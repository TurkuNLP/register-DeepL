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Onko tietokoneesi valmis Nvidia Project Shieldille? - Uutiset - FZ.se Yksi Nvidia Project Shieldin, Nvidian hiljattain esittelemän kannettavan pelikoneen, mielenkiintoisimmista ominaisuuksista on mahdollisuus suoratoistaa PC-pelejä laitteeseen. Voit joko pelata suoraan 5-tuumaisella näytöllä tai liittää konsolin televisioon hdmi-kaapelilla. Tämä ei kuitenkaan ole odottamatonta, mutta se edellyttää, että tietokoneessasi on Nvidian uudempi näytönohjain. 5-tuumainen näyttö, jonka voit valita, 720p-resoluutio Virallisen verkkosivuston mukaan GeForce GTX 650 tai GTX 660M (kannettava tietokone) on vähimmäisvaatimus. Intel Core i5 ja 4 Gt sisäistä muistia on myös lueteltu pakollisiksi ominaisuuksiksi, samoin kuin tietenkin langallinen reititin, jonka 802.11n-standardi on suositeltava, jotta voit siirtää videokuvaa, ääntä ja komentoja tietokoneen ja Nvidia Project Shieldin välillä. Nämä tiedot voivat muuttua, mutta niiden pitäisi antaa viitteitä siitä, mitä vaaditaan. Hintaa tai julkaisupäivää ei ole vielä paljastettu. Onko kuoren sisälle piilotettu jalokivi? Konsoli on powered by Nvidia Tegra 4, piirisarja myös paljastettiin tänä aamuna CES lehdistötilaisuudessa, joka he väittävät on "nopein maailmassa" ja on "kuusi kertaa enemmän grafiikkatehoa" kuin edeltäjänsä Tegra 3. Se on puhelimissa, kuten HTC One X sekä pian julkaistava Ouya pelikonsoli, ja jos meidän pitäisi spekuloida, Projekti Shield sanotaan olevan samassa hintaluokassa kuin edellinen, noin £ 4000. Lolflakes kirjoitti:Gonathay kirjoitti:Tämä kuulostaa todella mielenkiintoiselta!Voitko selittää miksi se on mielenkiintoinen? Nyt voit pelata Bf3:a ultralla, kun olet paskalla! Karma: 28 Harkittu konsepti PC-markkinoille, koska pieni ylimääräinen viive ei ole jotain, mistä kukaan yleensä valittaa. Karma: 21 En näe siinä mitään järkeä. Voit yhtä hyvin liittää tietokoneen suoraan televisioon. Silloin sinun ei tarvitse maksaa reitittimestä ja konsolista. Karma: 20</w:t>
      </w:r>
    </w:p>
    <w:p>
      <w:r>
        <w:rPr>
          <w:b/>
          <w:color w:val="FF0000"/>
        </w:rPr>
        <w:t xml:space="preserve">id 1</w:t>
      </w:r>
    </w:p>
    <w:p>
      <w:r>
        <w:rPr>
          <w:b w:val="0"/>
        </w:rPr>
        <w:t xml:space="preserve">Rouva Landingham: Odottakaa puheluitani Tämän blogin toiminta todennäköisesti lakkaa tänään kokonaan tai osittain, koska ystäväni N:n ja minun toimistoni sijaintikiinteistön omistajalta on juuri saatu sähköpostitse tärkeää logistista tietoa: kysymyksiä. Vastaukset: (No.) #3 Kysymykset. Vastaa. #2 Näin kuvittelen, että Hyundaini olisi kertonut rouva Landinghamille "kop kop"-vitsin: "Odottakaa puheluitani." Näin se olisi ollut.</w:t>
      </w:r>
    </w:p>
    <w:p>
      <w:r>
        <w:rPr>
          <w:b/>
          <w:color w:val="FF0000"/>
        </w:rPr>
        <w:t xml:space="preserve">id 2</w:t>
      </w:r>
    </w:p>
    <w:p>
      <w:r>
        <w:rPr>
          <w:b w:val="0"/>
        </w:rPr>
        <w:t xml:space="preserve">Manifesti M A Y D A Y S W E D E N - LARM SOS ihmisten terveyden tulevaisuuden puolesta! Ruotsissa on käynnissä hiljainen, petollinen ja laiton vitamiinien puhdistushanke. Kunnissa tehtyjen päätösten vuoksi väestöltä evätään oikeus turvallisiin vitamiini- ja kivennäisainevalmisteisiin. Tämä tapahtuu myyntikieltojen avulla, jotka ovat ristiriidassa sekä EU:n lainsäädännön että alan nykyisten tutkimusten kanssa. Kansainvälisesti suositeltuja annoksia, joita tunnustetut tutkimuslaitokset suosittelevat, rajoitetaan. Virkamiehet, jotka murhaavat elintärkeitä vitamiineja, välttävät tiedotusvälineiden huomion, koska edes toimittajat eivät ole ymmärtäneet, mitä seurauksia sillä on kansanterveydelle. Tiedotusvälineet SVT:tä (1, 2, 3, 4) ja VLT:tä lukuun ottamatta pysyvät vaiti, eivätkä poliitikot ja valtaapitävät tee asialle yhtään mitään. Nyt me rikastumme tällä! Elintärkeisiin lisäravinteisiin suunnatut ohjukset ovat kärjistyneet todelliseksi sisällissodaksi. Oma valtion elintarvikevirastomme istuu Uppsalassa laukaisualustalla. Maan kuntien ympäristö- ja terveydensuojelutarkastajien suorassa valvonnassa on käynnistetty voimakas operaatio. Ruotsin kansasta tulee diktatorisen valvontakoneiston lopullinen kohde. Toimenpiteellä, jota voitaisiin kutsua nimellä "Vitamiinien poistaminen", pyritään: - valvomaan tehokkaammin kansalaisten henkilökohtaista osallistumista omaan terveyteensä; - valvomaan yksityiskohtaisesti ravintoaineiden saatavuutta, jotta he eivät vahingossa syö jotain, joka voisi edistää heidän terveyttään. Vitamiinien ja kivennäisaineiden puhdistus tapahtuu hiljaa sadoissa kunnissa eri puolilla maata. Eräs elintarvikealan yritys ja ravinteiden maahantuoja ei saanut myydä samanaikaisesti suuria osia keskeisestä valikoimastaan. Vaikka tuotteet ovat täysin turvallisia ja laillisia, yritys joutuu todennäköisesti lopettamaan kaupankäynnin lähiaikoina, koska kielto koskee sellaisia välttämättömiä perustuotteita, jotka kuuluvat jokaisen luontaistuotekaupan tai ravitsemusterapeutin perusvalikoimaan kaikkialla Ruotsissa, muualla Euroopassa, Yhdysvalloissa ja Kanadassa (B6-vitamiini 50 mg, B50-vitamiinikompleksi, B100-vitamiinikompleksi, D-vitamiini 4000iu (100 mcg), E-vitamiini 400iu (268 mg), sinkki 30 mg, Zing 50 mg). Tarkastajien mafiamaiset menetelmät - SIFO antaa paikallisviranomaisille huonon arvosanan Eräs elintarvikealan yrittäjä, joka oli mukana SIFOn äskettäin julkaistussa tutkimuksessa, kommentoi: - "Virkamiesten käyttämät Gestapon menetelmät". Ei ole harvinaista, että kolme mustiin takkeihin pukeutunutta tarkastajaa vierailee luontaistuotekaupan työntekijän tai ravitsemusterapeutin luona ja mankeloi heitä. Monet elinkeinonharjoittajat kokevat uhkaavana sen, että heille sanotaan, että heidän on välittömästi hävitettävä tai palautettava tuotteet ilman, että he saavat edes virallista kirjallista myyntikieltoa. Tarkastukset on tehtävä asianmukaisesti eikä niin huolimattomasti ja mielivaltaisesti kuin nyt tapahtuu ympäri Ruotsia. Kaiken kaikkiaan uusi SIFO:n tutkimus antaa selkeän perustan kyseenalaistaa vahvasti kuntien pätevyyden elintarvikevalvonnan toteuttamisessa. Helmikuussa 2015 julkaistussa raportissa todetaan seuraavaa. 26 % ei ole tyytyväinen kunnan tarkastuskäyntiin 30 % ei luota tarkastajiin 21 % ei pidä tarkastajaa ammattitaitoisena 28 % ei pidä tarkastajaa tarkastuskäynnin aikana keskittyneenä olennaisiin seikkoihin 31 % ei pidä tarkastajaa asiantuntevana 41 % ei pidä tarkastajaa asiantuntevana heidän liiketoiminnastaan tai prosesseistaan Varoittavat lääkärit Säädöksiä, suuntaviivoja ja valvontamekanismeja tarvitaan, jotta ravintolisämarkkinat eivät kehittyisi villiksi länneksi. Suoraan haitallisia tuotteita on valvottava. Meille annetaan kuitenkin ymmärtää, että maan kansalaiset käyttävät liikaa ravintoaineita ravintolisien muodossa. Elintarvikevirasto ja lääkevirasto eivät ole soitelleet tyhjyyttään tai hukkuneet ilmoituksiin vitamiinivaurioituneista ihmisistä. Ruotsalaiset lääkärit ja ravitsemustieteilijät sanovat juuri päinvastaista! Viranomaisia varoitettiin yli kaksi vuotta sitten seurauksista, joita aiheutuu, jos ne sulkevat silmänsä selvästi osoitetuilta vitamiinipuutoksilta, joita Ruotsin väestössä toistuvasti havaitaan: jos valtio, mieluiten kansallisen elintarvikeviraston muodossa, ei suhtaudu tähän ongelmaan vakavasti, arviolta 200 MS-tautitapausta, 500 lapsuusiän diabetestapausta ja kenties vielä enemmänkin esiintyy joka vuosi.</w:t>
      </w:r>
    </w:p>
    <w:p>
      <w:r>
        <w:rPr>
          <w:b/>
          <w:color w:val="FF0000"/>
        </w:rPr>
        <w:t xml:space="preserve">id 3</w:t>
      </w:r>
    </w:p>
    <w:p>
      <w:r>
        <w:rPr>
          <w:b w:val="0"/>
        </w:rPr>
        <w:t xml:space="preserve">Butjatj Puola: Buczacz Butjatj (ukrainaksi Бучач) on kaupunki Ternopilin oblastissa Länsi-Ukrainassa, historiallisella Galitsian alueella. Sen asukasluku vuoden 2012 alussa oli 12 547.[2] Se on Butjatjin piirin hallinnollinen pääkaupunki. Sisällysluettelo - 1 Historia - 2 Viitteet - 3 Ulkoiset linkit - 4 Katso myös Historia[muokkaa] Kaupungin nimi oli Buczacz ennen vuotta 1939, kun se kuului Puolaan vuosina 1349-1772 ja 1920-1939. Alue kuului Itävallalle vuonna 1772 Puolan jakamisen yhteydessä ja itsenäistyi Puolaan ensimmäisen maailmansodan jälkeen (1918). Marraskuun 1. päivästä 1918 heinäkuuhun 1919 se kuului Länsi-Ukrainan kansantasavaltaan. Viitteet[muokkaa] - ^ DatabaseUkrcensus, s. 68 (ukrainaksi) - ^ Державна служба статистики України. Чисельність наявного населення України, на 1 січня 2012 року (pdf-tiedosto) Arkistoitu 21. lokakuuta 2013, haettu Wayback Machine. Ukrainan väestö, 1. tammikuuta 2012. Haettu 9. joulukuuta 2012. Ulkoiset linkit[muokkaa muokkaa muokkaa wikitekstiä] - Wikimedia Commonsissa on aiheeseen Butjatj liittyvää mediaa - Butjatj Ukrainan Internet-tietosanakirjassa - Buchachin rauhansopimus Ukrainan Internet-tietosanakirjassa Katso myös[muokkaa muokkaa wikitekstiä] - Yazlovets</w:t>
      </w:r>
    </w:p>
    <w:p>
      <w:r>
        <w:rPr>
          <w:b/>
          <w:color w:val="FF0000"/>
        </w:rPr>
        <w:t xml:space="preserve">id 4</w:t>
      </w:r>
    </w:p>
    <w:p>
      <w:r>
        <w:rPr>
          <w:b w:val="0"/>
        </w:rPr>
        <w:t xml:space="preserve">Mustin johtavaa virkamiestä syytetään työntekijöiden uhkailusta | News | ExpressenANNONS:ANNONS:ANNONS:ANNONS:ANNONS:ANNONS:ANNONS:ANNONS:ANNONS:ANNONS:ANNONS:Vuoden sanomalehti 2016Monday, June 27, 2016Hullu päätös, EnglantiLeif GW PerssonKauneuden epäsymmetrisyydelle on tehtävä jotainClara LidströmSaa koko navigointiKotiStartEntertainmentUrheiluTvLifestylePodcastKulttuuriToimittajaSääA to ÖHakuLog inANNONS:Mustin päällikkö kenraalimajuri Gunnar Karlsson on tehnyt upseerista rikosilmoituksen Ruotsin puolustusvoimien henkilöstön vastuuvelvollisuutta valvovalle lautakunnalle. Konstaapeli ei saa enää olla työpaikallaan. Kuva: Tommy PedersenJuristi Gunnar Falk edustaa konstaapelia. Hän on vaitiolovelvollinen eikä halua kommentoida asiaa. Kuva: Lasse SvenssonKun turvallisuuspalvelu teki kotietsinnän upseerin kotiin, he löysivät useita USB-tikkuja, jotka sisälsivät salaista tietoa Ruotsin puolustusvoimista.Aiemmin salaiseksi luokitellussa raportissa henkilöstövastuulautakunnalle Mustin päällikkö syyttää upseeria siitä, että hän oli uhkaillut Ruotsin puolustusvoimien työntekijöitä. Erään lähteen mukaan uhkaukset esitettiin siten, että niiden katsottiin tulevan Venäjän tiedustelupalvelusta.Mustin päällikön, kenraalimajuri Gunnar Karlsonin kantelu upseeria vastaan.Mustin johto pitää säännöllisesti salaisia tapaamisia puolustusministeri Peter Hultqvistin, S. Näissä tapaamisissa Hultqvist saa muun muassa salaisia raportteja Ruotsiin kohdistuvasta Venäjän uhasta. Kuva: Pelle T Nilsson/IBL 1 / 1 Ylempää upseeria syytetään työntekijöiden uhkailustaJulkaistu 6.3.2016 klo 10:31 SuositteleTweetaDelaMejlaSotilastiedustelu- ja turvallisuuspalvelu Mustin ylempää upseeria syytetään Ruotsin puolustusvoimien johtajien ja työntekijöiden sekä heidän perheidensä uhkailusta. Raporttien mukaan uhkaukset oli suunniteltu niin, että ne näyttivät tulevan venäläisistä lähteistä. Mustin päällikkö, kenraalimajuri Gunnar Karlson, haluaa nyt erottaa upseerin, joka ei saa enää olla työpaikallaan.MAINOS:Tapausta pidetään Mustissa erittäin arkaluonteisena. Upseeri on työskennellyt osastolla, joka muun muassa peitetoiminnoilla paljastaa, miten Venäjän sotilastiedustelun agentit toimivat Ruotsissa. Useiden lähteiden mukaan upseerin tehtävänä on ollut hankkia pätevää tietoa Ruotsin asevoimiin kohdistuvasta Venäjän uhasta. Gunnar Karlsonin vaatimus upseerin erottamisesta lähetettiin joulukuussa Ruotsin puolustusvoimien henkilöstövastuulautakunnalle. Karlson toteaa kantelussaan, että konstaapeli oli soittanut puheluita, jotka koettiin uhkaaviksi muille Mustin työntekijöille ja heidän perheilleen. Konstaapelia syytetään myös uhkailusta tekstiviesteissä. Expressenille toimitettujen tietojen mukaan uhkaukset oli tehty siten, että niiden epäiltiin olevan peräisin Venäjän tiedustelupalvelusta. Mustin turvallisuuspäällikön sijainen Martin Bissmarck ei halua kertoa, missä asemassa työntekijä oli, mutta vahvistaa, että Mustin johto ei tapauksen vuoksi luota työntekijään ja että se haluaa tutkia henkilöstön vastuuvelvollisuuslautakunnan kautta mahdollisuutta erottaa hänet Ruotsin asevoimien palveluksesta. Hän ei halua sanoa mitään työntekijöihin kohdistuneista uhkauksista. Tutkiiko Must tätä henkilöä ja sitä, miten hän on tehnyt työtään? "On luonnollinen seuraus tästä kaikesta, että tällaisia tutkimuksia tehdään", Martin Bissmarck sanoo. Expressenin mukaan Mustin sisäinen tutkinta on laaja. Must tutkii muun muassa sitä, onko poliisi mahdollisesti myös kirjoittanut vääriä raportteja ja analyysejä Ruotsiin kohdistuvista venäläisistä uhkista. Gunnar Karlsonin epäluottamuslause entistä luottamusmiestä vastaan lähetettiin henkilöstön vastuuvelvollisuuslautakunnalle noin kaksi kuukautta sen jälkeen, kun turvallisuuspalvelu oli kutsunut henkilön kuulusteltavaksi. Upseeri oli tuolloin salaisessa virassa Ruotsin puolustusradioyhtiössä FRA:ssa. "Turvallisuuspalveluun tehtiin kantelu viime vuoden kesäkuussa. Lokakuun 14. päivänä henkilö vietiin päivällä kuulusteltavaksi.</w:t>
      </w:r>
    </w:p>
    <w:p>
      <w:r>
        <w:rPr>
          <w:b/>
          <w:color w:val="FF0000"/>
        </w:rPr>
        <w:t xml:space="preserve">id 5</w:t>
      </w:r>
    </w:p>
    <w:p>
      <w:r>
        <w:rPr>
          <w:b w:val="0"/>
        </w:rPr>
        <w:t xml:space="preserve">Tietämys, kokemus ja keskittyminen asiakkaiden kehitysmahdollisuuksiin Miksi Gleitmo? Olemme sekä kemianteollisuuden kumppani että tuotekehitykseen ja tuotantoon osallistuva toimittaja. Tavoitteena on kehittää asiakkaillemme kannattavia kokonaisratkaisuja. Cases &amp; news Etsimme uusia tehokkaita ja kannattavia ratkaisuja ja toimimme siltana asiakkaidemme ja tavarantoimittajiemme välillä tuotantoa pysäyttämättä. Tuotteet Autojen voiteluaineista ja elektroniikan lämpöä johtavista silikonitiivisteistä merenkulun sovelluksiin tarkoitettuihin edistyksellisiin liimatuotteisiin. Kehitetty yhteistyössä maailman johtavien valmistajien kanssa. Palvelut Tarjoamme päteviä kokonaisratkaisuja, jotka auttavat asiakkaitamme kehittämään tuotteitaan ja optimoimaan tuotantoaan. Analysoinnista tai pinnoituksesta koulutukseen ja räätälöityihin tuotevalikoimiin. Maailman parhaiden tuotteiden kokonaistoimittaja Tarjoamme tuotteita ja kehitämme kokonaisratkaisuja auto-, raide-, muovi- ja komposiittiteollisuuden, elintarviketeollisuuden ja raskaan konepajateollisuuden asiakkaille. Palvelut tuotekehityksestä laadunvarmistukseen Markkinoiden vaatimusten kasvaessa ja kehityssyklien lyhentyessä menestystekijä on kyky tarjota oikeita tuotteita ja kehittää uusia tuotteita nopeasti.</w:t>
      </w:r>
    </w:p>
    <w:p>
      <w:r>
        <w:rPr>
          <w:b/>
          <w:color w:val="FF0000"/>
        </w:rPr>
        <w:t xml:space="preserve">id 6</w:t>
      </w:r>
    </w:p>
    <w:p>
      <w:r>
        <w:rPr>
          <w:b w:val="0"/>
        </w:rPr>
        <w:t xml:space="preserve">Korkein pudotus Les Trois Vallées (Kolme laaksoa) on hiihtoalueen nimi Tarantaisessa, Savoien alueella Ranskan Alpeilla. Les Trois Vallées on maailman suurin yhtenäinen hiihtoalue. Vuodesta 1973 lähtien on ollut mahdollista hiihtää eri laaksojen välillä yhdellä hissiluvalla. Tämä tekee alueesta maailman suurimman hiihtokeskuksen, joka on keskeytyksettä yhdistetty hisseillä ja laskettelurinteillä. Laskettelurinteitä on yli 600 km, joten hoidettuja rinteitä on 18,5 km². Hiihtohissejä on 183, ja ne voivat kuljettaa 260 000 hiihtäjää tunnissa. Myös maastohiihtoon on 120 kilometriä latuja. Tarentaise-alueella on myös maailman suurin keskittymä kuuluisia hiihtokeskuksia. Naapurijärjestelmät ovat Espace Killy (Val d'Isère ja Tignes) ja Paradiski (Les Arcs ja La Plagne). Viikoittainen hissilippu Les Trois Vallées'ssa oikeuttaa myös yhden päivän vierailuun naapurijärjestelmissä. On ollut suunnitelmia yhdistää näiden kolmen järjestelmän hissit yhdeksi maailman ylivoimaisesti suurimmaksi hissiksi, mutta tämä on tehty mahdottomaksi, koska osa Tarantaisen alueesta on nykyään suojeltuja luonnonsuojelualueita. Nimensä mukaisesti Les Trois Vallées muodostui alun perin kolmesta laaksosta: Saint-Bon, Allues ja Belleville. Myöhemmin alueeseen lisättiin neljäs laakso, Maurienne, joka sijaitsee lähellä Val Thorensia. Seuraavat hiihtokeskukset kuuluvat Les Trois Vallées'hen:</w:t>
      </w:r>
    </w:p>
    <w:p>
      <w:r>
        <w:rPr>
          <w:b/>
          <w:color w:val="FF0000"/>
        </w:rPr>
        <w:t xml:space="preserve">id 7</w:t>
      </w:r>
    </w:p>
    <w:p>
      <w:r>
        <w:rPr>
          <w:b w:val="0"/>
        </w:rPr>
        <w:t xml:space="preserve">Haku svenskfotboll.se: Voitto vuoden ensimmäisessä ottelussa Anders Svenssonin mestarillinen vapaapotku toi Ruotsille voiton vuoden ensimmäisessä kansainvälisessä ottelussa - 1-0 Omania vastaan. Guillermo Molins linjalla Omania vastaan. Ensimmäinen puoliaika oli nautinnollinen, ja molemmat joukkueet pelasivat kunnon vauhtia ja siistiä peliä. Ruotsalaiset työskentelivät hyvin paikoistaan ja tekivät kovasti töitä luodakseen koko ajan vaihtoehtoja, ja teräviä mahdollisuuksia tuli vähitellen. Per Karlsson sai hyvän vapaapotkun Emir Bajramilta varhaisessa vaiheessa. Ruotsi siirtyi johtoon kymmenen minuuttia ennen puoliaikaa. Ruotsi oli saanut vapaapotkun noin 25 metrin päässä maalista, ja kapteeni Anders Svensson nousi esiin ja lähetti pallon pysäyttämättömästi vasempaan kulmaan - tavalla, joka muistutti Argentiinaa vastaan vuoden 2002 MM-kisoissa tehtyä maalia. Muutamaa minuuttia myöhemmin kello melkein soi taas. Tällä kertaa Bajrami laukoi vasemmalta sisään, ja hänen laukauksensa suuntautui taaksepäin Sebastian Erikssonille, jonka risti osui poikkipalkkiin. Guillermo Molins melkein laukoi pallon vasempaan tolppaan, mutta se meni ohi. Puoliaikajohto oli oikeudenmukainen, vaikka kotijoukkue olisi voinut tasoittaa loppuvaiheessa, kun Daniel Örlund torjui hyvin vapaapotkun. Bajramin ja Molinin vauhti laidoilla teki Omanille edelleen kipeää toisen puoliajan alussa, mutta kotijoukkue loi lopulta hyvät mahdollisuudet myös tasoitukseen. Lähimmäksi Oman pääsi epäsuoralla vapaapotkulla Ruotsin rangaistusalueella kymmenen minuuttia ennen loppua. Örlund oli kuitenkin valppaana alhaalla ja onnistui pitämään painostetun laukauksen Ruotsin muurin ohi. Kymmenen debytanttia pelaavaa Ruotsia esitti vakaan suorituksen. Seitsemän debytantin lisäksi aloituskokoonpanoon tulivat ottelun aikana Tobias Eriksson, Erik Lund ja Mathias Ranégie, jotka kaikki läpäisivät avausottelun kunnialla. "Meillä on vastassamme fyysisesti vahva joukkue, ja olimme loppua kohden hieman väsyneitä, mutta jaksoittain pärjäämme todella hyvin. Sitten on muitakin asioita, joita voimme tehdä paremmin, Erik Hamrén sanoi TV4:lle ensimmäisen voitto-ottelunsa jälkeen maajoukkuevalmentajana. 0-1 (35) Anders Svensson Ottelu lähetettiin TV4:llä.</w:t>
      </w:r>
    </w:p>
    <w:p>
      <w:r>
        <w:rPr>
          <w:b/>
          <w:color w:val="FF0000"/>
        </w:rPr>
        <w:t xml:space="preserve">id 8</w:t>
      </w:r>
    </w:p>
    <w:p>
      <w:r>
        <w:rPr>
          <w:b w:val="0"/>
        </w:rPr>
        <w:t xml:space="preserve">OptiPlex Micro on kompakti pöytätietokone, jossa on huippuluokan tietoturva, hallittavuus ja luotettavuus ja joka tarjoaa tuottavuutta ilman kompromisseja. OptiPlex Micro 7040 -sarjan tietokoneiden ja Intel® Unite™ -ohjelmiston avulla on mahdollista tehdä helppoa, langatonta yhteistyötä, johon kuuluu sisällön jakaminen ja reaaliaikainen muistiinpanojen tekeminen. SaatavanaWindows 8.1:lläKevyin OptiPlex-malli sopii sinne, missä haluat työskennellä useiden kiinnitysvaihtoehtojen sekä Delliltä odottamasi turvallisuuden, hallittavuuden ja luotettavuuden ansiosta. OptiPlex-pöytäkoneet ovat turvallisimpia, hallittavimpia ja luotettavimpia tietokoneita yrityksille. Ne ovat nyt pienempiä ja nopeampia, ja ne tarjoavat korkeaa tuottavuutta ilman kompromisseja. Windows 8 ProLisää tuottavuutta tehokkaalla OptiPlex 9020:llä - Dellin hallittavimmalla työpöydällä, jossa on Intel® Core™ vPro™ -suoritinteknologia, jopa ja Dellin ainutlaatuiset vPro-lisäominaisuudet.Mikropöytäkoneet Mikro-, minitorni-, pienikokoiset ja monitoimitietokoneet jokapäiväisiin liiketoimintatarpeisiin ja budjettiin. Perushallinta- ja tietoturvaominaisuuksilla.OptiPlex 5040 ja OptiPlex 7040 -kaupalliset työasemat ovat saatavana tornimallisina ja pienimuotoisina, ja ne tarjoavat kehittynyttä suorituskykyä, tietoturvaa ja hallittavuutta.OptiPlex 7040 ja OptiPlex 9020 -kompaktit mikroyrityskäyttöön tarkoitetut sekä pienet ja tornimalliset työasemat, jotka tarjoavat ensiluokkaista suorituskykyä ja hallittavuutta. All-in-One-pöytätietokoneet virtaviivaistavat työpaikkaasi ja lisäävät tuottavuutta. Valinnaisella kosketusnäytöllä.Maksimoi tila ja paranna tuottavuutta maailman turvallisimmalla, hallittavimmalla ja luotettavimmalla all-in-one-työpöytätietokoneella yrityksille.Edullisia tornityöasemia, joissa on ammattimainen suorituskyky.Kompakteja tornityöasemia, joissa on korkea suorituskyky ja luotettavuus liiketoiminnan kannalta kriittisiin tehtäviin.Tehokkaita torni- ja räkkityöasemia, jotka on suunniteltu maksimaaliseen skaalautuvuuteen. Tässä on luotettava, kompakti pöytäkone, joka on suunniteltu uudelleen niin, että se sopii täydellisesti työpöydällesi ja yrityksesi käyttöön. Osta erityisesti yritystäsi varten valittuja tietokoneita. Rajallinen tarjonta näillä hinnoilla. Katso tarjoukset InspironKotiin ja kotitoimistoonHienostunut muotoilu pitää sinut yhteydessä kaikkeen ja kaikkiin. Inspiron Inspiron-pöytäkoneissa on runsaasti tallennustilaa ja laajennettavia vaihtoehtoja, jotka pitävät sinut kiireisenä. Edistyksellinen työpöytä, joka on nopeampi ja laajennettavissa, jotta olet valmis kaikkeen.</w:t>
      </w:r>
    </w:p>
    <w:p>
      <w:r>
        <w:rPr>
          <w:b/>
          <w:color w:val="FF0000"/>
        </w:rPr>
        <w:t xml:space="preserve">id 9</w:t>
      </w:r>
    </w:p>
    <w:p>
      <w:r>
        <w:rPr>
          <w:b w:val="0"/>
        </w:rPr>
        <w:t xml:space="preserve">Östersundissa on Hertz-vuokraamoja kahdessa paikassa. Meillä on vuokratoimistoja osoitteessa Regementsgatan 23 ja muissa paikoissa. Täällä voit vuokrata auton alla olevien aukioloaikojen mukaisesti. Viikonloppuisin toimisto on suljettu, mutta voit silti noutaa auton. Ota yhteyttä myyntikeskukseemme saadaksesi lisätietoja. Huomioithan, että juhlapyhinä ja kesäaikana aukioloajat voivat olla poikkeavat. Tervetuloa Hertziin Östersundin Regementsgatanille! Klikkaa "Varaa nyt" ja pääset yyyyy varauslomakkeelle. Jos haluat apua autonvuokrauksessa yyyyyso voit soittaa meille puhelimitse 0771-211 212. Osoite: Puhelin: Aukioloajat: GPS-koordinaatit: Käy Hertz-toimipisteemme sijaintisivulla Googlessa ja kirjoita arvostelu Hertz-autovuokraamosta tässä osoitteessa. Arvostelun kirjoittaminen Googleen edellyttää Google-tiliä. Sano mielipiteesi!</w:t>
      </w:r>
    </w:p>
    <w:p>
      <w:r>
        <w:rPr>
          <w:b/>
          <w:color w:val="FF0000"/>
        </w:rPr>
        <w:t xml:space="preserve">id 10</w:t>
      </w:r>
    </w:p>
    <w:p>
      <w:r>
        <w:rPr>
          <w:b w:val="0"/>
        </w:rPr>
        <w:t xml:space="preserve">Kävin Tšernobylissä - Osa 7 Pripyatin uima-allas. Katso tätä kuvaa. Kun löysin sen ensimmäisen kerran, luulin, että se oli otettu ennen katastrofia, mutta se onkin vuodelta 1996, jolloin kaupunki oli autiona 10 vuotta. Voin katsoa sitä niin monta kertaa kuin haluan. On niin kiehtovaa ajatella, millaista olisi ollut kävellä siellä muutama vuosi katastrofin jälkeen, kun kaikki oli vielä koskemattomana. Se on niin kaunis, valoisa ympäristö ja niin outo ajatus, että kaikki ihmiselämä on poissa ikuisesti. Poissa paikasta, jota pidettiin yhtenä koko Neuvostoliiton hienoimmista paikoista asua. Siirry samalla sivulla yhden tason ylöspäin nähdäksesi lisää kuvia. Valokuvaaja David McMillan on vieraillut Pripjatissa 11 kertaa, ja jotkut paikat on kuvattu samasta kuvakulmasta vuosien välein. Emma Virkverket on virkkausblogini, johon on sekoitettu arjen hienompia asioita. Nyt se on hieman uinunut, ja löydät minut sen sijaan Instagramista. Kaikki tässä blogissa olevat virkatut tuotteet on tehty omien ohjeideni mukaan, ellen ole kirjoittanut toisin. Olen tehnyt kirjan nimeltä Tervetuloa Wigglehoodiin, lue siitä lisää hieman alempana. Täällä blogissa jaan joitakin muita tekemäni virkkauskuvauksia, klikkaa alla olevia kuvioita päästäksesi niihin. Muita malleja - sekä valmiita virkattuja hahmoja - on myynnissä kaupassani, joka on myös linkitetty alla olevaan linkkiin.</w:t>
      </w:r>
    </w:p>
    <w:p>
      <w:r>
        <w:rPr>
          <w:b/>
          <w:color w:val="FF0000"/>
        </w:rPr>
        <w:t xml:space="preserve">id 11</w:t>
      </w:r>
    </w:p>
    <w:p>
      <w:r>
        <w:rPr>
          <w:b w:val="0"/>
        </w:rPr>
        <w:t xml:space="preserve">Olen halunnut lukea Evan Dorkinin ja Jill Thompsonin "Beasts of Burden: Animal Rites" -sarjakuvan siitä lähtien, kun Illusions-blogi (joka on muuten paljon kaivattu blogi) pommitti sarjakuvaa useita vuosia sitten. Kesti vain puolitoista vuotta, ennen kuin sain sen vihdoin tehtyä. Burden Hillin pientä yhteisöä riivaavat lukuisat yliluonnolliset hirviöt; noitia, aaveita, ihmissusia ja zombeja ovat vain muutamia esimerkkejä. Alueen koirat (ja yksi kissa) joutuvat hoitamaan asian. Viisaan koiran opastamina he kohtaavat vaaroja, jotka ovat suurempia ja monimutkaisempia kuin he ovat koskaan kuvitelleetkaan. Ystävyyssuhteet joutuvat koetukselle, ja alueen koirat hitsautuvat yhteen laumaksi, joka on tarpeeksi vahva kestämään pimeyden voimat. "Beasts of Burden" on aivan fantastinen sarja. Hauska, kaunis, jännittävä ja surullinen samaan aikaan. Konsepti itsessään kuulostaa niin söpöltä, että se on melkein hassu, mutta siinä on paljon mustaa. Eläimet loukkaantuvat ja kuolevat. Hirviöt ovat ilkeitä ja häikäilemättömiä. Ja eri koirien (ja kissojen) persoonallisuuksien väliset suhteet on kuvattu niin kauniisti, että silmäni kyynelehtivät. Suuri osa sarjan hienoudesta on Jill Thompsonin upeissa piirroksissa. Tai pikemminkin akvarellimaalauksia, joissa Thompson ei ainoastaan maalaa uskomattoman kauniita asetelmia, vaan hän myös vangitsee jokaisen koiran (ja kissan) ainutlaatuisen kehonkielen ja kasvojen ilmeet tarkasti. Sen verran, että pidän Thompsonin kuvituksista Sandman-albumilla "Brief Lives", mutta tämä on valovuosia parempi. "Beasts of Burden: Animal Rites" koostuu useista lyhyemmistä jaksoista, jotka liittyvät toisiinsa. Vähän kuin televisiosarjassa, jossa on "viikon hirviö", mutta jossa taustalla voi vilahtaa "suuri paha". Kaltaiselleni Buffy-fanille on mahdotonta olla vetämättä yhtäläisyyksiä tv-sarjan ja tämän elokuvan välillä; huumori, hahmojen välinen vuorovaikutus, syvän vakavuuden ja hassujen vitsien sekoitus. Tämän paremmaksi sarjakuvat eivät tule. Täydellisyyttä! Niille, jotka haluavat tutustua sarjaan, on tarjolla muutamia jaksoja täällä. Jos haluat minun laillani lukea e-sarjaa mieluummin tabletilla, luku "The Gathering Storm" (josta sarjakuvapakkaus sammakkosateineen on otettu) on ladattavissa ilmaiseksi Dark Horse -sovelluksen kautta. Evan Dorkin &amp; Jill Thompson - Beasts of Burden: Animal Rites (Dark Horse, 2010) 10 kommenttia Oh, that looks great! Joten erittäin mukava, hyvä, hauska! Kaikki! :D Minun on saatava tämä!!!! Kiitos vinkistä. Et tule katumaan sitä! Minusta tuntuu, että minun on saatava käsiini se one-shot, jossa Hellboy ilmeisesti ilmestyy Burden Hilliin... :) Ei, en todellakaan kadu sitä! Kiitos taas hyvästä sarjakuvavinkistä! Odotan jo innolla seuraavaa osaa, täytyy olettaa, että tuo HB-kuvaus lipsahtaa sinne... No, voi vain toivoa! Niin mukavaa, näin, että Project Gutenbergillä on se, onnea ipadeihin! http://www.gutenberg.org/ebooks/25568 Vitsailin vain... ipaden ei pitänyt tuosta sisällöstä, hitto jos tiedän mihin gotlib linkitti :P Erittäin outoa. Mutta Dark Horse -sovelluksen kautta pitäisi ainakin olla ladattavissa ilmaisia näytteitä sekä i-padille että androidille.</w:t>
      </w:r>
    </w:p>
    <w:p>
      <w:r>
        <w:rPr>
          <w:b/>
          <w:color w:val="FF0000"/>
        </w:rPr>
        <w:t xml:space="preserve">id 12</w:t>
      </w:r>
    </w:p>
    <w:p>
      <w:r>
        <w:rPr>
          <w:b w:val="0"/>
        </w:rPr>
        <w:t xml:space="preserve">Säffle Båtbyggeri rakensi Ainan tänä vuonna. Aina on klinkkerirakenteinen mahonki, ja siinä on Albin O-2 -sisämoottori, jossa on Solex-kaasutin ja magneettisytytys. Aina on noin 6,5 x 2,05 m. Ohjekirjan mukaan moottorin numero on 22302F, joka osoittaa, että moottori on rakennettu vuonna 1951... Moottorilohko tänään 2020-08-26 on numero 2414, joka osoittaa, että lohko on rakennettu noin vuonna 1930. Moottorilohko vaihdetaan sen vuoksi. Moottori on käynnistetty bensiinillä, ja jonkin ajan kuluttua siirryttiin käyttämään petrolia. 1955 Ainan omistaa Tage Träff, Åmål. Tage Träff on Ainan ensimmäinen omistaja. n. 1960 Tuntematon omistaja, joka ostaa Ainan. Tage Träff, Åmål ostaa Ainan takaisin. Aina saa rekisterinumeron TAP 61. 1980 Peter Träff, Tage Träffin poika, ostaa Ainan keskikohdan. Peterin isä TageTräff oli iloinen, kun hänen poikansa osti veneen. Peter ja Tage kunnostavat kansirakennuksen ja renkaat. Kaikki on sisustettu uudelleen niin, että se näyttää samalta kuin veneen ollessa uusi. He käyttivät paljon messinkiruuveja ja ruostumatonta terästä, ja heillä oli runsaasti jonkinlaista tiivistysainetta, kertoi (puhelin 2020-10-22) Peter. (Kun revin listat ja kankaan ympäri coachroof ja kannen oli paljon silikonia kaikkialla.) 1992 Ainan ostaa Kennet Jonsson, Torsby 1994 Ainan ostaa Gunnar Andersson, Torsby. Gunnar ajaa veneellä paljon Norra Frykenissa. 1995 Aina ja Gunnar Andersson ovat kesällä Nilsbyn sillalla. Nilsby-bron sijaitsee Nedre Frykenin ja Mellan-Frykenin välissä. 1997 Aina on hyvässä suojassa Gunnar Anderssonin tontilla Torsbyssä. Siellä se jää seisomaan ulkopuolelle. Gunnar aloitti uuden työn Norjassa tänä vuonna. 2020-07-27 Anders Wiss, Torsby tarkastelee Aina mahdollista yritysostoa. Aina on ollut melko hyvin suojassa Gunnar Anderssonin puutarhassa Torsbyssä vuodesta 1997 lähtien. Ainan suhteen on vielä tehtävää. Mahongista valmistettu puuosasto näyttää olevan ihan ok. Mitään suurempia puutöitä ei näytä olevan tehtävissä lukuun ottamatta etuikkunoiden kehysten ja ehkä keulakannen ja vaunun katon korjaamista, koko rungon ja sisätilojen raaputtamista, runsaan pellavaöljyn käyttöä, värjäystä ja lakkausta. Moottorin männät ovat jumissa. Mukana on moottorin alkuperäinen käsikirja ja paljon muita varusteita, kuten kuomu ja kaaret. 2020-07-27 Kaavinta-, värjäys- ja lakkaustyöt. 2020-07-27 Tarvitaan uudet renkaat 15 "x155- tai 15 "x165-pyöriin. VW-vanteet. 2020-07-27 Etuikkunan kehykset ovat rikki. 2020-07-27 2020-07-27 Punoitus (?) taustapeilissä sb-puolella. 2020-07-27 Moottorissa on generaattori. Albin O-2 -moottori ei toimi. Niin jumissa. Moottorin numero 2414, mikä tarkoittaa, että lohko on rakennettu vuonna 1930. 2020-07-27 Peräsin ja potkurin ripustus on tehty sepän takomana. 2020-07-27 2020-07-27 Veneellä on ollut rekisterinumero TAP 61. 2020-07-27 Skarnin kansi on kunnossa. 2020-07-27 Gunnar Andersson luovuttaa Ainan kaikkine varusteineen Anders Wissille, joka korjaa veneen. Toivottavasti valmiina vuonna 2021. 2020-07-28 Anders Wiss etsii Internetistä Säffle Båtbyggerin rakentamia vastaavia veneitä. Löytyy samanlainen vene, joka rakennettiin Säffle Båtbyggerissä vuonna 1953 kuuluisan venesuunnittelijan Ruben Östlundin piirustuksen mukaan. Vene oli Säfflen moottoriveneyhdistyksen järjestämän arvonnan pääpalkinto. Tästä veneestä oli artikkeli Nya Wermlands-Tidningenissä 2015-08-15. Aina haetaan tänä iltana, kun Mekonomen on valmistellut kärryn renkaat. 2020-08-21 Gunnar Andersson, Torsby hyvästelee Ainan. 2020-08-21 Aina laitettiin työpajaan. On jännittävää nähdä, mitä on tehtävä. 2020-08-21 2020-08-21 Siellä oli paljon väkeä, ja kärryn veto oli pitkä ja noin 0,5 metriä vinossa, joten venekärry kulki eri rataa kuin auto. 2020-08-</w:t>
      </w:r>
    </w:p>
    <w:p>
      <w:r>
        <w:rPr>
          <w:b/>
          <w:color w:val="FF0000"/>
        </w:rPr>
        <w:t xml:space="preserve">id 13</w:t>
      </w:r>
    </w:p>
    <w:p>
      <w:r>
        <w:rPr>
          <w:b w:val="0"/>
        </w:rPr>
        <w:t xml:space="preserve">Kaikkiin kysymyksiin vastaavat todelliset opinto-ohjaajat. Tällä hetkellä on vastattu 24069 kysymykseen. Ranskan A-, ranskan 1- ja ranskan peruskurssin välinen ero? Ranska I (esimerkki su.se/sok-kurssit-ja-ohjelmat/fr1) tai Ranska A edellyttää, että ranskan kielen kurssi 3 (vanhassa järjestelmässä ranskan kielen 3. vaihe) on hyväksytty; ranskan, venäjän tai minkään muun kielen taitoa ei kuitenkaan vaadita, jos kyseessä on "valmistava kurssi", jota voidaan kutsua myös "johdantokurssiksi". Jos tarkoitat lu.se/lubas/French:Grundkurs ja haluat verrata ranskan A- ja I-kursseihin, niillä on samat kelpoisuusvaatimukset (hyväksytty arvosana ranskan kielessä 3) ja sama laajuus, 30 opintopistettä, joten ne ovat "samanarvoisia" (vaikka ne saattavat sisältää hieman erilaisia "elementtejä"; niiden ei tarvitse olla samanlaisia). Paljonko viikossa maksavat 7,5p- ja 15p-kurssit? Hei, olen hakenut syksyn kertaluonteisille kursseille. Pääsin useille kursseille, mutta päädyin lopulta hyväksymään kaksi kurssia, jotka olivat mielestäni kiinnostavia. Asia on niin, etten halua kuormittaa itseäni liikaa... Lue koko vastaus 50 % opintoja lukiossa? Hei, Jos aiot opiskella 50% lukiossa (viimeinen vuosi, 3. vuosi), mikä on järkevää opintopisteiden osalta puolipäiväisissä opinnoissa ja sitten sen perusteella, mitä voit myöhemmin opiskella komvuxissa? Onko esimerkiksi kaikki ohjelman yhteiset aiheet (400p). //Med... Lue koko vastaus Miten CSN toimii, jos suoritat yhden yliopistokurssin? Hei, keskustelin CSN:stä ystäväni kanssa muutama päivä sitten, hän oli käynyt syksyllä kertaluonteisen kurssin ja sai 3300kr kuukaudessa. Ajattelen, että tämän täytyy olla sellaista CSN:ää, jonka saat, kun otat ohjelmia.... Lue koko vastaus Missä opiskelet ruotsia kaksi ja kolme? Hei, ajattelin vain kysyä tämän kysymyksen äidilleni, koska hänellä ei ole tiliä. Hän on 45-vuotias ja aikoo opiskella ruotsia 2 + 3 joko etä- tai kansanopistossa. Kysymykseni on, missä... Lue koko vastaus Jos minut hyväksytään kolmelle kurssille (kaikki 100p kukin). Kaksi näistä kursseista on 20 viikon mittaisia ja kolmas 10 viikon mittainen. Mikä on sitten opiskeluprosenttini prosentteina? Lue koko vastaus Hei taas! Kiitos paljon edellisestä vastauksesta. Minua mietityttää myös CSN. Voinko hakea opintotukea, jos suoritan vain englanti5,6 ja luonto(1a1.1a1.2)yhdessä tai tarvitsen enemmän opintopisteitä? En tiedä, miten CSN auttaa lukion tasolla..... Lue koko vastaus Opettaja, sairaanhoitaja tai sosiaalityöntekijä osa-aikaisena tai etäopiskelijana? Miten voin opiskella sosiaalityöntekijäksi, sairaanhoitajaksi tai opettajaksi etänä? Minulla on täydellinen keskiasteen koulutus vuodesta 1996, mutta vain matematiikan A-passi. Onko tiede A ja B? Minulla on maisterin tutkinto Eurooppa-tutkimuksesta ja kandidaatin tutkinto taloustieteestä.... Lue koko vastaus Miten saada kokemusta sosiaalityöstä? Minulla on vain lukiokoulutus, ja haluaisin kouluttautua lisää päästäkseni eteenpäin työelämässä. Vammani vuoksi työkykyni on heikentynyt, ja pystyn työskentelemään vain puolipäiväisesti. Mitä tulee ei-toimivaan osaan, minä... Lue koko vastaus Ajattelin opiskella käyttäytymistieteiden koulutusohjelmaan, koska olen kiinnostunut auttamaan ihmisiä ja tukemaan heitä ohjauksen avulla. Millaisia ammatteja on olemassa? Ja mitä voi tehdä työkseen, jos hakeutuu käyttäytymistieteilijäksi? Toinen kysymys on, että jos jatkan jatko-opintoja, mitä eroa on... Lue koko vastaus Miten opiskelen ruotsia komvuxissa tai Tisus-tutkintoa varten? Hei. Olen käynyt peruskoulun ja lukion Englannissa, joten minulla ei ole arvosanoja ruotsin kielestä. Haluaisin opiskella ruotsia Ruotsissa, jotta voisin hakea yliopistoon. Olen myös tutkinut Tisus-kokeen, mutta minusta tuntuu, että minun on suoritettava kurssi läpäistäkseni sen. Kysymykseni ovat siis seuraavat: Mitä... Lue koko vastaus Hei, aion opiskella kahta 100 pisteen oppiainetta komvuxissa 20 viikon ajan. Olenko oikeutettu opintotukeen? Lue koko vastaus Olenko oikeutettu saamaan opintotukea, jos otan oppiaineen? Hei, aion aloittaa ruotsin kielen opiskelun 3 komvussa.</w:t>
      </w:r>
    </w:p>
    <w:p>
      <w:r>
        <w:rPr>
          <w:b/>
          <w:color w:val="FF0000"/>
        </w:rPr>
        <w:t xml:space="preserve">id 14</w:t>
      </w:r>
    </w:p>
    <w:p>
      <w:r>
        <w:rPr>
          <w:b w:val="0"/>
        </w:rPr>
        <w:t xml:space="preserve">2014-03 - nyt Senior Advisers 2013-10 - 2013-12 Empero AB CRM-järjestelmien arviointi 2013-08 - 2013-11 Empero AB Myyntitoiminnot 2013-04 - 2013-07 Empero AB Tutkimus, strategia uudelle konsultointitarjonnalle uudella liiketoiminta-alueella, pilvipalvelut 2012 03 - 2012 10 Logica Sverige AB, Applied Business Insight Projektipäällikkö ABI-liiketoiminnan perustamiseen liittyvässä projektitoimistossa maailmanlaajuisesti. Applied Business Insightin johtamisrakenne, joka on Logican maailmanlaajuinen yksikkö, jonka toiminta kattaa CRM:n, BI:n, sosiaalisen median, liikkuvuuden ja ECM:n. Yksikössä on 700 konsulttia kuudessa maassa ja sen liikevaihto on 70 miljoonaa euroa. ABI:n tavoitteena on tarjota asiakkaille parempi tapa hallita omia asiakkaitaan käyttämällä uusia teknologioita, verkkoportaaleja, liikkuvuutta ja "big dataa" entistä "älykkäämmin". ABI-tarjousten määrittäminen ja luominen asiakkaille sekä markkinointi ja johtaminen. Painopisteenä oli luoda yhtenäinen arvolupausten tarjonta asiakkaalle ja kehittää markkinointiprosessia yhdessä vastuullisten johtajien kanssa. ABI:n johtoryhmän jäsen.2010 11 - 2012 07 Logica Sweden AB, Cloud SDR (Service Delivery Readiness) -ohjelmapäällikkö, joka vastaa Logican Cloud-ratkaisun globaalin toimituksen perustamisesta myynnistä toimitukseen ja toimintaan. Cloud Services -ohjelmaa hoiti suuri määrä ihmisiä eri puolilla maailmaa, ja vastuu tästä osasta oli Ruotsissa. Service Delivery Readiness -ohjelmassa käynnistettiin useita tutkimushankkeita organisaation puitteiden luomiseksi, ja VMware-ohjelmistojärjestelmällä aloitettiin pilottihanke. Pilvipalvelujen offshore-toimintojen perustaminen aloitettiin. 2011 08 - 2012 02 Ericsson AB, METIS Kehityshanke Ericssonin PRIMUS-tukijärjestelmän korvaamiseksi METIS- ja yhteistyöjärjestelmillä, mukaan lukien uudet työskentelymenetelmät. Projektipäällikkö Sharepoint-kehityshankkeessa, jossa käytettiin ketteriä ohjelmointimenetelmiä TG2-vaiheessa uudelle METIS-ohjelmistolle, joka suunniteltiin ja suunniteltiin Ericssonin liiketoimintakriittiseksi sovellukseksi. 2010 03 - 2012 08 Logica Sweden AB, ECM Technology Practice Projektipäällikkö ECM-yksikön hallinto- ja johtamisrakenteen luomiseksi, mukaan lukien menetelmät, toimituskehys ja markkinointi. ECM, jonka budjetti oli 250 miljoonaa euroa ja jossa työskenteli 2000 konsulttia, sai välineitä ja taitoja, joiden avulla se pystyi työskentelemään globaalisti eri maissa samalla tavalla ja käyttämään tietoa uudelleen. Perustettiin maailmanlaajuinen markkinointijärjestelmä. 2010 03 - 2011 02 PostNord AB Delivery Manager ECM. Kehitetään hallintorakenne ECM:n osallistumiselle PostNordin POLO-hankkeeseen. Toimituspäällikkö ECM:n osallistumisesta POLO-ohjelmaan. 2009 04 - 2009 06 Logica Sverige AB, Diarium on Case360 Projektipäällikkö OpenText/Case360:ään perustuvan, virastojen ja viranomaisten käyttöön tarkoitetun asianhallintaratkaisun kehittämisessä. Tavoitteena oli arvioida Case360:n sisältämän työkalupakin käyttöä ja antaa työkaluja koskevaa koulutusta kehitystiimille. Ratkaisua oli tarkoitus käyttää asianhallintaratkaisujen esittelyjärjestelmänä tulevissa myyntitoimissa. 2008 09 - 2010 03 Logica Sverige AB Projektipäällikkö / Ohjelmapäällikkö / Liiketoimintakonsultti High Growth Area -ohjelma ECM:n osalta, joka on yksi Logican painopistealueista. Ohjelmapäällikkö määritellyille alaohjelmille Focus Account, Solution Development ja Organization Development. 2007 11 - 2008 06 Nokia Siemens Network, Suomi Ohjelmapäällikkö / palvelupäällikkö COI MADO (merge-acquisition-divestment-outsourcing) -hankkeessa Nokian NSN:n integroiduissa palveluissa Espoossa. Useiden samanaikaisten (26 yhtäaikaista) infrastruktuurihankkeiden hallinnointi, joiden tavoitteena on uusien yritysten ja organisaatioiden mukauttaminen, liittäminen tai poistaminen NSN:n tietotekniikkaympäristöön tiiviissä yhteistyössä hankkeen PMO:n kanssa. 2006 02 - 2008 06 Schneider Electric Co Projektipäällikkö AD-siirtymähankkeessa SNB:lle Pohjoismaissa Ruotsissa, Tanskassa ja Suomessa sekä Baltian maissa. Noin 2000 asiakasta 38 toimipisteessä eri puolilla aluetta siirrettiin Active Directoryyn Novellilta ja NT:ltä. Rajat ylittävä tehtävä, johon osallistui henkilöstöä jokaisessa maassa. Hankkeeseen sisältyi käyttöönotto koko</w:t>
      </w:r>
    </w:p>
    <w:p>
      <w:r>
        <w:rPr>
          <w:b/>
          <w:color w:val="FF0000"/>
        </w:rPr>
        <w:t xml:space="preserve">id 15</w:t>
      </w:r>
    </w:p>
    <w:p>
      <w:r>
        <w:rPr>
          <w:b w:val="0"/>
        </w:rPr>
        <w:t xml:space="preserve">Toiminnallinen harjoittelu Toiminnallinen harjoittelu parantaa voimaa, tasapainoa, koordinaatiota ja liikkuvuutta ja antaa sinulle paremmat valmiudet selviytyä arjen rasituksista. Valitse näistä kategorioista oikea tuote tasapaino- ja core-harjoitteluun, crossfitiin, vapaisiin painoihin, kuminauhoihin, käsipainoihin ja kettlebelleihin, medecinball-harjoitteluun, kehonpainoharjoitteluun, nopeuteen ja koordinaatioon, urheiluharjoitteluun ja ryhmäharjoitteluun. Tasapaino- ja keskivartaloharjoittelu Näillä tuotteilla vahvistat vatsaa ja selkää, mikä parantaa ryhtiä ja tasapainoa. Täältä löydät treenivälineet, joilla voit treenata voimaa ja kuntoa crossfitin avulla. Vapailla painoilla saat harjoituksen, jossa liikkeet ovat samanlaisia kuin arkielämässä. Toiminnalliset harjoittelulaitteet Toiminnallisten harjoittelulaitteiden avulla voit treenata suuria kehon osia yhdellä laitteella, mikä säästää sekä rahaa että tilaa. Elastiset nauhat ja exertubes ovat harjoitusvälineitä, jotka lisäävät liikkuvuutta ja voimaa. Näillä laitteilla voit käyttää sekä suuria että pieniä lihasryhmiä. Käsipainoja ja käsipainoja käytetään useimmiten hartioiden, rintakehän ja käsivarsien lihasten kehittämiseen, mutta ne sopivat myös erinomaisesti selkä- ja kylkilihasten harjoittamiseen. Kehonpainoharjoittelu Käytä omaa kehoasi vastuksena ja haasta itsesi lempeällä tavalla. Nopeus-, koordinaatio- ja voimaharjoittelu Lisää nopeutta, koordinaatiota ja voimaa näillä hienoilla harjoitusvälineillä! Urheiluharjoittelu Täältä löydät erilaisia harjoitteluvälineitä, joilla voit parantaa tekniikkaasi ja voimaa eri urheilulajeissa. Ryhmäharjoitteluvälineet Niille, jotka haluavat treenata ryhmässä tai jotka vetävät itse ryhmäharjoittelua, on tarjolla laaja valikoima harjoitteluvälineitä. Balans &amp; Coreträning 0411-65504 Träningspartner, Spaljegatan 4, 271 52 Ystad, Ruotsi.</w:t>
      </w:r>
    </w:p>
    <w:p>
      <w:r>
        <w:rPr>
          <w:b/>
          <w:color w:val="FF0000"/>
        </w:rPr>
        <w:t xml:space="preserve">id 16</w:t>
      </w:r>
    </w:p>
    <w:p>
      <w:r>
        <w:rPr>
          <w:b w:val="0"/>
        </w:rPr>
        <w:t xml:space="preserve">Tämä kaakao on valmistettu Boliviassa ja Dominikaanisessa tasavallassa sijaitsevien viljelmien käsin poimituista kaakaopavuista. Kaakaopavut ovat sekoitus Trinitario-, Forastero- ja Criollo-lajikkeita, jotka ovat väriltään melko vaaleita. Myös paahtoerot voivat aiheuttaa erilaisia värisävyjä. Käytä leivonnaisiin, omiin suklaajuomiin ja jälkiruokiin. Säilytys avaamattomassa pakkauksessa: huoneenlämmössä. Avattu pakkaus: kuiva. Säilyvyysaika avattu pakkaus: katso parasta ennen -päiväys. https://www.happygreen.se/kung-markatta-kakao-250g-ekologisk5700Kakao, 250g luomuhttps://cdn.happygreen.se/media/catalog/product/0/-/0-031302.jpg5454SEKInStock/Mat &amp; juomat/Leivonta/Kampanjat Inactive/Juuri nyt TV:ssä/Ruoka &amp; juomat/Leivonta/kaakao ja suklaaTämä kaakao on valmistettu Boliviassa ja Dominikaanisessa tasavallassa sijaitsevien plantaasien käsin poimituista kaakaopavuista. Kaakaopavut ovat sekoitus Trinitario-, Forastero- ja Criollo-lajikkeita, jotka ovat väriltään melko vaaleita. Myös paahtoerot voivat aiheuttaa erilaisia värisävyjä. Käytä leivonnaisiin, omiin suklaajuomiin ja jälkiruokiin. Säilytys avaamattomassa pakkauksessa: huoneenlämmössä. Avattu pakkaus: kuiva. Säilyvyysaika avattu pakkaus: katso parasta ennen -päiväys.35https://cdn.happygreen.se/media/catalog/product/h/q/hqdefault_7_39.jpgadd-to-cartNosto testiKing MarkattaEU-organic, Fairtrade, KRAVEorganic.</w:t>
      </w:r>
    </w:p>
    <w:p>
      <w:r>
        <w:rPr>
          <w:b/>
          <w:color w:val="FF0000"/>
        </w:rPr>
        <w:t xml:space="preserve">id 17</w:t>
      </w:r>
    </w:p>
    <w:p>
      <w:r>
        <w:rPr>
          <w:b w:val="0"/>
        </w:rPr>
        <w:t xml:space="preserve">Ylellinen vartalovoide, joka antaa iholle ihanan pehmeyden Calvin Klein Eternity Bodylotion 200ml</w:t>
      </w:r>
    </w:p>
    <w:p>
      <w:r>
        <w:rPr>
          <w:b/>
          <w:color w:val="FF0000"/>
        </w:rPr>
        <w:t xml:space="preserve">id 18</w:t>
      </w:r>
    </w:p>
    <w:p>
      <w:r>
        <w:rPr>
          <w:b w:val="0"/>
        </w:rPr>
        <w:t xml:space="preserve">Miten koronatulehdus vaikuttaa ruotsalaisiin autonvalmistajiin Euroopassa autonvalmistajat sulkevat nopeasti tehtaita tai rajoittavat tuotantoa. Tämä on ruotsalaisten autonvalmistajien tilanne tällä hetkellä.</w:t>
      </w:r>
    </w:p>
    <w:p>
      <w:r>
        <w:rPr>
          <w:b/>
          <w:color w:val="FF0000"/>
        </w:rPr>
        <w:t xml:space="preserve">id 19</w:t>
      </w:r>
    </w:p>
    <w:p>
      <w:r>
        <w:rPr>
          <w:b w:val="0"/>
        </w:rPr>
        <w:t xml:space="preserve">Spoleto (lat. Spoletium) on noin 38 000 asukkaan kaupunki Umbriassa, Italiassa (vuonna 2003). Se sijaitsee Apenniinien juurella Tiberin sivujokeen laskevan Topinon varrella. Keskiajalla se oli herttuakunta, sittemmin osa paavillista valtiota, ja se liitettiin Italiaan vuonna 1860. Kaupunkikuva[muokata] Kaupungissa on monia merkittäviä palatseja, kuten Palazzo Comunale, kunnallinen palatsi, jossa on Spagnan maalauksia, yli kaksikymmentä kirkkoa, mukaan lukien Santa Maria dell'Assuntan katedraali, jossa on Filippo Lippin freskoja, ja useita arkkitehtonisia muistomerkkejä antiikin ajalta (joidenkin temppelien rauniot, akvedukti, roomalainen teatteri jne.). Syvän rotkon ylittävä 206 metriä pitkä ja 81 metriä korkea viadukti (myös vesijohto), joka rakennettiin nykyisessä muodossaan vuonna 1355, on upea näky. Vanha linna, La Rocca tai Rocca Albornoziana, jota käytettiin aikoinaan vankilana, rakennettiin vuonna 1364 kardinaali Gil Álvarez Carrillo de Albornozille, ja Sercognani-kapinalliset valtasivat sen vuonna 1831 ja piemontelaiset vuonna 1860. Historia[muokata] Kaupunki oli antiikin aikana, kun sitä kutsuttiin Spoletium, yksi tärkeimmistä Umbrian, tuli roomalainen siirtokunta 241 eKr. ja puolusti itseään urheasti vastaan Hannibal vuonna 217 eKr.. Gootit tuhosivat kaupungin, ja Narses rakensi sen uudelleen. Lombardien Italian-vallan aikana siitä tuli vuonna 574 Spoleton herttuakunnan pääkaupunki, joka jatkoi olemassaoloaan myös frankkien vallan aikana ja kattoi suurimman osan itäisestä Keski-Italiasta. Guido II:sta, joka oli ollut Spoleton herttua vuodesta 882 lähtien, tuli Rooman keisari vuonna 891, ja hänen pojastaan Lambertista, joka oli toinen keisari vuonna 892, tuli ainoa keisari vuonna 894. 1100-luvulla se yhdistyi hetkeksi Toscanan kanssa, mutta itsenäistyi uudelleen vuonna 1030. Vuonna 1155 Fredrik Barbarossa tuhosi sen. Se liitettiin paavilliseen valtioon vuonna 1220, ja siellä käytiin taisteluita guelfien ja ghibelliinien välillä, kunnes kardinaali Gil Álvarez Carrillo de Albornoz palautti paavillisen järjestyksen vuonna 1354. Napoleon I valloitti kaupungin vuonna 1809, ja siitä tuli jonkin aikaa Ranskan Trasimène- departementin pääkaupunki, mutta viiden vuoden kuluessa se palautui paavilliselle valtiolle, kun Nopoleon hävisi. Vuonna 1860 sen alueesta tuli osa Italian kuningaskuntaa. Wikimedia Commonsissa on Spoletoon liittyvää mediaa. Lähteet[muokkaa]</w:t>
      </w:r>
    </w:p>
    <w:p>
      <w:r>
        <w:rPr>
          <w:b/>
          <w:color w:val="FF0000"/>
        </w:rPr>
        <w:t xml:space="preserve">id 20</w:t>
      </w:r>
    </w:p>
    <w:p>
      <w:r>
        <w:rPr>
          <w:b w:val="0"/>
        </w:rPr>
        <w:t xml:space="preserve">Olen 36-vuotias kahden lapsen äiti, joka on asunut Yhdysvalloissa vuodesta 2003 ja josta tuli juuri Yhdysvaltain kansalainen.... :0) Täällä voit seurata jokapäiväistä elämääni mieheni Carlosin ja hullujen lasteni Alexin (7) ja Isabellan (5) kanssa, joita rakastan enemmän kuin elämää.... Tavallinen äiti, joka haaveilee päivästä, jolloin nauhoitan ikioman albumin... Tässä muutamia kuvia päivältämme Greenfield Villagessa Detroitissa, kun tapasimme Thomas-junan ja ratsastimme sillä.... Todella hieno päivä, ja kaikki olivat iloisia, ainakin melkein koko ajan.... :0) Lapsista oli hieman vaikea ottaa kuvia, koska heitä oli neljä eikä vain kaksi, mikä on jo tarpeeksi vaikeaa, kun he juoksentelivat ympäriinsä kuin hullut kanat.... Lähetän lisää kuvia myöhemmin, koska jostain syystä en pysty lataamaan loput täällä töissä.... Täytyy kokeilla kotona sen sijaan... Mukavaa iltaa! Stef9 Toukokuu 2012 02:56What a lot of fun stuff you guys come up with! Nuo popcornit näyttivät todella juhlavilta! :) hugsSvaraRaderaHelena Argirakis-Valencia9 Toukokuu 2012 12:10Came out of the blue like popcorn dipped in ice cream.... En ole varsinainen hamstraaja, mutta lasten mielestä se oli uskomattoman herkullista! :0)HugSvaraRaderaLisää kommenttiaLue lisää...</w:t>
      </w:r>
    </w:p>
    <w:p>
      <w:r>
        <w:rPr>
          <w:b/>
          <w:color w:val="FF0000"/>
        </w:rPr>
        <w:t xml:space="preserve">id 21</w:t>
      </w:r>
    </w:p>
    <w:p>
      <w:r>
        <w:rPr>
          <w:b w:val="0"/>
        </w:rPr>
        <w:t xml:space="preserve">Haluamme, että lapsesi viihtyy kanssamme ja haluaa tulla esikouluun joka päivä. Haluamme yhdessä vanhempienne kanssa luoda lapsillenne parhaat mahdolliset olosuhteet. Zenitgatan 24:ssä työskentelee koulutettuja esikoulunopettajia tai lastenhoitajia, joilla on erilainen kokemus ja tausta. Esikoulupäivinä on tilaa sekä leikille että suunnitellummalle toiminnalle, kuten erilaisille teemapäiville, joihin kuuluu kuva- ja muotokuviin, lauluun ja musiikkiin, tarinankertomiseen ja matematiikkaan liittyviä toimintoja. Dokumentoimme lasten kehityksen keräämällä valokuvia, tekstiä ja lasten omia piirustuksia kansioon. Olemme ulkona vähintään kerran päivässä yhteisellä pihallamme. Piha on mukava ja avoin, jossa on joitakin puita ja pensaita. Siellä on keinuja, hiekkalaatikoita ja kiipeilytelineitä. Työskentelemme aktiivisesti lasten oppimisen parissa myös ulkona ollessamme, ja kaksi kertaa viikossa järjestämme ulkoilukasvatusta. Teemme usein retkiä läheisille viheralueille ja Bergsjön kirjastoon, joka sijaitsee Rymdtorgetilla. Joskus käymme kaupungin keskustassa teatterissa, elokuvissa ja museoissa. Zenitgatan 24:ssä kieli on keskiössä, ja sitä harjoitetaan kaikessa toiminnassa. Ymmärrämme hyvin kielen merkityksen ja meillä on pitkä kokemus monikielisyydestä. Voimme myös tarjota lisätunteja niille lapsille, joiden on kehitettävä kielitaitoaan. Yhteydenpito vanhempiin on tärkeää Haluamme, että lapsesi viihtyy meillä ja haluaa tulla esikouluun joka päivä. Haluamme yhdessä vanhempienne kanssa luoda lapsillenne parhaat mahdolliset olosuhteet. Kerran vuodessa tarjoamme yksilöllisiä kehityskeskusteluja lapsestasi. Tarvittaessa meillä on käytössämme tulkki. Ruoka on tärkeä osa päivää Meillä on vastaanottokeittiö. Ruoka on ravitsevaa, ja tarjoilemme paljon luomu- ja kasvisruokaa. Tarjoamme tietysti erityisruokaa sitä tarvitseville lapsille. Ateriat ovat niin sanottuja pedagogisia, mikä tarkoittaa, että henkilökuntamme syö lasten kanssa ja auttaa luomaan oppimisympäristön myös aterioiden aikana. Kaikkien yhdenvertainen arvostus on toimintamme perusta Meille esikoulussa työskenteleville tärkeintä on kaikkien yhdenvertainen arvostus sosiaalisesta taustasta, sukupuolesta, etnisestä alkuperästä, uskonnosta tai muusta vakaumuksesta, seksuaalisesta suuntautumisesta, iästä tai vammaisuudesta riippumatta. Ota yhteyttä esikoulun johtajaan, niin sovitaan sopiva aika.</w:t>
      </w:r>
    </w:p>
    <w:p>
      <w:r>
        <w:rPr>
          <w:b/>
          <w:color w:val="FF0000"/>
        </w:rPr>
        <w:t xml:space="preserve">id 22</w:t>
      </w:r>
    </w:p>
    <w:p>
      <w:r>
        <w:rPr>
          <w:b w:val="0"/>
        </w:rPr>
        <w:t xml:space="preserve">Uusi ajokorttiasetus vuonna 2012 Esimerkkejä muutoksista: Ajokortit C1, C1E, D1 ja D1E, joiden käyttöönotto oli aiemmin jäsenvaltioille vapaaehtoista, ehdotetaan pakollisiksi. Ehdotetaan uutta moottoripyörän A2-ajokorttia sekä mahdollisuutta ajaa raskaampia perävaunuja kuin aiemmin B-ajokortilla. Lue lainsäädäntöehdotus. Valitse sisällysluettelosta, mitä sinun on ehkä tiedettävä, jotta voit tulevaisuudessa ajaa ajoneuvoja teillämme.</w:t>
      </w:r>
    </w:p>
    <w:p>
      <w:r>
        <w:rPr>
          <w:b/>
          <w:color w:val="FF0000"/>
        </w:rPr>
        <w:t xml:space="preserve">id 23</w:t>
      </w:r>
    </w:p>
    <w:p>
      <w:r>
        <w:rPr>
          <w:b w:val="0"/>
        </w:rPr>
        <w:t xml:space="preserve">Adjutantti Adjutantti on sotilasvirka, joka tarkoittaa upseeria, jonka tehtävänä on avustaa kuninkaallista, ministeriä tai sotilaskomentajaa käytännön yksityiskohdissa. Adjutanttia käytetään myös viittaamaan tiettyihin esikuntaupseereihin tai esikunta-aliupseereihin[1].[2] Adjutantti oli aiemmin Pelastusarmeijassa kapteenin yläpuolella oleva upseerin arvo. Ruotsi[edit] Ruotsissa kuningas Carl XVI Gustafin adjutantit ovat osa H.M. Konungens Stabia, joka tarjoaa myös kruununprinsessa Victorian ja prinssi Carl Philipin adjutantit. Adjutantit palvelevat myös puolustusministerin ja ylipäällikön yhteydessä. Jos alempiarvoinen sotilaskomentaja tarvitsee tilapäisesti adjutanttia esimerkiksi ulkomaanmatkan tai muun virallisen tapahtuman ajaksi, adjutantiksi nimitetään yleensä nuorin komentajan alainen upseeri. Ruotsin armeijassa on käytetty termejä rykmenttiadjutantti, pataljoonaadjutantti ja komppaniaadjutantti. Rykmentin adjutantti oli rykmentin esikunnassa palveleva upseeri. 1900-luvun alussa ja sitä ennen rykmentin adjutantti oli pataljoonan komentajan adjutanttina toimiva nuorempi upseeri. Pataljoonaadjutantti oli alikersantti, joka löytyi jokaisesta pataljoonan esikunnasta.[1] Ruotsin merivoimissa merivoimien esikuntien jäseniä kutsutaan adjutanteiksi, esim. flaggadjutant operations (FA Op) oli rannikkolaivaston päällikön taktisen päällikön nimitys.</w:t>
      </w:r>
    </w:p>
    <w:p>
      <w:r>
        <w:rPr>
          <w:b/>
          <w:color w:val="FF0000"/>
        </w:rPr>
        <w:t xml:space="preserve">id 24</w:t>
      </w:r>
    </w:p>
    <w:p>
      <w:r>
        <w:rPr>
          <w:b w:val="0"/>
        </w:rPr>
        <w:t xml:space="preserve">Olemme asiantuntijoita maatalous-, metsä- ja puutarhatalouden sekä kodin ja vapaa-ajan koneiden ja laitteiden alalla. Huollamme ja korjaamme metsä-, maatalous- ja puutarhakoneet. Myymälässämme on laaja valikoima ruohonleikkureita, lumilinko, raivaussahoja, moottorisahoja jne. Meillä on myös saha- ja puutarhatuotteita ja tarvikkeita, öljyjä, akkuja, työ- ja suojavaatteita sekä hydrauliikan myyntiä. Mikä on QC The Garden Expert? QC Trädgårdsexperten on ryhmä metsä- ja puutarhamyymälöitä eri puolilla Ruotsia, jotka ovat yhdistäneet voimansa yhteisen tavoitteen saavuttamiseksi. Luoda ketju, joka tarjoaa vain huippulaadukkaita laitteita, palvelua ja neuvontaa, mutta todella hyvään hintaan. Nyt voimme tarjota sinulle ketjun mittakaavaedut, mutta silti pienen liikkeen henkilökohtaisen asiantuntemuksen ja huolenpidon. Kaikilla QC Garden Expert -myymälöillä on tietenkin oma huoltopajansa. Syksyn esitteestämme löydät sekä koneiden että lisävarusteiden tarjoushinnat sekä neuvoja ja vinkkejä! Jaco voidaan tiivistää sanoilla: mitä meillä ei ole... me korjaamme, me emme korjaa... sitä ei ole olemassa. Erään erittäin tyytyväisen asiakkaamme, Östervall Forestryn, tekemä elokuva. Tankin korkin säästäjä! 0533-12385Jaco Maskinservice Säffle ABNorrlandsvägen 37661 40 Säffle Jaco Maskinservice i Ekshärad ABNorevägen 6683 60 Ekshärad</w:t>
      </w:r>
    </w:p>
    <w:p>
      <w:r>
        <w:rPr>
          <w:b/>
          <w:color w:val="FF0000"/>
        </w:rPr>
        <w:t xml:space="preserve">id 25</w:t>
      </w:r>
    </w:p>
    <w:p>
      <w:r>
        <w:rPr>
          <w:b w:val="0"/>
        </w:rPr>
        <w:t xml:space="preserve">Täydelliset olosuhteet perhokalastukselle ja kalastukselle. Perhokalastusta perhokalastajille perhovavoilla ja myös kalastusta heittovavoilla Tallinjärvellä. Vesistöissämme on sateenkaaria 2 kilosta ylöspäin, ja niiden keskipaino on yli 2,5 kiloa. Ennätys on tällä hetkellä 8,5 kg! Varaa kalastuspaketti majoituksen kanssa. Kalastuskärpäsiä voi ostaa laajasta verkkokaupastamme, jossa on yli 2000 erilaista kalastuskärpästä. Perhokalastuskurssien ajankohdat HUOMAA rajoitettu määrä paikkoja kurssia kohden. Kalastajille, joilla on perhokalastusvälineitä. Laitoksen varauksen yhteydessä voi käyttää myös kehräämisvapoja. Heittovavat ovat sallittuja Tall-järvellä. HUOM! On käytettävä yhtä koukkua. Kalastus on aina varattava etukäteen sähköpostitse tai puhelimitse, ja tarkista aina verkkosivuilta, ettei koko laitos ole varattu. Osta kalastuslupia verkkokaupastamme Yksi kirjolohi voidaan ottaa, muut on koukutettava vedessä ja vapautettava. Jos kala on tarkoitus vapauttaa, perhossa oleva koukku on irrotettava tai painettava sisään ja koukku on vapautettava, kun kala on vedessä. Kostuta kätesi ennen kalan pyydystämistä. Vedessä seisominen tai käveleminen on kielletty. Kelluva rengas ei ole sallittu. Varaukset Ryhmät, yritykset, yhdistykset jne. voivat varata kalastusvesiämme, ja etukäteen sovittaessa voidaan käyttää myös heittovapaa. Varaa kalastuspaketti, johon sisältyy yöpyminen mökissämme, jotka sijaitsevat järven vieressä. Eksklusiivinen kurssi Haaveiletko saaliista, monista ja suurista kaloista perholla? Nyt sinulla on mahdollisuus varata perhokalastuskurssi Vinnaltissa ohjaaja Mattias Karlssonin kanssa. Mattias on koulutettu Forshagan perhokalastusakatemiassa, ja hän on toiminut oppaana Norrlannissa useita vuosia. Hän viettää lähes kolmanneksen vuodesta kalastamalla. Valitsimme Mattiaksen oppaaksemme, koska hän osaa koukuttaa kaloja. Hän on myös hyvä viestimään ja kertomaan, mikä tekee hänestä menestyvän kalastajan. Olitpa aloittelija tai kokenut perhokalastaja, huomaat eron kalastuksessasi kalastettuasi hänen kanssaan. Toimipaikkanamme on kaunis urheilukalastuslaitos Vinnaltissa. Kurssi alkaa perjantaina klo 18.00 ja päättyy sunnuntaina klo 15.00. Kurssin hintaan sisältyy majoitus kalastajamökeissä ja kaikki ateriat perjantai-illallisesta sunnuntailounaaseen. Mukana on myös hyvin täytetty laatikko 80 suosituinta kärpästämme. Hinta 4 900 SEK. Rekisteröinti on sitova. Enintään 4 osallistujaa. Ilmoittautumisaika päättyy 30. huhtikuuta. Ilmoittaudu osoitteessa info@vinnalt.se Perhokalastuksen peruskurssi, jossa opastetaan siimat, perhot ja heittotekniikat. Voit lainata vavoja ja välineitä. Mukana on myös päiväkalastuslupa, joten voit halutessasi jatkaa kalastusta kurssin jälkeen. 495 SEK/hlö Voit vuokrata meiltä vavan Perhovavan vuokraus 80 SEK/päivä Heittovavan vuokraus 80 SEK/päivä Yleisin kysymys, jonka saamme on, miten meillä voi olla niin alhaiset hinnat ja silti niin hyvä laatu. Kun aloitimme verkkokaupan, vaatimuksemme itsellemme olivat, että sen pitäisi olla laadukas ja edullinen, ja voimme nähdä, että olemme onnistuneet siinä, koska asiakkaat ovat tyytyväisiä ja palaavat luoksemme, ja se tekee työstä vieläkin hauskempaa. Tulevaisuus on haasteellinen, sillä toiminta kasvaa nopeammin kuin olisimme osanneet kuvitella, ja luultavasti tarvitaan yksi tai kaksi iltavuoroa, jotta pysytään kaikessa mukana, ja ehkä tiloja on laajennettava entisestään, kun asiakkaita tulee yhä enemmän. Bonusasiakkailla on hyvin alhaiset hinnat, miten se voidaan sovittaa yhteen? Bonusasiakkailla on lähes tukkuhinnat, ja ajatuksena on, että myymme paljon kärpäsiä. Monet purot ovat pieniä.... ilmaisu, joka sopii meille hyvin. Miksi se ei pure tänään? Kysymys, joka nousee esiin aika ajoin. Vastaus on, että monet asiat vaikuttavat siihen, pureeko kala vai ei, mukaan lukien: sää ja ilmanpaineen muutokset (säämuutokset vaikeuttavat kalan pyydystämistä) veden lämpötila (mitä lämpimämpi, sitä vaikeampi) kuinka monta perhokalastajia on vedessä samaan aikaan. Kärpäsen valinta. Onko kuivakärpänen kuiva vai hieman märkä. Sauvan pituus. Miltä kärpäsen esittely näyttää? Millä tasolla kalastat (pohja,</w:t>
      </w:r>
    </w:p>
    <w:p>
      <w:r>
        <w:rPr>
          <w:b/>
          <w:color w:val="FF0000"/>
        </w:rPr>
        <w:t xml:space="preserve">id 26</w:t>
      </w:r>
    </w:p>
    <w:p>
      <w:r>
        <w:rPr>
          <w:b w:val="0"/>
        </w:rPr>
        <w:t xml:space="preserve">Pelle Billing</w:t>
      </w:r>
    </w:p>
    <w:p>
      <w:r>
        <w:rPr>
          <w:b/>
          <w:color w:val="FF0000"/>
        </w:rPr>
        <w:t xml:space="preserve">id 27</w:t>
      </w:r>
    </w:p>
    <w:p>
      <w:r>
        <w:rPr>
          <w:b w:val="0"/>
        </w:rPr>
        <w:t xml:space="preserve">1. Tilaus - Kun olet tehnyt tilauksen, sähköpostiisi lähetetään tilausvahvistus. Vahvistuksesta löydät kaikki tiedot tuotteista, hinnasta, laskutus- ja toimitusosoitteesta. - Jos tilausvahvistuksessa on virhe, ota välittömästi yhteyttä sähköpostitse osoitteeseen yvonnes.butik@telia.com 2. Toimitus - Normaalit toimitusaikamme ovat 1-4 päivää. HUOM! Viikonloppuna tehdyt tilaukset toimitetaan aikaisintaan seuraavana maanantaina. - Jos toimitus viivästyy (ilman, että ilmoitamme sinulle pidemmästä toimitusajasta), ota meihin yhteyttä osoitteeseen yvonnes.butik@telia.com - Toimittamattomista paketeista veloitetaan 300 kruunun maksu. 3. Hinnat - Kaikki kaupassa olevat hinnat on ilmoitettu SEK:nä ja kaikki hinnat sisältävät 25 % arvonlisäveron. - Pidätämme oikeuden muuttaa hintoja toimittajien tekemien hinnanmuutosten, hinnastossa olevien painovirheiden ja virheellisistä tiedoista johtuvien hintavirheiden vuoksi ja pidättää oikeuden hinnan tarkistamiseen. 4. Peruuttamisoikeus - Kun ostat tavaroita verkkosivuilta, sinulla on asiakkaana 14 päivän peruutusoikeus, joka alkaa siitä päivästä, jolloin olet vastaanottanut tilaamasi tuotteen. 4.1 Peruuttamisoikeutta käyttäessäsi: - Sinun on ilmoitettava, että perut peruuttamisen. Ilmoitus on lähetettävä meille osoitteeseen yvonnes.butik@telia.com. Ilmoituksessa on mainittava selkeästi nimesi, osoitteesi, sähköpostiosoitteesi, tilausnumerosi ja tavarat, joita palautus koskee. Sinun on saatava hyväksyntämme ennen tavaroiden lähettämistä. - Sinun on palautettava tuotteet meille välittömästi ja viimeistään 14 päivän kuluessa peruutusilmoituksesta. - Olet vastuussa palautusrahdeista, toimituksesta ja tuotteiden kunnosta palautuksen yhteydessä, joten tuotteet on lähetettävä hyvin pakattuina ja alkuperäispakkauksissaan. - Pidätämme oikeuden vähentää palautuksen määrästä summan, joka vastaa tuotteen arvon alenemista alkuperäiseen arvoon verrattuna, jos kyseessä on käytetty tai vahingoittunut tuote. 4.2 Peruuttamisoikeutta ei sovelleta: - tuotteisiin, jotka on sinetöity terveys- tai hygieniasyistä ja joiden sinetin (sinetöinnin) olet rikkonut. - Tuotteet, jotka ovat luonteeltaan sinetöityjä ääni- tai videotallenteita ja joiden sinetin sinä olet rikkonut. - räätälöityjä tuotteita, jotka on räätälöity juuri sinua varten tai joissa on selkeä henkilökohtainen ote toiveidesi mukaisesti. - Palvelut, jotka on suoritettu loppuun ja joissa olet nimenomaisesti hyväksynyt palvelun aloittamisen ilman peruuttamisoikeutta. - tavarat, jotka voivat pilaantua nopeasti, kuten elintarvikkeet; - sanoma- ja aikakauslehtien irtonaiset kappaleet. Lisätietoja laillisesta peruuttamisoikeudesta löydät täältä. www.konsumentverket.se/for-foretag/konsumentratt-for-foretagare/om-kunden-angrar-sitt-kop/ 5. Valitukset - Tarkastamme kaikki tuotteet ennen niiden lähettämistä sinulle. Jos tuote on edelleen vahingoittunut tai väärin toimitettu, kun se saapuu, sitoudumme voimassa olevan kuluttajansuojalainsäädännön mukaisesti korjaamaan virheen maksutta. - Sinun on aina otettava yhteyttä meihin hyväksynnän saamiseksi ennen viallisen tuotteen palauttamista. - Reklamaatio on lähetettävä välittömästi vian havaitsemisen jälkeen. 5.1 Miten reklamaatio tehdään? - Kaikista virheistä tai puutteista on aina reklamoitava osoitteeseen yvonnes.butik@telia.com ja ilmoitettava nimi, osoite, sähköpostiosoite, tilausnumero ja kuvaus virheestä. - Jos emme pysty korjaamaan vikaa tai toimittamaan samanlaista tuotetta, hyvitämme sinulle viallisen tuotteen hinnan sovellettavan kuluttajansuojalainsäädännön mukaisesti. Pidätämme oikeuden hylätä valituksen, jos käy ilmi, että tuote ei ole viallinen sovellettavan kuluttajansuojalainsäädännön mukaisesti. Valitusten tekemisessä noudatamme Ruotsin valituslautakunnan ohjeita, katso https://www.arn.se/ 6. Vastuunrajoitus - Emme ota vastuuta tuotteesta mahdollisesti aiheutuvista välillisistä vahingoista. - Emme ota vastuuta viivästyksistä/epäonnistumisista, jotka johtuvat yrityksestä riippumattomista olosuhteista (ylivoimainen este). Nämä olosuhteet</w:t>
      </w:r>
    </w:p>
    <w:p>
      <w:r>
        <w:rPr>
          <w:b/>
          <w:color w:val="FF0000"/>
        </w:rPr>
        <w:t xml:space="preserve">id 28</w:t>
      </w:r>
    </w:p>
    <w:p>
      <w:r>
        <w:rPr>
          <w:b w:val="0"/>
        </w:rPr>
        <w:t xml:space="preserve">Vaikea laihtua? Sitten on ehkä aika parantaa seksielämääsi. Kun nukut hyvin, saat pitkällä aikavälillä todella hyvää liikuntaa. Liikunnan hyödyt seksielämälle on jo todettu. Säännöllinen liikunta lisää verenkiertoa kehossa, mutta myös sukupuolielimissä. Kuntosalilla myös kehonkuvamme selkiytyy, mikä puolestaan antaa meille paremman vartalonhallinnan. Näin voimme esimerkiksi tuntea olevamme tyytyväisempiä kehoomme kumppanimme edessä. Mutta jos harrastat seksiä säännöllisesti, joka päivä tai vähintään kolme kertaa viikossa, se voi tuottaa pitkällä aikavälillä hyötyä. Itse asiassa vuoden aikana se vastaa maratonin juoksemista. Ehdottomasti parhaat tulokset saavutetaan, jos rakastelu on todella intohimoista ja kestää puolitoista tuntia. Poltat 450 kaloria, mikä on verrattavissa intensiiviseen harjoitteluun. Jos teet muutaman tällaisen harjoituksen viikossa, näet pian muutoksen vaa'assa. redaktion@improveme.se 2008-08-15 12:59:00</w:t>
      </w:r>
    </w:p>
    <w:p>
      <w:r>
        <w:rPr>
          <w:b/>
          <w:color w:val="FF0000"/>
        </w:rPr>
        <w:t xml:space="preserve">id 29</w:t>
      </w:r>
    </w:p>
    <w:p>
      <w:r>
        <w:rPr>
          <w:b w:val="0"/>
        </w:rPr>
        <w:t xml:space="preserve">Kello tikittää kohti lounasaikaa, ja minulla on kasa töitä edessäni. Yritän olla luova. Miten voit tänään? Täällä kotona kirjoitan kolumneja ja blogikirjoituksia, joten täällä blogissa ei ole täysin hiljaista! Huomenna lähden Ystadiin juhlimaan äitini syntymäpäivää, ja keskiviikkona menen töihin. Siitä tulee superhauskaa ja tietysti siellä tulee myös hengailtua tyttöystävien kanssa, hihi!!!! Halaus Sofie Kyllä, se olisi oikein mukavaa. Haluaisin ylipäätään luovan tyyppisen työpaikan - työskentelen toimistossa, ja täällä ei juuri puhuta kankaista ja hienoista lampuista. 😉 Saamme tukea toisiamme, kun tuntuu raskaalta ja yksinäiseltä! Saitko kulhot L&amp;R:ltä? Rakkaus Anna</w:t>
      </w:r>
    </w:p>
    <w:p>
      <w:r>
        <w:rPr>
          <w:b/>
          <w:color w:val="FF0000"/>
        </w:rPr>
        <w:t xml:space="preserve">id 30</w:t>
      </w:r>
    </w:p>
    <w:p>
      <w:r>
        <w:rPr>
          <w:b w:val="0"/>
        </w:rPr>
        <w:t xml:space="preserve">Saimme CREATE-roottorimme koottua uudelleen VHF-maston päälle Johanin (WZR) avustuksella. Nils (CBY) oli kunnostanut roottorin hienosti, ja se näyttää nyt olevan uudessa kunnossa. Lisäksi tehtiin joitakin testejä 1296:lla kerhotalon lautasantennilla. Tämän asian parissa on tehtävä vielä työtä, jotta se toimisi, mutta olemme edistyneet jonkin verran. Kokoonnuimme: Johan (WZR), Nils (CBY), Tommy (NZB), Klas (JWR), Erik (YAT) ja sinun Sten (MIS) /6MIS |Työpäivä SK6AW 17. heinäkuuta 2020 SM6MIS/Sten|||Jul 19 2020, 11:35||Kommentit: 0|Työskentelypäiväkirja asioista, joita saimme tehtyä. Rotor VHF-masto purettu huoltoa varten 70cm Yagi huollettu ja koottu uudelleen, Johan (WZR) kokosi sen uudelleen VHF-maston yläosaan. Internet-linkkilaitteisto kiinnitettiin ja 24 metrin maston päälle asennettiin pieni antenni kaupunkiin päin. Dipoli 30m:lle, mutta tarvitaan vielä lisää työtä ennen kuin se toimii. 40m-Yaginin kiinnityspultit tarkistettu ja kiristetty. Ruoho oli leikattu. Lisäksi tehtiin erilaisia muita hanttihommia. Paikalle oli kokoontunut: PPS, CBY, MIS, YAT, GBM, BGR ja SM6WZR Johan, joka tavalliseen tapaan antoi meille valtavasti apua maston kiipeämisessä. /6MIS |Toinen onnistunut työpäivä SM6JWR|||toukokuu 12 2020, 18:02|||Kommentteja: 0| 17el 2m:ssä 24m:n mastossa on kytketty ja liitin on asennettu alas maston jalkaan. 2m:n SWR on erinomainen 1,2 antennin kohdalla ja 1,1 alas maston jalkaan. 24el 70cm on irrotettu (mukaan lukien esivahvistin) ja se on nyt purettu hytissä. Rikkinäiset pylväät on kunnostettu. Se on kunnostettava ja mitattava oikean SWR:n varmistamiseksi ennen kuin se voidaan asentaa. Yhteys 6m palkki on nyt korjattu ja toivomme, että se pitää ja että SWR on hyvä (mitattu 1.2) Se oli myös kiinteä tien kunnossapito, ruohonleikkuu jne /JWR |Kuukausittainen kokous 26/3 peruutettu SM6JWR|||Mar 24 2020, 08:47|||Kommentteja: 0| Pidämme tätä tietenkin hyvin surullista, mutta ei näe mitään muuta vaihtoehtoa näissä olosuhteissa. Lähetämme kuitenkin pienen uutiskirjeen", joka sisältää tavanomaiset kokouspäivämäärät ja muutamia muita asioita. Tämä ilmoitus on aiemmin lähetetty sähköpostitse kaikille jäsenille. Hyvin tavannut bändejä 73 de JWR/Klas varten SK6AW aluksella. |SK6AW vuosimaksu 2020 by SM6IQD/Rolf|||Jan 31 2020, 10:49|||Kommentit: 0| Maksat summan Plusgirolle 895591-6 viimeistään 29/2. de SK6AW gm SM6IQD |Työpäivä SK6AW by SA6BGR/Pelle|||Jan 05 2020, 16:40|||Kommentit: 0| Vielä muutama pieni homma, jotka saimme tehtyä kerhossa ollessamme ja olimme melko tyytyväisiä tulokseen. Osallistujat olivat tällä kertaa PPS, CMO, MIS, CBY ja BGR. 73deBGR/Pelle |by SM6MGZ/Lasse|||Marraskuu 28 2019, 13:35|||Kommentit: 0| |Erittäin onnistunut työpäivä! SM6JWR|||okt 24. lokakuuta 2019, 20:50|||Kommentteja: 1| Koko päivän ajan meillä oli käytössämme erittäin taitava kiipeilijä SM6WZR. Ilman häntä emme olisi saaneet läheskään yhtä paljon aikaan. Suuret kiitokset loistavasta työstä. Kiitos myös EHY:lle kaapelin kuljettamisesta. Pidimme myös lounastauon ja grillasimme yhdessä makkaroita. Työpäivän päätteeksi muutamat meistä suuntasivat kaupunkiin ja Beer Republiciin, jossa nautittiin ruokaa ja juomaa. /JWR |SAC SSB klubin majasta SA6CBY/Nils|||okt 13. lokakuuta 2019, 19:54|||Kommentit: 2| Auringonpilkkuluku on edelleen</w:t>
      </w:r>
    </w:p>
    <w:p>
      <w:r>
        <w:rPr>
          <w:b/>
          <w:color w:val="FF0000"/>
        </w:rPr>
        <w:t xml:space="preserve">id 31</w:t>
      </w:r>
    </w:p>
    <w:p>
      <w:r>
        <w:rPr>
          <w:b w:val="0"/>
        </w:rPr>
        <w:t xml:space="preserve">Afgaani Ei yleensä lyhyeksi leikattu. Jos haluat leikata koneella, valitse haluamasi karvapituuden mukaan.LeikkauksetRunko 4, 4F tai 3, 3FKasvo, käpälät 10Pitkät 21,5cmLyhyet 17cmNenä ja käpälät Airedale-terrieri Lankakarvaiset terrierit hoidetaan normaalisti (trimmerillä) rakenteen, värin ja vedenpitävyyden ylläpitämiseksi. Jos haluat leikata koneellisesti, leikkaa hiuksia vasten, jotta hiusten ominaisuudet säilyvät mahdollisimman hyvin.Valitse leikkaus hiusten pituuden mukaan.LeikkauksetRunko 4, 4F tai 3, 3FSKoko 10 tai 7/8SaksetPitkät sakset 21,5SaksetTassusakset Bearded Colliea ei yleensä leikata koneellisesti.Jos haluat leikata päivittäin, valitse leikkaus hiusten pituuden mukaan. LeikkausRunko 4, 4F tai 3, 3F Bedlingtonterrieri Runko leikataan normaalisti kokonaan saksilla, lukuun ottamatta kaulaa/etupäätä.LeikkausRunko, kaula/etupäätä 5F tai 7Koko 10 tai 7/8SaksetPitkät sakset 21,5Tassusakset Bichon Frisee Leikataan kokonaan saksilla näyttelyä varten.Jokapäiväinen kampaus voidaan leikata koneellisesti halutulla tavalla.LeikkausRunko 4, 4Kasvot, käpälät 10SaksetPitkät sakset 21,5cmLyhyet sakset 17cm Bouvier des Flanders LeikkausRunko 7F, tai 5F, 4F, 4F, 3FKasvo 10Pää, korvat ja käpälät 10 tai 7/8SaksetPitkät sakset 21,5cmPass-nenäsakset Cairn-terrieri Lankakarvaiset terrierit leikataan tavallisesti trimmausveitsillä (Cairn-terriereillä sormilla) rakenteen, värin ja vedenpitävyyden säilyttämiseksi.Jos haluat leikata koneellisesti, leikkaa karvoja vasten, jotta karvan ominaisuudet säilyvät mahdollisimman hyvin.Valitse leikkurit karvan pituuden mukaan.LeikkuritRunko 4, 4Kasvot leikataan saksilla, korvanpäät leikkureilla 10 tai 15SaksetPitkät sakset 21,5SaksetTassusakset Chow-Chow Ainoastaan varpaanpäiset tai kastroidut koirat leikataan koneellisesti.LeikkausRunko 4, 4F tai 3, 3FMage 10SaksetPitkät sakset 21,5cm Cocker Spaniel Runko kynitty (trimmattu) normaalisti (trimmerillä) rakenteen, värin ja vettähylkivyyden säilyttämiseksi.Etu- ja takaruumis leikattu saksilla.Jos haluat leikata koneellisesti, leikkaa karvoja vasten, jotta karvan ominaisuudet säilyvät mahdollisimman hyvin.Käytä alla olevia teriä.LeikkausRunko 7, 7F, 5, 5F tai 4.4Kasvot 10, 15 tai 7/8SaksetKortti 17cmFilamenttiNenä ja käpälät Dandie Dinmont -terrieri Lankakarvaiset terrierit leikataan normaalisti (trimmerillä) rakenteen, värin ja vettähylkivien ominaisuuksien säilyttämiseksi.Jos haluat leikata koneella, trimmaa karvoja vasten, jotta karvojen ominaisuudet säilyvät mahdollisimman hyvin.Valitse leikkaus haluamasi hiusten pituuden mukaan.LeikkauksetRunko 4, 4F tai 3, 3FFKasvo 10 tai 7/8 English Setter Runko kynitään (trimmataan) normaalisti (trimmerillä) rakenteen, värin ja vettähylkivyyden säilyttämiseksi.Jos haluat leikata koneella, leikkaa hiuksia vasten, jotta hiusten ominaisuudet säilyvät mahdollisimman hyvin.LeikkuriRunko 7, 7F, 5, 5F tai 4.4Kasvot 10, 15 tai 7/8SaksetPitkät 21.5cmLyhyet 17cmKarvoitusNenä ja tassut Foxterrieri ja irlanninterrieri Lankakarvaiset terrierit leikataan normaalisti (trimmerillä), jotta rakenne, väri ja vettähylkivät ominaisuudet säilyvät.Jos haluat leikata koneellisesti, leikkaa karvoja vasten, jotta karvan ominaisuudet säilyvät mahdollisimman hyvin.Valitse leikkuri karvan pituuden mukaan. LeikkauksetRunko 4, 4F tai 3, 3FSKoko 10 tai 7/8SaksetPitkät saksetSilppuritTassusakset Gordon Setter ja Irish Setter Runko poimitaan (leikataan) normaalisti (trimmerillä) rakenteen, värin ja vettähylkivien ominaisuuksien säilyttämiseksi.</w:t>
      </w:r>
    </w:p>
    <w:p>
      <w:r>
        <w:rPr>
          <w:b/>
          <w:color w:val="FF0000"/>
        </w:rPr>
        <w:t xml:space="preserve">id 32</w:t>
      </w:r>
    </w:p>
    <w:p>
      <w:r>
        <w:rPr>
          <w:b w:val="0"/>
        </w:rPr>
        <w:t xml:space="preserve">Koe klassikkopelit ja hyppää, juokse kilpaa, ui ja jopa lennä erilaisissa Mario World -haasteissa. Pelit kattavat useita eri genrejä, klassisista muodoista kilpailuihin ja arvoituksiin. Kaikissa Mario-peleissä on vähintään yksi hahmo klassisesta videopelisarjasta, ja useimmissa on useita hahmoja. Pelaa näissä seikkailuissa tunnettujen videopelihahmojen, kuten Luigin, Yoshin ja jopa prinsessa Peachin rinnalla. Jos haluat lisähaastetta, useissa peleissä voit haastaa Bowserin ja useita muita ilkeitä vastustajia! Ohjaus on helppokäyttöinen, ja pelin nopea oppiminen on olennainen osa mitä tahansa Mario-peliä, sillä yleensä häntä ohjataan vain näppäimistön nuolinäppäimillä. Voit juosta, hypätä ja ajaa hahmoa helposti useissa eri ympäristöissä neljän nuolen avulla. Muissa Mario-haasteissa voit käyttää hiirtä täydelliseen hallintaan ja siirtää pelaajaa ruudulla ja tehdä erilaisia temppuja klikkaamalla. Useat pelit sisältävät enemmän kuin klassiset N64-pelit, peleissä voit tehdä muita asioita, kuten pelata golfia tai ajaa maastopyörää. Golfpeleissä voit lyödä palloa putkien läpi ja kiertää esteitä, kuten sieniä. Maastopyöräpeleissä voit ajaa ja tehdä temppuja erilaisissa N64 World -ympäristöissä.</w:t>
      </w:r>
    </w:p>
    <w:p>
      <w:r>
        <w:rPr>
          <w:b/>
          <w:color w:val="FF0000"/>
        </w:rPr>
        <w:t xml:space="preserve">id 33</w:t>
      </w:r>
    </w:p>
    <w:p>
      <w:r>
        <w:rPr>
          <w:b w:val="0"/>
        </w:rPr>
        <w:t xml:space="preserve">Tule mukaan - se on helppoa ja hauskaa! Oletko kiinnostunut osallistumaan VÅVS:n toimintaan? Hienoa kuulla!! Osallistuminen on helppoa ja uskomattoman hauskaa. Joka kevät järjestetään valtuuston jäsenten vaalit ja suuret uudet vaalit, joissa valtuusto valitsee uusia opiskelijoita kaikkiin eri vaaleilla valittuihin tehtäviin, ja haluaisimme sinut mukaan! Tältä sivulta voit lukea, miten voit hakea valtuutetuksi, komitean tai hallituksen jäseneksi. Jos haluat lisätietoja neuvoston, hallituksen, valiokuntien tai eri virkojen toiminnasta, voit lukea neuvoston tai hallituksen säännöt ja määräykset tai siirtyä neuvoston, hallituksen tai kyseisen valiokunnan sivulle täällä verkkosivustolla. Tältä sivulta löydät myös Corpus Medicumin ja Lundin yliopiston ylioppilaskuntien (LUS) avoimet työpaikat. Alla on luettelo VÅVS:n avoimista työpaikoista, joita voi hakea milloin tahansa varainhoitovuoden aikana uusien vaalien järjestämiseen asti. Jos haluat hakea näihin tehtäviin, täytä lomake kohdassa "Hae avoimia tehtäviä VÅVS:ssä". Jos haluat hakea Corpus Medicumin tai LUS:n tehtäviä, ota yhteyttä VÅVS:n puheenjohtajaan. Eikö vapaita työpaikkoja ole, vai tuntuuko kevät kaukaiselta ja haluat päästä mukaan mahdollisimman pian? Ei hätää, aina on jotain, mitä voit jäsenenä tehdä, olipa sinulla viestiä tai ei. Ota yhteyttä sen valiokunnan puheenjohtajaan, josta olet kiinnostunut, tai kysy joltain hallituksen jäseneltä, voisitko auttaa jossakin asiassa juuri nyt. Löydät kaikkien yhteystiedot täältä. Tervetuloa WELFARE-perheeseen! VAALIPROSESSI Voidaksesi toimia aktiivisesti VÅVS:n jäsenenä sinun on oltava jäsenenä sinä tilikautena, jona olet virassa. Voit lukea lisää VÅVS:n jäseneksi liittymisestä täältä. Ilmoittaudut haluamaasi virkaan lomakkeella, joka on kohdassa "VÅVS:n avoimiin virkoihin ilmoittautuminen". Vaalien aikana on olemassa viimeinen hakupäivä, joka ilmoitetaan lomakkeessa, jos näin on. Jos kyseessä ei ole vaalikausi, voit aina hakea avoimia paikkoja samalla lomakkeella, eikä määräaikaa ole. Voit hakea useita virkoja samanaikaisesti ja toimia useissa viroissa samanaikaisesti. Et voi kuitenkaan olla sekä täysistunnon että VVS:n hallituksen jäsen. Vaalilautakunta Vaalilautakunta on lautakunta, joka järjestää vaalit kaikkiin sellaisiin tehtäviin, jotka eivät ole neuvoston jäseniä, ja haastattelee kaikki hakijat, jos haastattelu on tarpeen. Voit lukea lisää nimitysvaliokunnasta täältä. Kun olet hakenut virkaa lomakkeella, nimityskomitea ottaa sinuun yhteyttä ja ilmoittaa sinulle haastattelusta. Ennen haastattelua voi olla hyvä idea tutustua haettavaan tehtävään, minkä voit tehdä WAVS:n säännöissä ja määräyksissä. Haastattelun jälkeen nimityskomitea valitsee ehdokkaat, jotka nimitetään virkaan. Tämän jälkeen ehdokkuus esitellään täysistunnossa (ValFUM), jossa sinua pyydetään vastaamaan täysistunnon kysymyksiin. Tämän jälkeen neuvosto päättää, hyväksytäänkö ehdokkuus. Täydentävät vaalit Täydentävät vaalit ovat kaikki vaalit, joissa valitaan henkilöitä, jotka jäivät täyttämättä vuosittain toukokuussa pidettävien uusien vaalien aikana. Mistä tahansa FUM-kokouksesta voi tulla vaali-FUM, jos vapaille paikoille on ehdokkaita. Jos haluat asettua ehdolle tai asettua ehdokkaaksi täydennysvaaleissa, toimit samalla tavalla kuin uusissa vaaleissa, mutta kirjoita tarkempi ehdokashakemus, sillä haastattelua ei järjestetä, ja FUM ottaa huomioon vain ehdokastekstisi ja kysymykset, jotka he esittävät sinulle ValFUM Vastakandidaatti Voit aina asettua vastakandidaatiksi vaalilautakunnan ehdokkuutta vastaan, jos olet asettunut ehdokkaaksi ajoissa ja sinua on haastateltu. Vastaehdokkaat on esitettävä kirjallisesti ja lähetettävä WVS:n puheenjohtajalle hyvissä ajoin ennen ValFUM-kokousta, jonka määräaika ilmoitetaan sähköpostitse nimityskomitealta. Vaalilautakunta Vaalilautakunta on lautakunta, joka julistaa ja järjestää neuvoston jäsenten henkilövaalit ja laskee äänet. Voit lukea lisää vaalilautakunnasta täältä. Valtuutetut valitaan kerran tilikaudessa ennen keväällä pidettäviä uusia vaaleja. Voit asettua ehdolle neuvoston jäseneksi vain ilmoitetun vaalikauden aikana.</w:t>
      </w:r>
    </w:p>
    <w:p>
      <w:r>
        <w:rPr>
          <w:b/>
          <w:color w:val="FF0000"/>
        </w:rPr>
        <w:t xml:space="preserve">id 34</w:t>
      </w:r>
    </w:p>
    <w:p>
      <w:r>
        <w:rPr>
          <w:b w:val="0"/>
        </w:rPr>
        <w:t xml:space="preserve">Johan Smedhin Subaru Impreza ja Hasse Larssonin Volvo V70 olivat hienoja autoja, mutta muitakin hyvältä näyttäviä autoja oli Sääjumalat olivat enemmän tai vähemmän puolellamme ja antoivat meille kauniin sään suurimman osan päivästä. Kaiken kaikkiaan erittäin onnistunut kokous, vaikka parantamisen varaa tietysti on. Suuret kiitokset Realcarille ja muille mukana olleille tapaamisen mahdollistamisesta. Tässä ovat kaikki lauantain palkintojen voittajat: Kansan valinta Henrik Elg VW Passat Best in Show Hasse Larsson Volvo V70 Paras SAAB Christan Karlsson Saab 9000 Paras Volvo Hasse Larsson Volvo V70 Paras aasialainen auto Superior Imports Toyota Supra Paras eurooppalainen auto Per Eriksson Porsche 993 Paras amerikkalainen auto André Alshammar Ford Mustang Luokkapalkinto Robban Ferm VW Bubbla Paras maalausjärjestelmä Henrik Elg VW Passat Paras sisustus Hasse Larsson Volvo V70 Paras multimedia Robban Ferm VW Bubbla Paras moottoritila Niklas Andersson VW Golf Long Distance Fredrik Johansson Volvo V70 Paras teema Daniel Gustavsson Volvo V70 Paras suorituskykyinen auto Johan Smedh Subaru Impreza Paras innovaatio Christian Karlsson Saab 9000 Kaikki palkinnon saajat eivät ole tällaisia, mutta kaikki ensimmäisen palkinnon voittajat krutmats kirjoitti: Ei kaikki voittajat, mutta kaikki ensimmäisen palkinnon voittajat En voi kuvitella, että on olemassa useampi kuin yksi voittaja per luokka, on kuin vain yksi, joka voittaa "raitiovaunu" esimerkiksi Viimeksi muokannut itouch (22 Marraskuu 2009) Tietääkseni se oli golf 2:a, joka sai palkinnon parhaasta puttauksesta. Milloin se tältä vuodelta tulee esille? Viimeksi muokannut chrissback (29 Toukokuu 2010) chrissback kirjoitti: Tietääkseni se oli golf 2, joka sai palkinnon parhaasta putista. Palkinnot myönnettiin vuonna 2009. Se ei ilmeisesti sano missään muualla kuin viestin postituspäivämäärän jälkeen, joten lisään sen myös otsikkoon.</w:t>
      </w:r>
    </w:p>
    <w:p>
      <w:r>
        <w:rPr>
          <w:b/>
          <w:color w:val="FF0000"/>
        </w:rPr>
        <w:t xml:space="preserve">id 35</w:t>
      </w:r>
    </w:p>
    <w:p>
      <w:r>
        <w:rPr>
          <w:b w:val="0"/>
        </w:rPr>
        <w:t xml:space="preserve">Tervetuloa Neuvontaa ja varainhoitoa yksityisille ja institutionaalisille sijoittajille Erik Penser Wealth Management tarjoaa nykyaikaista ja tehokasta varainhoitopalvelua, jonka tavoitteena on varallisuuden rakentaminen ja kehittäminen. Teemme tämän edistyksellisen neuvonnan, tehokkaan varainhoidon, aloitetun välitystoiminnan ja yksinoikeudella tarjottavien perhetoimistopalveluiden avulla. Erik Penser Bankin omaisuudenhoidolle on ominaista selkeä keskittyminen tehokkuuteen, laatuun ja alhaisiin kustannuksiin. Hyödynnämme järjestelmällisesti suhteellisia etuja, joita meillä on pienenä ja itsenäisenä toimijana. Näin voimme reagoida nopeasti ja tehokkaasti muuttuviin markkinaolosuhteisiin. Neuvontamme on mukautettu hyvin pääomamarkkinoiden lisääntyneeseen monimutkaisuuteen. Teemme myös yhteistyötä ulkopuolisten neuvonantajien kanssa tarjotaksemme nykyaikaista ja tehokasta palvelua varakkaille perheille ja yrittäjille. Osakeanalyysi on tapauskohtaista, ja lisäksi kehitämme laajan valikoiman yhdistelmäsijoitusratkaisuja sekä yksityisille että institutionaalisille sijoittajille. Haluatko tietää lisää aiheesta Wealth Management? 08 - 463 80 00 neuvonta neuvonta Erik Penser Bank tarjoaa nykyaikaista varallisuusneuvontaa, jonka tavoitteena on varallisuuden kasvattaminen ja kehittäminen. Neuvonta on mukautettu pääomamarkkinoiden lisääntyneeseen monimutkaisuuteen. Teemme myös yhteistyötä ulkopuolisten neuvonantajien kanssa, jotta voimme tarjota varakkaille perheille ja yrittäjille nykyaikaista ja tehokasta palvelua. Strategioita, salkun allokaatiota ja yksittäisiä arvopapereita koskevat arvioinnit toimitetaan jatkuvasti asiakkaillemme, jotka voivat myös hyötyä yksinoikeudella tarjoamistamme ja käynnistetyistä välityspalveluista. Perhetoimisto Suurempi varallisuus tuo usein mukanaan suuren vastuun, mikä puolestaan herättää kysymyksiä tulevista haasteista ja mahdollisuuksista perheen näkökulmasta. Tarjoamme perheille apua aina veroneuvonnasta, kuten kiinteistöjen ja yritysten myynnistä, eläkeasioihin liittyviin neuvoihin. Suurempi varallisuus tuo mukanaan myös uusia sijoitusmahdollisuuksia, minkä vuoksi tarjoamme Family Office -asiakkaillemme räätälöityjä sijoitusmahdollisuuksia, jotka ovat yleensä vain institutionaalisten sijoittajien saatavilla. Erik Penser Bankin omaisuudenhoidolle on ominaista selkeä keskittyminen tehokkuuteen, laatuun ja alhaisiin kustannuksiin. Olemme aktiivisia omaisuuserien allokaatiossa ja pystymme hyödyntämään suhteellisia etuja, joita meillä on pienempänä toimijana. Tämä antaa meille etulyöntiaseman reagoida nopeasti ja tehokkaasti muuttuviin markkinaolosuhteisiin. Strategioita, salkun allokaatiota ja yksittäisiä arvopapereita koskevat arviot ilmoitetaan asiakkaillemme jatkuvasti pankin viikkokirjeessä. Lisäksi teemme säännöllisesti yhteenvetoja näkemyksistämme rahoitusmarkkinoiden kehityksestä ja siitä, miten ne vaikuttavat johtamiseemme, House View -julkaisussa. Linkki sijoitusstrategiaan, jota päivitetään viikoittain Penser Sustainable Impact Penser Sustainable Impact on Ruotsin kestävin globaali osakerahasto ja ainoa, jolla on suora yhteys sosiaalisiin sijoituksiin. Penser Sustainable Impactissa yhdistämme kehittyneen kestävän kehityksen analyysin ja kvantitatiivisen sijoitusmenetelmän. Lisäksi osa tuotosta käytetään SOS-lapsikylien mentorointihankkeen rahoittamiseen yhteisöhoidossa oleville nuorille. Mahdollisten investointien seulonnassa käytettävä kestävyysanalyysi on kattava ja perusteellinen, ja se perustuu tulevaan EU:n kestävyyslainsäädäntöön. Tiukan seulontaprosessimme tuloksena 85 prosenttia maailmanlaajuisesta sijoitusuniversumista on tällä hetkellä menetetty sellaisten yritysten vuoksi, jotka eivät täytä vastuullisen sijoittamisen tiukkaa määritelmäämme. Teemme myös niin sanotun positiivisen seulan jäljelle jääneestä otoksesta, jotta voimme valita oman alansa kestävyysluokassaan parhaat yritykset. Osa hyväksi havaitun sijoitusmenetelmämme tuottamasta ylituotosta käytetään aluksi SOS-lapsikylien Tukholmassa äskettäin käynnistämään ohjelmaan, joka on suunnattu nuorille, jotka lähtevät yhteisöhoidosta. Hankkeen tavoitteena on tukea haavoittuvassa asemassa olevaa nuorten ryhmää luomaan itselleen kestävä tulevaisuus. Erik Penser Bankin arvio sijoitusmenetelmästä osoittaa, että historiallinen tuotto viimeisten viidentoista vuoden aikana on ollut yli kaksi kertaa suurempi kuin vastaavanlainen maailmanlaajuinen osakesijoittaminen olisi tuottanut. Esittely Tärkeää tietoa: tämä sivu on tarkoitettu ainoastaan markkinointitarkoituksiin eikä neuvontaan. Täydellinen kuvaus ehdoista ja edellytyksistä on kohdassa "Perustietoja sijoittajille".</w:t>
      </w:r>
    </w:p>
    <w:p>
      <w:r>
        <w:rPr>
          <w:b/>
          <w:color w:val="FF0000"/>
        </w:rPr>
        <w:t xml:space="preserve">id 36</w:t>
      </w:r>
    </w:p>
    <w:p>
      <w:r>
        <w:rPr>
          <w:b w:val="0"/>
        </w:rPr>
        <w:t xml:space="preserve">Hänen korkeutensa kuningas luovutti vuoden 2005 Vuoden uusi rakentaja -palkinnon perjantaina 7. lokakuuta FöreningsSparbankenin tiloissa Brunkebergstorgilla Tukholmassa pidetyssä tilaisuudessa. Kuningas on vuotuisen palkinnon suojelija. Kin Lap Iu, joka johtaa Nybroissa sijaitsevaa Alem teknik AB -yhtiötä, joka valmistaa lankalukkoja julkisissa tiloissa käytettäviin valaisimiin, sai 100 000 kruunua yrittäjyydestään. Hänet palkittiin siitä, että hän kehitti alansa maailmanluokan yrityksen ilman resursseja. Kin Lap Iu on oman yrityksensä avulla päässyt työttömyydestä ja saanut New Builder Award -palkinnon kovasta työstä ja päättäväisyydestä, jota hän on osoittanut yrittäjyydessään. Vuoden uudisasukas on tänä vuonna Hongkongista kotoisin oleva maahanmuuttaja. Hän tuli Ruotsiin vuonna 1980 ja alkoi työskennellä kokkina. Työttömyyden jälkeen hän perusti yrityksen vuonna 2000. Perustamisestaan lähtien Alem Teknik on kaksinkertaistanut liikevaihtonsa joka vuosi. Yrityksellä on kuusi työntekijää ja sen liikevaihto on noin 8 miljoonaa Ruotsin kruunua. Palkinnon myöntää IFS, IFS Advice Centre Fundraising Foundation. Se on uskonnollisesti ja poliittisesti riippumaton voittoa tavoittelematon säätiö, joka edistää maahanmuuttajien yrittäjyyttä Ruotsissa. Rafael Bermejo on säätiön perustaja ja puheenjohtaja. Palkinnon sponsoroi FöreningsSparbanken.</w:t>
      </w:r>
    </w:p>
    <w:p>
      <w:r>
        <w:rPr>
          <w:b/>
          <w:color w:val="FF0000"/>
        </w:rPr>
        <w:t xml:space="preserve">id 37</w:t>
      </w:r>
    </w:p>
    <w:p>
      <w:r>
        <w:rPr>
          <w:b w:val="0"/>
        </w:rPr>
        <w:t xml:space="preserve">Jos on yksi asia, jota lastenhuoneessa voi harvoin olla liikaa, se on säilytys. Muistan (traumaattisen selvästi) turhautumiseni, kun esikouluikäisenä minua käskettiin siivoamaan huoneeni ja itkin kuittaillen "mutta minulla ei ole paikkaa, minne laittaa tavaroita...". Muistan varmasti yhtä selvästi pyörillä varustetut muoviset lokerot, jotka olivat kirjahyllyni alla, mutta vastaavien tilanteiden välttämiseksi meillä on Boon huoneessa useita erilaisia säilytyspaikkoja sekä pienille että suurille tavaroille. Tai, pukeutumisen teeman mukaisesti - vanha matkalaukku. Löysin tämän alkuperäisen matkalaukkutyypin, kun poikkesin muutama kuukausi sitten käytetyn tavaran Bonbons-kaupassa täällä Kalmarissa. Sen lisäksi, että se erottuu kauniisti muista huonekaluista, siihen mahtuu mitä erilaisimpia persoonallisuuksia (ainakin tiikereitä, prinsessoja ja hattua kantavia kaulakorunaisia). Etkä voi olla kuvittelematta, mitä se on kokenut, missä se on ollut lomalla ja kuka sitä on raahannut ja ehkä antanut sille potkun tai kaksi, jos se on ollut liian raskas. Ehkäpä Haaparannan nainen, joka oli salaa rakastunut merikapteeniin? Kun Jesper ja minä olimme kesän alussa New Yorkissa, saimme kotiin paljon kortteja, grafiikkaa, kirjoja, laatikoita ja laukkuja. Paperirakkaus! Enimmäkseen kivoista kaupoista, mutta paljon satunnaisia rekvisiittaa yleisöltä, kuten lautasliinoja tai lippuja. Hotellilta myös tämä ovikyltti, joka nyt koristaa Boon ovea. Koristeellisuuden lisäksi pidän huumorista. Ja vaikka kolme omenaa eivät toistaiseksi olekaan olleet kovin suuri siivousapu, olen tyytyväinen, kunhan kyltissä lukee Please make up my room eikä Please do not disturb kuten toisella puolella lukee. Älä häiritse -kyltti on yhtä huolestuttava kuin hiljaisuuden ääni, kun on kyse pikkulapsista, sanoisin. Saako muuten tällaiset matkamuistot viedä hotellista vai mitä luulette, olenko tehnyt rikoksen? Muistatteko, että kävin viime kesänä ristiäisissä (ja tapasin vanhan konfirmaatiopappini)? Juuri kun olimme lähdössä juhlista, juttelin Annikan, pienen päähenkilön sukulaisen, kanssa, ja kun käsivarrellani oli ehkä kaupunginosan väsynein hölmö (kestäkää siis, jos muistini pettää), jouduin kohtaamaan supervinkin sekä eettisesti että esteettisesti. Annika on asunut ja pyörittänyt voittoa tavoittelemattomia hankkeita Bangkokissa useita vuosia, ja vuonna 2010 hän aloitti Hang on hangers - ehdottoman kauniita henkareita, jotka valmistetaan slummeissa asuvien naisten avulla. Ripustustuotannon ansiosta nämä naiset pystyvät tekemään työtä ja ansaitsemaan elantonsa, vaikka monilla heistä on vammaisia lapsia ja suuria perheitä hoidettavanaan. Nimi Hang on hangers tulee siitä, että puuvillakääre pitää vaatteet ripustimessa, ja toimivista ja kivoista ripustimista saa vähän ylimääräistä iloa, varsinkin kun tietää, että niiden takana on reilun oloista käsityötä. Verkkosivuja katseltuaan Ruotsissa ei näytä olevan sopivaa verkkokauppaa, mutta voit tilata suoraan Bangkokista tai lähettää sähköpostia ja kysyä lähintä paikkaa, jossa niitä voisi olla. Täällä Kalmar-Krokarnassa tunnen erään asunnon myyjän, joten jos olet kiinnostunut, voit lähettää minulle sähköpostia tai jättää kommentin, niin otan sinuun yhteyttä. 100kr 4 lapselle (tai 3 aikuiselle). Omistan vain kolme, jotka sain lahjaksi, mutta se näyttää upealta koko vaatekaappi täynnä! Kuva: Sara Zetterström Kestävä tapetti lastenhuoneeseen Minulta kysyttiin tapettia lastenhuoneeseen, joka ei olisi kallis ja jonka pitäisi mieluiten kasvaa asukkaan mukana. Halpa tapetti on yhtälö, joka ei mielestäni oikein täsmää, hyvin tehty, kestävä ja kaunis tapetti maksaa yleensä vastaavasti. Seuraavassa on muutamia mukavia suosikkeja, jotka vaihtelevat graafisesti yksinkertaisista hieman taiteellisempiin ja muodonmukaisempiin. MrPerswall on ruotsalainen valokuvatapettien toimittaja, ja heidän Whole wide world -teoksensa on fantastinen ihastuttavine kuviokokonaisuuksineen. Kaunis ja opettavainen samaan aikaan, ja se sopii yhtä hyvin lasten kuin tweenienkin huoneeseen. Valokuvatapetti on kieltämättä suhteellisen kallis, mutta voit myös muokata kuviota.</w:t>
      </w:r>
    </w:p>
    <w:p>
      <w:r>
        <w:rPr>
          <w:b/>
          <w:color w:val="FF0000"/>
        </w:rPr>
        <w:t xml:space="preserve">id 38</w:t>
      </w:r>
    </w:p>
    <w:p>
      <w:r>
        <w:rPr>
          <w:b w:val="0"/>
        </w:rPr>
        <w:t xml:space="preserve">Kun viettää koko vuoden Ruotsissa, on helppo unohtaa, miten upeassa matkailumaassa elämme. Muistuttaaksemme sinua tästä olemme keränneet useita upeita kirjoja, joissa kaikissa annetaan vinkkejä vierailukohteista eri puolilla maatamme - Ystadista Riksgr�nseniin! Löydät myös upeita vaelluskarttoja ja vaellusoppaita, jotta voit suunnitella matkasi parhaalla mahdollisella tavalla. Mansikoita �sterl� : kirja paikoista, joissa voi olla hieman erityisen onnellinen Provl�s Mansikoita �sterl�ssä Carina Edman opastaa meidät joihinkin �sterl�n todellisista mansikkapaikoista, joista monet ovat myös aivan pääteiden ulottumattomissa. Tästä kirjasta löydät vinkkejä parhaista kävelyretkistä, kauneimmista rannoista, maukkaimmista leivonnaisista, kuumimmista luontokokemuksista ja paljon muuta. Uusi 50-luvun matkaopas on ilmainen täydennys 50-luvun matkaoppaaseen. Uudessa kirjassa esitellään joukko uusia 50/60-luvun tyyliin sopivia retkivinkkejä. Esimerkiksi museot, rockabilly-festivaalit, amerikkalaistyyliset pubit ja ruokapaikat. Löydä tiesi �ähden kahviloihin! Isabergin hienossa caf�kirjasarjassa �stra Sk�nen kesäparatiisi on paikka, jossa ollaan. Täältä löydät sekä klassisia kahviloita että kahviloita, joissa on uudempia kappaleita. Lue, matkusta, napostele ja nauti! Historiaa, reseptejä &amp; ihania kuvia V�sterg�tlandista! Tule kartanoihin ja kesälinnoihin, kauan sitten unohdettuihin maatiloihin ja unohdettuihin mökkeihin ja tutustu niiden asukkaisiin ja maista, mitä niillä on tarjottavanaan. Provl�s Sweden �r fantastinen ja tässä kirjassa on kaikki lueteltu tiiviissä muodossa! Koe Ruotsin parhaat puolet on täynnä top-listoja kaikesta, mitä voisit maaltamme toivoa. 22 Places You Absolutely Must See in Sweden �r ulkomaalaisille matkailijoille suunnattu englanninkielinen opaskirja. Se on myös hieno valokuvakirja - pienemmässä ja kätevämmässä muodossa. Kirjassa yhdistyvät sadat tuoreet valokuvat ja historialliset kuvat Anders Hilmerssonin kirjoittamiin teksteihin. Lukijaa kuljetetaan kauniilla vanhoilla kanavaveneillä eri paikkojen läpi ennen kuin hän lopulta pääsee määränpäähänsä, Göteborgiin tai Tukholmaan. Löydä tiesi kauniissa maassamme! Kätevässä taskumuodossa oleva spiraalipainettu tiekartta auttaa sinua löytämään perille Ruotsissa. Yksityiskohtaiset kartat, etäisyystaulukot, matka-ajat suurimpien kaupunkien välillä, kartat ja paikannimihakemistot. Valkoinen opas : Ruotsin parhaat ravintolat 2012 : nyt myös Ruotsin parhaat baarit Valkoinen opas kädessäsi tiedät kaiken Ruotsin pubeista ja ravintoloista juuri nyt. Tässä ovat maan fr�msten ravintolat. Täältä löydät jännittäviä uusia tulokkaita, sympaattisia klassikoita, viihtyisiä lähiöpubeja ja kodikkaita v�rdshuseneita. Koe Ruotsin historia : opas historiallisiin elämyksiin eri puolilla maata Näytteenotto Maassa on enemmän outoja paikkoja kuin luuletkaan - jotkut niistä ovat hyvin tunnettuja, toiset tuntemattomampia. L�et h�r opastettuna 100 m�rkilliseen sev�rdhouseen, jotka vaihtelevat ufomuistomerkeistä, tonttuihin ja kiinalaisiin lohikäärmeisiin. Bilder fr�n Gotland = Kuvia Gotlannista = Bilder aus Gotland L�t sinut opastettu ympäri Gotlantia neljän �rimman aikakauden aikana. Muista Visbyn ihanat ruusut, jännittävät gotlantilaiset paikannimet, kulttuuri, perinteet, kukkulat, kirkot, ruoka ...� Sinun Gotlannisi. Kokeile ensimmäistä Tukholman leikkipuistojen opaskirjaa! Välttämätön kiertävälle perheelle ja kaikille tukholmalaisille, jotka useimmiten kokevat vastustamatonta leikin iloa. Tämä on kirja niille, jotka haluavat viettää lomaa merellä. H�r f�r l</w:t>
      </w:r>
    </w:p>
    <w:p>
      <w:r>
        <w:rPr>
          <w:b/>
          <w:color w:val="FF0000"/>
        </w:rPr>
        <w:t xml:space="preserve">id 39</w:t>
      </w:r>
    </w:p>
    <w:p>
      <w:r>
        <w:rPr>
          <w:b w:val="0"/>
        </w:rPr>
        <w:t xml:space="preserve">{{findPharmacyProductPageModal.hasSelectedPharmacy ? 'Onko tuotetta saatavilla muissa apteekeissa?' : 'Onko tuotetta saatavilla apteekissasi?'}}} Nivea Shower Waterlily &amp; Oil on ihana suihkugeelin ja suihkuöljyn yhdistelmä, joka sekä puhdistaa että ravitsee ihoa. Stimuloi aistejasi naisellisella vesililjan tuoksulla, hemmottele itseäsi silkkisellä geelillä, jossa on suojaavia öljyhelmiä ja ravitsevaa pehmeää vaahtoa. Hydra IQ -kosteutusteknologialla. Ihoystävällinen pH-arvo. Dermatologisesti testattu. Kotiinkuljetus kotiovellesi* - joillakin alueilla tarjoamme kotiinkuljetuksen kotiovellesi samana päivänä. Postinumerosi toimitusvaihtoehdot näet kassasivulla. *Erikoislääkkeet, kuten huumausaineet, kylmätuotteet ja ikärajoitetut tuotteet, voidaan toimittaa noudettavaksi vain apteekista. Tästä ilmoitetaan sinulle tilausta tehdessäsi. Saatat myös olla kiinnostunut? - 30 % ostettaessa 2</w:t>
      </w:r>
    </w:p>
    <w:p>
      <w:r>
        <w:rPr>
          <w:b/>
          <w:color w:val="FF0000"/>
        </w:rPr>
        <w:t xml:space="preserve">id 40</w:t>
      </w:r>
    </w:p>
    <w:p>
      <w:r>
        <w:rPr>
          <w:b w:val="0"/>
        </w:rPr>
        <w:t xml:space="preserve">David Ferrer, Marcos Baghdatis ja Tommy Robredo ovat vetäytyneet Indian Wellsistä, joka alkaa ensi keskiviikkona ja kestää 20. maaliskuuta asti. Roger Federer on jo ilmoittanut, ettei ole valmis turnaukseen ja pyrkii palaamaan Monte Carlossa. David Ferrer, Marcos Baghdatis, Tommy Robredo, Roger Federer, Fabio Fognini ja Ivo Karlovic jättävät turnauksen väliin loukkaantumisten vuoksi, ja karsintakierroksilta jäävät pois pelaajat kuten Ernest Gulbis, Alexander Zverev ja Mikhail Youzhny. Turnauksen järjestäjät ovat julkistaneet viisi villiä korttia päivien aikana, jotka menevät Juan Martin Del Potrolle, Rajeev "Rampras" Ramille, Taylor Fritzille, Francis Tiafoelle ja Mckenzie Mcdonaldille, jotka saapuvat suoraan yliopistopeleistä. Indian Wellsin kaksinpelit ovat yleensä täynnä ihania pareja, eikä tämänvuotinen turnaus varmasti ole poikkeus. Mielestämme mainitsemisen arvoisia pareja ovat Gasquet/Paire, Kohlschreiber/Thiem, Wawrinka/Bhupathi, Kyrgios/Zverev ja Andy Murray/Fleming. Tiedätkö, missä DC ottelu Ranska - Kanada pelataan?</w:t>
      </w:r>
    </w:p>
    <w:p>
      <w:r>
        <w:rPr>
          <w:b/>
          <w:color w:val="FF0000"/>
        </w:rPr>
        <w:t xml:space="preserve">id 41</w:t>
      </w:r>
    </w:p>
    <w:p>
      <w:r>
        <w:rPr>
          <w:b w:val="0"/>
        </w:rPr>
        <w:t xml:space="preserve">Käsiraudat ja käsiraudat erilaisilla käsirautakoteloilla ja lisäavaimilla. RPS:n hyväksymät huoltokäsiraudat useilta eri poliisin käsirautojen valmistajilta. Sopii poliisille, rikosoikeudellisille viranomaisille, tullille tai jos olet vartija tai vahtimestari. Valitse avoin käsirautatasku nopeutta tai suljettu tasku turvallisuutta tai harkintaa varten. Käsilaukkukotelomme ovat saatavana sekä corduraa että aitoa nahkaa. Suuri myyntimenestys on COP:n avoin nahkapussi Quick. </w:t>
      </w:r>
    </w:p>
    <w:p>
      <w:r>
        <w:rPr>
          <w:b/>
          <w:color w:val="FF0000"/>
        </w:rPr>
        <w:t xml:space="preserve">id 42</w:t>
      </w:r>
    </w:p>
    <w:p>
      <w:r>
        <w:rPr>
          <w:b w:val="0"/>
        </w:rPr>
        <w:t xml:space="preserve">Lintuinfluenssa - 1177 Vårdguiden - sjukdom, undersökningar, hitta vård, e-tjänster Lintuinfluenssa on viruksen aiheuttama infektio. Virus leviää pääasiassa lintujen välillä. Mutta myös ihmiset ja eläimet voivat saada tartunnan, jos ne ovat olleet hyvin läheisessä kosketuksessa tartunnan saaneiden lintujen tai niiden ulosteiden kanssa. Hyvin harvinaisissa tapauksissa ihmiset voivat tartuttaa toisensa. Virusta esiintyy pääasiassa Aasiassa, mutta sitä on havaittu kuolleissa linnuissa myös useissa Euroopan maissa, kuten Ruotsissa vuonna 2006. Toistaiseksi yksikään ihminen ei ole saanut lintuinfluenssatartuntaa Ruotsissa, ja sen riski on pieni sekä Ruotsissa että ulkomailla. Maailmanlaajuisesti on havaittu vain muutama sata tartunnan saanutta ihmistä. Jos tartut lintuinfluenssaan, sairastut kahdesta kahdeksaan päivän kuluttua tartunnan saamisesta. Infektio vaikuttaa hengitysteihin, ja sinulle voi kehittyä vakava keuhkokuume, johon liittyy kuumetta, yskää ja hengenahdistusta. Myös munuaiset, maksa ja aivot voivat sairastua. Tauti voi olla hengenvaarallinen. Yli puolet ihmisistä, joiden tiedetään saaneen tartunnan maailmanlaajuisesti, on kuollut. Jos matkustat alueille, joilla tautia esiintyy, vältä lintujen ja lintujen ulosteiden koskettamista. Sinun tulisi myös välttää sellaisen siipikarjanlihan syömistä, jota ei ole kypsennetty vähintään 70 asteen lämpötilassa. Jos olet ollut kosketuksissa lintujen kanssa, jotka voivat olla saaneet tartunnan, sinun on varottava oireita, kuten korkeaa kuumetta ja lihaskipuja. Lintuinfluenssaa vastaan ei ole vielä rekisteröityä rokotetta. Käytössä on kuitenkin viruslääke, jota voidaan käyttää myös tavallista influenssaa vastaan. Tätä lääkettä annetaan ennaltaehkäisevänä toimenpiteenä, jos olet saanut tartunnan tai jos epäillään, että olet saanut tartunnan. Lintuinfluenssan hoitoon kuuluu myös lääkkeitä, joita saatetaan tarvita, jos tauti vaikuttaa kehon eri elimiin. Milloin hoitoon hakeudutaan Voit soittaa terveysneuvontapuhelimeen tai ottaa yhteyttä terveyskeskukseen, jos sinulla on flunssan kaltaisia oireita ja tiedät, että olet ollut äskettäin läheisessä kosketuksessa lintujen kanssa, joilla on saattanut olla lintuinfluenssa.</w:t>
      </w:r>
    </w:p>
    <w:p>
      <w:r>
        <w:rPr>
          <w:b/>
          <w:color w:val="FF0000"/>
        </w:rPr>
        <w:t xml:space="preserve">id 43</w:t>
      </w:r>
    </w:p>
    <w:p>
      <w:r>
        <w:rPr>
          <w:b w:val="0"/>
        </w:rPr>
        <w:t xml:space="preserve">Tilaukset lähetetään meiltä 24 tunnin (työpäivän) kuluessa tilauksen tekemisestä. Tämän jälkeen logistiikkayhtiö Postnordilla on noin 2-3 työpäivää aikaa toimittaa tuotteet jälleenmyyjälle. Normaali toimitusaika on noin 2-3 työpäivää. Poikkeuksena ilmoitettuihin tuotteisiin on tilauserä, jonka toimitusaika on pidempi. Jos viivästymme, otamme sinuun yhteyttä sähköpostitse, ja voit tietenkin peruuttaa ostoksen ilman lisäkustannuksia. Ota meihin yhteyttä, jos et saa meiltä sähköpostia 3 työpäivän kuluessa tilauksen tekemisestä. Kaikki tuotteet lähetetään jäljitettävissä olevilla paketeilla. Saat paketin numeron/seurantanumeron tekstiviestillä tai sähköpostilla heti, kun paketti on saapunut jälleenmyyjälle. Jos haluat etsiä pakettisi, voit tehdä sen osoitteessa www.postnord.se seurantanumeron avulla.</w:t>
      </w:r>
    </w:p>
    <w:p>
      <w:r>
        <w:rPr>
          <w:b/>
          <w:color w:val="FF0000"/>
        </w:rPr>
        <w:t xml:space="preserve">id 44</w:t>
      </w:r>
    </w:p>
    <w:p>
      <w:r>
        <w:rPr>
          <w:b w:val="0"/>
        </w:rPr>
        <w:t xml:space="preserve">Vuonna 2010 kuolleiden määrä oli yyyyy50 890, mikä on korkein luku seitsemääntoista vuoteen. �r 2010 yyyyym�n 390 henkilöä ja naisten keskuudessa 610 henkilöä. Yyyyyyy naisten keskuudessa tapauksia oli viimeksi enemmän vuonna 2002. Miesten keskuudessa yyyyyd�d tapauksia oli viimeksi enemmän �r 1929, lukuun ottamatta sod�rs. b�d miesten ja naisten keskuudessa �r 2010. Alustava yyyyyd f�rv�nished number of lives f�r 0-�ringar oli f�r m�n 76,7 ja yyyyf�r women 83,2 �r. F�rv�nded el�v�rsluku yyyyym�n ja naisten 0 �rillä osoittaa, ett� d�ds tapausten lukumäärän �nousu yyyyberor p� iält�v��n m�nien ja naisten �nousu ja � ikääntyvä yyyy väestö, eikä p� että d�dity �on �lisääntynyt. 0-ikäisten keskuudessa d�apumisten määrä oli hyvin l�rinen vuonna 2010, yyyyyhyvin koko sj�lvst�ndighetstiden ajan. Myöhäislapsuuden d�syntyvyys tuhatta elossa olevaa yyyyy2005-2008 eniten d�laskuja tapahtui maaliskuussa. Heinä- ja elokuussa yyyyyyyh oli eniten kuolemantapauksia näiden m�denttien osalta sitten viime vuoden Vastuullinen tilastojohtaja: Jari Tarkoma</w:t>
      </w:r>
    </w:p>
    <w:p>
      <w:r>
        <w:rPr>
          <w:b/>
          <w:color w:val="FF0000"/>
        </w:rPr>
        <w:t xml:space="preserve">id 45</w:t>
      </w:r>
    </w:p>
    <w:p>
      <w:r>
        <w:rPr>
          <w:b w:val="0"/>
        </w:rPr>
        <w:t xml:space="preserve">GeekGirlMeetup on ylpeä saadessaan Bonnier Acceleratorin uudeksi yhteistyökumppanikseen parantamaan startup-ympäristöä Ruotsissa. Bonnier Accelerator sponsoroi tämänvuotista GeekGirlMeetupia ja kutsuu 250 osallistujaa hakemaan nerokkaimpia ideoitaan tai yksinkertaisesti omaa nerokasta persoonallisuuttaan. GeekGirlMeetup tähtää tähtiin Alle kuukausi tämän vuoden Geek Girl Meetupiin, ja valmistelut ovat täydessä vauhdissa. Viime vuonna tapahtumaan osallistui useita satoja nörttityttöjä, ja tämänvuotisesta tapahtumasta on tulossa vieläkin suurempi menestys, sillä luvassa on vaikuttava ohjelma puhujia, työpajoja ja verkostoitumistoimintaa Enter Space -teemalla. Geek Girl Meetup -konferenssi järjestetään 21.-22. toukokuuta Tukholmassa. Webin, koodin ja startupien lisäksi. Pelit ovat nykyään nopeimmin kasvava digitaalisen kulttuurin liiketoiminta Ruotsissa. Mobiililaitteiden avulla voimme pelata missä tahansa digitaalisesti yhdistetyissä maailmoissa. Pelit ovat leikkiä ja piristystä, mutta ne ovat myös kehitystä, ohjelmointia, markkinointistrategiaa, internet-meemejä, liiketoimintamalleja ja liiketoimintaa. GeekGirlMeetup venyy tuottamaan maailman ensimmäisen Crowdsourced Charity Hack -tapahtuman ActionAidin kanssa. 22.-23. toukokuuta Tukholmassa. Viikonloppuna 22. ja 23. toukokuuta Tukholman kauppakorkeakoulussa järjestetään maailman ensimmäinen joukkoistettu hyväntekeväisyyshakki. GeekGirlMeetup on järjestäjä, ja se on valinnut hyväntekeväisyysjärjestö ActionAidin auttamaan luovan ratkaisun luomisessa, jotta monet voisivat osallistua verkossa köyhyyden torjuntaan.</w:t>
      </w:r>
    </w:p>
    <w:p>
      <w:r>
        <w:rPr>
          <w:b/>
          <w:color w:val="FF0000"/>
        </w:rPr>
        <w:t xml:space="preserve">id 46</w:t>
      </w:r>
    </w:p>
    <w:p>
      <w:r>
        <w:rPr>
          <w:b w:val="0"/>
        </w:rPr>
        <w:t xml:space="preserve">Kuudennellatoista yrityksellä, tällä Sommar i P1:n nykyisellä kaudella, tuli ohjelma, joka sai minut todella pistämään korvat pystyyn. Tänä vuonna on toki ollut yksi tai kaksi mielenkiintoista kesäohjelmaa, mutta vain harvat ovat olleet jännittäviä tai aidosti humoristisia. Harva isäntä on ymmärtänyt, että Sommarin on tarjottava myös musiikkielämyksiä, jos se on osallistumisen arvoinen. Ensimmäisen hitin takana oli ehkä melko tyypillisesti muusikko Peter LeMarc. Hänen musiikkivalintansa oli odottamaton, se oli jännittävä, eikä sillä ollut mitään keinotekoista yhteyttä siihen, mistä hän puhui. Hän ei hiljentänyt kappaleita, vaan antoi meidän nauttia niistä kokonaisuudessaan. Ja hän rikkoi sen, mitä ei mielestäni pitäisi rikkoa Summerissa: hän soitti kappaleen, jossa hän lauloi ja soitti itseään. Mutta hän perusteli kaiken niin hyvin, hänellä oli niin hyvä syy, että annan hänelle anteeksi. Toisin kuin muutama ystäväni, jonka musiikkimakua kunnioitan, en ole koskaan ollut Peter LeMarcin todellinen fani, vaikka pidänkin joistakin hänen tekemisistään ja ymmärrän hänen ominaisuutensa. Mutta täällä hän vaikutti hyvin sympaattiselta, hyvällä musiikkimakuisella miehellä, jolla oli todellakin mielenkiintoinen argumentointi kappaleiden välillä. Se, mitä hän kertoi meille, herätti ajatuksia ilman, että hänen olisi tarvinnut kirjoittaa nenäämme, mitä meidän pitäisi ajatella. Hän oli myös hauska, ja hänellä oli tarvittava etäisyys itseensä ja siihen, mistä hän puhui. Hänen tarkka vastakohtansa oli luennoitsija ja kirjailija (lue: maailmanuudistaja, jollaista toivon, etten koskaan joudu kohtaamaan tosielämässä) Fredrik Härén. Hän soitti reilut kolme kappaletta (vajaassa puolessatoista tunnissa!) ja joitakin taukolintujen kitinöitä radioarkistoista. Hänellä oli (hän sanoi itse) niin paljon tärkeää kerrottavaa meille kuuntelijoille, ettei hän halunnut tuhlata radioaikaansa musiikkiin. Hän väitti haluavansa auttaa meitä toteuttamaan unelmamme, ja vaikutti siltä, että hän oletti unelmiemme olevan sitä, että me kaikki pyrimme olemaan suurimpia ja parhaita jossakin. Joka tapauksessa hän onnistui tekemään huonoimman kesäohjelman, jonka olen koskaan elämässäni kuullut. Ja olen kuullut jo aika monta. Jah Hollis PS. Malmö FF pelasi tasapelin vieraissa Sundsvallia vastaan. Viimeksi Ljungskilen upottanut Toivonen poltti rangaistuksen. Allsvenskania ei todellakaan voiteta tuolla tavalla. DS. 6 kommenttia: Pidän todella paljon keskusteluradiosta, mutta kun kyseessä on kesäkaiuttimet, on lähes anteeksiantamatonta olla soittamatta musiikkia. Härén oli siis eliminoitu jo hänen on:ssaan, jossa hän kertoi minulle, että hän ei soita musiikkia, koska hänellä oli niin paljon tärkeää sanottavaa. Muuten, kuten sanoin, valopilkkuja on ollut vähän. Toivotaan parempaa toista puoliaikaa. En ole kuunnellut tänä vuonna kovinkaan montaa ohjelmaa, ja eilen olin tekemässä muita asioita, mutta mieheni, joka kuunteli Lemarcia, sammutti radion sanoin: "sitä on mahdoton kuunnella, perkele, miten huonoa musiikkia hän soittaa". Maku on kuin pylly........ Eikö ollutkin siistiä, että Peter LeMarc soittaa oman versionsa The Last Sweet Yearsista! En kuullut koko PLM-ohjelmaa enkä Fredrik Härénin puheita. Reaktiosi jälkimmäiseen yllättää minut, sillä olin vaikuttunut hänen Kunskapens dag -tapahtumassa pitämästään luennosta, joka on katsottavissa YouTubessa: http://www.youtube.com/watch?v=yH6-ihF2E48 Mutta siellä hän puhuu tietysti aivan eri yleisölle. ASD: Et jättänyt mitään huomaamatta, kun nostit hänet esiin. Ingrid: :-D Miehelläsi ja minulla ei tietenkään ole samanlaista makua (mutta luottamuksellisesti voin sanoa, että meillä on samat etunimet). En kuitenkaan pidä siitä, että Summerin musiikkivalinnoissa ei ole mielikuvitusta. Jos haluatte korostaa, että olette todellakin kulkeneet omaa tietänne elämässä, niin pelatkaa sitten minun tavallani. Jos ajattelet, että elämä on loppujen lopuksi ihanaa, niin leiki Mitä ihmeen maailmaa. Miksi valita musiikkia, jonka olemme kuulleet jo miljoona kertaa? BV: Kesäohjelma ilman musiikkia on kuin alkoholitonta viskiä. Se ei toimi, vaikka sinulla olisi kuinka paljon tärkeää sanottavaa. Sitten on mahdollista, että hän "</w:t>
      </w:r>
    </w:p>
    <w:p>
      <w:r>
        <w:rPr>
          <w:b/>
          <w:color w:val="FF0000"/>
        </w:rPr>
        <w:t xml:space="preserve">id 47</w:t>
      </w:r>
    </w:p>
    <w:p>
      <w:r>
        <w:rPr>
          <w:b w:val="0"/>
        </w:rPr>
        <w:t xml:space="preserve">Josef Frank - Saksalaisesta lääkäristä Joseph Frankista (1771-1842), katso Joseph Frank. Josef Frank, syntynyt 15. heinäkuuta 1885 Badenissa Wienin lähellä Itävallassa, kuollut 8. tammikuuta 1967 Tukholmassa, oli itävaltalais-ruotsalainen arkkitehti ja suunnittelija. Hän oli yksi funktionalismin pioneereista. Sisällysluettelo - 1 Elämäkerta - 2 Frankin huvilat Falsterbossa - 3 Valikoituja teoksia - 4 Kirjallisuusluettelo - 5 Kuvagalleria - 6 Viitteet - 6.1 Muistiinpanot - 6.2 Muut lähteet - 7 Ulkoiset linkit Elämäkerta[muokkaa muokkaa muokkaa] Josef Frank varttui juutalaisessa perheessä Wienissä, isä oli tekstiilikauppias ja äiti taiteilija, joka teki muun muassa tekstiilimalleja. Hän opiskeli arkkitehdiksi Wienin teknillisessä korkeakoulussa vuoteen 1908 asti, minkä jälkeen hän oli vuosina 1908-09 harjoittelussa Berliinissä Bruno Möhringin luona, ja myös Sigurd Lewerentz oli siellä harjoittelussa. Harjoittelun jälkeen hän vakiinnutti asemansa arkkitehtina Wienissä. Vuonna 1910 hän väitteli tohtoriksi firenzeläisen arkkitehdin Leon Battista Albertin kirkkorakennuksista. Hän suunnitteli myös huonekaluja ja tekstiilejä omalle yritykselleen Haus &amp; Gartenille ja sai toimeksiannon suunnitella Esther Strömbergin Die Schwedische Turnschule[4] -nimisen voimistelukoulun Wienissä. Tässä yhteydessä hän tapasi Anna Sebeniuksen. He avioituivat siviilivihkimällä Kölnissä ja heidät vihki Konrad Adenauer.[5] Hänen varhaisiin töihinsä kuuluu muun muassa Ortmannin työläisasuntoalue Pernitzissä 1919-21. Vuonna 1927 hän oli edustettuna Weissenhofsiedlung-näyttelyssä Stuttgartissa ja vuonna 1932 hän oli Wienissä järjestetyn Werkbundsiedlung-asuntonäyttelyn taiteellinen johtaja ja alullepanija.[6] Noin vuonna 1910 hän ryhtyi suunnittelemaan huonekaluja ja tekstiilejä omiin sisätiloihin. Hän tutustui Svenskt Tennin perustajaan Estrid Ericsoniin 1920-luvun lopulla. Yhdessä arkkitehti Oscar Wlachin kanssa hän oli esitellyt tuolin mallia 2025 Pariisin näyttelyssä vuonna 1925. Istuin on valmistettu rottingista ja selkänoja bambutangoista. Vuonna 1933[7] hän joutui maanpakoon ja tuli Tukholmaan. Sen jälkeen hän työskenteli pääasiassa huonekalujen ja sisustussuunnittelun parissa ja valmisti huonekaluja, tapettikuvioita ja kangaspainatuksia Svenskt Tennille Tukholmassa. Frankin työhön kuuluu myös Villa Beer[8] Wienissä. Hän on edustettuna Tukholman kansallismuseossa[9] ja Göteborgin Röhsska-museossa[10]. Josef Frank alkoi maalata akvarelleja 68-vuotiaana 1950-luvulla. Hän maalasi muun muassa akvarelleja kesät 1953-63 Dieulefitissa Provence'ssa Ranskassa yhdessä entisen wieniläisen Kunstgewerbeschule-oppilaansa, itävaltalaisen taiteilijan Trude Waehnerin kanssa. Frank on myynyt tai lahjoittanut akvarelleja vain poikkeuksellisesti, ja ne on esitetty yleisölle ensimmäisen kerran vuonna 2016 Millesgårdenissa Lidingössä. Anna Frankin kuoltua vuonna 1957 Josef Frank asui Dagmar Grillin kanssa, joka oli Annan serkku. Vuonna 2010 Josef Frankin muistomerkki vihittiin käyttöön Rindögatan Gärdetillä Tukholmassa, lähellä hänen asuinpaikkaansa. Paikalla seisoo Stol 2025, kaksi Josef Frankin pronssista tuolia. Nykyään tämä tuolimalli on Svenskt Tennin valikoiman kulmakivi.[11] Frankin huvilat Falsterbossa[muokkaa] Villa Claëson Villa Carlsten Villa Seth Villa Låftman Villa Wehtje Anna ja Josef Frank viettivät useita kesiä Falsterbossa. Vuonna 1924 hän sai tehtäväkseen suunnitella Villa Claësonin Falsterboon Annan sisarukselle ja lankomiehelle Signhild ja Axel Claësonille. Hän suunnitteli Falsterboon vuosina 1927-1936 yhteensä viisi huvilaa[12][13], joita yleensä kutsutaan Ruotsin ensimmäisiksi funkishuoneiksi.[14] - Villa Claëson 1927, Bernt Lüdkes väg 10 - Villa Carlsten 1927, Fyrvägen 26[15] - Villa Seth 1934, Fyrvägen 13 - Villa Låftman 1934, Fyrvägen 15 - Villa Wehtje 1936, Rostockervägen 4 Valikoituja töitä[muokkaa] - Sisustussuunnitelma Kaukoidän antiikkimuseoon, 1912, Köln - Villa Scholl (tai Haus Scholl), 1913-14, Wilbrandtgasse 3, 19. Bezirk, Wien - Ortmannin työläisasunto, Pernitz, Itävalta - Villa Beer</w:t>
      </w:r>
    </w:p>
    <w:p>
      <w:r>
        <w:rPr>
          <w:b/>
          <w:color w:val="FF0000"/>
        </w:rPr>
        <w:t xml:space="preserve">id 48</w:t>
      </w:r>
    </w:p>
    <w:p>
      <w:r>
        <w:rPr>
          <w:b w:val="0"/>
        </w:rPr>
        <w:t xml:space="preserve">Blogi ilmaisutaiteesta ja elämänkysymyksistä, elämään ja itse elämiseen liittyvistä kysymyksistä, muutoksista parempaan ja huonompaan, toiveista ja epäonnistumisista, menetyksistä ja suruprosesseista sekä ajatuksista ajan kulusta ja ikääntymisestä. Mutta myös elämän ilosta ja nautinnosta. Ja tietysti luomiseen ja luovaan prosessiin. Ja kielestä, ajattelusta, muistista ja luonnosta identiteettiä muodostavina ja elämämme perustana. Asun joka kesä jonkin aikaa pienellä saarella järvessä ilman sähköä tai makeaa vettä. Veden hakemiseksi meidän on mentävä veneellä mantereella sijaitsevaan kaivoon, mikä vie aikaa ja vaatii bensiiniä. Siksi meidät on koulutettu hoitamaan makeaa vettä. Kun sataa tai ukkostaa, matkaa on lykättävä. Yön ja päivän, valon ja pimeyden vuorottelu tulee selväksi. Rytmin noudattaminen on tärkeämpää kuin kaupungissa, koska valoa vaativat tehtävät on tehtävä silloin, kun on vielä päivänvaloa. Luonnon hiljaisuus on balsamia sielulle. Liikenteen äänien, puiden latvojen tuulen kohinan ja lintujen viserryksen sijaan. Kauppojen näyteikkunoiden sijaan kaduilla on puita, perhosia, kukkia ja hyönteisiä. Ilo löytää pienestä suurta ja innostua kaikista luonnonilmiöistä. Kun asun lähellä luontoa, ymmärrän, miten riippuvaisia olemme makeasta vedestä, jota juomme, jossa huuhtelemme vihanneksia ja hedelmiä, maaperästä, jossa kasvatamme ruokamme, auringosta, joka antaa valoa ja lämpöä, puista, jotka antavat varjoa ja puhdistavat ilmaa, jotta voimme hengittää, ja kuusta, joka valaisee polun laiturille, jossa harjaamme hampaamme. Joka kesä minua muistutetaan siitä, miten riippuvaisia olemme luonnosta ja että ihmisen ja luonnon välinen vuorovaikutus toimii - se on elintärkeää elämälle. Se, mitä roskia heitämme luontoon, maahan, metsään tai järveen, vaikuttaa välittömään ympäristöömme. Jos tuhlaamme juomavettä, se loppuu. että laivamatkat mantereelle on suunniteltava niin, että ne toimivat auto-, bussi- ja junayhteyksien kanssa. Jos merellä on huono sää, matka voi olla epämiellyttävä ja joskus jopa mahdoton suorittaa. Luonnon kunnioittamisen tärkeys - ei saa polttaa suoraan kalliopaloja tai vahingoittaa puita leikkaamalla kuorta. Olla varovainen kohdatessaan uhanalaisia majava- ja kyykäärmeitä, mutta samalla välttää vahingoittamasta niitä. Traditions in Transition - New Articulations in the Art Therapies Saavuimme Krakovaan konferenssia edeltävänä iltana ja majoituimme itämaiseen Apart-hotelliin Ul. Topolowa omituisessa suorakulmaisessa huoneessa, jossa on vaatekaappi, kolme sänkyä, mattolattia ja kangasta seinillä, vaikka oli varattu yhden hengen huone ilman mattolattiaa. Onneksi tämä kompensoitiin erinomaisella suihkulla. Söin herkullista - ei taivaallista - punajuurikeittoa vadelmien, mustikoiden, paahdettujen hasselpähkinöiden ja auringonkukansiementen, paahdetun Parman kinkun, smetanan ja leipäsirujen kanssa, sitten tomaattipestoa ja kuumaa leipää Il Piattossa Ul.Topolowan ja Ul.Rakowickan kulmassa korttelin päässä hotellista. Hotellihuoneessa oli vedenkeitin, jossa oli nescafea ja teepusseja, joissa tarjoiltiin iltateetä. Ja runsaasti ihanaa fudgea... ECArTE-konferenssi järjestettiin Krakovassa 13.-16. syyskuuta 2017, 14. kerran, Akademia Ignatianum w Krakowie -yliopistossa, joka on yksi Puolan neljästä katolisesta yliopistosta ja maan ainoa jesuiittayliopisto. Tämän vuoden konferenssin teemana oli Perinteet siirtymässä - taideterapioiden uudet ilmaisut. Osallistujat tulivat Euroopasta, Yhdysvalloista, Australiasta, Kiinasta, Japanista, Koreasta, Venäjältä, Israelista, Kanadasta, Etelä-Afrikasta, Perusta ja muista maista. Avajaiset pidettiin Juliusz Stowacki -teatterissa. Tavanomaisen tervetuliaisrituaalin jälkeen Tadeusz Kantorin Cricot 2 -teatterin näyttelijät esittivät hyvin koskettavan esityksen: "Varjoja, painajaisia, melankoliaa tai 20 minuuttia ennen haihtumista". Runollinen kuvaus kauheasta aiheesta. Seurustelu viinin ja välipalojen kera täpötäydessä salissa päättyi</w:t>
      </w:r>
    </w:p>
    <w:p>
      <w:r>
        <w:rPr>
          <w:b/>
          <w:color w:val="FF0000"/>
        </w:rPr>
        <w:t xml:space="preserve">id 49</w:t>
      </w:r>
    </w:p>
    <w:p>
      <w:r>
        <w:rPr>
          <w:b w:val="0"/>
        </w:rPr>
        <w:t xml:space="preserve">Ann-Katrine Risberg työskentelee projektitutkijana Niilo Mäki Instituutissa ja on myös tohtoriopiskelija Turun akatemiassa. Ann-Katrine on saanut laajaa kokemusta oppimisvaikeuksista kärsivien lasten ja nuorten tutkimisesta, pääasiassa lukemis- ja kirjoitushäiriöistä. Hän on myös toinen kirjoittaja useissa suomenkielisissä lukutaidon ja luetun ymmärtämisen arviointimateriaaleissa. Hänen luentojensa aiheet liittyvät pääasiassa lukemisen ja kirjoittamisen vaikeuksiin ja niiden kartoittamiseen.</w:t>
      </w:r>
    </w:p>
    <w:p>
      <w:r>
        <w:rPr>
          <w:b/>
          <w:color w:val="FF0000"/>
        </w:rPr>
        <w:t xml:space="preserve">id 50</w:t>
      </w:r>
    </w:p>
    <w:p>
      <w:r>
        <w:rPr>
          <w:b w:val="0"/>
        </w:rPr>
        <w:t xml:space="preserve">Siirry navigoinnin ohi Tervetuloa Debian-ihmisten viikoittaisen uutiskirjeen DWN:n tämän vuoden 50. numeroon. Sivuston CVS-arkisto on vihdoin elvytetty, mutta sivustoa ei voi vieläkään päivittää. Chris Halls kertoi, että hän ja Rene Engelhard ovat tarkistaneet kaikki viimeaikaiset muutokset OpenOffice.orgin cvs-repositoryyn. Christoph Berg ehdotti, että kokeellisen jakelun nimeksi tulisi "scud", Sidin koiran nimi, joka oli vielä parempi luomaan leluja kuin Sid. APT-RPM:n uudet ominaisuudet. Joey Hess kirjoitti artikkelin, jossa kuvataan apt-rpm:n ominaisuuksia, joita ei ole saatavilla tavallisessa apt-getissä ja joista osa olisi mukava saada. Kiinnostavin ominaisuus on asentaa paikallisia tiedostoja ja samalla täyttää riippuvuudet automaattisesti isännöimällä tiedostoja tarvittaessa verkon kautta. Asennusohjelman tilaraportti. Joey Hess kertoi, että asennusraportteja on niin paljon, etteivät kehittäjät ole vielä ehtineet lisätä niitä kaikkia. Hän huomautti myös, että seuraavassa beta-versiossa keskitytään mukautuksiin ja siirtymiin. On tehty paljon työtä debian-installerin siirtämiseksi muille arkkitehtuureille, mutta suurin osa näistä ei ole lähelläkään toimivia. Avaa X Strike Force -arkisto. Branden Robinson ilmoitti, että X Strike Forcen Subversion-tietokantaan on vain lukuoikeus, anonyymi ja avoin pääsy Subversion-protokollan kautta. Kirjoitusoikeus on rajoitettu henkilöihin, joilla on SSH-tili koneella. Haarat sisältävät XFree86 4.1.0, 4.2.1 ja 4.3.0. XFS-tuki Debianin asennusohjelmassa? Gunnar Wolf pohti, tukisiko debian-installer XFS:ää, koska se tulee mukaan Linux 2.4:n tuleviin versioihin. Joey Hess huomautti, että koska tavallinen Debian-ydin sisältää jo XFS:n, on helppo lisätä tuki sille debian-installeriin. Debian-Installerin päivittäiset rakennukset. Martin Sjögren kertoi aloittaneensa debian-installerin päivittäiset versiot x86-arkkitehtuurille. Vanhemmat versiot poistettiin, koska hänellä ei ollut aikaa tarkistaa niiden eheyttä. Uudet päivitys-CD-levyt Debianin vakaalle julkaisulle. Kun Ingo Saitz huomasi, että päivitys-CD-levy oli rikki, Steve McIntyre loi uudet kuvat ja jigitiedostot, joiden pitäisi olla pian saatavilla tavallisilta sivuilta. Hän lisäsi README-tiedoston, jossa selitetään, miksi on ollut kaksi samannimistä kuvatiedostoa. Riippuvuudet alemmista prioriteeteista? Marc Haber pohti, pitäisikö sallia, että paketit riippuvat toisista paketeista, joilla on alempi prioriteetti. CD-levyjen luominen on helpompaa, mutta nykyaikaiset työkalut pystyvät käsittelemään riippuvuudet itse. Bastian Blank selitti, että koko Packages-tiedoston analysoiminen alkuperäisen asennuksen aikana veisi vähintään 6 Mt muistia. Debian AMD64-FAQ. Bart Trojanowski viittasi tämän portin wiki-resurssiin ja mainitsi sinne laaditun FAQ-dokumentin. Lisäksi kehittäjä</w:t>
      </w:r>
    </w:p>
    <w:p>
      <w:r>
        <w:rPr>
          <w:b/>
          <w:color w:val="FF0000"/>
        </w:rPr>
        <w:t xml:space="preserve">id 51</w:t>
      </w:r>
    </w:p>
    <w:p>
      <w:r>
        <w:rPr>
          <w:b w:val="0"/>
        </w:rPr>
        <w:t xml:space="preserve">Monille yrityksille kirjanpitäjä on paljon muutakin kuin "vain numeroita". Painotamme työssämme suuresti yrityksen analysointia. Teemme tämän tarkastelemalla kokonaiskuvaa eli tuotteita, ihmisiä, kannattavuutta, taloudellisten tietojen laatua jne. Tällä tavoin saamme myös hyvän käsityksen siitä, toimiiko yritys niin kuin sen on tarkoitus toimia. Voimme myös toimia äänitorvena liiketoiminnan kehittämiseen liittyvissä kysymyksissä, esimerkiksi esittämällä tärkeitä kysymyksiä ja tarjoamalla pohjan päätöksille. Neuvontaa antaessasi tapaat usein useita kollegojamme, kuten kirjanpitäjiä, yritysneuvojia ja veroasiantuntijoita. Emme ainoastaan analysoi edellistä vuotta, vaan voimme myös auttaa sinua katsomaan tulevaisuuteen ja tekemään analyysejä ja oletuksia. Tähän voi sisältyä budjetointia, velkojien kanssa käytävien yhteyksien valmistelua, hinnanmuutosten, investointien tai uusien rekrytointien vaikutusten arviointia. Henkilöstömme voi olla arvokkaita resursseja, kun se tarkastelee maailman menoa, analysoi toimialan tai samankaltaisten yritysten suuntauksia ja tarkastelee päätöksen lyhyen ja pitkän aikavälin vaikutuksia. Saat myös neuvoja monilla tärkeillä aloilla, kuten rahoitussuunnittelussa, verotuksessa ja tietotekniikassa. Voimme myös auttaa sinua yhteydenpidossa pankkeihin, luottolaitoksiin ja valtion virastoihin. TILINPÄÄTÖS Kirjanpito käsitteenä kattaa useita toistuvia taloudellisia tehtäviä, kuten kirjanpito, kirjanpito, vero- ja arvonlisäveroasiat, myyntisaamiset ja -velat, tilinpäätösraportointi jne. Tarjoamme laajan valikoiman kirjanpito- ja hallintopalveluja. Sinä valitset, miten haluat käyttää meitä. Voimme auttaa sinua ottamaan käyttöön tehokkaita, yrityksellesi räätälöityjä menettelyjä. Tämä voi tarkoittaa tilikartan mukauttamista siten, että se tarjoaa oikean perustan päätöksenteolle, teknologian mahdollisuuksien hyödyntämistä, oikean ohjelmiston valintaa sekä taloudellisten ja hallinnollisten menettelyjen luomista. Voimme myös auttaa rakentamaan yrityksesi tehokkaan sisäisen valvonnan järjestelmiä, jotka vähentävät virheiden riskiä. Jos hoidat kirjanpidon itse tai käytät kirjanpitokonsulttia, voimme toimia neuvonantajina ja auttaa vaikeissa tai epätavallisissa asioissa. Voimme tehdä täsmäytyksiä, auttaa tuottamaan raportteja tai varmistaa yrityksen tuottamien raporttien laadun. Voimme myös hoitaa päivittäisen kirjanpidon puolestasi, hallinnoida varmennettuja velkalaskuja, valvoa saatavien maksamista ja ennustaa käteistuloja ja -maksuja kassavirran suunnittelua varten. Voimme myös hoitaa palkanlaskennan, laskea ja tilittää verot ja maksut sekä hoitaa raportoinnin tilastointia, vakuutusyhtiöitä ja viranomaisia varten. Tilinpäätös voidaan laatia kerran tai useita kertoja vuodessa yrityksesi tarpeiden mukaan. Tilinpäätös on tärkeä päätöksenteon väline sekä sinulle että liikekumppaneillesi. Voimme auttaa tärkeässä suunnittelussa, analyysissä ja eri vaihtoehtojen vaikutusten laskemisessa, jotta yrityksesi voi esittää oikeudenmukaisen tilinpäätöksen. Jos teet tilinpäätöksen itse tai palkkaat kirjanpitokonsultin, voimme neuvoa sinua erilaisissa tilinpäätökseen liittyvissä kysymyksissä. Jos laadimme tilinpäätöksen, varmistamme, että se täyttää sääntelykehyksen ja hyvän kirjanpitotavan vaatimukset. Lisäksi eri kohteet on dokumentoitu asianmukaisesti. Tilinpäätös on yrityksen julkinen asiakirja, joten se on pankkien, toimittajien, asiakkaiden ja muiden tahojen saatavilla. Tilinpäätöstä koskevia sääntöjä on paljon ja ne muuttuvat jatkuvasti. Voimme auttaa sinua laatimaan tarkan vuosikertomuksen, joka on hyvän kirjanpitotavan mukainen ja antaa hyvän kuvauksen yrityksesi toiminnasta. Hyvä vuosikertomus antaa oikeat signaalit siitä, että yrityksesi on hyvä kumppani. Tehtävämme on muutakin kuin varmistaa, että lakisääteiset vaatimukset täyttyvät ja että tilinpäätös valmistuu ajallaan. Jos palkkaat meidät sekä tilintarkastukseen että kirjanpitoon - niin sanottu yhdistetty toimeksianto - voimme koordinoida resurssimme ja tarjota sinulle tehokkaan ja sujuvan kokonaisratkaisun. Tällöin sinulla on kaksi yhteyttä meihin - yksi tilintarkastusta ja yksi kirjanpitoa varten. Meille on tärkeää, että tilintarkastus on riippumaton, ja siksi tilintarkastaja ei osallistu kirjanpitotehtävään. Tilintarkastaja suorittaa riippumattoman tilintarkastuksen tarkastamalla ja arvioimalla yrityksen tilinpäätöksen, kirjanpidon ja hallinnon. Tarkastuksen tulokset dokumentoidaan ja raportoidaan sekä sinulle yrityksen omistajana että julkisessa tarkastuskertomuksessa.</w:t>
      </w:r>
    </w:p>
    <w:p>
      <w:r>
        <w:rPr>
          <w:b/>
          <w:color w:val="FF0000"/>
        </w:rPr>
        <w:t xml:space="preserve">id 52</w:t>
      </w:r>
    </w:p>
    <w:p>
      <w:r>
        <w:rPr>
          <w:b w:val="0"/>
        </w:rPr>
        <w:t xml:space="preserve">Yksipuolista yrityspropagandaa Helsingborgissa Vilkas yritysmaailma on hyvä asia. Ruotsissa liike-elämä elää parhaassa mahdollisessa maailmassa. Myös työpäivät voivat olla hyviä. Mutta kun ne muuttuvat puhtaaksi porvarilliseksi propagandaksi, kuten keskiviikkona Helsingborgissa järjestetyssä paneelikeskustelussa, jonka Luoteis-Skånen kunnallinen yhteistyöjärjestö NOSAM järjesti yhdessä elinkeinoelämän kanssa, siitä tulee parhaimmillaan säälittävää ja pahimmillaan, kuten tässä tapauksessa, suorastaan noloa. Paneelikeskustelun aiheena oli enemmän ja vahvempia yrityksiä, ja keskustelu koski paljolti kotimaisia palveluja. Mukana olivat kansanedustajat Tina Acketoft (Fp), Peter Danielsson (m), Christin Hagberg (s) sekä yrittäjät Bert Karlsson ja Monica Lindstedt (Hemfrid). Näin vahvasti porvarillisessa paneelissa tuloksena voi olla vain yksipuolinen ja joiltakin osin suorastaan typerä keskustelu, jossa porvarilliset edustajat (poliitikot ja yrittäjät) saivat reippaat aplodit, kun taas sosialidemokraatti Christin Hagbergin lapsityövoiman ansioista esittämät kysymykset aiheuttivat kaikkea jäätävästä hiljaisuudesta pilkkaaviin kommentteihin ja buuauksiin. Paneelin yksipuolisuutta vastasi yleisön yhtä yksipuolisuus. Kuten tarkkasilmäiset ymmärtävät, tämänkaltaisen kuoripelin tarkoituksena on viime kädessä tasoittaa tietä kotihoitopalvelujen yksityistämiselle. Karlsson löi osittain sekä oikealle että vasemmalle. Mutta hän on mitä on, hölmö, jolla on hyvin kapeakatseiset näkemykset. Ensi viikolla ilmestyvässä artikkelissa selvitän tarkemmin näkemykseni siitä, miten suhtaudun säästötyöpaikkoihin verrattuna investointeihin, joita hallitus tekee nyt laatua parantaviin työpaikkoihin yhteisesti rahoitetuissa toimissa, joita ei nykyään toteuteta, koska ei ole varoja virkojen perustamiseen. Mutta jo nyt voidaan sanoa, että Suomen ja Tanskan kotipalvelukokeilujen jättämät jäljet ovat pelottavia. Esimerkit osoittavat, että tällaisten työpaikkojen tukemisella on hyvin pieniä tai jopa negatiivisia työllisyysvaikutuksia, jotka aiheuttavat suuria kustannuksia valtiolle ja merkittäviä uudelleenjakovaikutuksia erityisesti suurituloisiin.</w:t>
      </w:r>
    </w:p>
    <w:p>
      <w:r>
        <w:rPr>
          <w:b/>
          <w:color w:val="FF0000"/>
        </w:rPr>
        <w:t xml:space="preserve">id 53</w:t>
      </w:r>
    </w:p>
    <w:p>
      <w:r>
        <w:rPr>
          <w:b w:val="0"/>
        </w:rPr>
        <w:t xml:space="preserve">Karlstad on lähettänyt kaikille kotitalouksille tarran oveen tai postilaatikkoon kiinnitettäväksi, jotta talo, jossa asutte, voidaan merkitä punaisella... Eikö Egyptissäkin ollut jotain vastaavaa kauan sitten? Mutta mitä tapahtuu tarran värin ja historiallisen näkökulman lisäksi, jos tarraa ei kiinnitetä? Vapaa erilaisille "paineille"? Reinfeldt sanoi, että ihmiset voivat syyttää vain itseään? Kuvittele, millaisen hyvän ilmapiirin se luo kerrostalossa, jossa muutamat ihmiset eivät halua pystyttää kylttiä eri syistä... Tai pienellä asuinalueella? Koska mitä siinä sanotaan, jos et halua laittaa kylttiä? Onko se merkki siitä, että "täällä asuu paha ihminen"? Että edustatte sen sijaan "Avoimuutta - Ei kiitos"? Twitterissä näin, että joku antoi lapulle hyvän nimen, "A Raising Note". Minusta se on erinomainen nimi. Koska se on juuri sitä, kunnan antama koulutustiedote. Kuka tällaista hölynpölyä edes hautoo? Miten edes ajattelet sitä? Minusta se on loistava aloite. Nyt meidän on vain rekisteröitävä kaikki kotitaloudet, jotka ovat laittaneet ilmoituksen, ja sitten voimme pakottaa kaikki siirtolaiset noihin koteihin. Tietenkin ympäristöaktivisti, "kotouttamiskoordinaattori", on mukana kaikessa... "Noin 40 ihmistä otti yhteen turvapaikka-asuntolassa Bollstabrukissa Västernorrlandissa, kertoo Ruotsin Radio Västernorrland." http://unvis.it/http://www.expressen.se/nyheter/knivbrak-vid-asylboende/ Miten Karlstad ajatteli tästä? Onko Postinumeroloton markkinointiosasto ollut mukana? Tai Bushin hallinto? Ihmettelen vain, milloin keltaiset 6-merkityt tähdet laitetaan kaikkiin oviin, jotka eivät ole punamerkittyjä...... Tai valkoinen risti, kuten perinteisesti runoilijan kuoleman yhteydessä. Nykykielellä "lähestymiskielto". http://unvis.it/http://www.dn.se/debatt/skatteavdrag-satter-fart-pa-framtidens-delningstjanster/ Ruotsille käy luultavasti hyvin, jos kilpailutamme työpaikkoja ja veroja tuottavat yritykset antamalla verohelpotuksia asioille, jotka eivät tuota työpaikkoja ja tuottavat vähemmän veroja.Mistäköhän rahat maahanmuuton vastaanottoon ja muihin asioihin tulevat? Ainoa asia, joka täällä nyt on punaisella pohjalla, on teksti "Mainonta, ei kiitos!". Tilallani on jo paljon uudentyyppisiä siirtolaisia ... En ole nähnyt vilaustakaan kyseisistä tarroista (vielä). https://m.facebook.com/story.php?story_fbid=1058831317501727&amp;id=100001246056672 "Kuka oikeasti hautoo tätä hölynpölyä"? Miten sitä voi edes ajatella?" Karlstadin kunta investoi paljon rahaa kulttuuriin (väliaikaiset hankkeet eivät ole harvinaisia) ja rahaa menettäviin "ympäristöhankkeisiin" (esim. "tivolit" Vänern-järvellä). Samaan aikaan he leikkaavat hoitopuolta ... Keskustan kaupungintalo on nyt pakolaisten turvakoti, ja se on ollut tyhjillään useita vuosia. (Anniskelukauppa on kivenheiton päässä ... Helpompaa poliisille, kun kaikki on yhdessä, ja heillä on nyt ilmeisesti varattu parkkipaikka kaupungintalon edustalla ...) Karlstadin kunnalla oli muutama vuosi sitten "nimettömät" kyselytutkimus, jolla haluttiin saada tietoa siitä, mitä mieltä asukkaat olivat yrityksestä ja kaupungista. Anonyymi siinä mielessä, että jokainen kysely oli "vain" numeroitu. En uskonut, että sitä oli tehty täysin tosissaan, sillä siinä oli joitakin toistuvia kysymyksiä, kysymyksiä, joista puuttui vastausvaihtoehtoja, ja joitakin, jotka olivat käytännössä poliittisia kartoituksia... En lähettänyt sitä, joten muutaman viikon kuluttua tuli muistutus. Niin anonyymiä se oli ... Ihmettelee todella, miten Karlstad ajattelee. Pitäisikö meidän, kuten sanoin, erottaa ne, jotka eivät halua maahanmuuttoa nykyisellä tasolla? Mikä on seuraava tarra, joka kertoo, mitä mielipiteitä kansalaisilta odotetaan? Puolue, jota äänestätte, on halpahintainen ... Voitte vastustaa sitä vihreällä tarralla: se on poliittista indoktrinaatiota. Kunnat eivät saisi osallistua tähän.</w:t>
      </w:r>
    </w:p>
    <w:p>
      <w:r>
        <w:rPr>
          <w:b/>
          <w:color w:val="FF0000"/>
        </w:rPr>
        <w:t xml:space="preserve">id 54</w:t>
      </w:r>
    </w:p>
    <w:p>
      <w:r>
        <w:rPr>
          <w:b w:val="0"/>
        </w:rPr>
        <w:t xml:space="preserve">Ajankohtaista 2009 Kuningas ja kuningatar avaavat siirtolaisrekisterin Karlstadissa Kuningas ja kuningatar vierailivat keskiviikkona 1. huhtikuuta Karlstadissa. Heidät toivotti tervetulleiksi maakunnan kuvernööri Eva Eriksson, joka oli läsnä, kun kuningas ja kuningatar... Kuningatar avasi tiistaina 31. maaliskuuta Tukholman ulkoasiainministeriössä ruotsalais-eurooppalaisen viittomakielen sanakirjan "Spread the sign". CPB 2091 - ruotsalaiset hopeiset aterimet, joilla on kansainvälinen luonne Perjantaina 27. maaliskuuta prinssi Carl Philip lanseerasi Tukholman Svenskt Tennissä aterinsarjan CPB 2091. Ruokailuvälinesarja on käsintehty.... Torstaina 26. maaliskuuta kuningas ja kuningatar päättivät Rooman-vierailunsa tapaamiseen YK:n elinten kanssa Roomassa ja matkustivat sen jälkeen Bolognaan. Keskiviikkona 25. maaliskuuta kuningas ja kuningatar laskivat aluksi seppeleen Tuntemattoman sotilaan haudalle, joka sijaitsee Vittorio Emanuele -muistomerkin huipulla keskellä... Tiistaina 24. maaliskuuta kuningas ja kuningatar osallistuivat valtiollisiin juhlapäivällisiin Quirinalen presidentinpalatsissa Roomassa. Linkki kuninkaan juhlapuheeseen löytyy osoitteesta.... Kuningas ja kuningatar aloittavat nelipäiväisen valtiovierailunsa Italiassa Kuningas ja kuningatar aloittivat tiistaina 24. maaliskuuta nelipäiväisen valtiovierailunsa Italiassa. Vierailuun osallistuvat ulkoministeri Carl Bildt ja... Kuningas ja kuningatar vierailivat Gävleborgin läänissä Torstaina 19. maaliskuuta kuningas ja kuningatar vierailivat Gävleborgin läänissä. Heidät toivotti tervetulleiksi läänin kuvernööri Barbro Holmberg yhdessä... Lue lisää Kuningatar avasi Viola-kukkanäyttelyn Keskiviikkona 18. maaliskuuta kuningatar avasi Viola-kukkanäyttelyn Drottningholmin palatsiteatterissa. Kuningas avasi keskiviikkona 18. maaliskuuta kuninkaallisen palatsin sprintin, joka järjestettiin tänä vuonna kuudennen kerran. Prinsessa Madeleine osallistui tiistaina 17. maaliskuuta Tukholman huutokaupan huutokauppaan "My Big Day". My Big Day -säätiön tehtävänä on... Torstai-iltana kuningas ja kuningatar isännöivät vuoden toista edustusillallista diplomaattikunnan, valtiopäivien, hallituksen, läänien ja viranomaisten edustajille,... Kruununprinsessan nimipäivää juhlitaan Tukholman kuninkaanlinnassa Keskiviikkona 11. maaliskuuta kuningas osallistui alppihiihdon maailmancupin loppukilpailuun Åressa. Kuningas jakoi palkinnot Lindsay Vonnille, joka voitti päivän... Lue lisää Kuningatar osallistui Silviahemmetin inspiraatiopäivään Wienissä Kuningatar osallistui torstaina 5. maaliskuuta Silviahemmetin inspiraatiopäivään Folkets Husissa Tukholmassa.</w:t>
      </w:r>
    </w:p>
    <w:p>
      <w:r>
        <w:rPr>
          <w:b/>
          <w:color w:val="FF0000"/>
        </w:rPr>
        <w:t xml:space="preserve">id 55</w:t>
      </w:r>
    </w:p>
    <w:p>
      <w:r>
        <w:rPr>
          <w:b w:val="0"/>
        </w:rPr>
        <w:t xml:space="preserve">Gunnar Nygren, 88, Torekov, Expert-ketjun perustaja, on kuollut. Hän perusti kulutuselektroniikkaketju Expertin ja useita muita ... Gunnar Nygrenin isoisä oli maanviljelijä Smålandissa. Hänen isänsä oli Hakon-yhtiön johtaja ja loi pohjan Ica-liikkeen menestykselle.</w:t>
      </w:r>
    </w:p>
    <w:p>
      <w:r>
        <w:rPr>
          <w:b/>
          <w:color w:val="FF0000"/>
        </w:rPr>
        <w:t xml:space="preserve">id 56</w:t>
      </w:r>
    </w:p>
    <w:p>
      <w:r>
        <w:rPr>
          <w:b w:val="0"/>
        </w:rPr>
        <w:t xml:space="preserve">Obama kasvatti johtoaan - allehanda.se Neljä kuukautta ennen vaaleja Yhdysvaltain presidentti Barack Obama on kasvattanut johtoaan haastaja Mitt Romneyhin nähden 6 prosenttiyksikköön. Reuters/Ipsosin tiistaina tekemän mielipidemittauksen mukaan Obama sai 49 prosenttia ja Romney 43. Kesäkuussa Obaman johto oli vain yhden prosenttiyksikön. Nousu voi liittyä pessimismin vähenemiseen: 58 prosenttia uskoo nyt, että maa on väärällä tiellä, kun se aiemmin oli 63 prosenttia.</w:t>
      </w:r>
    </w:p>
    <w:p>
      <w:r>
        <w:rPr>
          <w:b/>
          <w:color w:val="FF0000"/>
        </w:rPr>
        <w:t xml:space="preserve">id 57</w:t>
      </w:r>
    </w:p>
    <w:p>
      <w:r>
        <w:rPr>
          <w:b w:val="0"/>
        </w:rPr>
        <w:t xml:space="preserve">Kahvi (12-16) Kaikki kahvileivät leivotaan paikan päällä, ja ne vaihtelevat päivittäin. Hintaluokka 10 - 45 kr eri leivonnaisille Tarjoillaan perunafondantilla, paistetuilla vihanneksilla ja bearnaise-kastikkeella Tarjoillaan tilliperunoilla, paistetuilla vihanneksilla ja valkoviinikastikkeella Tarjoillaan confit-portabellolla, marinoidulla romanescolla, marcon mantelit ja tryffelivinaigrette Piccolo Poggi Rosso, Italia, luomu 95 kr/370 kr Erittäin raikas maku, marjainen ja hedelmäinen, pehmeät tanniinit, tammitynnyrihahmo ja vivahteita kirsikasta, ruusunmarjasta, pihlajanmarjasta ja yrttimausteista. Cantina Negrar Ripasso, Italia 99 kr/380 kr Täyteläinen, mausteinen ja tiivis hedelmäinen maku, jossa on vivahteita kypsistä kirsikoista, yrteistä, suklaasta ja vaniljasta. Fragments, Tempranillo, Espanja, luomu 460 kr Tyypillinen Tempranillo-rypäle, jossa on tummia hedelmiä ja luumun, viikunan ja kirsikan makuja. Vastapainona on rasvaisia sävyjä, jotka täydentyvät vaniljalla. Cabirol, Grenache, Monsant, Espanja, luomu 380 kr Tyylikkäät tuoreiden hedelmien, kuten mansikoiden, vadelmien ja kirsikoiden tuoksut. Lopputulos on ihastuttavan mineraalisuuden sävyttämä. Dourthe nro 1, Merlot, Cabernet Sauvignon, Bordeaux, Ranska 550 kr Täyteläinen ja hedelmäinen maku, jossa on vivahteita kypsistä tummista marjoista, mustaherukoista ja orvokista. Moulin de Gassac Classic Rouge, Languedoc, Ranska 105 kr/420 kr Pyöreä ja hedelmäinen viini, jossa on vivahteita tummista marjoista, jotka kohtaavat yrttisen mausteisuuden. Merlot, Syrah. Cocoon, Zinfandel, Kalifornia, Pohjois-Amerikka 105 kr/420 kr Täyteläinen ja erittäin maukas viini, jossa on tynnyriluonne ja vivahteita pippurista, karhunvatukasta, luumusta ja vadelmasta. Colterenzio, Pinot Nero, Italia 120 kr/450 kr Iso mehukas, kevyt rypäleinen tuoksu. Pehmeä, erittäin kevyt ja pitkään kehittynyt, karamellimainen maku Pago De Los Cappellanes, Ribera del Duero, Espanja 485 kr Erittäin suuri, runsas hedelmäinen herkullinen tuoksu, jossa on aavistus palanutta sävyä ja harmoninen tynnyrihahmo, vivahteita tummista marjoista - mustaherukoista, luumuista ja mustikoista - tummasta suklaasta ja paahdetusta tammesta Chateau Pey La Tour, Bordeaux Superieur, Ranska 485 kr Pehmeä ja runsas maku, silkkiset tanniinit, hieno tasapaino ja raikas tasapaino. Loppu loppuu vaniljan vivahteella. Piccolo Poggi Bianco, Italia, luomu 95 kr/370 kr Runsaasti hedelmäinen, raikas maku, jossa on trooppisten hedelmien, kuten aprikoosin, mandariinin, limen ja mantelin vivahteita. Sociedade Agrìcola, Quinta da lixa Escola, Vinho Verde, Portugali 99 kr/380 kr Raikas ja hedelmäinen viini, jossa on sitrushedelmien ja vihreiden hedelmien vivahteita. Escapades, Sauvignon Blanc, Etelä-Afrikka 99 kr/380 kr Kuiva ja raikas maku, jossa on vivahteita greippiä, vastaleikattua ruohoa ja keltaisia omenoita. Maukas viini, jossa on herkkä jälkimaku. De Fournier, Chenin blanc, Ranska 380 kr Ihastuttava hedelmä, jossa on melonin, persikan ja limen vivahteita, joita tasapainottaa hyvin raikas hapokkuus. Riesling Blanck, Ranska 135 kr/540 kr Keskitäyteläinen, näennäisen pehmeä maku taustalla hieno hapokkuus, joka tekee viinistä tasapainoisen kuivan, mineraalisen ja hieman pähkinäisen sävyisen ja herkän hedelmäisen loppuosan, jossa on rypäle ja aprikoosi. Chablis, Alain Geoffery, Ranska 140 kr/550 kr Viini on erittäin voimakas ja siinä on voimakas mineraalinen luonne, joka korostaa viinin hedelmäisiä ja kasviperäisiä makuja. MOUTHING WINE Crudo prosecco, Italia, luomu 110 kr/575 kr Kuiva, raikas ja hedelmäinen, aromaattinen kukka- ja sitrushedelmien ja puhdas mineraalinen jälkimaku. Philippe Deval Vouvray, Loire, Ranska 115 kr/595 kr Monimutkainen maku, jossa on sitrushedelmien, aprikoosin ja vihreän omenan vivahteita. Paahtoleivän sävyjä, raikasta hapokkuutta, miellyttävää mineraalisuutta ja kermaista moussea.</w:t>
      </w:r>
    </w:p>
    <w:p>
      <w:r>
        <w:rPr>
          <w:b/>
          <w:color w:val="FF0000"/>
        </w:rPr>
        <w:t xml:space="preserve">id 58</w:t>
      </w:r>
    </w:p>
    <w:p>
      <w:r>
        <w:rPr>
          <w:b w:val="0"/>
        </w:rPr>
        <w:t xml:space="preserve">Tämä hotelli sijaitsee parhaalla mahdollisella paikalla aivan Lagenan ihanalla hiekkarannalla. Täällä arvostat modernia sisustusta ja oman porealtaan ylellisyyttä parvekkeella, josta on myös panoraamanäkymät merelle. Ravintola ja baari löytyvät rannan edustalta, jotta voit nauttia mahdollisimman paljon mukavuuksista. Majoitut Laganasin keskustassa, jossa voi kesäisin olla vilkasta ja nuorekasta tunnelmaa. Laganan hienorakeinen hiekkaranta on suoraan hotellin alapuolella, ja täällä kultainen hiekka on kauniissa harmoniassa turkoosin sinisen meren kanssa. Täällä voit rentoutua aurinkotuolilla tai tehdä pitkän kävelyretken veden äärellä. Jos haluat syödä jotain, ravintola ja baari sijaitsevat rannan yläpuolella. Laganasin rannalla ravintolat ja baarit ovat täynnä ja vilkkaita sesonkiaikana. Hotellin pohjakerroksessa sijaitseva ravintola on suoraan rannan edessä. Täällä voit halutessasi syödä aamiaisen, lounaan ja päivällisen upean näköalan ympäröimänä. Baari sijaitsee ravintolan vieressä, ja mikä olisikaan parempi tapa päättää ilta kuin maistuva drinkki kuunnellen meren kohinaa hyvässä seurassa. Laganasissa on rannan ja pääkadun varrella monia tavernoja ja ravintoloita, joissa voit syödä kansainvälistä ja kreikkalaista ruokaa. Jos suuntaat Laganasin ulkopuolelle kohti Agios Sostista, löydät perinteisempiä tavernoja.</w:t>
      </w:r>
    </w:p>
    <w:p>
      <w:r>
        <w:rPr>
          <w:b/>
          <w:color w:val="FF0000"/>
        </w:rPr>
        <w:t xml:space="preserve">id 59</w:t>
      </w:r>
    </w:p>
    <w:p>
      <w:r>
        <w:rPr>
          <w:b w:val="0"/>
        </w:rPr>
        <w:t xml:space="preserve">YK:n kehitysohjelman johtaja Helen Clark vierailee Suomessa ja luennoi Helsingin yliopistossa 2.5.2012Yhdistyneiden kansakuntien kehitysohjelman (UNDP) johtaja Helen Clark vierailee Helsingissä 7. toukokuuta.Vierailun aikana Helen Clark tapaa muun muassa presidentti Tarja Halosen, ulkoministeri Erkki Tuomiojan, kehitysministeri Heidi Hautalan, eduskunnan ympäristö- ja ulkoasiainvaliokuntien jäseniä sekä kansalaisjärjestöjen edustajia. Keskustelun aiheina ovat muun muassa Brasiliassa 20.-22.6. pidettävä Rio+20-kehityskonferenssi sekä Suomen ja UNDP:n yhteistyö.Clark pitää yhdessä presidentti Tarja Halosen kanssa myös Helsingin yliopistossa Kapuscinski-luennon osana Euroopan komission ja UNDP:n yhteistä kehityskysymyksiä käsittelevää luentosarjaa. Sarja on nimetty puolalaisen kirjailijan Ryszard Kapuscinskin mukaan. Euroopan tärkeimmissä yliopistoissa järjestetään säännöllisesti luentoja. Helsingin luennon aiheena on "Globaalin kehitysohjelman uudelleensuunnittelu Rio+20-huippukokouksessa".YK:n kehitysohjelma UNDP on YK-järjestelmän tärkein toimija köyhyyden vähentämisessä ja vuosituhattavoitteiden edistämisessä. Se on maailmanlaajuinen järjestö, joka toimii 177 maassa ja keskittyy vähiten kehittyneisiin maihin. Sen toiminnassa keskitytään demokratian ja hyvän hallintotavan kehittämiseen, ympäristöuhkien ja ilmastonmuutoksen torjuntaan sekä konfliktien ehkäisemisen ja konfliktien jälkeisen toipumisen tukemiseen. UNDP on yksi Suomen tärkeimmistä kumppaneista monenvälisessä kehitysyhteistyössä.Helen Clark on toiminut YK:n kehitysohjelman johtajana vuodesta 2009. Sitä ennen hän oli Uuden-Seelannin pääministeri. Clark on vieraillut Suomessa aiemmin lokakuussa 2009.Lisätietoja antavat suurlähetystöneuvos Tapio Wallenius, puh. 040 536 2422, Tapio.Wallenius(a)formin.fi ja harjoittelija Pieta Näsänen-Gilmore, puh. 040 526 9587, Pieta.Nasanen-Gilmore(a)formin.fiLuennolle voi ilmoittautua: https://elomake.helsinki.fi/lomakkeet/34948/lomake.html.</w:t>
      </w:r>
    </w:p>
    <w:p>
      <w:r>
        <w:rPr>
          <w:b/>
          <w:color w:val="FF0000"/>
        </w:rPr>
        <w:t xml:space="preserve">id 60</w:t>
      </w:r>
    </w:p>
    <w:p>
      <w:r>
        <w:rPr>
          <w:b w:val="0"/>
        </w:rPr>
        <w:t xml:space="preserve">Saudi Binladin (tai Binladen) Group (SBG) (arabia: مجموعة بن لادن السعودية, Majmūʿat Bin Lādin al-Saʿūdīya) on monikansallinen yritys, yksityinen rakennusalan monialayritys ja holdingyhtiö, jonka pääkonttori sijaitsee Jeddassa, Saudi-Arabiassa. SBG:n perusti vuonna 1950 sheikki Muhammad bin Laden, jonka suhteet maan perustajaan ja ensimmäiseen monarkkiin Abd al-'Aziz al-Saudiin johtivat merkittäviin julkisiin hankintoihin, kuten Mekan ja Medinan pyhäkköjen kunnostamiseen. Muhammad, jolla oli 22 vaimoa ja 52 lasta, on myös Yhdysvaltoihin vuonna 2001 tehdyistä syyskuun 11. päivän iskuista vastuussa olleen terroristijohtaja Osama bin Ladenin isä. Sheikki Muhammad kuoli vuonna 1968&lt;</w:t>
      </w:r>
    </w:p>
    <w:p>
      <w:r>
        <w:rPr>
          <w:b/>
          <w:color w:val="FF0000"/>
        </w:rPr>
        <w:t xml:space="preserve">id 61</w:t>
      </w:r>
    </w:p>
    <w:p>
      <w:r>
        <w:rPr>
          <w:b w:val="0"/>
        </w:rPr>
        <w:t xml:space="preserve">Minun makuuni on Jojo Moyesin The Legacy of You. "Sinä et antanut minulle mitään vitun elämää, ethän? Ei oikeastaan. Rikoit juuri vanhan. Rikoin sen pieniksi paloiksi. Mitä minun pitäisi tehdä sillä, mitä on jäljellä? Milloin se alkaa tuntua...". Ojennan käteni, tunnen, kuinka viileä yöilma saa minussa aikaan kananlihaa, ja tajuan, että itken taas. "Haista vittu, Will", kuiskaan. "Haista vittu, kun jätit minut." Suru nousee jälleen kuin äkillinen hyökyaalto, voimakas ja musertava. Ja juuri kun tunnen vajoavani siihen, ääni varjoista sanoo: "Sinun ei pitäisi seistä siinä." Olen vihdoin saanut käsiini Moyesin kirjan, saas nähdä milloin se tulee luettua :) ReplyRadera Tätä odotan kirjastosta luettavaksi! Rakastin ensimmäistä osaa, joten on hauska nähdä, mitä tässä tapahtuu. Hyvää sunnuntaita! ReplyRadera Olen lukenut häneltä vain yhden kirjan, mutta useimmat ihmiset ylistävät hänen kirjojaan, joten minun on luettava lisää, olen ajatellut. Ehkä tämä? Hyvää sunnuntaita! ReplyRadera En ollut ihastunut Life After You -elokuvaan, mutta saatan silti antaa tälle mahdollisuuden. Olen itse asiassa pitänyt muista hänen kirjoistaan. :) ReplyRadera Tykkään Jojo Moyesin kirjasta. Niiden kanssa on tosi kiva rentoutua ja unelmoida :-) VastausRadera Jaa. En pitänyt "Life After You" -elokuvan lopusta. Mutta muuten pidän Moyesista. Joten luen luultavasti tämän. ReplyRadera Kiitos maistiaisista! En pitänyt Life After You -elokuvasta, mutta se oli silti ihan hyvä. Täytyy katsoa, luenko tämän tai ehkä luen toisen Moyesin kirjan. ;) ReplyRadera Kiitos maistiaisista! En pitänyt Life After You -elokuvasta, mutta se oli silti ihan hyvä. Saa nähdä, luenko tämän tai ehkä luen jonkun toisen Moyesin kirjan. ;) ReplyRadera Kiitos maistiaisista. Minulla on useita Jojo Moyesin kirjoja, ja odotan innolla niiden lukemista. ReplyRadera</w:t>
      </w:r>
    </w:p>
    <w:p>
      <w:r>
        <w:rPr>
          <w:b/>
          <w:color w:val="FF0000"/>
        </w:rPr>
        <w:t xml:space="preserve">id 62</w:t>
      </w:r>
    </w:p>
    <w:p>
      <w:r>
        <w:rPr>
          <w:b w:val="0"/>
        </w:rPr>
        <w:t xml:space="preserve">Borniak tarjoaa digitaalisia termostaattiohjattuja savustuslaatikoita kuuma- ja kylmäsavustukseen. Täältä löydät kaikki Borniakiin saatavilla olevat lisävarusteet: kylmäsavustusyksikkö, jotta voit kylmäsavustaa, savugeneraattori niille, jotka haluavat rakentaa oman savustuskaapin, ylimääräisiä ruostumattomasta teräksestä valmistettuja hyllyjä ja ruostumattomasta teräksestä valmistettuja koukkuja Borniak-savustuskaappien ripustamiseen, kuten kalakoukkuja ja s-koukkuja, kaksoiskoukkuja ja ruuvikoukkuja. Sadesuoja Borniak UW-70 / UWS-70:lle ja sadesuoja UW-150 /UWS-150:lle. Osta Borniak-tarvikkeet Smart Leisure -liikkeestä - turvallinen ostos, jossa sinusta pidetään huolta asiakkaana!</w:t>
      </w:r>
    </w:p>
    <w:p>
      <w:r>
        <w:rPr>
          <w:b/>
          <w:color w:val="FF0000"/>
        </w:rPr>
        <w:t xml:space="preserve">id 63</w:t>
      </w:r>
    </w:p>
    <w:p>
      <w:r>
        <w:rPr>
          <w:b w:val="0"/>
        </w:rPr>
        <w:t xml:space="preserve">31. heinäkuuta 11:51, Rattfylleri, Uumaja Uumaja, epäillään rattijuopumuksesta. Poliisi pysäyttää ja tarkastaa auton. Kuljettaja, nelikymppinen nainen, puhalsi positiivisen tuloksen poliisin seulontalaitteessa. Hänet viedään jatkotutkimuksiin. Hänen ajokorttinsa ja auton avaimet takavarikoidaan, ja asiasta laaditaan raportti.</w:t>
      </w:r>
    </w:p>
    <w:p>
      <w:r>
        <w:rPr>
          <w:b/>
          <w:color w:val="FF0000"/>
        </w:rPr>
        <w:t xml:space="preserve">id 64</w:t>
      </w:r>
    </w:p>
    <w:p>
      <w:r>
        <w:rPr>
          <w:b w:val="0"/>
        </w:rPr>
        <w:t xml:space="preserve">Työtehtävät Toimitusteknikkona työskentelet meillä käyttö- ja kunnossapitotehtävissä keskittyen muun muassa teknisiin asennuksiin. Työhön kuuluu myös hallinnollisia töitä, toiminnallisia tarkastuksia ja mittauksia. Tehtäviisi kuuluu rakennusten ja teknisten laitteistojen valvonta ja kunnossapito sekä korjaavat ja ennaltaehkäisevät huoltotyöt. Työhön kuuluu myös vianetsintää, korjauksia ja järjestelmällisiä palontorjuntatöitä. Olet osa tiimiä, joka koostuu operatiivisista teknikoista ja esimiehestä. Ryhmä vastaa kylpylöidemme toiminnasta, ja sen toimipaikka on Navetissa. Kelpoisuusvaatimukset Etsimme henkilöä, jolla on kiinteistöalan koulutus, opisto tai KY, tai usean vuoden työkokemus asiaan liittyvästä työstä. Sinulla on hyvä tietämys lämmitys- ja ilmanvaihtojärjestelmistä sekä ohjausjärjestelmistä. Yleinen sähköalan tutkinto on eduksi. LVI- ja energiatekniikan koulutus on myös eduksi. Sinun on myös oltava ulospäin suuntautunut ja helppo tehdä yhteistyötä ja kommunikoida muiden ihmisten kanssa, ja sinun on voitava työskennellä itsenäisesti ja oma-aloitteisesti. Sinulla on korkea turvallisuustietoisuus ja ymmärrät, miten tärkeää on noudattaa menettelyjä ja ohjeita. Olet vastuuntuntoinen ja huolellinen ja haluat jatkuvasti kehittyä ja kehittää sekä itseäsi että yritystäsi. Sinulla on innovatiivinen ja pedagoginen henki, ja olet hyvä välittämään tietosi ja taitosi eteenpäin organisaatiossa. Koska tehtävässä ollaan paljon tekemisissä asiakkaiden kanssa, sinulta edellytetään hyviä vuorovaikutustaitoja ja kykyä ilmaista itseäsi hyvin sekä suullisesti että kirjallisesti. Tietokonetaitosi ovat erittäin hyvät. Tehtävään vaaditaan B-luokan ajokortti. Pyrimme luomaan organisaation, jolle on ominaista monimuotoisuus ja joka heijastaa yhteiskunnan rakennetta. Tiedämme, että erilaisuus rikastuttaa, ja toivotamme kaikki tervetulleiksi hakemaan työpaikkaa meiltä. Pyydämme sinua liittämään hakemukseesi ansioluettelon ja saatekirjeen. Saatekirjeessäsi haluaisimme, että kuvailisit, miten tarjoat hyvää asiakaspalvelua. Aloitusajankohta Mahdollisimman pian tai sopimuksen mukaan Hakuaika päättyy 2016-03-29 Tiedot Lars-Olof Uhlin, operatiivinen johtaja kylpylä, 090-16 40 91, 070-328 10 13 Jesper Svensson, esimies, 070-344 82 84 Uumajan kunta valitsee ennen jokaista rekrytointia aktiivisesti mainostilaa ja mahdollista rekrytointitukea. Otamme itse yhteyttä niihin, joiden kanssa haluamme mainostaa. Siksi kieltäydymme kaikista tarjouksista ostaa mainostilaa tai rekrytointitukea. Pyydämme teitä kunnioittamaan tätä asiaa. Ammattiliittojen edustajat Kommunal, Emelie Persson, 090-16 18 87 Vision, Marie Sandström, 090-16 18 86 Jos tarvitset apua hakemuksen laatimisessa, ota yhteyttä asiakaspalveluumme, 090-16 10 99, paina 1 Uumajan kunta on alueen suurin työnantaja 11 300 työntekijällään. Työmme ja arvomme perustuvat kansalaislähtöisyyteen, avoimuuteen, luottamukseen ja jatkuvaan parantamiseen. Uumaja on jatkuvasti kehittyvä kulttuurikaupunki. Jotta voimme saavuttaa 200 000 asukkaan tavoitteen vuoteen 2050 mennessä, tarvitsemme lisää ihmisiä, jotka työskentelevät kasvun ja hyvinvoinnin hyväksi. Tiedämme, että moninaisuus rikastuttaa, ja toivotamme kaikki tervetulleiksi hakemaan työpaikkaa meiltä. Seuraavien kymmenen vuoden aikana palkkaamme vuosittain noin 1 000 henkilöä. Haluatko olla yksi meistä? 120 000 asukkaan kaupunki on yksi Euroopan nopeimmin kasvavista kaupungeista, kuten kaikista rakennustyömaan nostureista näkyy! Monet kiinteistönomistajat haluavat investoida kaupunkiimme, ja tämä nopea kasvu merkitsee jatkuvaa kehitystä asuin-, liike- ja liiketoiminta-alueilla. Rakennuslupaosasto koostuu luovista ihmisistä, joilla on monenlaisia taustoja, kuten rakennuslupien hallinnoijista, insinööreistä, arkkitehdeistä ja yhdyskuntasuunnittelijoista. Työpaikka sijaitsee Uumajan keskustassa sijaitsevassa kaupungintalossa hiljattain kunnostetuissa tiloissa. Umeå Fritid haluaa edistää hyvää elinympäristöä luomalla hyvät mahdollisuudet aktiiviseen vapaa-aikaan urheilun, liikunnan, virkistyksen ja kansanterveyden avulla. Toimintaan kuuluu urheilu- ja vapaa-ajan tilojen, vapaa-ajan-, retkeily- ja virkistysalueiden, huviveneiden sekä virkistyskalastuksen ja ulkoilun käyttö ja vuokraus. Olemme vastuussa muun muassa Dragon Sports Centeristä, Gammlia Sports Centeristä ja Umeå Arenasta Tegissä. Uimalaitokseen kuuluvat kaikki kunnan uimalaitokset: Storsjöhallen/Aquarena Holmsundissa, Obbolabadet, Vallabadet Hörneforsissa, Sävar simhall, Umeå simhall, Umelagun ja Hemin uimahalli.</w:t>
      </w:r>
    </w:p>
    <w:p>
      <w:r>
        <w:rPr>
          <w:b/>
          <w:color w:val="FF0000"/>
        </w:rPr>
        <w:t xml:space="preserve">id 65</w:t>
      </w:r>
    </w:p>
    <w:p>
      <w:r>
        <w:rPr>
          <w:b w:val="0"/>
        </w:rPr>
        <w:t xml:space="preserve">Karlstad Karlstad on kaupunki V�rmlandin maakunnassa ja Karlstadin kunnan keskuskaupunki. Se on myös V�rmlandin l�n ja Karlstadin hiippakunnan kotipaikka. Karlstad sijaitsee V�nern-joen pohjoisrannalla. Auringonnousu ja auringonlasku Karlstadissa �r 2015 Auringonnousun ja auringonlaskun laskelmat perustuvat seuraaviin koordinaatteihin: 59.383333° (leveysaste) 13.533333° (pituusaste) HUOM! Auringonnousu ja -lasku lasketaan matemaattisen kaavan mukaan, ja riippuen siitä, miten määrittelet tämän kaavan parametrit, eri ajat voivat vaihdella hieman meidän ja esimerkiksi SMHI:n ja "Den Svenska Almanackan" välillä. Lue lisää täältä!</w:t>
      </w:r>
    </w:p>
    <w:p>
      <w:r>
        <w:rPr>
          <w:b/>
          <w:color w:val="FF0000"/>
        </w:rPr>
        <w:t xml:space="preserve">id 66</w:t>
      </w:r>
    </w:p>
    <w:p>
      <w:r>
        <w:rPr>
          <w:b w:val="0"/>
        </w:rPr>
        <w:t xml:space="preserve">Atlas Kynsipuu - Harmaa kissallesi ja kissanpennullesi ✓ Anna kissasi rapsutella ja aktivoitua matalalla kynsikalustolla tai suurella kynsipuulla ✓ Atlas Kynsipuu - Harmaa halvalla kissallesi ✓ Osta Atlas Kynsipuu - Harmaa edullisesti Zooplussasta Tämä kynsipuu tarjoaa kaiken, mitä kissa voi haluta: viihtyisä talo, jossa voi nukkua, kaksi erittäin suurta riippumattoa, joiden halkaisija on 40 cm, ja erilaisia mahdollisuuksia leikkimiseen, raapimiseen ja piiloleikkeihin. Kattokiinnityksen ansiosta Atlas-kynsipuu on erittäin vakaa. Puussa on monia erilaisia makuu- ja raapimismahdollisuuksia, joten se sopii erinomaisesti kotitalouksiin, joissa on useita kissoja. Kissojen ei tarvitse tungeksia löytääkseen paikan, jossa nukkua, torkahtaa tai rapsutella. Luola, joka on kissojen suosima piilopaikka, on muodoltaan kolmion muotoinen. Siksi puu voidaan sijoittaa myös nurkkiin! Kaksi erittäin suurta pyöreää riippumattoa antavat kissalle mahdollisuuden nukkua päiväunia pitäen samalla reviirinsä hallinnassa, ja kissan ylhäältä on täydellinen näköala. Atlaksen kynsipuussa on useita makuuasentovaihtoehtoja, ja se sopii isommillekin kissaperheille. Ihanteellinen puu yhteisleikkeihin, raapimiseen ja piiloutumiseen. Atlas Claw Tree yhdellä silmäyksellä: kattokorkea kynsipuu, jossa on monia erilaisia alustoja ja makuupaikkoja Täydellinen kokonaisille kissaperheille ja suurille kissaroduille Kaksi suurta, pyöreää riippumattoa torkkumiseen ja reviirin hallinnassa pitämiseen Neliön muotoinen riippumatto ja kolme alustaa ovat kissan valittavissa olevia makuuasentovaihtoehtoja Mökki on neliskanttinen ja se voidaan sijoittaa kulmiin Monia sisalrunkoja, jotka tarjoavat monipuolisia mahdollisuuksia raapia ja kiipeillä Saatavana beige tai tummanharmaa Kokonaismitat: max. K 241- 272 x L 92 x L 76 cm 1 pohjalevy: L 68 x S 43 cm Koppi: kokonaismitat: n. L 50 x L 35/35 x K 29 cm sisätilat: n. L 45 x L 34/34 x K 28 cm sisäänkäynti: Ø 18 cm 2 riippumattoa metallirungolla, pyöreät: kokonaismitat: n. Ø 40 cm makuualue: n. L 35 x L 35 cm 1 riippumatto, neliö: kokonaismitat: L 35 x L 35 cm makuualusta: n. L 25 x L 25 cm 3 alustaa: L 35 x L 35 cm molemmin puolin päällystetty plösöllä Säädettävä kattokiinnike: max L 38 cm 13 sisalrunkoa: Ø 9 cm 4 x 45 cm 4 x 40 cm 4 x 30 cm 1 x 21 cm</w:t>
      </w:r>
    </w:p>
    <w:p>
      <w:r>
        <w:rPr>
          <w:b/>
          <w:color w:val="FF0000"/>
        </w:rPr>
        <w:t xml:space="preserve">id 67</w:t>
      </w:r>
    </w:p>
    <w:p>
      <w:r>
        <w:rPr>
          <w:b w:val="0"/>
        </w:rPr>
        <w:t xml:space="preserve">Intohimoinen online-kasino? Löydä oppaastamme parhaat kasinot, niiden bonukset ja kunkin kasinon ominaisuudet. Bet365 Sisältö - 1 Bet3651.1 Talletusbonukset1.2 Pelit1.3 Live Casino1.4 Talletukset ja nostot1.5 Verkkosivuston ulkoasu1.6 Sovellukset - 2 Comeon2.1 Talletusbonukset2.2 Pelit2.3 Live Casino2.4 Talletukset ja nostot2.5 Verkkosivuston ulkoasu2.6 Sovellukset - 3 Paf3.1 Talletusbonukset3.2 Pelit3.3 Live Casino3.4 Talletukset ja nostot3.5 Verkkosivuston ulkoasu3.6 Sovellukset3.7 Talletusbonukset3.8 Pelit3.9 Live Casino3.10 Talletukset ja nostot3.11 Verkkosivuston ulkoasu3.12 Sovellukset - 4 Casino.com4.1 Talletusbonukset bonuskoodilla4.2 Pelit4.3 Live Casino4.4 Talletukset ja nostot4.5 Verkkosivuston ulkoasu4.6 Sovellukset Bett365 tunnetaan ehkä ennen kaikkea urheiluvedonlyöntiyrityksenä. Tämä ei kuitenkaan tarkoita, etteivätkö he olisi onnistuneet rakentamaan maailmanluokan kasinoa samaan aikaan. Tällä hetkellä Bet365:n kasino on yksi markkinoiden suurimmista toimijoista, ja se tarjoaa poikkeuksellisen laajan pelivalikoiman. Tavallisten peliautomaattien lisäksi tarjolla on myös bingoa ja pokerihuone. Talletusbonukset Bet365 tarjoaa yksinkertaisen talletusbonuksen tervetuliaisbonuksena asiakkailleen. Pelit Kasinolla on laaja valikoima kolikkopelejä, tällä hetkellä hieman yli 250 kappaletta. Ne tulevat pääasiassa pelivalmistaja Playtechiltä, mutta sivustolta löytyy myös muiden pelivalmistajien kolikkopelejä. Bet365 ei kuitenkaan keskity pelkästään kolikkopeleihin. Löydät laajan valikoiman videopokeria, kenoa, bingoa ja pöytäpelejä. Kaikki mitä tarvitset yhteen parhaista kasinoista 2020. Live Casino Haluatko kokea tunteen, että pelaat oikealla kasinolla, ilman että sinun tarvitsee lähteä pitkille matkoille? Sitten sinun kannattaa kokeilla live-kasinoa. Bet365:llä on pieni live-kasino, jossa on yleisimmät pelit, kuten Blackjack, Baccarat ja ruletti. Talletukset ja kotiutukset Talletukset ja kotiutukset ovat täysin maksuttomia, ja voit käyttää monenlaisia maksutapoja. Plussaa on se, että sivusto mahdollistaa myös maksut Paypalin kautta. Maksuajat vaihtelevat valitsemasi menetelmän mukaan. Kaikki maksutavat eivät myöskään ole oikeutettuja bonuksiin. Tarkista se siis ensin, ennen kuin teet talletuksia. Verkkosivuston suunnittelu Bet365:n verkkosivustolla on tummanharmaa tausta ja hyvin pelkistetty ulkoasu. Tämä tekee etusivusta erittäin selkeän ja nopeatempoisen ja antaa hyvän kontrastin tekstin ja taustan välille. Peliaulassa on selkeät ja selkeät valinnat, joten eri kategorioiden läpi klikkaaminen on helppoa. Peliaulassa ei kuitenkaan ole hakutoimintoa, mikä on tässä yhteydessä miinus. Sovellukset Bet365:llä on useita sovelluksia, joten voit valita itsellesi parhaiten sopivan. Ei ole väliä, haluatko pelata urheilua, pokeria tai kolikkopelejä. Sovellus sopii sinulle. Sovellukset toimivat myös sekä iOS- että Android-käyttöjärjestelmissä. Comeon Comeon on yksi Ruotsin pelimarkkinoiden uusista tulokkaista. Kirjoitushetkellä kasino sai vasta kuukausi sitten ruotsalaisen verkkosivuston. Tämä kasino huokuu ylellisyyttä ja loistoa, ja se on tarkoitettu niille, jotka pitävät kolikkopeleistä ja kasinopeleistä. Comeon Casino on nimittäin keskittynyt täysin lähtö- ja pöytäpeleihin. Talletusbonukset Comeon Casino tarjoaa kaikille uusille pelaajille tervetuliaisbonuksen, joka koostuu 100 % talletusbonuksesta, joka on enintään 1000 € tai 10 000 SEK. Tähän liittyy 40-kertainen panostusvaatimus. Mukava ominaisuus on Comeon Casinon bonustakuu, joka tarkoittaa, että saat aina bonuksesi liikevaihdon jälkeen riippumatta siitä, onko lopullinen summa suurempi vai pienempi. Kun olet rekisteröitynyt, voit lunastaa toisen talletusbonuksen: tee toinen 10 euron tai 100 euron talletus ja saat 20 euroa lisää. Pelit Tässä ovat kasinopelit vuodelle 2020. Comeon Casino on puhdas nettikasino. Täältä et löydä kertoimia tai muunlaisia pelejä. Vain paljon lähtö- ja saapumisaikoja ja sitten pääasiassa Novoline ja NetEnt. Live Casino Comeonilla on pieni Live Casino, jossa pelaajat voivat osallistua yleisimpiin pelityyppeihin. Blackjackista ja ruletista on muutamia eri variaatioita, mutta siinä kaikki. Suoratoistopelipöydät</w:t>
      </w:r>
    </w:p>
    <w:p>
      <w:r>
        <w:rPr>
          <w:b/>
          <w:color w:val="FF0000"/>
        </w:rPr>
        <w:t xml:space="preserve">id 68</w:t>
      </w:r>
    </w:p>
    <w:p>
      <w:r>
        <w:rPr>
          <w:b w:val="0"/>
        </w:rPr>
        <w:t xml:space="preserve">Kiina on mielestäni luultavasti maailman siistein maa. Kuka voi vastustaa suurta Kiinaa, vaikka ei olisikaan samaa mieltä kaikesta, mitä maassa tapahtuu. Olen itse asiassa käynyt Kiinassa useita kertoja, viimeksi olin kuusi kuukautta työharjoittelussa suuressa ruotsalaisessa yrityksessä, joka toimii myös Kiinassa. Viikko sitten tulin kotiin ja minulla on jo ikävä! Matkan ja Kiinassa vietetyn ajan kohokohtia on tietysti ollut monia, mutta yksi suosikeista on luultavasti Kiinan muuri. Muistan vieläkin sen tunteen, kun laitoin jalkani seinälle ensimmäistä kertaa. Tiesit tavallaan, että se, mitä nyt teit, oli jotain todella suurta! Valitettavasti minulla ei ollut ketään, jonka kanssa jakaa tämä hetki, mutta toisaalta se on yksi niistä muistoista, jotka voi pitää vain itsellään. Muuten nautin todella vierailusta Pekingin Tiananmenin aukiolla. Osittain muistellakseni tapahtumia, jotka näen yhä edessäni televisiosta, mutta myös siksi, että aukio merkitsee tärkeää aikaa Kiinassa. Aukiolla on aina turisteja, mutta suosittelen kaikille, jotka eivät ole koskaan käyneet Kiinassa, menemään sinne jonkun oppaan kanssa, koska muuten voi olla vaikea tietää, missä ja miten liikkua. Minua kiehtoo Kiinassa myös se, että lähes kaikkialla Kiinassa on lukemattomia kunnianosoituksia Maolle patsaiden ja vastaavien muodossa. Tuhannet kiinalaiset matkustavat näiden patsaiden luo joka vuosi, jopa ne, jotka ovat syntyneet kauan Maon kuoleman jälkeen. Kaiken kaikkiaan mielenkiintoinen kulttuurin ja historian tutkimus. Viimeisenä mutta ei vähäisimpänä muistelen tietenkin ruokaa, uskomatonta ruokaa. Todellisille kiinalaisille ruokamarkkinoille meneminen on kokemus, jota ei koskaan unohda. Kiinalaisen ruoan syöminen kotona ei todellakaan ole läheskään sama asia kuin kiinalaisen ruoan syöminen paikan päällä. Olen nyt maistanut kaikenlaista. Paistettuja hämähäkkejä ja monia muita pieniä eläimiä, joita en edes tiennyt, että niitä voi syödä, mitä jännittävimmillä tavoilla kypsennettyinä. Jonain päivänä toivon todella pääseväni takaisin Kiinaan. Unelmani olisi työskennellä siellä pidemmän aikaa, jotta voisin todella tutustua kulttuuriin syvällisesti. Kun asuin Aasiassa, yritin matkustaa alueen eri maihin niin usein kuin mahdollista. Yksi niistä kerroista, jolloin valintani osui Filippiineille, mitä en todellakaan kadu. Laskeuduin Manilaan myöhään eräänä iltana ja otin taksin hotellille. Minuun iski heti se, miten ystävällisiä kaikki olivat, ja minne ikinä menitkin, sinut kohdattiin hymyillen ja avuliaasti. Koska olin melko väsynyt lennon jälkeen, nukahdin melko nopeasti yöksi, kun pääsin huoneeseeni. Seuraavana päivänä olin sopinut tapaavani ystäväni, joka asui Manilassa, joten söin aikaisin aamupalan ja otin taksin Manilan keskustaan. Vaeltelimme hieman ennen lounasta, ja olin aika vaikuttunut kaikesta siitä historiasta, jonka opin ystävältäni. Sitten oli vuorossa San Agustinin kirkko, joka on Manilan kuuluisa kirkko. Se oli ulkonäöltään yllättävän moderni, mutta nautin todella siitä, että pääsin sisälle ja ihailin arkkitehtuuria. Yksi asia, joka todella yllätti minut Filippiineillä, oli sen ruokakulttuuri. Ei ole niin, että ruoka olisi kuuluisaa kaikkialla maailmassa. Itselläni oli jonkinlainen käsitys siitä, että ruoka on luultavasti samanlaista kuin muualla Aasiassa, mutta olin väärässä. Jokaisessa maassa on monia paikallisia muunnelmia, eivätkä Filippiinit ole poikkeus. Pidin siitä, että monissa ruokalajeissa oli selviä vaikutteita espanjankielisestä maailmasta, mikä on mielenkiintoista Filippiinien historiaa ajatellen. Yksi asia, jonka yritän tehdä vieraillessani uudessa maassa, on käydä historiallisessa museossa. Maasta saa aina niin hyvän käsityksen, millainen se on, kun katsoo, mitä se on kokenut satojen vuosien aikana. Manilan historiallinen museo ei ollut poikkeus, ja vietin monta tuntia oppien lisää, vaikka museo ei olekaan kovin suuri. Se on myös erittäin edullinen, ja suosittelen ehdottomasti kaikille Manilaan matkustaville, että he menisivät sinne. Illalla tapasin jälleen ystäväni/tuttuni, jonka kanssa vietimme iltaa kaupungilla. Joimme muutaman oluen satunnaisessa tavernassa ja menimme sitten kasinolle pelaamaan rulettia. Valitettavasti emme voittaneet mitään, mutta sillä ei ollut väliä :). Eräänä päivänä olin menossa</w:t>
      </w:r>
    </w:p>
    <w:p>
      <w:r>
        <w:rPr>
          <w:b/>
          <w:color w:val="FF0000"/>
        </w:rPr>
        <w:t xml:space="preserve">id 69</w:t>
      </w:r>
    </w:p>
    <w:p>
      <w:r>
        <w:rPr>
          <w:b w:val="0"/>
        </w:rPr>
        <w:t xml:space="preserve">Apollonia (Apolline), joka kuoli noin vuonna 249 Aleksandriassa keisari Deciuksen vainon aikana, oli diakonissa, neitsyt, marttyyri ja pyhimys. Juhlapäivä 9. helmikuuta.</w:t>
      </w:r>
    </w:p>
    <w:p>
      <w:r>
        <w:rPr>
          <w:b/>
          <w:color w:val="FF0000"/>
        </w:rPr>
        <w:t xml:space="preserve">id 70</w:t>
      </w:r>
    </w:p>
    <w:p>
      <w:r>
        <w:rPr>
          <w:b w:val="0"/>
        </w:rPr>
        <w:t xml:space="preserve">Ebba Witt-Brattström Ebba Witt-Brattström Göteborgin kirjamessuilla 2014 Ebba Marcelle Witt-Brattström, s. 1. kesäkuuta 1953 Tukholma[1], on ruotsalainen kirjallisuudentutkija, professori ja feministi. Akateeminen ura[muokata] Witt-Brattström väitteli filosofian tohtoriksi Tukholman yliopistossa vuonna 1988 väitöskirjallaan Moa Martinson: Kirjoittaminen ja ajelehtiminen kolmekymmentäluvulla. Sen jälkeen hän työskenteli yliopistossa tutkimusassistenttina, ja hänet ylennettiin apulaisprofessoriksi vuonna 1995. Vuonna 2000 Witt-Brattström nimitettiin Södertörnin yliopiston kirjallisuudentutkimuksen professoriksi, jonka pääpaino on sukupuolentutkimuksessa. Näin hänestä tuli yliopiston kahdestoista professori ja ensimmäinen nainen, joka sai professuurin yliopistossa. Vuosina 1998-2003 hän oli Royal Institute of Technologyn johtokunnan jäsen, jonka hallitus nimitti yleisön edustajana. Vuosina 2008-2011 hänellä oli Dag Hammarskjöld -professuuri Humboldt-yliopiston Pohjois-Eurooppa-instituutissa Berliinissä. Hallitus nimitti Witt-Brattströmin erikoistutkijaksi, ja vuonna 1995 hän julkaisi teoksen The Will to Know and the Will to Understand. Sukupuoli, valta ja naistutkimuksen haaste korkeakouluissa (SOU 1995:110). Tutkijana hän on ollut asiantuntijana myös tanskalaisen ja suomalaisen korkeakoulutuksen arvioinneissa kirjallisuuden ja kirjallisuuden alalla.</w:t>
      </w:r>
    </w:p>
    <w:p>
      <w:r>
        <w:rPr>
          <w:b/>
          <w:color w:val="FF0000"/>
        </w:rPr>
        <w:t xml:space="preserve">id 71</w:t>
      </w:r>
    </w:p>
    <w:p>
      <w:r>
        <w:rPr>
          <w:b w:val="0"/>
        </w:rPr>
        <w:t xml:space="preserve">Tänään lähetimme kotiin lukuvuoden ensimmäisen tehtävän 😃 Kuten tavallista, yksi on matematiikassa ja yksi ruotsissa. Matematiikka lähetetään kotiin paperilla, kun taas ruotsin kieli on rupikonnalla. Ruotsinkieliset tehtävät löytyvät OneNotesta kohdasta "Sisältökirjasto" ja sen jälkeen sivulta "Ruotsinkieliset tehtävät". Koska OneNote on valitettavasti ollut hieman buginen joillakin rupikonnilla, tehtävä on myös Showbie-ohjelmassa, mutta se ei ole sitä enää, kun OneNote toimii kaikilla. Oppilaille on annettu tehtäväksi, mitä tasoa he tekevät. Jos sinulla on kysyttävää tai huolenaiheita, lähetä sähköpostia Camillalle. Hieman myöhemmin lukukauden aikana aloitamme englannin. Tänään oppilaat saivat myös ylimääräisen tehtävän NO:ssa - kysy rohkeasti, mitä heidän pitäisi tehdä. (se on myös täällä blogissa kohdassa NO jos olet unohtanut 😉 )</w:t>
      </w:r>
    </w:p>
    <w:p>
      <w:r>
        <w:rPr>
          <w:b/>
          <w:color w:val="FF0000"/>
        </w:rPr>
        <w:t xml:space="preserve">id 72</w:t>
      </w:r>
    </w:p>
    <w:p>
      <w:r>
        <w:rPr>
          <w:b w:val="0"/>
        </w:rPr>
        <w:t xml:space="preserve">ja 12 kuukautta uusille osille. Ota aina yhteyttä meihin ennen palautusta. Palautukset hyväksytään kuittia vastaan 30 päivän kuluessa. Ainoastaan vahingoittumattomat, purkamattomat tai muuten käsitellyt osat palautetaan. Asiakkaan pyynnöstä erityisesti valmistettuja, tavanomaisen tuotevalikoiman ulkopuolisia ja sähköisiä osia ei palauteta. Huomautukset on tehtävä 8 päivän kuluessa. - Lasku 10 päivää sähköpostitse 0:- , Kirjelasku 10 päivää maksu 35:-+vero Kiinteä toimitus Ruotsin sisällä EJ-rahdin kuljetuspaketeille 200:-+vero Mikä tarkoittaa alle 35 kg ja enintään 120 cm. Toimitusmaksu lisätään yli 35kg painaviin tai yli 120cm pituisiin paketteihin. frakter@ltdab.se Toimituskulut Ruotsin ulkopuolelle: Laskettu manuaalisesti, tarkat toimituskulut saat toimituksesta frakter@ltdab.se Toimitamme postnordilla ja DHL:llä. Yksityishenkilöille: Paketti päätyy lähimpään toimituspisteeseen. Avi tekstiviestillä tai kirjeellä. Paketti saapuu yritykseesi. Avi tekstiviestillä maatalousyrityksille. Tietoja toimituskuluista saat soittamalla numeroon 0430-22270 tai frakter@ltdab.se KULJETUSVAHINGOT Jos huomaat, että lähetys on vaurioitunut kuljetuksen aikana vastaanotettaessa, sinun on ilmoitettava siitä välittömästi rahdinkuljettajalle. Jos he eivät ota vastuuta vahingosta, ota meihin yhteyttä. Jos tuote palautetaan asiakkaalta meille, asiakas on vastuussa mahdollisista kuljetuksen aikana tapahtuneista vahingoista. -Vain ennakkomaksu / Aina ennakkomaksu -Viennissä EU:n ulkopuolisiin maihin ex. Kun myydään EU-maihin, arvonlisäveron vähennys voidaan tehdä vain, jos ostajan arvonlisäverotunniste ilmoitetaan Tässä käytännössämme kuvaamme Laholms Traktordemontering AB:n tapaa käsitellä henkilötietoja. Tilaamalla verkkokaupan, laholmstraktordem.se:n, sähköpostin tai puhelintilauksen kautta hyväksyt tämän tietosuojakäytännön ja henkilötietojesi käsittelyn. Henkilötiedot: Henkilötietoja ovat kaikki tiedot, joiden avulla voidaan tunnistaa yksittäinen henkilö. Nimi, sukunimi, toimitusosoite, puhelinnumero, sähköposti Henkilötietojen rekisterinpitäjä: Laholms Traktordemontering AB, 556225-3582 , Per-Mikaelsgård, 31295 Laholm on vastuussa Laholms Traktordemonteringin sisällä käsiteltävistä henkilötiedoista Käsittely - Henkilötietojen säilyttäminen: Tilauksen kautta saamiamme henkilötietoja käytetään tilauksen loppuunsaattamiseen. Tilauksesi täyttämiseksi meidän on ehkä toimitettava tiettyjä asiakastietoja toimittajillemme, kuten -kuljetusyrityksille, -luottotietoyhtiöille. Emme koskaan säilytä tietoja pidempään kuin on tarpeen. Osa tiedoista poistetaan välittömästi, osa säilytetään eri pituisia aikoja riippuen siitä, mihin tarkoitukseen tietoja käytetään ja mitä laki edellyttää. Säilytämme henkilötietoja niin kauan kuin on tarpeen takuun antamiseksi ja tilauksen täyttämiseksi. Laki velvoittaa meitä tallentamaan tietoja viranomaisille, kuten veroviranomaisille ja muille valvontaviranomaisille. Kaikki meille antamasi tiedot tallennetaan suojatuille palvelimille. Vain muutamilla työntekijöillämme ja kirjanpitäjillämme on pääsy näihin järjestelmiin, jotka edellyttävät käyttäjätunnuksia ja salasanoja. Emme koskaan myy henkilötietojasi muille yrityksille. Ote rekisteristä - Oikaisu - Peruuttaminen: Henkilöillä on oikeus saada kerran kalenterivuodessa maksutta tietoja käsittelemistämme henkilötiedoista. Pyyntö on tehtävä kirjallisesti, ja siinä on oltava hakijan allekirjoitus, etu- ja sukunimi, mahdollinen asiakasnumero ja henkilötunnus sekä kaikki tarvitsemasi erityistiedot. Pyyntö on lähetettävä seuraavaan osoitteeseen: Laholms Traktordemontering AB Per-Mikaelsgård 312 95 Laholm Huomaa, että emme voi käsitellä rekisteriotteita koskevia pyyntöjä puhelimitse, vaan sinun on noudatettava edellä mainittua menettelyä. Otteet lähetetään hakijan osoitteeseen kuukauden kuluessa siitä, kun Laholms Traktordemontering AB on vastaanottanut pyynnön. Käytämme verkkosivuillamme niin sanottuja evästeitä, ja verkkosivuillamme käyntejä koskevia tietoja, mukaan lukien tietoja tietokoneestasi tai laitteestasi, mukaan lukien IP-osoite, käyttöjärjestelmä ja selain, kerätään petosten estämiseksi ja erilaisiin hallinnollisiin tarkoituksiin, kuten verkkosivujen suorituskyvyn seuraamiseksi.</w:t>
      </w:r>
    </w:p>
    <w:p>
      <w:r>
        <w:rPr>
          <w:b/>
          <w:color w:val="FF0000"/>
        </w:rPr>
        <w:t xml:space="preserve">id 73</w:t>
      </w:r>
    </w:p>
    <w:p>
      <w:r>
        <w:rPr>
          <w:b w:val="0"/>
        </w:rPr>
        <w:t xml:space="preserve">Tiedän, että jotkut ovat sitä mieltä, että minun olisi pitänyt kommentoida Ruotsin osallistumista taisteluhelikoptereiden myyntiin Burmaan. He ovat täysin oikeassa. Kyse on siitä, että olen itse asiassa yrittänyt, mutta en ole onnistunut saamaan sellaista viestiä, joka kertoisi kaiken sen, mitä tunnen. Kaikki mitä ajattelen. Ruotsi on myynyt aseita Burmaan jo aiemmin, kahdesti. Karl Gustav -kiväärit, jotka luovat joukkohautoja kauniissa, kauheissa Karenin osavaltioissa. Onko sillä väliä, kuka myy aseita Burmaan? Kuka antaa veitsen tappajan käteen? Menkää Karen Human Rights Groupin verkkosivuille ja päättäkää itse.Tiedän, mitä mieltä olen, mutta en löydä sanoja ilmaistakseni sen.Onneksi on muitakin bloggaajia, joilla on enemmän voimaa kynissään, lukekaa asekaupasta Frida Perjun blogista, täältä.Muita blogeja aiheesta: Burma, Intia, asekauppa, aseet, Saab</w:t>
      </w:r>
    </w:p>
    <w:p>
      <w:r>
        <w:rPr>
          <w:b/>
          <w:color w:val="FF0000"/>
        </w:rPr>
        <w:t xml:space="preserve">id 74</w:t>
      </w:r>
    </w:p>
    <w:p>
      <w:r>
        <w:rPr>
          <w:b w:val="0"/>
        </w:rPr>
        <w:t xml:space="preserve">General Motorsin jälleenmyyjän nimi Arvikassa oli aiemmin Auto-Clemert AB. Seuraava mainos julkaistiin paikallisessa sanomalehdessä vuonna 1962, jolloin 8 taksinkuljettajaa 20:stä ajoi Opel Kapitänillä ja ambulanssi oli Chevrolet (Chevy II Wagon). Valitettavasti kuva on "kopio kopiosta", ja se on jossain vaiheessa rajattu. Alkuperäinen kuva alareunassa Joka tapauksessa 23/9 1960, kun tämä kaunis USA-rekisteröity - lähes uusi - vaunu oli pysäköitynä Köpmangatanin ja Storgatanin risteykseen Arvikassa. Onko paikallisia lukijoita, jotka tietävät yksityiskohtia? ... autoteollisuuden alalla on tärkeää pysyä ajan tasalla alan kirjallisuudesta. Tämän vuoksi Larsson on alkanut tilata saksalaista Motor-Export Markt -lehteä. Yksi ongelma tässä yhteydessä on jonkin verran pitkä toimitusaika, mutta se on hyväksyttävä, jos haluaa pysyä mukana. On yleisesti tiedossa, että Marianne Kock (o.s. Nilsson) lauloi Sven-Ingvarsissa Sven-Erik Magnussonin rinnalla ja että hän tuurasi häntä vuonna 1962. Vähemmän tiedetään ehkä, että Arvikan tyttö Kajs-Marie Karlsson Arvikasta tuurasi Sven-Erik Magnussonia vuonna 1963, kun Sven-Erik Magnusson suoritti asepalvelusta. Marianne Kock jäi pois, ja 18-vuotias Kajs-Marie Karlsson sai mahdollisuuden liittyä orkesteriin. Kun Sven-Erik Magnusson lähti, Kajs-Marie lopetti - hänelle ennustettiin loistavaa tulevaisuutta sooloartistina, mutta niin ei käynyt - hänellä ei ollut tavoitteita jatkaa taiteilijana. Tietääkö kukaan, mitä Kajs-Marie Karlssonille tapahtui sen jälkeen? Tänään pidettiin Ränken runt -autokokous. Kokous alkoi tihkusateella, joka kesti lounasaikaan asti, jolloin se lakkasi. Sateen vuoksi osallistujamäärät eivät olleet parhaat mahdolliset, mutta me, jotka olimme paikalla, viihdyimme hyvin. Arviolta noin 40 eri kaliiperin ajoneuvoa saapui paikalle. Ystäväni DL on luonut pienin varoin, hyvillä sponsorikontakteilla ja paljon työtä tekemällä mukavan ja viihtyisän tapahtuman, jossa on ilo käydä. Ja mikä parasta, paras osa on vielä edessä - nimittäin iltajuhlat autotallissa! Kuten tavallista, lisää kuvia on luvassa myöhemmin.... Vesililjojen lisäksi alueella on div-installaatioita. Joidenkin mielestä Larsson ei ole taidetta, vaan vain outo... mutta ehkä se on taidetta? Paljon katseltavaa joka tapauksessa. On jo aikakin, että on olemassa tuote, joka voi hillitä ilkeyksiä, joita joskus voi esiintyä tanssilattialla. Lisäksi tuote on suuri apu niille, jotka eivät osaa pitää etäisyyttä. Voisikohan jotain vastaavaa asentaa autojen takaosaan? Toissa viikolla Larssonit vierailivat Rottneros Parkissa Sunnen ulkopuolella. Koska Larsson ei tiedä mitään vihanneksista eikä patsaista, vaan ainoastaan siitä, mikä hänen mielestään näyttää hyvältä, kuvat puhuvat puolestaan. Jos asiat menevät todella huonosti, kuvia tulee lisää, kun sitä vähiten odotat. Tänään teimme retken Haldeniin ja Grenseträffeniin. Paljon USA:n autoja kaikilla kaduilla ja toreilla loistavassa säässä. Kyseessä oli Larssonin ensimmäinen vierailu, sillä kokous on usein ollut ristiriidassa muiden tapahtumien kanssa. Olen sanonut sen ennenkin ja sanon sen uudelleen - Norjassa on hauskaa, koska siellä on autoja, joita et edes uskonut siellä olevan. Lisäksi he ovat erittäin kiinnostuneita 1970- ja 1980-luvun Lincolnin ja Mercuryn kaltaisista ajoneuvoista. Lisäbonuksena useimmat ajoneuvot ovat parempikuntoisia kuin uudet - ainakin monet niistä. Tämän majatalon sijainti on hieman hankala - se on piilossa Stamfrändin muistomerkin takana Frykenin rinteessä - näyttää bunkkerilta. Se on helppo jättää huomaamatta, kun ajaa ohi valtatietä 45. Ruoan sanotaan olevan kunnollista, Larssonilla ei ole aavistustakaan, sillä meillä oli voileipiä ja kahvia mukanamme, kun kävimme siellä viimeksi. Majatalon vieressä olevaa levähdyspaikkaa suositellaan! The Weavers oli yhdysvaltalainen kansanmusiikkiryhmä, joka perustettiin vuonna 1948 New Yorkissa. Ryhmään kuuluivat alun perin Ronnie Gilbert, Lee Hays, Fred Hellerman ja</w:t>
      </w:r>
    </w:p>
    <w:p>
      <w:r>
        <w:rPr>
          <w:b/>
          <w:color w:val="FF0000"/>
        </w:rPr>
        <w:t xml:space="preserve">id 75</w:t>
      </w:r>
    </w:p>
    <w:p>
      <w:r>
        <w:rPr>
          <w:b w:val="0"/>
        </w:rPr>
        <w:t xml:space="preserve">Meillä on varastossa useita vakiopakkauksia, jotka voidaan toimittaa välittömästi. Tilaa materiaaleja toimistoon, siivoukseen, harrastuksiin, kouluun ja esikouluun. Tarjoamme nopeat toimitukset 2-3 päivän sisällä varastotuotteillemme ja tarjoamme ilmaisen toimituksen, kun ostat yli 2000 kruunua ilman arvonlisäveroa. Kartongit ja tarvikkeet verkossa - Kartonggrossisten.se.</w:t>
      </w:r>
    </w:p>
    <w:p>
      <w:r>
        <w:rPr>
          <w:b/>
          <w:color w:val="FF0000"/>
        </w:rPr>
        <w:t xml:space="preserve">id 76</w:t>
      </w:r>
    </w:p>
    <w:p>
      <w:r>
        <w:rPr>
          <w:b w:val="0"/>
        </w:rPr>
        <w:t xml:space="preserve">Luokkamuutoksen vuoksi myymme nyt Danielin Ginetta G40:n. 2019 oli Ginetta GT5 Challenge junior -kilpailun kokonaisvoitto ja koko Ginetta GT5 Challenge -kilpailun 2. sija Ruotsissa. Hiljattain remontoitu diff. Vaihdelaatikko on käynyt kilpaa täydellisen kunnostuksen jälkeen. Kaikki alustan holkit ovat uusia. Uudet jarrupalat ympäriinsä. jne. Auto on huippukunnossa, autokirja tarkastettu tämän vuoden kauden ja rotu valmis. 12 kpl vanteita. 12 kpl kuorittuja harjoitteluliuskoja. 1. sarja hankautuneita saderenkaita.</w:t>
      </w:r>
    </w:p>
    <w:p>
      <w:r>
        <w:rPr>
          <w:b/>
          <w:color w:val="FF0000"/>
        </w:rPr>
        <w:t xml:space="preserve">id 77</w:t>
      </w:r>
    </w:p>
    <w:p>
      <w:r>
        <w:rPr>
          <w:b w:val="0"/>
        </w:rPr>
        <w:t xml:space="preserve">"Vaikuttavaa dynamiikkaa ja lähes uskomattoman hienoa yhtyeen soittoa"- 4/5, Dagens Nyheter "...ekspressiivisen, kauniisti integroituneen ja avoimen musiikin virtaus, omaperäistä ja syvistä perinteistä kumpuavaa musiikkia, joka ylittää taidon, nopeuden, autenttisuuden tai repertuaarin todistamisen"- fROOTS Magazine Mountain Meeting oli ehdolla parhaaksi albumiksi Swedish Folk &amp; World Music Awards 2016 -gaalassa ja vuoden kansanmusiikkialbumiksi ruotsalaisessa Manifest-palkintogaalassa 2016. Bridget Marsden &amp; Leif Ottosson valittiin edustamaan Ruotsia esityskokoonpanollaan Nordic Showcase -festivaaleilla Ruotsissa 2016. Bridget Marsden (viulu) ja Leif Ottosson (harmonikka) muodostavat lähes telepaattisen kaksikon, joka on kehittänyt ainutlaatuisen tuntuman pohjoismaisen kansanmusiikin kuvallisiin ja kerronnallisiin ominaisuuksiin. Heidän innovatiiviset tulkintansa pohjoismaisesta kansanmusiikista, tunnelmallisista sooloretkistä ja elokuvamaisemiin rajautuvista äänimaisemista, ovat herättäneet suurta kiinnostusta sekä kansanmusiikkikentällä että uuden yleisön keskuudessa. Vuonna 2009 perustettu kaksikko on kiertänyt sekä Skandinaviassa että Isossa-Britanniassa ja julkaisee nyt debyyttialbuminsa Mountain Meeting. "Vaikuttava dynamiikka ja lähes epätodellinen yhteispeli" 4/5, Po Tidholm, Dagens Nyheter "Yksi vuoden hienoista levyistä" Patrik Lindgren, päätoimittaja, Lira Musikmagasin Bridget Marsden (viulu) &amp; Leif Ottosson (harmonikka) muodostavat duon, jolla on lähes telepaattinen musiikillinen yhteispeli ja ainutlaatuinen aistimus pohjoismaisen kansanmusiikin kuvallisista ja kerronnallisista ominaisuuksista. Rohkeilla sovituksilla ja runsailla tunnelmallisilla improvisaatioilla he tekevät nykymusiikista ja perinteisestä musiikista lähes elokuvamaisen ja tarjoavat yleisölle joukon sävelmiä, joilla kaikilla on omat mielikuvansa. Duo perustettiin vuonna 2009, ja se on sen jälkeen kiertänyt sekä Skandinaviassa että Isossa-Britanniassa ja herättänyt suurta kiinnostusta sekä kansanmusiikkikentällä että uuden yleisön keskuudessa. "Vaikuttavaa dynamiikkaa ja lähes uskomattoman hienoa yhtyeen soittoa" 4/5, Po Tidholm, Dagens Nyheter "Yksi tämän vuoden suurista albumeista" Patrik Lindgren, päätoimittaja, Lira Musikmagasin Lumoava esitys tarinankerronnasta ja musiikista Onko mikään koskaan sitä, miltä se näyttää? Ja miten voit olla varma? Pienet ihmiset odottavat varjoissa, jalkojesi alla, jopa seinien halkeamissa näyttääkseen sinulle, kuinka vaikeaa voi olla tietää. Kesäiltana heidän maailmansa on vain henkäyksen päässä, Pitkinä talvi-iltoina heillä on aivan liikaa aikaa... Tervetuloa istumaan alas pienten ihmisten, keijujen, di sma under earthin ja tarinoiden sokkelon seuraan. Houkuttelevat, juonikkaat, erittäin kireät ja epäilyttävän avuliaat Pikkuihmiset odottavat varjoissa, jalkojesi alla, pöytien alla ja jopa seinien raoissa, ja he odottavat todistaakseen, kuinka vaikeaa on huomata, että he ovat siellä Kuumina kesäiltoina heidän maailmansa on henkäyksen päässä, Pitkinä talvi-iltoina heillä on aivan liikaa aikaa käsissään... Tule viettämään aikaa itsensä, alla olevien herrasväen, hyvän kansan, sylfien, haltioiden, keijujen ja tarinoiden labyrintin seurassa. Dominic Kelly, kansainvälisesti arvostettu englantilainen tarinankertoja, jota BBC Radio on kuvaillut "mestaritarinankertojaksi", esittelee uusimman esityksensä The Devil's Purse - jännittävän uuden yhteistyön kansanmuusikoiden Bridget Marsdenin (UK) ja Leif Ottossonin (SE) kanssa, jotka ovat myös säveltäneet esityksen musiikin. Yhdessä trio kutsuu sinut mukaansa kiehtovaan tarinankerronnan ja musiikin iltaan, hurjalle matkalle "mielikuvituksen elokuvaksi" kutsuttuun maailmaan. Dominic Kelly on tarinankertoja, jonka dynaaminen tyyli on valloittanut yleisön Isossa-Britanniassa, Ruotsissa ja ympäri maailmaa. The Devil's Purse on hänen uusi teoksensa yhteistyössä Bridget Marsdenin ja Leif Ottossonin kanssa, jossa he yhdistävät tarinankerrontaesityksen ja musiikin hurjalla matkalla mielikuvituksen elokuvateatteriin. Eksynyt matkailija löytää itsensä opastettuna vuoristosumun läpi, maanviljelijä nai näennäisesti täydellisen vaimon, juoppo pelaa uhkapeliä ikuisesti täydellä kukkarollaan, ja huolestunut äiti katsoo lapsensa muuttuvan nahaksi ja luuksi..... Paholaisen kukkaro ja muut ihmiset har</w:t>
      </w:r>
    </w:p>
    <w:p>
      <w:r>
        <w:rPr>
          <w:b/>
          <w:color w:val="FF0000"/>
        </w:rPr>
        <w:t xml:space="preserve">id 78</w:t>
      </w:r>
    </w:p>
    <w:p>
      <w:r>
        <w:rPr>
          <w:b w:val="0"/>
        </w:rPr>
        <w:t xml:space="preserve">NYA MINERAL -lehden päätoimittaja Emil Gregori. Tiedot on käännetty luvalla Lapiksesta. Käännös on tehty yhteistyössä GeoNord Lapis nr 1 , 2020 Lapis nr 2, 2020 Lapis nr 3, 2020 Lapis nr 4, 2020 Lapis nr 4, 2020 Lapis nr 4, 2020 Lapis nr 5, 2020 Lapis nr 6, 2020 Lapis nr 7-8, 2020 Lapis nr, 9, 2020 Lapis nr 10, 2020 Lapis nr 11, 2020 Lapis nr 12, 2020 Lapis nr 1 , 2020 Lapis, vuosi 46. Nro Tammikuu 2020 Rossovskiitti on musta, metallinhohtoinen, myös maanläheinen matta, kovuus 6, tiheys 6,06. K6NaCa2[Cl|CO3] - 6 H2O heksagonaalinen Bi23+[SO4|Te4+O3)2] monokliininen NaMg2Fe33+Al4[O|(OH)3|(BO3)3|Si6O18] trigonaalinen/pseudoheksagonaalinen, Mn62+Al[(OH)3|Si6O18] trikliininen Na3SrTi3[O|F|Si2O7]2 monokliininen Pb7(V5+O4)O4,5Cl2 tetragonaalinen KLiAl1,5-2[(OH,F)2|Si,Al)4O10] monokliininen Tämä uusi kaliumlitiumkiille on sukua trilitioniitille (entinen lepidoliitti). Tyypin esiintymispaikka on harvinainen pegmatiittikohta nro 309, joka on löydetty Guonpon kaupungin läheltä, Lushista, Henanin maakunnasta, Kiinasta. Luanshiweiitti muodostaa millimetrin kokoisia, läpikuultavia, joustavia pieniä levyjä kvartsissa, ja sitä seuraavat montebrasiitti, pollusiitti, bismutotantaliitti ja elbaitti. Toinen paragenesis osoittaa mikroliittiä, tantaliittia, spodumeenia, trilitioniittia ja muskoviittia. Nimi on annettu Chengdun teknillisen yliopiston petrologian professorin ja pegmatiittiasiantuntijan Luan Shiwein (1928-2012) kunniaksi. Pb12Sb3As2BiS21 trikliininen (Fe3+,Ta,Fe2+)(Nb,Ti)O4 monokliininen Tämä tantaalia ja titaania sisältävä rauta-niobioksidi on rakenteellisesti sukua wolframiitille. Mineraali muodostaa Länsi-Mongoliassa Altai-vuoristossa sijaitsevan Bulgutin graniittipegmatiitissa läpinäkymättömiä, jopa 6 x 6 x2 millimetrin kokoisia litteitä jyviä, jotka muistuttavat wolframiittia, mutta eivät ole halkeamiskelpoisia. Nimi kunnioittaa geologi Lev Nikolajevitš Rossovskia (1933-2009), Keski-Aasian jalokivipitoisten ja harvinaisia metalleja sisältävien pegmatiittien geokemian ja mineralogian asiantuntijaa Alekšomjakoviitti, V/E.10-10 alkalikarbonaatti aleksomjakoviitti on väritöntä, valkoista tai harmaata, sillä on lasimainen kiilto, kovuus 3,valkoinen raitaväri, tiheys 2,19. Tämä kloorattu alkalikarbonaatti muodostuu sodaliitti-pegmatiitissa Koashva-vuorella Chibiny-kompleksissa, Kuolan niemimaalla, millimetrin paksuisissa suonissa ja hienorakeisissa pseudomorfiiteissa delhayeliitin jälkeen. Muita seuralaisia ovat mm. villiaumiitti, natriitti, wadeiitti, burbankiitti, djerfisheriitti, rasvumiitti, molybdeniitti, lamprofylliitti ja pektoliitti. Nimi kunnioittaa merkittävää venäläistä mineralogia Alexander Petrovich Khomyakovia (1933-2012). Bodieiitti, IV/K.4-30 vismuttitelluriitti Bodieiitti on väritön, keltainen tai vihreä, kiilto vaihtelee rasvasta timanttiin, kovuus 2, väri valkoinen raita, tiheys 6,46. Tämä sulfaattiryhmään kuuluva vismuttitelluriitti on peräisin Pittsburg-Libertyn kaivoksesta, joka sijaitsee 19 km NNW Bodien kaupungista Monton piirikunnassa Kaliforniassa. Toinen kohde on North Star -kaivos Tinticin alueella Utahissa. Kvartsirauhasissa, jotka löytyvät loimusta, bodieiitti esiintyy eri tavoin, neulamaisista, listamaisista, portaisiin ja pitsimäisiin pyramidimuodostelmiin. Tyypillisiä seuralaisia ovat kellanvihreän richelsdorfiitin pallot ja sinapinkeltaiset kuoret, jotka ovat peräisin a</w:t>
      </w:r>
    </w:p>
    <w:p>
      <w:r>
        <w:rPr>
          <w:b/>
          <w:color w:val="FF0000"/>
        </w:rPr>
        <w:t xml:space="preserve">id 79</w:t>
      </w:r>
    </w:p>
    <w:p>
      <w:r>
        <w:rPr>
          <w:b w:val="0"/>
        </w:rPr>
        <w:t xml:space="preserve">Versioiden välinen ero "Frälse" Nykyinen versio 14.3.2013 klo 16:17 (view wikiteksti) Jojje (Keskustelu | panokset) (Käyttäjän väliversiota ei näytetä)Rivi 1: [[Fil:Ulvåsaätten.svg.png|thumb|250px|right|Ulvåsaätten on aatelislinja, jota ei voi kutsua aateliseksi, koska se ei koskaan onnistunut saamaan ruotsalaista aatelia ennen kuin se kuoli sukupuuttoon.]] [[Fil:Ulvåsaätten.svg.png|thumb|250px|right|Ulvåsaätten on aatelislinja, jota ei voi kutsua aateliseksi, koska se ei koskaan onnistunut saamaan ruotsalaista aatelia ennen kuin se kuoli sukupuuttoon.]]] -'''Frälse''' on pohjoismainen termi (vanhan länsi-norjan kielen ''frelsi'', vanhan ruotsin kielen ''frælse'', muodostus sanoista ''fræls'' "vapaa", yhdyssana sanoista vapaa ja kaula, siis ''vapaalla kaulalla'').&lt;ref&gt;[http://www.ne.se Nationalencyklopedin på internet (tilaaja). Hakusana : frälse]&lt;/ref&gt; Keskiaikainen merkitys oli verovapaa eli verolta säästynyt. Pyhimysten maaomistuksia kutsuttiin nimellä ''frälsegårdar''&lt;ref&gt;Sana voi tarkoittaa myös maatilaa pyhimysten mailla. (Katso yllä!)&lt;/ref&gt; tai ''pyhimysten kartanoita''. Alkuperäinen merkitys on yksinkertaisesti vapaa mies, joka ei ole kenenkään [[maaorja]].&lt;ref name="ViiteA"&gt;''Kulturhistoriskt lexikon för nordisk medeltid'', vol 4, sp 670 f&lt;/ref&gt; Vihkimys koski myös aateliston ehdotonta oikeutta maillaan oleviin asioihin, jotka muuten olivat ''regale'': ''metsästys-, vesi-, vuoristo- ja metsäregale''. Aatelisto ei myöskään maksanut veroja tai [[avrad]] tästä.+'''Frälse''' on norjalainen termi (vanhan länsiluotsin ''frelsi'', vanhan ruotsin ''frælse'', muodostus sanoista ''fræls'' "vapaa", yhdyssana sanoista vapaa ja kaula, siis: ''vapaalla kaulalla'').&lt;ref&gt;[http://www.ne.se Nationalencyklopedin på internet (tilaaja). Hakusana : frälse]&lt;/ref&gt; Keskiaikainen merkitys oli verovapaa eli verolta säästynyt. Pyhimysten maaomistuksia kutsuttiin nimellä ''frälsegårdar''&lt;ref&gt;Sana voi tarkoittaa myös maatilaa pyhimysten mailla. (Katso yllä!)&lt;/ref&gt; tai ''pyhimysten kartanoita''. Alkuperäinen merkitys on yksinkertaisesti vapaa mies, sellainen, joka ei ole jonkun [[Orjuus|orjuus]].&lt;ref name="ViiteA"&gt;''Kulturhistoriskt lexikon för nordisk medeltid'', vol 4, sp 670 f&lt;/ref&gt; Frälset viittasi myös aateliston ehdottomaan oikeuteen saada maillaan asioita, jotka muuten olivat ''regale'': ''metsästys-, vesi-, vuoristo- ja metsäregale''. Aatelisto ei myöskään maksanut tästä veroja tai [[avrad]]. On olemassa useita kilpailevia teorioita [[aateliston]] alkuperästä ja siitä, onko [[aatelisto]] ilmiönä alkuperäinen vai ei. Maallinen aatelisto koostui vakiintuneista ''suurmiehistä'' ja varakkaista talonpojista ([[odal]]), jotka kuningas vapautti veroista, jos he olivat valmiita asettumaan hänen palvelukseensa ''korvan ääreen'' (korva = hevonen) mies ja hevonen täydessä haarniskassa. Myöhemmin käytettiin termiä [[panssaripalvelu]]. Kristillistymisen myötä tai sitä ennen syntyi hengellinen pelastus. On olemassa useita kilpailevia teorioita [[aateliston]] alkuperästä ja siitä, onko [[aatelisto]] ilmiönä alkuperäinen vai ei. Maallinen aatelisto koostui vakiintuneista ''suurmiehistä'' ja varakkaista talonpojista ([[odal]]), jotka kuningas vapautti veroista, jos he olivat halukkaita palvelemaan häntä ''korvalla'' (korvalla = hevosella) mies ja hevonen täydessä haarniskassa.</w:t>
      </w:r>
    </w:p>
    <w:p>
      <w:r>
        <w:rPr>
          <w:b/>
          <w:color w:val="FF0000"/>
        </w:rPr>
        <w:t xml:space="preserve">id 80</w:t>
      </w:r>
    </w:p>
    <w:p>
      <w:r>
        <w:rPr>
          <w:b w:val="0"/>
        </w:rPr>
        <w:t xml:space="preserve">Autamme sinua Yhdistyksemme on sinua vuokralaisena varten. Edustamme etujasi lainsäätäjiin nähden ja mahdollisissa riitatilanteissa. Olemme tukenasi, jos kohtaat ongelmia, esimerkiksi jos joudut ristiriitaan yhdistyksesi tai asuntosi ostajien tai myyjien kanssa. Liittymällä meihin et jää yksin ongelmiesi kanssa. Käytettävissäsi on asiantuntijoita, jotka olemme valinneet kullakin alalla, aina lainsäädännöstä rahoitukseen ja tarkastuksiin jne. Teemme yhteistyötä asianajajien kanssa, jotka ovat osallistuneet yli 300 tuomioon eri asioissa eri puolilla Ruotsia. Jos tarvitset puolueetonta puheenjohtajaa yhdistyksen kokoukseen, me voimme auttaa. Meillä on Tukholmassa useita puheenjohtajia, jotka voivat nousta seisomaan. Voimme auttaa myös tutkijan kanssa http://www.särskildgranskare.se/Artikel%20i%20Bor%C3%A4tt%20nr%206-2016%20-%20S%C3%A4rskild%20granskning.pdf Olemme alentaneet jäsenyyden hintaa, jotta sinulla olisi enemmän mahdollisuuksia saada oikeaa apua. Tervetuloa meille! Jäsen, joka tarvitsee apua, soittakaa meille, puhelin: 08-778 78 14 Yhtiökokous 23. kesäkuuta Ruotsin C19-ongelmien vuoksi hallitus on päättänyt järjestää postiäänestyksen vuonna 2020. Tarkempi ilmoitus lähetetään lähiaikoina. Katso perussääntömme tällä verkkosivustolla otsikon Association alla. Jos sinulla on ehdotuksia ja kommentteja, lähetä meille sähköpostia osoitteeseen info@bostadsrattsagarna.com. Meidän on lisättävä oikeudellisia resurssejamme. Oikeustieteen opiskelijoita voidaan palkata tuntityönä. Lähetä kiinnostava hakemus sähköpostitse osoitteeseen info@bostadsrattsagarna.se 2019/8 Rivitalon ullakko testattiin hovioikeudessa Oikeudenhaltijat pääsivät eroon rivitalon ullakosta käräjäoikeudessa. Yhdistyksen hallitus väitti, että ullakko oli yhdistyksen omistuksessa, vaikka sinne pääsee vain rivitalon sisältä. Hovioikeus käsittelee asiaa tänä syksynä. 2019/07 Hallitus halusi konservatorion laajennuksen omille jäsenille Laajennusta ei koskaan käsitelty yhdistyksen kokouksessa. Jäsenet reagoivat ja korvasivat hallituksen ja pysäyttivät laajennuksen 2019/02. Hovioikeus käsittelee kahta tapausta, jotka koskevat vesivahinkoja osakehuoneiston omistajia vastaan. Eräässä tapauksessa asunto-osakeyhtiön omistajan julkisivun läpi oli päässyt vettä. Osapuolet ovat nyt sopineet asian, ja vuokralaiselle on maksettu osa kuluista. Toisessa tapauksessa muutoksenhakutuomioistuin myönsi korvauksen vuokralaiselle, joka oli kärsinyt kolmannen vesivahingon 10 vuoden aikana. Hovioikeus ei tehnyt muutoksia eikä korkein oikeus määrännyt uudelleentarkastelua. 2018/05/04 Svean hovioikeus päätti 4. toukokuuta 2018, että Uppsalassa sijaitsevien osakehuoneistojen omistajien ei tarvitse avata kylpyhuoneensa, jotta yhtiön hallituksen jäsenet voivat tehdä osittaisia remontteja heidän huoneistoissaan. Kaksi Uppsalassa sijaitsevan osakehuoneiston hallituksen jäsentä ja toinen osakkeenomistaja ovat kaikki kärsineet vesivuodosta. Kyseiset kolme henkilöä asuvat viisikerroksisen kerrostalon kerroksissa 5, 4 ja 3. He päättivät, että he voisivat kunnostaa asuntojaan paljon enemmän, jos he tekisivät myös kolmen kerroksen osittaisen kunnostuksen. Tätä varten heidän oli kuitenkin päästävä toisessa kerroksessa sijaitsevan asunto-osakeyhtiön omistajien kylpyhuoneeseen, jossa putket oli tarkoitus liittää. Tämän jälkeen avattaisiin turvaluukku kerroksen 2 kylpyhuoneessa. Kyseisen asunnon omistajat vastustivat tätä tunkeutumista, koska heidän märkätilavakuutuksensa rikkoutuisi, ja vakuutusyhtiö ilmoitti, että oli epävarmaa, kattaisiko vakuutus tulevat vesivahingot. Kolme vesivaurioitunutta asuntoa saivat yhdistyksen jäsenet ylimääräisessä jäsenkokouksessa ratkaisuunsa pakottaa toisen kerroksen asukkaat luopumaan kylpyhuoneestaan, mutta asuntolautakunta hylkäsi yhdistyksen pyynnön. Asunto-osakeyhtiö valitti asiasta Svean hovioikeuteen, joka on viimeinen oikeusaste. Svean hovioikeus katsoi, että kyseessä ei ollut vähäinen puuttuminen vuokralaisten kylpyhuoneeseen ja hylkäsi yhdistyksen valituksen.</w:t>
      </w:r>
    </w:p>
    <w:p>
      <w:r>
        <w:rPr>
          <w:b/>
          <w:color w:val="FF0000"/>
        </w:rPr>
        <w:t xml:space="preserve">id 81</w:t>
      </w:r>
    </w:p>
    <w:p>
      <w:r>
        <w:rPr>
          <w:b w:val="0"/>
        </w:rPr>
        <w:t xml:space="preserve">Keskiviikkona, 8. huhtikuuta, minä juttelen! Keskustelen pääsiäisestä, munista ja vegaaniruoasta Skånska Dagbladetin lukijoiden kanssa. 13:30-14:30 mennään. Nyt haluan parhaat pääsiäisreseptinne, vinkkejä siitä, miten jättää munat pois ruoasta ja muuta vastaavaa. Kommentoi ja vinkkaa muuten nähdään chatissa. OJ! He olivat jo julkaisseet pienen esikatselun, lue täältä: skd.se http://www.theppk.com/veganbaking.html Tässä on hyvä yhteenveto siitä, miten munat voidaan jättää pois leivonnassa. Minulla on yleensä pääsiäispöydän munakupissa ihana vihreä kiivi. Vegania.net on julkaissut paljon pääsiäisreseptejä ja vinkkejä vegaanisiin herkkuihin, tutustu siihen. Onnea chatin kanssa! 🙂 Kyllä, onnea chatin kanssa! Hyvää työtä! Jäin paitsi keskustelusta. Aioin kysyä, oletko sinkku. Hyvää pääsiäistä! Ostin tänään jäätelöä, vaniljajäätelöä, jossa oli laktrista =)=)=) En ole koskaan ennen nähnyt kyseistä tuotemerkkiä ja sen nimi on Lovice Bye bye! Se oli todella hyvä ja hyvin osallistunut keskustelu!!!! Mielestäni vastasit "erinomaisesti" kaikkiin mahdollisiin ja mahdottomiin kysymyksiin. Hienoa työtä Björn!! Olemme niin ylpeitä sinusta!!! Halauksia äidiltä ja muilta! Miten hauskaa =) Menivätkö ne hyvin? Hei! Miten ihana blogi sinulla onkaan! Yritän olla vegaani 30 päivää, olen nyt 4. päivänä ja etsin reseptejä. Voisitko jakaa reseptejä, joita voin julkaista verkkosivuillani? Jos on, lähetä minulle sähköpostia! Olisi hienoa, jos tekisit niin. Terveisin Johanna</w:t>
      </w:r>
    </w:p>
    <w:p>
      <w:r>
        <w:rPr>
          <w:b/>
          <w:color w:val="FF0000"/>
        </w:rPr>
        <w:t xml:space="preserve">id 82</w:t>
      </w:r>
    </w:p>
    <w:p>
      <w:r>
        <w:rPr>
          <w:b w:val="0"/>
        </w:rPr>
        <w:t xml:space="preserve">Videoleike: ansioluettelon muotoilu mallin avulla Näin voit ladata ja käyttää mallia terävän ansioluettelon luomiseen. Näytämme, miten voit leikata ja liittää osia vanhasta ansioluettelostasi ja järjestää täydelliset fontit ja välit. Tämä videoleike on osa koulutusta nimeltä Merit Lists in Word.</w:t>
      </w:r>
    </w:p>
    <w:p>
      <w:r>
        <w:rPr>
          <w:b/>
          <w:color w:val="FF0000"/>
        </w:rPr>
        <w:t xml:space="preserve">id 83</w:t>
      </w:r>
    </w:p>
    <w:p>
      <w:r>
        <w:rPr>
          <w:b w:val="0"/>
        </w:rPr>
        <w:t xml:space="preserve">Dieselin stretch-farkut eivät veny lainkaan. Kun otat aurinkoa 9 minuuttia, saat paljon pisamia, mutta et oikeastaan rusketu. Tällaisena päivänä on todella liian kuuma kashmirneuletakille. Jos työhalusi katoaa kokonaan tai et ole koskaan saanut sitä, joudut pyöräilemään kotiin puolen tunnin päästä :) Lähettäjä Sinun tänään on todella söpö (-: Hyvä, että pidit villatakin! Hmm. Ensin auringonotto ilman aurinkovoidetta ja olkapäiden polttaminen, sitten solarium... Hmm onko teillä säännelty työaika.... ja minä luulin, että kirjastonhoitajat ovat aina töissä ;) kuten keihäsmies tai Hulken... Niinpä The Unspeakable sai pysyvän paikkansa kaapissa. :)Se on todella hieno! mimo, siili ja asha: kyllä, sen on jäätävä luokseni! Et kai heitä pois jotain, joka on melkein kissanpentu? :Ojanne: jep, joskus minä ajaudun liukkaalle. Ei kuitenkaan erityisen palanut. Ei myöskään kovin ruskea. Hepp.vardag: varmasti teräskirjastonhoitaja, mutta sellainen, joka tekee tunnin vähemmän töitä päivässä hakiakseen pojan päiväkodista :)</w:t>
      </w:r>
    </w:p>
    <w:p>
      <w:r>
        <w:rPr>
          <w:b/>
          <w:color w:val="FF0000"/>
        </w:rPr>
        <w:t xml:space="preserve">id 84</w:t>
      </w:r>
    </w:p>
    <w:p>
      <w:r>
        <w:rPr>
          <w:b w:val="0"/>
        </w:rPr>
        <w:t xml:space="preserve">Kun ostat lahjakortin, se toimitetaan sinulle henkilökohtaisena koodina, joka näkyy "Sinun sivullasi". Voit antaa tämän koodin ystävällesi lähettämällä henkilökohtaisen viestin tai tulostamalla lahjakortin. Ystäväsi voi sitten syöttää sen kassalla, kun hän tekee tilauksen täällä meillä.</w:t>
      </w:r>
    </w:p>
    <w:p>
      <w:r>
        <w:rPr>
          <w:b/>
          <w:color w:val="FF0000"/>
        </w:rPr>
        <w:t xml:space="preserve">id 85</w:t>
      </w:r>
    </w:p>
    <w:p>
      <w:r>
        <w:rPr>
          <w:b w:val="0"/>
        </w:rPr>
        <w:t xml:space="preserve">Onko ajokortin hankkiminen venettä varten välttämätön paha?? Vuodesta 2009 alkaen kaikilla vesillä liikkuvilla kapteeneilla on oltava veneensä ajokortti. Se voi olla sekä hyvä että huono asia, mutta yksi asia on varma: se on turvallisempaa itsellesi ja muille. Voit siis yhtä hyvin aloittaa opiskelun heti! Mvh Fredrik</w:t>
      </w:r>
    </w:p>
    <w:p>
      <w:r>
        <w:rPr>
          <w:b/>
          <w:color w:val="FF0000"/>
        </w:rPr>
        <w:t xml:space="preserve">id 86</w:t>
      </w:r>
    </w:p>
    <w:p>
      <w:r>
        <w:rPr>
          <w:b w:val="0"/>
        </w:rPr>
        <w:t xml:space="preserve">WantMatures on kansainvälinen deittifoorumi, jolla on monia etuja kilpailijoiden joukossa. Tämä on oikean tason deittisivusto. Sivusto takaa käyttäjien turvallisuuden ja nopean palvelun toimittamisen. WantMatures on tunnettu hienostuneesta muotoilustaan ja tehokkaasta toiminnallisuudestaan. |1|||FindAsianBeauty|||10||Käy sivustolla| |2||Ashley Madison|||9.9|||Käy sivustolla| |3|||FindEuropeanBeauty|||9.7|||Käy sivustolla| |4||Adultfriendfinder||9.5|||Käy sivustolla| |5||Ole tuhma||9.3|||Käy sivustolla| Hyvät ja huonot puolet WantMatures on tunnettu paitsi korkeasta laadustaan myös tarjoamistaan palveluista. Niiden monipuolisuus ei jätä käyttäjiä välinpitämättömiksi. Pää- ja lisäpalvelut on suunniteltu käyttäjille - aloittelijoille ja premium-käyttäjille. Edut - Joukko erilaisia viestintätyökaluja (chat, sähköposti, video- ja äänipuhelut); - Tyylikäs ja harkittu ulkoasu; - 3 päivän kokeilujakso; - Suuri valikoima profiileja; - Vapaa profiilien selailu; - Perus- ja laajennettu hakukone; - Helppo navigointi; - Ei huijausta; - Lisäturvatakuu-palvelu; - Kaikki ikäryhmät (18-vuotiaista alkaen); - Saatavuus hyödyllisiä tietoja; - Edulliset flirttityökalut (vinkit, tervehdykset, hymiöt); - Ammattitaitoinen tukitiimi. - Ei ilmaista chattia; - Ei ole mahdollisuutta rekisteröityä Facebookin kautta; - Ei mobiilisovellusta (pääsy verkkoselaimen kautta). Yleiskatsaus WantMatures-sivustoon - Sopii parhaiten: Kypsille, jotka etsivät kumppanuutta; - Jäsenmäärä: miljoonia; - Suositeltava ikä: 18+; - Suosikkiominaisuudet: edulliset viestintätyökalut ja erityinen algoritmi matchmakingiin. Mikä on WantMatures? WantMatures on melko merkittävä vaihtoehto mahdollisen kumppanin löytämiseen. Englanninkielisten maiden kansalaiset voivat käyttää seuraavan verkkosivuston palveluja. Lisäksi WantMatures on suunniteltu kaikenikäisille sinkuille (18-vuotiaista noin 70-vuotiaisiin). On jopa vanhempia ihmisiä, jotka haaveilevat luotettavan suhteen rakentamisesta. On myös mahdollisuus nuorille naisille, jotka etsivät rikasta vanhempaa miestä. Itse asiassa pieni osa kypsistä ihmisistä yrittää löytää seksikumppanin. Esimerkiksi tämän ikäryhmän naiset eivät ole kiinnostuneita kevytmielisistä suhteista. Joka tapauksessa, et löydä WantMaturesista profiilia, jossa on "Sex"-merkintä. Valtaosa käyttäjistä etsii tarkoituksella sielunkumppania perheen perustamista varten. Aikuiset miehet ovat valmiita vakavaan suhteeseen ja avioliittoon. Naisilla tämä indikaattori on hieman korkeampi. He eivät ole kiinnostuneita vain viestinnästä. WantMatures viittaa luotettavaan deittipalveluun. Sivuston laatua voidaan arvioida itsenäisesti useiden kriteerien ja myönteisten arvostelujen perusteella. Miten WantMatures toimii? WantMatures toimii yksinkertaisen järjestelmän mukaan. On mahdotonta tulla tämän sivuston käyttäjäksi antamatta tärkeitä tietoja rekisteröitymisen yhteydessä. Henkilön on rekisteröidyttävä, jotta hän voi tutustua paremmin WantMatures-sivustoon. Onnistuneen rekisteröinnin jälkeen sinusta on tullut treffialustan tasavertainen käyttäjä. Seuraava tärkeä vaihe on kyselylomakkeen täyttäminen. Tässä tapauksessa voit kiinnostaa kumppania. Käytä ehdotettuja flirttailuvälineitä, jotta viestinnästä tulee vilkasta ja värikästä. Näistä työkaluista voit vilkkua, lähettää ilmaisusymboleita, postikortteja, ääni- ja videotiedostoja. Katso itseäsi objektiivisesti. Älä kaunistele tosiasioita, koska totuus tulee silti julki. Muista ilmoittaa nykyinen ikäsi, siviilisäätysi, seurustelun tarkoitus ja asuinpaikka. Vältä hävytöntä kieltä, seksuaalista moniselitteisyyttä ja avointa kielteisyyttä ilmaistessasi näkemyksiäsi. Rekisteröidy sivustolle WantMatures Vakavien deittisivustojen joukossa on tiettyjä säädyllisyyden sääntöjä. WantMatures on luotettava portaali, joka ei koskaan veloita rekisteröitymisestä. Saat ilmaisen mahdollisuuden sijoittaa kyselylomakkeen ja testata resurssin toimivuutta. Vain huijarit vaativat rahaa näyttämättä "tuotetta". Rekisteröitymisprosessi WantMaturesissa ei ole vaikea. Ainoa hienovarainen ero on tietojen oikea toimittaminen. Itse rekisteröinti kestää enintään</w:t>
      </w:r>
    </w:p>
    <w:p>
      <w:r>
        <w:rPr>
          <w:b/>
          <w:color w:val="FF0000"/>
        </w:rPr>
        <w:t xml:space="preserve">id 87</w:t>
      </w:r>
    </w:p>
    <w:p>
      <w:r>
        <w:rPr>
          <w:b w:val="0"/>
        </w:rPr>
        <w:t xml:space="preserve">Mausteinen &amp; myskinen, Punaviini Campo Viejo Crianza, 2016 Vinguiden ei ole maistanut tätä pulloa, joten siitä ei ole kuvausta. Artnr 2786 Tilavuus 750 ml Alkoholi 13.5% Tuottaja: Campo Viejo Maahantuoja: Pernod Ricard Sweden AB Tilausten määrä: 6 Rioja, jossa on vaniljan ja mausteiden sävyjä sekä hienosti pyöristettyjä happoja. Juo se grillatun lammasmakkaran ja tomaatin kanssa hapankorppujauholeivän päällä. 2017-06-18 Joskus, eikä vähiten kosteana syysiltana, voi kaivata mutkatonta, lämmintä ja maukasta Riojaa, jossa on vaniljaa, lähes jouluisia mausteita ja tummia marjoja. Melko pehmeä. Sopii hyvin lammas-, siipikarja- ja sianliharuokien kanssa. 2015-10-10 #VINGUIDEN Jaa kokemuksesi @vinguiden tägäämällä #vinguiden, niin saat mahdollisuuden tulla nähdyksi täällä. Inspiroidu ja inspiroidu, viinin ystävältä toiselle. Katso kaikki kuvat Vinguidenilla ei ole kaupallista yhteistyötä Systembolagetin kanssa, vaan se suosittelee ainoastaan niiden valikoimiin kuuluvia viinejä. Kaikki myynti ja tilaukset tehdään Systembolaget.se-sivustolla ja sen kautta.</w:t>
      </w:r>
    </w:p>
    <w:p>
      <w:r>
        <w:rPr>
          <w:b/>
          <w:color w:val="FF0000"/>
        </w:rPr>
        <w:t xml:space="preserve">id 88</w:t>
      </w:r>
    </w:p>
    <w:p>
      <w:r>
        <w:rPr>
          <w:b w:val="0"/>
        </w:rPr>
        <w:t xml:space="preserve">Gynekologinen solututkimus - 1177 Vårdguiden - sairaudet, tutkimukset, hoito, sähköiset palvelut Mikä on gynekologinen solututkimus? Käymällä säännöllisesti gynekologisessa solutestissä voit suojautua kohdunkaulan syövältä. Solutesti otetaan alavatsan kohdunäytteestä, ja se voi jo varhaisessa vaiheessa osoittaa, onko sinulla solumuutoksia, jotka voivat johtaa kohdunkaulan syöpään. Suurin osa solumuutoksista on pieniä muutoksia, jotka paranevat itsestään, mutta osa niistä on poistettava. Solutesti voi myös osoittaa, että sinulla on syöpä, mutta tämä on hyvin harvinaista. Tällöin syöpä on yleensä varhaisvaiheessa, ja hoito voi olla helpompaa ja aiheuttaa vähemmän sivuvaikutuksia kuin jos syöpä olisi havaittu myöhemmin. Jos näytteessä on vähäisiä solumuutoksia, laboratorio tekee yleensä ylimääräisen testin, jolla selvitetään, sisältääkö se myös HPV:tä. HPV on virus, jota tarvitaan solumuutosten kehittymiseen syöväksi Jos näytteessä on HPV:tä, joka aiheuttaa kohdunkaulan syövän riskin, sinut otetaan vastaan gynekologian klinikalla. Naiset kutsutaan säännöllisesti gynekologiseen solututkimukseen 23-vuotiaasta alkaen Ruotsissa naiset kutsutaan säännöllisesti gynekologiseen solututkimukseen, jota kutsutaan seulonnaksi. Jos olet 23-50-vuotias, sinut kutsutaan kolmen vuoden välein. Sen jälkeen se on yleensä viiden vuoden välein, kunnes olet 60-vuotias. Jos olet yli 50-vuotias, rutiini voi vaihdella hieman riippuen siitä, missä päin maata asut. Sinua saatetaan pyytää toimittamaan papa-koepala myös, jos olet kätilön tai gynekologin vastaanotolla gynekologista tutkimusta varten muista syistä. Valmistautuminen Papa-koepalaa ei pidä ottaa, jos sinulla on kuukautiset. Jos olet sinä päivänä, jolloin sinut on kutsuttu, voit varata uuden ajan. Papa-koe voidaan ottaa, vaikka olisit raskaana. Mikä on menettelytapa? Kun testi otetaan, sinun on riisuttava alavartalosi ja asetuttava gynekologiseen tutkimustuoliin. Lääkäri tai kätilö voi ottaa näytteen muutamalla eri tavalla. Tavallisesti käytetään lastaa, jolla sivellään kohdunkaulan hanaa, ja sitten käytetään pientä pehmeää harjaa kohdunkaulakanavan alaosassa. Sinulle esitetään usein myös kysymyksiä kokeen aikana. Vastaukset ovat tärkeitä, jotta näyte voidaan analysoida oikein. Testi on kivuton ja kestää vain muutaman minuutin. Saat yleensä vastauksen solutestiin kuuden viikon kuluessa. Näytä lisää Mikä on gynekologinen solutesti? Mikä on gynekologinen papa-koe? Gynekologinen papa-näyte on näyte, joka otetaan kohdunkaulan alaosasta eli kohdunsuusta, joka avautuu emättimeen. Testi voi osoittaa varhaisessa vaiheessa, onko sinulla solumuutoksia, jotka voivat johtaa kohdunkaulan syöpään. Useimmat löydetyt solumuutokset ovat pieniä muutoksia, jotka paranevat itsestään, mutta jotkut niistä on poistettava. Testi voi myös osoittaa syövän, mutta se on hyvin harvinaista. Papa-kokeen ottaminen on hyvä tapa suojautua syövältä, sillä solumuutokset voidaan havaita ja poistaa helposti ennen kuin ne kehittyvät syöväksi. Solunäyte otetaan kohdunkaulan alaosasta, emättimeen avautuvasta kohdun hanasta. Säännölliset tarkastukset Gynekologinen papa-koe on osa terveystarkastuksia eli seulontatutkimuksia, joihin ruotsalaisia naisia kehotetaan osallistumaan säännöllisesti. Kohdunkaulan syövän varhainen havaitseminen ja hoito on vähentänyt merkittävästi kohdunkaulan syövän esiintyvyyttä viimeisten 40 vuoden aikana. On tärkeää käydä papa-testissä, vaikka sinut olisi rokotettu HPV-rokotus ei suojaa täysin kohdunkaulan syövältä. Sen vuoksi on tärkeää, että käyt Pap-testissä, johon sinua pyydetään osallistumaan, vaikka sinut olisi rokotettu HPV:tä vastaan. Papa-ainekuvaukset muina aikoina Gynekologinen papa-ainekuvaus voidaan tehdä myös silloin, kun olet kätilön, gynekologin tai piirilääkärin vastaanotolla ja sinulle tehdään gynekologinen tutkimus muista syistä. Joskus papa-koe voi olla osa lääkärin tutkimusta, jos sinulla on esimerkiksi verenvuoto-ongelmia, mutta se voi olla myös hyvä tilaisuus tehdä seulontatesti. Tämä voi olla asianmukaista, jos testin aika on vielä melkein koeajankohta tai jos olet jättänyt edellisen papa-koepalan ottamatta. Solumuutokset ja syöpä Jos solutestissä todetaan solumuutoksia, sinut kutsutaan uuteen tutkimukseen. Solumuutokset voivat johtua bakteerien aiheuttamasta limakalvon ärsytyksestä.</w:t>
      </w:r>
    </w:p>
    <w:p>
      <w:r>
        <w:rPr>
          <w:b/>
          <w:color w:val="FF0000"/>
        </w:rPr>
        <w:t xml:space="preserve">id 89</w:t>
      </w:r>
    </w:p>
    <w:p>
      <w:r>
        <w:rPr>
          <w:b w:val="0"/>
        </w:rPr>
        <w:t xml:space="preserve">Stenungsund Golfklubb on 17. marraskuuta 1992 perustettu voittoa tavoittelematon yhdistys, jonka kotipaikka on Stenungsundin kunta |Revision||Rev.date|||Anm.| |3||1997-12-11|||Kerhon nimenmuutos| |5||2003-11-26|||§ 10 C-pelilaki, § 21 Varajäsenet, § 23 Nimitystoimikunta, § 25 Hallitus| |6||2004-03-23|||§ 10 Jäsenyys| |7||2006-03-21|||Liittyminen SGF:ään:|8||2008-03-18||§ 10 Jäsenyys ja pelioikeus,| |9||2011-11-30|||Jatkossa olevien §:ien sanamuoto sitoo kaikkia SGF:n golfseuroja §8, §9, §9a, §11, §12, §22, §24, §26| |10||2019-10-29||§1, §10, §13, §15, §18, §21, §22| §16 Ehdotukset yhtiökokouksessa käsiteltäviksi asioiksi §24, §25, §26 TAVOITTEET JA PÄÄMÄÄRÄT Urheiluliikkeen toiminta-ajatus Urheilu on liikuntaa, jota harrastamme suoriutuaksemme paremmin, viihdyttääkseemme ja voidaksemme hyvin. Urheilu koostuu harjoittelusta, pelaamisesta, kilpailusta ja näyttelyistä. Missiomme Haluamme harjoittaa urheilua kaikilla tasoilla siten, että se kehittää ihmisiä myönteisesti fyysisesti, henkisesti, sosiaalisesti ja kulttuurisesti. Haluamme siksi suunnitella urheilumme siten, että - sitä kehitetään ja parannetaan jatkuvasti muodoltaan ja sisällöltään kaikilla tasoilla; - kaikki halukkaat voivat osallistua yhdistyksen järjestämään urheilutoimintaan etnisestä alkuperästä, uskonnosta, iästä, sukupuolesta, kansallisuudesta, fyysisistä ja henkisistä kyvyistä riippumatta; - se tarjoaa elämyksiä, jotka luovat kontakteja eri yhteiskuntaryhmiin kuuluvien ihmisten välille; - osallistujat voivat auttaa päättämään toiminnastaan ja ottaa siitä vastuun; ja - se antaa kaikille jotka osallistuvat ystävälliseen ja turvalliseen sosiaaliseen yhteisöön SISÄLTÖ |§1||Tavoitteet|4| |§ 2|Yhteenveto||4| |§ 3|Jäsenyys|4| |§ 4|Päätöksentekoelimet|4| |§ 5|Allekirjoittajat||4| |§ 6|Toiminta|4| |§ 6|Toiminta ja tilikausi|||4| |§ 7||Valtion tulkinta|||5| |§ 8|Valtion muutos|||5| |§ 9|Golfseuran purkaminen|||5| |§ 9a||Varallisuuden luovuttaminen|||5| |§10||Jäsenyys|6| |§ 11||Jäseneksi liittyminen|6| |§ 12|Jäsenyyden päättyminen|6| |§ 13||Jäsenyyden oikeudet ja velvollisuudet|7| |§ 14||Osallistuminen klubin toimintaan|7| |§15|Jäsenyyden päättyminen, kokouskutsu|7| |§ 16||Esitys yhtiökokouksessa käsiteltävistä asioista|9| |§ 17|Oikeus äänestää ja ilmaista mielipiteensä ja ehdotukset|||9| |§ 18||Päätökset|||9| |§ 19|Avaalipäätökset||9| |§ 20||Toimivuus||10| |§ 21|Syys- ja kevätkokouksen asiat|||10| |§ 22|Ylimääräinen vuosikokous|||1| VAALIVALIOKUNTA 23 § Valiokunnan kokoonpano, tehtävät 12 TARKASTUS § 24 Tilintarkastus 13 HALLITUS § 25 Kokoonpano 13 § 26 Tehtävät 14 § 27 Kokouskutsu, päätösvaltaisuus ja äänestykset 14 § 28 Päätösvallan siirto 15 YLEISET MÄÄRÄYKSET § 1 TAVOITE Golfseuran tarkoituksena on edistää jäsentensä golfharrastusta lajin toiminta-ajatuksen mukaisesti. Toiminnassaan seura edistää dopingista vapaata urheilua. 2 § JÄSENET Golfseuran muodostavat ne luonnolliset henkilöt, jotka ovat</w:t>
      </w:r>
    </w:p>
    <w:p>
      <w:r>
        <w:rPr>
          <w:b/>
          <w:color w:val="FF0000"/>
        </w:rPr>
        <w:t xml:space="preserve">id 90</w:t>
      </w:r>
    </w:p>
    <w:p>
      <w:r>
        <w:rPr>
          <w:b w:val="0"/>
        </w:rPr>
        <w:t xml:space="preserve">Vierailu Nigeriassa 05 marraskuu 2015 in Cecilia Malmström | Avainsanat: Afrikka, tukipolitiikka, talouskumppanuussopimukset, naiset, Nigeria | Cecilia Malmström | Jätä kommentti EU:n ja Nigerian liiketoimintafoorumi Talouskumppanuussopimukset ovat EU:n ja AKT-maiden (Afrikan, Karibian ja Tyynenmeren maat) välisiä sopimuksia, joiden tarkoituksena on edistää kestävää kehitystä ja köyhyyden vähentämistä lisäämällä kauppaa ja investointeja. Ne ovat räätälöityjä sopimuksia, jotka soveltuvat kullekin maalle tai alueelle, ja talouskumppanuussopimuksissa toteutetaan myös kaupan vapauttamista tukitoimien ohella. Kumppanuuteen sisältyy myös varoja uudistusten tukemiseen, talouden monipuolistamiseen, korruption torjuntaan ja pyrkimyksiin varmistaa, että maiden erilaiset tuotteet täyttävät kansainväliset standardit ja kuluttajaturvallisuusvaatimukset. Olen tänään Nigeriassa puhumassa EU:n ja Länsi-Afrikan välisistä EU:n sopimuksista EU:n ja Nigerian välisessä liike-elämän foorumissa. Nigeria on juuri saanut uuden hallituksen, eikä se ole vielä allekirjoittanut sopimusta, joten kysymyksiä on paljon. Voit lukea puheeni täältä. Päivän aikana söin myös aamiaista kansalaisyhteiskunnan edustajien ja liikemiesten kanssa keskustellakseni heidän ponnisteluistaan Nigerian suurena ongelmana olevan korruption torjumiseksi. Ehdin myös tavata Lagosin kuvernööri Amboden. Iltapäivällä vierailin myös Kinabutissa, muotialan yrityksessä, jonka voittoa tavoittelematon tehtävä on voimaannuttaa naisia antamalla köyhiltä alueilta tuleville nuorille mahdollisuuden osallistua erilaisiin ammatillisiin koulutuskursseihin. Muoti on foorumi, joka inspiroi ja edistää luovuutta ja potentiaalia. Maailmanpankin raportti osoittaa, että talouskumppanuussopimus hyödyttää Nigeriaa ja että suurin osa teollisuudesta hyötyisi talouskumppanuussopimuksesta. Talouskumppanuussopimus poistaisi kaikki Nigerian vientiin sovellettavat EU:n tullit. Tämä tarjoaisi mahdollisuuksia viennin lisäämiseen, ja kun EU:hun pääsisi tullitta useampia tuotteita, se kannustaisi myös Nigerian viennin monipuolistamiseen. Suurpiirteiset säännöt merkitsisivät myös sitä, että nigerialaiset yritykset voisivat helpommin käyttää muista maista peräisin olevia osia tai käsitellä tavaroita ilman, että niiden vienti menettäisi tullittoman pääsyn EU:hun. Kun EU:n teollisuustuotteiden ja koneiden tullit poistetaan asteittain, hinnat laskevat, ja ne voivat edistää Nigerian kasvua. Talouskumppanuussopimus ei poista herkkien länsiafrikkalaisten maatalous- ja kulutustavaroiden tulleja. Sopimukseen sisältyy myös suojatoimia kotimaisen teollisuuden ja elintarviketurvan suojelemiseksi. EU täydentää talouskumppanuussopimusta Länsi-Afrikalle suunnatulla vähintään 6,5 miljardin euron tukipaketilla vuosina 2015-2020, jossa keskitytään kauppaan, teollisuuteen, maatalouteen, infrastruktuureihin, energiaan ja kansalaisyhteiskunnan valmiuksien kehittämiseen. 27. lokakuuta 2015 Cecilia Malmström | Avainsanat: komission työohjelma | Cecilia Malmström | 2 kommenttia Komission puheenjohtaja Jean-Claude Juncker Kuva: Euroopan komissio Sunnuntaina Junckerin komission toimikausi päättyy tasan vuoden kuluttua. Vuoden 2014 Euroopan parlamentin vaalien iskulause oli "Tällä kertaa se on erilainen", ja komissio on vuoden aikana osoittanut, että tällä kertaa se on erilainen. Me komissiossa olemme puheenjohtaja Jean-Claude Junckerin johdolla pyrkineet kohdentamaan painopisteemme ja työskentelytapamme selkeästi vastaamaan EU:n odotuksia niiden suurten yhteisten haasteiden ratkaisemiseksi, joita kohtaamme ja joihin meidän on vastattava yhdessä. Esimerkiksi tämänhetkisessä turvapaikkakriisissä komissio on yhdistänyt kaikki käytettävissä olevat resurssit johtaakseen ponnisteluja tilanteen hallitsemiseksi ja avun saamiseksi Eurooppaan paenneille ja Syyrian naapurimaissa sijaitsevilla pakolaisleireillä oleville henkilöille. On selvää, että tässä on vielä paljon tehtävää, varsinkin jäsenvaltioissa. Komissio hyväksyy ennen jokaista vuotta työohjelman, joka on tulevan vuoden suunnitelma EU:n yhteistyön parantamiseksi johdonmukaisella tavalla. Kuluneen vuoden aikana komissio on ehdottanut muun muassa investointisuunnitelmaa, digitaalisia sisämarkkinoita, energiaunionia, turvallisuusstrategiaa, Euroopan muuttoliikeagendaa, EMUn parantamista ja "minun" uutta kauppastrategiaani. Ennen vuoden loppua on tulossa ehdotuksia kiertotaloudesta ja työntekijöiden vapaasta liikkuvuudesta. Vuoden 2016 ohjelma hyväksyttiin tänään, ja voit lukea sen täältä (linkki). Se on</w:t>
      </w:r>
    </w:p>
    <w:p>
      <w:r>
        <w:rPr>
          <w:b/>
          <w:color w:val="FF0000"/>
        </w:rPr>
        <w:t xml:space="preserve">id 91</w:t>
      </w:r>
    </w:p>
    <w:p>
      <w:r>
        <w:rPr>
          <w:b w:val="0"/>
        </w:rPr>
        <w:t xml:space="preserve">Korujen etsintä meren rannalla...? Tajuan, että nykyään olen tottunut kuvaamaan enemmän koruja kuin ihmisiä ja ympäristöäni. Kaikista ottamistani kuvista vain muutama kuvaa sitä, miten viihtyisää Marstrandilla oli eilen!Toisaalta ehkä ei olekaan niin hullua uppoutua korujen maailmaan, sillä eilinen retki inspiroi minua järjestämään Karma Jewelleryn syysmalliston kuvaukset saarella. Luulen, että se voisi olla todella mukavaa, jos pistät kirkkaan päivän hyvällä valolla. Toivottavasti Marstrandissa vieraillaan pian uudestaan!Meitä hemmoteltiin huiman nopealla laivamatkalla!Kun muistin ottaa kameran esiin, kaikki olivat jo kiireisiä toiseen suuntaan.Käytin tilaisuutta hyväkseni ja otin kuvan uudesta rannekorustani. Serkkuni Jossan ja hänen kiva koiransa CacchiaTätini on ihana kauppa Marstrandissa, heillä on paljon kivoja vaatteita ja laukkuja. Saarilla on erilainen tapa arvioida säätä =)Toivottavasti teilläkin oli ihana viikonloppu! Kirjoittanut Tove9 elokuu 2010 18:53Marstrand on aivan ihana, haha. Rakastan tapaa, jolla he arvioivat säätä :)Kyllä, Italia on kaunis. Itse asiassa pidän enemmän Ranskasta, siellä on sama intohimo ruokaa kohtaan ja miehet eivät ole niin päällekäyviä :)VastausRaderaLisää kommenttiLue lisää... Nimeni on Johanna Lundgren, ja johdan Karma Jewellery -yritystä. Karmasta löydät kauniita ja tyylikkäitä koruja, jotka olen itse suunnitellut ja valmistanut käsityönä. Täällä blogissa sinulla on mahdollisuus osallistua jokapäiväiseen elämääni korusuunnittelijana ja itsenäisenä ammatinharjoittajana, kuvia uusista koruista ja paljon muuta. Voit vapaasti jättää kommentteja tai kysymyksiä!Älä missaa tutustua Karma Jewelleryn verkkokauppaan!</w:t>
      </w:r>
    </w:p>
    <w:p>
      <w:r>
        <w:rPr>
          <w:b/>
          <w:color w:val="FF0000"/>
        </w:rPr>
        <w:t xml:space="preserve">id 92</w:t>
      </w:r>
    </w:p>
    <w:p>
      <w:r>
        <w:rPr>
          <w:b w:val="0"/>
        </w:rPr>
        <w:t xml:space="preserve">Kuorot eivät pääse sinfoniaorkesteriin - eivät ole "tarpeeksi rodullisesti monimuotoisia" Kaksi lukion kuoroa ei saa jatkaa Atlantan sinfoniaorkesterissa, koska ne eivät ole "tarpeeksi rodullisesti monimuotoisia". Tämä on Fox Newsin mukaan. Klassinen musiikki on kulttuurimuoto, joka kuuluu Euroopan kansoille. Mutta kun muista roduista puuttuu lahjakkuutta, on aina mahdollisuus kiintiöön. Näin teki Atlantan sinfoniaorkesteri, kun se hylkäsi kaksi kuoroa, jotka eivät olleet tarpeeksi monimuotoisia. Sen sijaan he ovat ottaneet mukaan kolmannen, monikulttuurisemman kuoron. Päätös on herättänyt kritiikkiä, mutta Atlantan sinfoniaorkesterin puheenjohtaja Stanley Romanstein sanoo, että esiintyvän orkesterin on "heijastettava Atlantan väestön monimuotoisuutta". Romanstein on itse juutalaista syntyperää. Kaksi koulua, Lassiter ja Walton, tarjoutuivat asettamaan pienen osan kuorosta, mutta eivät ole halunneet sulkea kuorolaisia pois sillä perusteella, että he kuuluvat "väärään" rotuun eivätkä siksi esiinny. </w:t>
      </w:r>
    </w:p>
    <w:p>
      <w:r>
        <w:rPr>
          <w:b/>
          <w:color w:val="FF0000"/>
        </w:rPr>
        <w:t xml:space="preserve">id 93</w:t>
      </w:r>
    </w:p>
    <w:p>
      <w:r>
        <w:rPr>
          <w:b w:val="0"/>
        </w:rPr>
        <w:t xml:space="preserve">Karin O'Mahony 18. joulukuuta 2015 Se, että yritykset luottavat tiukkaan kulttuuriin hyvän taloudellisen tuloksen aikaansaamiseksi, ei ehkä ole suuri ongelma Ruotsissa. Kova johtajuus on kuitenkin yleistä monissa muissa maissa, joissa se liittyy usein tehokkuuteen. Ehkä ystävällisemmällä johtamismallilla on tulevaisuudessa suurempi vaikutus. Useiden johtavien yliopistojen tekemä uusi tutkimus osoittaa, että myönteisempi yrityskulttuuri ei ainoastaan hyödytä henkilöstöä, vaan se näkyy myös tuloksessa parempana taloudellisena suorituskykynä. Tutkijat ja kirjoittajat Emma Seppälä (Stanfordin yliopisto) ja Kim Cameron (Michiganin yliopisto) listaavat Harvard Business Review -lehdessä neljä keskeistä seikkaa johtajille, jotka haluavat edistää myönteistä työkulttuuria: Sosiaalisen vuorovaikutuksen edistäminen työssä: johtaa vähäisempiin sairauspoissaoloihin, nopeampaan oppimiseen ja parempaan yksilölliseen suoritukseen. Se vähentää myös ennenaikaista kuolleisuutta riskiryhmissä, kuten lihavilla, alkoholiongelmaisilla, tupakoitsijoilla ja niillä, joilla on vain vähän sosiaalisia verkostoja työpaikan ulkopuolella. Osoita empatiaa: pomon käytöksellä on tässä yhteydessä suuri vaikutus työntekijöiden hyvinvointiin, kuten tutkimukset osoittavat, joissa mitataan niiden ihmisten aivotoimintaa, joita muistutetaan siitä, miten heidän esimiehensä ovat toimineet eri tilanteissa. Yritä auttaa: Luo lojaalisuutta ja johtaa siihen, että työntekijät myös auttavat toisiaan - positiivinen kierre. Rohkaise keskustelua - erityisesti ongelmista: luo turvallisuuden tunnetta ja johtaa parempaan suoritukseen. Yksi syy siihen, miksi myönteinen kulttuuri vaikuttaa myös koko organisaation taloudelliseen suorituskykyyn, ovat piilokustannukset, joita syntyy, kun työntekijät ovat stressaantuneita. Esimerkiksi terveydenhuoltokustannukset ovat noin 50 prosenttia korkeammat yrityksissä (Yhdysvalloissa), jotka kohdistavat paljon paineita työntekijöihinsä. Tähän lisätään työtapaturmista aiheutuvat kustannukset - stressin on raportoitu olevan syynä 60-80 prosenttiin tapauksista. Stressin lisäksi kaksi muuta tekijää mainitaan lisäävän kustannuksia: vähemmän sitoutuneet työntekijät ja työntekijöiden vähentynyt lojaalisuus. Yhdessä Ruotsin nopeimmin kasvavista yrityksistä ystävällisyyskulttuuri on keskeinen tekijä johtamisessa. Lue Happydressin perustajien ja 20 muun nopean kasvun vinkit täältä: http://chef.se/ledarskapstips-fran-21-succeforetagare/ Ovatko julkisen sektorin johtajat mukavampia kuin yksityisen sektorin johtajat? Big data ja raskaat tutkijat antavat tähän vastauksen: http://chef.se/chef-i-offentlig-och-privat-sektor-sa-olika-ar-ni/.</w:t>
      </w:r>
    </w:p>
    <w:p>
      <w:r>
        <w:rPr>
          <w:b/>
          <w:color w:val="FF0000"/>
        </w:rPr>
        <w:t xml:space="preserve">id 94</w:t>
      </w:r>
    </w:p>
    <w:p>
      <w:r>
        <w:rPr>
          <w:b w:val="0"/>
        </w:rPr>
        <w:t xml:space="preserve">Vapaasukellusta harrastetaan kaikkialla maailmassa. Se on usein ensimmäinen kosketus vedenalaiseen maailmaan, eikä siihen tarvita erikoisvarusteita. Oikein harjoitettuna laji on turvallinen, mutta se vie ihmishenkiä, mikä johtuu pääasiassa siitä, että sukeltajat hengästyvät ennen sukellusta. Kilpailussa ihmiset tekevät parhaansa, ja hyperventilaatiosta tulee helposti - tietoisesti tai tiedostamatta - keino päihittää kilpailijat. On myös osoitettu, että ihmiset, jotka jäätyvät tai pidättelevät hengitystään kovan työn jälkeen "happivelan maksamisen" vuoksi, voivat joutua tilanteisiin, joissa hiilidioksidiajoa ei ehdi kehittyä ennen kuin veren happipitoisuus on liian alhainen tajunnan ylläpitämiseksi. Sen vuoksi se ei sovellu kilpailemaan vapaasukelluksessa. Mielestäni olisi valitettavaa, jos kilpailussa sattuneet onnettomuudet antaisivat vapaasukellukselle huonon maineen. Vapaasukellus on perusta vesitaidoille ja turvalliselle sukeltamiselle, ja se on sopiva aloittelijan aktiviteetti sukeltamisesta kiinnostuneille. Tärkeää tietoa Norrtäljessä joulukuussa 2008 tapahtuneen kuolemantapauksen tutkinta antoi meille paljon ajattelemisen aihetta. Tutkimuksen tuloksena olemme saaneet tietää, että useita tämän kaltaisia onnettomuuksia on sattunut, koska hengityksen pidättämistä käyttävä uimari on noussut vedestä altaan matalassa päässä ja sammunut otettuaan yhteyttä vertaisiinsa. Syynä on fysiologisten tapahtumien yhdistelmä, kuten Sportdykaren-lehden artikkelissa selitetään. Klikkaa tästä saadaksesi kopion kirjasta Matalan pään riskeistä vapaasukelluksessa. Sisältö: SSDF:n lehdistötiedote vapaasukelluksen ja vesileikkien riskeistä 2013 Vapaasukelluksen riskeistä matalalla. Käsikirjoitus Sportdykaren-lehteen joulukuu 2009 Missä on vastuu ja arvostelukyky vapaasukelluskilpailuissa? Keskusteluartikkeli DYK-lehdessä Vapaasukelluksen mestaruuskilpailuista ja kilpailuista. Kirje SSDF:lle vapaasukelluskilpailuista. Kirje SSDF:lle Vapaasukellus on siisteinta, mitä voit tehdä? Keskusteluartikkeli sanomalehti Avisen MISSÄ OVAT VASTUUT JA VELVOLLISUUDET, KUN ON kyse perjantaisukelluskilpailuista? Hans Örnhagen, FOA:n merilääketieteen tutkimuspäällikkö ja SSDF:n lääkintäupseeri Tässä toistettu teksti on alkuperäisteksti, jota DYK-lehden toimitus on muokannut. Teksti on julkaistu DYK:n numerossa 4 1999. On aikainen lauantaiaamu. Ulkona on kylmempää ja tuulisempaa kuin Bohuslänissa syksyllä. Minun pitäisi jäädä sänkyyn ja nauttia vapaasta aamusta, mutta heräsin aikaisin ja tunnen, että minun on noustava tekemään jotain, mitä en ollut suunnitellut tälle lauantaille. Mikä se on? No, DYK-lehden numero 1/2, jossa on hieno sarja artikkeleita vapaasukelluksesta, ja siellä on paljon sellaista, johon minun on mielestäni vastattava. Itse asiassa voisin istua alas varmana siitä, että tieto ja totuus on jo julkaistu muualla, ja jokainen kiinnostunut voi hankkia tietoa saatavilla olevista lähteistä. Värillinen lehdistö on hyvin vaikutusvaltainen, joten haluaisin käyttää tilaisuutta hyväkseni ja levittää tietoa vapaasukelluksesta. Olen tietoinen siitä, että tämä teksti ei ole yhtä houkutteleva kuin kauniit värikuvat, mutta jossain sukelluslehtien machovärikuvien ja iltalehtien urheilusukellusonnettomuuksissa käyttämien mustien tekstien välissä tämä teksti saattaa löytää paikkansa. Ainakin niille, jotka ovat todella kiinnostuneita vapaasukelluksesta. Aloitan Tord Bergelinin lausunnosta, jonka mukaan Ruotsissa ihmiset pelkäävät ottaa vastuuta ja että SSDF:n pitäisi auttaa tekemään vapaasukelluksesta turvallisempaa. SSDF hylkää vapaasukelluskilpailun juuri siksi, että SSDF ottaa vastuun. SSDF uskaltaa painostuksesta huolimatta kieltäytyä vapaasukelluskilpailuista, koska se tietää, että riskit ovat liian suuret. Samaan aikaan vapaasukellustoiminta on hyvin laajaa, erityisesti nuorten keskuudessa, ja sertifikaatteja voi suorittaa eri tasoilla. Väite, että SSDF ei tee mitään tehdäkseen vapaasukelluksesta turvallisempaa, on puhdasta hölynpölyä, eikä siihen tarvitse vastata enempää.</w:t>
      </w:r>
    </w:p>
    <w:p>
      <w:r>
        <w:rPr>
          <w:b/>
          <w:color w:val="FF0000"/>
        </w:rPr>
        <w:t xml:space="preserve">id 95</w:t>
      </w:r>
    </w:p>
    <w:p>
      <w:r>
        <w:rPr>
          <w:b w:val="0"/>
        </w:rPr>
        <w:t xml:space="preserve">Voi mennä takapuolen tanko. Tai ainakin "lainata" toisten vaalijulisteita omaan viestiinsä, kuten Fisserit tekevät. Ei, en vitsaile, he "lainaavat" toisten julisteet kylmiltään ja yrittävät sitten selittää pois sen tosiasian, että he itse asiassa sabotoivat toisten puolueiden julisteita viikkoa ennen vaaleja! Lainaaminen ei ole minulle vain toisten ihmisten tavaroiden ottamista tai käyttämistä ilman lupaa. Lainaaminen on sopimus, jos lainaat tavaraa, kysyt lupaa! Kauhean epäkunnioittavaa ja äärimmäisen lapsellista. Mutta nyt heidän fobiansa taloutta ja vaalilupausten rahoittamista kohtaan saa selityksensä, he vain "lainaavat" 500 miljardia, jotka tarvittaisiin. Tai he painavat uutta rahaa, kun vanha raha loppuu 2-3 kuukauden kuluttua... Viikkoa ennen vaaleja homot ottavat haltuunsa muiden puolueiden vaalijulisteet ja kutsuvat sitä "lainaamiseksi". Minä säteilen! Viikko ennen vaaleja... He eivät todellakaan tiedä miten demokratia toimii tai mitä se edes on. Koska kyse ei ole vain joistakin eksyneistä teineistä, jotka ajattelivat, että se on hauskaa puuhaa humalassa, vaan kaikki on ylimmän johdon hyväksymää: "Kysymys ja vastaus: vaaleanpunaiset lasit - pysykööt ne päällä myös vaalien jälkeen"! He esittävät kysymyksen: "Saako näin tehdä toisten ihmisten julisteille?". mutta he eivät vastaa siihen lainkaan... Miksi kirjoittaa kysymys, johon ei edes itse vastaa? No, mitä Palm näkee silmälasit nenänsä päässä? Hän näkee salaisen patriarkaatin! Hän näkee myös hienoja huviloita upeiden silmälasiensa avulla. Nah, kunhan vitsailin, tämä on räikeä kirjoitusvirhe 😉 Mutta nyt silmälasien voima näkyy toden teolla! Kun käytät vaaleanpunaisia laseja, valkoiset keski-ikäiset miehet pyörätiellä (ilman kypärää, he ovat!) muuttuvat ehdottomasti röyhkeimmiksi ja epämiellyttävimmiksi ihmisiksi, joita voit tavata maailmassamme! Jopa ISIS/IS ovat pyhäkoulupoikia verrattuna! Mahtavat lasit! Ja ne, jotka huomauttavat, että hänellä on hieman vanhahtava näkemys ihmisistä, muutetaan "rasisteiksi" ja "seksisteiksi" silmälasien avulla. Se tapahtuu välittömästi ja automaattisesti, ilman, että se menee ohi. Nopeasti ja tehokkaasti! Niinpä herää kysymys, onko Veronica Palm todella oikeassa puolueessa? Hän viihtyisi luultavasti paljon paremmin fissistien kanssa, jossa he voivat istua piirissä ja vihata valkoisia miehiä ja laulaa "I hate you you fucking man". Mutta tietysti Veronica Palm on myös vallanhimoinen, joten siinä kai kaikki menee pieleen! Tältä näyttävät mahtavat lasit! Voitte nähdä näkyjä, joita he saavat niiden kautta! Ja kun sinulla on vaaleanpunaiset, voimakkaat silmälasit nenässäsi, kaikkein kauheimmat asiat muuttuvat täysin järkeviksi ja loogisiksi. Siihen täytyy liittyä taikuutta! Jussi H Lundell: "Postmoderni myrkky, itsemurha kansanterveysongelmana ja FI:n rakkauden käsitteen väärinkäyttö" Se, että Fi on epärehellinen puolue, jolle ihmiset lähinnä haukottelevat, ei ole mitään uutta, mutta tällainen käytös saa minut vihaiseksi. Gudrunia se ei näytä haittaavan, eivätkä myöskään objektiiviset toimittajamme. He ovat surkeita. Et ymmärrä asiayhteyttä. Se ei ole vandalismia, jos puolue on sorrettu vähemmistö* intersektionaalisen demokratiajärjestyksen mukaan. (*"Natsit" esimerkiksi eivät voi olla sorrettuja, vaikka he olisivat kuinka marginaalisesti edustettuina politiikassa ) Sinun täytyy kärsiä vakavista näköongelmista, kun laitat vaaleanpunaiset sukupuolilasit päähäsi; ainakin siltä näyttää, kun otetaan huomioon se maailmankatsomuksellinen ja ääriajattelunomainen politiikka, jota Fi haluaa tyrkyttää. Olen samaa mieltä siitä, että Palm sopii paremmin Fille, koska hän jakaa heidän vääristyneen maailmankuvansa. Mutta kuten sanoin, hän on liian vallanhimoinen liittyäkseen Fihin... He eivät tunnu ymmärtävän, että kaikki voivat tehdä saman asian. Muut puolueet ovat ymmärtäneet, että rauha hyödyttää kaikkia, mutta Fi luulee, että he voivat olla ainoita, jotka taistelevat likaisesti. Kuvitelkaa, jos sosialistit ja maltilliset lähtisivät yhdessä vandalisoimaan Fi-julisteita, ne katoaisivat kahdessa tunnissa,</w:t>
      </w:r>
    </w:p>
    <w:p>
      <w:r>
        <w:rPr>
          <w:b/>
          <w:color w:val="FF0000"/>
        </w:rPr>
        <w:t xml:space="preserve">id 96</w:t>
      </w:r>
    </w:p>
    <w:p>
      <w:r>
        <w:rPr>
          <w:b w:val="0"/>
        </w:rPr>
        <w:t xml:space="preserve">Vain muutama hiljainen sunnuntai vilkaisu teille kaikille, ihanat... Pitäkää hauskaa ja nauttikaa toisesta viikosta, joka tuo meidät lähemmäs kevättä...:) Hei sydämeni!Minuun on näköjään iskenyt jonkinlainen joka toinen päiväinen sairaus!?? Joten nyt toivon paranevani koko ajan... Suukkoja ja halauksia ja parasta viikonloppua SINULLE, rakkaani.Kiitos paljon, että vierailit luonani!= LYCKA Olen kylmissäni ja minulla on kuumetta, ja säälin itseäni kovasti!Ja sain yhtäkkiä akuutin kesän himon, kun katsoin seuraavia kuvia.... Nyt aion nukkua vielä enemmän ja uneksia... lämmöstä ja vihreistä näkymistä, sirkkojen laulusta ja huomisen tuoksusta. Tänään on hieman mustavalkoinen olo.Yritysten rekisteröintitoimisto ei hyväksynyt ehdotettua liikkeeni nimeä. Mutta tiedättehän, en aio vaivautua, aion markkinoida itseäni niin kuin aioin. Toivotan teille kaikille ihanaa viikkoa, ihanat ystäväni! Ja muistakaa... Hei, rakkaat ystävät! Tänään voitte jälleen kerran tulla kanssani Ágústasiin. Tietenkin on vielä paljon pieniä asioita tulossa, mutta olen silti onnellinen...:) Suukkoja ja halauksia kaikille ihanille rakkailleni!Ja parasta viikonloppua teille kaikille. Kiitos paljon kaikista käynneistä...-Me olemme PARAS! Täällä kaikki on täysin vaateetonta Kauppa on ollut UP ja käynnissä!Kiitos paljon kaikille asiakkailleni näiden 3 vuoden aikana.</w:t>
      </w:r>
    </w:p>
    <w:p>
      <w:r>
        <w:rPr>
          <w:b/>
          <w:color w:val="FF0000"/>
        </w:rPr>
        <w:t xml:space="preserve">id 97</w:t>
      </w:r>
    </w:p>
    <w:p>
      <w:r>
        <w:rPr>
          <w:b w:val="0"/>
        </w:rPr>
        <w:t xml:space="preserve">Huddinge Centrum on täynnä elämää ja liikettä ympäri vuoden. Täällä tapaat kuuluisia ja tuntemattomia kasvoja, jotka kertovat sinulle heidän jokapäiväisestä elämästään. Tervetuloa tänne ja jaa arkeasi kanssamme! MARRASKUU 30 vuotta vaatetusalalla oltuani koen edelleen, että työni on opettavaista. Joka päivä saan tavata uusia ihmisiä, jotka tulevat ostamaan vaatteita itselleen tai lahjaksi jollekin läheiselle. Alussa kesti muutaman vuoden vakauttaa meidät täällä Huddinge Centrumissa, mutta nykyään näen usein tuttuja kasvoja, jotka palaavat tänne - ja jotka ovat tehneet niin jo vuosia. Työstä tulee hyvin henkilökohtaista, kun oppii tuntemaan kanta-asiakkaat ja heidän perheensä. Lopuksi haluaisin kiittää kaikkia teitä, jotka käytte ostoksilla tukemassa Huddingen paikallista kauppaa - ilman teitä emme selviäisi. Christian Hadodo, Huddinge Centrumin Collection of Brands -myymälän myymäläpäällikkö. LOKAKUU Hiukset ja meikki ovat kiinnostaneet minua 16-vuotiaasta asti. Se alkoi siitä, että autoin serkkujani ja ystäviäni heidän meikkaamisessaan, ja teen sitä edelleen. Kun meillä on tyttöjen illanviettoja, päädyn yleensä muotoilemaan heidän hiuksiaan ja meikkaamaan heitä - meikkaaminen on hauskaa! Huddinge Centrumissa sijaitsevassa myymälässämme on meikki-, hajuvesi- ja hiustenhoitotuotteita kaikenikäisille asiakkaille. Tervetuloa myymäläämme! Mathy Vincent, myyjä Kicksissä Huddinge Centrumissa. Katso video (FB): https://www.facebook.com/127172700680584/videos/804131273681919 SEPTEMBER Kun aloitin työt Intersportilla Huddingen keskustassa, tunsin heti vahvan kotiseudun tunteen. Rakastuin Huddingen vilkkaaseen pikkukaupungin keskustaan ja sen perinteisiin kauppoihin, joissa oli myös Tukholman mukavin asiakaskunta. Täällä vallitsee todella perhetunnelma, ja juuri kohtaamiset asiakkaidemme kanssa tekevät työstä täällä niin hauskaa. Se saa minut rakastamaan työtäni. Linda-Li Falkegrim, myymäläpäällikkö Intersportissa Huddingen keskustassa Yksi parhaista asioista työssäni Pagellessa on se, että saan tavata niin monia ihmisiä. Meillä on paljon paikallisia asiakkaita, jotka käyvät säännöllisesti ostamassa vaatteita eri tilaisuuksiin ja juhlapyhiin. Tutustutte toisiinne, ja on jännittävää seurata heitä sekä pienissä että suurissa elämäntapahtumissa. On hienoa, että meillä on niin kannustava asiakaskunta, joka osoittaa arvostavansa paikallista kauppaa. Matilda Thorell, myymäläpäällikkö Pagellessa Huddingen keskustassa ELOKUU 40 vuotta ammattiräätälinä työskennellyt Matilda Thorell pitää työtään edelleen hauskana ja palkitsevana. Vaatteiden parissa työskentely edellyttää hyvää laatutuntumaa ja silmää yksityiskohdille. Minulla on aiemmin ollut myymälöitä sekä Södermalmissa että Östermalmissa, ja vuodesta 2018 lähtien olen pyörittänyt liiketoimintaani täällä Huddingen keskustassa. Täällä työskentelevillä ihmisillä on monen vuoden kokemus, ja he voivat auttaa sinua sekä suurissa että pienissä asioissa - olipa kyse sitten lempifarkkujesi ompelemisesta tai juhlapuvun korjaamisesta. Tervetuloa meille! Romil Aho, Romil's Tailoring &amp; Dry Cleaning, Huddinge Centre Työssäni on hauskaa, mutta myös haastavaa tavata niin monia erilaisia ihmisiä. Usein asiakkaamme lähtevät matkoille, ja on jännittävää kuulla heidän matkasuunnitelmistaan. Monet ihmiset haluavat laukun myös koulua tai työtä varten. Päädyn myös ostamaan muutaman laukun itselleni, mutta en liikaa, kuten työni vuoksi voisi luulla! Tulevaisuudessa haluaisin lähteä roadtripille Yhdysvaltoihin ja tutustua eri paikkoihin - siellä on niin paljon nähtävää! Eloise Nordeman, Huddingen keskustassa sijaitsevan Accentin myymäläpäällikkö MARS Minulle ruoanlaitossa on kyse tunteista ja mielikuvituksesta - siitä, että minulla on tietoa siitä, miten yhdistää laadukkaat raaka-aineet herkullisiksi ruokalajeiksi. Juuri sitä olemme tehneet Casa Buongiornossa viimeiset 20 vuotta. Rakastan ruoanlaittoa ja sitä, että tarjoan vieraillemme erinomaista palvelua ja makuelämyksiä, jotka jäävät mieleen. Meillä on paljon palaavia vieraita, ja minulle se on osoitus siitä, että Huddingen asukkaat arvostavat työtämme. Chico Köprucu, Casa Buongiorno -ravintola Huddingen keskustassa Katso video: https://www</w:t>
      </w:r>
    </w:p>
    <w:p>
      <w:r>
        <w:rPr>
          <w:b/>
          <w:color w:val="FF0000"/>
        </w:rPr>
        <w:t xml:space="preserve">id 98</w:t>
      </w:r>
    </w:p>
    <w:p>
      <w:r>
        <w:rPr>
          <w:b w:val="0"/>
        </w:rPr>
        <w:t xml:space="preserve">SD-mies "Muslimeja pitäisi valvoa ja luoda uusia lakeja" 14:57 Olemme aiemmin kertoneet Bollnäsin kunnanvaltuuston jäsenestä Pär Norlingista, joka haluaa kieltää islamin kokonaan. Sanomalehti Hela Hälsingland on nyt seurannut asiaa ja todennut, että SD ei ole ehtinyt sulkea Norlingia pois. "Pär Norling on edelleen ruotsidemokraattien jäsen. SD:n puoluevaltuusto ei tehnyt viikonloppuna päätöstä mahdollisesta erottamisesta puolueesta. Asiasta ei koskaan keskusteltu. Se ei ollut edes esityslistalla. - Aivan oikein, sanoo lehdistöpäällikkö Martin Kinnunen. Pär Norlingin tapaus otetaan esille seuraavassa puoluevaltuuston kokouksessa marraskuun lopussa. Siihen ei ollut nyt aikaa." Norlingilla on omat käsityksensä siitä, miksi häntä ei ole vielä erotettu: "Kyllä, he eivät yksinkertaisesti uskalla erottaa minua" Norling kertoo myös massiivisesta tuesta, jota hän on saanut islamin kieltämisen puolesta: "Puoluetoverit eri puolilta Ruotsia ovat soittaneet ja tukeneet minua ja sanoneet, että jos minut erotetaan, he eroavat puolueesta. Monet ihmiset tukevat minua, sinun pitäisi tietää." Jos tämä väite pitää paikkansa, meillä on Ruotsin parlamentissa puolue, joka väittää olevansa demokraattinen, mutta jolla on todellisuudessa vahva sisäinen halu poistaa uskonnonvapaus. Vapaus, joka sisältyy ihmisoikeuksiin. "Se, mikä on sanottu, on sanottu. En kadu sanaakaan sanoistani. Muslimeja pitäisi valvoa ja luoda uusia lakeja." Pär Norling</w:t>
      </w:r>
    </w:p>
    <w:p>
      <w:r>
        <w:rPr>
          <w:b/>
          <w:color w:val="FF0000"/>
        </w:rPr>
        <w:t xml:space="preserve">id 99</w:t>
      </w:r>
    </w:p>
    <w:p>
      <w:r>
        <w:rPr>
          <w:b w:val="0"/>
        </w:rPr>
        <w:t xml:space="preserve">Elián González Elián González, syntynyt 6. joulukuuta 1993 Cárdenasissa, Matanzasissa, on kuubalainen poika, joka tuli maailman tietoisuuteen vuonna 2000, kun hänen isänsä Juan Miguel Gonzálezin Kuubassa asuvan isän ja hänen äitinsä Floridaan muuttaneiden sukulaisten (erityisesti Juan Miguelin setä Lazaro González) välinen huoltajuuskiista kehittyi poliittiseksi kysymykseksi Kuuban ja Yhdysvaltojen hallitusten välillä. Marraskuussa 1999 Eliánin äiti Elizabeth Broton oli ottanut poikansa mukaansa, kun hän ja joukko muita ihmisiä matkusti laivalla Kuubasta Floridaan. Vene upposi matkalla, ja suurin osa aluksella olleista hukkui, myös Eliánin äiti. Myöhemmin Elián päätyi Miamiin sukulaisten luo, jotka kieltäytyivät luovuttamasta häntä, kun hänen isänsä vaati poikansa palauttamista. Fidel Castro tuli henkilökohtaisesti mukaan isänsä puolelta nähtyään tapauksen materiaalin. Neuvottelut etenivät pian hallitustasolle, ja presidentti Clinton ilmoitti, että Yhdysvallat noudattaisi Kuuban kanssa tehtyjä luovuttamissopimuksia ja noudattaisi yhdysvaltalaisen tuomioistuimen päätöstä, jonka mukaan Eliánin ja hänen isänsä olisi yhdistettävä. Miamissa asuvat sukulaiset kieltäytyivät kuitenkin hyväksymästä tätä, ja 22. huhtikuuta 2000 poliisi vei pojan väkisin Miamissa sijaitsevasta talosta, jossa sukulaiset pitivät häntä. Toiminta sai laajaa julkisuutta. Heti vapautumisensa jälkeen Elián lennätettiin Washingtoniin tapaamaan isäänsä, joka oli matkustanut Yhdysvaltoihin yhdessä vaimonsa Nersy Carmenaten ja Eliánin sisarpuoli Hiannyn kanssa. Pian jälleennäkemisen jälkeen perhe lähti Yhdysvalloista. Siitä lähtien Elián on asunut isänsä kanssa Kuubassa. Fidel ja Raúl Castro ovat todistaneet hänen syntymäpäiviään useita kertoja. Elianista on myös elokuva A Family in Crisis - the Elian Gonzalez Story.</w:t>
      </w:r>
    </w:p>
    <w:p>
      <w:r>
        <w:rPr>
          <w:b/>
          <w:color w:val="FF0000"/>
        </w:rPr>
        <w:t xml:space="preserve">id 100</w:t>
      </w:r>
    </w:p>
    <w:p>
      <w:r>
        <w:rPr>
          <w:b w:val="0"/>
        </w:rPr>
        <w:t xml:space="preserve">Neuvon sinua olemaan vastaamatta puhelimeen tai tekstiviesteihin. On helpompaa, että hänen kauniisiin sanoihinsa ja rakkaudentunnustuksiinsa on helpompi vaikuttaa, jos olet hänen kanssaan tekemisissä. Tulkitsen sen tarkoittavan, että hän voi olla sinulle vaarallinen pitkällä aikavälillä. Pyydä tukea joltakulta ja varmista, että suojelet itseäsi.</w:t>
      </w:r>
    </w:p>
    <w:p>
      <w:r>
        <w:rPr>
          <w:b/>
          <w:color w:val="FF0000"/>
        </w:rPr>
        <w:t xml:space="preserve">id 101</w:t>
      </w:r>
    </w:p>
    <w:p>
      <w:r>
        <w:rPr>
          <w:b w:val="0"/>
        </w:rPr>
        <w:t xml:space="preserve">"Maahanmuuttajat ovat hyvinvoinnin ytimessä", sanoi Keskustan väistyvä puheenjohtaja Maud Olofsson äskettäisessä puheessaan Almedalenissa. Ulkomaalaissyntyisten taloudellista tukea (sosiaaliavustusta tai toimeentulotukea) käyttävien tilastojen mukaan tilanne on toinen. Tässä ovat 24 suurimman kunnan tuoreet luvut. Huomaa, että tämä koskee "ulkomailla syntyneitä". Ulkomaalaistaustaisia" koskevat samat tilastot näyttäisivät paljon huonommilta, mutta niitä ei ole laadittu, ja helvetti jäätyy luultavasti ennen kuin näemme kyseisen tilaston. Rahoitustukea koskevat tilastot julkaistaan vuosittain kesäkuun puolivälissä SCB:n verkkosivuilla. SCB:n julkaisukalenterin mukaan tilastot julkaistaisiin 17. kesäkuuta. Tänä vuonna tilastoja ei kuitenkaan julkaistu. SCB:n kanssa käydyn sähköpostikirjeenvaihdon jälkeen sain selville, että vain kansallinen terveys- ja hyvinvointivirasto julkaisee nämä tilastot tulevaisuudessa. Ongelmana on se, että Terveyden ja hyvinvoinnin laitos ei raportoi samalla tavalla kuin SCB. Otan yhteyttä Kansalliseen terveysvirastoon ja pyydän tilastoja, joista olen kiinnostunut ja joita he eivät ole julkaisseet. Saan epämääräisen vastauksen, että se on "suunnitteilla", että se julkaistaan "joskus syksyllä lomien jälkeen" ja että he eivät voi antaa päivämäärää... Onneksi Thoralf Alfsson etsi myös Kansanterveysviraston käsiinsä saadakseen nämä luvut. Thoralf ei ole vain bloggaaja vaan myös parlamentin jäsen, ja se on ilmeisesti kannattanut. Tilastot saapuivat kesken lomien. Tilastoja ei kuitenkaan ollut koottu samalla tavalla kuin SCB:n sivustolla, joten minun oli verrattava Socialstyrelsenin tilastoja vuodelta 2009 SCB:n tilastoihin selvittääkseni, miten minun pitäisi käsitellä vuoden 2010 tilastoja. Tällainen viranomaisten huijaus saa minut melko vihaiseksi, joten olen nähnyt hieman ylimääräistä vaivaa saadakseni tämän tilaston kasaan. Se, että kaikki tämä hässäkkä tapahtuu vain muutama kuukausi sen jälkeen, kun Bengt Westerberg on nimitetty "tutkimaan SCB:tä", ei tee minusta yhtään vähemmän raivostunutta. Minulla ei ole todisteita siitä, että Westerbergillä olisi ollut mitään tekemistä asian kanssa. Mutta on varmasti sattumaa, että näitä arkaluonteisia tilastoja on yhtäkkiä niin vaikea saada käyttöön sen jälkeen, kun tämä mies on tullut kuvaan. Eikö hän ole tehnyt Ruotsille tarpeeksi vahinkoa? Eikö hänet voisi sen sijaan nimittää kuvernööriksi jonnekin? Huom! Tuoreempia tilastoja, myös vuodelta 2011, on saatavilla täällä: Taloudellinen apu 1998-2011/ Voi hyvänen aika... teet mahtavaa työtä, Affe. Juuri tänä vuonna oli paljon ylimääräistä työtä, koska joku vallanpitäjä halusi mutkistaa asioita. Tinkimättömät tyypit. Niin, mutta ilmeisesti he eivät piilotelleet totuutta tarpeeksi... ...Benganin on kai korjattava tämä. Kansalaisille tiedottaminen, mitä paskaa se on? @ Hanif Bali , Joten jos Solnassa olisi tasaisempi ero ulkomaalaisten ja ruotsalaisten välillä, perustelisivatko he sitten, että kaikissa muissa 20 suurimmassa kunnassa on vakava yliedustus. Epäilen, että ette ole niin tyhmä, mutta voin kuvitella, että on vaikea pitää naama suorana ja huutaa, että jatkakaa massamaahanmuuttoa, se hyödyttää kaikkia!!!! Mieti asiaa, joskus on parempi olla hiljaa hanif... Olisi mielenkiintoista tietää, miten päädyit näihin lukuihin. Olen varma, että monet meistä haluaisivat tehdä samoin saadakseen lukuja omista kunnistaan. Oletteko tehneet oletuksia sisällyttääksenne "ulkomaalaistaustaiset" ihmiset???? Vai onko niin, että näitä ei ole sisällytetty kaavioihinne. Jos näin olisi, vertailu vääristyisi entisestään. Vain vuoden 2010 luvut ovat "hankalia" saada. Tuotan taulukot ja laskelmat itse käyttäen erilaisia tekniikoita. Hevosen työ on jo tehty. Jos jokin kunta kiinnostaa sinua, voin tuottaa sen nopeasti. Ei, ulkomaalaistaustaiset lapset (eli Ruotsissa syntyneet lapset, joiden molemmat vanhemmat ovat syntyneet ulkomailla) sisältyvät tässä tilastossa ruotsalaissyntyisten ryhmään. En ole tehnyt mitään oletuksia. Älä uskalla mennä sinne. Olisi myös mukava nähdä Avestan ja Borin tilastot.</w:t>
      </w:r>
    </w:p>
    <w:p>
      <w:r>
        <w:rPr>
          <w:b/>
          <w:color w:val="FF0000"/>
        </w:rPr>
        <w:t xml:space="preserve">id 102</w:t>
      </w:r>
    </w:p>
    <w:p>
      <w:r>
        <w:rPr>
          <w:b w:val="0"/>
        </w:rPr>
        <w:t xml:space="preserve">Digitaalinen markkinointiviestintä Nykyään voimme tavoittaa haluamasi ihmiset erittäin tarkasti. Mutta onko sinulla todella jotain mielenkiintoista kerrottavaa? Koska nykyään ei riitä, että löydät viestillesi sopivan henkilön. Sinun on annettava enemmän. Jotain, joka saa meidät tuntemaan. Menestyäksesi sinulla on oltava viesti ja sisältö, jota arvostetaan ja rakastetaan. Mutta vastineeksi saat nyt palkkioksi potentiaalisen asiakkaasi jakamattoman huomion. Vasta nyt olet merkityksellinen. Näyttämö on sinun - Tagging! Tervetuloa strategiseksi kumppaniksi lisää liiketoimintaa varten. Ajat, jolloin laaja markkinointi oli tie uusiin asiakkaisiin, ovat selvästi ohi. Jo pelkästään se, että yhä useammat ihmiset käyttävät mainosten estolaitteita, kertoo siitä, että monet ihmiset ovat vihdoin kyllästyneet harhaanjohtavaan mainontaan. Ja käsi sydämelle - emmekö me kaikki ole jo vähän kyllästyneet siihen? YKSI KUMPPANI MONILLE YRITYKSILLE NOGA auttaa brändinomistajia, sähköisen kaupankäynnin toimijoita, teollisuutta ja palveluyrityksiä saavuttamaan liiketoimintatavoitteensa. Teemme tämän luomalla johtolankoja, vahvistamalla brändejä ja edistämällä myyntiä. Tapaamme säännöllisesti asiakkaidemme kanssa yhteisen tarkastelun, analyysin ja tulevien aloitteiden suunnittelun merkeissä. Lue lisää siitä, miten autamme asiakkaitamme, kuten Anebyhusgruppen, LAGA ja Scandbio, saavuttamaan liiketoimintatavoitteensa. Asiakaspolun avulla varmistamme, että kohderyhmät saavat aina oikeat viestit oikeaan aikaan. Luomme ja toteutamme kampanjoita muun muassa Facebook-mainosten, Instagram-mainosten, Google-mainosten, Bing-mainosten, ohjelmallisten mainosten ja sähköpostimarkkinoinnin avulla. OPTIMOIMME KONVERSIOINTIA Terävien sisältöstrategioiden, hakukoneoptimoinnin (SEO) ja konversio-optimoinnin (CRO) avulla optimoimme asiakkaidemme verkkosivut houkuttelemaan oikeaa yleisöä ja ohjaamaan heitä kohti konversiota ja ostoa. Täällä työskentelemme myös sellaisten toimien parissa kuin tilaajien ja liidien hankkiminen ja kävijöiden houkutteleminen pysymään sivustolla pidempään. DIGITAALINEN MARKKINOINTIVIESTINTÄ Kohderyhmien TARKKUUDELLA. Nykyään voimme tavoittaa ne ihmiset, joiden kanssa haluat puhua kaikkein tarkimmin, suurella tarkkuudella. Mutta onko sinulla todella jotain mielenkiintoista sanottavaa heille? Onnistuaksesi olemaan relevantti, sinun on käytettävä älykästä Lead With Value -strategiaa sekä luovaa sisältöä, joka todella toimii. Mutta vastineeksi saat nyt palkkioksi potentiaalisen asiakkaasi jakamattoman huomion. Vasta nyt olet merkityksellinen. Näyttämö on sinun - Tagging!</w:t>
      </w:r>
    </w:p>
    <w:p>
      <w:r>
        <w:rPr>
          <w:b/>
          <w:color w:val="FF0000"/>
        </w:rPr>
        <w:t xml:space="preserve">id 103</w:t>
      </w:r>
    </w:p>
    <w:p>
      <w:r>
        <w:rPr>
          <w:b w:val="0"/>
        </w:rPr>
        <w:t xml:space="preserve">Kevätkääryleiden täyte resepti Rakastan kevätkääryleitä. Kokeilin omaa reseptiäni täytteelle, ja siitä tuli herkullista. Maukkaat kasvisruokakevätkääryleet, joissa on hieman pistelyä, juuri niin kuin pitääkin. :) Maukasta ja hyvä pitää pakastimessa. Helppo sulattaa Tässä resepti ihanille sämpylöille! Uskomattoman raikas ruokalaji, jonka voi todella täyttää millä tahansa, oman maun ja mieltymyksen mukaan, mutta annan reseptin mihin... Myös muut täytteet sopivat rullille Goi cuon - tuoreet rullat - on yhtä hyvää kuin keisarilliset rullat, mutta täysin eri tavalla. Tuoretta, maukasta ja terveellistä.</w:t>
      </w:r>
    </w:p>
    <w:p>
      <w:r>
        <w:rPr>
          <w:b/>
          <w:color w:val="FF0000"/>
        </w:rPr>
        <w:t xml:space="preserve">id 104</w:t>
      </w:r>
    </w:p>
    <w:p>
      <w:r>
        <w:rPr>
          <w:b w:val="0"/>
        </w:rPr>
        <w:t xml:space="preserve">Carl-Johan Ivarsson Kun entinen puolustusministeri ja päätoimittaja Ivar Vennerström nimitettiin Värmlannin läänin maaherraksi vuonna 1936, korkean viran sai todellinen värmlantilainen. Vennerström syntyi Värmlannissa, mutta tämä tunnus osoittaa myös, että hän oli hyvin vahvasti juurtunut alueelle, sillä kaikki hänen tunnetut esi-isänsä olivat sen rajojen sisäpuolella. Sukunimi juontaa juurensa kuvernöörin isoisän äidistä, joka kuului Wennerströmin seppäsukuun. Kirkonkirjoissa nimi kirjoitetaan yleensä näin, kun taas maaherra itse kirjoitti sen Vennerströmiksi. Ivar Vennerströmin sukujuuret on jo aiemmin tutkinut erittäin perusteellisesti Bo Cider Karlstadin siirtolaisrekisterissä vuonna 1988 Vennerströmin tyttären pyynnöstä. Sukutaulu löytyy siirtolaisrekisteristä, ja se oli tämän tutkimuksen lähtökohtana. Kerstin Risberg, Karlstad, on tutkinut Wennerströmin seppäsukua koskevia tietoja, ja ne ovat saatavilla siiderin tutkimuksen liitteenä. Arne Linnarudin ja Margit Olssonin Sunnen syntymä-, avioliitto- ja kuolinrekisterit vuosilta 1669-1793 ovat olleet korvaamattoman arvokkaita Sunnen esivanhempien tutkimisessa, ja ne ovat säästäneet paljon etsintää seurakunnan laajoista kirkonkirjoista. Olen myös käyttänyt Gunnar Almqvistin Fryksdalin hovin kirjoista tekemää erinomaista painettua yhteenvetoa, osa I 1602-1700 (1987), osa II 1701-1725 (1993), osa III 1726-1740 (1998), mutta sieltä ja muilta alueilta löytyy varmasti paljon lisää. Vennerströmin suora polveutuminen Jon Jonssoniin Järnskogista on edelleen ratkaisematon mysteeri. Tietoja hänestä sekä lisäyksiä merkinnän muihin osiin otetaan kiitollisena vastaan, mieluiten sähköpostitse. Lähdeviitteet: (hfl)= talon haastatteluluettelo, (åu)= ikä laskettu kuolintodistuksen mukaisesta iästä, (f,v,d) = tiedot tarkistettu syntymä-, avioliitto- ja kuolintodistuksesta. Vastaaja 1 Ivar Theodor Vennerström, syntynyt 11.9.1881 Edanessa, Brunskog sn, kuollut 13.6.1945 Karlstadissa. Karlstadin läänin kuvernööri. (Ivar Vennerström valmistui Karlstadista vuonna 1900 ja opiskeli Uppsalassa. Hän liittyi varhain nuorten työväenliikkeeseen. "Synnynnäinen kyky ja taipumus sanomalehtimiehen ammattiin johti hänet journalismiin. Hän aloitti uransa Upsala Nya Tidningin toimittajana 1903-1906. Sosiaalidemokraattinen nuorisoliike käytti häntä laajasti agitaatiotoiminnassaan. 1906 hän liittyi Luulajan Norrskensflammen-sanomalehden toimitukseen. Tämä asepalvelus liikkeessä kesti kaksi vuotta. Sen jälkeen hän siirtyi Karlstadin Värmlands Folkbladiin, ja kun tämä lehti suljettiin suurlakon aikana, hän teki muutamia ulkomaanmatkoja. 1912 hän siirsi toimintansa Ådaleniin, jossa hän Nya Norrland -lehden päätoimittajana saavutti nopeasti suuren suosion. Erinomaisen puhetaitonsa ja tyylikkään kynänsä ansiosta hänestä tuli nopeasti kasvavan työväenliikkeen kiistaton johtaja Ahvenanmaalla. Hän oli itse radikaali, ja tämä ketterä ja reagoiva työväestö toi hänet puolueen vasemmiston eturintamaan. Hänet valittiin Riksdagin toiseen kamariin vuonna 1914, ja pian hän herätti huomiota puheillaan parlamentin keskusteluissa. Vuonna 1911 hänet oli jo valittu puolueen johtoon. Kun puolue hajosi vuonna 1917, hän liittyi oppositioon ja oli yksi vasemmistopuolueen perustajista. Kun jälkimmäisestä tuli kommunistinen, Vennerström kuului niihin, jotka eivät voineet kieltää demokratian periaatteita. Hänet erotettiin ja hänestä tuli nyt yksi uuden vasemmistopuolueen johtavista miehistä. Kun viimeksi mainittu muutaman vuoden kuluttua yhdistettiin uudelleen sosiaalidemokraattisen puolueen kanssa, Vennerström oli yksi osallistujista" (Svenska Folkrörelser).</w:t>
      </w:r>
    </w:p>
    <w:p>
      <w:r>
        <w:rPr>
          <w:b/>
          <w:color w:val="FF0000"/>
        </w:rPr>
        <w:t xml:space="preserve">id 105</w:t>
      </w:r>
    </w:p>
    <w:p>
      <w:r>
        <w:rPr>
          <w:b w:val="0"/>
        </w:rPr>
        <w:t xml:space="preserve">Tiistai Tiistai on viikonpäivä, joka tulee maanantain jälkeen ja ennen keskiviikkoa. Klassisen määritelmän mukaan tiistai on viikon kolmas päivä, mutta sen jälkeen, kun kansainvälinen standardi otettiin käyttöön vuonna 1973, tiistai lasketaan viikon toiseksi päiväksi. [1] Sisällysluettelo - 1 Tiistai mytologiassa - 2 Tiistai kulttuurissa - 3 Katso myös - 4 Viittaukset - 5 Ulkoiset linkit Tiistai mytologiassa[muokkaa muokkaa] Pohjoismaissa tiistai on nimetty norjalaisen Tyr-jumalan (norjaksi Ti) mukaan. Tyr samaistetaan usein roomalaiseen sodanjumala Marsiin. Keskiajan Euroopassa tiistaita pidettiin sopivana päivänä sodan aloittamiseen, sillä se oli sodan jumalan päivä. Miekkailua ja muita sotaan valmistelevia toimia harjoitettiin yleensä myös tiistaisin. [2] Tiistai kulttuurissa[muokkaa] - Yhdysvalloissa päivää käytetään usein poliittisten vaalien, kuten Super Tuesday, presidentinvaalien ja kongressivaalien ("midterm elections") yhteydessä; - Rasvapäivän tiistai, paastosunnuntain jälkeinen tiistai, päivä, jolloin mannasuurimoita perinteisesti syödään; - Valkoista tiistaita kutsutaan pyhän viikon tiistaiksi, koska se oli paaston viimeinen päivä ja viimeinen päivä, jolloin voitiin syödä valkoisia jauhoja ja kananmunia ennen paastoa. Skånessa vietetään myös pannukakkupäivää, jolloin tehtiin pannukakkuja kaikille talonväelle. [1] - Tiistai-klubi oli salainen natsien vastainen yhdistys, jonka perusti vuonna 1940 kirjailija Amelie Posse. Klubin oli tarkoitus valmistautua ruotsalaiseen vastarintaliikkeeseen. Toisen maailmansodan aikana toimittajat ja kirjailijat osallistuivat klubiin protestina silloista yhtenäishallitusta vastaan. Tiistai-kerhon jäseniä olivat muun muassa Vilhelm Moberg, Pär Lagerkvist, Marika Stiernstedt ja Gustaf Stridsberg. [2] - Aiemmin tiistai oli UEFA Cupin ottelupäivä. - Nyt jo lakkautettu Euroopan jääkiekkoliiga käytti tiistaina ottelupäivää. - Tiistaisin Morrien kanssa on Mitch Albomin vuonna 1997 julkaistun, kriitikoiden ylistämän omaelämäkerran nimi. Katso myös[muokkaa] - Tiistain karjunta - Tiistaikeitto Viitteet[muokkaa] - ^ [a b] Ruotsin Akatemian sanakirja - ^ [a b] Nationalencyklopedin Ulkoiset linkit[muokkaa] - Wikimedia Commonsissa on tiistai-sanaan liittyvää mediaa.</w:t>
      </w:r>
    </w:p>
    <w:p>
      <w:r>
        <w:rPr>
          <w:b/>
          <w:color w:val="FF0000"/>
        </w:rPr>
        <w:t xml:space="preserve">id 106</w:t>
      </w:r>
    </w:p>
    <w:p>
      <w:r>
        <w:rPr>
          <w:b w:val="0"/>
        </w:rPr>
        <w:t xml:space="preserve">OAS1 on se, kun Anton irrottautuu ja soittaa soolona OAS-duostaan. Kaikki alkoi juoksumatolla Norjan Lillehammerissa ja lihavasta kappaleesta kuulokkeissa. Ajatus huonosta musiikista, jota klubilla aina soitettiin, sai hänet hikoilemaan entisestään. DJ-ura oli tosiasia - jonkun oli otettava vastuu! Kuuntele OAS Soundcloudissa DJ Iggy Popeda (yhteistyössä Creatin kanssa) vie sinut musiikkimatkalle maapallomme ympäri ja tuntemattomaan. Hän on aiemmin soittanut tangofestivaaleilla Norjassa ja vie sinut musiikilliselle matkalle maapallon ympäri ja tuntemattomaan. Hän on soittanut muun muassa tangofestivaaleilla Norjassa, katuruokatapahtumassa Helsingissä, mykkäelokuvakerhossa Tukholmassa sekä Iisalmen kävelytunnelin avajaisissa. Nyt hän saapuu Kökariin ja lupaa soittaa huolella valittuja vinyylejä - tule ja nauti matkasta! Vieraile Creatin nettisivuilla täällä Ajat: 24.8. klo 20.00 24.8. klo 22.45 25.8. klo 17.00, 19.00, 21.15, 22.45 Kesällä 2017 Ahvenanmaalta kotoisin oleva Staffan Lindström julkaisi itse tuottamansa debyyttialbuminsa "Du sköna nya värld" taiteilijanimellä Bromander. Popmuzik kirjoitti "Tuloksena on mukavaa 70-luvun tuoksuista kesäpoppia Hellströmin trumpetilla maustettuna", singlestä "Vargata kroken". Bromander luo sanoituksillaan ja musiikillaan toivosta ja epätoivosta oman musiikillisen universuminsa, joka koskettaa yleisöä. Kuuntele Bromanderia Spotifyssa Kun suljet silmäsi ja keskityt vain yhteen aistivaikutelmaan, kokemuksesta tulee vahvempi ja suurempi. Aistit laulun lämmön ja harmonian, omituiset pop-melodiat, liikunnalliset rytmit ja voimakkaan läsnäolon. The Hearing -nimimerkin takana on helsinkiläinen muusikko Ringa Manner. Päiväuneksija, romantikko, nörtti, rokkari ja musiikin harrastaja... Kuuntele The Hearing Spotifyssa Deeds on luova alusta, joka keskittyy luomaan suhteita avoimiin ja eteenpäin ajatteleviin yrityksiin, jotka haluavat avata ovia seuraavan sukupolven luoville mielille. Naiskollektiivi työskentelee ahkerasti saadakseen vähemmistöt mukaan taisteluun paremman ja kestävämmän tulevaisuuden puolesta. Musiikki on universaali kieli. Se on identiteetti. Se antaa meille toivoa, iloa, surua ja joskus sitä käytetään jopa selviytymiskeinona. Se luo muistoja, mutta se myös tuo ihmiset yhteen, ja meille se tuntuu yhtä tärkeältä kuin hengittäminen. Odotettavissa on laaja sekoitus kaikkia hiphop-genrejä ja sekoitus tulevaisuuden biittejä ja baile funkia. Uusilla julkaisuilla, klassikoilla ja undergroundilla he lupaavat luoda musiikkikokemuksen, jollaista ei ole ennen nähty. Roxy Jules tasapainoilee jyrkällä rajalla jonkin hyvin hauraan ja huokoisen sekä jonkin melua ja rohkeutta sisältävän välillä. Kappaleet perustuvat vääristyneisiin kitaroihin, elektronisiin rumpuihin, aavemaiseen sointiin ja Julie Runan vangitsevaan lauluun ja sanoituksiin. Roxy Jules haastaa kuulijat musiikillisella monimutkaisuudella, jossa kontrastit törmäävät jatkuvasti. Roxy Jules -nimen takaa löytyy tanskalainen muusikko, laulaja ja säveltäjä Julie Runa. Hänen musiikkiaan on kuvailtu The Killsin ja PJ Harveyn lemmenlapseksi. Musiikki puhuu omaa kieltään ja osoittaa, miten kauneus ja raaka voima voivat olla vuorovaikutuksessa parhaalla mahdollisella tavalla. Kuuntele Roxy Julesia Spotifyssa Malmö surf garage, näin voisi kuvailla Toi Letin musiikkia. Entinen trio, nyt kvartetti, tarjoaa soundin, joka heiluu ruohomaisen ja unikon, melun ja tarkkuuden välillä! "The Essential ToiLet" julkaistiin vuonna 2017 Rundgång Rekords -levyllä - ja se on juuri sellainen kuin nimikin kertoo: kokoelma-albumi. Jos et ole ennen nähnyt ToiLetiä korvillasi tai silmilläsi - pyydämme nöyrästi, ettet jätä tilaisuutta käyttämättä! Kuuntele Toi Let Spotifyssa Izabell tekee melodista hiphopia ja hänet tunnetaan rennosta flow'sta raskaiden bassobiittien päällä. Vuonna 2014 hän debytoi singlellä "Ka vet du", joka sisältyi elokuvan Haram soundtrackille. NRK P3 on kruunannut hänet maan parhaaksi naisräppäriksi. 2015 hän julkaisi debyytti-EP:nsä.</w:t>
      </w:r>
    </w:p>
    <w:p>
      <w:r>
        <w:rPr>
          <w:b/>
          <w:color w:val="FF0000"/>
        </w:rPr>
        <w:t xml:space="preserve">id 107</w:t>
      </w:r>
    </w:p>
    <w:p>
      <w:r>
        <w:rPr>
          <w:b w:val="0"/>
        </w:rPr>
        <w:t xml:space="preserve">Käännös: Alexander Stagnell alkuperäisteosten "Ontologie/logologie", "Sens" &amp; "Rhétorique ou espace/temps" jälkeen teoksessa Barbara Cassin's L'archipelel des idées, Paris, Éditions de la Maison des sciences de l'homme, 2014, 23-27, 29-34 &amp; 41-49. Kustantajan luvalla. Sen jälkeen kun Hegel väitti filosofian historiaa käsittelevissä luennoissaan, että sofistit olivat antiikin mestareita, olemme nähneet lukemattomia vastaavia yrityksiä palauttaa näiden parjatun viisauden opettajien maine niin retoriikan kuin filosofian alalla. Usein, erityisesti retoriikassa, tämä johtaa siihen, että platonilainen tuomio sofistiikasta ja filosofiasta käännetään ylösalaisin: sofistien väitetysti tietorelativistiset ja arvohiljaiset teesit saavat arvoa korostamalla platonisen ideaopin mahdottomuutta. Yksi tämän lukutavan huonoista puolista on se, että siinä suhtaudutaan edelleen sofistiikkaan ja retoriikkaan platonilaisena ongelmana, joka välittyy meille Platonin hylkäämisen ja filosofian historiografian kautta. Vastapainona tälle suuntaukselle on ranskalainen filosofi, filologi ja filosofi Barbara Cassin (s. 1947), jonka teosten ansiosta Cassin voi lukea sofisteja, erityisesti Gorgiasta, vakavasti esiaristoteelisessa ja esiplatonisessa kontekstissa, johon eivät kuulu sofistien ajattelun kaksi tärkeintä hyökkäystä, Platonin keksimä retoriikka ja Aristoteleen esittämä ristiriidan laki. Näin ensimmäisen ja toisen sofistiikan välillä voidaan todeta selkeä sukulaisuus sekä teorian että käytännön osalta, mikä mahdollistaa sofistien omien tekstien perusteella paitsi retoriikan ja filosofian välistä ristiriitaa koskevan historiankirjoituksen muuttamisen myös nykypäivän aristoteelisen retoriikan kyseenalaistamisen. Cassinin lukemissa sofistiikasta Gorgiaksen logiikka voi siis vakavasti haastaa filosofian ontologian, ja sofistinen etiikka kykenee vastustamaan filosofian intentionaalista dittoa. Haastamalla sen hierarkian, jonka filosofia itse on luonut alalleen, sofistinen ajattelu voi johtaa, Cassinia itseään lainatakseni, siihen, että filosofian fysiikka, se, mitä puhe osoittaa, antaa tilaa puheen synnyttämälle sofistiselle politiikalle. Koska Cassin toimii pikemminkin filosofian kuin retoriikan alalla, hänen työnsä tarjoaa myös mahdollisuuden erilaiseen, vivahteikkaampaan käsitykseen retoriikasta, erityisesti kysymyksessä retoriikan suhteesta nykyfilosofiaan. Cassinin tapa korostaa sofistiikan ja sitä kautta retoriikan poliittisia näkökohtia tekee hänen teoksestaan erittäin mielenkiintoisen luettavan suhteessa nykypäivän eurooppalaiseen poliittiseen ajatteluun, kun pyritään löytämään uusia yhteyksiä ja tulkintoja retoriikan alalle. Ajattelen tässä yhteydessä ehkä erityisesti sitä, miten Cassinin kiinnostus poliittiseen suhteessa psykoanalyysiin ja Jacques Lacaniin tuo hänet lähelle poliittisen filosofian virtaa, jota Yannis Stavrakakis on kutsunut lacanilaiseksi vasemmistoksi ja johon kuuluvat muun muassa Slavoj Žižek, Alain Badiou, Cornelius Castoriadis, Judith Butler sekä Ernesto Laclau ja Chantal Mouffe. Huolimatta Cassinin suuresta ja laajasta sofistiikkaa käsittelevästä työstä hänellä, kuten monilla muillakin ranskankielisillä retoriikan tutkijoilla, on melko vähäinen asema muuten anglosaksikeskeisessä retoriikan tutkimuksessa. Häneen viitataan hyvin harvoin amerikkalaisessa keskustelussa sofistiikasta, vaikka Cassinin uusien ja usein omaperäisten lukutapojen sofisteista ja heidän konfliktistaan filosofien kanssa pitäisi olla erittäin kiinnostavia tämän perinteen kannalta. Myöskään ruotsalaisen ja skandinaavisen retoriikan tutkimuksen vaikutusta ei todennäköisesti voi pitää muuna kuin vähäisenä. Mutta jos hänen vaikutuksensa retoriikan alalla on maailmassa vähäinen, se on sitäkin suurempi filosofiassa, ja silloin ehkä erityisesti ranskankielisessä filosofiassa. Alain Badioun kanssa tehdyn pitkäaikaisen yhteistyön lisäksi hänen teoksiaan esiintyy niinkin erilaisten ajattelijoiden kuin Slavoj Žižekin, Jean-François Lyotardin ja Bruno Latourin viittauksissa ja keskusteluissa. Barbara Cassinin kääntäminen skandinaaviselle yleisölle on harvoin ollut sopivampaa, sillä hän on saanut viime vuosina ansaittua huomiota kotimaassaan Ranskassa laajasta ja vaikutusvaltaisesta työstään.</w:t>
      </w:r>
    </w:p>
    <w:p>
      <w:r>
        <w:rPr>
          <w:b/>
          <w:color w:val="FF0000"/>
        </w:rPr>
        <w:t xml:space="preserve">id 108</w:t>
      </w:r>
    </w:p>
    <w:p>
      <w:r>
        <w:rPr>
          <w:b w:val="0"/>
        </w:rPr>
        <w:t xml:space="preserve">Micro-needling Micro-needling on edistynyt fraktionaalinen neulaushoito, joka lisää ihon kollageenituotantoa. Dermapen-hoito edistää luonnollisten elastisten ainesosien uutta tuotantoa, jota voidaan verrata fraktiolaserhoidon vaikutukseen, mutta sen toipumisaika on lyhyempi. Hoitomenetelmä on myös perusteellisempi kuin mikrodermahionta ja kemiallinen kuorinta. Milloin EPN-mikroneulaushoito on sopiva? EPN:ää käytetään pääasiassa seuraavien indikaatioiden hoitoon: - Veltostunut ja ikääntyvä iho - Ryppyjä ja juonteita - Hyperpigmentaatio / Melasma - Tumma iho, akne - Laajentuneet ihohuokoset - Arvet - mukaan lukien aknearvet, kirurgiset arvet ja palovammat - Milia, Keratosis Pilaris - Raskausarvet - Hiustenlähtö Miten hoito suoritetaan? Mikroneulaushoidossa 12 steriiliä kertakäyttöneulaa luo ihoon jopa 1300 mikrokanavaa sekunnissa. Hoidettavista oireista riippuen neulat menevät eri syvyyksiin ihon sisään. Mikrokanavien ansiosta aktiiviset aineet, kuten hyaluronihappo, pääsevät syvälle ihoon, ja niillä on luonnostaan ihon kollageenin muodostumista stimuloiva vaikutus. Hoito suoritetaan mahdollisimman vähän epämukavuutta aiheuttaen, ja syvempiä hoitoja varten voidaan haluttaessa käyttää puudutusvoidetta. Tätä ei kuitenkaan aina suositella, koska itse hoidolla voi olla hieman heikompi vaikutus, koska iho nukutetaan liikaa ja hoitajan on vaikea nähdä, miten iho reagoi. Tästä sovitaan tietenkin hoidon yhteydessä sen mukaan, mikä tuntuu oikealta. Hoito itsessään on melko nopea ja kestää noin 5-10 minuuttia käsiteltyä aluetta kohti. Hoitojen määrä vaihtelee sen mukaan, mitä haluat hoitaa, mutta yleensä optimaalisten tulosten saavuttamiseksi tarvitaan 5-6 hoitokertaa noin 4-8 viikon välein. Monet näkevät tuloksia jo ensimmäisen hoidon jälkeen. Kestävämpiä tuloksia saadaan 3-6 hoidon jälkeen. Miltä EPN Microneedling -hoito tuntuu? Tämä on tietysti hyvin yksilöllistä, ja siihen vaikuttavat sekä kipukynnyksesi, ihotyyppisi että hoitotyyppisi. Meillä on kuitenkin aina täysi kontrolli hoidostasi ja suora yhteys sinuun, jolloin voit kertoa meille, miltä hoito tuntuu, ja mukauttaa sitä sen mukaan, mikä sopii sinulle parhaiten. Hoito voi kirvellä ja polttaa ihoa hieman. Miten iho muuttuu hoidon jälkeen? Ihosi kunto paranee edelleen seuraavien 6-12 kuukauden aikana hoitojakson jälkeen ja yhdessä suositeltujen ihonhoitotuotteiden kanssa. Päivä 1 - Odota, että se on enemmän tai vähemmän turvonnut ja punertava. Hoidon määrä on hyvin yksilöllinen ja riippuu siitä, kuinka aggressiivinen hoito on (eli kuinka syvälle mennään). Kaikki asiakkaat eivät koe turvotusta. Päivä 2: Punainen tai vaaleanpunainen sävy voi jäädä, ja sitä voidaan usein verrata hyvin lievään auringonpolttamaan. Turvotus voi joissakin tapauksissa olla hieman selvempi toisena päivänä. Päivä 3: Ihon sävy voi vielä muuttua, mutta sen pitäisi nyt ehdottomasti palata normaaliin väriin. Turvotus laskee. Hoidon jälkeen on tärkeää, ettet koske kasvoihisi liikaa (bakteerivaara). Mitä minun tulisi pitää mielessä mikroneulaushoidon jälkeen? Vältä seuraavia asioita ensimmäisten 4-5 päivän aikana hoidon jälkeen: vältä suoraa UV-altistusta (aurinko tai solarium) Vältä meikkiä alueella 12 tunnin ajan. Käytä puhtaita pyyhkeitä ja puhtaita tyynyliinoja seuraavina päivinä. Täyteaine, Botox tai muut voimakkaat kehittyneet ihohoidot tai -tuotteet Intensiivinen liikunta Muut ihohoidot alueella (esim. kuorinnat, voimakkaat naamiot jne.) Voimakkaat ihonhoitotuotteet (esim. retinoli, aha-hapot) Liian kuuma suihku, kylpy tai sauna Uiminen meressä tai uima-altaassa Suihkurusketus Välttääksesi ihosi liiallista aktivoitumista suosittelemme taukoa kehittyneiden AHA-, BHA- tai PHA-pitoisten ihonhoitotuotteiden tai retinoidien kanssa 7 päivän ajan hoidon jälkeen. Terapeuttisi opastaa sinua siinä, miten voit hoitaa ihoasi parhaiten hoidon jälkeen. Käytä mikroneulausasiantuntijan suosittelemaa korkeaa aurinkosuojaa (spf 50). Milloin näen hoidon tulokset? Jokaisella ihmisellä on yksilöllinen paranemisprosessi, mikä tarkoittaa, että tulokset ovat erilaisia eri ihmisillä. Suosittelen aina hoitojaksoa parhaiden tulosten saavuttamiseksi. Jotkut näkevät tuloksia jo yhden hoidon ja noin 7 päivän kuluttua, toiset saattavat tarvita pidempään.</w:t>
      </w:r>
    </w:p>
    <w:p>
      <w:r>
        <w:rPr>
          <w:b/>
          <w:color w:val="FF0000"/>
        </w:rPr>
        <w:t xml:space="preserve">id 109</w:t>
      </w:r>
    </w:p>
    <w:p>
      <w:r>
        <w:rPr>
          <w:b w:val="0"/>
        </w:rPr>
        <w:t xml:space="preserve">Karjakuljetus Omalla karjakuljetuksellamme voimme taata terveydentilamme tilallesi asti, kuljetuksessa on erilliset laatikot, mikä helpottaa yhteiskuljetusta useammalle tilalle. Kuljetamme omaa karjaamme , näin tarjoamme parhaan mahdollisen bioturvallisuuden ja karja toimitetaan meidän terveystilanteessa.Meillä on lupa kuljettaa pitkien etäisyyksien kuljetuksia ja meillä on kokemusta toimituksista Baltian maihin ja Manner-Eurooppaan. Olemme Graham Edwards -perävaunujen jälleenmyyjä, laadukkaita eläinkuljetuksia Yhdistyneen kuningaskunnan hintoihin. Ne ovat vankkoja kuljetusvälineitä, jotka selviytyvät vaikeista olosuhteista, ja niillä on markkinoiden suurin kuormatila 189x488 metriä. Perävaunussa on 16 tuuman pyörät, jotka antavat erittäin vakaan ajon. On tietenkin olemassa pienempiä malleja sekä lampaiden kuljetukseen tarkoitettuja kaksikerroksisia malleja. Ota yhteyttä saadaksesi tarjouksen ja lisätietoja. 16ft TRI saapuva V49 sivuaskelmat varapyörät 2019 GET 16FT Tri axle 120000 + alv Saatavana kotiin välitön toimitus 4.87L x 1.90W (16ft x 6ft3") 3500kg HUOM!!!! Vain Graham Edwards Trailers voi tarjota tämän kokoisia eläinkuljetuksia, markkinoiden laajin kuormatila (6ft3 "= 1.9m) 16" pyörillä rungon ulkopuolella, mikä antaa erittäin vakaan ajon. Purkamista helpottaa se, että eläimet voivat kääntyä ympäri ja kävellä ulos kuljetuksesta sen sijaan, että ne pakotettaisiin peruuttamaan. Vain GE-perävaunuissa... "slam shut" seinien välissä, sulkeminen on nopeaa ja tehokasta ilman monimutkaisia lukkoja ja se voidaan avata ulkopuolelta.(turvallinen eläinten käsittely) Seinän välissä ei mene alaspäin, niin on tilaa hyvälle olkipedille, ja se on säädettävissä 30 cm välein Eläinten mukavuus parhaimmillaan!!! Integroidut jatkoportit lastausrampille , ne ovat aina käyttövalmiina , niitä ei tarvitse irrottaa ja ripustaa perävaunun ulkopuolelle ! Alumiiniset roiskesuojat ja sivuportaat kestävät kovia päiviä maatilalla. Korkea katto 2.13 sopii hevosille 2 x väliseinät Integroidut jatko-ovet lastausrampille varapyörät 120000kr +m 16Ft saatavana kaksiakselisena ja kolmiakselisena alkaen 110000kr Saatavana kaksi- ja kolmiakselisena 487L x 190B (16ft x 6ft3") 3500kg 1.82 tai 2.13 korkea Markkinoiden levein kuormatila (6ft3"= 1.9m) 16" pyörät rungon ulkopuolella, mikä antaa erittäin vakaan ajon. Purkamista helpottaa se, että eläimet voivat kääntyä helposti ja ilman stressiä. "Slam shut" seinien välissä, sulkeutuu nopeasti ja tehokkaasti ilman hankalia lukkoja ja voidaan avata ulkopuolelta (turvallinen eläinten käsittely) Seinän välissä ei mene alaspäin, jolloin on tilaa hyvälle olkisängylle ja on säädettävissä 30cm välein Eläinten mukavuus on parhaimmillaan !!!! 2 x seinien välissä ylimääräiset portit lastausrampille varapyörät Todella iso eläinkuljetus 20FT "custom build" 145000 +m Kuormatila 6.00m x 1.90m ehdoton suurin markkinoilla kokonaispaino 3500kg 1.82 korkea 3 X "slam shut" seinien välissä, sulkeutuu nopeasti ja tehokkaasti ilman hankalia lukkoja ja voidaan avata ulkopuolelta.(turvallinen eläinten käsittely), niin siellä on 4 x karsinat 1.50 x 1.90 ! Välillä seinä ei mene alas pohjaan niin on tilaa hyvä olkisänky ja on säädettävissä 30cm välein Eläinmukavuus parhaimmillaan !!!! Markkinoiden levein kuormatila (6ft3"= 1,9m), 16" pyörät rungon ulkopuolella, mikä takaa erittäin vakaan ajon. Purkamista helpottaa se, että eläimet voivat kääntyä helposti ilman stressiä. 3 väliseinää 2 x kaksiosainen sisäänkäyntiovi (yksi edessä yksi takana) led-valot sisällä (x4) ja ulkona ylimääräiset portit lastausrampille varapyörät 18ft karja (mittatilaustyönä) 3500kg 140,000kr + ALV markkinoiden suurin kuormatila 550L x 190B (18ft x 6ft3") markkinoiden levein kuormatila (6ft3"= 1.9m) 16" pyörillä rungon ulkopuolella, mikä antaa erittäin vakaan ajon. "slam shut" seinän välissä, sulkeminen on nopeaa ja tehokasta ilman hankalia lukkoja, ja se voidaan avata ulkopuolelta.(</w:t>
      </w:r>
    </w:p>
    <w:p>
      <w:r>
        <w:rPr>
          <w:b/>
          <w:color w:val="FF0000"/>
        </w:rPr>
        <w:t xml:space="preserve">id 110</w:t>
      </w:r>
    </w:p>
    <w:p>
      <w:r>
        <w:rPr>
          <w:b w:val="0"/>
        </w:rPr>
        <w:t xml:space="preserve">Heräsin aivan liian myöhään, söin pitkän aamiaisen ja katsoin aamulla nelosella uutisia, joissa lahjakas Elisabet Frerot korvasi Tilden. Monta tuntia myöhemmin olin kuntosalilla ja olin päättänyt kokeilla soutulaitteen epäpyhää kauhua. Tein 20 kovaa minuuttia (itse asiassa ennätys minulle), sitten 15 minuuttia maksimaalista ylämäkeä juoksumatolla ja sitten 10 uuvuttavaa minuuttia selkä- ja vatsaharjoituksia pallolla. Puh...Sitten H tai minä emme osanneet laittaa ruokaa, joten oli vuorossa käynti rakkaassa "toisessa keittiössämme" - Ahaanthai. Kuuman keittomme jälkeen makoilemme nyt täällä vaikeassa thaimaalaisessa koomassa ja ainoa asia, mitä voimme tehdä, on naputella tietokoneitamme =)Hyvää sunnuntaita!Muita blogeja thaimaalaisesta ruoasta, sydämentykytyksestä, liikunnasta, oi, miten mukavaa! :o) Vähän vaaleanpunaista piristää mitä tahansa keittiötä! :o) GymGlam/Caroline Nilsson Hyvää treeniä!!! Jo pelkkä lukeminen väsyttää... Toimittaja, joka kirjoittaa romaania isolla R:llä, viettää aikaa maailman parhaiden ystävien ja perheen kanssa, kuuntelee kotijumalaansa The Tough Alliancea, käy ostoksilla viimeisiä annoksiaan ruotsalaisessa vaateketjussa, joka alkaa H:lla, juo punaviiniä, syö leivonnaisia ja nauttii kehonsa rääkkäämisestä kivikovalla liikunnalla. Ja hän rakastaa - niitä, jotka ovat rakastamisen arvoisia.</w:t>
      </w:r>
    </w:p>
    <w:p>
      <w:r>
        <w:rPr>
          <w:b/>
          <w:color w:val="FF0000"/>
        </w:rPr>
        <w:t xml:space="preserve">id 111</w:t>
      </w:r>
    </w:p>
    <w:p>
      <w:r>
        <w:rPr>
          <w:b w:val="0"/>
        </w:rPr>
        <w:t xml:space="preserve">Torstaina 30. marraskuuta kuningas vastaanotti neljä uutta suurlähettilästä Tukholman kuninkaanlinnassa järjestetyssä audienssissa. Mento Sweden viettää tänä vuonna 10-vuotisjuhlaansa, ja sen arvioidaan tavoittaneen 10 000 nuorta huumetorjuntatyöllään. Seminaari "Mikä on roolimalli?" oli Hjulstaskolanissa pidetyn seminaarin otsikko... Kirjankustantaja Bertil Ekerlid luovutti tänään kuninkaallisessa palatsissa kuninkaan audienssilla 100 000 kruunun suuruisen shekin kuningas Carl XVI Gustafin säätiölle, joka on perustettu... Ecpat ja Ruotsin oikeusviranomainen järjestivät maanantaina 27. marraskuuta tiedotuskonferenssin lasten kaupallisesta seksuaalisesta hyväksikäytöstä. Kuningatar on Ecpat-järjestön suojelija, ja hän piti sekä avajais- että päätösjuhlan.... Hänen korkeutensa kuningas luovutti tänään Tukholman Rotaryklubin 80-vuotisjuhlassa Tukholmassa kaksi valmennusstipendiä Göran Bergmanille Vallentunasta ja Karwan Farajille Göteborgista. Samaan aikaan... Liettuan pääministeri Gediminas Kirkilas toivotettiin tervetulleeksi Tukholman kuninkaanlinnaan maanantaina 27. marraskuuta, jolloin hän sai audienssin kuninkaalta. Tiistai-iltana kuningas ja kuningatar järjestivät Tukholman kuninkaanlinnassa illallisen valtiopäivien jäsenille. Kuningaspari ja kruununprinsessa aloittivat illan toivottamalla kaikki jäsenet tervetulleiksi palatsiin. Kuningas ja kuningatar osallistuivat maanantai-iltana 20. marraskuuta Tukholman konserttitalossa järjestettyyn hyväntekeväisyyskonserttiin. Konsertti järjestettiin väkivallan ja/tai seksuaalisen hyväksikäytön uhriksi joutuneiden lasten hyväksi.... Maanantaina 20. marraskuuta HM Kuningas osallistui ilmavoimien Nordex-suurharjoitukseen, joka järjestetään useilla paikkakunnilla Etelä-Ruotsissa. Lyhyen vierailun jälkeen Såtenäsissä kuningas ja joukko ilmavoimien... Kuningatar avasi 18. syyskuuta Göteborgin uuden elokuvateatterin Bergakungen. Hän vieraili myös maailmankulttuurin museossa ja ihmiskauppaa käsittelevässä näyttelyssä Latvian pääministeri Aigars Kalvitis sai kuninkaan vastaanoton Tukholman kuninkaanlinnassa 15. marraskuuta. Prinssi Eugenin mitali - erinomaisesta taiteellisesta saavutuksesta - myönnettiin 14. marraskuuta 2006 seuraaville: taidemaalari Nils Kölare keraamikko Kenneth Williamsson teollinen muotoilija Jacob Jensen , Tanska arkkitehti... Neljä uutta suurlähettilästä luovutti kuninkaalle valtakirjansa 9. marraskuuta. Liettuan suurlähettiläs Remigijus Motuzaz on aiemmin toiminut Liettuan opetusministerinä (2005-2006) sekä... Torstaina 2. marraskuuta kuningas vieraili merivoimien viimeisessä harjoituksessa Tukholman saaristossa. Vierailu alkoi komentoalus HMS Visborgilla ja jatkui korvetilla HMS Kalmar, jossa...</w:t>
      </w:r>
    </w:p>
    <w:p>
      <w:r>
        <w:rPr>
          <w:b/>
          <w:color w:val="FF0000"/>
        </w:rPr>
        <w:t xml:space="preserve">id 112</w:t>
      </w:r>
    </w:p>
    <w:p>
      <w:r>
        <w:rPr>
          <w:b w:val="0"/>
        </w:rPr>
        <w:t xml:space="preserve">ovat kauneimmat, hauskimmat ja oudoimmat kirjaimet, joita voitte kuvitella. Voit rekisteröityä ja ladata omia kirjaimiasi, laatia suosikkilistoja ja paljon muuta. Designspongen aakkoskilpailussa kilpailtiin mielikuvituksellisista, kauniista ja selvästi erilaisista kirjaimista.</w:t>
      </w:r>
    </w:p>
    <w:p>
      <w:r>
        <w:rPr>
          <w:b/>
          <w:color w:val="FF0000"/>
        </w:rPr>
        <w:t xml:space="preserve">id 113</w:t>
      </w:r>
    </w:p>
    <w:p>
      <w:r>
        <w:rPr>
          <w:b w:val="0"/>
        </w:rPr>
        <w:t xml:space="preserve">Käännyin ympäri ja katsoin ulos keittiön ikkunasta. Kyllä, pimeys oli jo laskeutunut kylään. Katulampun keltaisessa valossa näin tihkusateen. Jäisinkö siis sisälle vai lähtisinkö kävelylle, jota niin kipeästi tarvitsin? Ei ollut mitään syytä epäröidä, joten laitoin heti tuulitakit ja lämmittävän talvitakin päälleni. Ahvenanmaalainen, joka asuu lähellä merta, on tietysti tottunut sateeseen ja tuuleen. Loppujen lopuksi tämä oli kuin leuto tuulahdus verrattuna siihen, mitä isoisäni on varmasti kokenut purjelaivoilla valtamerillä ollessaan. Kun kävelin reippaasti pimeän koulurakennuksen ohi, ajattelin kulunutta viikonloppua. Vaikka oli vasta maanantai, se tuntui silti hieman kaukaiselta. Ehkä tämä tunne johtui siitä, että vieraileva rakkaani ei ollut enää täällä saarella? Hänen kanssaan oli ollut ihanat pari päivää. Erityisesti tuon ihanan lauantain tunteet maistuivat varmaan vieläkin hieman makealta, kun yritin muistella kaikkia pieniä yksityiskohtia. Kaikki arkiset huolet olivat tuntuneet katoavan. Oli käyty mukavasti yhdessä kaupungin paremmista kahviloista ja hieman myöhemmin Micke Björklundin ravintolassa Smakbynissä. Kun otetaan huomioon, miten kylläisiksi olimme molemmat tulleet runsaasta ja maukkaasta joulupöydästä, oli vaikea uskoa, ettemme olleet onnistuneet maistamaan kaikkia tarjottuja herkkuja. Ennen jälkiruokaa olin miettinyt, pitäisikö minun syödä vähän enemmän mitä tahansa alku- tai pääruokaa. Onneksi en tehnyt niin ja menin finaaliin valittamaan pienistä jälkiruokalautasista. Hetkeä myöhemmin lautanen tuntui edelleen hyvin suurelta ja täynnä liian monta herkkua, jotta siitä olisi voinut lähteä. Minut herätti mattoajatuksistani henkilö, joka kulki ohitseni uudella asuinalueella. Siellä oli rivi postilaatikoita, ja kun laskin katseeni, luulin näkeväni kadulla postikortin. Osoitteen puoli ylöspäin sateessa ja todennäköisesti se oli joulukortti. Pitäisikö minun pysähtyä ja tutkia sitä? Ei. Ohikulkijan silmissä näyttäisi varmaan oudolta, jos alkaisin käyttäytyä oudosti siellä postilaatikoiden luona. Muiden ihmisten postiin ei pidä koskea. Kävelin eteenpäin hidastamatta vauhtia. Mutta en voinut lakata ajattelemasta tuota korttia. Olisiko minun pitänyt pysähtyä ja yrittää löytää oikea postilaatikko? Oliko postinkantaja pudottanut sen? Tai ehkä postia noutava henkilö oli pudottanut sen? No, joku näkee sen pian, ajattelin. Mutta tietysti oli aika pimeää, ja ehkäpä se puhaltaisi pois? Ehkä sade pilaisi osoitteen, eikä se koskaan saavuttaisi vastaanottajaa... Pitäisikö minun sitten kääntyä takaisin? Ei, olin jo kävellyt muutaman sata metriä. Kävelin eteenpäin sateessa. Se oli yksi tavallisista kävelyreiteistäni, ja tietysti noudattaisin suunnitelmaani ja kävelisin sen tavalliseen tapaan. Eikö minun olisi joka tapauksessa pitänyt yrittää löytää oikea laatikko, pohdin. Olihan oikeassa kädessäni taskulamppu, jonka avulla löytäisin varmasti oikean postilaatikon ilman suurempia ongelmia. Joulukortti, no, olin päättänyt, että se oli joulukortti, saattoi merkitä paljon vastaanottajalle. Olihan mahdollista, että tämä oli ainoa joulukortti, jonka henkilö sai. Miltä tuntuisi, jos se ei saapuisi? Kaipaisiko henkilö sitä? Oletteko ihmetelleet, miksi tänä vuonna ei ollut korttia? Ei enää! Vaikka olin kävellyt ainakin puoli kilometriä pidemmälle, käännyin takaisin. Aloin hiljalleen voida paremmin. Kun olin melkein postilaatikoiden jonossa, jonka olin ohittanut kymmenen minuuttia aiemmin, tapasin naisen koiran kanssa. Ehkä hän oli löytänyt kortin ja tallentanut sen? Vai oliko se jo räjähtänyt, enkä koskaan saisi tietää, miten se meni? Seuraavana hetkenä näin jotain makaavan märällä asfaltilla. Mikä se oli? Se oli ikään kuin taivutettu maasta ylöspäin kaaressa. Tietenkin se oli kortti! Kosteus oli saanut sen muuttamaan muotoaan. Taskulampun valossa näin, että -</w:t>
      </w:r>
    </w:p>
    <w:p>
      <w:r>
        <w:rPr>
          <w:b/>
          <w:color w:val="FF0000"/>
        </w:rPr>
        <w:t xml:space="preserve">id 114</w:t>
      </w:r>
    </w:p>
    <w:p>
      <w:r>
        <w:rPr>
          <w:b w:val="0"/>
        </w:rPr>
        <w:t xml:space="preserve">Burgasin matkaopas Mustanmeren rannikolla sijaitseva Burgas on Bulgarian neljänneksi suurin kaupunki, jossa on lähes 200 000 asukasta. Sillä on suuri historiallinen arvo, sillä se syntyi alun perin antiikin roomalaisen Deultumin kaupungin seuraajana. Debeltin kylä on nykyään se, mitä muinaisesta kaupungista on jäljellä. Se sijaitsee 25 km sisämaassa Burgasista ja on vierailun arvoinen. Burgasissa on pitkiä rantapätkiä, mutta läheisissä rannikkokaupungeissa on puhtaampia rantoja. Voit kuitenkin tehdä pitkiä virkistäviä kävelylenkkejä kaupungin mustilla rannoilla, joita pääasiassa bulgarialaiset käyttävät. Burgasilla on paljon tarjottavaa vierailijoilleen. Jos matkustat kesällä, voit nauttia suositusta hiekkafestivaalista. Tunnetut taiteilijat eri puolilta maailmaa rakentavat hämmästyttäviä hiekkaveistoksia tietyn teeman pohjalta. Käynti arkeologisessa museossa täydentää tietovarastojasi pronssikaudesta ja Rooman valloitukseen asti ulottuvasta ajasta ja antaa sinulle myös tauon kaupungin kuumilta kaduilta. Burgas tarjoaa laajan valikoiman kulttuuritapahtumia. Erityisesti kesäisin kävijöiden on mahdollista nauttia monista festivaaleista, teatteriesityksistä ja muusta. Pelkästään elokuussa 2010 kaupungissa järjestetään viisi suurta musiikkitapahtumaa. Jos haluat vain istua ja nauttia merinäköalasta kylmän oluen kera, voit vierailla "The Bridgellä". Tämä on itse asiassa laituri, joka on ääriään myöten täynnä kahviloita ja baareja. Jos otat lapsesi mukaan Bulgarian-matkallesi, voit vierailla kaupungin pohjoispuolella sijaitsevassa ratsastuskoulussa. He vuokraavat sekä hevosia että poneja. Tai anna lasten juosta ylimääräinen energia pois The Sea Gardenissa. Ihana puisto kukkulalla lähellä rannikkoa. Jos energiaa on vielä jäljellä, käy jättimäisessä Burgasinlahdessa. Anna heidän katsella kaikkia isoja laivoja, jotka saapuvat tai lähtevät. Nyt lasten pitäisi olla jo valmiina nukkumaan, ja voit viettää ansaittua aikaa itseksesi. Ehkä nauttia parvekkeellasi, josta avautuu näkymä auringonlaskuun? Aurinko, kylpylät ja kylpylät Ruoka ja juoma Asioita, joita ei kannata jättää väliin!</w:t>
      </w:r>
    </w:p>
    <w:p>
      <w:r>
        <w:rPr>
          <w:b/>
          <w:color w:val="FF0000"/>
        </w:rPr>
        <w:t xml:space="preserve">id 115</w:t>
      </w:r>
    </w:p>
    <w:p>
      <w:r>
        <w:rPr>
          <w:b w:val="0"/>
        </w:rPr>
        <w:t xml:space="preserve">Itse asiassa mitään ei ollut puhetta ensimmäisestä päivästä lähtien. Ei tainnut olla Davidin suuri suosikki, kun hän lauloi puvussa Mellotissa. Tässä hän kuitenkin osoitti, miten monipuolinen hän on. Jon Henrik Fjällgren ei ollut kaukana perässä. On mukavaa, että Norrland ja pohjoiset vuoret saavat esikuvan. Olisin kuitenkin halunnut nähdä jonkun tytöistä finaalissa. Joka tapauksessa, kaksi arvokasta finalistia ja arvokas voittaja. Se on hieman outoa. Meillä on kaksi niin sanottua supervaltaa, ja molemmat puhuvat paskaa Ruotsista. Mikä on ongelma? TT:n ja SVT:n mukaan venäjänkielinen uutissivusto Haqqin on nyt julkaissut artikkelin, jossa sanotaan, että Ruotsi on luopumassa uuden koronaviruksen torjunnasta ja että ruotsalaiset ovat siinä käsityksessä, että virus ei uhkaa ihmisiä, kertoo SVT News. Siinä näytetään viime vuonna otettuja kesäkuvia, ja se sisältää väitettyjä ruotsalaisten rakettien lausuntoja, joiden mukaan Ruotsi oli vapaa ja että venäläisten urheilijoiden pitäisi tulla tänne, koska urheilutapahtumia kuullaan tavalliseen tapaan. Hän kirjoittaa myös, että sairaat lääkärit työskentelevät sairaaloissa tavalliseen tapaan. Artikkelia on tähän mennessä lukenut 300 000 ihmistä. Nyt ihmettelen, onko joku idiootti kirjoittanut tämän vai onko tämä lähetetty korkeammilta venäläisiltä tahoilta. Ja mitä he haluavat saada siitä? Niin kauan kuin tällaisia artikkeleita kirjoitetaan, Coronania ei saada hävitettyä. Sitten on ihmisiä, jotka aikovat vittuilla Ruotsille. Mutta miksi nämä niin sanotut supervallat haluavat vittuilla Ruotsille? Onnistummeko liian hyvin? Elämäni menee ylös ja alas. Juuri nyt se on alhaalla. Kaiken takana ei ole mitään laskelmoitua, se vain valtaa minut. Monien mielestä paskasta tulee minulle vuori, joka murtuu päiviksi. Varsinkin jos siihen on lisätty useita paskoja asioita päällekkäin. Sitten voin kävellä Stecolidin kanssa kehossani päiväkausia. Joo, tiedän. Stecolid ei ole hyvä. Mutta se näyttää olevan toinen asia, joka auttaa. </w:t>
      </w:r>
    </w:p>
    <w:p>
      <w:r>
        <w:rPr>
          <w:b/>
          <w:color w:val="FF0000"/>
        </w:rPr>
        <w:t xml:space="preserve">id 116</w:t>
      </w:r>
    </w:p>
    <w:p>
      <w:r>
        <w:rPr>
          <w:b w:val="0"/>
        </w:rPr>
        <w:t xml:space="preserve">Tänään treenasimme Kristianille ja saimme niin hyvää apua, kuten aina! Jokaisella harjoituskerralla Melvin pääsee yhä paremmin "kehykseen", ja tehostamme harjoittelua hitaasti mutta varmasti. Eniten keskitytään siihen, että se saa kontaktin tasaiseksi, työntää tasaisesti takajalkojaan ja työskentelee selän kautta. Ensimmäinen palapelin pala, joka on todella loksahtanut paikalleen, on vasen ravi, jossa se tuntuu nyt yhtä hyvältä ja "varmalta" kuin ennen tätä tahatonta lepoa. Täysin kehyksessä ja mukavasti kosketuksissa. Minusta tuntuu myös, että voin laskeutua satulaan ja istua sen selkään parhaiten vasemmanpuoleisessa kanttorissa. Trabissa hän on enemmän vauhdissa ja kontaktissa, mikä vaikeuttaa myös sitä, että minun on vaikeampi olla täysin vakaa. Tiedän, että olen kirjoittanut aiemmin, että kaadun ylävartalollani helpommin eteenpäin raviurheilussa, kun hän lähtee liikkeelle, ja minusta tuntuu, että teen niin joskus nytkin. Yritän siis todella miettiä omaa asentoani ja pysyä mahdollisimman vakaana, jotta Melvin voi mukautua minun istuimeeni, enkä minä hänen istuimeensa. Tänään yritimme myös hieman parantaa muotoa vasemmassa kanttorissa ja tuntea hieman korkeamman muodon (ei kuitenkaan niin kerättynä), hän tuntui niin mukavalta ja antoi mukavaa tukea myös siinä! Oikea kanttori, joka on aina ollut heikompi, on tietysti edelleen heikompi, mutta tänään sain paremman tuntuman kaariin ja käden tukemiseen. Luulen, että hän on työntänyt niskaansa ja horjunut, mutta tänään hän oli parempi. Joten se edistyy koko ajan, mikä on erittäin hauskaa! Huomenna saamme taas apua Kristianilta, olen niin kiitollinen siitä ja siitä, että hän on niin sitoutunut! Ehkä liian aikaista sanoa nyt, mutta tunnetko saavasi mitään hyötyä kaikesta ratsastuksesta, jota teit loukkaantumisen aikana verrattuna ennen loukkaantumista?</w:t>
      </w:r>
    </w:p>
    <w:p>
      <w:r>
        <w:rPr>
          <w:b/>
          <w:color w:val="FF0000"/>
        </w:rPr>
        <w:t xml:space="preserve">id 117</w:t>
      </w:r>
    </w:p>
    <w:p>
      <w:r>
        <w:rPr>
          <w:b w:val="0"/>
        </w:rPr>
        <w:t xml:space="preserve">Vuodet vierivät eteenpäin pian tulee kolme vuotta siitä kun poikamme menehtyi syöpään 😢 Olemme niin onnellisia siitä että on meidän lääkkeemme ikävöintiä vastaan hän on ollut jo 5 vuotta lapsenlapsen aika karkaa .Joten tänään olemme tehneet yhdessä käsitöitä ja leiponeet . Minä ja aviomies askartelemme tavalliseen tapaan, hän tekee joulutähtiä ja minä kynttilöitä, joissa on juuriaihe :) Olemme myös olleet lämpimällä ja mukavalla matkalla pakenemassa hieman joulukuun pimeyttä . Ja tänään meille on kutsuttu vieraita ihmisiä syömään kanssamme :) Ja ne teistä, jotka ovat seuranneet minua pitkään, tietävät, miten hauskaa minulla on kattaa pöytä kotona .</w:t>
      </w:r>
    </w:p>
    <w:p>
      <w:r>
        <w:rPr>
          <w:b/>
          <w:color w:val="FF0000"/>
        </w:rPr>
        <w:t xml:space="preserve">id 118</w:t>
      </w:r>
    </w:p>
    <w:p>
      <w:r>
        <w:rPr>
          <w:b w:val="0"/>
        </w:rPr>
        <w:t xml:space="preserve">Tarinankerronta artikkelin muodossa Henkilöstö-, ammatti- tai uutislehden artikkeli ei ole mikä tahansa tarina. Aikajärjestys ei välttämättä ole oikea. Kokouksia ei tarvitse kertoa yksityiskohtaisesti. Lehdistötiedotteet ovat puolivalmiita tuotteita, jotka vaativat kriittistä tarkastelua ja hyväksyntää. Koulussa meille opetettiin, että ennen kirjoittamisen aloittamista on tehtävä dispositio. Nykyisten tekstinkäsittelyohjelmien ja niiden leikkaa ja liitä -toimintojen ansiosta monet ihmiset istuvat alas ja kirjoittavat ja kirjoittavat ja ajattelevat, että järjestys ja yleinen ulkoasu ratkaistaan myöhemmin. Uskon kuitenkin, että useimmiten teksti hyötyy siitä, että miettii huolellisesti aineistoa ja sitä, mitä haluaa sanoa, ennen kuin varsinainen kirjoittaminen alkaa. Ensinnäkin sinun on rajattava aihe huolellisesti. Tämä pätee useimpiin artikkeleihin, mutta ehkä erityisesti teknisempiin artikkeleihin. Jotta et ajautuisi sivuraiteille, artikkelin perusajatus tai tarkoitus on pidettävä mielessäsi koko ajan kirjoittaessasi. Teknologiakirjoittajien yleinen sudenkuoppa on se, että laitteen käytännön käyttöä ja hyötyjä käsittelevä artikkeli ajautuu yhtäkkiä laitteen rakennetta koskevaan keskusteluun (tai päinvastoin). Toimittajat aloittavat usein konkreettisesta ja siirtyvät abstraktiin, yksinkertaisesta vaikeaan, suurista tapahtumista pieniin. Tapahtumien kohdalla kronologia voi usein olla hyödyllistä (paitsi johdannossa, jossa olisi korostettava lopputulosta, seurausta). Artikkeleissa, joissa kerrotaan ihmisten mielipiteitä, esimerkiksi haastattelussa tai kokousraportissa, mielipiteitä voidaan jossain määrin pitää tapahtumina. Tärkeimmät ja vaikutuksiltaan merkittävimmät tuodaan ensin esiin, mutta myös mielipiteiden vaihdon kronologiaa voidaan hyödyntää, kunhan siitä ei tule tylsää jokaisen yksittäisen mielipiteen esittelyä. Vaihtele suoran ja epäsuoran lainauksen välillä. Journalististen tekstien pitäisi vastata kysymyksiin mitä, kuka, milloin, missä, miten ja miksi. Yleissääntönä on, että uutisjutussa tärkeimmät asiat on asetettava etusijalle ja vähiten tärkeät asiat viimeiseksi, mikä voi olla hyödyllistä, jos juttu on kirjoitettava nopeasti. Se on sitten helppo ylittää lopusta. Pidemmissä tutkivissa artikkeleissa voi kuitenkin olla hyödyllistä poiketa tästä säännöstä. Joskus sinun on palattava aiempaan väitteeseen, tehtävä yhteenveto ja tehtävä johtopäätöksiä. Kun talouslehden toimittajaa pyydetään raportoimaan konferenssista tai kokouksesta, tehtävä voidaan antaa jollekin, joka tuntee kokouspöytäkirjat. Tämä voi olla hyvässä ja pahassa. Artikkelista voi tulla tylsä ja muodollinen. Sen sijaan, jos olet onnekas, kyseinen henkilö on taitava poimimaan pöytäkirjasta sen, mikä on hyödyllistä. Ne, jotka tarvitsevat tiukkoja minuutteja, voivat saada niitä. Toiset, jotka haluavat ehkä saada selville tärkeimmät keskustelunaiheet ja niiden vaikutukset yritykseen, tarvitsevat painokkaamman artikkelin. Täällä tärkeintä on pitää matalaa profiilia. Et voi sisällyttää kaikkia keskustelunaiheita. Sinun ei tarvitse ottaa sitä kronologisesti esityslistan mukaan. Pikemminkin on hyödyllistä kirjoittaa johdanto, jossa tuodaan esiin tärkein päätös tai korostetaan erityisen terävää mielipidettä. Usein on mahdollista osoittaa tiettyjä mielipiteitä useille henkilöille samanaikaisesti tai esittää eri osapuolten mielipiteitä ryhmässä. On kuitenkin tietenkin aina tärkeää olla puolueeton ja olla pelkäämättä toistamasta jopa sen puolen hyvin muotoiltuja argumentteja, jota ei ehkä itse kannata. Käytä suoraa lainausta elävöittämään esitystä. Pöytäkirjat ovat muuten täynnä epäsuoria puheenvuoroja. Älä myöskään anna byrokraattisen kirjoitustyylin värittää tekstejäsi passiivi-, substantiivi- ja partitiivimuodoilla. Mieti myös, mikä on kiinnostavaa lukijalle, jolla ei välttämättä ole samaa viitekehystä kuin kokouksen osallistujilla. Joskus tarvitaan paljon taustatietoa, ja joskus osallistujien kannalta vähiten tärkeä kohta voi olla lukijalle tärkein. Kirjallinen muoto voi sekä helpottaa että vaikeuttaa. Yritysten ja viranomaisten lähettämät lehdistötiedotteet sisältävät usein paljon arvoonsa kuulumatonta tietoa. Sopivan valinnan tekemiseen saatetaan tarvita juuri sitä tietoa, joka on niin hyvin sisällytetty julkaisuun. Ennen tällaisten tietojen välittämistä muille on velvollisuus</w:t>
      </w:r>
    </w:p>
    <w:p>
      <w:r>
        <w:rPr>
          <w:b/>
          <w:color w:val="FF0000"/>
        </w:rPr>
        <w:t xml:space="preserve">id 119</w:t>
      </w:r>
    </w:p>
    <w:p>
      <w:r>
        <w:rPr>
          <w:b w:val="0"/>
        </w:rPr>
        <w:t xml:space="preserve">7 päivän kuluttua. Kun heräsin, luulin, että oli normaali päivä, mutta olin väärässä, ihmiset ovat täysin epäluotettavia! Hyvä, että voin luottaa vain itseeni. Kuvittele herääväsi näillä kasvoilla 40 vuoden ajan! Asiat, joita ajattelen paljon juuri nyt:Täytän 40 vuotta 11 päivän päästä! Pitäisikö minun tehdä jotain muuta elämässäni, jotain enemmän, teenkö sitä mitä haluan, mitä kasvoilleni on tapahtunut, mitä minun pitäisi tehdä eniten juuri nyt (anteeksi tämä pinnallisuus.) Mitä minun pitäisi ajatella juuri nyt:2.Luonnosesitykseni lavastusta varten, jonka teen teatteriin tänä syksynä...Olenko kirjoittanut tästä tarpeeksi, kerroin eilen eräälle teatterissa työskentelevälle henkilölle (huomaa!), että teen "tämän lavastuksen".Hän kertoi minulle, että sitä ei sanota niin, vaan lavastus. Vinkki sinulle, jos aiot puhua lähitulevaisuudessa lavastuksesta ja näyttämösuunnittelusta, olisinpa tiennyt. Sanotko edes leikkiä? 3.Piirrän kirjan, miten se toimii? 4.Tänään aion kaivertaa osia minun ja Estherin näyttelystä, miksi?Sitten lähden Malmöhön perjantaiaamuna. 5.Aito ennustaja -podcastini vieras on tulossa huomenna iltapäivällä, mutta ensin menen Kivik Marketissa järjestettävään kokoukseen, jossa käsitellään ennustaja-asemaa. Tämä Kivikin markkinoiden kanssa on unelmien täyttymys. Toinen hyvin jännittävä ehdotus, jonka olen saanut, on mennä Bakuun, Azerbaidžaniin ja työskennellä ennustajana tänä kesänä, "kieli ei ole ongelma, opit nopeasti...". Sanoin tietenkin kyllä. 6.Minun on saatava studio hyvin nopeasti,mutta silloin tuntuu kuin sitoisin itseni enkä olisi vapaa tekemään kaikkea haluamaani, koska olen jo nyt enkä vieläkään tee kaikkea haluamaani. 7.Veroilmoitukseni, oikeastaan ainoa asia, joka tulee päähäni noin 50 minuutin välein, paperini ovat sekaisin, haaveilen, että ulko-ovi on auki joka ilta. 8.Mitä aion tehdä sinä päivänä, kun täytän 40 vuotta, useat lähisukulaiset ovat kysyneet minulta, itse ajattelin hieman botoxia, prinsessakakkua, mdma:ta, nyyttejä, mutta minun on kuitenkin ilmoitettava vain kaksi päivää sen jälkeen ja pidettävä lavaesitys, joten minun on ehkä ajateltava konservatiivisesti.</w:t>
      </w:r>
    </w:p>
    <w:p>
      <w:r>
        <w:rPr>
          <w:b/>
          <w:color w:val="FF0000"/>
        </w:rPr>
        <w:t xml:space="preserve">id 120</w:t>
      </w:r>
    </w:p>
    <w:p>
      <w:r>
        <w:rPr>
          <w:b w:val="0"/>
        </w:rPr>
        <w:t xml:space="preserve">Lähetetty 29 Helmikuu - 2012, 18:51 Lähetetty Yleinen Tunne hieman hidas tänään, vaikka pidän menossa ja liikkuvat samaan aikaan. Treenaan, teen töitä, mutta samaan aikaan tunnen itseni väsyneeksi ja vaisuksi. Olen huomannut, että suihkussa seisoo nykyään erityisen pitkään, eikä siellä ole mitään, mikä tuntuisi rasittavalta. Muuten kamppailen tällä hetkellä kaiken kanssa. Aamulla aikaisin herääminen vaikuttaa osaltaan siihen, miltä se tuntuu. Kun lähtee pois töihin ja törmää vain sanomalehtimieheen ja vartijaan matkalla kaupungin läpi, niin tietää aina, että aikaisemmin ei halua nousta aamulla. Taidan olla tavallaan vain ihminen? Sitä on joskus vaikea hyväksyä. Haluan vain tuntea joka päivä, että elämä pelaa. Haluat jatkaa työtäsi ilman huolia ja ongelmia. Haluat treenata kuin huippu-urheilija ja syödä samalla hyvin. Haluat tehdä unelmistasi totta ja mieluiten ilman ponnistelua. Tällä hetkellä kamppailen kaikenlaisten asioiden kanssa, enkä saa paljon vastinetta, ainakaan vielä. Se, mikä saa minut kuitenkin taistelemaan, on se, että uskon, että kaikki on myöhemmin paremmin ja että saavutan sen, minkä puolesta taistelen. Minulla ei oikeastaan ole paljon unelmia. On muutamia asioita, jotka haluan korjata tässä elämässä, ja uskon myös, että saan ne lopulta tehtyä. Kunhan vain jatkan taistelua. Kaikissa ajatuksissa siitä, miten niitä voisi haluta, ajattelen, etten voi koskaan saada mitään sitä pientä ylimääräistä ilman kovaa yrittämistä. Ehkä ne ovat hyviä, koska sinä varmasti annat asioille enemmän arvoa. Toivon silti, että elämä hymyilee pian taas. Tiedän, miltä se tuntuu, kun se tapahtuu, ja se on mahtavaa. Minun on vain ensin toteutettava unelmani. Sitten se tuntuu hyvältä juuri silloin, kun se tapahtuu, ja kun kaikki tapahtuu, se tuntuu paremmalta kuin koskaan ennen. Niin... Lähetetty 29 Helmikuu - 2012, 08:33 AM Lähetetty Yleinen Se on yleensä 28 päivää helmikuussa, mutta tänä vuonna se on karkausvuosi niin sitten se on 29. Onko se, kun ne ovat karkausvuosi, että nainen voi kosia myös. Ei aavistustakaan, mutta luulen, että se on niin....Vai onko se vain tänään perinteen mukaan ja blaa blaa...No onhan se kuitenkin. Tänään on vuosi 2012, ja silloin kuka tahansa voi kosia milloin tahansa. Sen mukaan, mitä minä ajattelen, ja uskon, että on muitakin, jotka ajattelevat niin. Eilen oli pitkä päivä, ja minulla oli paljon tekemistä. Sain sen valmiiksi vasta myöhään illalla. Tänään on joka tapauksessa harjoittelua. Ensin minun on kuitenkin tehtävä töitä, ja se on juuri nyt vaikeaa. Lähetetty 28 Helmikuu - 2012, 12:49 PM Lähetetty Yleinen Tämän ihanan auringon alla olen ratsastus minun bussi, joka on yhtä sininen kuin taivas. HMMM.. Minun on ehkä hiukan parannettava runouttani? Mukava olla jo kotona joka tapauksessa. Tuntuu melkein kesältä. Aurinkoista, mukavaa ja melko lämmintä. Olen energinen, ja tämä siitä huolimatta, että olen herännyt aamuneljältä, mutta se johtuu varmaan siitä, että on upea auringonpaiste. Minulla on nyt muutakin tekemistä, joten jutellaan myöhemmin. Lähetetty 28 Helmikuu - 2012, 05:00 Lähetetty Yleistä Hyvää huomenta ! Se nousi taas aikaisin. Täynnä uutta energiaa olen nyt tullut suihkusta ja valmistaudun tämän päivän töihin. Neljä päivää kovaa työtä ja sitten taas matkaan. Tiedän, että töissä on tullut lomalista siitä, miten niitä voisi pitää tänä kesänä. En muista tarkalleen, milloin saan, mutta se on minulle loppukesästä. Ainakin tänä vuonna se on neljä viikkoa peräkkäin. Viime vuonna jaoin ne koko vuodelle. 2010 minulla oli kuusi viikkoa peräkkäin maaliskuun alusta alkaen (2010). Olin Thaimaassa kolme näistä kuudesta viikosta. Sitten ne tuntuivat hyvin pitkältä vuodelta, jonka jälkeen oli paljon työtä, joten jos joskus päätän olla pitämättä lomaa kesällä uudelleen, loman jakaminen koko vuodelle olisi luultavasti parempi vaihtoehto. Tänä vuonna teen kuitenkin sen, mitä useimmat ihmiset tekevät. Neljä viikkoa kesällä. Lähetetty 27 Helmikuu - 2012, 22:24 Lähetetty Yleinen Oli hyvä päivä vapaaksi. Sain paljon aikaan. Olen tehnyt kaiken, mitä halusin tehdä herätessäni tänä aamuna. Todella tyytyväinen. Muutaman tunnin ajan tänä iltana olen itse asiassa istunut...</w:t>
      </w:r>
    </w:p>
    <w:p>
      <w:r>
        <w:rPr>
          <w:b/>
          <w:color w:val="FF0000"/>
        </w:rPr>
        <w:t xml:space="preserve">id 121</w:t>
      </w:r>
    </w:p>
    <w:p>
      <w:r>
        <w:rPr>
          <w:b w:val="0"/>
        </w:rPr>
        <w:t xml:space="preserve">Avainsana "häkkilintu" johtaa tänne. Kurt Vonnegutin romaani, katso Burfågel (romaani). Lintuhäkki keskikokoisille ja suurille papukaijoille. Lintuhäkki on häkki, joka on tarkoitettu lintujen pitämiseen lemmikkeinä. Häkki on yleensä valmistettu jonkinlaisesta metallista, kuten ruostumattomasta teräksestä, mutta myös puuta ja muita materiaaleja käytetään. Lintujen turvallisuuden vuoksi materiaalin on oltava myrkytöntä. Materiaalin vahvuus ja häkin koko on sovitettava häkissä pidettävään lintuun. Suuret linnut tarvitsevat suurempia häkkejä, papukaijat ja muut linnut, joilla on vahva nokka, tarvitsevat häkkejä, jotka ovat rakenteeltaan tukevia ja joiden metallitangot ovat liian paksuja katkeamaan. Todella suuria lintuhäkkejä kutsutaan lintuhuoneiksi. Häkkilintujen pitoa kutsutaan lintukasvatukseksi. Lentävät linnut voivat loukkaantua, jos niiden annetaan liikkua vapaasti sisätiloissa, esimerkiksi lentämällä ikkunoihin ja kattotuulettimiin tai laskeutumalla liesitasoille. Sisätiloissa irrallaan olevat linnut voivat olla ongelma, vaikka niiden siivet olisi leikattu eivätkä ne voisi lentää, sillä huonekalut, johdot ja muut esineet voivat olla vaarallisia syödä tai pureskella. Useimmat lemmikkeinä pidettävät linnut eivät ole täysin kesyjä, joten niillä on luonnolliset vaistonsa, minkä vuoksi niiden käyttäytymistä voi olla vaikea ennustaa ja hallita. Lemmikkilinnut ovat usein niin pieniä, että lintuhäkki on hyvä ratkaisu näihin ongelmiin. Kansallisella maatalousvirastolla on vähimmäissäännöt häkin pienuudesta, mutta lintujen hyvinvoinnin vuoksi suurempi häkki voi joskus olla tarpeen.</w:t>
      </w:r>
    </w:p>
    <w:p>
      <w:r>
        <w:rPr>
          <w:b/>
          <w:color w:val="FF0000"/>
        </w:rPr>
        <w:t xml:space="preserve">id 122</w:t>
      </w:r>
    </w:p>
    <w:p>
      <w:r>
        <w:rPr>
          <w:b w:val="0"/>
        </w:rPr>
        <w:t xml:space="preserve">Tervetuloa Låssmedjan AB:hen Höganäsissa Maanantai-Torstai 12.00-17.00 Perjantai 12.00-16.00 Muut päivät suljettu Tervetuloa Låssmedjan AB:hen Höganäsissa - Henkilökohtaista palvelua tarjoava kauppa! Låssmedjan AB on yritys, jolla on laaja asiantuntemus ja monen vuoden kokemus kaikentyyppisistä lukoista ja avaimista. Yritys on toiminut 90-luvulta lähtien. Asiakkaamme vaihtelevat suurista yrityksistä pieniin yksityishenkilöihin. Pidämme erittäin tärkeänä ja keskitymme siihen, että asiakkaamme ovat tyytyväisiä valitsemaansa lukkoon ja toimintaan. Voimme auttaa sinua lähes kaikessa lukkojen ja turvallisuuden alalla. Tuotteet Myymme lukitusjärjestelmiä, sylintereitä, kahvoja, kulunvalvontajärjestelmiä, kassakaappeja, vanhoja avaimia jne. Verkkoluettelo Soita numeroon 042-34 07 07 07 Palvelut Voimme auttaa sinua kaikessa avainten/autonavainten kopioinnista korjauksiin ja huoltoon. Ota yhteyttä Aukioloajat ma-ti 12.00-17.00 perjantai 12.00-16.00 muut päivät suljettu</w:t>
      </w:r>
    </w:p>
    <w:p>
      <w:r>
        <w:rPr>
          <w:b/>
          <w:color w:val="FF0000"/>
        </w:rPr>
        <w:t xml:space="preserve">id 123</w:t>
      </w:r>
    </w:p>
    <w:p>
      <w:r>
        <w:rPr>
          <w:b w:val="0"/>
        </w:rPr>
        <w:t xml:space="preserve">Haluamme, että tunnet olosi mukavaksi ja turvalliseksi, kun tulet luoksemme. Sinut vastaanottavat kokeneet hammaslääkärit, hammashoitajat ja hammashoitajat, jotka Lue lisää! tarjoamme yhdessä sinulle korkealaatuista hammashoitoa rentouttavassa ja stressittömässä ympäristössä. Klinikka on nykyaikaisesti varustettu, ja käytämme digitaalisia röntgensäteitä, jotka ovat ympäristöystävällisempiä ja joiden säteilyannos on huomattavasti pienempi kuin perinteisten röntgensäteiden. Yleishammaslääketieteellä tarkoitetaan kaikenlaista "tavanomaista hammashoitoa", kuten tutkimuksia, paikkauksia, purentasuojia, juurihoitoja, parodontiitin hoitoa, limakalvovaurioiden hoitoa, kruunuja ja siltoja jne. Hoito meillä alkaa aina täydellisellä tutkimuksella, joka muodostaa perustan jatkohoidon suunnittelulle. Jos lisähoitoa tarvitaan, annamme aina kustannusarvion ehdotetusta hoidosta. Akuutti hammashoito Hammassärky, kirvely tai vaurioitunut hammas/täyte ei ole kivaa. Soita meille, niin yritämme järjestää sinulle tapaamisen mahdollisimman pian. Yleensä voimme tarjota samana päivänä tai seuraavana päivänä. Hammaslääkärit suorittavat suuontelon kirurgiset toimenpiteet itse klinikalla. Yksinkertaisia kirurgisia toimenpiteitä suorittavat molemmat hammaslääkärimme ja monimutkaisempia tapauksia Lue lisää! suorittavat suukirurgit, joille annamme lähetteen Göteborgin keskustassa. Poistamme muun muassa viisaudenhampaita, leikkaamme vakavia hampaiden menetyksiä, poistamme juurimätää ja limakalvomuutoksia sekä teemme implanttileikkauksia. Implantit ovat hampaiden korvikkeita. Tämä tarkoittaa, että menetetyt tai vakavasti vaurioituneet hampaat voidaan korvata titaaniruuvilla, joka asennetaan leukaluuhun. Titaaniruuvi toimii sitten uutena "juurena", johon voimme kiinnittää hammaskruunun. Saat hampaan, joka on kiinnitetty aivan kuten omat hampaasi. Voimme korvata yksittäisen hampaan tai kokonaan hampaattoman leuan. Tämä on erittäin hyvä hoito, mutta se edellyttää, että pidät hyvää huolta suuhygieniasta. Käytämme Nobel Biocare -yhtiön todistetusti toimivia hammasimplantteja.ESTEETTINEN HAMMASHUOLTO Voimme auttaa sinua korvaamaan rikkinäiset, vinot tai värjäytyneet hampaat posliinikruunuilla tai viilunpäällysteillä. Nämä ovat yksilöllisesti valmistettuja Lue lisää! hammasteknikko ja liimataan omiin hampaisiin. Voimme myös korvata amalgaamitäytteet muilla materiaaleilla, kuten hampaanvärisellä komposiitilla (muovitäytteet) tai keraamisilla materiaaleilla (posliini). Lue lisää! 4.500 kruunua. HAMMASHYGIENISTI Käyt hammashygienistin vastaanotolla useista syistä. Ensinnäkin hampaiden tutkiminen, aivan kuten hammaslääkärissä, ja toiseksi hammaskiven poistaminen, jotta Lue lisää! välttää/hoitaa parodontiittia. Sinulle annetaan myös tietoa siitä, miten voit pitää suusi puhtaana hampaiden menetyksen välttämiseksi. Jos hammas menetetään, hammashoitaja hoitaa sen ensimmäisenä, ja vakavammissa tapauksissa hammaslääkäri ja hammashoitaja työskentelevät yhdessä. Tilasta riippuen tämä voi olla kertaluonteinen käynti hammashoitajan luona tai jatkuva, melko usein toistuva käynti. Kukin käynti kestää yleensä 40-60 minuuttia. Kaikki tehdään yksilöllisesti. Suusi tuntuu sen jälkeen yleensä erittäin puhtaalta ja raikkaalta, ja se on hyvä investointi suun terveyteen. HAMPAIDEN KORJAUS Inman Aligner on yksinkertainen irrotettava hammaskiinnike, jolla korjataan ahtaat ja virheasennossa olevat etuhampaat nopeasti ja turvallisesti. Miten se toimii? Inman Alignerissa on nikkeli-titaanijouset, jotka kahden vastakkaisen kaaren avulla siirtävät hampaat varovasti uuteen asentoonsa yhteistyössä vaikuttavien työntö- ja vetovoimien avulla. Lue lisää! voimat ovat aktiivisia koko sen ajan, kun hampaat liikkuvat. Siksi Inman Aligner on niin nopea. Alla olevassa kuvassa näkyy kahden kaaren "puristusvaikutus" etupuolella. Kuinka pitkä hoitoaika Inman Alignerilla on? Useimmat tapaukset voidaan saattaa päätökseen 6-18 viikossa. Inman Aligner -hammaslääkärisi voi antaa sinulle realistisen aikataulun. Sopivissa tapauksissa Inman Aligner on yleensä nopeampi menetelmä kuin muut vaihtoehtoiset oikomishoidot. Mitä hoito</w:t>
      </w:r>
    </w:p>
    <w:p>
      <w:r>
        <w:rPr>
          <w:b/>
          <w:color w:val="FF0000"/>
        </w:rPr>
        <w:t xml:space="preserve">id 124</w:t>
      </w:r>
    </w:p>
    <w:p>
      <w:r>
        <w:rPr>
          <w:b w:val="0"/>
        </w:rPr>
        <w:t xml:space="preserve">Kun minusta tuli sosialisti Aiemmin monet ihmiset saattoivat pitää sotia sattumanvaraisina, tarpeettomina katkoksina kansojen välisissä normaaleissa ja rauhanomaisissa kauppa- ja kulttuurisuhteissa. Sodan puhkeamisen sanottiin johtuvan diplomaattien typeryydestä tai virhearvioinneista tai jopa ylimielisistä ja ärtyneistä valtiomiehistä, jotka reagoivat tunteella sellaisiin tapahtumiin kuin �rikan �rkeaherttua Franz Ferdinandin salamurha Sarajevossa kesäkuussa 1914. Usein se f�llisti, että sota olisi voitu välttää, ja monet kirjat on kirjoitettu aiempien sotien jälkeen osoittamaan, että sotaa ei olisi koskaan tapahtunut, jos yksi tai toinen ulkoministeri olisi toiminut toisin tai ollut tasapainoisempi. Nykyään tätä näkemystä ei kuulla yhtä usein. Sitä ovat pitkälti leimanneet kahta maailmansotaa edeltäneet tapahtumat ja toisen maailmansodan päättymisen jälkeen jatkuneet "kylmät sodat". Sarajevon murha oli vain yksi tapaus, jota viharyhmät käyttivät hyväkseen edistääkseen tavoitteitaan. Se puhkesi sen jälkeen, kun Saksa ja sen liittolaiset sekä Yhdistynyt kuningaskunta ja sen liittolaiset olivat varustautuneet useita vuosia. Saksan ekspansiivinen kapitalismi halusi haastaa sekä Venäjän että maailmaa hallitsevat entiset siirtomaavallat. Tämä kävi vielä selvemmin ilmi toisen maailmansodan puhjettua. Oli selvää, että sodan puhkeaminen vuonna 1939 ei tullut yllättäen. Siihen mennessä kaikki ymmärsivät, että Euroopan suurvallat olivat valmistautuneet innokkaasti tähän mahdollisuuteen siitä lähtien, kun natsihallinto nousi Saksassa vuonna 1933 ja Saksasta tuli merkittävä sotilasvalta. Ainakin �r ennen sodan puhkeamista Euroopan kansoja painoi pelko siitä, että sitä ei voitu välttää pitkään. Vuodesta 1945 lähtien olemme kokeneet monta vuotta "kylmää sotaa" Venäjän ja Yhdysvaltojen ja niiden liittolaisten välillä ja myöhemmin "kylmää sotaa" Venäjän ja Kiinan välillä. Kilpailevat ryhmät ovat ryhtyneet varustautumaan uudelleen ja tekemään muita sotavalmisteluja, joiden tarkoituksena on todennäköisesti sota nimettyä kilpailijaa vastaan. Yksi tämän artikkelisarjan tarkoituksista on osoittaa, että sota nykymaailmassa ei johdu yksittäisten ministereiden väistämättömistä virheistä eikä siitä, että he f�r omaan tahtiinsa tekevät sotaa sen itsensä vuoksi. Taistelu v�pnat v�ldin kanssa on perimmäisen taistelun jatke ja jatkumo. Se koskee kaikkia valtioita, ja se p�g�r koko ajan kaupassa ja muilla aloilla. Sota �heijastaa hallitusten päättäväisyyttä puolustaa tai saada haltuunsa arvokkaita omaisuuksia voimakeinoin, kun muut keinot ovat epäonnistuneet. Sodan tarkoituksena on saada haltuunsa tai pitää hallussaan alueita, joilla on rikkaita mineraaliesiintymiä, tärkeitä maa-, meri- tai ilmateitse kulkevia kauppareittejä tai alueita, joilla voidaan myydä tavaroita ja sijoittaa pääomaa. Nämä ovat nykyaikaisen sodan tavoitteet. Menetelmänä on tuhota tai hajottaa vihollisen asevoimat, kaapata sen aseet ja joukot, nälkiinnyttää, pelotella ja horjuttaa sen siviiliväestöä saartojen ja pommitusten avulla sekä levittää paniikkia ja tappiomielialaa propagandan avulla. Sodankäynnin menetelmät ovat muuttuneet ennenkin ja muuttuvat edelleen nopeasti teollisuuden, viestinnän ja tieteellisen tietämyksen kehittymisen seurauksena. Sodankäynnin välineistä on tullut monimutkaisempia ja kalliimpia. Niitä voidaan valmistaa ja käyttää vain siellä, missä niillä on - ja niin kauan kuin niillä on - pitkälle kehittynyt suurteollisuus sekä kemialliset ja teknologiset resurssit niiden takana. Mannertenvälisten ohjusten ja matalalla lentävien pommikoneiden kehittämisen myötä siviiliväestö on nyt suorassa taistelulinjassa. Sotaa käyville voimille on tullut yhä tärkeämmäksi pysäyttää -</w:t>
      </w:r>
    </w:p>
    <w:p>
      <w:r>
        <w:rPr>
          <w:b/>
          <w:color w:val="FF0000"/>
        </w:rPr>
        <w:t xml:space="preserve">id 125</w:t>
      </w:r>
    </w:p>
    <w:p>
      <w:r>
        <w:rPr>
          <w:b w:val="0"/>
        </w:rPr>
        <w:t xml:space="preserve">Ostatko tai myytkö asuntoa? Tee se helpoksi itsellesi. Mäklarhuset tarjoaa sinulle kattavan välityspalvelun ja välittää ja arvostaa kaikentyyppisiä asuntoja. Tavoitteenamme on tehdä asuntomarkkinoista vähemmän monimutkaiset. Välittäjämme voivat Luleå Asunnon ostaminen tai myyminen on yksi suurimmista kaupoista, jotka teet elämässäsi. Jokainen kauppa on ainutlaatuinen, ja tavoitteenamme on tehdä siitä turvallinen, helppo ja onnistunut sekä myyjälle että ostajalle. Meidän kanssamme tapaat omistautuneita kiinteistönvälittäjiä, joilla on tietoa ja voimaa antaa sinulle sitä pientä ylimääräistä, jota tarvitset, jotta tunnet olosi turvalliseksi koko prosessin ajan. Meillä on laaja kokemus ja laaja tietämys Luulajan kunnan asuntomarkkinoista. Tämä tarkoittaa, että meillä on täydet tiedot kouluista, esikouluista, kaupoista, urheilumahdollisuuksista, paikallisista liikenneyhteyksistä ja siitä, mitä alueella tapahtuu. Tyytyväiset asiakkaat ovat liiketoimintamme perusta. Kahdeksan viimeisestä kymmenestä vuodesta meillä on ollut Ruotsin tyytyväisimmät asiakkaat, ja olemme aina olleet palkintokorokkeella. Tämä tarkoittaa, että teemme kaikkemme tarjotaksemme sinulle parasta välityspalvelua Ruotsissa, myös seuraavassa asuntokaupassasi. Jos olet tyytyväinen työhömme, voit vapaasti suositella meitä muillekin alueesi asukkaille, jotka ovat vaihtamassa kotia. Autamme sinua arvostamaan, myymään ja ostamaan kotisi Jos suunnittelet myyväsi tai ostavasi talon, rivitalon, osakehuoneiston, loma-asunnon, tontin tai liikekiinteistön tai haluat vain tietää, minkä arvoinen kotisi on, olet tervetullut ottamaan yhteyttä meihin ja kerromme sinulle, miten voimme auttaa sinua tekemään todella hyvän asuntokaupan. Tarjoamme ilmaisen suullisen arvion ja neuvoja kiinteistöstäsi. Et sitoudu mihinkään arvion yhteydessä. Täytä yllä oleva lomake, niin otamme sinuun yhteyttä.</w:t>
      </w:r>
    </w:p>
    <w:p>
      <w:r>
        <w:rPr>
          <w:b/>
          <w:color w:val="FF0000"/>
        </w:rPr>
        <w:t xml:space="preserve">id 126</w:t>
      </w:r>
    </w:p>
    <w:p>
      <w:r>
        <w:rPr>
          <w:b w:val="0"/>
        </w:rPr>
        <w:t xml:space="preserve">Se lähestyy 15 joulukuu, 2011 by Pernilla Ei ole enää pitkä aika. Joulu kolkuttaa pian ovella ja joululoma lähestyy kaikkia lapsia ympäri Ruotsia. Sen pitäisi olla naurun, ilon ja odotuksen aikaa. Perhe viettää aikaa yhdessä ja silmät tuikkivat onnesta. Se on kelkkailun ja hiihtämisen, hauskojen lahjojen metsästyksen ja juhlimisen aikaa. Mutta noin 25 prosentille ruotsalaisista lapsista kuilu helvettiin avautuu täydellä voimalla. Näille lapsille ovi sulkeutuu, kun heidän takanaan on kohtuullisen vakaan koulunkäynnin jälkeen ahdistusta, syyllisyyttä, pelkoa ja joskus pelkkää kauhua täynnä oleva aika. Tunnen yhä saman paniikin hiipivän hitaasti kehooni. Tämä siitä huolimatta, että on kulunut niin paljon aikaa siitä, kun yksi noista lapsista olin minä. Koristelen ja juhlin, täytän jääkaapin ja leivon, ostan joululahjoja ja soitan joulumusiikkia. Teen kaikkeni hiljentääkseni jotenkin menneiden jouluhuolien äänet ja pelot. Ja onnistun, joka vuosi hieman paremmin. Hieman kevyempi, hieman onnellisempi, ja hitaasti ilo valtaa kaiken. Minun puolestani. Mutta kun ajattelen, millaista on kaikkien niiden lasten kohdalla, jotka joutuvat kotiin yhden tai useamman riippuvaisen vanhemman luo, voin todella pahoin. Se saa minut haluamaan huutaa ja raivota ja saada kaikki ymmärtämään. Lopettakaa tämä kaikki, ja järjestäkää kaikille näille lapsille mukava joulu. Saa näiden lasten helvetti pysähtymään ja kuule heidän naurunsa. Tunnen itseni voimattomaksi. Kyyneleet valuvat poskillani, ja tajuan, etten tee mitään. Lapsilla on joka tapauksessa helvettinsä. Kirjoitin aiemmin blogikirjoituksen, jonka haluan sinun lukevan. https://maskrosungen.wordpress.com/2011/09/19/nu-ar-det-jul-igen%e2%80%a6/ Juuri nyt, tänään, rukoilen kaikkia maailmankaikkeuden jumalia. Tänään rukoilen, että ihmeitä tapahtuisi ja että kaikilla lapsilla olisi rauhallinen joulu. Toivon, että rukoilette kanssani. Pitäkää huolta itsestänne ja toisistanne! Posted in Voikukka Lapset | 3 kommenttia 3 vastausta ❤ ❤ halauksia FruKarinAnna [...] Taisimme lukea hänen viimeisimmän postauksensa joulunajasta ja siitä, miten joillakin perheillä menee. Lue myös edellinen viesti joulun ajoista. Asiat, joita yleensä [...]</w:t>
      </w:r>
    </w:p>
    <w:p>
      <w:r>
        <w:rPr>
          <w:b/>
          <w:color w:val="FF0000"/>
        </w:rPr>
        <w:t xml:space="preserve">id 127</w:t>
      </w:r>
    </w:p>
    <w:p>
      <w:r>
        <w:rPr>
          <w:b w:val="0"/>
        </w:rPr>
        <w:t xml:space="preserve">Nyt tuntuu, että aika todella rientää ohi... Vaikka kaikki on täydessä vauhdissa, me keksimme asioita, hengailemme ja tapaamme perhettä ja ystäviä, tuntuu, ettei keskiviikko, 3. helmikuuta, tahdo koskaan tulla. Aluksi tuntui enemmänkin siltä, että sitä voisi yhtä hyvin lykätä, koska "en kai halua tietää"... Mutta nyt haluan todella tietää, koska tämä epävarmuus ja ahdistus ilmoituksen suhteen on luultavasti pahinta muutenkin! Nyt haluan saada kaikki kortit pöydälle, tietää, mitä siellä maailman parhaan Melwinin päässä tapahtuu, ja sitten ottaa uusia askeleita ja työskennellä sen jälkeen. Tony ja minä emme puhu enää paljon keskiviikon kokouksesta, siitä, mitä ilmoituksia siellä mahdollisesti tehdään jne... Olemme tehneet sitä jo niin paljon, ehkä liiankin paljon, koska se on pelkkää spekulointia, ja me molemmat olemme lopulta aina entistä surullisempia ja huolestuneempia. Sillä vaikka kuinka kävisimme läpi kaikki mahdolliset skenaariot, emme saa minkäänlaisia vastauksia, ja se on juuri sitä, mitä meiltä puuttuu! Ei, nyt me molemmat yritämme viettää aikaa yhdessä keskiviikkoon asti parhaamme mukaan. Hermot ovat ulkona, ulkona, ja me käsittelemme kaikki tilanteet erittäin huolellisesti. Teot ja sanat voivat muuttua suuriksi väärinkäsityksiksi, joilla voi olla tuhoisat seuraukset ja jotka päättyvät epätoivoon ja itkuun. Ei vain meiltä kahdelta, jotka asumme niin lähellä toisiamme, vaan myös ympäröiviltä ihmisiltä. Kyllä, kaikki ympärillämme... "Väärät sanat" ja "väärät teot" voivat todella jättää jälkensä ja saada meidät reagoimaan voimakkaasti sen sijaan, että ne jäisivät "normaalitapauksissa" huomaamatta... Mutta olen silti sitä mieltä, että yhdessä pärjäämme hyvin ja näissä olosuhteissa pidämme toisistamme huolta niin hyvin kuin voimme. Muistamme halata hieman ylimääräistä, olla reagoiva ja "käsitellä asiaa lempeästi" useimmissa tilanteissa. Koska olemme nyt aika "hauras perhe"... Olemme viettäneet paljon aikaa hyvien, ihanien ystäviemme kanssa. Ne saavat meidät nauramaan, unohtamaan tilanteen hetkeksi ja rentoutumaan. Hätäisesti ja hulvattomasti päätimme viettää "illan ulkona". Minusta vain tuntui, etten voinut istua kotona sohvalla miettimässä ja pohtimassa vielä yhtä yötä... Tony tunsi samoin, ja niinpä päätimme impulsiivisesti lähteä ulos. Neljän pienen lapsen kanssa ei ole aina helppoa vain päättää näistä impulsiivisista asioista, sillä lapsenvahdin on pystyttävä olemaan yhtä hyvin tilanteen tasalla. Mutta lasten mahtava isoäiti pystyi tulemaan paikalle äärimmäisen lyhyellä varoitusajalla ja tuli perjantaina halailemaan poikia... Se oli todella tärkeää, sillä tarvitsimme ehdottomasti päästä hetkeksi pois kotoa, vain minä ja Tony. Yhdessä "parhaiden ystävien" kanssa meillä oli hauskaa, paljon naurua ja "hulluutta", juuri niin kuin pitääkin...:-) Eilisen aikana olin suhteellisen pirteä, kun taas Tony otti kaiken vähän rennommin...;-) Robin halusi viettää viikonlopun mummolassa ja lähti sinne aamulla, ja jäi sitten yöksi. Mummon kanssa kahdenkeskinen aika on suurta luksusta nelihenkiselle perheelle! Hiljensin kolme muuta ja menin ystäväni luokse, jolla oli sinä päivänä sopivasti Me &amp; I -juhlat. Onnea äidille! Niinpä minä ja pojat hengailimme siellä ja pidimme hauskaa. Äiti joi kahvia ja jutteli kaikkien tätien kanssa, kun pojat leikkivät kaikkien lasten kanssa. Illan aikana meillä oli Robinsonin finaali, jota sekä Tony että minä ja Albin seurasimme jännityksellä. Mutta sitten oli hyvä ilta meille kaikille, ja tuntuu vähän ihmeeltä, että jopa minä nukahdin jo kymmeneltä, mutta miten mukavaa se olikaan! En ole nukkunut kokonaista yötä, en tiedä kuinka pitkään aikaan... Mutta viime yönä nukuin kuin tukki kymmenestä viiteen, kun Vincent heräsi ja halusi velliä, sitten menin takaisin nukkumaan ja heräsin vasta puoli yhdeksän jälkeen...! Ei sillä, että olo olisi nyt energisempi, mutta oli oikein mukavaa ja varmasti hyvin tarpeellista nukkua koko yö *Kiitos ja onnea* Robin haetaan pian mummolasta, joten koko perhe on taas yhdessä. Sitten me kaikki</w:t>
      </w:r>
    </w:p>
    <w:p>
      <w:r>
        <w:rPr>
          <w:b/>
          <w:color w:val="FF0000"/>
        </w:rPr>
        <w:t xml:space="preserve">id 128</w:t>
      </w:r>
    </w:p>
    <w:p>
      <w:r>
        <w:rPr>
          <w:b w:val="0"/>
        </w:rPr>
        <w:t xml:space="preserve">Kruununprinsessa Victoria ja prinssi Carl Philip osallistuivat maanantaina Tukholman Globenissa järjestettyyn urheilugaalaan. Prinssi luovutti Ruotsin kansan äänestämän tämänvuotisen Jerring-palkinnon speedway-kuljettajalle, joka...</w:t>
      </w:r>
    </w:p>
    <w:p>
      <w:r>
        <w:rPr>
          <w:b/>
          <w:color w:val="FF0000"/>
        </w:rPr>
        <w:t xml:space="preserve">id 129</w:t>
      </w:r>
    </w:p>
    <w:p>
      <w:r>
        <w:rPr>
          <w:b w:val="0"/>
        </w:rPr>
        <w:t xml:space="preserve">Green Mamba päätti vuoden 2019 voittoon Axevallassa ja aloitti vuoden 202 voitolla Solvallassa ja lisää on tulossa! Kuusivuotias tamma osoitti vaikuttavaa vauhtia, kun se hyökkäsi 700 metriä ennen maalia, ja reilussa sadassa metrissä se oli noussut johtoon. Kun hän oli etusuoralla, hän pystyi sitten karkailemaan kotiin juoksun aikana. Hän aloitti uransa Saksassa ennen tänne tuloaan, ja lopulta Jasmine Ising otti hänen paikkansa, jossa on nyt tullut kaksi voittoa ja uusi startti V75-kisoissa lauantaina...</w:t>
      </w:r>
    </w:p>
    <w:p>
      <w:r>
        <w:rPr>
          <w:b/>
          <w:color w:val="FF0000"/>
        </w:rPr>
        <w:t xml:space="preserve">id 130</w:t>
      </w:r>
    </w:p>
    <w:p>
      <w:r>
        <w:rPr>
          <w:b w:val="0"/>
        </w:rPr>
        <w:t xml:space="preserve">Corona-viruksen vuoksi monet tapahtumat on peruttu. Koska tilanne muuttuu jatkuvasti, tarkista päivitetyt tiedot kunkin tapahtuman yhteydessä olevilta tapahtuman järjestäjien verkkosivuilta. Kun olet valinnut päivämäärän, voit suodattaa klikkaamalla eri aiheita ja alueita niin paljon kuin haluat. Tämän jälkeen valintasi muuttuvat sinisiksi, napsauta niitä uudelleen, jos haluat palata edellisiin valintoihin. Jos haluat muuttaa päivämäärää, sinun on ensin napsautettava tyhjennä suodatin, joka näkyy punaisena oikealla.</w:t>
      </w:r>
    </w:p>
    <w:p>
      <w:r>
        <w:rPr>
          <w:b/>
          <w:color w:val="FF0000"/>
        </w:rPr>
        <w:t xml:space="preserve">id 131</w:t>
      </w:r>
    </w:p>
    <w:p>
      <w:r>
        <w:rPr>
          <w:b w:val="0"/>
        </w:rPr>
        <w:t xml:space="preserve">Suomen sisällissota Suomen sisällissota, aseellinen taistelu porvarillisten "valkoisten" ja sosialististen "punaisten" yhteiskuntaryhmien välillä Suomessa, tammi-toukokuu 1918; kutsutaan myös itsenäisyyssodaksi, koska monet pitävät sitä Suomen itsenäisyyden edellytyksenä. Sisällissodan taustalla oli voimakas poliittinen jännitys Suomessa, jonka Venäjällä marraskuussa 1917 tapahtunut bolshevikkien vallankaappaus laukaisi. Tätä pahensivat voimakkaat sosiaaliset jännitteet, jotka johtuivat laajalle levinneestä työttömyydestä, vakavasta elintarvikepulasta ja vakavista sosiaalisista ongelmista. Syksyllä 1917 kuilu porvarillisen ja sosialistisen Suomen välillä kävi yhä selvemmäksi.(80 of 1167 words) Author: O. Manninen (toim.), Suomi 1917-1920 1-3 ( J. Paasivirta, Suomi vuonna 1918 ja suhteet ulkomaille ( ruotsinkielinen käännös 1962); J. Paavolainen, Punainen ja valkoinen terrori: Suomen kansallinen tragedia ja vankileirit 1918 ( H. Soikkanen (toim.), Suomen sisällissodan asiakirjat ( ruotsinkielinen käännös 1980); H. Ylikangas, Tie Tampereelle: Punaisten ja valkoisten välinen taistelu Suomen sisällissodassa 1918 (1995). jatkoa Puolan ja Venäjän sodalle Venäjän sisällissodan metsästäjäliike Ahvenanmaan kysymys Suomen sisällissota.</w:t>
      </w:r>
    </w:p>
    <w:p>
      <w:r>
        <w:rPr>
          <w:b/>
          <w:color w:val="FF0000"/>
        </w:rPr>
        <w:t xml:space="preserve">id 132</w:t>
      </w:r>
    </w:p>
    <w:p>
      <w:r>
        <w:rPr>
          <w:b w:val="0"/>
        </w:rPr>
        <w:t xml:space="preserve">Ruokakupit ja tarvikkeet - misseillä pitää tietenkin olla paras kulho! Kun pikku kissasi on nälkäinen, se välittää eniten siitä, mitä kulhossa on ja miltä se maistuu, mutta on muitakin syitä valita ruokakuppi huolellisesti. Yksinkertainen voisi olla esimerkiksi se, että äidin tai isän on hauskempaa pestä kulhoa, jos se on kauniisti muotoiltu. Riippumatta siitä, valitsetko klassisen ruostumattoman vai viimeisimmän muotoilun, voit olla varma, että kyseessä on ammattimainen tuote, joka on korkealaatuinen. Ja joka tasoittaa tietä hygieeniselle ja miellyttävälle ruokintakierrokselle karvaiselle pikku kisullesi, olipa se sitten maatiaiskissa tai abessinialainen.</w:t>
      </w:r>
    </w:p>
    <w:p>
      <w:r>
        <w:rPr>
          <w:b/>
          <w:color w:val="FF0000"/>
        </w:rPr>
        <w:t xml:space="preserve">id 133</w:t>
      </w:r>
    </w:p>
    <w:p>
      <w:r>
        <w:rPr>
          <w:b w:val="0"/>
        </w:rPr>
        <w:t xml:space="preserve">Roomassa syntynyt ja vuoden 904 alkupuolella kuollut Christophorus oli katolisen kirkon antipaavi lokakuusta 903 tammikuuhun 904. Paavi Sergius III teloitti hänet. Joidenkin mielestä Christophorus oli laillinen paavi. Elämäkerta[edit] Christophorus syntyi Roomassa ja oli Leo-nimisen miehen poika. Hän oli kardinaalipappi, jonka nimikkokirkko oli San Lorenzo in Damaso, kun hän kukisti laillisen paavi Leo V:n ja heitti hänet vankilaan todennäköisesti lokakuussa 903. Leo näyttää kuolleen pian vankilassa, mikä vaikuttaa siihen, onko Kristoforia pidettävä laillisena paavina vai ei. Eräässä 1100-luvun kreikkalaisessa lähteessä (Mon. Græca ad Photium pertinent.) todetaan, että Kristoforius oli ensimmäinen paavi, joka väitti Pyhän Hengen lähtevän isästä ja pojasta, minkä Kristoforiuksen kerrotaan kirjoittaneen eräälle Konstantinopolin patriarkalle Sergiukselle osoittamassaan uskontunnustuksessa. Ongelmana tässä väitteessä on lähinnä se, että tuohon aikaan ei ollut olemassa Konstantinopolin patriarkkaa nimeltä Sergius. Leo IX ilmoitti, että Kristoforius olisi antanut etuoikeuksia Corbien luostarille Ranskassa, minkä Leo tunnusti lailliseksi. Tämä etuoikeus on ainoa teko, jonka Kristofuksen tiedetään tehneen paavin virassa ollessaan. Kristoforius syrjäytettiin Pietarin valtaistuimelta seuraajansa Sergius III:n toimesta tammikuussa 904, ja hän vietti viimeiset päivänsä munkkina; Eugenius Vulgarius, joka yritti kiristää Sergiusta, väittää kuitenkin, että hänet silvottiin vankilassa, ja kirjoittaa, että Sergius murhasi sekä Leo V:n että Kristoforiuksen. Näkemykset paavin vaatimuksista[muokkaa] Jotkut pitävät Kristoforia vastapaavina. Vaikka hän nousi valtaistuimelle täysin epäkanonisella tavalla, on kuitenkin syitä, joiden vuoksi häntä voidaan pitää laillisena paavina. Seuraavat paavit näyttävät tunnustaneen hänet; niin esimerkiksi Leo IX. Hänen nimensä esiintyy myös kaikissa enemmän tai vähemmän täydellisissä aikansa paavien rekistereissä ja Liber Pontificalis -kirjassa. Hänen muotokuvansa on muiden paavien joukossa San Paolo fuori le Mura -basilikassa ja Pisan San Pietro in Gradon 1200-luvulla lisätyissä 9. vuosisataa kuvaavissa freskoissa. Viittaukset[muokkaa] Tämä artikkeli perustuu osittain katolisen tietosanakirjan (Catholic Encyclopedia, Volume III, 1908) käännettyyn aineistoon Vastapaavit roomalaiskatolisessa kirkossa Vastapaavi vaatii paavin arvokkuutta - usein maallisten viranomaisten tukemana - mutta ilman roomalaiskatolisen kirkon tunnustusta Haettu osoitteesta "https://sv.wikipedia.org/w/index.php?title=Christoforus&amp;oldid=20211148" Luokat: Kuolleet 904TuomitutTäytetyt henkilötMiehetSyntynyt tuntemattomana vuonna Navigointivalikko</w:t>
      </w:r>
    </w:p>
    <w:p>
      <w:r>
        <w:rPr>
          <w:b/>
          <w:color w:val="FF0000"/>
        </w:rPr>
        <w:t xml:space="preserve">id 134</w:t>
      </w:r>
    </w:p>
    <w:p>
      <w:r>
        <w:rPr>
          <w:b w:val="0"/>
        </w:rPr>
        <w:t xml:space="preserve">Mitä pullossa oli? Stefan Jensen on Skandinavian tärkein tietolähde Pohjois-Piemontesta. Hän johtaa pientä viinibaaria Terroiristen Jægersborggadella Kööpenhaminassa sekä maahantuontiyritystä Winewise, joka on erikoistunut käsityöläisviineihin pääasiassa Piemontesta ja Friulista, mutta myös Valtellinasta ja Sloveniasta. Kutsuimme Stefanin Tukholmaan viettämään koko illan pohjoispiemonten viiniä. Piemonten vuoristoisessa osassa sijaitsee viinitarharyhmä, jossa on seitsemän nimitystä: Boca, Bramaterra, Fara, Gattinara, Ghemme, Lessona ja Sizzano. Hieman kauempana on kaksi muuta: Carema ja Erbaluce. 1800-luvun puolivälissä nämä viinitarhat olivat yhdessä sekä merkittävämpiä että 40 000 hehtaarin pinta-alallaan paljon laajempia kuin Barolon ja Barbarescon viinitarhat. Esimerkiksi Boca oli kärjessä 10 000 hehtaarilla - lähes käsittämätöntä - ja Gattinaralla oli yhtä hyvä maine kuin Barololla. Kuten Piemonten sydänmailla, nebbiolo on tärkein rypälelajike, vaikka sitä kutsutaankin paikallisesti spannaksi tai picuteneriksi, ja sitä sekoitetaan usein vespolinan, croatinan ja uva raran kanssa. Viileämpi ilmasto ja esialpiininen maaperä tuottavat kevytjalkaisia, kypsyviä viinejä, jotka ovat hienovaraisia ja tyylikkäitä. Mutta sano, mikä kestää ikuisesti. 1950- ja 60-luvun teollistumisen seurauksena ilma loppui Pohjois-Piemonten viinitarhoilta. Muita tekijöitä olivat varmasti ennen ilmastonmuutosta vallinnut viileä ilmasto, joka ei taannut joka vuosi täyttä kypsyyttä, sekä jyrkät rinteet, jotka vaativat raskasta käsityötä ja estivät koneellistamisen. Suurissa kaupungeissa tehtaat kasvoivat ja tarjosivat varmoja työpaikkoja, esimerkiksi Fiatilla läheisessä Torinossa. Sveitsiläinen Cristoph Künzli tuli Bocaan vuonna 1998, kun tilanne oli pahimmillaan. Vuoteen 1990 mennessä alueen viiniviljelmät olivat kutistuneet kymmeneen hehtaariin, ja muut teollisuudenalat, riisinviljely ja metsänhoito, olivat ottaneet niiden paikan. Künzli sai tilaisuuden ostaa yhdeltä viimeisistä aktiivisista viljelijöistä muutaman hehtaarin ensiluokkaisen viinitarhan, jossa on vanhoja viiniköynnöksiä. Noin seitsemänkymmenen pienen maanomistajan kanssa tehdyn sopimuksen avulla hän on onnistunut raaputtamaan yhteen kuusi hehtaaria lisää. Nykyään Le Piane on yksi Pohjois-Piemonten mielenkiintoisimmista ja laatuun suuntautuneimmista tuottajista, jonka viininvalmistusfilosofia ei ole interventionistinen. 1. 2010 Tenute Sella "Majoli" Rosato Coste della Sesia DOC Alueen läpi virtaavan joen mukaan nimetty sateenvarjomerkintä, joka kattaa sekä Lessonan että Bramaterran. Tenute Sella on näiden nimitysten johtava tuottaja. Rypälemateriaali on pääasiassa Nebbiolo - puolet punaviinien valmistuksesta peräisin olevasta saignée-rypäleestä ja puolet valkoviiniksi viiniytetystä rypäleestä, jossa käytetään lyhyttä kuorimakeraatiota. Tuoksu on kermainen ja kevyesti tuoksuva, ja siinä on mansikan, granaattiomenan, appelsiinin, yrttien ja mineraalien vivahteita. Suussa kohtuullisen tiivis ja maukas viini, jossa on selkeä rakenne - hedelmähapokkuus ja kevyet tanniinit - ja hieman suolaisia mineraaleja melko pitkässä jälkivaikutelmassa. Vakava rosé, jossa on vielä hieman nuorekasta makeutta jäljellä, mutta myös selvää kehityspotentiaalia. Maistuu luultavasti parhaalta kesällä 2013. Ja miksi ei vuonna 2014? Maggiorina on nimi alueen perinteiselle sidontamenetelmälle (joka on nimetty Bocan esikaupungin Maggioran mukaan), jossa viiniköynnöksen oksat vedetään ulos neljään suuntaan, jolloin muodostuu eräänlainen matala pergola. Rypälemateriaali - 50 % nebbiolo, 40 % croatina, 5 % vespolina ja 5 % uva rara - ostetaan lähiseudun viljelijöiltä, joilla on (noin 80 vuotta) vanhoja viiniköynnöksiä, jotka on sidottu tällä tavoin. Croatina on rypälelajike, joka antaa rungon, täyteläisyyden ja välittömän juotavuuden, vähän niin kuin Merlot. Tuoksu on puhdas ja elegantti - kukkainen kuin paremmassa Beaujolais'ssa, jossa on kasteherkkiä ruusuja ja hieman orvokkeja. Hedelmä on melko tumma - sloe marja ja maraschino kirsikka, jossa on lakritsin ja tupakan vivahteita, lisäksi tuoksu on</w:t>
      </w:r>
    </w:p>
    <w:p>
      <w:r>
        <w:rPr>
          <w:b/>
          <w:color w:val="FF0000"/>
        </w:rPr>
        <w:t xml:space="preserve">id 135</w:t>
      </w:r>
    </w:p>
    <w:p>
      <w:r>
        <w:rPr>
          <w:b w:val="0"/>
        </w:rPr>
        <w:t xml:space="preserve">Matkamme alkoi jo sunnuntaina 5. maaliskuuta, kun Bosse ajoi meidät Visbyn lentokentälle. Meidän oli mentävä Arlandaan edellisenä päivänä, jotta ehdimme ajoissa lähtöselvitykseen maanantaina. Vietimme yön Rest and Fly -hotellissa, jossa voi yöpyä makuukopeissa, jotka sijaitsevat aivan Skycityyn vievän liukuhihnan vieressä. Läheinen ja kätevä, eikä tarvitse seistä ulkona odottamassa bussikuljetuksia, jotka eivät koskaan tule. Niinpä maanantaiaamuna lentomme Azoreille alkoi pienellä myöhästymisellä, mutta se ei haitannut. Lento sujui mukavasti, ja klo 15.30 paikallista aikaa saavuimme Ponta Delgadaan. Lentoasema on aivan kaupungin vieressä, joten matka hotellille kesti vain 20 minuuttia, ja sisäänkirjautuminen sujui hyvin sujuvasti. Hotellissamme oli paljon vieraita, ja monet heistä olivat golfaajia. Saimme suuren ihanan huoneen viidennestä kerroksesta, jossa oli parveke sisäänkäynnin yläpuolella. Aurinko paistoi ja kaikki oli aivan ihanaa. Lepäsimme hetken ja klo 17.30 kokoonnuimme vastaanotossa, koska silloin Solresorin opas tuli ja piti tervetulotilaisuuden, jossa saimme paljon hyvää tietoa, saimme varata retkiä ja kysyä kysymyksiä, jos meillä oli sellaisia. Kokouksen jälkeen baarissa oli tervetuliaisdrinkki. Tervetulokokouksen jälkeen pukeuduimme ja lähdimme kaupungille katselemaan paikkoja. Ponta Delgada on noin 20 000 asukkaan kaupunki, ja kadut ovat kapeita, jalkakäytävät ovat kapeita ja autoja on paljon, mutta siitä huolimatta se on kaunis kaupunki. Jalkakäytävät ovat kauniita, ja kuljettajat ovat huomaavaisia ja huolehtivat matkailijoista. Gotlannista ja Visbystä tulleina tunsimme heti olomme kotoisaksi mukulakivikatujen keskellä. Silloin ei tarvittu hienoja kenkiä, vaan tärkeintä olivat kunnon kävelykengät. Söimme illallista Hotel Talismanin lähellä sijaitsevassa ravintolassa ja tilasimme lasagnea, joka osoittautui huonoksi valinnaksi, mutta saimme kuitenkin tarpeeksemme. Sitten oli aika palata hotellille ja mennä nukkumaan. Tiistaiaamuna söimme ensimmäisen aamiaisemme hotellissa, ja se oli herkullinen. Monenlaista leipää ja erilaisia levitteitä, munakokkelia, pekonia ja makkaraa sekä jälkiruoaksi ihana hedelmäsalaatti. Se todella maistui hyvältä. Aamiaisen jälkeen makasimme altaalla jonkin aikaa nauttien auringosta ja lämmöstä. Tuulta oli jonkin verran, mutta gotlantilaisina olemme tottuneet tuuleen. Söimme lounaan hotellin baarissa, jossa oli pieniä ruokia niille, jotka eivät halunneet mennä ruokasaliin syömään buffetia. Lounaan jälkeen lepäsimme hetken, ja sitten lähdimme taas kaupungille. Hotelli sijaitsi vanhan kaupunginosan ja hiljattain rakennetun ostoskeskuksen välissä, jossa oli paljon kauppoja ja ravintoloita. Ostoskeskus, nimeltään Parque Atlantico, oli erittäin mukava, ja kävimme siellä useita kertoja syömässä, siellä on pankkiautomaatteja ja suuri ruokakauppa, jossa on kaikkea mahdollista. Tämä valaanhäntäinen suihkulähde sijaitsee ostoskeskuksen sisäänkäynnin luona, ja sen katolla on suuri valas, mutta vartija ajoi minut pois, kun yritin ottaa siitä kuvan. Maaliskuussa Azoreille matkustaminen voi olla ennenaikaista, mutta jos haluat tavata kevään, se ei ole huono ajatus. V:llä oli onnea sään suhteen, ja hän pystyi olemaan ulkona joka päivä, vaikka välillä olikin hieman pilvistä ja tuulista. Ponta Delagadalla on paljon tarjottavaa. Kävimme hyvin kauniissa kirkossa, ja olisin halunnut ottaa valokuvan, mutta siellä oli koko ajan ihmisiä, jotka menivät sisään, ripottelivat pyhää vettä päälleen, tekivät ristinmerkin, polvistuivat ja rukoilivat hetken aikaa, ja sitten he lähtivät taas ulos. Minusta tuntui, etten voinut ottaa kuvaa niissä olosuhteissa, mutta oli kiehtovaa istua kirkossa ja katsella kaikkea kauneutta ja tuntea tunnelma. Alueella on monia kauniita pienempiä puistoja ja keitaita, joissa on istutuksia ja kauniita puita. Tässä kaunis istutus julkisen käymälän sisäänkäynnin yhteydessä. Rumempiakin on nähty, eikö olekin? Kävin puistossa, jossa kuvernöörin palatsi sijaitsee, ja se oli aivan upea. Passi piti jättää vartijalle, ja hänelle annettiin passimerkki, joka laitettiin takkiin ja sitten</w:t>
      </w:r>
    </w:p>
    <w:p>
      <w:r>
        <w:rPr>
          <w:b/>
          <w:color w:val="FF0000"/>
        </w:rPr>
        <w:t xml:space="preserve">id 136</w:t>
      </w:r>
    </w:p>
    <w:p>
      <w:r>
        <w:rPr>
          <w:b w:val="0"/>
        </w:rPr>
        <w:t xml:space="preserve">Täällä Italiassa vietetään pitkiä päiviä nähdä, oppia ja tavata mahdollisimman paljon ihmisiä. Meidät on otettu lämpimästi vastaan, mutta heidän yhteiskuntarakenteensa valtion, maakuntien, piirien ja kuntien kanssa on hieman erilainen kuin meillä. Ne ovat pieniä kuntia, jotka saavat rahaa valtiolta eri tasojen kautta. Ruotsi on mielestäni yksi niistä maista, joissa on eniten itsehallintoa kuntatasolla. Olemme nähneet todellisen ja suuren logistiikkakeskuksen kehittyvän rautatiehen liittyen, ja tässä asiassa meillä on mielestäni todella paljon opittavaa. Hallitus on tehnyt päätöksen siirtää enemmän liikennettä rautateille ympäristösyistä, mutta he sanovat rehellisesti, että he ovat joutuneet tekemään uusia suunnitelmia jopa täytäntöönpanon aikana, koska he löytävät jatkuvasti parempia ratkaisuja. Kuten sanoin, vastaanotto on ollut lämmin, ja sekä yliopistoista että teollisuudesta on saapunut suuria valtuuskuntia. Samaa keskustelua käydään kuitenkin näiden kahden välisestä yhteydestä. Olen myös saanut paljon kysymyksiä nimitysvaliokunnan ehdotuksista hallintoneuvostojen ja valiokuntien osalta, ikään kuin minä olisin tehnyt ehdotuksen. Tässä työssä näet, miten monimutkainen organisaatiomme on, ja monet asiat liittyvät toisiinsa. Olen kuitenkin hyvin ylpeä yhteistyöstä, jota teemme Uumajan alueella ja E12-liitossa. Tällä työskentelytavalla on ollut suuri vaikutus kaikkiin asianosaisiin. On hyvä, kun vedetään samaan suuntaan ja samoilla tiedoilla kaikille. Lauantaina on paluupäivä, mutta se kestää aivan liian kauan. Lähdemme hotellista aamuyhdeksältä ja saavumme Uumajaan vasta klo 18.30, joten emme ehdi katsoa V75-kilpailun ensimmäisiä kilpailuja. Vedonlyöntiyhtiömme on tarkoitus järjestää rivi, jonka teen myös tänä iltana tai tänä iltana. Tämä johtuu siitä, että palaamme hotelliin vasta klo 23.00 tänä iltana eri vierailujen jälkeen, joita teemme tänään maaseudulla.</w:t>
      </w:r>
    </w:p>
    <w:p>
      <w:r>
        <w:rPr>
          <w:b/>
          <w:color w:val="FF0000"/>
        </w:rPr>
        <w:t xml:space="preserve">id 137</w:t>
      </w:r>
    </w:p>
    <w:p>
      <w:r>
        <w:rPr>
          <w:b w:val="0"/>
        </w:rPr>
        <w:t xml:space="preserve">Tämä on kurssin Media Technology Bachelor Project, TNM094 kotisivu. Tämä on mediatekniikan insinööreille tarkoitettu järjestelmäkehityskurssi, johon liittyy kandidaatintyöhön johtava projekti. Kaikki kurssin aikana jaettava materiaali linkitetään tältä sivulta. Kurssin järjestäminen Kurssin opetus perustuu suurelta osin luentoihin sekä täydentävään kirjallisuuteen, laboratorioharjoituksiin ja suureen kehittämishankkeeseen. Pääpaino on jälkimmäisen toteuttamisessa luennoilla käsiteltyjen työkalujen avulla. Opetusluennot - luennoille osallistuminen ei ole pakollista, mutta sitä suositellaan, sillä niissä esitetään yhteenveto monista hankkeiden, laboratorioiden ja raporttien kannalta tärkeistä asioista. Kurssikirjallisuus - kurssikirjallisuutta voidaan käyttää täydentämään tai osittain korvaamaan luentoja. Lisätiedot - koska järjestelmäkehitys on liian laaja aihe yhdelle kurssille, on lueteltu myös linkkejä lisätietoihin, jotka voivat tarjota syvällistä ymmärrystä järjestelmäkehityksestä sekä järjestelmäkehityksestä tietyillä aloilla, kuten käyttöliittymä- tai verkkokehityksessä. Laboratorioharjoitukset - laboratorioharjoitukset tarjoavat käytännön harjoittelua joihinkin hyödyllisiin tekniikoihin, työkaluihin ja periaatteisiin. Kehittämishanke - kurssin tärkein osa on kehittämishanke, joka toteutetaan 4-8 opiskelijan ryhmissä ja jonka tarkoituksena on tarjota käytännön kokemusta ja mahdollisuus käyttää kurssin tarjoamia työkaluja. Huomaa myös, että projektin on oltava kandidaatin projekti, eli siinä on sovellettava aiemmilla kursseilla hankittuja mediateknisiä taitoja. Kurssin pohjapiirustus ja päivämäärät Kurssin likimääräinen peruspiirustus on esitetty alla olevassa kuvassa. Huomaa, että päivämäärät voivat muuttua kurssin aikana. Ensimmäinen luento 2018-01-15 Määräaika lomake 2018-01-16 (09:00) Määräaika asiakasyhteydenotto 2018-02-01 Täsmäytyspalaverit 2018-02-05 Määräaika yksilöllinen raportti 2018-02-15 klo 12:00 Määräaika projektisuunnitelma 2018-02-23 klo 12:00 2018-03-05 Määräaika projektisuunnitelman loppuunsaattaminen 2018-04-12 klo 12:00 Määräaika yksilöllisen raportin loppuunsaattaminen 2018-05-02 klo 12:00 Täsmäytyspalaverit 2018-04-16/17? Määräaika projektiraportti (valmis) 2018-05-10 klo 12:00 Määräaika oppositioraportti 2018-05-22 klo 12:00 Määräaika projektiraportti (valmis) 2018-05-31 klo 23:59 Loppuseminaari 2018-06-01 Kurssikirjallisuus Kurssin ensisijainen kirjallisuus koostuu seuraavista teoksista: Pfleeger &amp; Atlee, Software Engineering Theory and Practice, neljäs painos. Muita hyödyllisiä ja suositeltavia teoksia ovat muun muassa Design Patterns, Elements of Reusable Object-Oriented Software, Gamma et al., Pattern-oriented Software Architecture, volume 2: Patterns for Concurrent and Networked Objects, Schmidt et al., ja Refactoring - Improving the Design of Existing Code, Martin Fowler. Jälkimmäinen kirja on saatavana PDF-muodossa. Tentti LAB1 Laboratoriot (2 op U,G) - laboratorioharjoitukset tehdään kahden hengen ryhmissä tai yksin. Tee harjoitukset valmiiksi ja esitä ne esimiehelle hyväksyttäväksi. UPG1 Essee (1,5 op U,G) - yksilöllinen raportti, jossa esitetään yksityiskohtaisesti ehdotus annetun hankkeen toteuttamiseksi järjestelmätekniikan perusteellisten periaatteiden pohjalta. Tämä tutkitaan sekä teknisesti että kielellisesti ruotsin kielen kokeessa. PRA1 Projekti (14 op U,G) - 4-8 hengen ryhmissä toteutettava kehitysprojekti. Toteutetaan osoitettu projekti luennoilla käsiteltyjä välineitä käyttäen. Tutkitaan pakollisilla arviointikeskusteluilla tarkastajan kanssa, projektiraportilla ja pakollisella loppuseminaarilla. UPG2 Vastalause (0,5 op U,G) - yksilöllinen, kirjallinen vastalause, joka perustuu projektiraporttiin. Luennot on jaettu aiheisiin, ja kukin esite käsittelee yhtä aihetta. Yksi aihe voidaan kuitenkin käsitellä useammassa luentojaksossa, ja yksi luentojakso voi kattaa useita aiheita. Huomaa, että luentoja täydentävä lisämateriaali on myös lueteltu tässä. Javascript on helppo ohjelmoida, mutta sitä on tunnetusti vaikea käyttää järjestelmäkehitykseen. Tehokkaaseen kehitystyöhön (joka ei pääty siihen, että kaikki istuvat tietokoneen ääressä) tai kehittyneempien sovellusten tekemiseen verkkoon tarvitaan syvällisempää ymmärrystä ja/tai vaihtoehtoisia työkaluja: raportti toimitetaan URKUNDin kautta PDF-muodossa. Käytä tiedoston nimenä LiU-tunnustasi (&lt;LiU-ID&gt;.pdf) ja lähetä se liitetiedostona.</w:t>
      </w:r>
    </w:p>
    <w:p>
      <w:r>
        <w:rPr>
          <w:b/>
          <w:color w:val="FF0000"/>
        </w:rPr>
        <w:t xml:space="preserve">id 138</w:t>
      </w:r>
    </w:p>
    <w:p>
      <w:r>
        <w:rPr>
          <w:b w:val="0"/>
        </w:rPr>
        <w:t xml:space="preserve">Nykyaikaiset ja raikkaat toimistot, joissa on hienot opasteet Alingsåsledenin/E20:n varrella. Tiloja on saatavilla noin 125 neliömetristä aina noin 500 neliömetriin asti. Tilat on jaettu enimmäkseen huoneisiin, mutta niitä voidaan mukauttaa halutulla tavalla. Paljon pysäköintipaikkoja rakennuksen vieressä ja... Tyhjä toimisto tasolla 2 kiinteistössä, joka sijaitsee Grimmeredissä lähellä Frölunda Torgia. Tilan pinta-ala on noin 400 neliömetriä, ja se kunnostetaan seuraavaa vuokralaista varten. Tila voidaan myös jakaa 2 yksikköön. Rakennuksen vieressä on useita pysäköintipaikkoja. Tervetuloa... Nykyaikaiset ja raikkaat toimistot, jotka sijaitsevat hyvällä ja opastetulla paikalla Alingsåsledenin/E20-tien varrella. Tiloja on saatavilla noin 125 neliömetristä aina noin 500 neliömetriin asti. Tilat ovat enimmäkseen huonejakoisia, mutta ne voidaan mukauttaa tarpeidesi mukaan. Paljon pysäköintipaikkoja rakennuksen vieressä ja... Vapaata toimistotilaa kiinteistössä, joka sijaitsee hyvällä paikalla Alingsåsledenin varrella, Partille-keskuksen vieressä ja helposti saavutettavissa lähiliikenteen kautta. Lähimmät naapurit ovat Blomsterlandet, Mekonomen ja Mechanum. Toimisto on kunnostettava, joten se voidaan mukauttaa tulevan vuokralaisen tarpeisiin sekä... Heti Hornbachin takana Hisingenissä on mahdollisuus vuokrata joustavia tiloja. Kokonaispinta-ala on 600 neliömetriä, josta varasto 150 neliömetriä, jossa on maaovi ja toimisto 450 neliömetriä. Varasto-osan kattokorkeus on 3,5 metriä. Niitä voidaan yhdistää eri tavoin ja eri kokoisina.... Tilat sijaitsevat pohjakerroksessa, ja sisäänkäynti on mukavan valoisan sisäpihan kautta. Helposti saavutettavissa tiloissa on HWC, WC ja Pentry. Toimiston pohjaratkaisussa on sekä avoimia tiloja että erikokoisia toimistohuoneita. On mahdollisuus... Yhdistelmätila, jossa toimisto ja varasto on jaettu suunnilleen yhtä suuriin osiin. Kaikki samassa tasossa, jossa on joitakin toimistoja, varastotiloja, joissa on ulko-ovi, keittokomero ja WC suihkulla. Raikas ja siisti. Tervetuloa pyyntösi kanssa. Heti Hornbachin takana Hisingenissä on mahdollisuus vuokrata joustavia tiloja. Kokonaispinta-ala on 600 neliömetriä, josta varasto 150 neliömetriä, jossa on maaovi ja toimisto 450 neliömetriä.Kattokorkeus varaston osassa 3,5 metriä. Niitä voidaan yhdistää eri tavoin ja eri kokoisina.... Vapaa toimisto kiinteistössä, jolla on hyvä sijainti Alingsåsledenin varrella, Partille-keskuksen vieressä ja helposti saavutettavissa läheisen liikenteen kautta. Lähimmät naapurit ovat Blomsterlandet, Mekonomen ja Mechanum. Toimisto on kunnostettava, joten se voidaan mukauttaa tulevan vuokralaisen tarpeisiin sekä... Pedagogen Park Frölundagatania laajennetaan nyt kolmella uudella rakennuksella. Täällä voit sijoittautua erilaisten yritysten joukkoon, ja se sijaitsee keskeisellä paikalla Mölndalissa, mutta ympärilläsi on silti luonto. Uusien toimistorakennusten katoille luodaan viheralueita sekä... Valoisat ja avoimet toimistot vakiintuneessa toimistorakennuksessa. Lähellä bussi- ja raitiovaunupysäkkejä. Alueella on hyvät pysäköintimahdollisuudet. Rauhallinen sijainti, mutta vain noin 5 minuutin ajomatka Frölunda Torgiin. Toimisto on noin 525 neliömetriä, avoin ja valoisa, ja siinä on suuret... Domkyrkoparkenin vieressä on nyt mahdollisuus vuokrata toimisto yksityisessä rakennuksessa, jossa on yhteensä 596 neliömetriä kolmessa kerroksessa. Toinen julkisivu on katedraalia ja toinen Lilla Kyrkogatania kohti. Monet ikkunat, jotka tuovat mukavaa valoa tiloihin. Täällä sydämessä... Heti Hornbachin takana Hisingenissä on mahdollisuus vuokrata joustavia tiloja. Kokonaispinta-ala on 600 neliömetriä, josta varasto 150 neliömetriä, jossa on maaovi ja toimisto 450 neliömetriä.Kattokorkeus varaston osassa 3,5 metriä. Niitä voidaan yhdistää eri tavoin ja eri kokoisina.... Tyhjää kombitilaa yhteensä noin 650 neliömetriä. Varasto noin 490 neliömetriä ja muut 160 neliömetriä toimisto- / myymäläaluetta Varaston osa noin 490 neliömetriä, jossa on kaksi maaovea, joiden mitat ovat 4x4 metriä sisäpihalle. Pilarittoman varaston kattokorkeus.... Erittäin tuoreet ja valoisat tilat, joissa on hyvä pohjaratkaisu. Sekoitettu pohjaratkaisu ja kokoushuone, varasto, keittokomero sekä WC ja suihku. Hyvät yhteydet autolla Säröledenin kautta, 158. Hyvät bussiyhteydet Göteborgin keskustasta. Tervetuloa meille, ja autamme sinua saamaan lisätietoja.... Varasto- ja toimistokiinteistö hyvällä paikalla, josta on nopea pääsy E6:lle Backadalsmotetin tai Bä:n kautta.</w:t>
      </w:r>
    </w:p>
    <w:p>
      <w:r>
        <w:rPr>
          <w:b/>
          <w:color w:val="FF0000"/>
        </w:rPr>
        <w:t xml:space="preserve">id 139</w:t>
      </w:r>
    </w:p>
    <w:p>
      <w:r>
        <w:rPr>
          <w:b w:val="0"/>
        </w:rPr>
        <w:t xml:space="preserve">Volvo V60 ja Saab 9-5 olivat lähimpänä totuutta, kun testasimme uusien pitkän matkan testiautojen matkatietokoneita. Epäluotettavin oli Opel Merivan tietokone. Se osoitti yli 13 prosenttia virheistä. Luotatko tietokoneen antamiin tietoihin autosi polttoaineenkulutuksesta? Sinun ei luultavasti pitäisi, ainakaan liian orjallisesti. Vaarana on, että sinua johdetaan harhaan. ECU:t eivät ole tarkkuusinstrumentteja, joita saatetaan uskotella. Useat aiemmat testit Vi Bilägaressa ovat osoittaneet tämän. Vuosien varrella vain yksi auto, Skoda Roomster, on osoittanut mittaustemme mukaan tarkkoja polttoaineen kulutuslukuja. Jopa tämän vuoden pitkän matkan testitallissa ei ole tietokonetta, joka näyttää täsmälleen oikein. Mutta ainakin kaksi niistä, Volvon ja Saabin autot, ovat kohtuullisen lähellä totuutta ja täyttävät suurelta osin lupauksensa. Opel Merivan kohdalla tilanne on päinvastainen. Siellä tietokone näyttää yli 13 prosentin virhettä, eikä auto ole läheskään niin pihi kuin näytön luvut osoittavat. Jopa Ford C-Maxissa todellinen kulutus on selvästi suurempi kuin mitä matkatietokone näyttää, ero on yli yhdeksän prosenttia. Kahdessa autossa suhde on "väärinpäin" verrattuna kolmeen muuhun autoon. Nämä ovat Saab 9-5 ja Dacia Duster. Näissä tapauksissa todellinen polttoaineenkulutus on pienempi kuin matkatietokoneen näyttämä. Dacian veti lähes seitsemän prosenttia vähemmän kuin tietokone näytti, ja Saabin kohdalla se oli vajaat neljä prosenttia. Polttoainepumpun tapauksessa tätä voidaan sinänsä pitää myönteisenä asiana, mutta se on yhtä lailla tuomittavaa virheellisen raportoinnin kannalta. Optimaalisesti toimivan tietokoneen pitäisi tietenkin näyttää mahdollisimman oikeat arvot. Viiden ajoneuvon sisäisen tietokoneen tarkastelu suoritettiin tämän vuoden talvitestin aikana, ja keskityimme yhteen toimintoon, keskimääräiseen polttoaineenkulutukseen ja sen vastaavuuteen todellisuuden kanssa. Syynä on se, että keskikulutus on ehkä hyödyllisin matkatietokoneen tarjoama tieto. Tietokoneen tietojen avulla voit helposti säästää ja säätää ajotapojasi mahdollisimman polttoainetaloudelliseksi. Tässä tilanteessa on tietenkin selvää etua, jos luvut vastaavat todellisuutta. Käytimme myös tilaisuutta hyödyntää kaksin verroin maantieajotestin polttoaineenkulutustietoja, jotka toimivat myös pohjana uuden pitkän matkan testikarsinan polttoaineenkulutusta koskevalle erityiselle tarkastelulle. Kuten tavallista, tarkistimme myös, miten autojen todellinen kulutus on verrannollinen polttoaineilmoituksissa ilmoitettuihin lukuihin. Kaikki laskelmat perustuvat rauhalliseen ajoon maantienopeuksilla, pääasiassa 70 ja 90 km/h teillä. Nämä ovat polttoainetalouden kannalta erittäin "hellävaraisia" nopeuksia. Siksi olemme yksinkertaisuuden vuoksi päättäneet verrata todellista polttoaineenkulutusta autojen ilmoitettuun kulutukseen maantieajossa. Yleensä testauksessa käytetään seka-ajon lukua. Ford C-Max oli pitkän matkan testiautoista ylivoimaisesti halvin, sillä sen keskiarvo oli 4,4 l/100 km, ja seuraavina olivat Opel Astra 5,1 l/100 km ja Dacia Duster 5,9 l/100 km. Testin kahdesta bensiinikäyttöisestä autosta Volvo V60 pärjäsi parhaiten 6,8 l/100 km:n kulutuksella, kun taas Saab 9-5:n kulutus oli 7,6 l/100 km. Mutta kun tarkistettiin autojen "rehellisyys" suhteessa polttoainetaloutta koskeviin väitteisiin, sijoitus oli aivan erilainen. Parhaiten menestyivät Dacia Duster ja Volvo V60. Molemmat käyttivät yli yksitoista prosenttia enemmän polttoainetta kuin niiden ilmoituksissa oli ilmoitettu. Tulos on täysin hyväksyttävä, varsinkin kun otetaan huomioon, että koko ajomatka tehtiin ankarassa talvisäässä. Opel Meriva sen sijaan epäonnistui, sillä se käytti lähes 31 prosenttia enemmän polttoainetta kuin ilmoituksessa oli ilmoitettu. Tämä on selvästi yli sallitun rajan, ja on olemassa selvä riski, että omistajat joutuvat pettymään vakavasti. Ford ja Saab olivat keskikastissa 17 prosentin ja 21 prosentin ylikulutuksella. Tämäkin on huippuluokkaa, mutta suhteellisen suuri kulutus selittyy osittain sillä, että kaikki</w:t>
      </w:r>
    </w:p>
    <w:p>
      <w:r>
        <w:rPr>
          <w:b/>
          <w:color w:val="FF0000"/>
        </w:rPr>
        <w:t xml:space="preserve">id 140</w:t>
      </w:r>
    </w:p>
    <w:p>
      <w:r>
        <w:rPr>
          <w:b w:val="0"/>
        </w:rPr>
        <w:t xml:space="preserve">Sara Agdahlin blogi - Enemmän kannattaa naida kuin nähdä Brolle Gumboda hei 2010.... pettymys.Aluksi se maksoi 300,- päästä alueelle Gumbodassa, liian kallista ajattelimme, joten Jessica laittoi hiuksensa "pikku My bitch" keskelle päätään ja meni andsa, että hän oli nuori, hän täytti 16 vuoden lopussa... he suostuivat, joten hän tuli sisään 100,- Kiva... sitten sain syljenjäljet, joten pääsin sisään ilmaiseksi.... Mutta kun se oli sisällä, se ei ollut mikään hitti... ja sitten Brolle... mikä vitsi. Hän aloitti puoli tuntia myöhässä, ja sitten hänen esityksensä... Kun Brolle vihdoin alkoi soittaa, näkee yhä useamman pariskunnan vetäytyvän kohti leirintäaluetta. Jessican ihana kommentti on:- "Silloin kannattaa enemmän naida kuin nähdä Brolle." Lähdimme aika nopeasti, kun Brolle alkoi soittaa, meillä ei ollut energiaa pysähtyä katsomaan häntä... Statoilissa piti olla makkaraa. Sitten taas kotiin...</w:t>
      </w:r>
    </w:p>
    <w:p>
      <w:r>
        <w:rPr>
          <w:b/>
          <w:color w:val="FF0000"/>
        </w:rPr>
        <w:t xml:space="preserve">id 141</w:t>
      </w:r>
    </w:p>
    <w:p>
      <w:r>
        <w:rPr>
          <w:b w:val="0"/>
        </w:rPr>
        <w:t xml:space="preserve">Tämä kuva on todellinen onnenpotku. Juuri kun olin viimeistelemässä kuvaa ja painamassa liipaisinta, tämä iloinen otus ryntäsi näkyviini ja katosi yhtä nopeasti. Onneksi sekä hän että minä, koska siitä tuli erittäin hieno kuva.</w:t>
      </w:r>
    </w:p>
    <w:p>
      <w:r>
        <w:rPr>
          <w:b/>
          <w:color w:val="FF0000"/>
        </w:rPr>
        <w:t xml:space="preserve">id 142</w:t>
      </w:r>
    </w:p>
    <w:p>
      <w:r>
        <w:rPr>
          <w:b w:val="0"/>
        </w:rPr>
        <w:t xml:space="preserve">Tämän verkkotunnuksen on rekisteröinyt ja isännöi Binero AB. Pian verkkotunnuksen omistaja perustaa tänne verkkosivun, toivotamme teidät tervetulleeksi takaisin. Jos olet tämän verkkotunnuksen omistaja, lataa verkkosivustosi kansioon example.com/public_html (korvaa example.com verkkotunnuksesi nimellä), jotta pääset alkuun. Kuinka paljon maksoit edellisestä verkkotunnuksestasi? Miksi valita meidät? Valitse meidät web-hosting- ja verkkotunnuspalveluntarjoajaksi, jos haluat: Nopeaa ja ammattitaitoista puhelin- ja sähköpostitukea Toimivaa ja tehokasta ohjauspaneelia Turvallisia ja vakaita palvelimia ja palveluita Hienoja web-paketteja ja halpoja verkkotunnuksia Ystävällisiä ja mukautuvia sopimusehtoja Avoin, rehellinen ja omistautunut palveluntarjoaja Yksityinen paketti 69 kr/kk 100 Gt tilaa, 2000 Gt liikennettä/kk Puhelin- ja sähköpostituki Rajoittamatonta tukea. Verkkotunnusten ja alidomainien määrä Rajoittamaton määrä FTP- ja sähköpostitilejä Virus- ja roskapostisuojaus sähköpostille Business-paketti $138/kk 200 Gt tilaa, 4000 Gt liikennettä/kk Puhelin- ja sähköpostituki Rajoittamaton määrä verkkotunnuksia ja alidomainien määrä Rajoittamaton määrä FTP- ja sähköpostitilejä Virus- ja roskapostisuojaus sähköpostille Verkkotunnuspaketti $0/kk Rajoittamaton määrä verkkotunnuksia ja alidomainien määrä Helppo ja turvallinen DNS:n hallinta</w:t>
      </w:r>
    </w:p>
    <w:p>
      <w:r>
        <w:rPr>
          <w:b/>
          <w:color w:val="FF0000"/>
        </w:rPr>
        <w:t xml:space="preserve">id 143</w:t>
      </w:r>
    </w:p>
    <w:p>
      <w:r>
        <w:rPr>
          <w:b w:val="0"/>
        </w:rPr>
        <w:t xml:space="preserve">Moritz Hermann von Jacobi Moritz Hermann von Jacobi, s. 21. syyskuuta 1801, k. 10. maaliskuuta 1874, oli saksalainen fyysikko. Hän oli Carl Gustav Jacob Jacobin veli. Jacobista tuli professori Dorpatissa vuonna 1835 ja Pietarissa vuonna 1837. Vuonna 1836 hän aloitti galvanoinnin toteuttamisen käytännössä ja teki myös kokeita sähkön tekniseksi hyödyntämiseksi käyttövoimana ja lämmönlähteenä. Jacobin ehdotus käyttää resistanssin yksikkönä yhden metrin pituisen kuparilangan resistanssia, jonka pinta-ala on yksi neliömillimetri, osoittautui vähemmän sopivaksi, koska hyvin pienetkin epäpuhtaudet vaikuttivat voimakkaasti langan resistanssiin. Lähteet[muokata] - Carlquist, Gunnar, ed (1933). Ruotsalainen tietosanakirja. Bd 14. Malmö: Svensk Uppslagsbok AB. s. 229.</w:t>
      </w:r>
    </w:p>
    <w:p>
      <w:r>
        <w:rPr>
          <w:b/>
          <w:color w:val="FF0000"/>
        </w:rPr>
        <w:t xml:space="preserve">id 144</w:t>
      </w:r>
    </w:p>
    <w:p>
      <w:r>
        <w:rPr>
          <w:b w:val="0"/>
        </w:rPr>
        <w:t xml:space="preserve">Hjorthagens Tennisklubb (HTK) § 1 Nimi, soveltamisala ja tarkoitus Hjorthagens Tennisklubb on voittoa tavoittelematon yhdistys, jonka tarkoituksena on harjoittaa tennistoimintaa ja siten kehittää jäseniään fyysisesti, psyykkisesti ja sosiaalisesti.§ 2 Jäsenyys Jäseneksi hyväksytään hallitus tai henkilö, jolle hallitus on siirtänyt päätösoikeuden. Jäsenhakemus voidaan hylätä vain, jos on perusteltua syytä olettaa, että asianomainen henkilö toimii yhdistyksen tavoitteiden vastaisesti. 3 § Tilikausi Tilikausi kestää 1.1.-31.12. 4 § Eroaminen Yhdistyksestä eroaminen tapahtuu kirjallisella ilmoituksella hallitukselle. Mahdolliset erääntyneet maksut on maksettava hallituksen päätöksen mukaisesti. 5 § Erottaminen Hallitus voi erottaa seurasta jäsenen, joka ei ole maksanut vuosimaksua, joka on rikkonut yhdistyksen sääntöjä, varaus- tai järjestyssääntöjä tai joka on käyttäytynyt tavalla, joka ei ole sopusoinnussa 1 momentissa määritellyn yhdistyksen tarkoituksen kanssa. Ennen kuin erottaminen tulee voimaan, rikoksentekijälle on ensin annettava varoitus ja sen jälkeen varoitus, jos rikkomus toistuu. Jos jäsen ei edelleenkään noudata sääntöjä, hallituksella on oikeus erottaa jäsen välittömästi." § 6 Jäsenmaksut Jäsen maksaa vuosimaksun, jonka määrää vuosikokous. Maksu voidaan jakaa jäsenmaksuun ja pelimaksuun. 7 § Hallituksen tehtävät Yhdistyksen asioita hoitaa hallitus. Hallituksen tehtävänä on edistää yhdistyksen toimintaa ja sen jäsenten etuja yhdistyksen sääntöjen mukaisesti. Hallituksen tehtävänä on - valvoa, että yhdistyksen sääntöjä noudatetaan - panna täytäntöön vuosikokouksen päätökset - suunnitella, ohjata ja jakaa yhdistyksen toimintaa - vastata yhdistyksen varoista ja hoitaa niitä - valita edustajat edustamaan yhdistystä - laatia tuloslaskelma ja tase 8 § Hallituksen kokoonpano Hallitukseen kuuluu puheenjohtaja ja neljä tai kuusi jäsentä. Puheenjohtaja valitaan yhdeksi vuodeksi. Neljä kuutta varsinaista jäsentä valitaan kahdeksi vuodeksi, ja ne jakautuvat siten, että ensimmäisenä vuonna on kaksi kolme jäsentä ja toisena vuonna kaksi kolme jäsentä. Hallitus valitaan varsinaisessa yhtiökokouksessa äänioikeutettujen jäsenten keskuudesta. Varajäsenet astuvat tilalleen varsinaisen jäsenen toimikauden päättyessä siinä järjestyksessä kuin vuosikokous on heidät valinnut. Hallitus nimittää keskuudestaan varapuheenjohtajan, sihteerin, rahastonhoitajan ja muut tarvittavat virat. 9 § Hallituksen kokousten koollekutsuminen Hallitus kokoontuu puheenjohtajan kutsusta. Kutsu on lähetettävä kirjallisesti tai sähköisesti vähintään seitsemän päivää ennen kokousta. 10 § Hallituksen oikeudet HTK:n hallituksen jäsenillä ja tilintarkastajilla on oikeus olla läsnä, ilmaista mielipiteensä ja tehdä ehdotuksia. Äänioikeus on hallituksen jäsenillä ja varajäsenillä heidän ollessaan virassa. Äänioikeutta ei voi käyttää valtakirjalla. 11 § Hallitus voi hyväksyä henkilöitä, joilla on puheoikeus. 12 § Äänestys on avoin, ellei hallitus toisin päätä. Päätösvaltaisuus Hallitus on päätösvaltainen, kun yli puolet sen jäsenistä on läsnä. Hallintoneuvoston päätökset tehdään yksinkertaisella enemmistöllä. Jos äänet menevät tasan, ratkaisee hallintoneuvoston puheenjohtajan mielipide. Henkilövaaleissa ratkaisee kuitenkin arpa. 14 § Pöytäkirjat Hallituksen kokouksista pidetään pöytäkirjaa, jonka yhdistyksen sihteeri laatii ja hallituksen puheenjohtaja hyväksyy. Pöytäkirja on hyväksyttävä ja lähetettävä hallitukselle viimeistään 14 päivän kuluttua hallituksen kokouksesta. 15 § Hallituksen tehtävät Tehtävät jaetaan hallituksen jäsenten kesken hallituksen päättämällä tavalla. 16 § Allekirjoitus HTK:n allekirjoituksen allekirjoittaa hallitus tai hallituksen nimeämät henkilöt. Allekirjoittajia nimetään 1-3. Jos nimetään kaksi, he allekirjoittavat yhdessä. 17 § Tilintarkastus Hallituksen on toimitettava tilintarkastajille yhdistyksen tilit, vuosikokous- ja hallituksen pöytäkirjat, jäsenrekisteri ja muut tilintarkastajien pyytämät asiakirjat. Tilintarkastajat tarkastavat hallituksen hallinnon ja tilit viimeiseltä tilikaudelta. 18 § Varsinainen yhtiökokous Varsinainen yhtiökokous on HTK:n korkein päättävä elin. Se koostuu kaikista jäsenistä, jotka</w:t>
      </w:r>
    </w:p>
    <w:p>
      <w:r>
        <w:rPr>
          <w:b/>
          <w:color w:val="FF0000"/>
        </w:rPr>
        <w:t xml:space="preserve">id 145</w:t>
      </w:r>
    </w:p>
    <w:p>
      <w:r>
        <w:rPr>
          <w:b w:val="0"/>
        </w:rPr>
        <w:t xml:space="preserve">Kaikki, jotka tunnistavat tämän tunteen, nostavat kätensä pystyyn: olet tietyssä kunnossa, painat tietyn painon etkä ole tyytyväinen. Siellä täällä on vähän tylsää tai siellä täällä on vähän pörröisyyttä, ja katsot itseäsi melko kriittisesti peilistä. Sitten kuluu muutama kuukausi, ja jotkut asiat muuttuvat, ja katsot taaksepäin ja ihmettelet, miksi ihmeessä et arvostanut sitä, että olit tuolloin niin hyvässä kunnossa. Tiedäthän? Niin kovin tarpeetonta. Tänä syksynä olen lihonut 5 kiloa. Siinä ei ole mitään väärää, mutta jopa pehmeimmätkin melkein kuin housuni -farkkuni ovat vatsan ympärillä tiukat. Ja valehtelisin, jos sanoisin, ettei se tuntuisi sydäntä särkevältä, kun vaaka näyttää yli 70 kiloa, vaikka olen käyttänyt vuoden siihen, että olen päässyt alaspäin (ja toisen vuoden, että olen pysynyt sen alapuolella). Tein nimittäin eilen, kun lapset olivat jo nukkumassa, kokonaisen annoksen suklaapalloja ja söin ne melkein kokonaan itse. Se johtuu siitä, että syksyni sisälsi aivan liian monta tällaista iltaa, ja sen jälkeen sen kruunasi sairas, istumaton ja jouluinen joulukuu. On siis selvää, että minun on muutettava (takaisin) joitakin asioita. Tiedän, mikä saa minut voimaan hyvin ja mihin tasapainoon haluan pyrkiä. Tiedän, milloin tunnen oloni mukavaksi omassa nahassani ja milloin vaatteeni istuvat mielestäni hyvin. Tiedän myös, että reagoin hirveästi ajoitettuihin haasteisiin, sääntöihin, rajoituksiin ja mitattaviin tavoitteisiin (vaikka olenkin tavallaan ristiriidassa koko kootun tavoitteenasettelun SMART-haaveen kanssa). En siis välitä mistään tuollaisesta. Sen sijaan aion: - keskittyä hyviin asioihin, joita teen, sen sijaan että keskittyisin niihin vähemmän hyviin asioihin, joita minun ei pitäisi tehdä (mutta tietenkin teen niitä silti, olen - tajua nyt - ihminen); - ottaa (uudelleen)käyttöön hyvät tavat hyvin lempeästi ja mukavasti ja pitkäjänteisesti; - kirjoittaa joka viikko terveyspäiväkirjaa tänne blogiin, jossa voin syventyä tunteisiin, ruokaan, painoon, mittoihin, terveyteen liittyviin asioihin ja muihin vastaaviin niin paljon kuin haluan. Tai sitten ajattelin kirjoittaa "päiväkirjaa" päivittäin, mutta postata kerran viikossa. Jos se ei yhtäkkiä muutu liian salamyhkäiseksi (tai liian TMI-tietoiseksi "kakkani näyttää tältä ja piereskelen koko ajan" -lajissa). Minun blogini, minun sääntöni. - Teen kaiken hyvin vaatimattomasti, koska vaatimukset eivät ole ystäväni. Muuten kaikki on kuten ennenkin! En ole aiemmin kommentoinut blogiisi, mutta olen seurannut sinua yli vuoden... Vaikutat oikein mukavalta papukaijalta ja usein nauran ääneen lukiessani postauksiasi... Itse olen kamppaillut (hyvällä ruoalla ja liikunnalla) alas 5 kg tänä keväänä (synnytin syyskuussa 2012) ja tunsin itseni prinsessaksi uudessa kropassani... Uudenvuodenpäivä: mitä tapahtui!!!! 5 kg +!!!! Aloitin työt syyskuussa ja yhtäkkiä palaa takaisin vanhoihin tapoihin, vaikka olen ylpeä siitä, että olen melko johdonmukaisesti pitänyt yllä liikuntaa kolme kertaa viikossa (ennätys kaltaiselleni laiskalle pummille)... mutta 5 kiloa... ne voileipien himot voilla ja muulla iltaisin... viisi kuorta, jotka vain lipsahtavat iltapäiväteen päälle... kahvileipä joka toinen päivä.... lounaan ostaminen parina päivänä viikossa.... minne katosi vahva luonteeni, että keväällä, vaikka olin koko päivän kotona, pitäydyin terveellisissä välipaloissa... pitäisikö tosiaan olla mahdoton yhtälö saada pieniä lapsia, tehdä kokopäivätyötä ja saada haluamansa kroppa... okei kun näin suoraan kirjoitettuna ei ehkä ole hullua, että on palannut takaisin vanhoihin tapoihin... mutta perkele se toimii!!!! Minäkään en jaksa paljon kieltoja, mutta aion todella tehdä töitä sen eteen, että EI napostelisi ja saisin lopullisen otteen tästä sokeririippuvuudesta... odotan innolla sinun ja minun terveysmatkasi seuraamista tänä keväänä!!! Me pääsemme sinne Se kuulostaa hyvältä Beatan suunnitelmalta! Odotan innolla, että pääsen lukemaan sen ja kannustamaan sinua. Paljon halauksia kauniille teille!!!! Kuinka erittäin tarpeetonta se sitten onkaan. pitää aina kriitikon silmälasit päässä. Hyvä suunnitelma! halaukset Kyllä, aion katsoa itseäni hieman anteeksiantavammin. Jopa nyt, kun</w:t>
      </w:r>
    </w:p>
    <w:p>
      <w:r>
        <w:rPr>
          <w:b/>
          <w:color w:val="FF0000"/>
        </w:rPr>
        <w:t xml:space="preserve">id 146</w:t>
      </w:r>
    </w:p>
    <w:p>
      <w:r>
        <w:rPr>
          <w:b w:val="0"/>
        </w:rPr>
        <w:t xml:space="preserve">Tänään voitettiin Int. Minä 67,4%, joka on henkilökohtainen paras. Emme voittaneet perävaunua, mutta voitimme erittäin hienon satulakaapin ja kivan peiton Arrasille! Hämmästyttävää oli, että Thule sponsoroi satulakaappia kaikille sijoittuneille ratsastajille ja peittoja kunkin luokan voittajille. Sen lisäksi päivän parhaan prosenttiosuuden saavuttanut joukkue voitti perävaunun. Kirjoitan lisää huomenna, nyt aion heittäytyä sohvalle! niin hauskaa!!! onnittelut!!! Kiitos! Kyllä oli, kiva Thulesta sponsoroida 🙂 ONNITTELUT! Olipa hieno loppukausi teille! 😀</w:t>
      </w:r>
    </w:p>
    <w:p>
      <w:r>
        <w:rPr>
          <w:b/>
          <w:color w:val="FF0000"/>
        </w:rPr>
        <w:t xml:space="preserve">id 147</w:t>
      </w:r>
    </w:p>
    <w:p>
      <w:r>
        <w:rPr>
          <w:b w:val="0"/>
        </w:rPr>
        <w:t xml:space="preserve">Nyt on selvää, että HP:n ensimmäinen Windows 8 -tabletti on suunnattu yrityksille. HP suuntaa tablettinsa ensisijaisesti yritysmarkkinoille. Siksi yhtiö on päättänyt aloittaa julkaisemalla Windows 8 -mallin, joka perustuu x86-arkkitehtuuriin. Se ei kuitenkaan sulje pois Arm- ja Windows RT:tä. - HP tutkii edelleen mahdollisuuksia käyttää Arm-prosessoreita sekä yrityksille että kuluttajille suunnatuissa tuotteissa. Ensimmäinen tavoitteemme on kuitenkin julkaista x86-arkkitehtuuriin perustuva Windows 8 -tabletti, joka on räätälöity yritysmarkkinoille. Asiakkaamme vaikuttivat päätökseen valita x86. Vankka ja vakiintunut x86-sovellusekosysteemi tarjoaa parhaan asiakaskokemuksen nyt ja lähitulevaisuudessa", sanoo yrityksen edustaja. Useat uutissivustot arvelevat, että HP:n valinnan taustalla on myös muita syitä. HP:n uskotaan olevan edullisempaa keskittyä Windows 8:aan ja yritysmarkkinoihin. VR-Zonen tietojen mukaan Microsoft veloittaa Windows RT:n jokaisesta kopiosta 85 dollaria, mikä vastaa 600 dollaria, joten alle 3500 dollaria maksavalla kuluttaja-tabletilla on vaikea tehdä merkittävää tulosta. Windows 8:n etuna on myös se, että käyttöjärjestelmässä voi käyttää Microsoft Officen ja Photoshopin kaltaisia vakiosovelluksia, mikä on kiinnostavaa yrityskäyttäjille.</w:t>
      </w:r>
    </w:p>
    <w:p>
      <w:r>
        <w:rPr>
          <w:b/>
          <w:color w:val="FF0000"/>
        </w:rPr>
        <w:t xml:space="preserve">id 148</w:t>
      </w:r>
    </w:p>
    <w:p>
      <w:r>
        <w:rPr>
          <w:b w:val="0"/>
        </w:rPr>
        <w:t xml:space="preserve">Nyköpingin kunta Jalankulkuviikko 16.-22. syyskuuta: pyöräilyä ympäristön ja terveyden hyväksi Lehdistötiedote - Sep 14, 2012&amp;nbsp15:48&amp;nbspCEST 16.-22. syyskuuta on Nyköpingissä ja Euroopassa Jalankulkuviikko. "Panostamme siihen, että yhä useammat Nyköpingin asukkaat harrastavat pyöräilyä", sanoo kunnanvaltuutettu Johannes Krunegård (sd.). "Pyöräily on hyväksi ympäristölle ja terveydelle. Tänä vuonna Nyköpingin kunta tekee ylimääräisiä ponnisteluja pyöräilyolosuhteiden parantamiseksi. Bergshammarin ja Nyköpingin välille avataan uusi jalankulku- ja pyörätie juuri sopivasti liikenneviikolla. "Bergshammariin johtava jalankulku- ja pyörätie on hyvä esimerkki onnistuneesta yhteistyöstä valtion ja kunnan välillä", sanoo projektipäällikkö Lars Königsson Trafikverketistä. Tämä pyörätie on erityisen mielenkiintoinen, koska reitillä on otettu maasto huomioon uudella tavalla. Uusi Bergshammariin johtava jalankulku- ja pyörätie vihitään käyttöön torstaina 20. syyskuuta kello 14 Skillerhultin ja Kastalenin muinaismuistomerkin sisäänkäynnin luona Kilaån-joen varrella. Arnöledenin nykyistä pyörätietä vahvistetaan valaistuksella. Folkungavägenin uuden jalankulku- ja pyörätien odotetaan valmistuvan lokakuussa 2012. Husarvägenin, Östra Längdgatanin, Brandholmsvägenin ja Lennings vägin varrella olevat jalankulku- ja pyörätiet viimeistellään niin, että "puuttuvat yhteydet" poistetaan. Kaupungintalolle Kumlinzin eteen, linja-autoasemalle ja asemarakennuksen eteen on asennettu uudet pyörätelineet, joissa on turvalliset lukot. - Pyöräilyolosuhteet Nyköpingissä paranevat koko ajan, sanoo Johannes Krunegård. Viikon aikana NTF tekee myös polkupyöräkyselyn, jossa vertaillaan, kuinka moni pyöräilee eri asuinalueilta töihin ja kouluun. Viikon aikana järjestetään myös kansalaisvuoropuhelu, jossa kaksi kohderyhmää saa sanoa mielipiteensä siitä, mitä Nyköpingissä voidaan tehdä pyöräilyn lisäämiseksi. Toinen ryhmä koostuu asukkaista, jotka pyöräilevät paljon, ja toinen ryhmä koostuu ihmisistä, jotka eivät nykyään pyöräile paljon. Tänä vuonna Euroopan liikkujan viikolla keskitytään kestävään kaupunkiliikenteeseen, jonka tunnuslauseena on "Liikkuminen oikeaan suuntaan". Jos sinulla on kysyttävää Nyköpingin liikenneviikosta, ota yhteyttä Johannes Krunegårdiin 073 - 812 73 83. Jos sinulla on kysyttävää kohderyhmistä, ota yhteyttä Lisen Prinsencreutziin 073 - 662 24 35.</w:t>
      </w:r>
    </w:p>
    <w:p>
      <w:r>
        <w:rPr>
          <w:b/>
          <w:color w:val="FF0000"/>
        </w:rPr>
        <w:t xml:space="preserve">id 149</w:t>
      </w:r>
    </w:p>
    <w:p>
      <w:r>
        <w:rPr>
          <w:b w:val="0"/>
        </w:rPr>
        <w:t xml:space="preserve">Juhannusviikonloppu oli aurinkoinen suuressa osassa maata. Sääkatastrofi näyttää kuitenkin päättyvän äkillisesti. Maanantain vastaisena yönä maan päälle odotetaan suuria sademääriä. Nykyinen matalapaine on parhaillaan matkalla Englannista, jossa se on aiheuttanut tulvia, ja jos asiat menevät todella huonosti, Ruotsissa voi sataa yhden päivän aikana koko kuukauden sademäärä. Osassa Pohjois- ja Keski-Götanmaata SMHI on antanut jopa luokan 1 varoituksen - "odotettavissa on sään kehittyminen, johon liittyy jonkinlainen riski yleisölle ja häiriöitä joihinkin yhteiskunnallisiin toimintoihin". Näin voi olla useissa osissa maata. Västernorrlandin asukkaiden ei kuitenkaan tarvitse ottaa sateenvarjoaan esiin: "Se ei vaikuta teihin. Siellä on vaihtelevaa pilvisyyttä, ehkä sadekuurojen mahdollisuus, mutta ei sen enempää, lupaa meteorologi Lisa Frost Allehandasin lukijoille.</w:t>
      </w:r>
    </w:p>
    <w:p>
      <w:r>
        <w:rPr>
          <w:b/>
          <w:color w:val="FF0000"/>
        </w:rPr>
        <w:t xml:space="preserve">id 150</w:t>
      </w:r>
    </w:p>
    <w:p>
      <w:r>
        <w:rPr>
          <w:b w:val="0"/>
        </w:rPr>
        <w:t xml:space="preserve">Tervetuloa Gottfridssons Flytt- &amp; Städfirma Ölandiin ja Kalmariin! Oletko stressaantunut muutosta? Oletko huolissasi muuttosiivouksesta? Älä huoli, me huolehdimme kaikesta! Olemme luotettava valinta, kun kyseessä on muutto, siivous, pakkaus tai varastointi Kalmarissa ja Öölannilla. Olemme Borgholmissa toimiva muutto- ja siivousyritys, mutta toimimme koko Kalmarin läänissä. Gottfridssons Flytt- &amp; Städfirma i:llä on monen vuoden kokemus useimmista muuttoasioista Kalmarin ja Öölannin alueella. Hoidamme kaiken huonekalujen, toimiston ja pianon muuton alalla. Muuton yhteydessä pystymme myös ratkaisemaan tavaroiden siivouksen, pakkaamisen ja varastoinnin. Jos siis etsit perusteellista muuttofirmaa, jolla on laaja asiantuntemus Kalmarissa tai Borgholmissa, älä etsi kauempaa! Ota yhteyttä, jos sinulla on kysyttävää tai huolenaiheita muutosta ja siivouksesta! Muuttofirmaa johtaa Henrik Gottfridsson, joka on hiljattain ottanut vastuun yrityksessä vuodesta 1988 toimineilta vanhemmiltaan.</w:t>
      </w:r>
    </w:p>
    <w:p>
      <w:r>
        <w:rPr>
          <w:b/>
          <w:color w:val="FF0000"/>
        </w:rPr>
        <w:t xml:space="preserve">id 151</w:t>
      </w:r>
    </w:p>
    <w:p>
      <w:r>
        <w:rPr>
          <w:b w:val="0"/>
        </w:rPr>
        <w:t xml:space="preserve">Skypen avulla voit soittaa ääni- ja videopuheluita verkon kautta. Voit käyttää Skypeä GroupWisen kanssa puheluiden soittamiseen, läsnäolon tarkasteluun, pikaviestien ja tekstiviestien lähettämiseen. Skype on asennettava työasemallesi. Voit asentaa Skypen Skype-sivustolla. Seuraavien vaatimusten on täytyttävä, jotta Skypeä voidaan käyttää GroupWisen kanssa tässä pikaohjeessa kuvatulla tavalla: Mene Skypen verkkosivustolle ja lataa ja asenna Skype ilmaiseksi. Skype on otettava käyttöön oletuspuhelinpalveluntarjoajana, jotta voit käyttää Skypeä GroupWisen kanssa. Valitse GroupWise-ohjelmassa Työkalut &gt; Asetukset. Kaksoisnapsauta Työasetukset ja napsauta sitten Oletustoiminnot-välilehteä. Valitse Skype Oletuspuhelinpalveluntarjoaja -luetteloruudussa. Voit määrittää Skypen käynnistymään, kun avaat GroupWisen, käytitpä sitten jaettua tai omaa työasemaa. Valitse GroupWise-ohjelmassa Työkalut &gt; Asetukset. Kaksoisnapsauta Työasetukset ja valitse Yleiset-välilehti. Tällä asetuksella Skype käynnistyy, kun GroupWise käynnistyy, ja sammuu, kun GroupWise sammuu. Napsauta OK ja napsauta sitten Sulje. GroupWisessa puhelujen soittamiseen käytetään oletuspuhelinpalveluntarjoajaa. Skype on määritettävä oletuspuhelinpalveluntarjoajaksi, jos puhelu soitetaan Skypen kautta. Lisätietoja Skypen määrittämisestä oletuspuhelinpalveluntarjoajaksi on kohdassa Skypen ottaminen käyttöön GroupWisessa. Voit soittaa puhelun GroupWise-ohjelmassa usealla eri tavalla: Puhelun soittaminen viestistä Puhelun soittaminen yhteystietoa tarkasteltaessa 3.1 Puhelun soittaminen viestistä Kun GroupWise-viesti sisältää puhelinnumeron, numero näkyy hyperlinkkinä. Soittaminen suoraan GroupWise-viestistä: napsauta viestissä olevaa linkitettyä puhelinnumeroa. Napsauta sen yhteyshenkilön yhteystietokansiota, jolle haluat soittaa. Napsauta sen yhteyshenkilön linkitettyä puhelinnumeroa, jolle haluat soittaa. 3.3 Puhelun soittaminen yhteystietoa tarkasteltaessa Napsauta sen yhteystiedon kansiota, johon haluat soittaa. Napsauta yhteystiedon nimeä hiiren kakkospainikkeella ja valitse Tiedot. Napsauta työkalurivin Soita ylös -kohdan vieressä olevaa nuolta ja napsauta sitten numeroa, johon haluat soittaa. Jotta voit soittaa videopuhelun tässä osassa kuvatulla tavalla, sinun on asennettava työasemallesi webkamera, ja myös soittajalla on oltava webkamera. Napsauta sen käyttäjän nimen vieressä olevaa Läsnäolo-kuvaketta, jolle haluat soittaa videopuhelun. Jos soitat luomaasi yhteystietoon (eli yhteystietoon, joka ei ole GroupWise-järjestelmän osoitekirjassa), tummennetut Läsnäolokuvakkeet näkyvät yhteystietokansioissa, kuten Suosikkiosoitteet-kansiossa. Jos haluat lähettää tekstiviestejä henkilökohtaiselle yhteystiedolle, napsauta tummennettua Läsnäolo-kuvaketta. Jos lähetät tekstiviestejä toiselle GroupWise-käyttäjälle organisaatiossasi, Läsnäolokuvakkeet näkyvät sähköpostiviesteissä, kun työasemallasi on käynnissä myös Novell Messenger. Lisätietoja on kohdassa GroupWise 2012:n ja Messengerin pikaohjeet 2.2. Valitse Videopuhelut. 5.0 Tekstiviestin lähettäminen Tekstiviestin lähettäminen Skypen avulla: Napsauta sen käyttäjän nimen vieressä olevaa Läsnäolo-kuvaketta, jolle haluat lähettää tekstiviestin. Jos lähetät tekstiviestin luomallesi yhteystiedolle (eli yhteystiedolle, joka ei ole GroupWise-järjestelmän osoitekirjassa), tummennetut Läsnäolokuvakkeet näkyvät yhteystietokansioissa, kuten Suosikkiosoitteet-kansiossa. Jos haluat lähettää tekstiviestejä henkilökohtaiselle yhteystiedolle, napsauta tummennettua Läsnäolo-kuvaketta. Jos lähetät tekstiviestejä toiselle GroupWise-käyttäjälle organisaatiossasi, Läsnäolokuvakkeet näkyvät sähköpostiviesteissä, kun työasemallasi on käynnissä myös Novell Messenger. Lisätietoja on kohdassa GroupWise 2012:n ja Messengerin pikaohjeet 2.2. Valitse SMS, napsauta käyttäjän nimeä ja napsauta sitten puhelinnumeroa, jonka vieressä on Skype-logo. Kirjoita haluamasi viesti ja valitse sitten Lähetä. Voit myös lähettää tekstiviestin käyttämällä sisäänrakennettua GroupWisen</w:t>
      </w:r>
    </w:p>
    <w:p>
      <w:r>
        <w:rPr>
          <w:b/>
          <w:color w:val="FF0000"/>
        </w:rPr>
        <w:t xml:space="preserve">id 152</w:t>
      </w:r>
    </w:p>
    <w:p>
      <w:r>
        <w:rPr>
          <w:b w:val="0"/>
        </w:rPr>
        <w:t xml:space="preserve">Tämän tutkimuksen tavoitteena on tutkia, miten vastasaapuneet maahanmuuttajalapset pärjäävät koulussa ja miten opettajat työskentelevät heidän kanssaan. Lähden työssäni liikkeelle opettajan näkökulmasta. Olen käyttänyt menetelmänä laadullista lähestymistapaa saadakseni syvällisemmän ymmärryksen äskettäin saapuneiden pakolaislasten tilanteesta koulussa. Käyttämäni empiiriset tiedot on saatu laadullisista haastatteluista. Olen tehnyt kolme puolistrukturoitua haastattelua. Aiemmat tutkimukset osoittavat, että monokulttuurisesta näkökulmasta, jossa opettajat ovat opettaneet ruotsalaisuuden viitekehysten, arvojen ja tavoitteiden pohjalta huolimatta monikulttuuristen oppilaiden läsnäolosta luokkahuoneessa, on nyt päädytty siihen, että koulussa, jossa on paljon monikansallisista taustoista tulevia oppilaita, olisi käytettävä erilaista pedagogista lähestymistapaa, joka perustuu enemmän oppilaiden erilaisuuteen. Tämä monikulttuurinen näkökulma, jossa tarkastellaan sitä, miten opettajan rooli kulkee ja miten sen pitäisi kulkea käsi kädessä monikulttuurisen koulun kehittämisen kanssa, on uusi tutkimushaara. On syntynyt uusi pedagoginen käsite, kulttuurienvälinen oppiminen, joka tulkitaan moni- ja vastavuoroiseksi prosessiksi, jossa yksilöt oppivat olemaan avoimia ja hyväksymään toistensa kulttuurit. Kulttuurienvälinen pedagogiikka tulkitaan myös lähestymistavaksi opetukseen, joka läpäisee opettajan työskentelyn vastikään saapuneiden pakolaislasten kanssa. Tutkimukset osoittavat myös, että monet pakolaislapset ovat kokeneet väkivaltaa ja traumoja tavalla tai toisella. Monet näistä ihmisistä istuvat koulun pulpetin takana jossain päin maata. Tarvitaan erilaisia menetelmiä ja lähestymistapoja, jotta näitä kauheista kokemuksista kärsiviä oppilaita voidaan auttaa. Nämä menetelmät perustuvat kulttuurienväliseen pedagogiikkaan. Tutkimukseni osoittaa, että monilla vastasaapuneilla lapsilla on erilaisia kokemuksia kuin kotimaassaan. Joillakin on ollut kauheita kokemuksia ja traumoja, eivätkä he ole koskaan käyneet koulua. Oppilaat ja vanhemmat ovat myös lukutaidottomia. Opettaja suhtautuu eri kulttuureihin siten, että kaikkia tulisi kohdella tasapuolisesti ja opettaa kaikille sopivalla tavalla. Oppilaiden on opittava hyväksymään toistensa kulttuurit. Mielenkiintoisinta tutkimuksessani oli tietyn etnisen ryhmän suhtautuminen muslimeihin ja muihin kulttuureihin. Siellä löysin hierarkian ja ryhmien väliset statuserot, joiden olemassaolosta en tiennytkään. Tämä voisi olla mielenkiintoinen näkökohta jatkotutkimusta varten.</w:t>
      </w:r>
    </w:p>
    <w:p>
      <w:r>
        <w:rPr>
          <w:b/>
          <w:color w:val="FF0000"/>
        </w:rPr>
        <w:t xml:space="preserve">id 153</w:t>
      </w:r>
    </w:p>
    <w:p>
      <w:r>
        <w:rPr>
          <w:b w:val="0"/>
        </w:rPr>
        <w:t xml:space="preserve">Se, joka voisin olla Tapasin Björn Afzeliuksen ensimmäisen kerran kesällä 1970. Soitimme yhdessä Hoola Bandoola Bandissa vuoteen 1976 asti, jolloin bändi hajosi. Asuimme samassa talossa, ensin Föreningsgatanilla ja myöhemmin Malmön Rönneholmsvägenillä, kunnes Björn muutti Göteborgiin vuonna 1977. Vuodesta 1982, jolloin soitimme yhdessä ensimmäistä kertaa "Måndagsbörsen" -televisio-ohjelmassa, vuoteen 1996, jolloin yhdistimme Hoolan uudelleen, teimme satoja keikkoja yhdessä. Esiinnyimme Ruotsissa, Tanskassa, Norjassa, Suomessa ja Färsaarilla, mutta myös Italiassa, Nicaraguassa ja Kuubassa. Lomailimme yhdessä perheidemme kanssa. Söimme ja joimme. Puhuimme politiikasta, liike-elämästä ja rakkaudesta. Me nauroimme. Väitimme. Lyhyesti sanottuna olimme hyvin lähellä. Syyskuussa 1997 Björn tuli Malmöhön Göteborgista ja kertoi minulle, että hänellä oli keuhkosyöpä. Kun hän oli mennyt takaisin, kirjoitin: "Voisin ottaa tuon". Soitin sen hänelle, kun tapasimme seuraavan kerran. Hän pyysi minua soittamaan sen hänen hautajaisissaan. Niin tein. (Kommentti kappaleesta "Songs in Time", 2001) The One I Could Be in Persian Yli valtavien valtamerten kaukaisia horisontteja vasten yli merien ja maanosien läpi hämärien ja aamunkoittojen olemme kulkeneet yhdessä Olemme kulkeneet samoja polkuja Olemme kantaneet samoja taakkoja Olemme katsoneet samoja tähtiä Olemme laulaneet samoja lauluja Olemme jakaneet samoja unelmia Kuukausien ja vuosien ajan Olet kanssani kaikkina päivinä Sinä olet se Yksi, Voisin olla Kuin sillat syvyyksien yli Kuin varjot puiden alla Olemme olleet toistemme luona Olemme jakaneet samat muistot Olemme kantaneet samoja kaipauksia Olemme nähneet samoilla silmillä Olemme uskoneet samoihin lupauksiin Eikä mikään voi erottaa meitä Eikä mikään voi repiä meitä erilleen Varjot voivat nielaista meidät Murheet voivat polvilleen saattaa Mutta mikään maailmassa ei voi katkaista siteitämme Olet kanssani siellä missä olen Olet kanssani siellä minne katson Olet kanssani missä katson Olet kanssani joka päivä Sinä olet se oikea, I could be Äänitetty Stellan Coltin kotona Malmössä, miksattu Medley Studiossa Kööpenhaminassa Stellan Coltin ja Lars Overgaardin toimesta, keväällä 1998 Peter Clemmedson: el.kitara, kuoro Malmö: Martin Hennel, syksy 1999 Pelle Jernryd: sähkökitara, kuoro Äänitetty ja miksattu Malmön studiossa: Martin Hennel, toukokuu 2001 4. "Take It Back": Mikael Wiehe: laulu, akustinen kitara Mikael Wiehe: laulu, akustinen kitara Per-Ove "Muffe" Kellgren: rummut Mats Persson: akustinen kitara Nauhoitettu Bo Kristianssonin toimesta Malmö Stadsteaterissa 22.5.1999 Bo Kristianssonin toimesta Garage Studiossa Malmössä, syksyllä 1999 6. "Aldrig bli wie ni, CD16": Mikael Wiehe: laulu, akustinen kitara Christer Karlsson: piano Måns Block: rummut Äänitetty livenä Det musiske husissa Fredrikshavnissa 10.3.2006 Odd Weigelin toimesta Äänitys miksattu Garage Studiossa Malmössä Bo Kristianssonin toimesta keväällä 2007 Katso myös "Kysymyksiä ja vastauksia": "Yksittäiset kappaleet"</w:t>
      </w:r>
    </w:p>
    <w:p>
      <w:r>
        <w:rPr>
          <w:b/>
          <w:color w:val="FF0000"/>
        </w:rPr>
        <w:t xml:space="preserve">id 154</w:t>
      </w:r>
    </w:p>
    <w:p>
      <w:r>
        <w:rPr>
          <w:b w:val="0"/>
        </w:rPr>
        <w:t xml:space="preserve">Politometern.se Politometern kokoaa yhteen Ruotsin poliittiset blogit ja niissä käsiteltävät aiheet. Blogeja kirjoittavat ruotsalaiset poliitikot ja puolueen jäsenet. Politometern ei ole enää aktiivinen, sivusto toimi vuosina 2009-2014. Tosiasia on, että poliitikot rakastavat bloggaamista. Joukkotiedotusvälineet ovat vuosikymmenien ajan olleet poliittisten kysymysten areena, mutta mahdollisuus jälleen kerran puhua suoraan äänestäjille ja keskustella heidän kanssaan internetin, blogien ja sosiaalisen median välityksellä on monien mielestä kauan odotettu vallankumous. Blogosfääriin mahtuu niin Upplands Väsbyn paikallispolitiikasta kirjoittavia 13-vuotiaita (Ekers.se) kuin liikenneasioista innostuneita junankuljettajia (Mats Andersson) ja Ruotsin ulkoministeriä (Carl Bildt). Politometri on tarkoitettu niille, jotka haluavat seurata poliittisen keskustelun tiettyä aihetta tai puoluetta tai tietää, mitä eri puolueet ajattelevat jostakin asiasta. Politometriä voivat käyttää myös ne, jotka haluavat löytää poliitikkoja, joihin voi vaikuttaa tietyssä asiassa. Politometrin avulla voit löytää jonkun, jota voit äänestää, tai saada todellisen kuvan siitä, mistä puolue välittää. Politometri tekee poliitikkojen blogeista ja niiden aiheista helposti kaikkien saatavilla ja haettavissa olevia. Viime vuonna on puhuttu paljon politiikasta ja sosiaalisesta mediasta. Politometri tekee sosiaalisessa mediassa harjoitettavasta puoluepolitiikasta läpinäkyvää, ymmärrettävää ja mitattavaa. Toiveena on, että poliitikot saisivat enemmän lukijoita, äänestäjät parempia yhteyksiä ja keskustelu olisi avoimempaa. Politometri on myös hauska mittari keskustelulle. Kaikki, jotka luulevat, että blogosfääri on täynnä hölynpölyä, ovat väärässä: yli tuhat blogia on täynnä mielenkiintoisia, hyvin kirjoitettuja viestejä todellisista, tärkeistä asioista. Ja myös hauskaa. Aloitin sivuston, koska se oli palvelu, jota kaipasin poliittisesti kiinnostuneena henkilönä, mutta myös siksi, että tiesin PR-konsulttien, toimittajien ja poliitikkojen pitävän siitä (olen itse ollut kaikki kolme). Suunnittelin itse Politometrin rakenteen ja tietokannan. Mukavan suunnittelun on tehnyt David Kjelkerud, blogikirjoitukset ja muun back-end-ohjelmoinnin on tehnyt lahjakas ja ihana Ted Valentin (Restaurant Map, Hotel Map jne. takana), ja front-end-ohjelmoinnin ovat tehneet lahjakkaat intialaiset koodarit. Toivottavasti nautit Politometeristä! Politometrin käyttö Politometrin etusivulla näkyvät eniten keskustelua herättäneet blogikirjoitukset ja uutiset juuri nyt Etusivua päivitetään kymmenen minuutin välein! Etsi suosikkikysymyksiäsi. Mitkä puolueet keskustelevat suosikkiasioistasi ja mitä mieltä ne ovat? Tutustu esimerkiksi FRA:han, feminismiin, pienyrityksiin, turvapaikka-asioihin, rasismiin, globalisaatioon tai työttömyyteen. Seuraa suosikkipuoluettasi. Politometrin avulla voit lukea suosikkipuolueesi viimeisimmät viestit. Mistä kristillisdemokraatit tai vasemmistolaiset keskustelevat juuri nyt? Oletko poliittinen bloggaaja? Rekisteröi blogi Politometriin, niin aloitamme sen indeksoinnin. Voit myös käyttää Politometrin näppärää widgettiä blogissasi, ja näet, ketkä linkittävät sinua. Näet viikon kuluessa, missä sijalla olet Politometernin Ruotsin vaikutusvaltaisimpien poliittisten bloggaajien listalla.</w:t>
      </w:r>
    </w:p>
    <w:p>
      <w:r>
        <w:rPr>
          <w:b/>
          <w:color w:val="FF0000"/>
        </w:rPr>
        <w:t xml:space="preserve">id 155</w:t>
      </w:r>
    </w:p>
    <w:p>
      <w:r>
        <w:rPr>
          <w:b w:val="0"/>
        </w:rPr>
        <w:t xml:space="preserve">Julkaistu tiistai, 08 heinäkuu 2014 16:28 Hietaniemi: Döda i Hietaniemi 1733-1849 Tekijä: Stig-Inge Gustafsson [Painos: 20. marraskuuta 2006] Jo muutaman vuoden ajan on tehty työtä Hietaniemen kuolin- ja hautakirjan julkaisemiseksi verkkolehti RÖTTERissä. Huomaa, että tämä ei ole tarkka transkriptio, vaan parhaiden kykyjeni mukaan muokattu versio. Mukana on monia suomalaisia nimiä, jotka saattavat olla kirjoitusvirheitä, koska en osaa suomea kovin hyvin. Myöskään oikeinkirjoitus ei ole ollut täysin johdonmukaista vuosien varrella. Henkilöt on usein nimetty asuinpaikkansa mukaan. Kun ihmiset muuttivat, nimi muuttui, mikä voi aiheuttaa sekaannusta. Annettu nimi on se nimi, joka perheellä oli kastettaessa. Joskus asuinpaikkaa ei ole ilmoitettu, mutta myöhempi tai aikaisempi nimi on ilmoitettu, jos olen löytänyt sellaisen. Kuolinrekisteri alkoi vuonna 1733. Kirjat on luettu mikrofilmiltä, jossa F:2 sisältää vuodet 1915-1935, F:1 1895-1914, C:5 kattaa vuodet 1880-1894, C:4 sisältää vuodet 1862-1879, C:3 1831-1861 ja C:2 1779-1830. C:1:stä löytyvät vuodet 1733-1804, kun taas vuodet 1804-1861 ovat E:1:ssä. 1809 Ruotsi menetti suuren osan seurakunnasta Venäjälle. Ennen vuotta 1809 maantieteellinen alue on siis laajempi ja kylien määrä suurempi, mutta venäläinen puoli kirjattiin erikseen noin vuoteen 1820 asti. Tällä hetkellä, marraskuussa 2006, tiedostoihin on kirjattu 9328 henkilöä. Työtä tekee sateisina ja kylminä talviöinä ja viime aikoina myös kesäöinä Stig-Inge Gustafsson, jonka isoisä oli Johan Oskar Salomonsson Forsman, syntynyt 23.2.1892 Puostijärvellä. Huomaa, että sama tietokanta on pohjana kuudelle ensimmäiselle tiedostolle (sekä tälle tiedostolle). Jos henkilö esiintyy useissa tiedostoissa, nimi on siis sama kaikissa paikoissa. Tämä edellyttää, että olen itse ymmärtänyt olosuhteet. Tarvitsen tässä lukijoidenne apua. Tiedostoja päivitetään sitä mukaa, kun uutta tietoa saadaan. Koska Kuolleiden kirja on nyt lähes valmis, päivityksiä tehdään vain kaksi kertaa vuodessa. Silloin henkilöiden nimet voivat muuttua, eli jos olen löytänyt asuinpaikan, jossa henkilöt ovat syntyneet. Seuraava päivitys tehdään kesäkuussa 2007.</w:t>
      </w:r>
    </w:p>
    <w:p>
      <w:r>
        <w:rPr>
          <w:b/>
          <w:color w:val="FF0000"/>
        </w:rPr>
        <w:t xml:space="preserve">id 156</w:t>
      </w:r>
    </w:p>
    <w:p>
      <w:r>
        <w:rPr>
          <w:b w:val="0"/>
        </w:rPr>
        <w:t xml:space="preserve">Kapitalismista on tullut liian aggressiivista, ja luottamus on rapautumassa Nykyään on annettu liian kauan ja liian vapaasti keskittyä voittojen maksimointiin ja omistaja-arvoon ilman riittäviä vastavoimia. </w:t>
      </w:r>
    </w:p>
    <w:p>
      <w:r>
        <w:rPr>
          <w:b/>
          <w:color w:val="FF0000"/>
        </w:rPr>
        <w:t xml:space="preserve">id 157</w:t>
      </w:r>
    </w:p>
    <w:p>
      <w:r>
        <w:rPr>
          <w:b w:val="0"/>
        </w:rPr>
        <w:t xml:space="preserve">Self-harming Kirjoittaja Miss ManicJulkaistu 13 Elokuu, 2012Jätä kommentti Olen ollut itsetuhoinen monin eri tavoin monien vuosien ajan. Mutta nyt olen vapaa, en joudu huolehtimaan vain itsestäni. Minulla on Jonas ja perheeni. En ajatellut aiemmin, kuinka moni ihminen ympärilläni loukkaantuu teoistani. Mutta herätys tuli eräänä päivänä kuukausi sitten. Herätyskellon nimi on Jonas. Voin nyt vain toivoa, että voin pysyä erossa kaikesta, mitä kutsutaan partateriksi. Ei vain minun vuokseni, vaan myös Jonaksen, hänen äitinsä, isänsä, sisarustensa ja ystäviensä vuoksi. En ole ainoa, joka kärsii, vaikka sinä niin luuletkin. Ajattelet vain ahdistuksen turruttamista, et ajattele enää mitään. Toivon kuitenkin, että tämä herätys estää minua putoamasta, että osaan paremmin kertoa ihmisille, miltä minusta tuntuu, ja että otan paljon tarvitsemani lääkkeet. Tapaan terapeuttini pian uudelleen ensimmäistä kertaa viiteen viikkoon, tai jos se on enemmän. Lomat ovat vaikeita aikoja niille meistä, jotka ovat niin riippuvaisia avusta, että me psykiatrit jäämme ilman sitä. En tiedä muusta terveydenhuoltojärjestelmästä, mutta minun on vaikea uskoa, että dialyysipotilaat, syöpäpotilaat, diabeetikot jne. ovat kesällä omillaan. Jäämme ilman, ja se on rankkaa. Todella vaikeaa, mutta pian on aika. Luulen, että 17. päivä menen tapaamaan Mikaelia, ja siellä on paljon meneillään. Hän ei edes tiedä, että olen ollut pitkään sairaalahoidossa, joten luulen, että suuri osa keskustelustamme tulee olemaan siitä. Sitten en malta odottaa, että tutkimukset käynnistyvät ja että pääsen lääkärin vastaanotolle, jossa pyydän tärkeitä papereita sairauspäivärahan hakemista varten. Nyt olemme hieman alamaissa tämänpäiväisen kokouksen jälkeen, se oli rankka kokous, ja Jonas tuntee, että hänen jalkansa potkitaan hänen alta pois. En voi syyttää häntä, koska minusta tuntuu samalta. Minun on vaikea nähdä, että hän olisi jo valmis työharjoitteluun, kun ottaa huomioon, millainen kesä on ollut. Mutta nyt voimme vain odottaa ja katsoa....... Posted on elokuu 13, 2012Author Miss ManicKategoriat Uncategorized Vaimo, matematiikka, Tytär. Sisar . Ystävä IF Elfsborg &amp; Färjestad BK Se olen minä MissManic kuvassaKuka tuo on? Maria täällä, kirjoitan ihastuksestani kaikkeen kauniiseen - lohikäärmeisiin ja keijuihin, mutta myös mielisairaudestani. Asun mieheni Brorin kanssa, ja meillä on yhdessä koira Dipp ja kissat Chips ja Pepsi Musiikki, valokuvaus, jalkapallo ja jääkiekko ovat minulle tärkeitä: Joten - tervetuloa elämääni! </w:t>
      </w:r>
    </w:p>
    <w:p>
      <w:r>
        <w:rPr>
          <w:b/>
          <w:color w:val="FF0000"/>
        </w:rPr>
        <w:t xml:space="preserve">id 158</w:t>
      </w:r>
    </w:p>
    <w:p>
      <w:r>
        <w:rPr>
          <w:b w:val="0"/>
        </w:rPr>
        <w:t xml:space="preserve">Microson on ei-invasiivinen esteettinen hoitojärjestelmä, joka käyttää korkean intensiteetin fokusoitua ultraääntä stimuloimaan ihon syviä kerroksia vahingoittamatta ihon pintaa. Microson kuumentaa kudoksen optimaalisesti keskittyneissä koagulaatiopisteissä, jotka sijaitsevat tietyssä syvyydessä ihossa. Nämä fokusoidut hyytymispisteet käynnistävät kehon oman luonnollisen paranemisprosessin, joka tuottaa uutta kollageenia kiristääkseen ja kohottaakseen veltostunutta ihoa. Victus Clinicin yhteistyökumppanina olemisen pitäisi olla vaivatonta ja huoletonta!Tämä sisältyy säännöllisen sopimuksen allekirjoittamiseen, ja saatavilla on erilaisia palvelupaketteja. Victus Medical Clinic on yksi maan johtavista korkean teknologian esteettisten laitteiden toimittajista klinikoille ja kampaamoille. Olemme työskennelleet terveyden, hyvinvoinnin, hyvinvoinnin ja kauneuden parissa jo yli vuoden ajan.</w:t>
      </w:r>
    </w:p>
    <w:p>
      <w:r>
        <w:rPr>
          <w:b/>
          <w:color w:val="FF0000"/>
        </w:rPr>
        <w:t xml:space="preserve">id 159</w:t>
      </w:r>
    </w:p>
    <w:p>
      <w:r>
        <w:rPr>
          <w:b w:val="0"/>
        </w:rPr>
        <w:t xml:space="preserve">Täältä saat selville kaiken, mitä et tiennyt äidistäsi aiemmin. Kaikkiaan äitisi on tajunnut, että täällä on 537 äitivitsiä. Mutta se ei ole varmaa, koska hän on niin tyhmä, että hänen on otettava kengät pois laskeakseen yli 10. Hmmm, nyt se olisi voinut olla 538 tai .... Äläkä jätä väliin videoita äidistäsi! |2020-03-20 Tänään esillä olevat Äitisi-vitsit:Äitisi on niin tyhmä, että hän vaati saada arvosanan A++++ matematiikasta. Äitisi on niin köyhä, että hän osti pirtelön osamaksulla! Äitisi on niin köyhä, että kun painat ovikelloa, kuulet hänen sanovan "Ring ring!". Äitisi on niin vanha, että hänellä on nimikirjoituksella varustettu kopio Raamatun ensimmäisestä painoksesta. Äitisi on niin iso, että hän saa laittaa huulipunaa rullalla! Äitisi on niin lihava, että kun hän kuoli, heidän piti laajentaa helmiportteja. Äitisi lasit ovat niin paksut, että hän näkee tulevaisuuteen.</w:t>
      </w:r>
    </w:p>
    <w:p>
      <w:r>
        <w:rPr>
          <w:b/>
          <w:color w:val="FF0000"/>
        </w:rPr>
        <w:t xml:space="preserve">id 160</w:t>
      </w:r>
    </w:p>
    <w:p>
      <w:r>
        <w:rPr>
          <w:b w:val="0"/>
        </w:rPr>
        <w:t xml:space="preserve">Rauhankonsertti Syyrialle tänä iltana! by Anders - 28 lokakuu, 2012 Ensi sunnuntaina 4/11 klo 14.00 Sergels Torgilla järjestetään mielenosoitus iskulauseilla "Ei sotaa Syyriaa vastaan nyt" ja "Lopettakaa väkivalta ja sota Syyriaa vastaan nyt!". Vapaa, yhtenäinen ja itsenäinen Syyria!Syyrian vastaisten pakotteiden poistaminen! Ei Ruotsin tukea sodalle Syyriaa vastaan!" Ota kantaa Syyrian vastaista sotaa vastaan ja tule Sergels Torgiin sunnuntaina 4.11. viikon päästä! Järjestäjät ovat Syyrian demokratian tukikomitea yhteistyössä Syyrian solidaarisuusyhdistyksen kanssa (www.syriensolidaritet.se) Jo tänä iltana voit mennä Syyrian rauhankonserttiin Vällingbyn teatteriin. RAUHAKONSERTTI Ornina ja Skönstavikskören------------------------- Yhteiskonsertissa rauhan puolesta Syyriassa, johtajana George Hayrabedian Aika: Sunnuntai 28.10.2012 klo 18.00 ( Tule ajoissa, ovi sulkeutuu 17.50 ) Paikka: Vällingbyteater- Vällingbyn uimahallia vastapäätä. Järjestäjä Syyrian kansallinen yhdistys yhdessä Skönstavikskörenin kanssa yhteistyössä Bilda Stockholm ja Hässelby-Vällingby Stadsdelsförvaltningin kanssa.</w:t>
      </w:r>
    </w:p>
    <w:p>
      <w:r>
        <w:rPr>
          <w:b/>
          <w:color w:val="FF0000"/>
        </w:rPr>
        <w:t xml:space="preserve">id 161</w:t>
      </w:r>
    </w:p>
    <w:p>
      <w:r>
        <w:rPr>
          <w:b w:val="0"/>
        </w:rPr>
        <w:t xml:space="preserve">Tärkeää tietoa: 5. huhtikuuta 2017 alkaen meillä on uusi verkkosivusto ja uusi online-varaus. Tämä tarkoittaa, että sekä uusien että vanhojen asiakkaiden on rekisteröidyttävä uuteen varausjärjestelmään. Rekisteröityminen on helppoa ja vie vain minuutin. Tietoa niille, jotka ovat jo rekisteröityneitä asiakkaita ja joilla on oma käyttäjätunnus: Jos olet aiemmin [...]</w:t>
      </w:r>
    </w:p>
    <w:p>
      <w:r>
        <w:rPr>
          <w:b/>
          <w:color w:val="FF0000"/>
        </w:rPr>
        <w:t xml:space="preserve">id 162</w:t>
      </w:r>
    </w:p>
    <w:p>
      <w:r>
        <w:rPr>
          <w:b w:val="0"/>
        </w:rPr>
        <w:t xml:space="preserve">Tämä galleria sisältää 6 kuvaa. Joulu on aivan nurkan takana, ja on kulunut jo kaksi kuukautta siitä, kun saimme tavata uudet luokkatoverimme ensimmäistä kertaa, kohdata vuoden ensimmäisen lumen ja päättää, missä ja kenen kanssa asumme. Se oli kaksi hyvin täyteläistä päivää täynnä uusia tuttavuuksia, hankalia päätöksiä, esittelyjä, diskoa, kansantanssia, upeaa ruokaa, jota opiskelijat tarjoilivat (vau!!) , uteliaisuutta ja minulle uutta rakkautta Taalainmaata kohtaan. Oli ristiriitaisia tunteita istahtaa autoon yksin neljän tunnin matkan takaisin Tukholmaan viikonlopun jälkeen lämpimien ja ihanien ihmisten ympäröimänä. Halusin jakaa kaiken kokemani, joten soitin äidilleni, isälleni, kumppanilleni ja ystävilleni, kun huristelin lumen peittämien maisemien halki, ja kerroin heille, kuinka paljon odotin kurssin alkamista. Aloitamme tammikuussa, jolloin on enemmän kuvia ja tekstiä ja hieman vähemmän henkilökohtaista höpinää. /John Hei!!! Tässä on se syksyn postaus, josta haukuin edellisessä postauksessa. Nyt on melkein talvi, joten olemme vielä viime kauden kuvausvaiheessa! Syksy alkoi viimeisellä sadonkorjuulla. Elokuussa alkoi kylmetä, ja syyskuuhun mennessä lämpötila alkoi laskea lähelle nollaa, jolloin tilanne alkoi käydä vakavaksi herkimpien viljelykasvien, kuten kurpitsan ja kurpitsan, kannalta. Niinpä lähdimme mukaan! Järjestys oli hyvä: kurpitsa ja kurpitsa, pavut, lehtivihannekset ja sitten juurekset. Viimeisenä mutta ei vähäisimpänä kaali. Perunan korjuuseen olimme suunnitelleet koko viikon, mutta muiden Moran kansanopiston opiskelijoiden avustuksella se onnistui vain kahdessa päivässä. Kaksi päivää ja noin neljä tonnia perunoita! Vihannesten viimeinen sato ja pieni kurssi siitä, miten vilja niitetään ja niitetään vanhanaikaisesti. Perunasato ja perunajuhlat! Perunasato oli paitsi valtava saavutus, se oli luokalle myös keino palauttaa hyvä ryhmätunnelma. Olimme melko uupuneita viikkojen sadonkorjuun jälkeen, ja ryhmä alkoi olla melko hermostunut ja jännittynyt. Tekemällä asioita käsillämme kaikki yhdessä saimme luokan taas todella hyvälle tuulelle! Suositellaan. Mene ulos ja tee töitä perunapelloilla työsi parissa! Perunajuhlat olivat luokan yhteisten kulinaaristen taitojen esittely. Perunavohveleita, perunakeittoa, perunalastuja, ranskalaisia perunoita, perunamuusia, perunalohkoja ja perunamaistiaisia Potato Patrickin perunasuosikeista. Myös kaali oli korjattava, ja vaikka kaalivuosi oli todella huono, satoa saatiin jonkin verran. Punakaali oli erittäin herkullista, kun ensimmäinen pakkanen tuli. Sadonkorjuun lisäksi tänä syksynä on tehty paljon käsitöitä. Aloitimme ruokakäsityöllä, tarkemmin sanottuna leipomalla ohuita leipiä ja leivoksia leipomossa. Leivät osoittautuivat erittäin hyviksi, ja ihmettelimme, miten olimme onnistuneet elämään niin monta vuotta syömättä tuoreita leipiä puulämmitteisestä leivinuunista. Sen jälkeen oli puuvillan leimaamisen aika. Se on arkaainen tapa kutistaa löyhästi kudottu villakangas, jonka kanssa olimme työskennelleet vuoden aikana, tiiviiksi, huopamaiseksi kankaaksi, joka kestää sateessa ja pakkasessa. Vanhan maanviljelijän sininen puku! Aivan kuten villavaate kutistuu pesussa, myös peitto kutistuu. Työ tehtiin Råbergin tehtaalla Noppikoskella Härjedalenin rajalla. Se oli hauska, sateinen, vaarallinen (vanha puinen mekaniikka ja paljon ampiaisia), aurinkoinen ja viihtyisä. Outo kokemus keskellä metsää. Vesivoimalla toimiva kahlaajapoljin koostuu kahdesta suuresta puisesta oikaisupalikasta, jotka lyövät kankaan haaleaan veteen. Se, että koko kone toimii yhä 150 vuoden jälkeen, on varsin vaikuttavaa. Sadonkorjuun päätyttyä aloitimme kaksi käsityöviikkoa, joissa voi valita joko sepäntyön tai tilkkutöiden eli vaatteiden ompelun kankaasta, jonka kanssa olemme kamppailleet koko vuoden. Todella kohtalokas hetki, kun leikataan hienoa kangasta! Seppäkurssi oli eri asia, ja siinä keskityttiin sen sijaan tuotantoon. Koukkuja, veitsiä, nauloja ja erilaisia työkaluja taottiin.</w:t>
      </w:r>
    </w:p>
    <w:p>
      <w:r>
        <w:rPr>
          <w:b/>
          <w:color w:val="FF0000"/>
        </w:rPr>
        <w:t xml:space="preserve">id 163</w:t>
      </w:r>
    </w:p>
    <w:p>
      <w:r>
        <w:rPr>
          <w:b w:val="0"/>
        </w:rPr>
        <w:t xml:space="preserve">Pitäisikö ulkoisten linkkien kirjoittamiselle olla käytäntö? Normaalisti HTML:ssä osa tekstistä tehdään klikattavaksi, mutta Mediawikissä voit myös luoda numeroidun linkin laittamalla URL-osoitteen hakasulkeisiin [1] tai voit kirjoittaa URL-osoitteen tavallisena tekstinä, jotta näet, mikä osoite on http://www.genealogi.se. Joillekin sivuille on jopa lisätty URL-osoite ilman linkin luomista (www.genealogi.se). Ensimmäinen esimerkki on mielestäni parempi. Toista on vaikeampi nähdä ja klikata, mutta siitä voi olla hyötyä. Kolmas vaihtoehto voi aiheuttaa sekaannusta, jos osoite ei anna mitään vihjeitä siitä, mihin linkki johtaa, ja se voi olla hankala erityisesti joidenkin tietokantojen tuottamien, naurettavan pitkien osoitteiden kanssa. Neljäs esimerkki ei ole kovin käytännöllinen, linkkien pitäisi olla klikattavissa. Fluffen 6. marraskuuta 2010 klo 10:03 (CET) Samaa mieltä siitä, että vaihtoehto 1 on paras. AndersB 6. marraskuuta 2010 klo 12:23 (CET) Sitten haluaisin huomauttaa, että artikkelin juoksevassa tekstissä käytäntö ei todennäköisesti ole linkittää pois wikistä, vaan luoda sisäinen linkki toiselle sivulle, jossa linkin kohde kuvataan ja johon linkitetään myös ulkoisesti. Jos haluat linkittää wikistä ulos artikkelissa, tee se artikkelin lopussa kohdassa "Ulkoiset linkit"." - Cognatus 6. marraskuuta 2010 klo 22:03 (CET) (aloitin vahingossa uuden sivun tästä, Jojje voi poistaa sen.) Sen sijaan lisään sen tänne) Wikissä on erilaisia tapoja kirjoittaa linkkejä. Sisäiset linkit, eli Wiki-Rootin sisällä olevat linkit, kirjoitetaan kaksinkertaisilla hakasulkeilla. Ulkoiset linkit eli kaikki muut linkit olisi mieluiten ryhmiteltävä artikkelin alareunaan erillisen otsikon alle. Yleisin ja Wikipedian suosittelema ulkoisten linkkien muotoilu on seuraava, ja uskon, että yritämme noudattaa sitä myös Wiki-Rootsissa. Kirjoita siis yksittäisten hakasulkeiden sisään ensin URL-osoite, välilyönti ja sitten kuvaava teksti.</w:t>
      </w:r>
    </w:p>
    <w:p>
      <w:r>
        <w:rPr>
          <w:b/>
          <w:color w:val="FF0000"/>
        </w:rPr>
        <w:t xml:space="preserve">id 164</w:t>
      </w:r>
    </w:p>
    <w:p>
      <w:r>
        <w:rPr>
          <w:b w:val="0"/>
        </w:rPr>
        <w:t xml:space="preserve">Materiaali: tuote on valmistettu 99 % puuvillasta ja 1 % elastaanista. Voidaan puhdistaa kuivapesulla. Pesuohjeet: Jotta farkkujen väri ja istuvuus säilyisivät mahdollisimman pitkään, suosittelemme pesemään farkut mahdollisimman harvoin |Kuvaus:||Klassinen viisitaskuinen malli tiukimmassa istuvuudessamme. Säännöllinen vyötärö ja vetoketju. Comfort-stretch. Kapea vyötäröltä jalkaan.| | | |Kokotiedot:||Huuhtelu, kevyt käyttö ja kevyt raskas käyttö tuntuvat hieman pienemmiltä.| | | |Materiaali:||99% puuvillaa, 1% elastaania| | |Pesuohjeet:||Värin ja istuvuuden säilyttämiseksi suosittelemme pesemistä niin harvoin kuin mahdollista. Voidaan kuivata rumpukuivausrummussa.| |Kuvan tiedot:||Kuvan malli on 180 cm pitkä ja käyttää kokoa M.|</w:t>
      </w:r>
    </w:p>
    <w:p>
      <w:r>
        <w:rPr>
          <w:b/>
          <w:color w:val="FF0000"/>
        </w:rPr>
        <w:t xml:space="preserve">id 165</w:t>
      </w:r>
    </w:p>
    <w:p>
      <w:r>
        <w:rPr>
          <w:b w:val="0"/>
        </w:rPr>
        <w:t xml:space="preserve">Syksyn 2015 aikana Riddargatan 1:ssä - alkoholi- ja terveyspoliklinikalla - järjestetään seminaarisarja, jossa käsitellään ICD10- ja DSM 5 -tautien diagnosointikriteerejä. Seminaarisarjan tavoitteena on lisätä tietämystä kriteerien perustasta tutkimuksessa ja kliinisessä käytännössä sekä keskustella diagnoosiin liittyvistä näkökohdista. Ensimmäisessä seminaarissa keskitytään kriteeriin "himo/halu", jolle on ominaista voimakas halu tai pakon tunne ottaa huumausainetta. Monet potilaat vahvistavat, että he kokevat mielihaluja, mutta on myös hämmästyttävää, miten paljon tämä vaihtelee henkilöstä toiseen. On myös kiistanalaista, missä määrin huumeiden himo edeltää huumeiden käyttöä. Toisin sanoen tietty osa potilaista ei raportoi himosta, mutta käyttää lääkettä kuitenkin toivottua useammin.</w:t>
      </w:r>
    </w:p>
    <w:p>
      <w:r>
        <w:rPr>
          <w:b/>
          <w:color w:val="FF0000"/>
        </w:rPr>
        <w:t xml:space="preserve">id 166</w:t>
      </w:r>
    </w:p>
    <w:p>
      <w:r>
        <w:rPr>
          <w:b w:val="0"/>
        </w:rPr>
        <w:t xml:space="preserve">Kun liityin Nöjesguidensin toimitukseen, en uskonut olevani siellä yli kuutta vuotta. Ajattelin, etten joko sopeutuisi joukkoon tai että kyllästyisin nopeasti - eihän mikään sano, että viihdejournalismin ja sen sisältämien pinnallisten julkkisjuorujen pitäisi olla erityisen antoisaa tai motivoivaa. The Pleasure Guiden viime vuosien matka on kuitenkin ollut jokseenkin maaginen. Jo vuonna 2010 aloimme kokeilla populaarikulttuurin ja yhteiskunnallisten kysymysten sekoittamista, kuten monet muutkin tiedotusvälineet ovat nyt alkaneet tehdä, ja olemme luoneet monia paljon huomiota saaneita numeroita rasismia ja pubisyrjintää käsittelevistä teemanumeroista asuntokriisiin ja ennen läpimurtoaan kokonaisen lehden, joka oli omistettu sanalle kana. Olemme myös rakentaneet tyhjästä sivuston, joka on nyt kohdeyleisönsä paras, tuottaneet oman vaalivalvontamme ja tehneet viime vuoden alussa lehden 33-vuotisen historian suurimman formaattimuutoksen. Pelkästään tänä vuonna olemme kokosivun ominaisuuksiemme avulla pystyneet keksimään, miten voimme tehdä pitkästä lukemisesta kiinnostavampaa verkossa ja antaa NG.se-sivustolle nykyaikaisemman ilmeen. Viime aikoina olen alkanut tuntea oloni "valmiiksi" Nöjesguidenissa, joten on aika siirtyä eteenpäin. Se tarkoittaa myös sitä, että tämä blogi on saanut aikansa, sillä se on toiminut syksystä 2009 lähtien. Blogi kuitenkin säilyy, ja kuten tavallista, löydät suosikkipostaukseni (ja -artikkelini) täältä oikeasta palstasta. Voit myös löytää minut Power Meeting -podcastista, joka löytyy täältä. Mutta onneksi on myös erittäin pätevä toimituskunta, joka pitää Nöjesguidenin ajankohtaisena vielä monta vuotta. En halua ruveta ylimieliseksi, mutta haluan käyttää tilaisuutta hyväkseni ja kiittää kaikkia kirjoittajia, kollegoita ja toimittajia, joiden kanssa minulla on ollut kunnia työskennellä näiden vuosien aikana, ja ennen kaikkea kaikkia fantastisia lukijoita. Tulen kaipaamaan teitä kaikkia. Viimeinen The Pleasure Guide -lehden numeroni julkaistaan tänä perjantaina. Siinä tapaamme Little Jinderin, jota jotkut ovat Breaking News -ohjelmassa esiintymisensä jälkeen kutsuneet Ruotsin ainoaksi rocktähdeksi. Hän puhuu Greta Thurfjellille vihasta, sääntöjen rikkomisesta ja pyrkimyksestä johonkin todelliseen. Olemme tarkastelleet kiukkutrendiä, tavanneet Ruotsin parhaan naispuolisen amerikkalaisen jalkapallojoukkueen edustajan ja antaneet Döskalle &amp; Mästerligtin olla kova blogijätti Sandra Beijerille. Mutta olemme myös tutkineet, mikä näyttää olevan kasvava pornoriippuvuus nuorten ruotsalaisten keskuudessa, puhuneet feministisestä pornosta ohjaaja Erika Lustin kanssa ja hengailleet Refusedin kanssa. Kuten aina, hyvää lukemista!</w:t>
      </w:r>
    </w:p>
    <w:p>
      <w:r>
        <w:rPr>
          <w:b/>
          <w:color w:val="FF0000"/>
        </w:rPr>
        <w:t xml:space="preserve">id 167</w:t>
      </w:r>
    </w:p>
    <w:p>
      <w:r>
        <w:rPr>
          <w:b w:val="0"/>
        </w:rPr>
        <w:t xml:space="preserve">- Korko: 3,95 % - Käteistalletus: 20 % - Jäännösarvo: 60 % - Kuukausien määrä: 60 Kuukausikustannus esimerkki: 4000 kruunua * Svea Husbilar luo parhaat edellytykset matkailuauton tai -vaunun onnistuneelle myynnille Asiakkaita ympäri Ruotsia, ammattitaitoinen tiimi, kaksi toimitilaa, hyvät tarjoukset asiakkaille sekä edullinen ja selkeä hintarakenne tekevät Svea Husbilarista itsestään selvän kumppanin, kun myyt matkailuautosi tai -vaunusi! Svea Husbilar on myös Ruotsin suurin matkailuautojen välittäjä, mikä puhuu puolestaan. Aloitamme kauden parilla todella houkuttelevalla erikoistarjouksella sinulle, joka olet myymässä matkailuautoa tai -vaunua. - Me maksamme paluumatkasi meille, kun luovutat matkailuajoneuvosi lähimmässä laitoksessa. Korvaus: 31 kr per maili. (Huom: Tarjous koskee vain niitä, jotka palauttavat matkailuauton tai -vaunun ennen 30. huhtikuuta) tai kevään 100 ensimmäistä asiakasta.* - Haemme ajoneuvosi ILMAISEKSI, jos varaat palautuksen ennen 20. helmikuuta yhdistettynä siihen, että voimme noutaa ajoneuvosi 28. helmikuuta mennessä. (Normaalihinta noutamisesta on noin 65 kr per maili). Sopimus laaditaan digitaalisesti ennen noutoa.* - Jätä matkailuajoneuvosi pois haluamallasi tavalla. Jos et pääse paikalle säännöllisinä aukioloaikoina, voit palauttaa ajoneuvosi turvallisesti ja varmasti itse laitokselle. Siirtosopimus laaditaan digitaalisesti ennen noutoa. Pysäköit matkailuautosi tai -vaunusi lukitun tilamme sisällä olevalle jättöalueelle. Saat sinulle yksilöllisen koodin, jolla voit jättää ajoneuvon avaimen turvalliseen avainlokeroon. Kilometrikorvausta sovelletaan ennen 30. huhtikuuta tapahtuviin luovutuksiin.* *Ota yhteyttä myyntihenkilökuntaamme täydellisten ehtojen saamiseksi. Monissa tapauksissa matkailuauton tai -vaunun myyminen itse on vaikeaa ja hankalaa useista syistä. Siksi Svea Husbilar on vuosien varrella kehittänyt ja jalostanut ennennäkemättömän välityskonseptin. Katso esimerkiksi viiden tähden arvostelumme Facebookissa. Erotumme usein alan kollegoistamme myyntikonseptillamme, jossa palvelu, turvallisuus ja tehokkuus ovat etusijalla. Haluamme siis nöyrästi taputtaa itseämme selkään ja sanoa, että meillä on luultavasti Ruotsin paras konsepti matkailuauton myyntiin. Miksi sinun kannattaa myydä Svea Husbilarin kautta TURVALLISUUS: *Svea Husbilar on osa Svenska Husbilsgruppen AB:tä, jonka liikevaihto vuonna 2019 oli 190 miljoonaa kruunua Olet mukana hinnoittelussa yhdessä hinta-analyytikkojemme kanssa Välityspalkkio: alkaen 6 % myyntisummasta. Katso maksujen erittelyt alempana sivulla. Ei käynnistysmaksua, perustamismaksua tai muita piilotettuja maksuja Teemme aina ylimääräistä, jotta voimme nostaa juuri sinun matkailuautosi. Katso ilmoituksemme TÄSTÄ Kaikki myyntihenkilöstömme kaikista sivustoista työskentelevät yhdessä myydä matkailuautosi / matkailuauto Työpajamme voi tarvittaessa korjata pieniä vikoja matkailuautossasi myyntihinnan nostamiseksi Olemme erikoistuneet välitykseen, työskentelemme kaikkien merkkien kanssa ja voimme myös kerätä matkailuautosi Neuvottelemme ostajien kanssa, järjestämme katselmuksia, tarjoamme rahoitusta, otamme trade-ins, kirjoitamme sopimuksia jne.Alan terävintä markkinointia sosiaalisten kanavien, verkkosivustomme, Youtuben, Blocketin, Byt Bilin jne. kautta. Kun olet jättänyt matkailuautosi meille, sinun tarvitsee vain odottaa rahojasi Miksi ostajat valitsevat Svea Motorhomesin Voit ostaa 12-24 kuukauden takuulla. Tarjoukset alhaiset rahoituskorot ja anteliaat tarjoukset Teemme aina perusteellisen kosteustestin, kaasutestin ja toimintatestin, joka antaa ostajalle mielenrauhan Kaikki matkailuautot &amp; asuntovaunut on ammattimaisesti kuvattu sisätiloissa valokuvausstudiossamme Meillä on mahdollisuus ottaa trade-ins, mikä lisää elinkelpoisen myynnin mahdollisuutta Työpajamme asentaa helposti lisävarusteita ennen toimitusta, jos asiakas niin haluaa On turvallista ostaa vakiintuneelta yritykseltä, jolla on hyvä palvelu ja tuotetuntemus Myyntipalvelumme kustannukset ovat lyhyet ja makeat alkaen 6 % myyntisummasta Kustannus määräytyy matkailuautosi tai asuntovaunusi arvon mukaan! Komissiota peritään 6 % Jos myynnin arvo on alle 450 000 kr, kun kyseessä on</w:t>
      </w:r>
    </w:p>
    <w:p>
      <w:r>
        <w:rPr>
          <w:b/>
          <w:color w:val="FF0000"/>
        </w:rPr>
        <w:t xml:space="preserve">id 168</w:t>
      </w:r>
    </w:p>
    <w:p>
      <w:r>
        <w:rPr>
          <w:b w:val="0"/>
        </w:rPr>
        <w:t xml:space="preserve">Kun olin lapsi, minulla oli lähes pakkomielle My Little Ponies -peleihin. Valitettavasti minulla ei ole enää yhtään vanhaa hevostani jäljellä, mutta olen löytänyt niitä kirpputoreilta ja ostanut niitä nostalgisesti lapsilleni. Minulla on nimittäin hieman vaikeuksia My Little Pony -maailmassa tapahtuneen uudistumisen kanssa. Nykyään hevoset näyttävät laihdutetuilta suomuilta, jotka eivät ole läheskään yhtä viehättäviä kuin lapsuuteni pyöreät, kuviolliset pyllyponit. Ennen vanhaan se oli yksinkertaisesti parempi. Muistan, että suosikkejani olivat silloin Hopscotch, Confetti (häähevonen) ja Firefly Baby Fireflyn kanssa. Alla olevissa kuvissa ovat Waterlily, Peaches, Snowflake ja Parasol. Normaalisti ne asuvat seitsemänvuotiaan kirjahyllyssä, mutta nyt ne pääsivät viideksi minuutiksi ulos. Kukaan ei päässyt pakoon.</w:t>
      </w:r>
    </w:p>
    <w:p>
      <w:r>
        <w:rPr>
          <w:b/>
          <w:color w:val="FF0000"/>
        </w:rPr>
        <w:t xml:space="preserve">id 169</w:t>
      </w:r>
    </w:p>
    <w:p>
      <w:r>
        <w:rPr>
          <w:b w:val="0"/>
        </w:rPr>
        <w:t xml:space="preserve">Meillä on paljon uusia osia kaikkiin Volvo-kaivukoneisiin.</w:t>
      </w:r>
    </w:p>
    <w:p>
      <w:r>
        <w:rPr>
          <w:b/>
          <w:color w:val="FF0000"/>
        </w:rPr>
        <w:t xml:space="preserve">id 170</w:t>
      </w:r>
    </w:p>
    <w:p>
      <w:r>
        <w:rPr>
          <w:b w:val="0"/>
        </w:rPr>
        <w:t xml:space="preserve">{{findPharmacyProductPageModal.hasSelectedPharmacy ? 'Onko tuotetta saatavilla muissa apteekeissa?' : 'Onko tuotetta saatavilla apteekissasi?'}}} Bomb Cosmetics Pure Essential Oil Jasmine sisältää tuoksuvan sekoituksen intialaista jasmiiniöljyä yhdistettynä viinirypäleen siemenöljyyn. Eteerinen öljy, jota voidaan käyttää sekä huonetuoksuna, kylpyöljynä että vartalolla ja joka antaa piristävän ja lämmittävän tuoksun. Huomaa, että kun eteeristä öljyä käytetään kosketuksessa ihon kanssa, se on sekoitettava neutraaliin, kasvisperäiseen perusöljyyn, jotta siitä ei tule liian voimakas. BrandBomb Cosmetics sisältää: Vitis Vinifera (Viinirypäleen siemenöljy), Jasminum Officinale (Jasmiinin kukkaöljy), Bentsyylialkoholi*, Eugenoli*, Geranioli*, Bentsyylibentsoaatti*, Farnesoli*, Linalool*. * Eteerisissä öljyissä luonnostaan esiintyvä. Ennen ihokosketusta eteerinen öljy sekoitetaan perusöljyyn, mieluiten valitsemaasi Bomb Cosmetics Carrier Oil -öljyyn. Kotiinkuljetus kotiovellesi* - joillakin alueilla tarjoamme toimituksen kotiovellesi samana päivänä. Näet kassasivulla, mitkä toimitusvaihtoehdot ovat saatavilla kyseiselle postinumerollesi. *Erikoislääkkeet, kuten huumausaineet, jäähdytetyt tuotteet ja ikärajoitetut tuotteet, voidaan toimittaa noudettavaksi vain apteekista. Tästä ilmoitetaan sinulle tilausta tehdessäsi. Saatat myös olla kiinnostunut?</w:t>
      </w:r>
    </w:p>
    <w:p>
      <w:r>
        <w:rPr>
          <w:b/>
          <w:color w:val="FF0000"/>
        </w:rPr>
        <w:t xml:space="preserve">id 171</w:t>
      </w:r>
    </w:p>
    <w:p>
      <w:r>
        <w:rPr>
          <w:b w:val="0"/>
        </w:rPr>
        <w:t xml:space="preserve">Kuninkaan syntymäpäivää juhlittiin Tukholman kuninkaanlinnassa Tiistaina 30. huhtikuuta kuninkaan syntymäpäivää juhlittiin perinteiseen tapaan musiikin ja ohjelman merkeissä Ulkopihalla. Diplomaattivastaanotto Tukholman kuninkaanlinnassa Maanantaina 29. huhtikuuta Tukholman kuninkaanlinnassa järjestettiin diplomaattivastaanotto. Keväisiä terveisiä Hagan palatsista Kruununprinsessa ja prinsessa Estelle kuvattiin torstaina 25. huhtikuuta Hagan palatsin ulkopuolella sijaitsevassa puutarhassa. Lue lisää Kuningas partiomatkalla Meksikossa Prinssi Daniel vieraili Sundsvallissa Prince Daniel's Fellowshipin kanssa Torstaina 25. huhtikuuta prinssi Daniel vieraili Skvadernin lukiossa ja Mitthögskolanissa Sundsvallissa puhumassa Prince Daniel's Fellowshipista. Kuninkaallisen perheen osallistuminen erilaisiin säätiöihin Kuninkaallinen perhe on jo pitkään osallistunut erilaisiin säätiöihin sekä historiallisesti että nykyään. Tällä viikolla järjestetään useita kokouksia ja tapahtumia,... Kruununprinsessa osallistuu kantasolututkimusta käsittelevään seminaariin Kruununprinsessa osallistui keskiviikkona 24. huhtikuuta kantasolututkimusta käsittelevään seminaariin Karolinska Institutetissa Huddingessa. Kruununprinsessa tapaa pohjoismaisen pääkaupunkikonferenssin edustajia Kruununprinsessa otti vastaan pohjoismaisen pääkaupunkikonferenssin edustajia keskiviikkona 24. huhtikuuta Tukholman kuninkaallisessa linnassa. Lue lisää Kuningas luovuttaa tämänvuotisen Anders Retzius -mitalin Tiistaina 23. huhtikuuta kuningas luovutti kultaisen Anders Retzius -mitalin Tukholman kuninkaanlinnassa pidetyssä seremoniassa. Mitalin saaja on Paul Stoller, pro... Kuningas ja kuningatar isännöivät lounasta tasa-arvoministeri Maria Arnholmille Tiistaina 23. huhtikuuta kuningas ja kuningatar isännöivät lounasta tasa-arvoministeri Maria Arnholmille. Kruununprinsessa luovuttaa kestävän johtajuuden palkinnon Kuningas paljastaa muotokuvan Maanantaina 22. huhtikuuta kuningas luovutti... Majurin ritarikunta antoi kuninkaalle syntymäpäivälahjaksi muotokuvan. Kuningas ja partiolaiset siivosivat Royal Djurgårdenin Sunnuntaina 21. huhtikuuta partiolaiset keräsivät roskia Royal Djurgårdenilta. Kruununprinsessa osallistui Ruotsi-Amerikka-säätiön stipendien jakotilaisuuteen Torstaina 18. huhtikuuta kruununprinsessa osallistui Ruotsi-Amerikka-säätiön vuosikokoukseen ja stipendien jakotilaisuuteen Kanadan suurlähetystössä Tukholmassa. Valtiovierailu Kroatiaan, päivä 3 Torstaina 18. huhtikuuta kuningas ja kuningatar päättivät valtiovierailunsa Kroatiaan. Valtiovierailu Kroatiaan, päivä 2 Kuningas ja kuningatar jatkoivat keskiviikkona 17. huhtikuuta valtiovierailuaan Kroatiaan. Tiistaina 16. huhtikuuta prinssi Daniel vieraili Karoliinisen yliopistollisen sairaalan elinsiirtokirurgian klinikalla Huddingessa. Valtiovierailu Kroatiaan alkaa Tiistaina 16. huhtikuuta kuningas ja kuningatar aloittivat valtiovierailunsa Kroatiaan. Ulkoministeri Carl Bildt, ympäristöministeri Lena Ek ja valtuuskunta... Lue lisää Prinssi Daniel osallistui Emerich-säätiön palkintoseremoniaan Maanantaina 15. huhtikuuta prinssi Daniel osallistui Emerich-säätiön palkintoseremoniaan Fryshusetissa Tukholmassa. Lue lisää Kuningatar ostaa vuoden ensimmäisen Mayflowerin Maanantaina 15. huhtikuuta kuningatar osti perinteisen vuoden ensimmäisen Mayflowerin. Perjantaina 12. huhtikuuta prinssi Carl Philip avasi Lundissa sijaitsevan Skånen yliopistollisen sairaalan vastasyntyneiden hoitoyksikön yhdessä Pienen lapsen rahaston kanssa. Viralliset audienssit Tukholman kuninkaanlinnassa Perjantaina 12. huhtikuuta kuningas otti vastaan neljä äskettäin nimitettyä ulkomaansuurlähettilästä Tukholman kuninkaanlinnassa pidetyissä virallisissa audienseissa. Lue lisää The King jakaa stipendit kolmelle nuorelle johtajalle Torstaina 11. huhtikuuta The King jakoi seitsemättä vuotta peräkkäin Nuorten johtajien säätiön Compass Rose -stipendin kolmelle nuorelle johtajalle, jotka ovat... Lue lisää Kuningas luovuttaa tutkintotodistukset nuorille johtajille Torstaina 11. huhtikuuta Kuningas luovutti tutkintotodistukset arvoihin perustuvan johtajakurssin osallistujille. Lue lisää Kuningas ja kuningatar vastaanottivat kroatialaisia tiedotusvälineitä Tukholman kuninkaanlinnassa Kuningas ja kuningatar vastaanottivat keskiviikkona 10. huhtikuuta kroatialaisia tiedotusvälineitä Tukholman kuninkaanlinnassa. Torstaina 11. huhtikuuta kuningas luovutti Compass Rose -stipendin kolmelle nuorelle johtajalle ja tutkintotodistukset nuorille, jotka olivat suorittaneet Balanced Leadership -kurssin..... Prinssi Daniel vierailee Brysselissä ja EU:n toimielimissä</w:t>
      </w:r>
    </w:p>
    <w:p>
      <w:r>
        <w:rPr>
          <w:b/>
          <w:color w:val="FF0000"/>
        </w:rPr>
        <w:t xml:space="preserve">id 172</w:t>
      </w:r>
    </w:p>
    <w:p>
      <w:r>
        <w:rPr>
          <w:b w:val="0"/>
        </w:rPr>
        <w:t xml:space="preserve">Arla, 2,2kg 171,49 kr Juusto suuressa pakkauksessa, jossa on pienempi rasvapitoisuus ja mieto maku, jolle on ominaista suolaisuus ja hieman hapokas luonne. Se on täydellinen juusto kaikille, jotka pitävät miedoista juustoista mutta haluavat vähentää rasvaa. Hushållskost juontaa juurensa 1200-luvulta, jolloin pieniä pyöreitä talonpoikaisjuustoja valmistettiin kodeissa. Nykyään se on yksi Ruotsin suosituimmista juustoista, ja sitä syödään pääasiassa levitteenä. Pastöroitu MAITO, suola, happoviljelmä, hiivaentsyymi. Energiaa 1134 kJ, Energiaa 272 kcal, Rasvaa 17 g, josta tyydyttynyttä rasvaa 11 g, Hiilihydraattia 0 g, josta sokereita 0 g, Proteiinia 29 g, Ekvivalenttisuolaa 1,6 g, B12-vitamiinia 1.5 mcg, Kalsium 846 mg Arla, 1,1kg Arla, 1,1kg Arla, 1,1kg Arla, 2,2kg Arla, 2,2kg Garant, 1kg Garant, 1kg Eldorado, 2kg Eldorado, 2kg Eldorado, 2kg Eldorado, 1kg Eldorado, 1kg Arla, 300g Arla, 300g 39,90 kr Jfr hinta 133,00 kr/kg Arla, 1100g Arla, 1100g 90,09 kr Jfr hinta 81,90 kr/kg Arla, 2200g Arla, 2200g Jfr hinta 71,90 kr/kg Arla, 500g Arla, 500g 49,50 kr Arla, 300g Arla, 300g Eldorado, 150g Eldorado, 150g Katso hinta 118,00 kr/kg Arla, 500g Arla, 500g 49,50 kr Katso hinta 96,90 kr/kg Arla, 2200g Arla, 2200g Katso hinta 71,90 kr/kg Arla, 2,2kg Arla, 2,2kg 162,69 kr Katso hinta 73,95 kr/kg Arla, 1100g Arla, 1100g</w:t>
      </w:r>
    </w:p>
    <w:p>
      <w:r>
        <w:rPr>
          <w:b/>
          <w:color w:val="FF0000"/>
        </w:rPr>
        <w:t xml:space="preserve">id 173</w:t>
      </w:r>
    </w:p>
    <w:p>
      <w:r>
        <w:rPr>
          <w:b w:val="0"/>
        </w:rPr>
        <w:t xml:space="preserve">Jean Antoine de Baïf, joka syntyi vuonna 1532 ja kuoli vuonna 1589, oli ranskalainen skalda. Baïf oli Pierre de Ronsardin koulutoveri, ja kuului tämän tavoin Plejadien joukkoon. Baïf käänsi Sophokleen, Plautuksen ja Terentiuksen ranskaksi. Hän kirjoitti myös Les Mimes -kokoelman, joka sisältää muun muassa satuja ja ajatuskirjoituksia.</w:t>
      </w:r>
    </w:p>
    <w:p>
      <w:r>
        <w:rPr>
          <w:b/>
          <w:color w:val="FF0000"/>
        </w:rPr>
        <w:t xml:space="preserve">id 174</w:t>
      </w:r>
    </w:p>
    <w:p>
      <w:r>
        <w:rPr>
          <w:b w:val="0"/>
        </w:rPr>
        <w:t xml:space="preserve">Kansanterveystyön tekeminen tarkoittaa, että luodaan edellytykset hyvälle terveydelle tasavertaisin ehdoin koko väestölle. Kansanterveystyön ja sosiaalisen kestävyyden edistämistyön yleisenä tavoitteena on parantaa kunnan väestön terveyttä. Ryhmätasolla terveyteen vaikuttavat monet tekijät. Näihin kuuluvat elinolot, asuminen, koulutus ja työ. Kyse on myös elämäntavoista, kuten ruokavaliosta, alkoholista, tupakoinnista ja liikunnasta. Erityisen tärkeää on vähentää terveyseroja ja antaa ihmisille mahdollisuus vaikuttaa omaan elämäänsä ja tuntea itsensä osallisiksi. Kansanterveystyö perustuu tutkimukseen ja väestön tarpeisiin. Tarpeita kartoitetaan kyselytutkimusten ja kunnan alueella toimivista toimijoista saatujen tietojen avulla. Onnistunut kansanterveystyö edellyttääkin sitoutumista ja yhteistyötä monien kumppaneiden ja organisaatioiden välillä. TJÖRNS KOMMUN, Kroksdalsvägen 1, 471 80 Skärhamn, puhelinvaihde 0304-60 10 00, Tjörns kundcenter 0304-60 10 10, fax 0304-60 10 19 tjorns.kundcenter@tjorn.se - kommun@tjorn.se - webmaster@tjorn.se.</w:t>
      </w:r>
    </w:p>
    <w:p>
      <w:r>
        <w:rPr>
          <w:b/>
          <w:color w:val="FF0000"/>
        </w:rPr>
        <w:t xml:space="preserve">id 175</w:t>
      </w:r>
    </w:p>
    <w:p>
      <w:r>
        <w:rPr>
          <w:b w:val="0"/>
        </w:rPr>
        <w:t xml:space="preserve">Tervetuloa nuorten klinikalle! Olemme tukenasi siihen päivään asti, kun täytät 24 vuotta. Homo, hetero, bi tai transsukupuolinen, kaikki ovat yhtä tervetulleita! Voit kääntyä nuorisoklinikan puoleen kaikenlaisten elämää ja rakkautta koskevien kysymysten kanssa. Voit keskustella kätilöiden ja neuvojien kanssa. Sijaitsemme Västra Vallin terveyskeskuksessa, Västra Vallgatan 14. Käänny oikealle seinän jälkeen ennen terveyskeskuksen sisäänkäyntiä. Käyntien syyt ja kysymyksiä ehkäisystä Voit aina ottaa meihin yhteyttä verkossa. Kirjaudu osoitteeseen www.1177.se ja uudista reseptisi, hae vastauksia kysymyksiin, tee tapaamisia, peruuta ja siirrä käyntisi ja paljon muuta. Kun vierailet luonamme, pyydämme sinua välttämään hajuvesiä allergioiden vuoksi. Kommentit Jos sinulla on kommentteja palveluistamme, lukuun ottamatta potilas- ja lääketieteellisiä kysymyksiä, voit ottaa meihin yhteyttä sähköpostitse. Huomaa, että sähköpostia ei lähetetä suojatun yhteyden kautta, eikä luottamuksellisuutta voida taata.</w:t>
      </w:r>
    </w:p>
    <w:p>
      <w:r>
        <w:rPr>
          <w:b/>
          <w:color w:val="FF0000"/>
        </w:rPr>
        <w:t xml:space="preserve">id 176</w:t>
      </w:r>
    </w:p>
    <w:p>
      <w:r>
        <w:rPr>
          <w:b w:val="0"/>
        </w:rPr>
        <w:t xml:space="preserve">Upouusi ruotsalainen kasino ilman lisenssiä, jossa on helppo rekisteröinti; nostot 5 minuutissa. 150% &amp; 200% aina 500 euroon asti! - Mahtava kanta-asiakasohjelma kaikille! - ILMAINEN TERVETULOBONUS 200% jopa 250 euroon Salamannopeat talletusmenetelmät - Uusi pikapankkikasino! - 150% ja 200% bonus - Kaksi talletusbonusta, kokonaisarvo 500 € + 100 ilmaiskierrosta - Aloitusbonus: 100% jopa 500 € + 25 ilmaiskierrosta - Aina panokseton bonus 2000 € BONUS + 200 ILMAISEKIERROSTA! 200% jopa 200 euroon + 125 ilmaiskierrosta + 150 ilmaiskierrosta - Pelaa Ruotsin kruunuilla! - VISA/Mastercard - Curaçaon pelilisenssi Kokeile uutta Woo Casinoa jo tänään! Upouusi ja helppo rekisteröinti; nostot 5 minuutissa; Suuri pelivalikoima live-kasinolla. Ensimmäinen talletus: 100% jopa 100 € / $100 + 150 ilmaiskierrosta Nopea kasino ilman Ruotsin lisenssiä Spelpaus.co on nettikasinosivusto niille, joilla on pelikielto, mutta jotka haluavat pelata uhkapelitauosta huolimatta Spelinspektionenin kanssa. Luetteloimme kaikki kasinot, joilla ei ole ruotsalaista pelilisenssiä ja jotka eivät siten ole yhteydessä Spelinspektionenens Spelpausiin. Täältä löydät luettelon parhaista kasinoista ilman uhkapelitaukoa arvosteluineen ja kaikkine tarvittavine tietoineen ennen kuin aloitat pelaamisen. Luetteloimme, mitkä rahapeliyhtiöt käyttävät nopeita talletuksia/nostoja ja antavat sinulle parhaat tervetuliaisbonukset ja progressiiviset jättipotit Testaamme kaiken oikealla pelitilillä ennen arvostelujemme kirjoittamista, joten saat aina tarkan yleiskuvan monista nykyään saatavilla olevista nettikasinoista. Voit lukea arvostelujamme vertaillaksesi nopeasti kaikkia no-limit-kasinoita ja löytää helposti parhaan nettikasinon. Vertailemme myös etuja ja haittoja, jotka liittyvät pelaamiseen kasinoilla, joilla on ruotsalainen lisenssi, ja kasinoilla, joilla ei ole ruotsalaista lisenssiä. Etsitkö parasta vaihtoehtoa, jolla voit kiertää uhkapelitaukosi, löytää kasinon, jolla on parhaat maksutavat, bonukset ja loistava käyttökokemus? Sitten olet löytänyt oikean paikan; Tervetuloa Spelpausiin! Mikä on Gaming Inspectoraten uhkapelitauko ja miten sen voi kiertää? Koska Ruotsissa otettiin käyttöön uusi uhkapelilaki 1. tammikuuta 2019, pelaajat voivat nyt keskeyttää kaiken uhkapelaamisen Spelinspektionens Spelpaus -palvelun kautta, jotta teoriassa voitaisiin ehkäistä peliriippuvuutta. Kyseessä on kansallinen itsesulkurekisteri, jota kaikkien Spelinspektionenin rekisteröimien kasinoiden on noudatettava. Pelitauko voi olla mitä tahansa lyhyemmästä ajanjaksosta, kuten 1, 3 tai 6 kuukautta, pidempään toistaiseksi voimassa olevaan keskeytykseen, joka voidaan päättää, kun pelitaukosi alkamisesta on kulunut kokonainen vuosi. Kun olet uhkapelitauolla, sinun on keskeytettävä kaikki online-, myymälä-, ravirata-, Vegas- ja Casino Cosmopol -uhkapelaaminen. Rahapeliyhtiöt eivät myöskään saa ottaa sinuun yhteyttä suoramarkkinoinnin muodossa. Tätä keskeytystä ei voi koskaan peruuttaa tai lopettaa ennenaikaisesti, mikä tarkoittaa, että kaikki nettikasinot, joilla on ruotsalainen lisenssi Ruotsissa, ovat suljettujen ovien takana. Tämä voi tietysti turhauttaa pelaajia, jotka sammuttavat itsensä vahingossa tai tunteikkaina hetkinä hävittyään rahasumman ja haluavat nyt jatkaa pelaamista, mutta eivät voi tehdä mitään pelin keskeytymiselle. Mutta nyt Spelpaus.co on täällä auttamassa sinua jatkamaan pelaamista, vaikka olisitkin pelitauolla, olitpa sitten päättänyt tai vahingossa lopettanut pelaamisen. Autamme sinua löytämään oikean kasinon, jolla ei ole Ruotsin lisenssiä ja jolla on silti turvallista pelata. On olemassa useita lisenssejä, jotka kasinot ilman pelikatkoa voivat saada muista maista kuin Ruotsista ja jotka tarjoavat yhtä paljon turvallisuutta pelaamiselle kuin kasinolla, jolla on ruotsalainen lisenssi, mutta nämä kasinot eivät ole Spelinspektionenin alaisia, joten voit aloittaa pelaamisen pelikatkosta huolimatta. Ruotsin uhkapelitaukojen vuoksi monet näiden kasinoiden takana olevat yritykset päättävät olla hakematta ruotsalaista pelilisenssiä ja siten olla helpommin kaikkien saatavilla. Pelaaminen kasinolla, jolla ei ole ruotsalaista pelilisenssiä, on yhtä laillista kuin pelaaminen kasinolla, jolla on ruotsalainen pelilisenssi. Arvostelut niille, jotka pelaavat Ruotsista - Löydä paras kasino 2020 Nykyään uhkapeliyhtiöiden valikoima, joilla on lisenssi muissa maissa kuin Ruotsissa, on valtava, ja voi olla vaikeaa löytää kasino, joka sopii sinulle parhaiten. Nämä sivustot eroavat toisistaan siinä, miten ne käsittelevät rekisteröintiä, kirjautumista, eri maksutapaa</w:t>
      </w:r>
    </w:p>
    <w:p>
      <w:r>
        <w:rPr>
          <w:b/>
          <w:color w:val="FF0000"/>
        </w:rPr>
        <w:t xml:space="preserve">id 177</w:t>
      </w:r>
    </w:p>
    <w:p>
      <w:r>
        <w:rPr>
          <w:b w:val="0"/>
        </w:rPr>
        <w:t xml:space="preserve">Klarna välittää yksityisyydestäsi, joten keräämme ja käsittelemme henkilötietoja aina vastuullisesti ja yksityisyytesi huomioon ottaen. Tässä tietosuojaselosteessa selitetään, miten Klarna Bank AB (publ) ("Klarna") kerää ja käyttää henkilötietojasi, kun käytät Klarnan palveluja ("Palvelut") ja tulet asiakkaaksemme. Esimerkkejä palveluidemme käytöstä ovat, kun maksat käyttämällä jotakin maksutapaamme, otat meihin yhteyttä, käytät Klarna-verkkoportaalia tai mobiilisovellusta ("Klarna-sovellus") tai kun yhteystietosi täytetään automaattisesti Klarnaa käyttävän kaupan kassalla. Tässä tietosuojailmoituksessa kuvataan myös henkilötietoihisi liittyviä oikeuksiasi ja sitä, miten voit käyttää oikeuksiasi. Tätä tietosuojaselostetta sovelletaan kaikkiin Klarnan käsittelemiin henkilötietoihin lukuun ottamatta jäljempänä kohdassa 1 kuvattuja tapauksia. Siksi on tärkeää, että luet ja ymmärrät tämän tietosuojailmoituksen. Joissakin palveluissamme voit käyttää muiden yritysten kuin Klarnan tarjoamaa sisältöä ja ominaisuuksia ("Kolmannen osapuolen palvelut"). Näin on esimerkiksi silloin, kun linkitämme verkkosivustoiltamme kolmansien osapuolten verkkosivustoille tai kun vierailet kolmansien osapuolten verkkosivustoilla Klarna-sovelluksen selaimen kautta. Tämä tietosuojailmoitus ei koske henkilötietojesi keräämistä ja käyttöä kolmannen osapuolen palveluissa, eikä Klarna ole vastuussa henkilötietojesi käsittelystä näiden kolmansien osapuolten toimesta. "Me", "meidän" tai "meitä" tarkoittaa Klarna Bank AB (publ), joka on rekisteröity Ruotsin kaupparekisteriin numerolla 556737-0431 ja jonka pääkonttori sijaitsee osoitteessa Sveavägen 46, 111 34 Tukholma, Ruotsi. EU:n tietosuojalainsäädännön mukaisesti olemme meille antamiesi tai sinusta keräämiemme henkilötietojen rekisterinpitäjä, ja olemme vastuussa siitä, että käytämme henkilötietojasi sovellettavan tietosuojalainsäädännön mukaisesti. 1. Rekisterinpitäjä on EU:n tietosuojalainsäädännön mukainen. Muita Klarna-palveluiden tietosuojaa koskevia tietoja Klarna Ident ja Klarna Open Banking käyttävät henkilötietojasi siten kuin on kuvattu kyseisten palveluiden käytön yhteydessä näkyvissä olevissa tietosuojaa koskevissa erityisissä tiedoissa. Tässä annettujen tietojen sijasta sovelletaan erityisiä tietosuojaa koskevia tietoja. Tietosuojaa koskevia erityistietoja saatetaan soveltaa myös tiettyihin kampanjoihin tai tarjouksiin rajoitetun ajan. Tällaisessa tapauksessa siitä ilmoitetaan asianomaisessa kampanjassa tai tarjouksessa. Jos olet Klarnan työntekijä, työnhakija tai Klarnan kanssa yhteistyötä tekevän myymälän työntekijä, Klarnan suorittamaan henkilötietojesi käsittelyyn näissä tarkoituksissa sovelletaan erilaisia tietosuojaselosteita, ja sinulle toimitetaan voimassa olevat tietosuojaselosteet, kun olet yhteydessä Klarnaan. Jos haluatte kopion voimassa olevista tietosuojaselosteista, ottakaa meihin yhteyttä jäljempänä kohdassa 13 oleviin yhteystietoihin. 2. Mitä henkilötietoja käytämme? 2.1 Meille antamasi tiedot Saatat antaa meille tietoja itsestäsi käyttäessäsi mitä tahansa Klarnan palveluita, esimerkiksi kun päätät maksaa jollakin Klarnan maksutavoista, otat meihin yhteyttä tai käytät Klarna-sovellusta. Huomaa, että voit antaa meille vain omia henkilökohtaisia tietojasi käyttäessäsi palveluita, jotta palveluita voidaan tarjota asianmukaisesti. Käyttämästäsi palvelusta riippuen nämä tiedot voivat sisältää: yhteys- ja tunnistetiedot: nimi, syntymäaika, sosiaaliturvatunnus, titteli, laskutus- ja toimitusosoite, sähköpostiosoite, matkapuhelinnumero, kansalaisuus, palkka jne. maksutiedot: luotto- ja pankkikorttitiedot (kortin numero, viimeinen voimassaolopäivä ja CVV-koodi), pankkitilin numero jne. Erityiset henkilötietoryhmät: Voit vapaaehtoisesti antaa meille tietoja, jotka ovat EU:n asetuksen 2016/679 ("GDPR") mukaisia erityisiä henkilötietoryhmiä, kuten tietoja, jotka paljastavat uskonnollisen vakaumuksen, poliittiset tai filosofiset mielipiteet, ammattiyhdistyksen jäsenyyden tai jotka koskevat terveyttä, sukupuolielämää tai seksuaalista suuntautumista. Emme koskaan pyydä tällaisia tietoja tarjotaksemme palveluitamme. Tällaisten tietojen antaminen meille on täysin vapaaehtoista ja perustuu nimenomaiseen suostumukseesi. Katso kohdasta 5, miten voit peruuttaa suostumuksesi. Voit muuttaa profiilitietojasi, kuten yhteystietojasi ja muita muokattavia tietoja, milloin tahansa. Tämä voidaan tehdä joko Klarna-sovelluksen kautta tai ottamalla meihin yhteyttä. 2.2 Keräämämme tiedot sinusta Riippuen seuraavista seikoista</w:t>
      </w:r>
    </w:p>
    <w:p>
      <w:r>
        <w:rPr>
          <w:b/>
          <w:color w:val="FF0000"/>
        </w:rPr>
        <w:t xml:space="preserve">id 178</w:t>
      </w:r>
    </w:p>
    <w:p>
      <w:r>
        <w:rPr>
          <w:b w:val="0"/>
        </w:rPr>
        <w:t xml:space="preserve">Maailman = kaupungin melankolinen tila. Nykykeskustelussa kaupunki on korvannut kylän globalisaation ja kansallisten rajojen merkityksen vähenemisen vertauskuvana. Kaupunki vaikuttaa myös merkityksellisemmältä lähtökohdalta kuvata pääomavirtoja monikansallisen kapitalismin aikakaudella ja maantieteellisiä alueita yhdistäviä tiedon valtaväyliä. Ratkaiseva kysymys on, onko tämä kaupunki linnoitettu vai avoin, onko se miellettävä keskiaikaiseksi vai moderniksi. On selvää, että maailman voi nähdä avoimena kaupunkina vain se, joka ei piittaa vallitsevasta maantieteellisestä vallanjaosta. Pääoma- ja tietovirtojen ja ihmisvirtojen välillä ei ole selvää vastaavuutta. Tämän vahvistamiseksi riittää nopea vilkaisu viisumihuoneisiin; näihin arkkitehtonisesti laiminlyötyihin mutta erittäin konkreettisiin tiloihin, jotka ilmentävät ainutlaatuista panoptisten ja heterotopisten tilaperiaatteiden yhdistelmää ja joissa eri maista tulevat maahanmuuttajat - "tavanomaiset epäillyt", "ei-länsimaiset" - odottavat tuntikausia virkailijoiden kurinalaisen katseen valvomina. Haluaisin kääntyä näiden maantieteellisten "toisten" puoleen, enkä varsin naiivisti tarkoituksenani "antaa toisten puhua" vaan kritisoida "toisen" luomista.1 Ja tässä yhteydessä haluaisin käsitellä myös melankoliaa. Ensisilmäyksellä lähestymistapa, jossa globalisaatio ja melankolia asetetaan vastakkain arkkitehtuuria koskevassa keskustelussa, voitaisiin nähdä esimerkkinä vanhasta alueellisesta surusta "paikan kadonneen merkityksen" tai "kadonneen menneisyyden" puolesta. Tällainen käsitys melankolian käsitteestä sekoittaa sen kuitenkin nostalgiaan, ja juuri näin en aio lähestyä aihetta. Päinvastoin, määrittelen melankolian menettämisenä tai puuttumisena oikeudesta olla modernisaation kohteena historiallisena prosessina ja kuulua "universaalisuuden" käsitteeseen. Paikallisen ja globaalin tai regionalistisen ja modernistisen kaltaisten kaksinapaisten muodollisten kategorioiden sijaan haluaisin keskustella tästä aiheesta suhteessa sen poliittiseen kontekstiin ja maantieteelliseen vallanjakoon. Tämä on teoreettinen yritys sovittaa yhteen maantieteellisesti "toisen" itsensä esittäminen ja sisäiset kamppailut. "Ei-länsimaalaisten" väkivaltaisuudesta on puhuttu niin paljon, että "toisesta" on tullut stereotyyppinen syy "länsimaiseen" kohdistuvaan vainoharhaisen uhkan tunteeseen. Jos keskitymme "toisen" melankoliaan, voimme ehkä lähestyä maailman eri osien välisten suhteiden hauraampaa kokonaisuutta ja nähdä siten selkeämmin syyt tähän oletettuun väkivaltaan - tällä tavoin turhautuminen, vastarinta ja kaikki muut reaktiot "länttä" vastaan voidaan selittää melankolian ilmentyminä. ...jotkut [melankoliset] ruumiit pelkäävät, että taivas putoaa heidän päälleen, kun taas toiset pelkäävät, että maa nielaisee heidät. Ibn Sina, Lääketieteen kaanon Ingresse, progresse, regresse, egresse, paljon samanlaista, blindnesse seazeth meille alussa, työ keskellä, suru lopussa, erehdys kaikissa. Mikä päivä meille syntyy ilman surua, huolta tai ahdistusta? Richard Burton, Melankolian anatomia Melankolia on kiinnostanut lukemattomia kirjailijoita ja lääkäreitä antiikin ajoista lähtien, kuten Aristoteles, Ibn Sina (Avicenna), Al Kindi, Marsilio Ficino, Richard Burton, Immanuel Kant, Emil Kraepelin, Sigmund Freud, Walter Benjamin, Melanie Klein ja Julia Kristeva, muutamia mainitakseni. Vaikka käsite on edelleen olemassa, määritelmä ei ole pysynyt samana kautta historian, eivätkä myöskään yksittäiset piirteet, jotka erottavat melankolian, yleisen tunteen, mielisairaudesta. Vuosien saatossa melankolia on usein yhdistetty suruun, kärsimykseen ja masennukseen, mutta myös luovaan energiaan, lahjakkuuteen ja ajattelevaisuuteen sekä joissakin tapauksissa laiskuuteen. Monet kirjailijat ovat kuvailleet sitä vastakkaisten tunteiden, kuten ilon ja surun, onnen ja epätoivon, väliseksi värähtelyksi.</w:t>
      </w:r>
    </w:p>
    <w:p>
      <w:r>
        <w:rPr>
          <w:b/>
          <w:color w:val="FF0000"/>
        </w:rPr>
        <w:t xml:space="preserve">id 179</w:t>
      </w:r>
    </w:p>
    <w:p>
      <w:r>
        <w:rPr>
          <w:b w:val="0"/>
        </w:rPr>
        <w:t xml:space="preserve">Tietoa tehtävästäRecruitive etsii parhaillaan tulevia tähtiä asiakastukeen Comviqin asiakastukeen Boråsissa. Täällä sinulla on mahdollisuus työskennellä mukavassa työpaikassa yhdessä loistavan tiimin kanssa, mutta sinulla on myös mahdollisuus solmia tärkeitä kontakteja ja saada korvaamatonta työkokemusta tulevaisuutta varten! Kuulostaako jännittävältä? Älä odota hakemuksesi kanssa! Tehtävä on kokopäiväinen, ja työskentelet päivätyössä maanantaista perjantaihin. Työsuhteen alussa saat myös pidemmän perehdytyksen työhön. TyötehtävätTämä tehtävä on laaja ja monipuolinen. Ohjaat asiakkaita pääasiassa palveluhenkisesti ja ammattimaisesti puhelimitse ja työskentelet vianmäärityksen ja ongelmanratkaisun parissa. Lisäksi otat vastaan saapuvia puheluita ja joissakin tapauksissa chattailet. Tulevat kollegasi ovat tiivistä ja ihanaa porukkaa, joka auttaa ja tukee toisiaan päivittäisessä työssään. Työhön kuuluu esimerkiksi kysymyksiin vastaaminen ja ongelmien ratkaiseminen asiakkaille tiedottaminen tuotteista ja palveluista lisämyynti olemassa oleville asiakkaille yksinkertainen tekninen tuki ProfiiliHenkilö, jota etsimmeVoidaksesi arvostaa asiakaspalvelijan roolin tehtäviä, on sinusta apua, jos olet avoin ja vastaanottavainen muiden mielipiteille ja reaktioille. Ainoa vaatimuksemme sinulta on, ettet kulje töihin viimeisellä bussilla ja että haluat kehittyä asiakaspalvelussa, palvelussa ja ongelmanratkaisussa. Toivomme hieman ylimääräistä kollegalle, jolla on kyky käsitellä stressitilanteita ja toipua niistä. Haluamme myös, että sinulla on keskiasteen koulutus sinulla on hyvät atk-taidot ilmaiset itseäsi hyvin sekä ruotsiksi että englanniksi Tietoa yrityksestäYksi Recruitivea erottaa meidät siitä, että annamme työntekijöillemme kaikki mahdollisuudet kehittyä. Annamme yksilöille mahdollisuuden loistaa, ja meillä on uskomattoman vahva tiimihenki. Järjestämme usein hauskaa toimintaa ja seurustelemme paljon työpaikan ulkopuolella. Haluatko olla osa yhteisöämme ja tehdä samalla hauskaa ja haastavaa työtä? Hae meille jo tänään! HakutapaTämä tehtävä tarkoittaa, että olet Recruitin palveluksessa, mutta työskentelet komennuksella Comviqin asiakaspalveluosastolla. Sinulle maksetaan myös työehtosopimuksen mukainen palkka. Työskentelemme jatkuvalla valintamenettelyllä ja täytämme paikan heti, kun löydämme oikean ehdokkaan, joten hae mahdollisimman pian! Odotamme innolla yhteydenottoasi! Tietoja yrityksestäRecruitive on rekrytointi- ja henkilöstöpalvelujen tarjoaja, jolla on kattava tarjonta julkishallinnon alalla Tukholmassa, Göteborgissa, Boråsissa, Eskilstunassa, Örebrossa ja Västeråsissa. Olemme valtuutettu henkilöstö- ja rekrytointiyritys, ja meillä on työehtosopimus Unionenin ja Akademikerförbundetin kanssa. Kaikille työntekijöillemme tarjotaan hyvinvointiavustus, työterveyshuolto ja eläke-etuudet. Recruitiven työntekijänä sinulla on myös konsulttipäällikkö, joka on käytettävissäsi koko työsuhteen ajan. Konsulttipäällikön tehtävänä on auttaa sinua kehittymään ammatillisessa tehtävässäsi ja varmistaa, että viihdyt työpaikallasi. Recruitive on ympäristö- ja laatusertifioitu ISO9001- ja ISO14001-standardien mukaisesti. Rekrytoimme huomisen asiakkaita ja otamme persoonallisuutesi vakavasti! Siksi etsimme aina uusia työntekijöitä, jotka haluavat liittyä jännittävään yritykseen, jossa ihmiset ovat etusijalla!</w:t>
      </w:r>
    </w:p>
    <w:p>
      <w:r>
        <w:rPr>
          <w:b/>
          <w:color w:val="FF0000"/>
        </w:rPr>
        <w:t xml:space="preserve">id 180</w:t>
      </w:r>
    </w:p>
    <w:p>
      <w:r>
        <w:rPr>
          <w:b w:val="0"/>
        </w:rPr>
        <w:t xml:space="preserve">Reason on ruotsalaisen Propellerhead Software -yhtiön kehittämä musiikintuotanto-ohjelmisto. Ohjelma emuloi laitteistosyntetisaattoreita, samplereita, sekvenssereitä ja miksereitä. Reason 1.0 julkaistiin marraskuussa 2000 ja uusin versio on Reason 6. Rewiren avulla Reason voidaan yhdistää muihin ohjelmiin, kuten Cubase, Sonar, Digital performer, Logic, ProTools, Madtracker, Ableton Live ja Fruityloops. Se voi sitten toimia ohjelmistosyntetisaattorina, ja kaikki ääni siirretään reaaliajassa näiden kahden sovelluksen välillä.</w:t>
      </w:r>
    </w:p>
    <w:p>
      <w:r>
        <w:rPr>
          <w:b/>
          <w:color w:val="FF0000"/>
        </w:rPr>
        <w:t xml:space="preserve">id 181</w:t>
      </w:r>
    </w:p>
    <w:p>
      <w:r>
        <w:rPr>
          <w:b w:val="0"/>
        </w:rPr>
        <w:t xml:space="preserve">Philip von Schantz, ruotsalainen taidemaalari, piirtäjä ja taidegraafikko, syntynyt 1928 Norrköpingissä, Ruotsissa; kuollut 1998. Philip von Schantz opiskeli Otte Sköldin maalaustaidekoulussa 1950 ja Tukholman taideakatemiassa 1952-1958 sekä André Lothen luona Pariisissa 1951. Lue muista taiteilijoista ja suunnittelijoista Metropolissa 8358 Värilitografia Philip von Schantz, Vinbärsberg, 178/195, 50 x 75 Myyty: 8.600 kr Myyty 18. lokakuuta 2004 8199 Öljyvärimaalaus Philip von Schantz -89, "Dunkelt hörn", 53x72 Myyty: 7.800 kr Myyty 10. marraskuuta 2008 8465 Väri litografia Philip von Schantz (1928-1998), 73/150, 1977, 63x50 Myyty: 5.000 kr Myyty 5. heinäkuuta 2010 8270 Litografia Philip von Schantz (1928-1998), Valkoiset herukat, 160/2..// Myyty: 4.400 kr Myyty 1. heinäkuuta 2013 8195 Litografia maalattu, Philip Von Schantz, 27x21 Myyty: 4.300 kr Myyty 26.10.2009 5617 Värilitografia Philip von Schantz (1928-1998), Mustikat, signeerattu, ..// Myyty: 3.600 kr Myyty 18.5.2015 Teema 50/60-lukuTässä teemassa keräämme kauniita ja jännittäviä esineitä 1950- ja 1960-luvuilta.</w:t>
      </w:r>
    </w:p>
    <w:p>
      <w:r>
        <w:rPr>
          <w:b/>
          <w:color w:val="FF0000"/>
        </w:rPr>
        <w:t xml:space="preserve">id 182</w:t>
      </w:r>
    </w:p>
    <w:p>
      <w:r>
        <w:rPr>
          <w:b w:val="0"/>
        </w:rPr>
        <w:t xml:space="preserve">Helppokäyttösopimukset Seuraavat tiedostot sisältävät julkaisematonta tai rajoitettua aineistoa. Kuvat, jotka on merkitty yyyyyEasy-access-latauksiksi, eivät sisälly Premium Access -palveluun tai Getty Imagesin tilauspakettiin, ja näiden kuvien käytöstä laskutetaan sinua. YyyyyyyEasy-access-latauksilla voit ladata nopeasti korkearesoluutioisia kuvia ilman vesileimaa. Ellei sinulla ole kirjallista sopimusta Getty Imagesin kanssa päinvastaisesta, Easy-access-lataukset ovat vain esikatselutarkoituksiin, eikä niitä ole lisensoitu käytettäväksi lopullisissa projekteissa. Easy-Access (EZA) -tilillä kuka tahansa organisaatiossasi voi ladata aineistoa seuraaviin käyttötarkoituksiin: Testit Näytteet Sarjat Asettelut Raakaleikkaukset Esileikkaukset Esileikkaukset Tämä ohittaa Getty Imagesin verkkosivustolla olevien stillkuvien ja videoiden esiasetteluja koskevan tavallisen online-lupasopimuksen. EZA-tili ei ole lisenssi. Jos haluat toteuttaa projektin EZA-tilillä lataamallasi materiaalilla, sinun on lisensoitava se. Ilman lisenssiä et voi käyttää aineistoa muilla aloilla, kuten: esitykset kohderyhmille ulkoiset esitykset organisaation sisällä jaettava lopullinen aineisto kaikki organisaation ulkopuolella jaettava aineisto kaikki julkisesti jaettava aineisto (esimerkiksi mainontaan ja myynninedistämiseen) Koska kokoelmia päivitetään jatkuvasti, Getty Images ei voi taata, että tietty kohde on saatavilla lisensointihetkeen asti. Tutustu huolellisesti kaikkiin Getty Imagesin verkkosivustolla lueteltuihin lisensoitua materiaalia koskeviin rajoituksiin ja ota yhteyttä Getty Imagesin myyntiedustajaan, jos sinulla on kysyttävää. EZA-tilisi on voimassa yhden vuoden. Getty Imagesin myyntiedustajasi keskustelee kanssasi kaikista uusimisista. Napsauttamalla Lataa-painiketta hyväksyt vastuun aineiston käytöstä ilman lupaa (mukaan lukien haluttuun käyttöön tarvittavien lupien hankkiminen) ja sitoudut noudattamaan kaikkia rajoituksia.</w:t>
      </w:r>
    </w:p>
    <w:p>
      <w:r>
        <w:rPr>
          <w:b/>
          <w:color w:val="FF0000"/>
        </w:rPr>
        <w:t xml:space="preserve">id 183</w:t>
      </w:r>
    </w:p>
    <w:p>
      <w:r>
        <w:rPr>
          <w:b w:val="0"/>
        </w:rPr>
        <w:t xml:space="preserve">"Vallentunan kunta tekee yhteistyötä Studieförbundet Vuxenskolanin kanssa. Kevät- ja syyslukukaudella kursseja järjestetään Vallentunan kunnassa. Jos olet kunnan asukas, sinulla on mahdollisuus saada kurssit alennettuun hintaan. Kurssilla "Terveys ajokortti" opit, miten pysyä terveenä. Puhumme ruoasta, liikunnasta, mielestämme ja muista asioista, jotka saavat meidät voimaan hyvin."</w:t>
      </w:r>
    </w:p>
    <w:p>
      <w:r>
        <w:rPr>
          <w:b/>
          <w:color w:val="FF0000"/>
        </w:rPr>
        <w:t xml:space="preserve">id 184</w:t>
      </w:r>
    </w:p>
    <w:p>
      <w:r>
        <w:rPr>
          <w:b w:val="0"/>
        </w:rPr>
        <w:t xml:space="preserve">Shetland Catch Ltd, yksi Pohjois-Euroopan suurimmista pelagisten kalojen vastaanottolaitoksista, muuttaa nimensä Pelagia Shetland Ltd:ksi omistajanvaihdoksen jälkeen. Norjalainen Pelagia AS on jo jonkin aikaa omistanut 75 prosenttia Shetlannin Lue lisää...</w:t>
      </w:r>
    </w:p>
    <w:p>
      <w:r>
        <w:rPr>
          <w:b/>
          <w:color w:val="FF0000"/>
        </w:rPr>
        <w:t xml:space="preserve">id 185</w:t>
      </w:r>
    </w:p>
    <w:p>
      <w:r>
        <w:rPr>
          <w:b w:val="0"/>
        </w:rPr>
        <w:t xml:space="preserve">Luoja, tuntuu, etten saa tänään mitään aikaiseksi. Täytyy päästä kotiin ja pakata koko joukko tavaroita, palata kouluun ja mennä matematiikkaan, ja sitten päästä kotiin vielä yksi kierros, jättää pyörä, hakea pakkaus ja suunnata Karhulle ennen kolmea. Sopimukseen kuuluu, että minun on otettava mukaan huopa. Kuinka helppoa on raahata peittoa lähes kaksi kilometriä? Ja minulla on aikaa syödä. Jukra, minulla ei ole mitään mahdollisuuksia.</w:t>
      </w:r>
    </w:p>
    <w:p>
      <w:r>
        <w:rPr>
          <w:b/>
          <w:color w:val="FF0000"/>
        </w:rPr>
        <w:t xml:space="preserve">id 186</w:t>
      </w:r>
    </w:p>
    <w:p>
      <w:r>
        <w:rPr>
          <w:b w:val="0"/>
        </w:rPr>
        <w:t xml:space="preserve">Opiskelen nyt viimeistä lukukautta esikoulunopettajan koulutusohjelmassa Uppsalan yliopistossa. Juuri nyt meillä on VFU (käytännön harjoittelu), ja minulle on annettu osasto, jossa on 13 1-vuotiasta lasta. Tykkään olla pikkulasten osastolla, mutta olisin halunnut, että olisi ollut vähän eri-ikäisiä lapsia. Nyt on enää 1,5 viikkoa jäljellä, ja sitten minulla on aikaa kirjoittaa PYT ja viimeistellä lastenryhmän kanssa tehtävä toiminta, joka koskee digitaalisia oppimisresursseja ja olen valinnut iPadit. On mielenkiintoista nähdä, millainen lopputulos on. Tämän kurssin jälkeen aloitamme itsenäisen työn, jonka Elin ja minä kirjoitamme yhdessä.</w:t>
      </w:r>
    </w:p>
    <w:p>
      <w:r>
        <w:rPr>
          <w:b/>
          <w:color w:val="FF0000"/>
        </w:rPr>
        <w:t xml:space="preserve">id 187</w:t>
      </w:r>
    </w:p>
    <w:p>
      <w:r>
        <w:rPr>
          <w:b w:val="0"/>
        </w:rPr>
        <w:t xml:space="preserve">Tässä on vielä kaksi muunnelmaa siitä vaivaamattomasta hapantaikinaleivästä, josta kerroin. Stockholmslevain-tyyppinen leipä ja oikealla dinkelsikt-leipä, jonka leivoin tänään täällä Gotlannissa. Stockholmslevainin leivoin näin (lue myös edellinen viesti tarkemman kuvauksen vuoksi): sekoitin 155 g ruishapantaikinaa 500 g veteen, 750 g erikoisvehnäjauhoja ja 18 g suolaa. Kun taikina oli käynyt 8 tuntia huoneenlämmössä, sekoitin sen kulhossa ja annoin sen kohota vielä 8 tuntia jääkaapissa. Sitten lämmitin uunin 250 asteeseen, kauhoin taikinan jauhotetulle pöydälle, taittelin sen, laitoin kattilaan ja työnsin uuniin. 30 minuuttia kannen kanssa + 30 minuuttia ilman kantta. Tällä kertaa erikoisuutena oli se, että taikina ei päässyt kohoamaan sen jälkeen, kun olin leiponut sen ulos. Se meni suoraan uuniin. Jotta se toimisi, sinun on otettava taikina ennen kuin se nousee maksimiin. Sillä on oltava vielä voimaa nostaa itsensä uuniin. Tuo tyypillinen, pureskeleva ja ontto luonne, jota ajattelen puhuessani Tukholman hapatuksesta, voidaan tietysti saavuttaa myös muilla tavoin, mutta tämä on yksi tapa! Toisen leivän leivoin seulotuista spelttijauhoista. Tällä kertaa oli hieman erilaista, että jauhot olivat hyvin tuoreita. Vain kaksi viikkoa on kulunut siitä, kun se jauhettiin Romassa sijaitsevassa myllyssä. Tästä tuoreesta jauhosta on erilaisia mielipiteitä. Toiset suosivat tuoretta jauhoa, kun taas toiset uskovat, että jauhojen pitäisi antaa kypsyä hieman ennen leipomista. Reagoin kahteen asiaan. Ensinnäkin jouduin hieman lisäämään jauhojen määrää, jotta taikina ei olisi liian löysä (hieman yli 800 g verrattuna 750 g:aan normaalisti), ja toiseksi taikina valui epätavallisen paljon toisen käymisen jälkeen. Sitten muotoilin leivän uudelleen ja annoin sen kohota hetken aikaa ennen kuin paistoin sen vuoassa. Leivästä tuli erittäin, erittäin hyvää. Näiden leipien perusresepti löytyy täältä. Olen kokeillut edellistä reseptiä nyt kahdesti erittäin hyvillä tuloksilla. Helppo logistiikka on iso plussa. Varmaan Leaven-version pitäisi toimia myös vehnähapantaikinan kanssa? Koko ajan! Vielä yksi kysymys levain-muunnoksesta: ovatko molemmat käymiset (8+8 tuntia) mielestäsi tärkeitä tuloksen kannalta vai riittäisikö yksi käyminen? Hei! Mikä ratkaisee sen, käytätkö vehnä- vai ruishapantaikinapohjaa? Mitkä ovat kunkin vaihtoehdon edut/haitat? Ja kiitos paljon kaikista upeista viesteistä, ne ovat erittäin inspiroivia ja ihanan suoraviivaisia. Ihan mielenkiinnosta: käytätkö koskaan "leivontaprosenttia", koska olen huomannut, että jauhojen kokonaismäärä vaihtelee jonkin verran, joten vertaatko koskaan? Onko muuten pian mitään uutisia siitä, mihin käytät juuri sisustettua kellarin leivontahuonettasi? 🙂 Hei! (ja anteeksi myöhäinen vastaus!) Käytän sekä vehnä- että ruistaikinaa, mutta tällä hetkellä enimmäkseen ruistaikinaa. Molemmissa on mielestäni omat etunsa, mutta ruishapantaikinasta on hieman enemmän hyötyä. Kyllä, lasken joskus leipureiden prosenttilukujen varaan, enkä vähiten sopivan suolamäärän määrittämiseksi, kun teen erikokoisia taikinoita. Yleensä teen taikinat, joissa on 70-75 prosenttia vettä (siis suhteessa jauhojen määrään). Ja pian kerron teille lisää siitä, mihin käytän leipomoa! Mange tak for svaret! 🙂 Onko vehnä- vai ruishapantaikinapohja mielestäsi miedoimman makuinen? Yleisesti ottaen vehnähapantaikinasta saa mielestäni miedomman maun. Olen amatööri ja ihmettelen, onko 8 tunnin huoneenlämmössä ja 8 tunnin jääkaapissa olon välillä mitään vaivaamista. Hei Martin, tämä kysymys koskee Tukholman leivän reseptiä kirjastasi. Se on lempileipäni kevyistä leivistä ja leivon sitä usein. Valitettavasti kahdella viime kerralla, kun olen tehnyt sitä, olen epäonnistunut täysin. Leivästä on tullut sisältä litteä ja täysin taikinamainen, ja se oli heitettävä pois. Myös hapantaikina on ollut suhteellisen tuoretta ja kuplivaa käytettäessä.</w:t>
      </w:r>
    </w:p>
    <w:p>
      <w:r>
        <w:rPr>
          <w:b/>
          <w:color w:val="FF0000"/>
        </w:rPr>
        <w:t xml:space="preserve">id 188</w:t>
      </w:r>
    </w:p>
    <w:p>
      <w:r>
        <w:rPr>
          <w:b w:val="0"/>
        </w:rPr>
        <w:t xml:space="preserve">Matka sanojen keskipisteeseen Ruotsin Akatemian sanakirja on liikkeellä - U-kirjain - yli kahdensadan vuoden matkan jälkeen ABACUSista KAIKKIIN. Maaliviiva odottaa vuonna 2017. Sitten on vain aloitettava alusta - tutkimalla, analysoimalla ja selittämällä - ja joskus selittämällä kuolema. CIRCUMPHILIAC. Sana pyörii päässäni päivän jälkeen, jonka olen viettänyt Ruotsin Akatemian sanakirjan toimituksessa Lundissa. Aika hauskaa suussa. Ja tuo mieleen 1800-luvun Lundin yliopiston boolihumalaiset, opiskelijoita puhuvat nuoret miehet, jotka luentojen välissä heittelevät hulvattomia vitsejä circumfilisnärtin kanssa.</w:t>
      </w:r>
    </w:p>
    <w:p>
      <w:r>
        <w:rPr>
          <w:b/>
          <w:color w:val="FF0000"/>
        </w:rPr>
        <w:t xml:space="preserve">id 189</w:t>
      </w:r>
    </w:p>
    <w:p>
      <w:r>
        <w:rPr>
          <w:b w:val="0"/>
        </w:rPr>
        <w:t xml:space="preserve">Julia Kristeva Julia Kristeva[5][6] (bulgar. Юлия Кръстева), s. 24. kesäkuuta 1941 Sliven, Bulgaria, on Pariisissa asuva bulgarialainen kielitieteilijä, filosofi, psykoanalyytikko ja feministi. Hän on Paris VII - Diderot'n yliopiston emeritaprofessori. Sisällysluettelo - 1 Elämäkerta - 2 Ura - 3 Abjektio - 4 Valikoidut teokset - 4.1 Englanniksi julkaistut teokset - 5 Lähteet - 5.1 Huomautuksia - 6 Ulkoiset linkit Elämäkerta[muokkaa muokkaa] Kristeva väitteli tohtoriksi Sofian yliopistosta vuonna 1966 ja muutti sen jälkeen Ranskaan. Hän tutustui varhain johtaviin ranskalaisiin intellektuelleihin, kuten Roland Barthesiin, Hélène Cixousiin, Michel Foucault'hon ja Jacques Derridaan. Kristeva on työskennellyt kielitieteen lisäksi kirjallisuusteorian ja sukupuoliteorian parissa. Kristevan kirjoituksiin ovat vahvasti vaikuttaneet Jacques Lacan, Ferdinand de Saussure, John Searle ja Sigmund Freud, ja hän on tutkinut strukturalismia, poststrukturalismia, semiotiikkaa ja feminismiä. Yksi Kristevan saavutuksista on se, että hän on esitellyt länsimaille Mihail Bakhtinin. Hän on myös lanseerannut intertekstuaalisuuden käsitteen kirjallisuudentutkimukseen. Kristeva pitää syntymää ihmisen elämän suurimpana irtautumisena, koska siinä ihminen irtautuu omasta ruumiistaan, vaiheena, joka edeltää ja tarjoaa kasvualustan miehiseen järjestykseen liittymiselle. Kristevan mukaan kielikyky syntyy äidistä irtautumisen ja miespuolisen järjestyksen välisessä vuorovaikutuksessa; kieli koostuu sekä merkistä että psyykestä. Kirjallisuusteoreetikkona hän edustaa teoriaa, jonka mukaan tulkintaprosessi koostuu semiotiikasta ja psykoanalyysistä. Näin hän yhdistää strukturalistisen näkemyksen merkistä ja viitteestä psykoanalyyttiseen teoriaan symbolisesta alatekstistä, joka syntyy sekä puhujan että kuulijan sisäisten prosessien tuloksena. Kristeva kuvaa semiotiikan ja symboliikan suhdetta dialektiseksi, jossa pitäisi olla tasapaino. Ura[muokkaa] Vaikka Julia Kristeva on omistanut suurimman osan urastaan ja elämäntyöstään semiotiikalle ja psykoanalyysille, joka on vielä 1900-luvun jälkipuoliskollakin hyvin miesvaltainen ala, hän on onnistunut tekemään vaikutuksen myös paljon oman alansa ulkopuolella. Kielitieteilijä-tohtoriopiskelijana 1960-luvun akateemisesti myrskyisässä Pariisissa Kristeva todisti meneillään olevia muutoksia, jotka vaikuttivat häneen merkittävästi, kun intellektuellien ja opiskelijoiden olosuhteet olivat niukat ja heidän työttömyysasteensa korkeat. Toukokuussa 1968 Pariisin akateemisissa piireissä levottomuudet saavuttivat huippunsa, ja tapahtui kansannousu, joka myöhemmin nimettiin osuvasti "toukokuun kansannousuksi"[7]. Samaan aikaan, kun Pariisin levottomuudet olivat käynnissä, Yhdysvallat ja Neuvostoliitto olivat täydessä vauhdissa Vietnamin sodassa, jota monet ranskalaiset akateemikot paheksuivat ja kieltäytyivät tukemasta kummankaan suurvallan ylilyöntejä. Niinpä monet vasemmistolaiset ranskalaiset akateemikot käänsivät huomionsa itään, nimittäin Kiinaan, sillä he ennustivat vapaamielisen vallankumouksen innoittavan myös Ranskaa. Kuten mainittu, Kristeva osallistui aktiivisesti näihin tapahtumiin ja jopa matkusti Kiinaan tutkimaan poliittista tilannetta. Kristeva oli yksi semiotiikan johtavista ja ratkaisevista hahmoista Barthesin, Derridan, Genetten, Todorovin, Ricardoun ja Sollersin (joiden teoksia julkaistiin aikakauslehdessä "Tel Quel", mistä nimi "Tel Quel Group"[7]) ohella. Olipa tämä sitten motivaatiotekijä hänen panokselleen kiistatta edistykselliseen tutkimukseen ja terminologiaan, mistä on paljon keskusteltu feministisissä ja akateemisissa piireissä, Kristeva ei ole koskaan ottanut suoraan kantaa mihinkään näistä oletuksista tai väittänyt olevansa feminismin puolestapuhuja. Itse asiassa Kristeva on aina suhtautunut kriittisesti feminismin paikalliseen käsitykseen, nimittäin ranskalaiseen porvarilliseen liikkeeseen, joka koostuu pääasiassa liberaaleista naisista, jotka ottavat aktiivisesti valta-aseman patriarkaatissa ja pyrkivät siten uudistamaan sosiaalisia suhteita ja valtarakenteita sisältäpäin[7]. Kristevan mielipide feminismistä ja tasa-arvoliikkeistä yleensä, kuten hän ajatteli useimmista asioista, oli, että pitäisi omaksua radikaalimpi ja "suoraviivaisempi" lähestymistapa, eli harjoittaa</w:t>
      </w:r>
    </w:p>
    <w:p>
      <w:r>
        <w:rPr>
          <w:b/>
          <w:color w:val="FF0000"/>
        </w:rPr>
        <w:t xml:space="preserve">id 190</w:t>
      </w:r>
    </w:p>
    <w:p>
      <w:r>
        <w:rPr>
          <w:b w:val="0"/>
        </w:rPr>
        <w:t xml:space="preserve">Yhteystiedot Yksityisasiakkaille - Eläketietosi -verkkopalvelu, avoinna 24 tuntia vuorokaudessa - Eläkeneuvonta ja -kuntoutus 020 614 2868 - Kevan Eläkeneuvoja-palvelu Facebookissa - Neuvontaa vain ajanvarauksella. Varaa aika 020 614 2868 (Union Street 43) - Eläkkeensaajan pankkitilin ja osoitteen muutos palvelemme ma - pe 8.00-17.00 HUOM.! Asiakaspalvelumme Union Streetillä on tilapäisesti suljettu Corona-viruksen vuoksi. Työnantaja-asiakkaiden yhteystiedot Puhelinpalvelu ja neuvonta: 020 614 2438, arkisin klo 8-16 - yleisneuvonta - työeläkevakuutusta ja työelämän kehittämistä koskevat kysymykset - henkilöstön eläketurva - eläkemaksut - yhtiöittäminen - verkkopalvelun käyttäjätuki Sähköposti: kevapalvelu[snabel-a]keva.fi Sähköinen asiointipalvelu: Työnantajan verkkopalvelu Kevan työnantajan verkkopalvelun avulla voit asioida työnantajan eläkkeisiin ja eläkemaksuihin liittyvissä kysymyksissä. Palvelu on käytettävissä ympäri vuorokauden. Työllisyysrekisteriin pääsee arkisin klo 8.00-19.45. Rekisteritiimi, tulorekisteriä ja työeläkevakuutusta koskevat kysymykset - suomeksi 020 614 2858 - ruotsiksi 020 614 2854 työeläkerekisteri[snabel-a]keva.fi Työnantajien yhteystiedot Tuemme sinua työeläkevakuutusta ja työelämän kehittämistä koskevissa kysymyksissä. Ota meihin yhteyttä, jos haluat lisätietoja palveluistamme, eläkevakuutuksesta, henkilökuntasi eläketurvasta tai yhtiöittämistä koskevista kysymyksistä. Autamme sinua saavuttamaan tavoitteesi, kun kehität organisaatiosi työterveyttä tai teet muutoksia organisaatiossasi. Yhteistyön tavoitteena on saada aikaan tuloksia säästämällä kustannuksia ja edistämällä henkilöstönne energiaa työssä. Ota yhteyttä asiakaspäällikköön aloittaaksesi. Asiakkuuspäällikkösi sekä kuntoutus- ja työkyvyttömyyseläkeasiantuntijasi yhteystiedot löytyvät työnantajille tarkoitetusta verkkopalvelusta. Ammatillisen kuntoutuksen neuvontapuhelin palvelee työnantajia ja työterveyshuoltoyksiköitä Työnantajat ja työterveyshuoltoyksiköt voivat nyt soittaa uuteen ammatillisen kuntoutuksen neuvontapuhelimeen 020 614 2278. Kuntoutusasiantuntijat vastaavat ammatillista kuntoutusta koskeviin kysymyksiinne tästä numerosta ma-pe klo 8-16 Muut yhteystiedot Puhelinvaihde: 020 614 21 Asiakaspalvelu vain ajanvarauksella, puh. 020 614 2868 Postiosoite: 00087 KEVA Käyntiosoite: Unioninkatu 43, Helsinki Y-tunnus: 0119343-0 Faksi: 020 614 2009 Sähköpostiosoitteet: Etunimi.sukunimi[@]keva.fi Kirjaamo (hallinto- ja viranomaisasiat): kirjaamo[@]keva.fi Verkon laskutusosoitteet ja kuntoutus Palvelupuhelimiin soitetuista puheluista peritään vain paikallisverkkomaksut koko Suomessa tai matkapuhelimella soitetuista puheluista vain matkapuhelinmaksut.</w:t>
      </w:r>
    </w:p>
    <w:p>
      <w:r>
        <w:rPr>
          <w:b/>
          <w:color w:val="FF0000"/>
        </w:rPr>
        <w:t xml:space="preserve">id 191</w:t>
      </w:r>
    </w:p>
    <w:p>
      <w:r>
        <w:rPr>
          <w:b w:val="0"/>
        </w:rPr>
        <w:t xml:space="preserve">Tiedämme, kuinka tärkeää on saada tilauksesi aina ajoissa. Siksi olemme avoinna koko kesän samoina aukioloaikoina ja toimitusaikoina kuin tavallisesti. Toivotamme kaikille hyvää kesää ja lomaa! Henri-Lloyd julkaisi hiljattain uuden vaatemallistonsa Freemantle. Olemme kehittäneet tässä mallistossa käytetyt heijastavat raidat ja Henry-Lloyd-logot. Malliston heijastavat yksityiskohdat ovat mielestämme nostaneet tyylikkään suunnittelun todella korkealle tasolle. Olemme tietenkin ylpeitä tästä onnistuneesta yhteistyöstä! Ma-Pe: 08.00-16.30 Viitteet Tilauksen yhteydessä ostosopimus tehdään, kun vahvistat ostoksen kassalla. Rekisteröityyn sähköpostiosoitteeseesi lähetetään automaattinen tilausvahvistus. Tilatut tuotteet pysyvät Hot Screensin omaisuutena, kunnes ne on maksettu kokonaisuudessaan, ks. yleiset sopimusehdot. Tilauksesi toimitetaan Hot Screenin pääkonttorista/tuotannosta Fjäråsista. Jos haluat tehdä muutoksia tai lisäyksiä tilaukseesi, se on tehtävä ennen kuin tilauksen valmistus on aloitettu. Valitettavasti emme voi muuttaa tilausta, jonka tuotanto on jo aloitettu, koska valmistamme tilauksesi yhdessä muiden tilausten kanssa samalla painatusajalla. Kun tilaat lämpösiirron "Strong Solid" -laadulla, värien enimmäismäärä on 7 väriä logoa kohti. Jos tilaat yli 7 väriä, lämpösiirtosi valmistetaan "Strong Process" -laadulla. Tarkka värintoisto ei aina ole mahdollista näytöllä kalibroinnin vuoksi, ja se on tarkistettava värikartan tai Pantone Solid Coated Guide -ohjeen avulla. Tämä väriopas on tilattavissa verkkokaupastamme. Uutta logoa tilattaessa on sallittua vain yksi malli per lämpösiirto, eli useat logot samassa lämpösiirrossa veloitetaan per malli/logo. Lämmönsiirtojen tuottamiseen tarvitaan vektorimuotoisia tiedostoja. Jos vektoroitua tiedostoa ei ole saatavilla, Hot Screen tarjoaa tiedoston uudelleen piirtämistä hinnaston mukaisella kiinteällä alkuperäisen työn hinnalla. Vektorimuotoisten tiedostojen yleisimmät tiedostomuodot ovat: .AI, .EPS &amp; .PDF Ota yhteyttä asiakaspalveluun saadaksesi tarjouksen, kun tilaat yli 5000 kappaletta lämmönsiirtoa tai kun koko ylittää 700cm2 (neliösenttimetriä). Käynnistämiskustannukset: vain tilattaessa uusi lämmönsiirto. - Kun tilaat yli 400 kpl samaa kuviota &amp; kokoa, aloituskustannuksista luovutaan. - Kun tilaat 1-värisen valkoisen lämpösiirron, aloituskustannuksista luovutaan. - Kun tilaat saman kuviot/artikkelin uudelleen, aloituskustannuksista luovutaan. - Jos olet tilannut saman artikkelin toiselta lämpösiirtotuottajalta, aloituskustannuksista luovutaan, ota yhteyttä asiakaspalveluun tilauksen tekemisen jälkeen verkkokaupassa aloituskustannusten poistamiseksi. Värisekoitusmaksu: veloitetaan Hot Screenin vakiovärikartan ulkopuolisista väreistä voimassa olevan hinnaston mukaisesti. Nelivärierotus: kun tilaat Stark Process -prosessin, Hot Screen tuottaa suunnitelmastasi nelivärierotuksen CMYK-painatusta varten. Erotusmaksu peritään voimassa olevan hinnaston mukaisesti. Alkuperäinen työ: Hot Screen veloittaa aina kiinteän hinnan logon uudelleen piirtämisestä, katso voimassa oleva hinnasto. Tilauksen yhteydessä lähetetään tilausvahvistus sähköpostitse. Tilausvahvistus sisältää tiedot tilauksen sisällöstä ja hinnasta. Samana päivänä, kun tilaus toimitetaan Hot Screeniltä, saat sähköpostitse toimitusilmoituksen, jossa ilmoitetaan tilatut tuotteet tuotannon suunnittelun helpottamiseksi. Kaikki samaan aikaan tehdyt tilaukset toimitetaan yhdessä ja lähetetään sinulle yhtenä lähetyksenä. Tämä vähentää sinulle aiheutuvia toimituskuluja ja minimoi vaikutukset yhteiseen ympäristöömme. Lähetys Ruotsin sisällä: 79 kr Lähetys Norjaan: 122,86 NOK Lähetys EU:n sisällä: 20,39 EUR Hot Screens -verkkokaupan asiakastilien kirjautumistietoja (käyttäjätunnus ja salasana) on käsiteltävä siten, että ne eivät tule asiattomien henkilöiden tietoon. Antamalla kirjautumistietonsa asiakas vahvistaa, että kyseisellä henkilöllä on oikeus tehdä tilauksia asiakkaan nimissä ja että asiakas on maksuvelvollinen. Jos asiakas epäilee, että asiattomalla henkilöllä on pääsy hänen kirjautumistietoihinsa, on asiakkaan vastuulla ilmoittaa siitä välittömästi Hot Screenille ja vaihtaa salasanansa. Yleiset ehdot Hot Screen AB myy ainoastaan jälleenmyyjille. Hot Screen AB:n jälleenmyyjäksi pääsemiseksi sinun on harjoitettava käsiteltyjen vaatteiden kauppaa tai Hot Screen AB:n liiketoimintaa.</w:t>
      </w:r>
    </w:p>
    <w:p>
      <w:r>
        <w:rPr>
          <w:b/>
          <w:color w:val="FF0000"/>
        </w:rPr>
        <w:t xml:space="preserve">id 192</w:t>
      </w:r>
    </w:p>
    <w:p>
      <w:r>
        <w:rPr>
          <w:b w:val="0"/>
        </w:rPr>
        <w:t xml:space="preserve">Elokuussa 2019 osallistuin opiskelijabileisiin, joissa tapasin K-marketin kauppiaan Haikossa. Keskustelimme kauppiaan kanssa siitä, pitäisikö minun mahdollisesti ryhtyä työskentelemään K-marketissa. Viikkoa myöhemmin otin yhteyttä työpaikkaohjaajaani, ja keskustelimme siitä, miten työpaikan vaihto tapahtuisi, koska olin työskennellyt pitkään toisessa työpaikassa. olin myös iloinen siitä, että alkaisin työskennellä hänen supermarketissaan. Herään kello 3.45 ja valmistaudun työpäivään. Aloitan juomalla kupin vahvaa kahvia. Sitten puen työasun päälleni ja pyöräilen töihin. Tehtäviini kuuluu roskien kerääminen pihalta ja kakan lajittelu, mutta myös elintarvikkeiden asettaminen hyllyille. Tapaan päivittäin monia asiakkaita ja autan, jos he pyytävät elintarvikkeita. Pidän siitä, että asiakkaat voivat toivoa, mitä elintarvikkeita kauppa ostaa, ruokakaupan sisällä olevalle isolle taululle. Katson kelloa ja huomaan, että on lounasaika, kello on nyt 10.30. Minulla on mahdollisuus syödä ilmaiseksi työpaikallani, ja suosikkiruokiini kuuluu pasta bolognese. Työpäiväni päättyy keskipäivällä. Työskentelen maanantaista perjantaihin. Minulla on viikonloput vapaata. Epätavalliset olosuhteet ovat vaikuttaneet myönteisesti supermarkettiin, sillä asiakkaat ovat lisääntyneet ja tilauksia on tullut enemmän. Olen huomannut ja olen iloinen siitä, että panostani supermarketissa tarvitaan, enkä pelkää työttömyyttä. Toivon kaikille tätä lukeville, että he pysyvät terveinä ja hyvinvoivina. Ota yhteyttä Step by Stepin Sofiaan, jos sinulla on jotain, mitä haluaisit jakaa ensi kuun ajatuksissa. Se voi olla lyhyt teksti, runo, valokuvia tai mitä tahansa muuta, mitä haluat jakaa.</w:t>
      </w:r>
    </w:p>
    <w:p>
      <w:r>
        <w:rPr>
          <w:b/>
          <w:color w:val="FF0000"/>
        </w:rPr>
        <w:t xml:space="preserve">id 193</w:t>
      </w:r>
    </w:p>
    <w:p>
      <w:r>
        <w:rPr>
          <w:b w:val="0"/>
        </w:rPr>
        <w:t xml:space="preserve">Kivoja runoja tyttärelleni?? Tietääkö kukaan mitään kivoja runoja tai sanoituksia pienelle tytölle/tyttärelle??? Rakastakaa minua sellaisena kuin olen, ei sellaisena kuin minun pitäisi olla! Pienellä sinisellä planeetalla olet onneni, äärettömyyteni... Rakastakaa minua sellaisena kuin olen, ei sellaisena kuin minun pitäisi olla! Se on kaunis... kirjoititko sen itse? Ei, löysin sen jostain... en muista mistä! Rakastakaa minua sellaisena kuin olen, ei sellaisena kuin minun pitäisi olla! On mahdotonta tietää, mikä on elämän tarkoitus, mikä on maailman tarkoitus, mikä on minkään tarkoitus, ennen kuin sinulla on lapsi, jota rakastaa Lapsi rinnallani...(ei ole vielä lasta, mutta halu on olemassa);) sinä rakas lapsi, joka makaat rinnallani, sinun säteilysi häikäisee minua, olet niin lämmin, pienet jalat, pienet käsivarret, hellä silmät ja varpaat, huutosi, naurusi, pikkuiset pulleat reidet, voiko olla mitään voimakkaampaa tunnetta kuin rakkaus sinua kohtaan? ja sinä päivänä, jona synnyt ja tulet luokseni...? Olet yhä vain sielussani, sydämessäni Kuvittele elämä ilman sinua, kauhea ja raskas tuska Kaipaan, kunnes olet rinnallani ja puhun sinulle rakastavalla äänellä Nähdä ensimmäisen hymysi, ensimmäisen hampaasi Pitää sinua sylissäni ja hyväillä pientä, hienoa kättäsi Sillä sinun pitäisi tietää yksi asia, pikku rakas aarteeni Rakastan sinua, yötä päivää, mitään ei ole tärkeämpää kuin sinä Ja ketään en rakasta niin kuin sinua Silloin rakastan sinua ikuisesti, sen voin luvata sinulle! tai ehkä tämä, jonka löysin poeter.se:stä:) sai aamuni heräämään ja kukat kukkimaan ja saivat minut nauramaan Olet viisas osa minua, näet elämän niin kirkkaasti, kun kävelen sokeana Sinun kauttasi olen löytänyt itseni ja tien sydämeeni Olen niin onnekas, että valitsit minut Olet elämäni ohjaava valo</w:t>
      </w:r>
    </w:p>
    <w:p>
      <w:r>
        <w:rPr>
          <w:b/>
          <w:color w:val="FF0000"/>
        </w:rPr>
        <w:t xml:space="preserve">id 194</w:t>
      </w:r>
    </w:p>
    <w:p>
      <w:r>
        <w:rPr>
          <w:b w:val="0"/>
        </w:rPr>
        <w:t xml:space="preserve">Hedelmällisyys on kyky, joka meillä ihmisillä on syntyessämme ja jota me käytämme lisääntymiseen. Hedelmällisyys on erilaista naisilla ja miehillä. Mies voi tuottaa jälkeläisiä siitä lähtien, kun hän saavuttaa murrosiän ja hänen kiveksensä ovat alkaneet tuottaa siittiöitä. Miehen hedelmällisyys vähenee iän myötä, mutta on olemassa miehiä, jotka ovat saaneet lapsia 70-vuotiaina, ja teknisesti ottaen miehillä ei ole ylärajaa lasten saamiselle. Naisilla hedelmällinen ikä alkaa ensimmäisistä kuukautisista noin 12-14 vuoden iässä ja päättyy noin 50-vuotiaana. Syntymästä lähtien naisilla on tietty määrä munasoluja, joita vapautuu koko elämänsä ajan ovulaation yhteydessä. Hedelmällisyysikä sukupuolen mukaan - Miehen hedelmällinen ikä: noin 13 vuotta - yli 70 vuotta - Naisen hedelmällinen ikä: noin 13 vuotta - noin 50 vuotta Mikä vaikuttaa hedelmällisyyteen? Mikä vaikuttaa hedelmällisyyteen ja mahdollisuuksiisi saada lapsia? Jotta voisimme auttaa sinua parhaalla mahdollisella tavalla, olemme päättäneet tarkastella hedelmällisyyttä näistä lähtökohdista käsin: - Haluan/haluamme saada lapsen tulevaisuudessa - Haluan/haluamme saada lapsen pian - Olen/me olemme yrittäneet saada lasta yli vuoden ajan Olemme päättäneet laatia kolme kappaletta, joissa selitämme yksinkertaisella tavalla, mitä voit tehdä saavuttaaksesi tavoitteesi saada lapsi. Minä/me haluamme saada lapsen tulevaisuudessa Useimmat ihmiset haluavat tulla vanhemmiksi tavalla tai toisella ja jossain vaiheessa elämäänsä. Monille ihmisille raskaaksi tuleminen ei ole ongelma. Ei ole kyse vain ehkäisyn käytön lopettamisesta, jolloin olet raskaana heti ensimmäisen ovulaation jälkeen. Hyvä uutinen on, että olet vaiheessa, jossa voit jo auttaa itseäsi tulemaan hedelmällisemmäksi. Ehdottomasti paras tapa on tehdä terveellisiä elämäntapamuutoksia. Esimerkkejä terveellisistä elämäntavoista ovat säännöllinen liikunta, kohtuullinen kalorimäärä ja tupakkatuotteiden käytön lopettaminen. Parasta tässä terveessä hedelmällisyysinvestoinnissa on se, että se lisää mahdollisuuksiasi tulla raskaaksi. Sijoitat myös tulevan lapsesi terveyteen. Tutkijat ovat osoittaneet useissa raporteissa, että terveelliset elämäntavat ovat suoraan yhteydessä siihen, että vastasyntyneillä vauvoilla on vähemmän komplikaatioita. Tämä perustuu siihen, että terve munasolu ja terve sperma ovat tärkeimmät osatekijät onnistuneen raskauden kannalta. Terve munasolu ja sperma edellyttävät tervettä kehoa. Voit lukea lisää täältä, kun sinusta tuntuu, että on aika perustaa perhe. Lue sitten artikkeli Minä/me haluamme pian lapsen. Haluan/haluamme saada lapsen pian Olen iloinen, että haluat saada lapsen, olet ottanut ensimmäisen askeleen matkallasi. On olemassa yhtä monta tapaa lisätä vauvan saamisen mahdollisuuksia kuin on olemassa nimiä kaikille vastasyntyneille. Jos onnistut valitsemaan juuri oikean hetken (ovulaatio), sinulla on 30 prosentin mahdollisuus saada lapsi. Olen yrittänyt saada lasta yli vuoden ajan Jos olet yrittänyt saada lasta jo jonkin aikaa tuloksetta, ei ole harvinaista, että alat miettiä, onnistuuko se koskaan. Yhdeksällä prosentilla kaikista pareista on jossain vaiheessa vaikeuksia tulla raskaaksi. Raskaaksi tulemisen mahdollisuuksia voi parantaa muutamalla tavalla, mutta jos olet yrittänyt lasta vähintään vuoden ajan, voi olla aika mennä lääkäriin. Hedelmällisyysongelmat voivat johtua naisen tai miehen lisääntymisjärjestelmästä. Noin kolmannes lapsettomuustapauksista johtuu miestekijöistä ja kolmannes naistekijöistä. Joskus molemmilla osapuolilla on hedelmällisyysongelma. Noin 20 prosentissa tapauksista lapsettomuudelle ei ole selvää syytä; tällöin pariskunta on niin sanotusti tahattomasti lapseton. Jos olet yli 35-vuotias nainen ja olet yrittänyt tulla raskaaksi vähintään kuusi kuukautta, on aika kysyä neuvoa lääkäriltä. Lääkärin avulla voit tehdä itsellesi (ja tarvittaessa kumppanillesi) joitakin testejä selvittääksesi, miksi et tule raskaaksi. Hän voi ohjata sinut hedelmällisyysasiantuntijan vastaanotolle. Hedelmällisyysasiantuntija tekee lisäkokeita ongelman syyn selvittämiseksi. Syystä riippuen lääkäri tai hedelmällisyysasiantuntija voi ehdottaa avusteista lisääntymishoitoa. Fertility Blend on suunniteltu auttamaan miehiä heidän lisääntymisterveytensä kanssa.</w:t>
      </w:r>
    </w:p>
    <w:p>
      <w:r>
        <w:rPr>
          <w:b/>
          <w:color w:val="FF0000"/>
        </w:rPr>
        <w:t xml:space="preserve">id 195</w:t>
      </w:r>
    </w:p>
    <w:p>
      <w:r>
        <w:rPr>
          <w:b w:val="0"/>
        </w:rPr>
        <w:t xml:space="preserve">Olemme saavuttaneet jotain uskomatonta. Siisti, mukava sohva, jossa on yhtä paljon tilaa sydämelle kuin tähdille. Flamingon teollinen siluetti yhdistettynä ajattomaan tyylikkyyteen tekee siitä täydellisen useimmissa ympäristöissä. Saatavana useissa ylellisissä materiaaleissa ja upeissa väreissä. Anna mennä!</w:t>
      </w:r>
    </w:p>
    <w:p>
      <w:r>
        <w:rPr>
          <w:b/>
          <w:color w:val="FF0000"/>
        </w:rPr>
        <w:t xml:space="preserve">id 196</w:t>
      </w:r>
    </w:p>
    <w:p>
      <w:r>
        <w:rPr>
          <w:b w:val="0"/>
        </w:rPr>
        <w:t xml:space="preserve">Onko kiipeily vaarallista? Kiipeily ei ole vaarallista, kunhan noudatat sääntöjä ja turvallisuusmääräyksiä. Voit lukea lisää hallin säännöistä välilehdeltä "Kuka voi kiivetä". Mitä minun pitäisi käyttää kiipeillessäni? Normaalit harjoitusvaatteet, joissa voit liikkua vapaasti. Onko teillä ikäraja salissa? Meidän köysikurssillamme kiipeäminen edellyttää seitsemän vuoden ikää. Boulderointiosastollamme ei ole ikärajaa, mutta alle 13-vuotiaat voivat kiipeillä vain johtajan valvonnassa. Tarvitsenko vihreän kortin varmistaakseni kiipeilysalissa? Kyllä, jokaisella köysisalissamme varmistavalla on oltava vihreä kortti. Kiipeilyhalli tarjoaa kursseja ihmisille, jotka haluavat saada vihreän kortin. Lue lisää tästä välilehdeltä "Kurssit". Tarvitsenko vihreän kortin kiipeilyyn kiipeilyhallissa? Ei, et tarvitse vihreää korttia kiipeämiseen Klätterhallenissa. Vain varmistajalla on oltava vihreä kortti. Haluan aloittaa kiipeilyn, enkä ole koskaan aiemmin kiipeillyt, miten teen sen? Niille, jotka eivät ole koskaan aiemmin kiipeilleet, on useita vaihtoehtoja. Voit joko varata kokeilutunnin ohjaajan kanssa, osallistua alkeiskurssille tai tulla alas milloin tahansa aukioloaikoina ja kokeilla kiipeilyä boulderointiosastollamme. Lisätietoja kokeilu- tai alkeiskurssista löydät välilehdeltä "Haluan kiivetä". Tervetuloa! Voinko vuokrata teiltä laitteita? Kyllä, voit vuokrata meiltä varusteita. Hinnat löytyvät välilehdeltä "Haluan kiivetä". Kuka osaa kiivetä? Kaikki ovat tervetulleita kiipeilyhalliin ja kiipeilyä on tarjolla kaikentasoisille kiipeilijöille aloittelijoista todella edistyneisiin kiipeilijöihin! On kuitenkin olemassa tiettyjä sääntöjä, joita kaikkien kanssamme kiipeilevien on noudatettava. Tämä on kaikkien turvallisuuden ja viihtyvyyden vuoksi. Köysivarasto Köysivarastossamme yläköyden varmistajalla on oltava vihreä kortti. Kiipeilijällä ei kuitenkaan tarvitse olla sitä. Jotta kiipeilijä voi johtaa kiipeilyä, sekä kiipeilijällä että varmistajalla on oltava punainen kortti. Köysisalissa ikäraja on 7 vuotta. boulderointiosasto Boulderointiosastollamme kaikki ovat tervetulleita kiipeilemään! Et tarvitse aiempaa kokemusta, ja kiipeilyä on tarjolla kaikentasoisille. Alle 13-vuotiaat lapset saavat kiivetä vain johtajan valvonnassa. Boulderointiosastolla pätevät seuraavat turvallisuussäännöt: Pääsymaksualennus: 80 kr Pääsymaksualennus koskee alle 18-vuotiaita, opiskelijoita ja eläkeläisiä 65+ henkilöllisyystodistus vaaditaan Kuukausikorttialennus koskee alle 18-vuotiaita, opiskelijoita ja eläkeläisiä 65+ henkilöllisyystodistus vaaditaan Vuosikorttialennus: 3 100 kr Vuosikortin suoraveloitus: 310 kr/kk Vuosikorttialennus koskee alle 18-vuotiaita, opiskelijoita ja eläkeläisiä 65+ henkilöllisyystodistus vaaditaan Vuosikortin suoraveloitus on 12 kuukauden sitoumuskausi. 10 kortin alennus: 720 kr Voimassa 1 vuoden ajan. Korttia ei voi täyttää uudelleen. Kymmenen kerran jälkeen kortti on käytetty loppuun ja uuden ostoksen voi tehdä. 10 kortin alennus koskee alle 18-vuotiaita, opiskelijoita ja eläkeläisiä 65+ Henkilötodistus vaaditaan Kengät ja valjaat sisältyvät kaikille opiskelijoille. Drop In: 80 kr Drop in sunnuntaisin ei tarvitse varata, tule vain paikalle. Jonkin verran odotusta tai jonotusta voi esiintyä, jos kävijöitä on paljon samaan aikaan. Olisimme kiitollisia, jos olisitte suvaitsevaisia tässä asiassa. Sen jälkeen 100 kr/hlö enintään 4 henkilöä Vihreä kortti sisältyy kurssin päättyessä 1 ohjaaja mukana, 10 paikkaa noin 2 tuntia. Sen jälkeen 80 SEK/opiskelija ja 500 SEK/opettaja. Suuremmille ryhmille veloitetaan hinta. Yhdistyskiipeily: 1 000 SEK 1 ohjaaja sisältyy hintaan, 10 paikkaa noin 2 tunniksi. Tämän jälkeen 70 SEK/osallistuja ja 300 SEK/ohjaaja. Suuremmille ryhmille hinta on 1 ohjaaja, 2 tuntia, enintään 8 henkilöä, jolloin hinta on 200 kruunua/hlö. Jokainen lisäohjaaja maksaa 500 SEK Suuremmille ryhmille hinta sisältyy kurssiin Vain ilmoittautuminen: 100 SEK Ilmoittautuminen sisältyy kurssiin Vain ilmoittautuminen: 100 SEK Täältä voit lukea lisää yleisistä ehdoistamme ja EU:n uudesta yleisestä tietosuoja-asetuksesta (GDPR).</w:t>
      </w:r>
    </w:p>
    <w:p>
      <w:r>
        <w:rPr>
          <w:b/>
          <w:color w:val="FF0000"/>
        </w:rPr>
        <w:t xml:space="preserve">id 197</w:t>
      </w:r>
    </w:p>
    <w:p>
      <w:r>
        <w:rPr>
          <w:b w:val="0"/>
        </w:rPr>
        <w:t xml:space="preserve">kaikki verkosta ja englanninkielisistä sivuista! Ruotsissa on yhä enemmän internetin käyttäjiä, ja useimmat heistä käyttävät internetiä enemmän tai vähemmän päivittäin sähköpostiin, matkustamiseen, sosiaaliseen mediaan tai ostoksiin. Monissa tapauksissa internet on vallannut kokonaan markkinat, jotka aiemmin toimivat fyysisissä tiloissa. Kuluttajilla on kuitenkin paljon etuja siitä, että he voivat tehdä ostoksia internetin kautta, vaikka he valitsisivat perinteiset kaupat ostostensa tekemiseen, ja ennen kaikkea kyse on siitä, että he voivat maksaa vähemmän. Hintavertailuoperaattoreita on nykyään paljon, ja monet niistä ovat toimineet jo pitkään. Pari näistä ovat pricerunner ja prisjakt. Näiden palveluiden ideana on, että voit etsiä haluamasi tuotteen ja katsoa, mistä se maksaa vähiten toimituskuluineen. Tämä ala on saanut vauhtia älypuhelimen käyttöönotosta, jossa viivakoodia lukemalla näet ehdotuksia halvemmista vaihtoehdoista. Tämä on ominaisuus, joka tekee internetistä vaikuttavan myös tavallisessa kaupankäynnissä. Huolimatta käytettävissä olevista mahdollisuuksista vertailla hintoja, verkko-ostokset tai sähköinen kaupankäynti, kuten sitä myös kutsutaan, ovat useimmissa tilanteissa selvästi edullisimpia. Elektroniikan ja vaatteiden osalta yhä useammat ihmiset valitsevat verkkokaupan, koska tarjolla on laaja tuotevalikoima ja koska ostoksia on helppo tehdä muista maista, joissa ne ovat halvempia. Ruotsalaisten vähittäiskauppiaiden mukaan ruotsalaisista on tullut Pohjoismaista ne, joilla on eniten ongelmia verkko-ostosten tekemisessä, mutta kyse ei ole maksujärjestelmistä. Ne ovat kehittyneet nopeasti, ja niistä on nyt tullut lähes yhtä turvallisia kuin rahan nostaminen pankkiautomaatista. Se, mikä saa ruotsalaiset luopumaan muista maista tulevasta sähköisestä kaupankäynnistä, on takuu ja varmuus säännöistä siltä varalta, että ostettu tuote hajoaa. Vaikka epävarmuus on yleistä, noin 80 prosenttia ruotsalaisista on nyt tehnyt jonkinlaista verkkokauppaa, ja vain muutama vuosi sitten, vuonna 2009, kävimme kauppaa noin 750 miljoonalla kruunulla kansainvälisen verkkokaupan kautta. Tämä suuntaus ei ole lisääntynyt merkittävästi viime vuosina. Vältä korvausvaatimuksia - huolehtia liikkua 19 huhtikuu 2015 admin Muutto siivous on jotain, joka on tehtävä, ja tämä ei ole väliä missä Ruotsissa asut. Jos jätät siivouksen tekemättä, kun muutat pois asunnostasi, vaarana on, että uudet omistajat vaativat sinulta korvausta takautuvasti. Kallis ja ennen kaikkea tarpeeton tehtävä. Miksi sinun on siis siivottava kotisi ja miksi uudet omistajat eivät voi siivota omaa kotiaan? Kyse on mukavuudesta ja eräänlaisesta myönteisestä kehästä, joka hyödyttää kaikkia osapuolia. Käännetään kysymys toisinpäin, jotta ymmärtäisit paremmin: miltä sinusta tuntuisi, jos asunto, johon olisit muuttamassa, olisi likainen eikä siivousta olisi tehty? Ei siis ole kovinkaan hauskaa seisoa siellä kaiken omaisuutesi kanssa - valmiina muuttamaan sisään, ja sitten joutua keskeyttämään kaikki siivouksen aloittamiseksi. Kyse on siitä, että tämä sykli on melko herkkä, ja riittää, että yksi henkilö jättää siivouksen huomiotta, ja koko sykli katkeaa. Varmista, että tuo henkilö et ole sinä! Mihin muutosiivouksessa pitäisi siis keskittyä ja mitkä alueet ovat tärkeimpiä? Valitettavasti ( voisi ajatella...) useimmat asiat sisältyvät muuttosiivoukseen, ja tämä tarkoittaa kaiken puhdistamista kodinkoneista, keittiön kaapeista, penkeistä, ikkunoista, listoista, peileistä, lattiakaivoista, kylpyammeesta ja suihkusta, kaapeista, laatikoista, valaisimista, vaatekaapeista, pesukoneesta... Pelottava luettelo, jota täydentää myös se, että lattiat ja muut pinnat on luonnollisesti myös imuroitava ja pyyhittävä. On siis helppo - mutta ei missään nimessä perusteltavissa - ymmärtää, miksi ihmiset jättävät poistopuhdistuksen tekemättä. Se vie yksinkertaisesti hyvin kauan aikaa. Ainakin jos teet sen yksin. Jos saat apua, se on paljon nopeampaa, ja voit käyttää muutamia vaihtoehtoja. Ykkönen on yrittää ottaa ystävät, perhe ja muut tuttavat mukaan tähän työhön. Työn tekemiseen ei tarvita kovin montaa, ja jos jaatte eri alueet keskenänne, työ sujuu vieläkin nopeammin. On kuitenkin ymmärrettävistä syistä vaikea perustella, miksi ystävien pitäisi astua esiin ja auttaa.</w:t>
      </w:r>
    </w:p>
    <w:p>
      <w:r>
        <w:rPr>
          <w:b/>
          <w:color w:val="FF0000"/>
        </w:rPr>
        <w:t xml:space="preserve">id 198</w:t>
      </w:r>
    </w:p>
    <w:p>
      <w:r>
        <w:rPr>
          <w:b w:val="0"/>
        </w:rPr>
        <w:t xml:space="preserve">"What's 112" - Elinvoimaisia tarinoita pienistä sankareista! SOS Alarm vastaa hätänumerosta 112, ja sen tehtävänä on levittää tietoa ja tiedottaa tärkeille ryhmille. Uskomme, että mitä aikaisemmin lapset oppivat Ruotsin hätänumerosta 112 ja siitä, mitä tapahtuu, kun he soittavat, sitä enemmän ihmishenkiä voidaan pelastaa. Lapset ja nuoret liikkuvat yhteiskunnassa, he ovat usein tapahtumien keskipisteessä, ja SOS Alarmilla on pitkä kokemus soittavista lapsista. Jotta lapset voivat auttaa hätätilanteissa, heidän on tunnettava hätänumero 112 ja tiedettävä, miten ja milloin siihen soitetaan. Tarinat on kirjoittanut Annika Dopping yhteistyössä SOS-toimijoiden kanssa, joilla on monen vuoden kokemus. Niitä innoittavat tilanteet, joissa lapset ovat 112-tietämyksensä ansiosta soittaneet ja auttaneet hätätilanteissa. Annika Dopping kuvailee työtään kirjan parissa seuraavasti: "Yksi ammattiurani ylpeimmistä asioista on se, että olen kirjoittanut yhdeksän tarinaa SOS Alarmille, jossa lapsista tulee sankareita. He joutuvat erilaisiin hätätilanteisiin, soittavat hätänumeroon 112 ja heitä neuvotaan toimimaan oikein helpottaakseen ja auttaakseen. Lapset kasvavat tehtävän myötä, samoin kuin lapset, jotka kuulevat tarinat esikoulussa ja samaistuvat päähenkilöihin." Kirja on suunnattu esikouluikäisille ja nuoremmille kouluikäisille. Jos haluat tilata kirjan ilmaiseksi, voit tehdä sen täällä. SOS Alarmilla on ainutlaatuinen sosiaalinen tehtävä, sillä se hälyttää hätäpalvelut ympäri vuorokauden hätätilanteisiin ja sosiaalisiin kriiseihin. SOS Alarm vastaa Ruotsin hallituksen puolesta hätänumerosta 112 ja tiedotusnumerosta 113 13, ja sillä on myös keskeinen rooli yhteiskunnan hätävalmiudessa. Sen toimintaan kuuluvat myös turvallisuus- ja päivystyspalvelut.</w:t>
      </w:r>
    </w:p>
    <w:p>
      <w:r>
        <w:rPr>
          <w:b/>
          <w:color w:val="FF0000"/>
        </w:rPr>
        <w:t xml:space="preserve">id 199</w:t>
      </w:r>
    </w:p>
    <w:p>
      <w:r>
        <w:rPr>
          <w:b w:val="0"/>
        </w:rPr>
        <w:t xml:space="preserve">Olet täällä: Etusivu / Faktapankki / Muotokuvalöydöt / Ahvenanmaa / Härnösand / A. Stenholm / 82211 by by by by by by Rötter-sivustoa ylläpitää Ruotsin sukututkimusseura, ISSN 1402-9596 Ruotsin sukututkimusseura on ruotsalaisen sukututkimusliikkeen yhdistävä elin. Yhdistyksen tarkoituksena on edistää jäsenyhdistysten etuja ja levittää tietoa sukututkimuksesta voittoa tavoittelemattomana liikkeenä, kulttuuritekijänä ja tieteenä. Copyright © 2013 Swedish Genealogical Society Takaisin alkuun</w:t>
      </w:r>
    </w:p>
    <w:p>
      <w:r>
        <w:rPr>
          <w:b/>
          <w:color w:val="FF0000"/>
        </w:rPr>
        <w:t xml:space="preserve">id 200</w:t>
      </w:r>
    </w:p>
    <w:p>
      <w:r>
        <w:rPr>
          <w:b w:val="0"/>
        </w:rPr>
        <w:t xml:space="preserve">15/6 Avoin näyttämö Nianforsissa. Järjestetään yhdessä Nianfors ry:n kanssa. Musiikkia ja runoutta, tarinoita. 18/5 Avoin lava UNITISissa Ljusdalissa klo 12-14, Huom: hajusteeton 10/4 Avoin lava Delsbossa Tingshusetissa klo 19.00 Vuosikokous sunnuntaina 24/3 klo 15.00 Folkets Husissa Njutångerissa. Torstaina 21.2.2019 klo 13.15 oli runo- ja tarinankertoja-kahvila Hudiksvallin kirjasto Keskiviikkona 20.2.2019 oli Oknyttafton täpötäydessä Söderhamnin kirjastossa. Se oli viihtyisä ilta, jossa kerrottiin tarinoita valkoisista karhuista, menninkäisistä, peikoista ja muista tuntemattomista asioista. Hälsinglandin kirjailijat osallistuivat tarinoilla ja kahdella rumalla peikolla. 15. tammikuuta 2019 Vuoden ensimmäinen avoin lava Se oli viihtyisä ilta kirjastossa Losissa.Kirjastonhoitaja Karin Hedman ja puheenjohtajamme Leif Strandberg toivottivat meidät tervetulleiksi. Paikalle kokoontui yli 20 ihmistä lähes kaikkialta Hälsinglandista, ja siellä jaettiin tarinoita ja runoja. Niissä käsiteltiin sotaa ja vakoilijoita, pahoja kuolemantapauksia maatilalla ja metsässä, tietämättömyyttä, nappeja, uhkaavaa kissakastraatiota ja paljon paljon muuta! Toiminta 2018 Open Stage Nianfors yhdessä yhdistyksen kanssa Nianfors tietenkin. Ke 26.9. klo 18.00 Nianforsissa kirkon vieressä olevassa yhdistyssalissa. Viitoitettu. Virvokkeita saatavilla ostettavaksi. Mahdollinen musiikki. Yhteyshenkilö Ingemar Jansson matkapuhelin 070-3765499 Lauantaina 15. joulukuuta 2018 yhdistyksemme kutsui joulukahveille ja kirjailijakeskusteluihin Söderhamniin. Nostimme esiin Majvor Mäki-Sjöbergin uusimman kirjan Unnamed, Unforgotten. Ei mainottu, ei unohtettu. Alba Bistrossa (entinen kaupungintalon konditoria) oli täysi tupa. Ihmisiä tuli kaikkialta Hälsinglandista ja jopa Gävlestä. Majvor itse oli tietenkin iloinen nähdessään kaikki paikalla, mutta hän oli vilustunut ja käheä. Tekstit lukivat illan isäntä Leif ja Majvorin serkku Ulla May (joka luki tekstit meän kielellä). Kirjan esittelyn jälkeen puheenvuoron saivat osallistujien kommentit, ajatukset ja tunteet. Monet olivat liikuttuneita ja iloisia siitä, että Majvor oli kirjoittanut näin tärkeän ja kauniin kirjan. Hieno teos, joku sanoi. Ragnar Tollet Delsbosta ojensi ruusukimpun illan päähenkilölle. KIRJAMESSUT 20. LOKAKUUTA 2018 Klo 10.00-15.00 Hälsinglandin kirjailijat osallistui Bollnäsin kirjaston järjestämille kirjamessuille. Yhdistyksellä on messuilla kaksi pöytää. Yhdessä esittelemme yhdistyksemme ja toisessa sinä jäsenenä voit esitellä kirjallisia luomuksiasi. Höyrylaiva Warpen, Bollnäs Sunnuntai 5.8. klo 17-19 vähemmän onnistunut tapahtuma.... Nianfors tietenkin Föreningshuset kirkon vieressä Lauantai 16.6. klo 15:00 Gröna systrar, Hudiksvall Torstai 7.6. klo 18:00 ÖPPEN SCEN I MINGELTORNET Bollnäsin kirjoittajaryhmä järjesti 22.10. ÖPPEN SCENin kahvittelun kera Kilaforsissa. 18 ihmistä Bollnäsista, Edsbynistä, Kilaforsista, Ljusneista, Ockelbosta, Rengsjöstä, Stråtjärasta ja Växbosta jakoi tekstejä, musiikkia ja mukavaa yhdessäoloa. Pontus Hälsinglandin kirjailijoiden hallituksesta kertoi yhdistyksen toiminnasta ja siitä, miten jäsenet ja muut voivat kehittää kirjoittamistaan piireissä ja kursseilla. Yhdistys järjestää myös "avoimia kohtauksia", joissa kiinnostuneet voivat testata tekstejään tai osallistua yleisönä. Margareta ja Janne Rengsjö/Växbosta tulkitsivat musiikillisesti Bob Dylanin sanoituksia ja kutsuivat yleisön laulamaan mukana "Blowing in the Wind" -kappaleen. He esittivät myös itse säveltämiään tekstejä ja lauloivat yhdessä suomalaisen kansanlaulun "Kuka voi purjehtia ilman tuulta". Ulla Körnerin kaksi haikun muodossa olevaa tekstiä saattavat tiivistää lämpimän yhdessäolon kahden sunnuntaitunnin aikana Mingle Towerissa. Nyt on aika, jolloin pakkanen vie kukkamme - laitamme villatakin päälle Syksyn väreistä ja lokakuun auringon lämmöstä juopuneena viinipullo jäi avaamatta Inspiraatiopäivä - kirjoita fiktiota</w:t>
      </w:r>
    </w:p>
    <w:p>
      <w:r>
        <w:rPr>
          <w:b/>
          <w:color w:val="FF0000"/>
        </w:rPr>
        <w:t xml:space="preserve">id 201</w:t>
      </w:r>
    </w:p>
    <w:p>
      <w:r>
        <w:rPr>
          <w:b w:val="0"/>
        </w:rPr>
        <w:t xml:space="preserve">Pidätkö uusien paikkojen tutkimisesta kävellen? Oletko utelias ruotsalaisen fikan ihanasta käsitteestä? Silloin tämä opas Tukholman keskustan tutkimiseen kävellen, eri kahviloihin tutustumiseen ja fika-suosikkien löytämiseen on ehdottomasti sinua varten! Pidätkö uusien paikkojen löytämisestä kävellen? Oletko utelias ruotsalaisen fikan käsitteestä? Silloin tämä opas Tukholman keskustan tutkimiseen kävellen, eri kahviloihin tutustumiseen ja fika-suosikkien löytämiseen on varmasti sinua varten! Aamuni alkoi Tukholman keskustaan vievällä metrolla ja ihanalla, kylmällä ja raikkaalla aamukävelyllä Djurgårdenille, pienelle saarelle, joka on yhdistetty mantereeseen sillalla ja joka on luultavasti lempipaikkani Tukholmassa. Aamuni alkoi Tukholman keskustaan menevällä metrolla ja ihanan kylmällä ja raikkaalla aamukävelyllä Djurgårdenille, joka on pieni saari, joka on yhdistetty mantereeseen sillalla ja joka on luultavasti ehdoton suosikkini Tukholmassa. Olin päättänyt aloittaa Flickorna Helinsin kahvilasta, joka sijaitsee tässä viehättävässä rakennuksessa nimeltä Skånska Gruvan. Onko tämä Tukholman kaunein rakennus? Luulen, että se voisi olla. Olin päättänyt aloittaa Flickorna Helinsin kahvilasta, joka sijaitsee tässä viehättävässä rakennuksessa nimeltä Skånska Gruvan. Onko tämä Tukholman kaunein rakennus? Luulen niin. On aina vaikea valita, mitä ottaa fikan kanssa, mutta koska oli kylmä marraskuun aamu, päätin valita sahramipullan ja cappucinon. On aina vaikea päättää, mitä ottaa fikan kanssa, mutta koska oli kolea marraskuun aamu, päätin valita sahramipullan ja cappuccinon. Sahramipulla: (kanelipullan jouluinen serkku) Klassinen sahramipulla on ruotsalainen lussekatt, joka on hyvin erikoisen näköinen, kierretty S-kirjaimen muotoinen ja joka usein sisältää myös rusinoita. Tämä sämpylä oli todella upea sahramipulla. Mehukasta ja maukasta! Olisin vain toivonut, että olisin kokeillut enemmän heidän herkkujaan, mutta se on varmaan hyvä syy tulla takaisin ensi kerralla! Hauska fakta: 1600-luvulta peräisin olevien vanhojen tarinoiden mukaan sahramipulla oli tulosta yrityksestä pelotella paholainen pois. Paholainen ilmestyisi ja satuttaisi lapsia, kun taas lapsen muodossa oleva Jeesus jakaisi leivottuja pullia mukaville lapsille, joten koska paholainen pelkää valoa, ihmiset käyttäisivät tätä kirkkaanväristä maustetta pulliin päästäkseen eroon hänestä. Sahramipulla: (kanelipullan jouluinen serkku) Klassinen sahramipulla on ruotsalainen lussekatten, joka on usein hyvin erikoisen näköinen, kierretty S-kirjaimen muotoinen ja sisältää usein myös rusinoita. Tämä pulla oli todella hyvää. Mehukas ja täynnä makua! Olisin vain toivonut, että olisin kokeillut enemmän heidän herkkujaan, mutta se on varmaan hyvä syy tulla takaisin seuraavalla kerralla. Hauska fakta: Vanhan 1600-luvun legendan mukaan lussekatter- eli sahramipullat syntyivät, kun yritettiin karkottaa paholainen. Paholaisella oli tapana ilmestyä ja hakata lapsia, kun taas Jeesus jakoi lapsen hahmossa pullaa kaikille hyville lapsille. Koska paholainen pelkää valoa, sämpylöiden kirkkailla mausteilla yritettiin päästä hänestä eroon. Siellä oli niin kodikas tunnelma, ja kuuntelin suosikkipodcastiani samalla kun söin tätä mehukasta ja herkullista sahramipullaa ja katselin juoksijoita ja kanta-asiakkaita, jotka tulivat "tavalliselle" aamukahvilleen. Tämä on ehdottomasti uusi suosikkikahvilani Tukholmassa! Täällä oli niin kodikas tunnelma ja kuuntelin yhtä lempipodcastistani Thirty Plus Three, samalla kun söin tätä mehukasta ja herkullista sahramipullaa ja katselin juoksijoita ja kanta-asiakkaita, jotka tulivat hakemaan "tavallista" aamukahviaan.Tämä on ehdottomasti uusi suosikkikahvilani Tukholmassa! Rakennuksen sisätilat olivat niin viihtyisät tiiliseinineen, perinteisin joulukoristein, kynttilöin pöydillä ja muutamissa seinässä olevissa koloissa. Rakennuksen sisätilat olivat niin viihtyisät tiiliseinineen, perinteisine joulukoristeineen, kynttilöineen pöydillä ja jopa</w:t>
      </w:r>
    </w:p>
    <w:p>
      <w:r>
        <w:rPr>
          <w:b/>
          <w:color w:val="FF0000"/>
        </w:rPr>
        <w:t xml:space="preserve">id 202</w:t>
      </w:r>
    </w:p>
    <w:p>
      <w:r>
        <w:rPr>
          <w:b w:val="0"/>
        </w:rPr>
        <w:t xml:space="preserve">Mukavaa majoitusta leirintäalueella tai mökissä Trosa Kauniisti sijaitseva leirintäalue, jossa on lapsiystävällinen ranta. Täällä on helppo löytää rauha ja rentoutua, tulitpa sitten omalla majoituksella, kuten matkailuautolla, asuntovaunulla tai teltalla. Tai ilman. Leirintäalueita on yhteensä 230 ja mökkejä 11. Rauhaa ja hiljaisuutta tai täydellistä hauskanpitoa Trosa Havsbad ja Familjecamping on paikka, jonne voit tulla, kun haluat rentoutua tai aktivoitua. Kalastus merellä on yleensä hyvää, ja jos järvi houkuttelee, voit vuokrata soutuveneet, moottoriveneet, kanootit ja polkuveneet. Voit myös kiinnittää veneesi laituriin, jäädä päiväksi ottamaan aurinkoa ja uimaan hiekkarannalle tai kallioille ja käydä syömässä ja kahvilla välipalabaarissa. Huoltomyymälässä on päivittäin tarjolla tuoretta leipää. Tervetuloa!</w:t>
      </w:r>
    </w:p>
    <w:p>
      <w:r>
        <w:rPr>
          <w:b/>
          <w:color w:val="FF0000"/>
        </w:rPr>
        <w:t xml:space="preserve">id 203</w:t>
      </w:r>
    </w:p>
    <w:p>
      <w:r>
        <w:rPr>
          <w:b w:val="0"/>
        </w:rPr>
        <w:t xml:space="preserve">Yleiset ehdot muuttosiivouksessa Helsingborg TAKUU / VALITUS On tärkeää, että sinä asiakkaana olet tyytyväinen ja saat vastinetta rahoillesi käyttäessäsi E-Streamia Helsingborgissa. Jotta voit tuntea olosi turvalliseksi, kun palkkaat Helsingborgin muuttosiivousyrityksen. Me muuttokorjaamo Lueåssa annamme viiden päivän takuun. E-städin 5 päivän takuu tarkoittaa, että otamme vastuun siitä, että siivous hyväksytään ja että mahdolliset puutteet korjataan nopeasti. 1.1-► Jos haluat reklamoida tehdystä työstä, sinun on tehtävä se viiden työpäivän kuluessa. Viittä työpäivää myöhemmin tehtyjä valituksia ei hyväksytä. 1.2-► Valitustapauksissa ryhdytään tilanteen mukaisiin toimiin. Yleensä ongelmat hoidetaan säännöllisillä siivoojilla. Jos vahinkoa tapahtuu, ryhdytään toimenpiteisiin korvaamalla tai korjaamalla vahingoittunut esine. 1.3-► Reklamaatio on mitätön eikä korvausta makseta, jos E-Cleaning Helsingborgille ei ole annettu mahdollisuutta korjata virhettä tai jos asiakas on itse korjannut siivouksessa ilmenneet puutteet tai korjannut vahingon. ENNEN PUHDISTUSTA 2.1-► Asunnossa tai tilassa on oltava sähkö ja valaistus, kun poistosiivous suoritetaan. Kiinteistö on tyhjennettävä kaikesta kotitaloustavarasta. Jos asuntoon on jätetty huonekaluja tai muita tavaroita, siitä on ilmoitettava Helsingborgin E-städille ennen muuttosiivousta. 2.2-► Jääkaappi ja pakastin on tyhjennettävä ja sulatettava. Ovet on jätettävä auki pahan hajun välttämiseksi. 2.3-► Jääkaappi, pakastin ja liesi on vedettävä ulos. Jos näin ei ole, ne puhdistetaan vain saavutettavissa olevilta pinnoilta. Jääkaapin tai pakastimen alla oleva lattia puhdistetaan mahdollisuuksien mukaan poistamalla lattiaa vasten oleva ritilä. 2.3-► Jos edellä mainitusta poiketaan, veloitetaan asiakkaalta 180 kruunua. 2.4-► Huomaathan, että Helsingborgin E-Cleaning-henkilökunta ei vedä ulos jääkaappeja, pakastimia, liesiä, pesukoneita ja/tai kuivausrumpuja. Tämä johtuu lattioiden ja kattojen naarmuuntumis- ja vaurioitumisvaarasta. 2.5-► E-Cleanin henkilökunta Helsingborgissa ei käsittele vaurioituneita kalusteita, kuten rikkinäisiä valaisimia tai sähköasennuksia, rikkinäisiä kaapinovia tai ikkunoita. 2.6-► Vain ikkunat, jotka voidaan avata ilman rikkoutumisvaaraa, puhdistetaan. Ikkunoihin on myös päästävä kolmiportaisilla tikkailla. E-Cleaningin henkilökunta ei puhdista ikkunoita, joiden katsotaan olevan vaurioituneita tai aiheuttavan vaaraa henkilökunnalle. TÄMÄ SISÄLTYY MUUTTOPUHDISTAMISEEN (Tarkistuslista löytyy myös verkkosivujemme etusivulta) Muuttokeittiö Muuttokeittiö Lieden, uunin ja lämpökaapin perusteellinen puhdistus; kaikki pinnat, myös jääkaapin ja pakastimen takana; kaikki pinnat, myös takana Kaikki kaapit ja ovet puhdistetaan perusteellisesti Ilmanvaihto, tuuletin ja kiinteät valaisimet puhdistetaan Kaikki työtasot puhdistetaan Kalusteet puhdistetaan Kaikki laatat pestään Kaikkien maalattujen pintojen pölynkuivaus Lattiat puhdistetaan yhdessä ja kaikki lasipinnat Kylpyhuoneen irrotus Puhdistus Kylpyhuoneen kaapit ja peilit sekä kiinteät valaisimet puhdistetaan ja kiillotetaan Laatat kalkitaan ja pestään Klinkkerit ja hanat, suihkuseinät ja kylpyammeet puhdistetaan ja kiillotetaan WC:t desinfioidaan ja puhdistetaan Putket pyyhitään Ilmanvaihto ja lattiakaivot puhdistetaan Ikkunoiden puhdistus muuton yhteydessä Kaikki ikkunat puhdistetaan sisältä ja ulkoa. Vaatekaappien, ikkunaluukkujen ja kahvojen puhdistus ja pölyjen pyyhkiminen Lattioiden, jalkalistojen ja kynnysten märkäpyyhintä Seinien ja kattojen pölyjen pyyhkiminen EI SISÄLTYNYT ASUNNONVAIHTOEHTOIHIN (Voit tietenkin tilata seuraavat palvelut lisämaksuna) 3.1-► Parvekkeiden ja/tai talvihuoneiden, ulkoikkunoiden ikkunoiden suojien, varastohuoneiden, pesuhuoneiden ja autotallien puhdistus. 3.2-► Kaihtimien pesu 3.3-► Seinien ja kattojen märkäkuivaus 3.4-► Kylpyhuoneen seinien E-puhdistus vain, jos seinämaali on kosteudenkestävä. VARAUS 4.1-►</w:t>
      </w:r>
    </w:p>
    <w:p>
      <w:r>
        <w:rPr>
          <w:b/>
          <w:color w:val="FF0000"/>
        </w:rPr>
        <w:t xml:space="preserve">id 204</w:t>
      </w:r>
    </w:p>
    <w:p>
      <w:r>
        <w:rPr>
          <w:b w:val="0"/>
        </w:rPr>
        <w:t xml:space="preserve">Rakennettu vuonna 1902, todennäköisesti Huiskens &amp; van Dijk, Dordrecht, nimellä DIRECTOR LOUIS GUTJAHR VI. Omistaja oli Heinrich Franz�n, sama kaupunki. Konehuoneeseen asennettiin telakan rakentama 350 hevosvoiman moottori. Tukholman Emil L�fgrenin Ruotsissa vuonna 1917 ostama ja DOGGENiksi nimetty alus oli vuoden 1917 laivaluettelossa mitoiltaan 30,90 x 6,03 x 2,95 m. Se oli myös DOGGEN. Todennäköisesti vain L�fgren välitti oston, hän oli tuolloin tunnettu kauppias, ja 3. elokuuta 1917 hän myi laivansa Tukholman valtion Br�nsle-komissiolle 195 000 kruunulla. Sodan päätyttyä se myytiin 22.11.1919 Ljusne-Woxna AB:lle, Ljusne, joka rakensi ja uudisti aluksen kokonaan ja nimesi sen uudelleen ELLWE:ksi. Tämä yhtiö sulautui noin vuonna 1928 Str�ms Bruk AB:hen, Ljusne. �sterstr�ms Rederi AB, Gryt maksoi 563 000 vuonna 1991 ja nimesi sen uudelleen KARL-MANFREDiksi, mutta myi sen vuonna 1996 Br�vikens Sj�entreprenad AB:lle, Norrk�ping, joka muutti sen nimen KARL-ALFREDiksi. Seuraava pysähdyspaikka oli G�vle, josta G�vle Bogs &amp; Sj�entreprenad AB, G�vle osti sen vuonna 1997 550 000 kruunulla, ja lopulta alus myytiin yhdessä pr�me BALTIC CARRIERin (340.000 :-) vuonna 1998 AB Sylenille, Upplands-V�sby (kotipaikka G�vle), ja osallistui vuonna 1999 uponnut J�NK�PING u. Raumo -aluksen lastin (mm. konjakkia, samppanjaa jne.) pelastamiseen. Alus rekisteröitiin 3. maaliskuuta 1966 ja sai rekisterinumeron 10672 ja signaalin SDCO, mutta jo 24. heinäkuuta 1917 sille haettiin rekisteröintiä, samoin 8. kesäkuuta 1925, mutta molemmat hakemukset hylättiin. Se, että kyseessä on todennäköisesti rakennuspiha, johtuu siitä, että kun väliaikainen todistus annettiin 26. kesäkuuta 1917, hänen rakennuspaikakseen ilmoitettiin Slikkerveer?</w:t>
      </w:r>
    </w:p>
    <w:p>
      <w:r>
        <w:rPr>
          <w:b/>
          <w:color w:val="FF0000"/>
        </w:rPr>
        <w:t xml:space="preserve">id 205</w:t>
      </w:r>
    </w:p>
    <w:p>
      <w:r>
        <w:rPr>
          <w:b w:val="0"/>
        </w:rPr>
        <w:t xml:space="preserve">Asiakkaana voit tuntea olosi turvalliseksi, koska seuraamme tarkasti toimeksiantojamme. Olemme toimineet alalla yli 20 vuotta ja olemme erittäin reagoivia, joten jätämme asiat siistiksi, jotta sinä voit jatkaa muita asioita. COVID-19: Me Städgossa pysymme ajan tasalla Covid-19-koronaviruksen tämänhetkisestä kehityksestä ja noudatamme kansanterveysviraston verkkosivuilla olevia suosituksia. Nykytilanteessa on erityisen tärkeää pitää yhteiset tilat puhtaina. Muuton yhteydessä voi olla mukavaa jättää siivoaminen jollekin, jolla on kokemusta ja oikeat välineet. StädGo auttaa sinua, kun olet vihdoin muuttanut pois tiloistasi tai asunnostasi. Poistosiivoukseen kuuluu yleensä: - Kaikkien kaappien pyyhkiminen. - WC:n/kylpyhuoneen seinien pesu ja saniteettikalusteiden puhdistus. - Jääkaapin, pakastimen, lieden ja muiden laitteiden puhdistus sekä laitteiden takana olevien laitteiden puhdistus, jos mahdollista. - Lattioiden hoito ja mattojen imurointi. - Ovien ja ovien sisäverhoilujen puhdistus sekä jalkalistojen ja listojen pyyhkiminen. - Ikkunoiden ja ikkunalaudoitusten puhdistus. - Maalattujen pestävien seinäpintojen puhdistus. - Ullakoiden, kellareiden ja autotallien nuohous. - roskien poisto Asiakkaana voit tuntea olosi turvalliseksi tietäen, että seuraamme toimeksiantojamme tarkasti. Olemme toimineet alalla yli 20 vuotta ja reagoimme nopeasti, joten jätämme sinut siistiksi ja puhtaaksi, jotta voit ajatella muita asioita. COVID-19: Me Städgossa pysymme ajan tasalla Covid-19-koronaviruksen tämänhetkisestä kehityksestä ja noudatamme kansanterveysviraston verkkosivuilla olevia suosituksia. Nykytilanteessa on erityisen tärkeää pitää yhteiset tilat puhtaina. Puhdistamme asiakkaidemme tilat tavalliseen tapaan ja olemme tiiviissä yhteydessä henkilökuntaamme sekä asiakkaisiin, jotka pitävät meidät ajan tasalla, jos epäillään mahdollista tartuntaa tai jos on ollut kontakti tartunnan saaneeseen henkilöön. Muuton yhteydessä voi olla mukavaa jättää siivous jollekin, jolla on kokemusta ja oikeat välineet. StädGo auttaa sinua, kun olet vihdoin muuttanut pois tiloista tai asunnosta. Poistosiivoukseen kuuluu yleensä: - Kaikkien kaappien pyyhkiminen. - WC:n/kylpyhuoneen seinien pesu ja saniteettikalusteiden puhdistus. - Jääkaapin, pakastimen, lieden ja muiden laitteiden puhdistus sekä laitteiden takana olevien laitteiden puhdistus, jos mahdollista. - Lattioiden hoito ja mattojen imurointi. - Ovien ja ovien sisäverhoilujen puhdistus sekä jalkalistojen ja listojen pyyhkiminen. - Ikkunoiden ja ikkunalaudoitusten puhdistus. - Maalattujen pestävien seinäpintojen puhdistus. - Ullakoiden, kellareiden ja autotallien nuohous. - roskien poisto Kokeile laatua ja palvelua</w:t>
      </w:r>
    </w:p>
    <w:p>
      <w:r>
        <w:rPr>
          <w:b/>
          <w:color w:val="FF0000"/>
        </w:rPr>
        <w:t xml:space="preserve">id 206</w:t>
      </w:r>
    </w:p>
    <w:p>
      <w:r>
        <w:rPr>
          <w:b w:val="0"/>
        </w:rPr>
        <w:t xml:space="preserve">PIHR on paikallisten tasa-arvo- ja palkkakartoitusvaatimusten asiantuntija. Olemme Euroopan ainoa ohjelmistotoimittaja, joka voi auttaa asiakkaitamme maailmanlaajuisesti täyttämään sitoumuksensa samapalkkaisuuden alalla. Markkinoiden ainoa ainutlaatuinen ratkaisu, joka tuottaa käyttövalmiita raportteja, jotka täyttävät lakisääteiset vaatimukset Olemassa olevan organisaatiorakenteen hyödyntäminen Helppo käyttää yrityksesi olemassa olevaa työpaikka-arviointia tai organisaatiorakennetta Säästää aikaa PIHR PAY EQUALITY lyhentää palkkakartoitukseen käytettävää työaikaa jopa 97 % PIHR:n opas ja vinkit 2020 Kaikkien työnantajien on tehtävä vuosittain palkkakartoitus palkkaerojen ja työolojen tunnistamiseksi ja analysoimiseksi sukupuolten tasa-arvon näkökulmasta. Palkkakartoitus on osa yrityksen yleistä työtä aktiivisten toimenpiteiden parissa, joilla edistetään yhdenvertaisia oikeuksia ja mahdollisuuksia ja ehkäistään syrjintää syrjintälain (2008:567) mukaisesti. Lainsäädäntö edellyttää aktiivisten toimenpiteiden työssä, että työnantajan on tarkistettava, että sukupuolten väliset palkkaerot ovat palkka-asioissa objektiivisesti perusteltavissa. Keskustella tarpeistasi sukupuolten tasa-arvon ja palkkakartoituksen osalta. Tarjoamme markkinoiden tehokkaimman palkanlaskentaohjelmiston. Konsulttimme voivat neuvoa sinua yrityksesi kannalta parhaasta ratkaisusta. 2. Lisenssin valitseminen Autamme sinua valitsemaan parhaan lisenssin, joka vastaa tarpeitasi sääntelyn noudattamisen kannalta tai vahvistaa palkkakartoitustyötäsi, jolla on myönteinen vaikutus työnantajabrändiisi. 3. Lataa tietosi Kun olet valinnut lisenssin, on helppo ladata olemassa olevat tietosi ja tuottaa täydellisiä palkkatutkimusraportteja sekä työskennellä edelleen ohjelmistossa erilaisten analyysien avulla. Palkkakartoitus on investointi Kuten edellä mainittiin, palkkakartoituspalvelun käytöstä on monia etuja sekä työnantajille että työntekijöille. Yksi tärkeä syy on luoda työpaikka, jossa ei ole epäoikeudenmukaista palkkausta ja sukupuoleen perustuvaa syrjintää - toinen syy on se, että investoit henkilöstöösi ja arvostat organisaation brändiä. Hyvä palkkarakenne Palkkakartoituksen ideana on saada kokonaiskuva palkkarakenteesta ja löytää mahdolliset palkkaepätasapainot. Hyvä palkkarakenne osoittaa, että nykyiset palkkaerot ovat objektiivisesti perusteltuja ja että ne on selitetty esimerkiksi tehtävien vaikeuden tai työntekijöiden suoritustason perusteella. On monia syitä kartoittaa palkat käyttämällä erityisesti suunniteltua työkalua, kuten PIHR PAY EQUALITY -työkalua. Seuraavassa on viisi tärkeintä etua: tasa-arvo. Työpaikan, jossa sinua ei syrjitä sukupuolen perusteella, pitäisi olla normaali. Valitettavasti se ei ole. Ensimmäinen askel kohti oikeudenmukaisempaa työpaikkaa on varmistaa, että organisaatiossasi ei ole epäoikeudenmukaisia palkkaeroja naisten ja miesten välillä. Oikea palkka. Monilla työpaikoilla perinteinen palkantarkistus tehdään yleensä kerran vuodessa. Palkkakartoitusohjelman avulla saat nopean yleiskuvan palkkauksesta ja organisaatiosi palkkarakenteesta. Se antaa sinulle laajemman perustan palkkojen nostamiselle ja jakamiselle. Se auttaa myös rekrytoinnissa, taitojen kehittämisessä ja monimuotoisuustyössä. Lakisääteinen vaatimus. Kaikkien työnantajien on lakisääteisesti kartoitettava ja analysoitava palkat vuosittain. Jos sinulla on yli 10 työntekijää, sinun on myös dokumentoitava kysely ja analyysi. Laiminlyönti voi johtaa sakkoon. Houkutteleva työpaikka. Säännöllisiä palkkakyselyjä tekevä työpaikka osoittaa, että työnantajana välität työntekijöistäsi ja haluat tehdä maailmasta oikeudenmukaisemman paikan. Se on houkutteleva ominaisuus, jota työnhakijat etsivät valitessaan työpaikan välillä. Jos olet sukupuolten tasa-arvopyrkimysten eturintamassa, houkuttelet huipputaitoista työvoimaa. Säästä aikaa. Kuten mainittiin, PIHR PAY EQUALITY -palvelu lyhentää palkkakartoitusaikaa jopa 97 prosenttia. Saat nopeasti ja helposti käyttöön palkka-analyysit ja työpaikka-arvioinnit. Kun sinun ei tarvitse käyttää aikaa manuaaliseen kartoitukseen, sinulla on enemmän aikaa ydinliiketoimintaasi. Työpaikka, jossa ei ole epäoikeudenmukaisia palkkaeroja Palkkakartoitusohjelman avulla voit varmistaa, että työpaikallasi ei ole epäoikeudenmukaisia palkkaeroja. Eriarvoinen palkka on usein osa</w:t>
      </w:r>
    </w:p>
    <w:p>
      <w:r>
        <w:rPr>
          <w:b/>
          <w:color w:val="FF0000"/>
        </w:rPr>
        <w:t xml:space="preserve">id 207</w:t>
      </w:r>
    </w:p>
    <w:p>
      <w:r>
        <w:rPr>
          <w:b w:val="0"/>
        </w:rPr>
        <w:t xml:space="preserve">Voin sanoa, että olin aluksi hieman pettynyt siihen, että pidin jotenkin itsestäänselvyytenä, että siellä olisi keittiö. En oikeastaan ajatellut, että huoneessa olisi keittiö, mutta olin tavallaan ajatellut, että huoneessa olisi yhteinen keittiö, joka jaettaisiin muiden täällä huonetta vuokraavien kanssa, mutta kävi ilmi, että näin ei ollut. Se oli siis ainoa osa, joka minusta puuttui täältä ja jonka tiesin, että teillä oli mahdollisuus käyttää sitä, kun asuitte talossa, jossa muut vapaaehtoiset olivat asuneet. Päätin silti ottaa tämän ja allekirjoittaa sopimuksen tämän miehen kanssa, joka oli niin uskomattoman ystävällinen ja jonka tiesin olevan rehellinen ja joka korjaisi kaiken tarvittavan. Tämä katu ja alue, jolla talo sijaitsee, on todella viihtyisä. Se on turvallinen katu ja turvallinen alue, mutta tiedän, että monet vapaaehtoiset eivät ehkä ole olleet niin paljon ulkona, joten voi olla hieman huolissaan, kun on uudessa maassa ja uudessa paikassa ja niin edelleen. Tässä talossa on niin hyvä, että siellä on vartiointi ympäri vuorokauden. Turvallisuus tarkoittaa tässä tapauksessa sitä, että taloa vahtii vartija 24 tuntia vuorokaudessa. Se tekee siitä todella turvallisen tuntuisen, ja vaikka asuisit ensimmäisessä kerroksessa, joka voi monien mielestä olla tai voi olla hieman pelottava, se ei tunnu siltä, kun tiedät, että vartija vahtii taloa ympäri vuorokauden, ja mielestäni se on hienoa tässä paikassa. Kuten kirjoitin, talo oli uusi ja raikas ja sijainti ei olisi voinut olla parempi, joten jo täällä kaikki tuntui erittäin positiiviselta. Hinta oli itse asiassa hieman kalliimpi kuin talossa, mutta ero oli hyvin pieni. Sitten oli aika tutustua huoneisiin, eikä tässä ole paljon sanottavaa. Huoneet näyttivät kooltaan samalta kuin muutkin hotellihuoneet. Sitten kun on kyse huoneen tavaroista, tässä huoneessa ei ole mitään, ja sinun on korjattava se itse. Tämä koskee liinavaatteita, pyyhkeitä ja muita tarvitsemiasi tavaroita. Huone näytti kylmältä, koska ainoa asia oli sänky, jossa oli patja ja hyllyt, mutta ei mitään muuta, mutta se oli raikas, ja tämä on erittäin myönteistä, koska on monia muita majoituspaikkoja, joissa on kaikki, mutta eivät ole tuoreita. Päätin ensimmäisen puhelinsoiton jälkeen Johnin kanssa, että tulisin katsomaan tätä majoituspaikkaa. Puhelimessa kuulemani mukaan se oli todellakin täydellinen vaihtoehto, mutta se piti vain toteuttaa todellisuudessa, jotta voisin olla varma. Kun tulin katsomaan, talo oli juuri valmis, mikä on tietysti myös plussaa siitä, että se on mökki, koska silloin sinulla on taattu varmuus siitä, että se on myös tuore. Kun menin sinne, enkä tiennyt tarkalleen, missä se sijaitsi, mutta kun pääsin sinne, tajusin, että se oli hyvin lähellä kotiani, mikä on erittäin myönteistä. Sijainti osoittautui aivan täydelliseksi, ja tämä tuntui todella hyvältä ilman, että edes näin huoneita. Sattumalta puhuin eräänä päivänä erään naapurin kanssa tästä asiasta ja kerroin hänelle, että etsin vapaaehtoisilleni majoitusta, joka olisi halpa ja hyvällä paikalla ja niin edelleen, ja hän kertoi minulle miehestä, johon minun pitäisi ottaa yhteyttä ja joka rakensi asuntoloita tuohon aikaan. Kyseessä oli iso talo, jossa oli paljon huoneita rakenteilla. Tavallaan sitä voisi sanoa hotelliksi, mutta sitä ei vuokrattu päiväksi tai viikoksi vaan kuukaudeksi. Sain hänen numeronsa ja otin häneen yhteyttä. Oli todella sattumaa, että sain yhteyden tähän mieheen, enkä tuolloin edes tiennyt, missä tämä talo sijaitsi. Myöhemmin kävi kuitenkin ilmi, että sijainti ja kaikki oli täydellistä. Sinä aikana, kun minulla ei ollut yhtään vapaaehtoista, aloin etsiä muita vaihtoehtoja. Halusin nähdä, olisiko muita halpoja vaihtoehtoja. Se voi olla myös taloja, joista vuokraat huoneen, mutta ehkä hieman pienempi talo, jossa ei ole niin monta huonetta. Sitten katsoin myös joitakin hotelleja, jotka vuokraavat niille, jotka haluavat viipyä pidempään ja niin edelleen. Talot jäivät pois, koska melkein kaikissa tapauksissa piti vuokrata koko talo, ja sitten huoneet piti täyttää vuokralaisilla.</w:t>
      </w:r>
    </w:p>
    <w:p>
      <w:r>
        <w:rPr>
          <w:b/>
          <w:color w:val="FF0000"/>
        </w:rPr>
        <w:t xml:space="preserve">id 208</w:t>
      </w:r>
    </w:p>
    <w:p>
      <w:r>
        <w:rPr>
          <w:b w:val="0"/>
        </w:rPr>
        <w:t xml:space="preserve">LG sanoo Nexus 4:n puutteen johtuvan "valtavasta kysynnästä" - Swedroid Uuden Android-lippulaivan Nexus 4:n lanseeraus ei ole sujunut ongelmitta niissä maissa, joissa Google myi puhelinta suoraan Play-kaupasta. Verkkokauppa on ollut viallinen ja kaatunut, näyttänyt virheellisiä varastotietoja ja antanut toimitusajaksi 6-7 viikkoa. Niistä, jotka ovat yrittäneet, suhteellisen harvat ovat onnistuneet saamaan käsiinsä Nexus 4:n, ja se myytiin nopeasti loppuun monissa osissa maailmaa. Onko Google yksinkertaisesti huono pyörittämään verkkokauppaa, jossa on fyysisiä tavaroita, vai mistä kaikki ongelmat johtuvat? Näyttää siltä, että kysyntä oli suurempaa kuin Google odotti ja että hakujätti yksinkertaisesti tilasi aivan liian vähän laitteita. Ottaen huomioon alhaisen hinnan Googlen on täytynyt ymmärtää, että Nexus 4 olisi suosittu, ellei se sitten tarkoituksella vähentänyt tarjontaa kysynnän lisäämiseksi, mikä vaikuttaa epätodennäköiseltä. LG UK:n johtaja Andy Coughlin kommentoi tilannetta seuraavasti: Coughlin lisää, että hänen mielestään on vaikea sanoa, arvioiko Google kysynnän väärin, mutta Googlen kannalta on hyvä, että laite on saanut niin paljon huomiota, mikä hänen mielestään lisää Androidin tunnettuutta. LG Nexus 4 tulee myyntiin Isossa-Britanniassa ensi viikolla. Lähde: CNET Olenko se vain minä, joka näkee vaaran alhaisessa hinnassa? Jos google ja LG todella tekevät järkevää voittoa puhelimella, niin se on täysin kunnossa. Jos näin ei tapahdu, ne ovat pitkällä aikavälillä vaarassa syrjäyttää muut valmistajat, jotka kilpailevat eri ehdoilla. Vaarana on, että on mahdotonta olla puhelinvalmistaja ilman, että on myös sisällöntuottaja, joka ansaitsee rahaa sisällöstä. Mielenkiintoinen seikka. Olen miettinyt sitäkin. Loppujen lopuksi Amazon myy laitteitaan suurelta osin tappiolla ja keskittyy sen sijaan tekemään voittoa liittämällä lisää kuluttajia ekosysteemiinsä. Mutta eikö alhaisempien yksikköhintojen pitäisi lopulta olla parempi meille kuluttajille? Ei pitkällä aikavälillä, kun kilpailijat joutuvat lopettamaan toimintansa halpojen puhelimien takia. Alhaisemmat hinnat ovat varmasti parempi vaihtoehto, mutta koska Google pitää hallussaan monia Androidin palveluja, jotka tuovat rahaa, esimerkiksi Samsungin voi olla vaikea siirtyä samaan maksumalliin. Luulen kuitenkin, että erityisesti Samsungilla on melko suuret myyntikatteet, joten niiden pitäisi pystyä laskemaan hintojaan hieman ilman ongelmia. Ymmärtääkseni LG tienaa rahaa myös Play-kaupan kautta, mutta Google myy puhelimen omakustannushintaan, koska he tienaavat joka tapauksessa jokaisesta android-käyttäjästä. Juuri mitä LG tarvitsi nyt... Varmasti osa Googlen viivytyksestä johtuu siitä, että monet Google Play -maiden ulkopuolelta tilasivat Google Playn kautta USA:n/UK:n Google Playsta, koska se oli siellä niin paljon halvempaa. https://plus.google.com/115724369144979467969 Paljonko on paljon, ihmettelen edelleen... Onko olemassa lukuja siitä, kuinka paljon on myyty tähän mennessä? Ainakin minä olen jäänyt siitä paitsi. Miten tämä voi tulla yllätyksenä LG:lle/Googlelle, on minulle käsittämätöntä. Näen tässä suuren riskin. Loppujen lopuksi Apple pärjää, koska ihmiset ovat valmiita maksamaan iPhonesta korkeat hinnat, eikä sillä ole kilpailua, jos haluat iOS:n. Toisaalta se on vaikeampaa erityisesti pienemmille Android-valmistajille, jotka eivät voi kattaa voittojaan oheistuloilla. Google tienaa paljon rahaa myymällä käyttäjätietoja mainonnan ostajilleen, joten Nexus-puhelimista tulee halpoja. Mutta mistä esimerkiksi Samsung ja HTC saavat rahaa, jos ne eivät voi tehdä voittoa myymällä laitteita? Ne eivät luultavasti halua olla vain Nexus-puhelinten toimittaja. Ratkaisu on laadun heikentäminen, jotta puhelimia voidaan myydä halvalla. Se tuskin hyödyttää kuluttajia. Laitteiden päivittämiseen ei myöskään ole rahaa. (Googlen kannalta Nexus-puhelinten päivittäminen on toisaalta hyvä asia, sillä se ei tienaa rahaa uusmyynnillä.) Vaihtoehtona voisi olla irrottautuminen Googlesta ja puhelinten lukitseminen omiin kauppoihin ja palveluihin, kuten Amazon on tehnyt. Samsung murskaa muut Android-valmistajat (vain ne ja Apple).</w:t>
      </w:r>
    </w:p>
    <w:p>
      <w:r>
        <w:rPr>
          <w:b/>
          <w:color w:val="FF0000"/>
        </w:rPr>
        <w:t xml:space="preserve">id 209</w:t>
      </w:r>
    </w:p>
    <w:p>
      <w:r>
        <w:rPr>
          <w:b w:val="0"/>
        </w:rPr>
        <w:t xml:space="preserve">Kysymys Colon Voisiko se olla Filippa K:n vaaleanpunaiset sukkahousut, jotka Veronica Maggio käyttää juuri nyt televisiossa? hihi kirjoitin juuri postauksen veronica maggiosta. camilla: hän on mainitsemisen arvoinen :D Ehkä tuntuu oudolta, mutta etsin jotakuta, joka tietää, mistä löytää sivustoja, joilla on vinkkejä erilaisista myynti-ilmoituksista sekä mainoskaupoista? Saattaa olla ulos &amp; kalastus, mutta ovat alkaneet ymmärtää, että "blogi foorumi" on paras viestintätapa uusi nykyään, eri vastauksia näinä nykyaikana hän he he!Todella tarvitaan nyt halvempaa jouluostoksilla &amp; jokapäiväisessä elämässä liian?? Yritän säästää rahaa, sillä muuten budjetti ei kestä!Olen löytänyt tämän sivuston tähän mennessä. Jossa keräsit yhteen eri kauppojen ja verkkokauppojen mainosilmoituksia, joissa on myyntejä, tarjouksia ja vinkkejä tyhjennyksistä jne.Vaikuttaa erittäin hyvältä, aion seurata sitä ehdottomasti!Tsekkaa.Tässä on linkkiwww.annonstips.se Arvostaisin kuitenkin enemmän vinkkejä..Kiitos etukäteen &amp; Hyvää joulua!MvH/ A fellow human a fellow human: aj aj aj aj aj, täällä haisee salamyhkäinen mainonta :P</w:t>
      </w:r>
    </w:p>
    <w:p>
      <w:r>
        <w:rPr>
          <w:b/>
          <w:color w:val="FF0000"/>
        </w:rPr>
        <w:t xml:space="preserve">id 210</w:t>
      </w:r>
    </w:p>
    <w:p>
      <w:r>
        <w:rPr>
          <w:b w:val="0"/>
        </w:rPr>
        <w:t xml:space="preserve">Istun tässä kasa jaksoja, jotka ajattelin katsoa jakso jaksolta ja raportoida sitten, miten se meni. Kaikki nimetty kuten ruotsalaisessa dubbauksessa/Mitä muistan vanhoista SM-lehdistä/Muistoja vanhoilta fanisivustoilta. Jakso 1: -Ilmastuttavan hyvä animaatio introa varten. Mutta vau, tämä dubbaus on huono. On silti aika söpöä ja vaikuttavaa, miten joku onnistui laulamaan tunnuskappaleen purskahtamatta nauruun. - "Kuun rakkaus!" Annie huudahtaa vetäessään laastarin pois Lunalta. Jäikö minulta jotain huomaamatta, vai olisitteko te vanhemmat käyttäjät huudahtaneet spontaanisti "A Moon Love!" 90-luvun alussa? -Juuban highin koulupuku on edelleen paras koulupuku. (Eeeh, ei sillä, että minulla on hyvin samanlainen Konomista, joka on ostettu Japanista. Toisaalta haluaisin ajatella, että Annien "Hei täti" on käännös siitä, että Usagi sanoi "Obaa-san" "Oba-sanin" sijaan (Oba-san tarkoittaa noin 30-40-vuotiasta naista, Obaa-san viittaa yli 50-vuotiaaseen ja tarkoittaa suunnilleen "ämmä", kun sitä käytetään nuoremmasta.). Valitettavasti jälkiäänitys ja käännös ei ole niin hyvä, että sitä voisi uskoa. (TLDR; Oletko koskaan kutsunut kaverisi äitiä tädiksi?) -Tämä sormus ei maksa 900:aa ollenkaan, se maksaa nykyrahassa noin 5000:a. -Lunan murre kuulostaa keksityltä. Kuten "yleinen ulkomainen aksentti". -Annien äiti ei näytä yhtään vähemmän kauniilta tätinsä äänellä. -Shingo ilmestyy paikalle. Ja hänen mukanaan Ruotsin historian ehdottomasti paras dubbaaja, Karsten (tunnetaan parhaiten siitä, että hän dubasi yksin koko 1980-luvun Cyborg 009:n puolikuntoisella, luultavasti itseoppineella ruotsin kielellä). Kyllä, jopa naiset.) - "Sinun on ryhdyttävä taisteluun demoneja vastaan, Annie" Tämä kuulostaa skitsofrenialta. -Katsellessani Annien muuttumista Sailor Mooniksi tunnen vieläkin lämpimän tunteen rinnassani. - "Oikeudenmukaisuuden soturi Sailor Moon" Voisiko joku erottaa kääntäjän? Tai anna hänelle lisäpalkkaa, jotta hän voi käydä asiakirjan läpi muutaman kerran. Liittynyt: Su 10 Dec 2017, 02:25 PM Viestit: 283 Sijainti: Tranemo Kul att du kollar om Sailor Moon! :-) Yleensä suosittelen ihmisiä, jotka katsovat ruotsinkielisen dubbauksen, näkemään sen sellaisena kuin se on. Jos etsit aktiivisesti pieniä virheitä, se ei lopu koskaan. Kääntäjän tehtävänä oli kirjoittaa käsikirjoitus 88 jaksolle, jotka olivat täynnä japanilaista tekstiä ilman järkevää lähdemateriaalia, josta kääntää. Sarja itsessään oli myös jotain täysin uutta ruotsalaiselle yleisölle, vaikka japanilaishahmoja oli nähty jonkin verran aiemminkin. On sanottava, että SM oli suhteellisen runsas dubbaus, kun se alkoi pyöriä vuonna -96 (ainakin ääniteknikon mukaan, kun häntä haastateltiin Super Play -lehdessä). 12 ääninäyttelijää (13 ainutlaatuista - yksi korvattiin toisella dubauskaudella) oli paljon ruotsalaisiin standardeihin nähden tuolloin. Silloin ei ollut aivan tavatonta, että 3-4 ihmistä dubasi kokonaisen sarjan. Silti SM:n talousarvio ei (todistettavasti) ollut läheskään riittävä, kun otetaan huomioon tässä tapauksessa tarvittava valtava työ. Esimerkiksi jakson 54 (jota ei koskaan lähetetty) laulujen äänittämiseen ei luultavasti ollut rahaa. Ruotsi kalpenee verrattuna Saksan ja Ranskan kaltaisiin maihin, joissa dubbausteollisuus on paljon suurempi. Tilannetta ei helpota se, että meillä itsellämme on niin ikävä asenne kotimaisesti dubattuja elokuvia kohtaan. Lainaus: - "Kuun rakkaus!" Annie huudahtaa vetäessään kipsin pois Lunan päältä. Jäikö minulta jotain huomaamatta, vai olisitteko te vanhemmat käyttäjät huudahtaneet spontaanisti "A Moon Love!" 90-luvun alussa? Luulen, että harva on löytänyt kissoja, joilla on kuutamoa otsassaan, oikeassa elämässä :-) Lainaus: (TLDR; Oletko koskaan kutsunut kaverisi äitiä tädiksi?) Jos Olav ei tee yhtä asiaa, se on kirjoittaa dialogia, joka vastaa sitä, miten ihmiset puhuvat oikeassa elämässä. Kuulet huomattavasti</w:t>
      </w:r>
    </w:p>
    <w:p>
      <w:r>
        <w:rPr>
          <w:b/>
          <w:color w:val="FF0000"/>
        </w:rPr>
        <w:t xml:space="preserve">id 211</w:t>
      </w:r>
    </w:p>
    <w:p>
      <w:r>
        <w:rPr>
          <w:b w:val="0"/>
        </w:rPr>
        <w:t xml:space="preserve">Christian Johanssonin kirjailijasivu on muuttanut! Löydät nyt kaikki kirjat, päivitykset ja tapahtumat seuraavalta sivulta: http://christianjohansson.wix.com/christian-johansson Kiitos käynnistä! Epok + Undrentide Publishing = joululahjaideoita Nyt minulla on päivitys julkaisutoiminnasta, ja olen iloinen voidessani ilmoittaa, että jatkan Epokissa, joka on nyt olemassa Undrentide Publishingin painoksena, joka on ottanut osan Epokin julkaisutoiminnasta. Tämä tarkoittaa, että Parasitus on jatkossakin kaikkien saatavilla sekä tavallisena kirjana että e-kirjana. Voit ostaa sen verkosta Bokiasta ja muista verkkokirjakaupoista tai kustantajan myymäläsivulta, tai jos asut Tukholmassa tai Göteborgissa, voit ostaa sen SF-kaupoista. Herra Lombardo, jonka piti alun perin ilmestyä 12.5., julkaistaan onneksi tämän viikon lopussa tai ensi viikon alussa e-kirjana. Tarkka päivämäärä ilmoitetaan Lombardon Facebook-sivulla ja täällä. Kustantajattomuus ... ja muuta pientä ja pientä. Kuten jotkut teistä jo tietävätkin, minulla on tiettyä julkaisemattomuutta. Epookki on jätetty ja uusia mahdollisuuksia on ilmaantunut, mutta mitään ei ole vielä lyöty lukkoon, joten sen vähän, mitä tiedän, pidän itselläni. Muuten työstän parhaillaan kahta uutta käsikirjoitusta, ne ovat romantiikkaa ja keltuaista vailla vertaa - eli business as usual - toisen, josta puuttuu vielä nimi (koska vanha toimittajani Epokissa ei pitänyt alkuperäisestä ehdotuksestani ja laittoi näin ollen muurahaisia päähäni) pitäisi valmistua joskus ensi vuoden keväällä, toinen, josta tulee luultavasti pisin koskaan kirjoittamani kirja, lähetetään mihinkään aikaisintaan jouluna 2015. Jos emme kuule teistä ennen sitä, toivotan teille kaikille hyvää joulua, ja jos teillä on penniäkään säästettävänä, lahjoittakaa jotakin itseänne vähäosaisemmille. Tai miksi ette antaisi enää käyttökelvottomia leluja niille, joilla ei ole varaa antaa lapsilleen joululahjoja, tai vaatteita niille, jotka muuten palelevat talven läpi? "Mielestäni Christian on kirjoittanut hyvin jännittävän novellin. En ole varma, mihin genreen se kuuluu, mutta se ei haittaa. Tarina vangitsi minut, enkä voinut laskea sitä alas ennen kuin olin lukenut sen loppuun. Christian kirjoittaa erittäin hyvin, ja on helppo eläytyä Michaeliin ja hänen kohtaloonsa. Päähenkilö joutuu karuihin olosuhteisiin, ja kieli on myös hieman kovaksikeitettyä, vaikkakaan liioittelematta. Nautin todella tästä novellista ja suosittelen sitä lämpimästi!" Lue koko arvostelu täältä Joskus asiat eivät suju niin kuin olet suunnitellut ... (ja siksi sinun pitäisi aina elää hetkessä.) Kustantajani Epok on valitettavasti kuollut. Tämä tapahtui eilen, ja uutiset tulivat kuin salama kirkkaalta taivaalta, ja vaikka en tiedä tarkalleen, mitä tai miksi se tapahtui, sillä ei ole väliä. Loppu on loppu, olipa kyseessä sitten kirja tai kustantaja. Nyt on vain käännettävä sivua ja siirryttävä eteenpäin. Siksi herra Lombardoa ei nyt julkaista e-kirjana, kuten alunperin oli tarkoitus 5/12. Pahoittelut! Työskentelen parhaillaan uuden kustantajan löytämiseksi ja toivon, että se voidaan järjestää lähitulevaisuudessa, jotta voin jatkaa painajaisten tuottamista teille. Siihen asti, pitäkää hauskaa! Posts navigointi</w:t>
      </w:r>
    </w:p>
    <w:p>
      <w:r>
        <w:rPr>
          <w:b/>
          <w:color w:val="FF0000"/>
        </w:rPr>
        <w:t xml:space="preserve">id 212</w:t>
      </w:r>
    </w:p>
    <w:p>
      <w:r>
        <w:rPr>
          <w:b w:val="0"/>
        </w:rPr>
        <w:t xml:space="preserve">Kun sen isäntä ampuu käytävää, se istuu portailla tuuli turkissaan, löytää valon ja väläyttää silmiään. Meikattu mustalla eyelinerilla ja jopa mouche, pieni huippumalli tyyny.</w:t>
      </w:r>
    </w:p>
    <w:p>
      <w:r>
        <w:rPr>
          <w:b/>
          <w:color w:val="FF0000"/>
        </w:rPr>
        <w:t xml:space="preserve">id 213</w:t>
      </w:r>
    </w:p>
    <w:p>
      <w:r>
        <w:rPr>
          <w:b w:val="0"/>
        </w:rPr>
        <w:t xml:space="preserve">Jotta kaupunki olisi turvallinen elinympäristö meille ihmisille, sen on ennen kaikkea tarjottava meille ruokaa, vettä ja suojaa. Elintarvikeketju on nykyään täysin riippuvainen fossiilisista polttoaineista, joita kansalliset viranomaiset eivät voi juurikaan valvoa. Olemme antaneet yhden eloonjäämisemme tärkeimmistä edellytyksistä täysin kapitalismin ja yksityisten toimijoiden käsiin Ruotsissa ja ulkomailla. Ruotsissa tuomme 50 prosenttia syömästämme ruoasta, joten oma maataloutemme kattaa vain puolet tarpeistamme. EU:hun liittymisen jälkeen Ruotsilla ei ole ollut omia maataloustuotantotavoitteita, eikä maassa ole elintarviketurvallisuudesta vastaavaa viranomaista. Lue lisää... Sähköposti: info@johannawickstrom.com Puhelin: +46722532583 WhatsApp: +46722532583 Postiosoite: Pilotgatan 8nb, 12832 Skarpnäck, Ruotsi Kaptensgatanilta nyt puretuista kahdesta huvilasta on kiistelty paljon Maarianhaminassa. DMAB osti tontit, joilla oli oikeus purkaa talot ja rakentaa suurempia, mutta samalla kulttuurivirasto katsoi, että ne ovat suojelun arvoisia, mutta niitä ei ollut merkitty K-merkinnällä. Kun talot päätettiin lopulta, pitkän keskustelun jälkeen, purkaa ... Jatka lukemista Kaptensgatan 13 ja 15, Volume study uusi rakennus</w:t>
      </w:r>
    </w:p>
    <w:p>
      <w:r>
        <w:rPr>
          <w:b/>
          <w:color w:val="FF0000"/>
        </w:rPr>
        <w:t xml:space="preserve">id 214</w:t>
      </w:r>
    </w:p>
    <w:p>
      <w:r>
        <w:rPr>
          <w:b w:val="0"/>
        </w:rPr>
        <w:t xml:space="preserve">Pettson &amp; Findus Pettson &amp; Findus on kirjailija Sven Nordqvistin kirjoittama kirjasarja. Päähenkilö on Pettson-ukko ja hänen ilkikurinen kissansa Findus! He asuvat yhdessä maaseudulla maatilalla, ja heillä on monia hauskoja seikkailuja yhdessä! Joskus naapuri Gustavsson käy juttelemassa tai lainaamassa työkaluja.</w:t>
      </w:r>
    </w:p>
    <w:p>
      <w:r>
        <w:rPr>
          <w:b/>
          <w:color w:val="FF0000"/>
        </w:rPr>
        <w:t xml:space="preserve">id 215</w:t>
      </w:r>
    </w:p>
    <w:p>
      <w:r>
        <w:rPr>
          <w:b w:val="0"/>
        </w:rPr>
        <w:t xml:space="preserve">Kaikenkokoisilla yrityksillä on useita hyviä syitä vuokrata IT-laitteita sen sijaan, että ne ostettaisiin ja omistettaisiin. Mielestämme erittäin edullinen vakuutus on numero 1. Täysi arvo ja vain 500-1000 kruunun omavastuu on lähes lyömättömän hyvä. Lisäksi vakuutus pidentää takuuta niin, että se on voimassa koko leasingkauden ajan! Käyttäjän vapaus vaihtaa säännöllisesti uudempaan malliin ja budjetoida yrityksen IT-kustannukset helposti ovat muita etuja. - 36 kuukauden sopimus - Mukana markkinoiden paras vakuutus - Mukana laajennettu takuu - Neljännesvuosittainen maksu - Peruutusmaksu. Jos useampia sopimuksia laskutetaan yhdessä, vain yksi vähennys maksujaksoa kohti - Sovelletaan perustamismaksua - Sovelletaan arvonlisäveroa Siksi leasing on järkevää Kirjanpidolliset edut - Leasing ei veloita laitteiden arvoa taseen vastattavaa-puolelle - Leasingkustannukset ovat vähennyskelpoisia samana vuonna - Leasingkustannukset eivät vaikuta maksukykyyn, Leasing veloittaa käyttöbudjetin investointibudjetin sijaan - Pankin luottolimiittiä ei tarvitse käyttää laitteen rahoittamiseen - Varkaus- ja täysriskivakuutus sisältyy - Tietokone on vakuutettu täyteen arvoonsa. Jos tietokone varastetaan tai sitä ei voida korjata, se korvataan uudella samanhintaisella tietokoneella. Alhainen omavastuu, vain 500-1000 kruunua. Vertaa moniin yritysvakuutuksiin, joissa on paljon korkeampi omavastuu - Tietokone on vakuutettu myös sisäisten vaurioiden varalta, mitä yleensä kutsutaan laajennetuksi takuuksi. Sisäisten vahinkojen omavastuu on 0 kruunua Näin tapahtuu, kun leasingkausi päättyy: - Leasingkauden lopussa sinulla on neljä vaihtoehtoa: vaihda uuteen malliin, jatka leasingia, palauta tai osta laite Suositeltavat vaihtoehdot, jos haluat maksimaalisen turvallisuuden: - Top Support Janssondatan palvelusopimus, joka antaa sinulle ensisijaisen palvelun, alennuksen tuntihinnoista ja ilmaisen lainatietokoneen Info täällä--&gt; - Varmuuskopiointi pilvessä. Tietoa täältä--&gt; - Suojakotelo, laukku jne. - Asennus ja tietojen siirto vanhasta laitteestasi Valitse, miten haluat maksaa Superjoustavan rahoituksemme avulla Janssondata on jo usean vuoden ajan kehittänyt läheisessä yhteistyössä Siemens Finansin kanssa markkinoiden mielestämme älykkäimmän, turvallisimman ja edullisimman leasing- ja vakuutusratkaisun Macille, iPadille, iPhonelle ja lisävarusteille. Pysymme kuitenkin joustavina ja annamme sinulle mahdollisuuden räätälöidä rahoituksesi juuri sellaiseksi kuin haluat. Voit siis päättää monista asioista, kuten: valitse itsellesi parhaiten sopiva sopimuskausi. Yleisimmin käytetään 24 kuukautta iPhonen ja 33-36 kuukautta iPadin ja Macin osalta, mutta 12-60 kuukautta käy hyvin. Haluatko maksaa hieman vähemmän yhdellä kaudella ja hieman enemmän toisella kaudella? Sekin käy - puhu meille, niin selvitämme asian. Haluatko maksaa kuukausittain, puolivuosittain tai ehkä vain kerran vuodessa? Ei hätää. Neljännesvuosittaiset maksut ovat normaali käytäntö, mutta teemme mitä tahansa haluat. Haluatko korkeamman tai matalamman jäännösarvon? Normaalisti jäännösarvo on 15 %, mutta voimme muuttaa sitä, jos haluat. Muista, että alhaisempi jäännösarvo merkitsee korkeampia kuukausikustannuksia ja päinvastoin, mutta koko leasingkauden aikana maksamasi summa on suunnilleen sama. Voit halutessasi maksaa aluksi korkeamman vuokran toimituksen yhteydessä ja siten pienentää kuukausikustannuksia. Voit vaihtaa vanhan Macin, iPhonen tai iPadin ja käyttää sen arvon alkuarvona, joka pienentää myös kuukausimaksua. Etkö tarvitse vakuutusta ja laajennettua takuuta? Sitten voit jättää ne väliin ja säästää pennin kuukausikustannuksissa. Tiedätkö jo, että haluat vaihtaa laitteen säännöllisesti, esimerkiksi kerran vuodessa tai kahden vuoden välein? Silloin suosittelemme "vuokraamista" "leasingin" sijaan. Ero on siinä, että vuokrasopimuksessa Janssondata omistaa laitteet sopimuskauden lopussa, kun taas leasingissä asiakas ostaa ne leasingyhtiöltä kiinteään jäännösarvoon. Haluaisitteko mukauttaa sopimuksiinne vielä jotakin muuta? Soita tai lähetä sähköpostia yhdelle yrityksemme myyntiedustajista, niin lupaamme tehdä kaikkemme tarpeidesi täyttämiseksi.</w:t>
      </w:r>
    </w:p>
    <w:p>
      <w:r>
        <w:rPr>
          <w:b/>
          <w:color w:val="FF0000"/>
        </w:rPr>
        <w:t xml:space="preserve">id 216</w:t>
      </w:r>
    </w:p>
    <w:p>
      <w:r>
        <w:rPr>
          <w:b w:val="0"/>
        </w:rPr>
        <w:t xml:space="preserve">Tämä sivumalli on kategoriassa Perhe Lapset 000Webhost Free Web Hosting on hyvä aloitteleville yrityksille tai jopa keskisuurille projekteille. Saat aivan uskomattomia ominaisuuksia ilmaiseksi! Tilisi aktivoituu heti muutamalla klikkauksella ja voit rakentaa verkkosivustosi kuin ammattilainen ilman teknistä osaamista!</w:t>
      </w:r>
    </w:p>
    <w:p>
      <w:r>
        <w:rPr>
          <w:b/>
          <w:color w:val="FF0000"/>
        </w:rPr>
        <w:t xml:space="preserve">id 217</w:t>
      </w:r>
    </w:p>
    <w:p>
      <w:r>
        <w:rPr>
          <w:b w:val="0"/>
        </w:rPr>
        <w:t xml:space="preserve">Refused tekee kahdeksan pysähdystä Ruotsin maaperällä keväällä 2016.</w:t>
      </w:r>
    </w:p>
    <w:p>
      <w:r>
        <w:rPr>
          <w:b/>
          <w:color w:val="FF0000"/>
        </w:rPr>
        <w:t xml:space="preserve">id 218</w:t>
      </w:r>
    </w:p>
    <w:p>
      <w:r>
        <w:rPr>
          <w:b w:val="0"/>
        </w:rPr>
        <w:t xml:space="preserve">Microsoft word - Myllypuron kuntayhtymän perussääntö.docx Myllypuron kuntayhtymä HALLINTOSÄÄNTÖ Hyväksytty kuntayhtymän yhtymäkokouksessa 14.12.2010. Tällä hallintosäännöllä kumotaan Kronoby Folk High School -kuntayhtymän aiempi hallintosääntö. 1 luku Yleiset säännökset 1 § Soveltaminen Yhtymähallituksen tehtävät ja vastuut määräytyvät kuntalain, yhtymähallituksen perussopimuksen ja yhtymähallituksen työjärjestyksen mukaan. Hallintosääntö sisältää säännökset kunnan organisaatiosta ja hallinnosta, kunnan toimielinten toimivallasta ja sen siirtämisestä, päätöksenteko- ja kokousmenettelyistä, hallinnon järjestämisestä ja tilintarkastuksesta. Hallintosäännön lisäksi kunnalla on luottamushenkilöiden palkkiosääntö. Johtosääntö on toisena lakien, perussopimuksen ja maksusäännön jälkeen. 2 § Tehtävä Kronobyn kansanopiston yhteislautakunnan tehtävä perustuu lakiin vapaasta sivistystyöstä 21.8 1998/632. Maksuttoman koulutuksen tavoitteena on tarjota koulutusta, joka tukee yhteiskunnan yhteenkuuluvuutta ja tasa-arvoa sekä aktiivista kansalaisuutta elinikäisen oppimisen periaatteen mukaisesti. Vapaan sivistystyön tavoitteena on edistää yksilöiden monipuolista kehitystä, hyvinvointia ja vaurautta sekä demokratiaa, moniarvoisuutta, kestävää kehitystä, kulttuurista monimuotoisuutta ja kansainvälisyyttä. Vapaalle sivistystyölle on ominaista valinnaisuuteen perustuva oppiminen, yhteenkuuluvuus ja osallistuminen. Oppilaitokset voivat myös järjestää koulutusta tukevia tai siihen läheisesti liittyviä kehittämistoimia. Vapaan sivistystyön oppilaitosten antamaa perusopetusta, lukiokoulutusta, ammatillista koulutusta ja taiteen perusopetusta koskevat säännökset sisältyvät perusopetuslakiin (628/1998), lukiolakiin (629/1998), ammatillisesta koulutuksesta annettuun lakiin (630/1998), ammatillisesta aikuiskoulutuksesta annettuun lakiin (631/1998) ja taiteen perusopetuksesta annettuun lakiin (633/1998). Maksutonta koulutusta tarjoavien oppilaitosten on tehtävä yhteistyötä muiden saman alueen maksuttomien oppilaitosten, kansallisten maksuttomien oppilaitosten, koulutuksen tarjoajien ja korkeakoulujen kanssa. Kronoby Folk High School -kuntayhtymä voi myös järjestää täydennyskoulutusta yksityisen ja julkisen sektorin organisaatioille. 3 § Toimivallan edelleen siirtäminen Hallintosäännössä elimelle tai viranhaltijalle siirrettyä toimivaltaa voidaan siirtää edelleen alaiselleen elimelle tai viranhaltijalle, jollei laissa toisin säädetä. Päätöksentekovaltuuksien delegointi tehdään erillisenä päätöksenä, ja luettelo päätöksistä liitetään johtosäännön arkistokappaleeseen. Rehtori pitää luettelon ajan tasalla, ja kuntayhtymävaltuustolle toimitetaan vuosittain raportti. Kun tehdään päätöksiä asioista, joihin on siirretty päätösvaltaa, on noudatettava toimielimen vakiintuneita periaatteita ja yleisiä ohjeita, ja päätöksestä on aina laadittava pöytäkirja. 2 luku Organisaatio ja hallinto 4 § Koulutuksen järjestäjän nimi ja kotipaikka Koulutuksesta vastaa Kvarnen Samkommun , jonka kotipaikka on Kronobyn kunta. 5 § Koulutuslupa Opetusministeriön päätöksellä Samkommunilla on a) lupa toimia poliittisesti ja uskonnollisesti sitoutumattomana kansanopistona (OKM/27/532/2011), joka tarjoaa opetusta pääasiassa aikuisille. Koululla on myös sivutoimipiste Kokkolassa sijaitsevassa Pohjoismaisessa taidekoulussa; b) lupa antaa ammatillista lisäkoulutusta (dnr 154/530/2006), joka valmistaa opiskelijoita ammatti- ja erikoisammattitutkintoihin sekä muuhun ammatilliseen lisäkoulutukseen sekä oppilaitos- että oppisopimuskoulutuksena. 6 § Toiminnan sijainnit Koulutusta annetaan tällä hetkellä kunnan yksiköissä Kronobyssa (Kronobyn kansanopisto) ja Kokkolassa (Pohjoismainen taidekoulu). 7 § Kunnan toimielimet Lisäksi kunnanvaltuusto tai kunnanhallitus voi asettaa toimikuntia hoitamaan tiettyjä erityistehtäviä. 8 § Kunnan ylempi toimihenkilö Kunnan ylempiä toimihenkilöitä ovat Kronobyn kansanopiston rehtori, kunnan kehittämispäällikkö ja kunnan tekninen johtaja.</w:t>
      </w:r>
    </w:p>
    <w:p>
      <w:r>
        <w:rPr>
          <w:b/>
          <w:color w:val="FF0000"/>
        </w:rPr>
        <w:t xml:space="preserve">id 219</w:t>
      </w:r>
    </w:p>
    <w:p>
      <w:r>
        <w:rPr>
          <w:b w:val="0"/>
        </w:rPr>
        <w:t xml:space="preserve">Valtimot (latinaksi: sing. artēria, plur. artēriae) ovat verisuonia, jotka kuljettavat happirikasta verta sydämestä kehon soluihin ja happiköyhää verta keuhkoihin. Kaikki valtimot johtavat verta pois sydämestä. Valtimoihin kohdistuu korkea paine, ja veri virtaa niiden läpi sydämen sykkeen (pulssin) tahdissa. Suurinta valtimoa kutsutaan aortaksi, ja se johtaa sydämestä kehoon. Verenvuoto valtimoista voi siis aiheuttaa vaarallisen verenhukan suhteellisen lyhyessä ajassa. Valtimoiden vastakohtana ovat laskimot, jotka kuljettavat happiköyhää verta takaisin sydämeen kehon soluista ja hapekasta verta keuhkoista sydämeen. Valtimot haarautuvat valtimoiden kautta kapillaareihin, jotka ovat pienimpiä verisuonia. Histologisesti valtimot koostuvat kolmesta kudoskerroksesta: Tunica intima, joka on sisin kerros kohti luumenia[selvennys] ja koostuu litteistä endoteelisoluista, jotka lepäävät löyhän sidekudoskerroksen päällä. Kerros koostuu soluista ja solujen välisestä aineesta, ja sen koko kasvaa iän myötä. Tunica media on verisuoniseinämän paksuin kerros, ja se koostuu runsaista pyöreähköistä, suulakkeellisista elastisista lamelleista, joiden välissä on sileitä lihassoluja. Tunica externa (adventitia) koostuu löyhästä kollageenisesta sidekudoksesta, jossa on pieniä verisuonia, vasa vasorum, sekä hermoja ja rasvakudosta. Siirtymä ympäröivään sidekudokseen on epäselvä. Periarteriitti on valtimon uloimman kerroksen tulehdus, eikä sitä pidä sekoittaa periartriittiin. Valitut valtimot[muokata] Keuhkovaltimot</w:t>
      </w:r>
    </w:p>
    <w:p>
      <w:r>
        <w:rPr>
          <w:b/>
          <w:color w:val="FF0000"/>
        </w:rPr>
        <w:t xml:space="preserve">id 220</w:t>
      </w:r>
    </w:p>
    <w:p>
      <w:r>
        <w:rPr>
          <w:b w:val="0"/>
        </w:rPr>
        <w:t xml:space="preserve">Luigi Dallapiccola Luigi Dallapiccola, s. 3. helmikuuta 1904 Pisino d'Istria, kuoli 19. helmikuuta 1975 Firenzessä, oli yksi 1900-luvun merkittävimmistä italialaisista säveltäjistä. Hänet tunnetaan kahdentoista sävelen sävellyksistään. Toisin kuin esimerkiksi Schönberg ja hänen oppilaansa, hän ei saanut vaikutteita myöhäisromantiikasta. Uusklassisen kauden jälkeen hän omaksui kaksitoistasävelisen järjestelmän 1930-luvun lopulla. Hänen ensimmäinen kahdentoista äänen teoksensa Tre laudi sopraanolle ja 13 soittimelle oli myös ensimmäinen italialainen kahdentoista äänen sävellys.</w:t>
      </w:r>
    </w:p>
    <w:p>
      <w:r>
        <w:rPr>
          <w:b/>
          <w:color w:val="FF0000"/>
        </w:rPr>
        <w:t xml:space="preserve">id 221</w:t>
      </w:r>
    </w:p>
    <w:p>
      <w:r>
        <w:rPr>
          <w:b w:val="0"/>
        </w:rPr>
        <w:t xml:space="preserve">Phi Phi! Nyt meillä on! Erittäin kuuma!!! Monkey Beach on suunnitelma huomiseksi! Ei tule olemaan monta yötä... mutta miljoona on fantastinen!! Sitten me luultavasti suuntaamme takaisin Patongiin! Kisu! Hei Thaimaasta! Hei sinulle! Sander kaulakoru yyyyyPatongista Phuketista. Meillä on ihanaa aikaa, jossa on paljon aurinkoa, kuumuutta ja suolaisia kylpyjä!!! Yritin lisätä kuvan, mutta se ei toimi. Istumme hotellin tietokoneella, koska emme ottaneet omaa tietokonetta mukaan. Joten se on yksi, jonka löysin google.se..... Huomenna lähdemme yyyyyyyPhi Phi -saarelle! yyyyyyyyTämän pitäisi olla niin hyvä!!! Ajattele vain elokuvaa The Beach... ymmärrät kyllä :) Nähdään myöhemmin! Toivottavasti sinulla on hauskaa kotona Ruotsissa! Ps. Onnittelut Gustaville, josta tuli vuoden kokki! Tiesimme sen tuolloin :P au revoir ... tai ลา ก่อน. Kuten sitä kutsutaan thaiksi ;) Arlandassa tätä kirjoitettaessa. Lento yyyyyMoskovaan lähtee klo 10.05. Siellä odotamme muutaman tunnin. Sitten lennämme yyyyyyyBangkokiin! Tuntuu hullulta, että olemme nyt todella matkalla!!! :D Ihanaa auringon, lämmön ja suolakylpyjen kanssa. Kaipaan kuitenkin jo ikävästi... mutta tiedän, että ne ovat hyviä "mummolassa". Käyn internetissä heti kun voin ja palaan takaisin päivitetyillä viesteillä. Suunnitelmissa ovat Phuket ja Phi Phi -saaret. Krabi. kuva: google.se No ystäväni. Olisi tietenkin Jaha ystäväni. Antaisin teille tietysti kunnon blogin ennen lähtöä, mutta aika ei aina riitä! Istuminen hotellissa Arlandan kaupungissa. Huomenna lennämme THAILANDIIN!!! Nähdään huomenna Arlandassa! Se on viihtyisä huoneessa tänään Köping o Falken! Suukkoja sinulle! Näin väsyneeksi tulen, kun ajattelen kaikkea sitä, mitä minun on tänään tehtävä.... Jutellaan myöhemmin! Loppu ja alku Hei!!! Hanke epäonnistui. En löytänyt varastohuoneen avainta... Onneksi äidillä on vara-apulainen ;) Äidistä puheen ollen, kävin hänen kanssaan tänään kahvilla VAPAA-päivänäni! :D Tänään oli myös taas treeniä. Ei kovin hauskaa, mutta meillä on vapaa viikko O2:ssa, joka on Skrapanin vieressä. Voisin yhtä hyvin kokeilla :P Mutta huomenna on viimeinen päivä, sitten olen töissä. Menossa pian elokuviin... yyyyyKomea Joel Kinnaman pääroolissa - pidän ;) Fast Cash! Huomenna myös aamulla. Työilta. Silloin on myös yyyyyyyOnsdagKlubbin ensi-ilta Rymd Skybarissa!!! 1 viikko Thaimaahan!!! :) Hitto, siitä tulee mahtavaa! Minä ja yyyyyy baby! yyyyyy2 viikkoa Thaimaassa! Aika aloittaa pakkaaminen. Lähdemme Tukholmaan jo sunnuntaina. Ensimmäinen tehtävä on löytää avain varastohuoneeseen... Matkalaukku on siellä :P Mutta ensin on maanantai. Lounas on ohjelmassa. Aloitamme pian. Itse asiassa menossa TRAINiin töiden jälkeen kollegoiden kanssa. Voisi olla mielenkiintoista... Myöhemmin! ♥ Hyvää yötä FridayMys ♥ Hyvää huomenta! Tuli aika aikaisin eilen illalla muutenkin. Ravintolassa ihmisiä, mutta baarissa tyhjää. Odotetusti. Mutta tänä iltana teemme pienen FredagsMysin... ♥ After Work 17-19 ♥ 70/80-luvun hittejä soittaa DJ ...in Skybar näin. Aloitin päivän kahvilla ja tietysti viihtyisästi Nuuskan kanssa :) Sitten hemmottelin itseäni viihtyisällä kylvyllä. Lyx Lyx! Kynnet on maalattu ja nyt hiukseni on puhallettu. Vittu... on hieman huono ajan kanssa, ymmärrän sen nyt. Heippa Hopp, nähdään myöhemmin! Mmmmmums! Ihanaa illallista saatte Mmmmmums! Ihana illallinen, jonka saatte kollegoiltanne =) Pian taitaa olla aika lähteä kotiinkin.... Ravintolassa on enää yksi osapuoli jäljellä, joka on matkalla kotiin. Rauhaa! Vain 2 kuulla U Hyvää huomenta! Uusi sääntö - kahvi ja uutiset aamuisin yyyyyyywith halailuineen, kun hän herää klo 07.00! Helposti sen arvoista! Sitten makaan torkkuen noin tunnin, ennen kuin on aika nousta sängystä. Rakastan jokapäiväistä seksiä! :) Kävin eilen kokouksessa kerhomme kavereiden kanssa.</w:t>
      </w:r>
    </w:p>
    <w:p>
      <w:r>
        <w:rPr>
          <w:b/>
          <w:color w:val="FF0000"/>
        </w:rPr>
        <w:t xml:space="preserve">id 222</w:t>
      </w:r>
    </w:p>
    <w:p>
      <w:r>
        <w:rPr>
          <w:b w:val="0"/>
        </w:rPr>
        <w:t xml:space="preserve">Kertakäyttöparranajokoneet KODAK Razor Ultra 3##- Ruotsalaisesta teräksestä valmistettu 3-teräinen parranajokone#- Pehmentävä liuska, jossa on Aloe Vera#- 14 cm ergonominen kumikahva, jossa on tekstuuri paremman otteen takaamiseksi#- Joustava pää läheiseen ja sileään parranajoon#- 1 parranajokone, jossa on 3 mukana toimitettua vaihdettavaa parranajopäätä#- Simpukkakuoripakkaus#- Väri - Hopea/musta#</w:t>
      </w:r>
    </w:p>
    <w:p>
      <w:r>
        <w:rPr>
          <w:b/>
          <w:color w:val="FF0000"/>
        </w:rPr>
        <w:t xml:space="preserve">id 223</w:t>
      </w:r>
    </w:p>
    <w:p>
      <w:r>
        <w:rPr>
          <w:b w:val="0"/>
        </w:rPr>
        <w:t xml:space="preserve">Tämän artikkelin on luonut Lsjbot, automaattinen editointiohjelma (robotti). (2013-03) Artikkeli saattaa sisältää kielivirheitä tai outoja kuvavalintoja. Malli voidaan poistaa sisällön tarkistuksen jälkeen (lisätietoja) Miomantis feminina[1][2][3] on Max Beierin vuonna 1930 kuvaama rukoilijasirkkalaji. Miomantis feminina kuuluu Miomantis-sukuun ja Mantidae-heimoon.[4][5] Elämänluettelossa ei ole lueteltu alalajeja.[4] Lähteet[edit]</w:t>
      </w:r>
    </w:p>
    <w:p>
      <w:r>
        <w:rPr>
          <w:b/>
          <w:color w:val="FF0000"/>
        </w:rPr>
        <w:t xml:space="preserve">id 224</w:t>
      </w:r>
    </w:p>
    <w:p>
      <w:r>
        <w:rPr>
          <w:b w:val="0"/>
        </w:rPr>
        <w:t xml:space="preserve">Tietosuojaseloste Sovellettavan tietosuoja-asetuksen ja tietosuojalain mukaisesti Gunnebo AB ("Gunnebo", "me", "me"), jonka rekisteröity toimipaikka on Johan at Gårdas Gata 7, 402 26 Göteborg, Ruotsi, tai paikallinen yritys kussakin maassa, jossa henkilötietojasi kerätään, katsotaan rekisterinpitäjäksi tämän tietosuojaselosteen ("Seloste") mukaisesti kerättyjen, käytettyjen ja käsiteltyjen henkilötietojen osalta. Katso koko luettelo Gunnebon yrityksistä täältä. Yksityisyytesi suojaaminen on Gunnebolle tärkeää. Pyrimme suojaamaan kaikki Gunnebolle annetut henkilötiedot, olivatpa ne sitten henkilöitä, joiden kanssa teemme liiketoimintaa, tai verkkosivujemme kävijöitä ja käyttäjiä. Henkilötiedot ovat tietoja, jotka liittyvät tunnistettuun tai tunnistettavissa olevaan elävään henkilöön. Tässä politiikassa selitetään, mitä henkilötietoja keräämme, miten käytämme ja käsittelemme niitä ja mitä oikeuksia sinulla on henkilötietoihisi liittyen. Ennen kuin annat meille henkilökohtaisia tietoja tai käytät verkkosivustoamme, sinun tulisi lukea tämä käytäntö kokonaisuudessaan, jotta voit olla varma, että hyväksyt tietosuojakäytäntömme. Huomaa, että verkkosivustomme voi sisältää linkkejä muille verkkosivustoille. Tämä käytäntö ei koske kolmansien osapuolten verkkosivustoja, ja suosittelemme, että luet kunkin vierailemasi verkkosivuston tietosuoja- ja turvallisuuskäytännöt. Olemme yksin vastuussa keräämiemme tietojen yksityisyydestä ja turvallisuudesta, emmekä voi vaikuttaa siihen, mitä kolmannet osapuolet tekevät tiedoillasi. Alla olevassa sanastossa on selitys vakuutuskäytännön termeistä. Kenen henkilötietoja keräämme? Gunnebo kerää henkilötietoja monilta eri henkilöiltä liiketoimintansa aikana, mukaan lukien: tavarantoimittajiemme edustajat, asiakkaat ja muut liikekontaktit verkkosivustomme käyttäjät henkilöt, jotka ottavat meihin yhteyttä millään tavalla Miten keräämme henkilötietojasi? Saamme henkilötietoja, jotka olet tietoisesti ja vapaaehtoisesti antanut meille sekä verkossa että sen ulkopuolella. Keräämme henkilötietoja, kun: vierailet verkkosivustollamme ja/tai täytät jonkin verkkolomakkeistamme otat yhteyttä asiakaspalvelutiimiimme tai pyydät meiltä tietoja muulla tavoin vierailet toimitiloissamme toimitat meille tilauksen kommunikoit kanssamme sosiaalisten verkostojen, kolmannen osapuolen sovellusten tai vastaavan teknologian kautta vierailet osastollamme messuilla Saatamme kerätä tietoja myös alihankkijoilta tai kolmannen osapuolen lähteistä saatuja tietoja esimerkiksi hallinnoimiemme muiden verkkosivustojen käytön yhteydessä. Googlen mahdollisuus käyttää ja jakaa Google Analyticsin kautta kerättyjä tietoja vierailustasi verkkosivustoillamme määräytyy Google Analyticsin käyttöehtojen, http://www.google.com/analytics/terms/us.html, ja Googlen tietosuojakäytännön, http://www.google.com/policies/privacy, mukaan. Jos haluat lisätietoja Google Analyticsin käytöstä poistamisesta, käy osoitteessa: https://tools.google.com/dlpage/gaoptout. Mitä henkilötietoja keräämme? Gunnebo voi kerätä sinusta erilaisia henkilötietoja liiketoimintaan liittyvissä yhteyksissä, kuten nimesi, sukupuolesi, ammattinimikkeesi, kuvallinen henkilöllisyystietosi, sähköpostiosoitteesi, kotiosoitteesi ja muut yhteystietosi, tietoja liiketoiminnastasi ja muista kiinnostuksen kohteistasi, Gunnebon tuotteista tai palveluista, joita olemme tarjonneet sinulle tai joista saatat olla kiinnostunut, rahoitus- ja maksutietoja sekä viestintää kanssasi (mukaan lukien muistiinpanot kokouksista). Kun käytät verkkosivustoamme, keräämme tiettyjä vakiotietoja, jotka selaimesi lähettää verkkosivustollemme. Näihin tietoihin kuuluvat tekniset tiedot, kuten IP-osoite, selaimen tyyppi, käyttöjärjestelmä, kieli, aikavyöhykeasetus, käyttöajat, maa ja viittaavat verkkosivustot. Mihin tarkoituksiin henkilötietojasi käsitellään? Käsittelemme henkilötietojasi seuraaviin tarkoituksiin: toimittaa sinulle tilaamasi tiedot, tuotteet ja palvelut ilmoittaa sinulle palveluihin mahdollisesti tehtävistä muutoksista ja antaa sinulle tietoa samankaltaisista tavaroista ja palveluista, jotka saattavat kiinnostaa antaa sinulle tietoa markkinoistamme, tapahtumat ja tuotelanseeraukset yhteydenpito sinuun ja ulkopuolisiin tahoihin verkkosivuston hallinnointi ja tuotteiden ja palveluiden parantaminen verkkosivuston käyttöön liittyvien analyysien tekeminen sovellettavien lakien ja asetusten noudattaminen muut liiketoimintaan liittyvät tarkoitukset, mukaan lukien sopimusneuvottelut, sopimusten tekeminen ja toteuttaminen, kirjanpito ja rekistereiden hallinnointi, yritysten yhteiskuntavastuutoimien tukeminen, oikeudelliset, lainsäädännölliset ja sisäiset tutkimukset ja hallinto</w:t>
      </w:r>
    </w:p>
    <w:p>
      <w:r>
        <w:rPr>
          <w:b/>
          <w:color w:val="FF0000"/>
        </w:rPr>
        <w:t xml:space="preserve">id 225</w:t>
      </w:r>
    </w:p>
    <w:p>
      <w:r>
        <w:rPr>
          <w:b w:val="0"/>
        </w:rPr>
        <w:t xml:space="preserve">Korkkiruuvi Korkkiruuvi on spiraalin tavoin kierretty keittiöväline, jota käytetään korkilla suljettujen pullojen, yleensä viinipullojen, avaamiseen[1] Korkki on tiukasti kiinni pullon aukossa, ja sen avaaminen voi vaatia vaivaa. Korkkiruuveja on monia malleja; yksinkertaisimmista vipumalleilla varustettuihin malleihin ja ylipaineperiaatteella toimiviin avaimiin. Korkkiruuvi on ollut ruotsinkielessä käytössä vuodesta 1735 lähtien.[1] Sisällysluettelo - 1 Klassinen malli - 2 Taskumalli - 3 Vipumalli - 4 Portviinimalli - 5 Malli ilman vääntömomenttia - 6 Katso myös - 7 Viittaukset - 8 Ulkoiset linkit Klassinen malli[muokkaa muokkaa] Korkkiruuvi koostuu teräväkärkisestä, kierteen muotoisesta metallisesta ruuvista, joka on kiinnitetty kädensijaan, jonka avulla käyttäjä saa tukevan otteen korkkiruuvista. Avaaja ruuvataan alas korkin läpi, ja korkki vedetään ylös pelkällä lihasvoimalla. Saatavana on myös vaihtoehtoisia malleja, joissa on holkki tai joustava pullonkorkki. Ruuvia ympäröi muoviholkki, joka asetetaan pullon kaulan ympärille. Hylsy toimii yhden käden kahvana, toinen käsi ruuvaa korkkiruuvin korkkiin. Jossain vaiheessa ruuvi on ruuvattu tarpeeksi pitkälle korkin läpi ja alkaa sitten samalla liikkeellä nostaa korkkia ulos pullosta. Tynnyrimalli[muokata] Tätä mallia kutsutaan tarjoilijan tai tarjoilijan malliksi, koska ammattimaiset tarjoilijat ja sommelierit käyttävät usein tätä tyyppiä. Siinä on useita kokoontaitettavia osia. Se koostuu metallikahvasta, joka pitää eri osat sisäänvedetyssä asennossa. Usein mukana on folioleikkuri, joka on pieni veitsi, jolla voidaan leikata viinipullon folio, joka sitten poistetaan. Terävä korkkiruuvi, joka ruuvataan korkkiin. Pullotuki voidaan taittaa ulos ja asettaa pullon kaulan reunaa vasten, jolloin sitä voidaan käyttää vipuna, joskus kahdessa vaiheessa. Vipumalli[muokkaa] Klassinen vipumalli koostuu metallirungosta, joka asetetaan pullon kaulaa vasten, ja metalliruuvista, joka ruuvattaessa korkkiin nostaa kaksi metallista siipeä ylös. Kun ruuvi on ruuvattu korkkiin, siipiä käytetään korkin irrottamiseen pullosta. Tämä malli vaatii vähemmän vaivaa kuin klassinen malli, mutta sen haittapuolena on, että se on horjuva, koska siipien painaminen alaspäin vaatii molempia käsiä. Portviininavaaja[muokkaa] Portviininavaaja on erilainen malli, jossa ei käytetä ruuvia. Siinä on kaksi ohutta metalliterää, jotka painetaan korkkia pitkin alaspäin. Korkki kierretään sitten kahvasta auki. Tämä malli sopii hyvin vanhoille, hauraille korkille. Malli ilman vääntömomenttia[muokkaa] Tämä malli näyttää pihdeiltä, joiden alempi kahva on kiedottu pullon kaulan ympärille. Sitten puristat ylempää kahvaa, jolloin ruuvi käännetään alas pulloon ja vedetään ylös samalla liikkeellä. Katso myös[muokata] - Korkkiruuvit (kampaus) Viitteet[muokata] - ^ [a b] "korkkiruuvi - Tietosanakirja - NE.se". www.ne.se. https://www.ne.se/uppslagsverk/ordbok/svensk/korkskruv. Haettu 11. maaliskuuta 2020.[login required] Ulkoiset linkit[muokkaa muokkaa] - Wikimedia Commonsissa on aiheeseen Cork screw liittyvää mediaa.</w:t>
      </w:r>
    </w:p>
    <w:p>
      <w:r>
        <w:rPr>
          <w:b/>
          <w:color w:val="FF0000"/>
        </w:rPr>
        <w:t xml:space="preserve">id 226</w:t>
      </w:r>
    </w:p>
    <w:p>
      <w:r>
        <w:rPr>
          <w:b w:val="0"/>
        </w:rPr>
        <w:t xml:space="preserve">Aspuddenin kylpylä tyhjentyi tänään ihmisistä ja toiminnasta Kaksi vuotta on jatkunut kiista. Save Aspuddsbadet -toimintaryhmä on pitänyt rakennusta ja viestintäkanavia auki kahden kuukauden ajan. Kamppailu ei ole vielä ohi. Brunaluna oli paikalla liottamassa lankaa, kun poliisi ja työmiehet tulivat purkamaan ja sinetöimään. Poliisit saivat jopa oman parituksen. Toivottavasti he ovat todella iloisia siitä! Brunaluna ja Maskan matkalla voimalaitokselle... ja sen pitäisi näkyä... Pidä yhteyttä skeittareiden, taiteilijoiden, hiphoppaajien ja kauniiden teinien kanssa, kun Lidingö menee maan alle Epäilty vanha öljysäiliöauto... Aspuddenin keskustassa. Pukeutui vuosi sitten. Maa, tuuli ja tuli (lue lika, tuuli ja aurinko) murskasivat hänet. On nyt saanut uuden syksynpimenevän kotelon ;-) Nyt tuntuu, että neljä peräkkäin. Joulumerkin lanseeraus lokakuun puolivälissä, Brunaluna tunsi pakon kutsua yleistä shoporexiaa! Jos ostat jotakin, mieti, onko tuotanto tehty oikeudenmukaisesti. Nämä viestin sanat syntyivät Brunalunan ja tulevan kuraattorin Emmeli Rhodinin aivomyrskyssä kuolemansynneistä ja hyveistä... Ehkä niitä ilmestyy lisää!  Seksistit tekevät hänet hulluksi. Hän nappaa heidät lankaansa, pörrää heidät kunnolla, matoo heidät pois ja pitää heitä panttivankeina, kunnes he ymmärtävät ja katuvat syntejään..... sillä välin hän luultavasti tarjoilee ravitsevaa ruokaa kotitekoisella posliinilla... Mato rakastaa tatuointeja. Ja tuntea pehmeitä asioita. Kuten kauniit langat. Hän työskentelee aina, kun hänellä on kaksi kättä vapaana. Auttaa meitä joskus, kun sormemme kuumenevat... Hän ikään kuin livahtaa matojen väliin ilman, että kukaan huomaa häntä. Hän neuloo paloja kuin ei olisi koskaan tehnyt mitään muuta. He olivat tuolloin Stickkontaktin perustajia, ja he olivat kaksi mahtavaa langanmerkitsijää alkuvuosina. Viva Rut Dubbelknut ja Miss Pinkelink!!!</w:t>
      </w:r>
    </w:p>
    <w:p>
      <w:r>
        <w:rPr>
          <w:b/>
          <w:color w:val="FF0000"/>
        </w:rPr>
        <w:t xml:space="preserve">id 227</w:t>
      </w:r>
    </w:p>
    <w:p>
      <w:r>
        <w:rPr>
          <w:b w:val="0"/>
        </w:rPr>
        <w:t xml:space="preserve">Robel Fsihalla oli uskomaton kisa, kun hän voitti maastojuoksun Euroopan mestaruuskilpailut Lissabonissa sunnuntaina. Se on ollut Robelin suuri kansainvälinen läpimurto, mutta jo Runner's Worldin toukokuun numerossa Herman Degselius tapasi Robelin ja hänen valmentajansa Patrik Melinin eliittiprofiilin vinjetissä. Saamme kuulla tarinan siitä, miten Robel tuli 17-vuotiaana Gävlen pakolaisleirille ja kehittyi sitten nykyiseksi maailmanjuoksijaksi. Huippujuoksija toisensa jälkeen keskeytti, ja viimeisellä kilometrillä Robel ohitti viimeiset kilpailijat maastojuoksun Euroopan mestaruuskilpailuissa. Spårvägenin juoksija voitti lopulta 11 sekunnin erolla aikaan 29:59 noin 10,2 kilometrin pituisella, hankalalla ja raskaasti jousitetulla nurmikentällä. Kulta oli Ruotsin kaikkien aikojen ensimmäinen miesten maastohiihdon Euroopan mestaruuskilpailuissa, ja kisan jälkeen Robel sai ruotsalaiset joukkuetoverinsa mukaansa. Robel Fsiha, Spårvägen FK, Kultaa Kaiken kaikkiaan Ruotsin EM-kilpailut olivat todella hyvät, sillä Hellen Samrawit Mengsteab voitti pronssia naisten luokassa ja Ruotsin miesten joukkue sijoittui viidenneksi. Myös junioriluokissa nähtiin useita todella hyviä ruotsalaisonnistumisia. Runner's Worldin toukokuun 2019 numerosta saimme lukea Robelista ja tästä voit lukea Herman Degesliuksen raportin: Huippusuorituksia Robel Fsihalta Hän on aloittanut kauden huippuluokan tuloksilla: kaksi puolimaratonia 61 minuutissa ja paras sijoitus, jonka ruotsalainen miesjuoksija on ikinä saavuttanut maastojuoksun MM-kisoissa. Tapaa Spårvägenin Robel Fsiha ja hänen valmentajansa Patrik Melin. Viime vuoden marraskuun puolivälissä Robel Fsihasta tuli Ruotsin kansalainen. Vain muutamaa viikkoa myöhemmin hän debytoi maajoukkueessa maanpäällisten EM-kilpailuissa Alankomaissa. Maaliskuussa hän otti vastaan vielä suuremman tehtävän: 10 kilometrin kilpailun maastojuoksun MM-kilpailuissa Tanskan Århusissa. Robelilla oli toiveita sijoittua 20 parhaan joukkoon. Robel täytti tämän tavoitteen juostessaan 17. sijalle, joka on kaikkien aikojen paras ruotsalaisen miesjuoksijan sijoitus. Hän oli myös kisan paras eurooppalainen. - Olen erittäin tyytyväinen, se oli paras kisani tähän mennessä. Olin harjoitellut maastossa vain kaksi viikkoa ennen kilpailua, mikä teki siitä erityisen hauskaa. Rata oli todella kova, se nousi ja laski koko ajan", sanoo Robel, joka tähtää nyt Qatarin yleisurheilun MM-kilpailuihin. - Haluan yrittää päästä 10 000 metrin karsintoihin", Robel sanoo. (Toimittajan huomautus: Kun loukkaantuminen ja sairaus häiritsivät Robelia kesän aikana, hän ei päässyt 10 000 metrin MM-kisoihin, mutta sitten hän todella osoitti kykynsä EM-kullalla) Se on nopea kehitys, eikä vähiten ottaen huomioon Robelin historian. Hän pakeni Eritreasta ja päätyi 17-vuotiaana ilman huoltajaa olevien alaikäisten pakolaiskeskukseen Gävleen. Kotona oli kaveri, joka harjoitteli juoksua, ja Robel lähti hänen kanssaan Gefle Friidrottin treeneihin. "Näin heti, että hänellä oli lahjakkuutta, hän juoksi hyvin, hyvin helposti", Robelin silloinen ja nykyinen valmentaja Patrik Melin kertoo. Eritreassa kasvanut Robel ei kuitenkaan keskittynyt juoksemiseen, vaan maantiepyöräilyyn. Pyöräily on kuitenkin kallis laji, eivätkä rahat riittäneet, joten Robel siirtyi 15-vuotiaana juoksemaan. Ruotsiin pakenemisen jälkeen hänen juoksupyrkimyksensä ovat olleet vaihtelevia. Vuonna 2014 hän voitti Kungsholmenin Runts-myllykisan ajalla 29.41 ja sijoittui toiseksi Premiärmilenissä. Seuraavana vuonna hän ei ajanut lainkaan kilpaa. - Robelin ympärillä on ollut vaikeita asioita, jotka ovat häirinneet paljon. Esimerkiksi uhkaukset ihmisiltä, jotka vaativat häneltä rahaa, koska he luulevat, että sinulla on paljon rahaa, kun tulet Ruotsiin. Sitten hänen tyttöystävänsä oli vankilassa Sudanissa, mutta onnistuimme saamaan hänet sieltä pois ja Ruotsiin", Patrik Melin kertoo. Juoksu alkoi jälleen vuonna 2016, mutta hän kilpaili harvakseltaan. Seuraavalla kaudella 2017 hän pääsi todella hyvään harjoitteluun ja voitti Ruotsin mestaruuden 10 kilometrin maantiejuoksussa ja sijoittui toiseksi Napoleon Solomonin jälkeen 10 000 metrin juoksussa radalla Ruotsin mestaruuskilpailuissa Helsingborgissa.</w:t>
      </w:r>
    </w:p>
    <w:p>
      <w:r>
        <w:rPr>
          <w:b/>
          <w:color w:val="FF0000"/>
        </w:rPr>
        <w:t xml:space="preserve">id 228</w:t>
      </w:r>
    </w:p>
    <w:p>
      <w:r>
        <w:rPr>
          <w:b w:val="0"/>
        </w:rPr>
        <w:t xml:space="preserve">Toissa päivänä voitin Annelien fantastisen palkinnon, joka sisälsi hauskan päivän ulkona ja leikkiä. Olemme menossa Fjäderholmarnaan katsomaan Kim ja merirosvoseikkailua tänä kesänä. Teatteri on esillä 17. elokuuta asti tiistaista lauantaihin, joten mietin, pitäisikö meidän ehkä mennä sinne ensi viikolla päiväksi tai johonkin muuhun aikaan?! Fjäderholmarnaan on melkein pakko mennä, kun olet Tukholmassa, sillä siellä on todella viihtyisä saaristotunnelma, eikä sinne ole pitkä matka veneellä. Siitä on pitkä aika, kun viimeksi olin siellä, mutta se oli todella erittäin viihtyisä. Voitettuun palkintoon kuuluu myös Wayne's Coffe -yhtiön pick nick, joka sopii minulle täydellisesti, koska rakastan pick nickiä.</w:t>
      </w:r>
    </w:p>
    <w:p>
      <w:r>
        <w:rPr>
          <w:b/>
          <w:color w:val="FF0000"/>
        </w:rPr>
        <w:t xml:space="preserve">id 229</w:t>
      </w:r>
    </w:p>
    <w:p>
      <w:r>
        <w:rPr>
          <w:b w:val="0"/>
        </w:rPr>
        <w:t xml:space="preserve">Auta Gubbya keräämään kaikki lehdet tasoilla ohjaamalla häntä nuolinäppäimillä. Vasemmalle ja oikealle siirtää häntä ja hyppää ylöspäin. Kerää neljä moniväristä lehteä jokaisella tasolla avataksesi oven. Hyppää sitten siihen! Tyhjennä kaikki pelin tasot voittaaksesi! Gubbyn lehtien keräys</w:t>
      </w:r>
    </w:p>
    <w:p>
      <w:r>
        <w:rPr>
          <w:b/>
          <w:color w:val="FF0000"/>
        </w:rPr>
        <w:t xml:space="preserve">id 230</w:t>
      </w:r>
    </w:p>
    <w:p>
      <w:r>
        <w:rPr>
          <w:b w:val="0"/>
        </w:rPr>
        <w:t xml:space="preserve">Oikeusasiamies arvostelee sitä, että Örebrossa sijaitsevassa oikeuspsykiatrisessa klinikassa on kielletty videopelit, joissa on paljon väkivaltaa ja seksiä. Vuodesta 2007 lähtien klinikan potilaat eivät ole saaneet pelata videopelejä, joissa on "realistisia väkivaltaisia elementtejä" tai "kehittyneitä ja haastavia seksikohtauksia". Oikeuspsykiatrinen klinikka on riippuvainen lyhs:stä, terveydenhuollon ammatteja koskevasta laista ja hätävalmiuslaista, mutta lyhs:n voimassaolo päättyi viime vuonna. Oikeusasiamies kyseenalaisti videopelikiellon oikeusperustan viime vuoden marraskuussa klinikalla tehdyn tarkastuksen jälkeen. Örebron lääninhallituksen on määrä antaa lausunto huhtikuun loppuun mennessä. "Sääntö on ollut voimassa jo ennen kuin aloitin kaksi vuotta sitten, enkä ole löytänyt mitään syytä muuttaa sitä. Myöskään potilailta ei ole tullut kommentteja, sanoo oikeuspsykiatrian johtaja Agneta Westman Nerikes Allehandalle. "Nyt katsotaan, onko tämän säännön käyttöönotolle oikeudellisia esteitä.</w:t>
      </w:r>
    </w:p>
    <w:p>
      <w:r>
        <w:rPr>
          <w:b/>
          <w:color w:val="FF0000"/>
        </w:rPr>
        <w:t xml:space="preserve">id 231</w:t>
      </w:r>
    </w:p>
    <w:p>
      <w:r>
        <w:rPr>
          <w:b w:val="0"/>
        </w:rPr>
        <w:t xml:space="preserve">En siis voi vastustaa kiusausta ehdottaa omaa listaani avaruuden teemasta, listaa musiikista, johon et kyllästy heti. Mukavaa musiikkia avaruudessa työskennellessä, voisi sanoa. Space Oddity - David Bowie 2. Set The Controls For The Heart Of The Sun - Pink Floyd 3. Space Is Deep - Hawkwind 4. Space Is Deep - Hawkwind. Dark Star - Grateful Dead 5. Emoalusyhteys - Parlamentti 6. Oletko nähnyt lautasia? - Jefferson Airplane 7. Mr Spaceman - Byrds 8. Surrounded By The Stars - Amon Düül II 9. Moonshake - Can 10. Interstellar Overdrive - Pink Floyd Jah Hollis "unohdit" tämän: http://www.youtube.com/watch?v=t_9MI2ymN6s Se tulee numerolla 11. :-) Tässä on minun listani, kaikki samalta tieteelliseltä albumilta: 1. Beam Down 2. Red Shift 3. Time Warp 4. Cloning Process 5. Pulsar 6. Pulsar. Laserhyökkäys 7. Dematerialisaatio 8. Fissio 9. Super Nova Explosion 10. Quasar Mitä tahansa itse nauhoittamaasi...? :-) Nix. ! http://www.roots-archives.com/release/1616 Tieteellinen, tietenkin! Tiedän siitä, mutta se ei ole koskaan ollut hallussani. Sun Ra:lta voisi myös poimia muutamia asioita. Rocket Number Nine sisältää luultavasti vain avaruusraitoja. siihen voisi lisätä Jimi Hendrixin "3rd Stone From The Sun". Ja EXP...;-) Toki! Ja Dr. John: avaruusalussuhde. Ray Stevensin laulua I saw Elvis in a UFO en ole koskaan kuullut. Hänen suuret hittinsä Gitarzan ja Ahab the Arab sen sijaan olemme kaikki kuulleet. Sattumalta minulla sattuu olemaan hyvin huollettu kopio... ;-)</w:t>
      </w:r>
    </w:p>
    <w:p>
      <w:r>
        <w:rPr>
          <w:b/>
          <w:color w:val="FF0000"/>
        </w:rPr>
        <w:t xml:space="preserve">id 232</w:t>
      </w:r>
    </w:p>
    <w:p>
      <w:r>
        <w:rPr>
          <w:b w:val="0"/>
        </w:rPr>
        <w:t xml:space="preserve">Sinun on oltava Karlstad Brukshundklubbin jäsen voidaksesi osallistua useimmille kursseillemme. Kaikki kurssitoimintamme toteutetaan yhteistyössä Studiefrämjandetin kanssa, joka on koulutusyhdistyksemme. Kaikkien kurssilaisten henkilötiedot luovutetaan siis Studiefrämjandetille. Klikkaa tästä lukeaksesi, mihin Studiefrämjandet käyttää henkilötietojasi Kaikki koirat tarvitsevat hyvää tasapainoa, koordinaatiota ja vakautta, olivatpa ne sitten seurakoiria tai kilpakoiria. Tämä vähentää loukkaantumisriskiä ja lisää koiran suorituskykyä useimmissa koiraurheilulajeissa ja jokapäiväisessä elämässä. Se on uskomattoman hauska ja tehokas tapa harjoittaa koiran sisäistä lihaksistoa ja vakautta. Hauska tapa harjoitella kotona. Koulutusmenetelmä on hallittu, lempeä ja hauska tapa aktivoida koiraa. Tasapainopalloharjoittelusta tekee ainutlaatuisen se, että se tehdään epävakaalla alustalla, joten koiran on jatkuvasti pyrittävä vakauttamaan liikkeet, mikä tarkoittaa, että tasapainopalloharjoittelu auttaa luustolihaksia tavalla, jota muu harjoittelu ei tee. Kurssi on tarkoitettu terveille ja yli 15 kuukauden ikäisille koirille! Tarvitset kaksi tasapainokiekkoa ja jakkaran osallistuaksesi. Kouluttaja: Emma Joelsson (e.joelsson93@gmail.com) - Paikka: - Hinta: 600 kruunua + mahdollinen jäsenmaksu - Päivämäärät: 19.1., 26.1., 2.2., 9.2., 16.2. ja 23.3. klo 19.00-20.30 - Linkki kurssi-ilmoittautumiseen Pentukurssi Haluatko työskennellä koirasi kanssa mukavalla tavalla, rakentaa hyvän suhteen ja saada samalla tottelevaisen koiran? Sitten on aika aloittaa harjoittelu nyt. Leikkimielisellä tavalla opitte tekemään yhteistyötä ja pitämään hauskaa toistenne kanssa. Luomme perustan kotiutumiselle, kävelylle ja yleiselle tottelevaisuudelle. Kaikki ovat tervetulleita! Tunti pidetään kokonaan ulkona, joten pukeudu lämpimästi. Jos uusia Coronary-rajoituksia tulee, saatamme järjestää osan istunnoista verkossa, mutta varmistamme, että vähintään puolet istunnoista järjestetään klubilla. - Kouluttaja: Jana Himmel - Paikka: - Hinta: 1500 kruunua + mahdollinen jäsenmaksu - Päivämäärät: 24.2., 3.3., 10.3., 17.3., 24.3. ja 31.3., klo 18:00-20:15 - Linkki kurssi-ilmoittautumiseen Täydellinen koira, taso 1 Täydellinen koira on jotakin, mitä me kaikki haluamme! Koira, joka suoriutuu kaikista urheilulajeista ja töistä ja on tietenkin myös paras perhekoira. Täältä opit, miten pääset sinne. Kurssiin sisältyy jonkin verran teoriaa, ja sinun on harjoiteltava kotona. Kouluttaja: Jana Himmel - Paikka: - Hinta: 1000 kruunua + mahdollinen jäsenmaksu - Päivämäärät: 12.2., 17.2., 2.3., 2.3. ja 22.3. klo 18:30-21 - Linkki kurssi-ilmoittautumiseen Täydellinen koira, taso 2 Täydellinen monitoimikoira on jotain, mitä me kaikki haluamme! Koira, joka suoriutuu kaikista urheilulajeista ja töistä ja on tietenkin myös paras perhekoira. Täältä opit, miten pääset sinne. Kurssiin sisältyy jonkin verran teoriaa, ja sinun on harjoiteltava kotona. Lue lisää rakenteesta kohdasta Info Training System. Edellytykset: Olet käynyt täydellisen koiran kurssin ja hallitset melko hyvin tason 1 - Kouluttaja: Jana Himmel - Paikka: - Hinta: 1500 kruunua + mahdollinen jäsenmaksu - Päivämäärät: 22.2., 15.3., 5.4. ja 26.4. sekä 2 myöhäisempää istuntoa, klo 18:30-21:00 - Linkki kurssi-ilmoittautumiseen Positiivinen käsittely ONLINE Tällä kurssilla opetamme koiran pitämään käsittelystä. Keskitymme yhteistyöhön ja työskentelemme koiran ehdoilla. Harjaaminen ja kellojen leikkaaminen on paljon helpompaa, kun koira osallistuu siihen vapaaehtoisesti. Menetelmä auttaa myös koiria, joilla on vaikeuksia valjaiden tai huopien kanssa. Valitettavasti oikotietä ei ole olemassa, ja koulutus on ainoa asia, joka toimii koiran kanssa, joka ei pidä käsittelystä. Jotta osallistujilla olisi mahdollisuus harjoitella, koulutustilaisuudet on hajautettu. Olemme päättäneet järjestää kurssin verkossa, jotta voit harjoitella kotona turvallisessa ympäristössä. Yhdistämme Zoomin välityksellä tapahtuvat oppitunnit ja koulutusmateriaalin videoiden ja PDF-tiedostojen muodossa, jotka voit ladata kotiin. Tervetuloa perjantai-illan juhliin! - Kouluttaja: Jana Himmel - Paikka: - Hinta: 800 SEK - Päivämäärät: 29/1, 19/2.</w:t>
      </w:r>
    </w:p>
    <w:p>
      <w:r>
        <w:rPr>
          <w:b/>
          <w:color w:val="FF0000"/>
        </w:rPr>
        <w:t xml:space="preserve">id 233</w:t>
      </w:r>
    </w:p>
    <w:p>
      <w:r>
        <w:rPr>
          <w:b w:val="0"/>
        </w:rPr>
        <w:t xml:space="preserve">Aika lentää - ilmeisesti linnassa ilmestyy aaveita hurjaa vauhtia kaikille siellä oleville osallistujille, enkä ehdi pysyä perässä lainkaan. Kurkkasin kuitenkin eilen A Night at the Castle -sarjan viimeisimmän jakson, ja siellä näin miellyttäviä juttuja. Oli aave, jolle Lena Ranehag kummallisesti EI pystynyt puhumaan. Rafael Edholm osoitti, kuinka mielettömän helppoa on paljastaa näiden väitettyjen meedioiden huijaus! Mainitsen joskus ;-], että nämä huijarit / väitetyt meediot EIVÄT KOSKAAN tee tai pysty tekemään juuri sitä, mitä he sanovat tekevänsä ja pystyvänsä tekemään ja mistä he veloittavat. "Auttaa ihmiskuntaa" ja ottaa yhteyttä kuolleisiin, joilla on jotakin "keskeneräistä, ratkaisematonta" ja/tai "jotain sanottavaa" + tunnistaa aave - sen tiedät, mikä on meedion päätehtävä omien sanojensa mukaan. Rafael Edholm tekee ohjelmassa kaksi hyvää asiaa. Hän ei sano etukäteen, mitä kysymystä hän haluaa/tarvitsee kysyä Lenalta, ja sitten hän kysyy konkreettisen asian, joka vetää Lena Ranehagin housut kintuissa - ja yhtäkkiä ei tietenkään ole mahdollista saada yhteyttä kyseiseen aaveeseen. Lena Ranehag ilmeisesti EI myöskään pysty näkemään tulevaisuuteen, kuten hän myös väittää pystyvänsä. Koska silloin hän olisi voinut nähdä tämän tulevan, eikä hänen olisi tarvinnut istua siinä leuka lattialla. Tulossa heti, kuten aina. Nyt se on, "sinulla on oltava ovenavaaja", jotta aaveet voivat ilmestyä - vaikka se meni aivan hyvin ilman sitä joidenkin muiden aaveiden kanssa aiemmin jaksossa. Ja Lena Ranehagin mukaan on olemassa vain paikkaan ja henkilöön sidottuja henkiä - jotka sitten "kuuluvat" kyseiseen henkilöön tai paikkaan, eivätkä muut tai muissa paikoissa olevat voi "ottaa yhteyttä". (En ollut itse asiassa kuullut tuota aiemmin.) Mutta mitä siitä? TV4:n aamun uutisissa Jessica Almenäs istuu ja sanoo, että Benny Rosenqvist on "yksi Ruotsin johtavista meedioista" - ja olen nähnyt Bennyn "kutsuvan" kuolleita ihmisiä henkimaailmaan aina kun hän haluaa ja kenet hän haluaa. Ilman, että heillä olisi minkäänlaista yhteyttä häneen, muihin siellä oleviin henkilöihin tai paikkaan. Katso video tästä, kun Benny kutsuu nopeasti ja helposti Ted Gärdestadin hengen esiin Schulmanin ohjelmassa, jopa kahdesti. Sama TV4, joka sanoo Lena Ranehagin olevan "Pohjoismaiden johtava ja arvostetuin media". Mutta Lena ei voi sitten Benny Rosenqvistin tavoin "kutsua" ketä tahansa aavetta, jonka hän haluaa...! Lena Ranehag, joka väittää, että hänellä on henkiopas, joka voi parantaa syöpää elävillä ihmisillä (ilman mitään "henkilökohtaisia tai paikallisia siteitä"?), ja hän on tehnyt niin. Mutta tämä fantastinen henkiopas ei voi ottaa yhteyttä Olof Palmen henkeen, tai minkään muunkaan murhan uhrin henkeen... Joka tapauksessa, meillä on ainakin yksi valehtelija (= huijari), joko Lena, joka sanoo, ettei voi - tai Benny Rosenqvist, joka jopa sanoo, että voi...! Tuntematon - ei paikkaan ja henkilöön sidottuja aaveita? Hieman huvittavaa on, että jokaisessa Tuntemattoman jaksossa väitetyt mediat ottavat yhteyttä ainakin yhteen aaveeseen ennen kuin he edes saapuvat paikalle, jossa he aikovat nauhoittaa. Huolimatta siitä, että väitetty meedio ei tiedä, minne he ovat menossa tai keneen heidän "pitäisi ottaa yhteyttä" siellä. Nämä aaveet tietävät sitten jostain kumman syystä, että kyseisenä päivänä, kyseiseen aikaan, meedio tulee paikkaan, jossa ne kummittelevat + jossa meedio on kyseisenä aikana ja lentää tapaamaan ja puhumaan heille matkan aikana... Tämä tarkoittaa sitten myös aaveita, jotka Lenan mukaan ovat joko henkilö- tai paikkasidonnaisia, eli aaveita, jotka ovat sidottuja paikkaan, johon ne ovat menossa, ja siihen paikkaan, johon ne ovat menossa - ja joihin EI voi "ottaa yhteyttä" sen jälkeen! Hmmmm...? Jos joku on henkilöön sidottu henki, onko hän sidottu vain yhteen elävään henkilöön vai onko hän sidottu useampaan, kuten hänen pitäisi olla? Entä jos/kun henkilöt ovat eri paikoissa, esim. kenen pitäisi olla</w:t>
      </w:r>
    </w:p>
    <w:p>
      <w:r>
        <w:rPr>
          <w:b/>
          <w:color w:val="FF0000"/>
        </w:rPr>
        <w:t xml:space="preserve">id 234</w:t>
      </w:r>
    </w:p>
    <w:p>
      <w:r>
        <w:rPr>
          <w:b w:val="0"/>
        </w:rPr>
        <w:t xml:space="preserve">Orangeryssä elämä pelaa, olemme joukko harrastajia, jotka ovat päättäneet elää unelmaansa täällä. Työskentelemme ruoan, tapaamisten ja elämysten parissa, kaiken sen parissa, mikä tekee elämästä elämisen arvoista.Tästä kaupasta löydät asioita, joista pidämme ja joita käytämme Orangerietissa, asioita, jotka haluamme jakaa kanssasi. Meillä on tällä hetkellä Ruotsin suurin valikoima Tonic ja lähettää nämä maan ja valtakunnan ympäri, tästä veloitamme 99kr merenkulun ja pakkauksen. Meidän hieno savustimet Nette Lette me ratkaista merenkulun yhdessä tai tulet käymään meillä Ängelholm.</w:t>
      </w:r>
    </w:p>
    <w:p>
      <w:r>
        <w:rPr>
          <w:b/>
          <w:color w:val="FF0000"/>
        </w:rPr>
        <w:t xml:space="preserve">id 235</w:t>
      </w:r>
    </w:p>
    <w:p>
      <w:r>
        <w:rPr>
          <w:b w:val="0"/>
        </w:rPr>
        <w:t xml:space="preserve">Kun kuuntelin Ghost-podcastin mielenkiintoisia haastatteluja Erica Segerblomista ja hänen parantamismenetelmistään sekä hypnoosiregressiosta Rita Borensteinin kanssa, olin hyvin utelias tietämään, voiko menneiden elämien löytäminen todella toimia. Olen miettinyt paljon tätä reinkarnaatioasiaa ja olen kallistunut uskomaan siihen, että emme vain lopu kun kuolemme, mutta mitä me tiedämme? Niinpä päätin tarttua tähän asiaan ja varasin etäistunnon Erican kanssa. Aloitimme puhelinpalaverilla, jossa keskustelimme siitä, miten kaikki tapahtuisi, mutta emme kertoneet mitään itsestäni, kiinnostuksenkohteistani, siitä kuka olen tai elämästäni. Hän odotti saavansa selville 2-3 aiempaa elämääni 60-75 minuutissa, jonka hänen etsintänsä kestäisi. Sanotaan, että meillä on 2500 elämää, joten muutama on vielä löydettävänä! Keskustelu päättyi, ja niin alkoi hänen työnsä nähdä, mitä hänelle tuli mieleen menneistä elämistäni. Nojauduin nojatuoliini ja kuuntelin sillä välin hiljaista musiikkia ja keskityin tavallaan siihen, että minulla oli avoin kanava Ericalle ja hänen työlleen. 75 minuutin kuluttua hän soitti minulle takaisin ja kertoi löytäneensä kolme elämää. Edellisessä elämässäni 1 Erica näkee nuoren tytön kävelemässä metsässä keräämässä yrttejä lääkkeiden ja parantavien hoitojen valmistusta varten. Hän on pukeutunut vatupassin pituiseen hameeseen ja "röyhelöiseen puseroon", ja hänellä oli ruskeat, sekaiset puolipitkät hiukset. Olen Ronja Roussardotterin tyyppinen, hieman likainen, mutta en hoitamaton. Aikakautta ei voi sanoa, koska taloja ei ole näkyvissä ja vaatteet eivät ole ajallisesti sidottuja. Hän asui vanhempiensa ja sisarustensa kanssa, jotka kaikki asuivat pienen yhteisön ulkopuolella ja olivat omavaraisia. He eivät kuuluneet mihinkään sosiaaliseen järjestelmään tai liittyneet muihin ihmisiin tai ryhmiin. Ympäröivän yhteisön ihmiset tiesivät hänestä ja hänen parantavista kyvyistään, pitivät häntä hieman outona, nauroivat hieman ja puhuivat hänestä hänen selkänsä takana. En epäystävällisesti, vaan enemmänkin siksi, että hän erottui muista. Siinä elämässä tulin elämään koko elämäni vanhempieni, sisarusteni ja heidän perheidensä kanssa. Hän valitsi olla uskollinen itselleen, ei mukautunut, oli hieman kapinallinen, kieltäytyi tinkimästä persoonallisuudestaan tai yrttioppien harjoittamisesta parantamista varten, mutta joutui maksamaan siitä syrjäytymisellä ja sillä, ettei hänellä ollut omaa perhettä. Nykyinen elämäni Nuorena aikuisena aloin kiinnostua yrtteistä ja niiden käytöstä, ja olen edelleen kiinnostunut. Valmistan itse ihonhoitoa, parantavia voiteita, saippuoita, hiusshampoota jne. perheen ja ystävien hyväksi. Minulle on aina ollut vaikeaa kuulua johonkin ryhmään, olen valinnut erilaisia polkuja ja inhonnut sääntöjä, jotka eivät ole sopineet järkeni ja vaistoni kanssa, ja minua on aina pidetty hieman erilaisena "kuin ryhmä", mutta useimmiten positiivisella ja arvostavalla tavalla (paitsi lapsena, jolloin se oli vaikeaa). Mutta olen maksanut siitä sillä, etten ole koskaan oikeastaan kuulunut mihinkään "normiryhmään", mikä on saanut minut tuntemaan itseni joskus yksinäiseksi ja oudoksi, mutta olen tajunnut, että olen tällainen. Minulla on kuitenkin oma perhe, enkä asu samassa kaupungissa vanhempieni tai veljeni kanssa. Mennyt elämäni 2 Tässä olin noin 16-17-vuotias poika jossain siirtomaassa Afrikassa 1700-luvun lopulla. Musta ihonväri, pukeutunut siniseen kaksinappiseen sotilastakkiin. Siirtomaavalta oli palkannut minut partioimaan alueella. Aluksi kaikki oli rauhallista, olin ylpeä työpaikasta ja univormusta ja pidin itseäni hyvin komeana. Mutta siellä oli levottomuuksia, ja tajusin, että olin yhtäkkiä omaa kansaani vastaan, koska olin ottanut vastaan työn siirtomaavalloittajien palveluksessa. Tajusin silloin, että olin ollut naiivi, kun menin tähän ei ollut ymmärtänyt seurauksia ja oli nyt pakko satuttaa omia. Tässä vaiheessa Erica oli hyvin liikuttunut, koska olin jo epätoivoinen siitä, mihin olin joutunut, ja meidän oli pidettävä pieni tauko. Yhtäkkiä "me ja he" tulivat selväksi, ja hän tajusi valinneensa väärän puolen pinnallisista syistä. Omat vihasivat häntä, mutta samalla hän ei ollut tasavertainen niiden kanssa, joille hän työskenteli. Tämä osoittaa myös ongelman, joka liittyy järjestelmään mukautumiseen tai itselleen ja omalle itselleen uskollisena olemiseen. Se oli kallista</w:t>
      </w:r>
    </w:p>
    <w:p>
      <w:r>
        <w:rPr>
          <w:b/>
          <w:color w:val="FF0000"/>
        </w:rPr>
        <w:t xml:space="preserve">id 236</w:t>
      </w:r>
    </w:p>
    <w:p>
      <w:r>
        <w:rPr>
          <w:b w:val="0"/>
        </w:rPr>
        <w:t xml:space="preserve">Johdanto, jatkuu Yksi keino, jota käytämme tiedostamattamme - mutta jota ehkä pitäisi käyttää tietoisemmin - on lukea henkilön kehonkieltä ja äänensävyä. Jos nämä ovat ristiriidassa edellä esitetyn kanssa, on osoitettu, että luottaisimme eniten henkilön ilmeisiin (55 %), seuraavaksi eniten henkilön äänensävyyn (38 %) ja 7 % puhuttuun sanaan. Mutta kuten sanoin, tämä pitää paikkansa vain silloin, kun kehon kieli on ristiriidassa sen kanssa, mitä sanotaan! Näinä kaikenlaisten näyttöjen päivinä meillä on mahdollisuus lukea ihmisiä, joita emme ole edes lähellä. Tämän lisäksi meidän on tietysti nähtävä vaivaa ja yksinkertaisesti tarkistettava se, mitä väitetään tosiasioiksi, varmistaaksemme - niin pitkälle kuin mahdollista - että ne todella ovat tosiasioita, eivätkä valikoivasti valittuja tietoja, joiden tarkoituksena on antaa vaikutelma jostakin muusta kuin mitä ne todellisuudessa ovat. Kokeile siis kaikkea! Pitäkää hyvät jutut! Miten päädyimme tähän tilanteeseen, jatkakaa? Esimerkiksi kolera tunnettiin länsimaissa vasta 1700-luvun lopulla, ja siitä tuli ihmisiin leviävä pandemia kansainvälisen matkustamisen ansiosta, sillä sen ansiosta uudet bakteerit pääsivät Aasiasta. Tämä herättää epäilyn siitä, että todennäköisesti hyvin monilla viime vuosisatojen aikana saavutetuilla parannuksilla on ollut suuri hinta tappavien sairauksien muodossa. SARS-CoV-2 on uusin lisäys ihmislajia uhkaavien mikrobiperäisten taudinaiheuttajien pitkään luetteloon. Se pakottaa meidät sopeutumaan, reagoimaan ja miettimään uudelleen suhdettamme luontoon. Uudet ja toistuvat tartuntataudit ovat seurausta ihmisen olemassaolosta ja vuorovaikutuksestamme toisiimme ja luontoon. COVID-19-pandemia on jälleen yksi muistutus siitä, että ihmisen toiminta on aggressiivista, haitallista ja epätasapainoista vuorovaikutusta luonnon kanssa. Aiheutamme yhä useammin uusia sairauksia, ja olemme edelleen vaarassa lähitulevaisuudessa. COVID-19 on herätyssoitto, jonka pitäisi pakottaa meidät miettimään vakavasti ja kollektiivisesti, miten voisimme elää entistä välittävämmässä ja luovemmassa sopusoinnussa luonnon kanssa. Näyttää siis siltä, että meidän on kohdattava epidemioita ja pandemioita niin kauan kuin maataloutta on olemassa. Näiden tietojen lähde on täällä . Meidän pitäisi varautua maailmanlaajuiseen kyber-COVIDin kaltaiseen pandemiaan, joka leviää nopeammin ja laajemmalle kuin biologinen virus ja jonka taloudelliset vaikutukset ovat yhtä suuret tai suuremmat. Coronavirus-kriisi antaa tietoa siitä, miten johtajat voivat paremmin valmistautua tällaisiin kyberriskeihin. Suurimmassa osassa maailmaa vallitsevat tällä hetkellä hyvin äärimmäiset elinolot COVID-19:n seurauksena. Olisi lohdullista ajatella, että tämä on vain "häiriö", joka keskeyttää pohjimmiltaan vakaan tilanteen, ja että maailma palaa "normaaliksi", kunhan lääketiede ja tiede ovat saaneet viruksen kuriin. Lohduttavaa - ja väärin. COVID-19 ei ole ainoa uhka, joka voi tuhota elämäntapamme nopeasti ja eksponentiaalisesti. Kriisi osoittaa, että maailma on paljon alttiimpi pandemioiden, verkkohyökkäysten tai ympäristöön liittyvien "käännekohtien" aiheuttamille häiriöille kuin mitä historia antaa ymmärtää. "Uusi normaalitilanteemme" ei ole COVID-19 sinänsä - se on COVIDin kaltaisia tapauksia. Kyberpandemia on luultavasti yhtä väistämätön kuin tuleva pandemia. Aika alkaa miettiä vastausta on - kuten aina - tänään. Tämän prosessin aloittamiseksi on tärkeää tutkia 19-COVID-pandemiasta saatuja kokemuksia - ja käyttää niitä valmistautuaksemme tuleviin maailmanlaajuisiin verkkohyökkäyksiin. Opetukset ovat seuraavat: 1: Koronaviruksen kaltaiset verkkohyökkäykset leviäisivät nopeammin ja laajemmalle kuin biologiset virukset. 2: Laajamittaisen digitaalisen häiriön taloudelliset vaikutukset olisivat yhtä suuret - tai suuremmat - kuin mitä tällä hetkellä näemme. Ainoa tapa pysäyttää kyber-COVIDin eksponentiaalinen leviäminen olisi irrottaa kaikki haavoittuvat laitteet toisistaan ja internetistä tartunnan välttämiseksi. Koko maailma joutuisi digitaaliseen kybersulkuun, kunnes rokote kehitettäisiin. Kaikki liiketoimintayhteydet ja tiedonsiirto estetään. Sosiaalinen kanssakäyminen vähenisi henkilöihin, joihin voidaan ottaa yhteyttä henkilökohtaisilla vierailuilla.</w:t>
      </w:r>
    </w:p>
    <w:p>
      <w:r>
        <w:rPr>
          <w:b/>
          <w:color w:val="FF0000"/>
        </w:rPr>
        <w:t xml:space="preserve">id 237</w:t>
      </w:r>
    </w:p>
    <w:p>
      <w:r>
        <w:rPr>
          <w:b w:val="0"/>
        </w:rPr>
        <w:t xml:space="preserve">OBS!!! 2016-05-16 ALKAEN EMME OTA ENÄÄ TILAUKSIA. YRITYS ON SULJETTU. EI OTA VASTAAN TILAUKSIA, KOSKA YRITYS ON SULJETTU SIVU KATOAA PIAN. KIITTÄÄ KAIKKIA ASIAKKAITA. Mvh Jessica ja Andreas Haluamme antaa sinulle erityisen miellyttävän kokemuksen, kun asioit kanssamme. Tämä tarkoittaa, että voimme auttaa sinua paketoimaan toimituksen, jos se on lahja, ennen kuin se lähetetään sinulle tai suoraan henkilölle, jolle annat sen. lastenvaatteet.</w:t>
      </w:r>
    </w:p>
    <w:p>
      <w:r>
        <w:rPr>
          <w:b/>
          <w:color w:val="FF0000"/>
        </w:rPr>
        <w:t xml:space="preserve">id 238</w:t>
      </w:r>
    </w:p>
    <w:p>
      <w:r>
        <w:rPr>
          <w:b w:val="0"/>
        </w:rPr>
        <w:t xml:space="preserve">Verkkotekniikan oppiaineessa käsitellään verkkolaitteita ja tietotekniikkajärjestelmäratkaisuja sekä seurantaa, jotta verkkoalueella saavutetaan korkea luotettavuus. Se käsittelee myös asiakkaita ja palvelimia sekä sitä, miten muut laitteet ovat vuorovaikutuksessa verkkoalueella. Lisäksi siinä käsitellään sekä asiakas- että palvelinohjelmistoja ja palvelinpalveluiden hallintaa verkkoympäristössä. Verkkotekniikan opetuksen tavoitteena on kehittää opiskelijoiden tietämystä paikallisista ja maailmanlaajuisista tietoverkoista paikallisverkkojen ammattimaisen hallinnan edellyttämälle tasolle ja varmistaa nopea ja turvallinen tiedonsiirto kyseisten laitteiden välillä. Kurssin tavoitteena on kehittää laitteisto- ja ohjelmistoasennusten tuntemusta sekä taitoja verkkojen konfiguroinnissa, optimoinnissa, analysoinnissa ja hallinnassa. Kurssin tavoitteena on antaa opiskelijoille valmiudet suorittaa yleisiä tehtäviä yleisesti käytetyissä järjestelmissä sekä ratkaista, korjata ja korjata ongelmia sekä itsenäisesti että yhteistyössä muiden kanssa. Opetuksen on tarjottava oppilaille mahdollisuuksia kehittää ympäristö- ja turvallisuustietoisuuttaan. Opetuksen on johdettava siihen, että opiskelijoiden kyky kohdata asiakkaita ja asiakkaita ja kommunikoida heidän kanssaan palveluhenkisesti ja laatutietoisesti kehittyy. Opiskelijoille olisi annettava mahdollisuus kehittää kykyään ilmaista itseään sekä suullisesti että kirjallisesti ja dokumentoida työnsä. Opetuksessa vuorottelevat käytännön ja laboratoriotyöt sekä teoreettinen työ. Opiskelet etänä oman Exlearn-oppimisalustamme kautta. Pätevät opettajat valvovat sinua päivisin digitaalisten välineiden avulla. Pätevän opettajan suorittama valvonta voi olla mahdollista digitaalisten välineiden avulla työajan ulkopuolella (iltaisin/viikonloppuisin). Opintojen suorittaminen edellyttää tietokonetaitoja ja tietokoneen käyttömahdollisuutta. Voidaksesi osallistua kurssille sinun on oltava vailla kurssin tarjoamia tietoja. Lisäksi sinun on pystyttävä omaksumaan koulutus. Oletko kiinnostunut ja haluaisitko lisätietoja hakemisesta? Klikkaa tästä!</w:t>
      </w:r>
    </w:p>
    <w:p>
      <w:r>
        <w:rPr>
          <w:b/>
          <w:color w:val="FF0000"/>
        </w:rPr>
        <w:t xml:space="preserve">id 239</w:t>
      </w:r>
    </w:p>
    <w:p>
      <w:r>
        <w:rPr>
          <w:b w:val="0"/>
        </w:rPr>
        <w:t xml:space="preserve">Kuuluu samaan albumiin kuin #199144. Kuvassa ei ole merkintöjä. Tuntematon mies. Samasta albumista kuin #37875 Rossönistä (Y). Kuvassa Emilia Lindborg, o.s. Westman. Naimisissa nro 6252:n kanssa ja nro 5906:n tytär. Anna Lindborgin albumista, Gävle (=tytär). Kuvassa merikapteeni Brynolf Lindborg, 1847-1896. Kuoli Torneåssa. Maisterin tutkinto Gävlessä 1870. #6004:n poika. Kuva Anna Lindborgin albumista, Gävle.</w:t>
      </w:r>
    </w:p>
    <w:p>
      <w:r>
        <w:rPr>
          <w:b/>
          <w:color w:val="FF0000"/>
        </w:rPr>
        <w:t xml:space="preserve">id 240</w:t>
      </w:r>
    </w:p>
    <w:p>
      <w:r>
        <w:rPr>
          <w:b w:val="0"/>
        </w:rPr>
        <w:t xml:space="preserve">Tämä kirjakassi on tarkoitettu 0-2-vuotiaille lapsille, ja se sisältää kuusi valittua kirjaa. Kirjastoissa on kirjakasseja, joissa on kirjoja, joita voi lukea ääneen 0-2-vuotiaille, 2-4-vuotiaille ja 4-6-vuotiaille lapsille. Lainaa laukku - nopeasti ja helposti. Tule mukaan tapaamaan kaikkia eläimiä! Tässä on tilaisuutesi leikkiä äänelläsi lasten kanssa. Jokaisella sivulla on suuri ja pieni eläin, ja vastakkaisella sivulla eläinten äänet on painettu tekstinä. Testaa, miten eläimet osaavat ääntää: lue ääniä kovaa ja matalaa, vaaleaa ja pimeää. Voitko aikuisena olla iso eläin ja lapsi pieni? Tai ehkä juuri päinvastoin? Täällä voit kokeilla sitä. Yksinkertainen mutta hauska kirja vetoaa sinuun ja houkuttelee lukemaan sen yhä uudelleen ja uudelleen. Liity lapsen ja isän seuraan metsään, jossa on tänä keväänä niin paljon löydettävää. Kukka, jota voi tuoksuttaa. Käpy pureskeltavaksi. Muurahainen katseltavana ja isä pussailtavana. Seikkailu metsässä kaikkien aistien kanssa. Look-sarjassa on kolme muuta kirjaa, jotka seuraavat eri lapsia, jotka löytävät luontoa eri vuodenaikoina. YAY! Pikku kani on kaatunut ja satuttanut itsensä! Auta häntä saamaan kipsi. Lohduta sitten Pikku Jänistä laulamalla riimi ja silittämällä sen selkää. Olen varma, että Pikku Kani on nyt kunnossa. Bruno lähtee isän kanssa bussimatkalle mummin ja ukin luo. Tänään Bruno on se, joka saa soittaa kelloa. On niin jännittävää mennä bussiin, mutta milloin Bruno pääsee oikeasti painamaan nappia? Soitatko nyt? Ei, ei vielä. Soitatko nyt? Pian. Soitatko nyt? Kyllä, nyt! Pääsemme Pinon kanssa koko päiväksi. Pino herää, leikkii pallolla, menee ulos keinumaan ja lopulta Pino on kotona, kylpee, lukee tarinaa ja nukkuu. Yksinkertainen tarina, jossa on yksinkertaiset ja selkeät kuvat ja jossa lapsilla on vielä paljon löydettävää. Leikkimielinen kirja pienemmille lapsille kehosta ja siitä, miltä se voi kuulostaa. Jalka sanoo stomp stomp, jalat sanovat leap leap. Mutta miltä aseet voivat kuulostaa? - Halaus, halaus! Kovakantinen kirja, jota voi maistella ja lukea yhä uudelleen.</w:t>
      </w:r>
    </w:p>
    <w:p>
      <w:r>
        <w:rPr>
          <w:b/>
          <w:color w:val="FF0000"/>
        </w:rPr>
        <w:t xml:space="preserve">id 241</w:t>
      </w:r>
    </w:p>
    <w:p>
      <w:r>
        <w:rPr>
          <w:b w:val="0"/>
        </w:rPr>
        <w:t xml:space="preserve">Eikö olekin mukavaa, kun joku tekee työn puolestasi, jotta sinun ei tarvitse etsiä koko verkosta pankkia, joka voi lainata sinulle nopeasti käteistä, kun tarvitset sitä? Lue lisää... Zmarta on vuonna 1999 perustettu pohjoismainen vertailupalvelu ja lainanvälittäjä, joka toimii henkilökohtaisten lainojen lisäksi myös sähkösopimusten ja vakuutusten parissa. Zmarta vertailee noin 30 eri pankkia ja antaa sinulle parhaan mahdollisen lainatarjouksen älykkään verkkopalvelun kautta. Voit itse päättää, minkä tarjouksen haluat hyväksyä, mutta hakemus ei ole sitova. Voit lainata 5 000 - 600 000 kruunua ilman vakuuksia ja korolla, joka vaihtelee 2,99-34,36 %. Takaisinmaksuaika, jonka voit valita, on pankista riippuen 1-20 vuotta. Hakemusprosessi on erittäin lyhyt ja yksinkertainen, ja jopa maksaminen on nopeaa, jos se allekirjoitetaan BankID:n kautta. Tämän palveluntarjoajan kautta saatava laina voi sopia sinulle, jos olet yli 18-vuotias ja ansaitset vähintään 100 000 kruunua vuodessa. Vanhan maksusitoumuksen ei tarvitse olla esteenä, mutta sinulla ei saa olla aktiivista velkaa ulosottovirastossa. Jos haluat lisätietoja tästä "Zmarta"-vertailupalvelusta ja lainan hakemisesta, lue eteenpäin ja katso koko arvostelumme! Vaihtoehtoja Zmarta |Tehokas korko|||2.99% - 34.36%| |Lainan määrä|||5000kr - 600000kr| |Maturiteetti||1 - 20 vuotta| |Age||18+| Zmarta arvostelu Henkilökohtaisen lainan hakeminen on niin helppoa kuin mahdollista, koska kaikki tehdään yhdessä vaiheessa todella. Sinulla on oltava pankkitunnuksesi mukana, sillä allekirjoitat hakemuksesi sillä, ja useimmissa tapauksissa myös velkakirjasi, jos sinulle myönnetään laina. Voit hakea 5 000-600 000 kruunun lainaa ilman vakuuksia, jonka korko määritellään yksilöllisesti, mutta se voi olla 2,99-34,36 %, ja jonka takaisinmaksuaika on 1-20 vuotta. Et voi kuitenkaan valita vuosien lukumäärää itse hakemuksessasi. Kun olet allekirjoittanut kaiken digitaalisesti, kestää vain muutaman minuutin, ennen kuin ensimmäiset tarjoukset alkavat ilmestyä sähköpostiisi - ellei sinua sitten hylätä. Zmarta asettaa hakijoilleen joitakin perusvaatimuksia, jotka löydät täältä: - Sinun on oltava vähintään 18-vuotias - Sinun on oltava vähintään 100 000 kruunun vuosituloilla - Sinulla ei saa olla velkoja ulosottoviranomaiselle 1. Kun pääset ensimmäistä kertaa kotisivulle, se voi tuntua hieman ylivoimaiselta, koska siellä on paljon tietoa, eikä kyse ole pelkästään lainoista. Jos haluat kuitenkin päästä nopeasti henkilökohtaisia lainoja koskevaan osioon, voit käyttää siellä näkyvää laskuria heti. Aseta summa ja katso, millaisiksi kuukausittaiset kustannuksesi voivat lopulta muodostua. Tämä on kuitenkin vain esimerkki. Pääset itse hakemukseen napsauttamalla "Vertaa nyt" -painiketta, jolloin avautuu uusi osio, jossa sinun on täytettävä joitakin tietoja. 2. Sinun on täytettävä henkilötunnus, sähköpostiosoite, työmarkkina-asema, matkapuhelin, lasten lukumäärä ja siviilisääty. Jos haluat lisätä toisen hakijan, tee se viimeisenä. Kun haluat lähettää kaiken, napsauta "Vertaa nyt" -painiketta ja allekirjoita kaikki pankkitunnuksellasi. 3. Ei kestä kauan, ennen kuin saat viestin sähköpostiisi. Jos se on myönteinen, tarjouksia alkaa pian ilmestyä niistä 30 pankista, jotka ovat vastaanottaneet tietosi ja hakemuksesi. 4. Valitse tarjous, joka vaikuttaa parhaalta, äläkä ota vain ensimmäistä tarjousta. Tarkastellaan korkoa. Kun olet tehnyt valintasi, allekirjoita velkakirja digitaalisesti BankID:n avulla saamasi linkin kautta. Pankista riippuen saat rahat tilillesi noin 1-2 päivässä. Lainatarjous Käännyin Zmartan puoleen, kun tarvitsin lainaa minun ja mieheni häitä varten. Tämä johtuu siitä, että saimme tietää, että he työskentelevät 30 eri pankin kanssa ja että prosessi on nopea ja sujuva. Haimme 100 000 kruunun lainaa. Lyhyen ja helpon nettihakemuksen tekemisen jälkeen meidät hyväksyttiin heti ja aloimme saada erilaisia tarjouksia sähköpostilaatikkoon. Valitsimme tarjouksen, jossa saimme 4,23 prosentin koron, ja allekirjoitimme velkakirjan suoraan BankID:n kautta. Kaksi</w:t>
      </w:r>
    </w:p>
    <w:p>
      <w:r>
        <w:rPr>
          <w:b/>
          <w:color w:val="FF0000"/>
        </w:rPr>
        <w:t xml:space="preserve">id 242</w:t>
      </w:r>
    </w:p>
    <w:p>
      <w:r>
        <w:rPr>
          <w:b w:val="0"/>
        </w:rPr>
        <w:t xml:space="preserve">Amalia Grugge haluaa, että kohtalo kutoo violetin raidan jokaisen ihmisen elämään. Alice Lyttkens on onnistunut loistavasti välittämään sen henkilöhahmoilleen tässä romaanissa, joka on täynnä dramaattisia perheenjäsenten välisiä kahakoita ja järkyttäviä tapahtumia aikana, jolloin ihmiset todella nauttivat olostaan, kun taas horisontissa kerääntyi tuhon pilviä. Alice Lyttkenin naiset ovat yhtä viihdyttäviä kuin ennenkin, toiset täynnä sisua, toiset hyvyyttä, mutta kaikkia on yhtä hauska seurata. A Streak of Violet liittyy hienosti kahteen edelliseen Grugge-romaaniin, joissa Alice Lyttkenin tarinankerronta saavutti huipentumansa inspiroituneessa ympäristötietämyksessä ja nokkelassa inhimillisessä nokkeluudessa.</w:t>
      </w:r>
    </w:p>
    <w:p>
      <w:r>
        <w:rPr>
          <w:b/>
          <w:color w:val="FF0000"/>
        </w:rPr>
        <w:t xml:space="preserve">id 243</w:t>
      </w:r>
    </w:p>
    <w:p>
      <w:r>
        <w:rPr>
          <w:b w:val="0"/>
        </w:rPr>
        <w:t xml:space="preserve">Tämän vuoden ensimmäisessä viikkoyhteenvedossa tarkastelen useita viime vuoden elokuvia, mutta myös unohdettua scifi-elokuvaa vuodelta 2012 ja surffikiekkoa 70-luvulta. Nauti lukemisesta! Yksi viime vuosien ainutlaatuisimmista elokuvista on Matrixin sisarusten Wachowskien ja Run Lola Runin ohjaajan Tom Tykwerin scifi-elokuva Cloud Atlas. Elokuva, jonka tarina on vaikeasti hahmotettava ja jonka juoni on laaja ja ajoittain sekava. Perinteinen tiivistelmä ei tee elokuvalle oikeutta, mutta lyhyesti sanottuna elokuva pyörii sen ympärillä, miten yksilöiden erilaiset teot voivat ulottua ajassa taaksepäin ja eteenpäin ja vaikuttaa muihin yksilöihin. Hyvä mutta näennäisen pieni teko voi innoittaa esimerkiksi vallankumouksen vuosikymmeniä myöhemmin. Cloud Atlas sijoittuu tulevaisuuden Souliin vuonna 2144, nykypäivän Lontooseen, 1970-luvun San Franciscoon ja 1800-luvun Karibialle, vain muutamia paikkoja mainitakseni. Pilviatlaksen tekee ainutlaatuiseksi sekoitetun juonen ja useiden paikanvaihdosten lisäksi se, että lähes jokaisella elokuvan näyttelijällä on noin 3-6 eri roolia eri aikakausina. Tom Hanks näyttelee kuutta eri hahmoa, jotka vaihtelevat nyky-Lontoon cockney-kielisestä gangsterista ovelaan lääkäriin laivalla Karibianmerellä 1800-luvun puolivälissä. Hanksin lisäksi mukana ovat Halle Berry, Hugo Weaving, Jim Broadbent, Jim Sturgess, Doona Bae, Ben Whishaw, Susan Sarandon, Hugh Grant ja monet muut. Se on suuri näyttelijälista, jossa on valtava määrä hahmoja. Kaikki edellä mainitut näyttelevät kukin vähintään neljää hahmoa, jotka kaikki esiintyvät eri aikakausien eri hahmoissa, kansallisuuksissa, sukupuolissa ja ihonväreissä. Cloud Atlas on monipuolinen monella tasolla. Se on uskomattoman kunnianhimoinen elokuva, jonka idea on monimutkainen ja mielenkiintoinen. Elokuva, joka vaatii näyttelijöiltään paljon. Elokuvassa on myös upeaa musiikkia, vaikuttava valikoima lavasteita ja ympäristöjä sekä toisinaan sydäntä lämmittävä juoni. Se ei ole täydellinen elokuva, ja ajoittain sitä on vaikea seurata, mutta hetkinä, jolloin se osuu kohdalleen, se tekee sen upeasti ja rohkeasti. Arvosana on vahva kolme. 14-vuotias Duncan (Liam James) on tylsistynyt, äärimmäisen tylsistynyt. Hän joutuu viettämään kesälomansa äitinsä Pamin (Toni Collette) ja tämän uuden poikaystävän Trentin (Steve Carell) kanssa aurinkoisessa pikkukaupungissa sijaitsevassa rantatalossa. Se ei ehkä kuulosta niin tylsältä, mutta Duncanille se on pahinta, mitä voi tapahtua. Hän ei nimittäin pidä Trentistä, joka pohjimmiltaan vain valittaa ja valittaa, ettei Duncan ota vastuuta elämästään ja tee jotain järkevää. Sitä paitsi Duncanin suurin toive oli viettää kesä oikean isänsä kanssa. Duncan löytää kuitenkin iloa tylsään elämäänsä, kun hän saa kesätyön läheisestä Water Wizz -vesipuistosta ja ystävystyy nopeasti hauskan ja hieman hullun johtajan Owenin (Sam Rockwell) ja muiden työntekijöiden kanssa. The Way Way Back on yksinkertainen ja kotoisa elokuva teini-ikäisenä olemisesta aikuisten maailmassa. Se on sekä hauska että surullinen elokuva, jossa pohditaan teini-ikää mutta myös vanhemmuutta ja kypsyyttä. Elokuvan kohokohta on Sam Rockwell ja hänen nopeasti puhuva ja vitsaileva roolinsa pomona ja Duncanin ainoana oikeana ystävänä. Rockwell tekee ilmiömäisen suorituksen ja osoittaa terävää ja nokkelaa komediallista ajoitusta, jota monet näyttelijät eivät aina onnistu tekemään. The Way Way Back on erittäin nautittava elokuva, jossa Rockwell, Carrell ja Allison Janney, joka näyttelee Duncanin ja hänen perheensä naapuria, tekevät loistavia suorituksia. Todellinen hyvän olon elokuva, jossa on sydäntä ja huumorintajua! Vahva nelosluokitus. Yksi viime Sundance-festivaalin ylistetyimmistä elokuvista oli Miles Tellerin ja Shailene Woodleyn tähdittämä teinidraama The Spectacular Now. Sutter (Miles Teller) on suosittu lukiolainen, joka on mestari juhlimisessa ja seurustelussa. Sutter kutsutaan aina juhliin ja hän on aina huomion keskipisteenä. Hän elää nykyhetkessä eikä juuri ajattele tulevaisuutta. Mutta eräänä päivänä humalaisen yön jälkeen hän herää -</w:t>
      </w:r>
    </w:p>
    <w:p>
      <w:r>
        <w:rPr>
          <w:b/>
          <w:color w:val="FF0000"/>
        </w:rPr>
        <w:t xml:space="preserve">id 244</w:t>
      </w:r>
    </w:p>
    <w:p>
      <w:r>
        <w:rPr>
          <w:b w:val="0"/>
        </w:rPr>
        <w:t xml:space="preserve">Yleinen ongelma on, että patruunat loppuvat liian usein. Mustetehokkuus on siis ensisijainen tekijä tulostuskustannuksia laskettaessa. Musteen korkeat kustannukset ylittävät nopeasti tulostimen alkuperäisen hinnan. Tulostimen mustetehokkuuden laskemiseen ei ole olemassa yhtenäistä menetelmää. Kukin valmistaja käyttää laskelmissaan omia mittauksiaan. Huomioitavaa mustetehokkuuden lisäämiseksi. Värikasettien tyyppi: osta aina erilliset värikasetit. Kasetti, johon mahtuu kaikki kolme perusväriä - syaani, magenta ja keltainen - ei toimi, jos yksi väri loppuu. Pitkällä aikavälillä on paljon halvempaa ostaa ne erikseen. Tulostus: Jos tulostat pääasiassa tekstiä, yksivärinen lasertulostin on todennäköisesti halvin ja tehokkain. Ne ovat nopeita ja taloudellisia, ja musta lasertoneri on paljon halvempi vaihtaa, kun se loppuu. Mustesuihkutulostimet tuottavat laadukkaita väritulosteita, mutta kalliit värikasetit tekevät suuria reikiä lompakkoon. Uudelleentäytettävät patruunat: on parempi täyttää patruunat uudelleen kuin ostaa kalliita merkkipatruunoita. Huonona puolena on kuitenkin se, että halpa muste ei tuota odotettua laatua. Monet yhteensopivien värikasettien jälleenmyyjät tarjoavat XL-kapasiteettikasetteja, mutta et voi koskaan olla varma, kuinka paljon niissä on mustetta. Vinkkejä mustekulutuksen minimoimiseksi; 1. Vaihda normaalin tai kevyen tekstin tulostuksessa aina mustaksi tai harmaasävyiseksi tulostimen asetuksissa (Luonnos). Oletusarvoisesti tulostin käyttää aina väritulostusta. 2. Aseta alhaisemmaksi resoluutioksi 300 dpi, jos tulostuslaatu ei ole lasertulostimissa tärkein prioriteetti. 3. Osta oikea kapasiteetti tarpeidesi mukaan. Ne vaihtelevat välillä pieni, keskikokoinen, suuri tai XL. 4. Yritä ajaa kaikki tulosteet samanaikaisesti, jotta käynnistys- ja pysäytystoimintojen jaksot vähenevät. Tämä vähentää jonkin verran musteen kulutusta ja myös odotusaikaa.</w:t>
      </w:r>
    </w:p>
    <w:p>
      <w:r>
        <w:rPr>
          <w:b/>
          <w:color w:val="FF0000"/>
        </w:rPr>
        <w:t xml:space="preserve">id 245</w:t>
      </w:r>
    </w:p>
    <w:p>
      <w:r>
        <w:rPr>
          <w:b w:val="0"/>
        </w:rPr>
        <w:t xml:space="preserve">3 erilaista diaesitystä NextGEN Galleryn avulla Tällä viikolla minulla oli hauska tehtävä - vierasbloggaus teknologiasivustolla Lilla Gumman! Ensimmäinen postaus käsitteli oikean kameran valintaa lomallesi (ja se on jatkoa postaukselle, joka käsitteli objektiivien valintaa matkallesi), ja toinen postaus käsitteli sitä, miten esitellä lomakuvasi verkossa. Jälkimmäisessä ehdotin, että diaesitykset ovat mukava tapa esittää paljon kuvia. Se säästää ihmisiä selaamasta pitkää viestiä. Täällä tomaattisalaatissa minulla on tällä hetkellä kolme eri tapaa näyttää diaesityksiä yhdessä NextGEN Gallery -lisäosan kanssa (joka järjestää kuvat kansioihin). Kirjoitan lyhytkoodin viestiin ja presto, siitä tulee diaesitys. Hieman erilainen riippuen siitä, mitä lyhytkoodia käytän. default: jwplayer Tämä on sisäänrakennettu diaesitys, joka tulee NextGEN Gallerian mukana. Tekee sen, mitä sen pitääkin tehdä. Voit valita kuvien koon ja sen, haluatko rajata kuvat diaesitykseen sopiviksi. Viimeistely ei kuitenkaan ole aivan sitä, mitä haluan, minkä vuoksi etsin jatkuvasti vaihtoehtoja.Ostettu: monoslideshow Monoslideshow on FLASH-ohjelma kuvien näyttämiseen verkkosivulla. Monoslideshow itsessään maksaa rahaa, ja sitten on (oli) lisäosa, joka integroi sen NextGEN-galleriaan. Sen asentaminen oli muistaakseni painajainen, ja uskon, että kun se integroitiin NextGENiin, monoslideshow menetti suuren osan toiminnoistaan. Kun tähän lisätään vielä se, että eräällä toisella sivustollani se lakkasi toimimasta kokonaan, en suosittele sitä suoraan. Se on hieman sääli, koska pidän siitä, että siinä on kuvatekstejä (jotka näkyvät, kun viet hiiren hiiren kuvan päälle). Kuvatekstien avulla voisin viedä kävijän matkalle. suosikki: scroll gallery Lopuksi sama diaesitys NextGEN Scroll Galleryn kanssa, joka on uusin lisäys diaesitysten joukkoon. Kokeilin sitä tänä kesänä ja rakastin sitä. Helppo asentaa ja näyttää hyvältä. Voin valita, liikuuko ylärivi vai suuri diaesitys. Ainoa asia, joka ei toimi niin hyvin, ovat kuvatekstit, rivinvaihdot puuttuvat ja pitkät kuvatekstit päätyvät seuraavaan diaan. Siksi olen kytkenyt kuvatekstit pois päältä. NextGEN-galleria pitää kuvat järjestyksessä Yllä olevissa esimerkeissä valitsin viimeisimmän albumin, joka oli järjestyksessä numero 160. Minulla näyttää olevan lähes 4000 kuvaa täällä tomaattisalaatissa, enkä tunnu lopettavan kuvien ottamista :-). Kuvia on aiemmin julkaistu rauhallisemmin. Edit 13. elokuuta 2013: valitettavasti keskimmäinen diaesitys ei enää toimi. Neuvoisin vahvasti olemaan asentamatta NextGENiä tällä hetkellä. Uusi versio on erittäin huono. Muokkaa 1. lokakuuta 2013: Olen nyt siirtynyt NextCellent Galleriaan - vanhan NextGEN Galleryn vanhaan versioon. Muokkaa 3.3.2015: nyt jostain tuntemattomasta syystä ensimmäinen vaihtoehto ei toimi, mutta kaksi muuta toimivat. Huokaus!</w:t>
      </w:r>
    </w:p>
    <w:p>
      <w:r>
        <w:rPr>
          <w:b/>
          <w:color w:val="FF0000"/>
        </w:rPr>
        <w:t xml:space="preserve">id 246</w:t>
      </w:r>
    </w:p>
    <w:p>
      <w:r>
        <w:rPr>
          <w:b w:val="0"/>
        </w:rPr>
        <w:t xml:space="preserve">Pyhäinpäivää vietetään lauantaina 1. marraskuuta. Tämä viikonloppu saa useimmille ihmisille uuden merkityksen, kuten niin monet muutkin kristilliset juhlapyhät. Toisaalta pimeyden voimat vaikuttavat, ja ne tekevät viikonlopusta tai sitä ympäröivistä päivistä aavemaisia ja kauheita. Halloweenista tulee juhlapäivän oikean juhlan korvike. Toisaalta pyhimysten merkitys on muuttunut siitä, että ne kuvaavat siunattua yhteyttä Kristuksen kanssa, erityisesti taivaassa voittoisaa kirkkoa, siihen, että kaikki kuolleet julistetaan pyhimyksiksi. Usein sanotaan, että kuolevasta tulee enkeli riippumatta siitä, mihin vainaja on saattanut uskoa tai olla uskomatta. Myös roomalaiskatolisen kirkon opetus pyhimyksistä aiheuttaa hämmennystä. Siellä henkilöstä tulee pyhimys pitkän prosessin jälkeen, jonka ensimmäinen vaihe on autuaaksi julistaminen, ja vasta sen jälkeen, kun on todettu, että pyhimys voidaan yhdistää ihmeisiin, hänet voidaan kanonisoida. Raamattu sanoo jotain aivan muuta: jokainen, joka uskoo Jeesukseen Kristukseen, on hänessä pyhä, pyhä. Pyhäinpäivänä haluamme muistaa poisnukkuneita rakkaitamme, jotka ovat eläneet uskossa Jeesukseen ja jotka kuuluvat valkoisiin pukeutuneeseen joukkoon. Pyhäinpäivänä ei vietetä jumalanpalvelusta, mutta sunnuntain jumalanpalveluksessa Biblionissa 2.11. klo 11 käsitellään osittain tätä teemaa. Kolminaisuuden jälkeisen 20. sunnuntain teemana on muuten kutsun vakavuus. Saarnatekstinä on Matteuksen evankeliumi 5:13-16, joka on pyhäinpäivän saarnateksti.</w:t>
      </w:r>
    </w:p>
    <w:p>
      <w:r>
        <w:rPr>
          <w:b/>
          <w:color w:val="FF0000"/>
        </w:rPr>
        <w:t xml:space="preserve">id 247</w:t>
      </w:r>
    </w:p>
    <w:p>
      <w:r>
        <w:rPr>
          <w:b w:val="0"/>
        </w:rPr>
        <w:t xml:space="preserve">Bilvision etsii BI-kehittäjää! Haluatko työskennellä pienessä yrityksessä, jolla on draivia? Etsitkö vapaata tehtävää, jossa sinulla on vastuu... Lehdistökutsu Gasdagarna, Ystad 26.-27. lokakuuta 2011 Tervetuloa Gasdagarnaan Ystadiin. Kaksi täyttä päivää energiakaasujen mahdollisuuksista ja haasteista.... Energigasin uusi numero on nyt täällä! 36 sivua, joissa käsitellään nykyistä ilmastokeskustelua ja kaikkea kaasuun liittyvää....</w:t>
      </w:r>
    </w:p>
    <w:p>
      <w:r>
        <w:rPr>
          <w:b/>
          <w:color w:val="FF0000"/>
        </w:rPr>
        <w:t xml:space="preserve">id 248</w:t>
      </w:r>
    </w:p>
    <w:p>
      <w:r>
        <w:rPr>
          <w:b w:val="0"/>
        </w:rPr>
        <w:t xml:space="preserve">Katsoin juuri The Last Reality Show'n, haha niin hemmetin kunkku. Olen ollut tänään illalla harjoituksissa, joten ryömin pian setäni sohvalle, on mukava nukkua kaupungissa eikä tarvitse mennä kotiin, kun aloitan huomenaamulla seitsemältä! Mitä muuta? Viikon päästä olen Lontoossa, sen jälkeen toivottavasti Sushin pikku varsa näyttää terveeltä ja virkeältä.Alla on kesävaatteita, iso halu avaruusbikineihin!!!!!! Bikinit ovat upeat! :)Et tarvitse iTunesia saadaksesi Instagramin Androidille, se on vain ladattavissa Play-kaupasta (vanha android-markkina), mutta luin jotain siitä, että se ei toimi jossain Xperia-versiossa, muistaakseni se oli.... :/</w:t>
      </w:r>
    </w:p>
    <w:p>
      <w:r>
        <w:rPr>
          <w:b/>
          <w:color w:val="FF0000"/>
        </w:rPr>
        <w:t xml:space="preserve">id 249</w:t>
      </w:r>
    </w:p>
    <w:p>
      <w:r>
        <w:rPr>
          <w:b w:val="0"/>
        </w:rPr>
        <w:t xml:space="preserve">Ragnar Strömberg lukee ahdistavan trillerin työläispariskunnasta, joka kapinoi Hitleriä vastaan Käännös : Knut Stibbendorff ja Per-Lennart Månsson Lind &amp; Co "Jos Hitler olisi voittanut sodan, sinä et olisi koskaan syntynyt." Tällä lausunnolla äitini ja isäni tapasivat päättää lukemattomat tarinat sotavuosista, joiden parissa kasvoin. Torgny Segerstedtin kehystetty valokuva seisoi olohuoneen lipastossa, enkä koskaan unohtanut, että kotkasilmäinen mies ja kaikki muut kuolleet sankarit olivat pelastaneet henkemme. Olimme olleet yhtä huonossa asemassa kuin se hullu vanha juutalaisnainen, joka oli kävellyt päärautatieasemalle joka päivä viiden vuoden ajan toivoen, että hänen tyttärensä nousisi Oslon junasta. Koska ilmiantajia oli kaikkialla, jokaisella työpaikalla ja joka naapurustossa. Saattoliikenne, mustat markkinat, peittely ja kaikki salaliitto- ja kansanmurha-aiheinen rekvisiitta tekivät tietenkin niistä, jotka antoivat henkensä taistellessaan suurta pahaa vastaan, sankareita saagassa, joka muokkasi maailmankuvaani ikuisesti. Kaksi heistä oli Elise ja Otto Hampel, työväenluokkainen pariskunta, joka käytti kaksi vuotta levittääkseen natsien vastaista propagandaa postikorteilla ja käsinkirjoitetuilla muistiinpanoilla Berliinissä sen jälkeen, kun heidän poikansa oli saanut surmansa Ranskan maihinnousussa. Heidän koskettava ja kauhistuttava tarinansa, joka on löydetty Gestapon asiakirja-aineistosta, muodostaa autenttisen perustan Hans Falladan upealle kuvaukselle arjesta pedon vatsassa, romaanille Yksin Berliinissä, joka on nyt ensimmäistä kertaa lyhentämättömänä, modernisoituna ja upeana käännöksenä. (Ainoa vastalauseeni on otsikko - jokainen kuolee yksinään ansaitsee paremman kohtalon.) Fallada, joka oli vuosikymmeniä kestäneen morfiiniriippuvuuden ja alkoholismin jäljiltä saanut pahoja arpia, kirjoitti lähes 700-sivuisen, yhtä aikaa realistisen ja synkän kuvauksellisen helvetillisen freskonsa kolmessa viikossa ja kuoli juuri ennen kuin Ensam i Berlin julkaistiin vuonna 1947, samana vuonna kuin Anne Frankin päiväkirja saapui maailmaan. Yksin Berliinissä on kolminäytöksinen tragedia, joka kertoo hyvin käyttäytyvästä työläispariskunta Quangelista, huonekalutehtaan työnjohtajasta Ottosta ja hänen vaimostaan Annasta. Ensimmäisessä osassa trilleri, josta tulee häikäilemättömän komisario Escherichin jahti hiljaisen ja kunnianhimoisen pariskunnan perään, alkaa konekirjoitetulla kenttäkirjeellä, jossa ilmoitetaan, että heidän poikansa Lill-Otto on kuollut sankarikuoleman Führerin ja isänmaan puolesta Ranskassa. Kun taustalla on samanaikaisesti karkean ja siveellisen pikkuporvarillisen diktatuurin kynsissä oleva Berliini, Fallada antaa lukemattomien inhimillisten kohtaloiden avautua puolisoiden Envarin, syrjäänvetäytyvän Oton ja kärsivällisen Annan ympärillä. Sisäpiirin muodostavat Jablonskistrasse 55:ssä sijaitsevan talon naapurit. On vannoutuneita natseja, jotka nauttivat vanhan juutalaisen nöyryyttämisestä huipulla, likainen ilmiantaja, joka yrittää saada ihmisiä sanomaan jotain epäsuotuisaa hallinnosta pennien ja savukkeiden hinnalla, ja eläkkeelle jäänyt tuomarikamari, jonka uskollisuus lain kirjaimelle muuttuu oudoksi roistomaisuuden varjossa. Toisessa näytöksessä Fallada leikkaa nopealla mutta hillityllä tahdilla Oton ja Annan toivotonta, mutta ei koskaan sentimentaalista vastarintataistelua ja poliisin, joka saa "maanpetturiterroristien" hajun, välillä. Loppuosa kuvaa heidän laskeutumistaan helvettiin pidätyksestä kuulustelujen ja oikeudenkäynnin kautta väistämättömään loppuun. Kidutuskohtaukset ovat yksi ahdistavimmista koskaan lukemistani, ja selvä objektiivisuus tekee Otton ja Annan kieltäytymisestä murtua, tulla epäinhimilliseksi, entistäkin koskettavampaa. Viimeiset 100 sivua ovat myös ehkä vahvin osoitus Falladan suuruudesta tarinankertojana, sillä piinaava Escherich ei ole sadistinen stereotyyppi, vaan hänestä tulee sitäkin pelottavampi syvästi inhimillisen monimutkaisuutensa vuoksi. Primo Levi väitti, että Yksin Berliinissä on parasta, mitä Saksan vastarintaliikkeestä on koskaan kirjoitettu, ja takaan, että ota</w:t>
      </w:r>
    </w:p>
    <w:p>
      <w:r>
        <w:rPr>
          <w:b/>
          <w:color w:val="FF0000"/>
        </w:rPr>
        <w:t xml:space="preserve">id 250</w:t>
      </w:r>
    </w:p>
    <w:p>
      <w:r>
        <w:rPr>
          <w:b w:val="0"/>
        </w:rPr>
        <w:t xml:space="preserve">Vau... niin kiva keltaisen kanssa! Ehdottomasti väri, jota kannattaa varoa tulevaisuudessa, se on varmaa! Itse olen juuttunut likaisempaan keltaiseen sävyyn... niin kaunis harmaata vasten, mutta "puhtaampi" keltainen on myös kiva! Muistan kirjoittaneeni tämän postauksen viime syksynä, sitten punainen tuli joulun väliin, mutta sitten yhtäkkiä väri ilmestyi tänne ja olin taas myyty! Kyllä, tätä kannattaa miettiä! Ensimmäinen kuva Malinin blogista. Seuraa blogiani Bloglovinin kautta, klikkaa painiketta tästä Muutto NY:hen ehkä? Yikes!!! Tässä on tilaisuutesi, jos haluat vaihtaa maanosaa!New Yorkin muodikkaassa Gramercyssä on tämä yhtä muodikas, noin 370 neliömetrin asunto.Täällä on kuvattu tv-sarjoja, kuten Gossip Girl ja Law &amp; Order, ja viime syksynä kuvattiin myös video Rihannan kanssa. Olohuone on valtava sen 230 neliömetriä, hissi johtaa suoraan huoneistoon, on kolme makuuhuonetta, kolme kylpyhuonetta, kattokorkeus on lähes neljä metriä, keittiö on arkkitehtonisesti suunniteltu ja sisältää Viking grilli ja suurin SubZero jääkaappi markkinoilla, sisäänrakennettu italialainen ja moderni takka, jne., jne., jne..... Kyllä... niin se menee!Mutta jos se maistuu, se maksaa... Kuvat: ESNY Ruotsin kaunein talo Jälleen kerran Vi i Villa -lehden lukijat ovat äänestäneet Ruotsin kauneinta huvilaa!354 huvilaa kilpaili, 90 000 ääntä saatiin, ja lopullinen voittaja oli tämä huvila Sandträskissä, neljä kilometriä Bodenista luoteeseen! Talon rakennutti ja omisti C.O Bergman, joka oli teollisuusmoguli ja omisti Gällivaren kaivokset. Kun hän kuoli, lääninhallitus otti talon haltuunsa, ja siitä tuli jonkin aikaa parantola. Talo on ollut 10 vuoden ajan Nileden perheen omistuksessa, ja he tekevät kaikki kunnostustyöt itse, mikä on valtava työ, sillä talo on 400 neliömetriä. Ja mitä luulet heidän joutuneen maksamaan 10 vuotta sitten? No... 620 000 kruunua, ryöstön hinta! Olisi ollut hauska nähdä kuvia myös sisältä!Mukavaa viikonloppua! Yleistä Tänä jouluna laitoimme kuusen eri nurkkaan kuin aiempina vuosina, koska se on tilavampi. Tosin oli myös fiksu veto (tietenkin minun toimestani) poistaa siellä ollut penkki. Ei, en ole lainkaan pahoillani siitä, kuten näette! Se kuuluu samaan sarjaan kuin kirjahylly, joka on olohuoneen toista seinää vasten. Tiedäthän... hylly, josta haluan erota 30 vuoden jälkeen! "Hyvin hoidettu ja mukava" hylly, kuten se on, kun ostat laatua (Horredilta), mutta oi miten väsynyt olenkaan vaaleaan puuhun nyt! Kuusi on jo kauan sitten kadonnut, ja nyt on tyhjä nurkka, joka huutaa huomiota! Ajattelin itse asiassa tehdä lukunurkkauksen, jossa olisi mukava nojatuoli, pilasterihylly ja jalkalamppu. Ajatukset ovat myös menneet kohti korkeampaa kaappia niille tavaroille, jotka olivat aiemmin penkissä, kuten Linnarp, mutta en usko, että pystyn näkemään kaikkea niin näkyvästi. Joten olen myös miettinyt alempaa penkkiä valkoisilla kaapeilla, kuten Voice Artctic.Kollaasissani on seuraavat:Pilaster-hylly, Arctic-penkki, Infini-nojatuoli, AJ-lattiavalaisin, Linnarp-kaappi, Howard-nojatuoli.Lukunurkkaus on luultavasti se, mikä vetoaa eniten ja olen etsinyt ympärilleni nojatuolia, ja siinä se ongelma tulee! No... sen on sovitettava sohvan ja muun sisustuksen tyyliin ja sen on oltava pehmeä ja mukava istua. Tiedäthän, sellainen pehmoinen, johon voi käpertyä, kuten "Howard"... Tiedäthän sinä. Mutta se on täysin eri tyylinen. Meillä on nojatuoli sohvalle, ja siinä on mukava istua, mutta se ei ole sellainen "gose", muuten se olisi vaihtoehto. Tarkistan, onko muita verhoiluvaihtoehtoja!Joten... rakkaat lukijat!</w:t>
      </w:r>
    </w:p>
    <w:p>
      <w:r>
        <w:rPr>
          <w:b/>
          <w:color w:val="FF0000"/>
        </w:rPr>
        <w:t xml:space="preserve">id 251</w:t>
      </w:r>
    </w:p>
    <w:p>
      <w:r>
        <w:rPr>
          <w:b w:val="0"/>
        </w:rPr>
        <w:t xml:space="preserve">DC F60 -erotin on suunniteltu käsittelemään suuria pölymääriä erityisesti puistoissa tapahtuvassa hionnassa. Suuren imuaukon ansiosta se soveltuu myös karkeammalle pölylle. Koska DC F60 poistaa jo 90 % pölystä, se vähentää pölynkeräimen kuormitusta huomattavasti ja säästää käyttäjää säiliön liian usein tapahtuvalta tyhjentämiseltä. DC F60 voidaan liittää pölynkeräimiin DC 1800eco, DC 2900a/c eco ja DC 3900a/c eco. Optimaalisen suorituskyvyn varmistamiseksi DC F60 voidaan varustaa lisävarusteena myös kestävillä muovipusseilla (art nr 42285) ). |Paino 9,6 kg.</w:t>
      </w:r>
    </w:p>
    <w:p>
      <w:r>
        <w:rPr>
          <w:b/>
          <w:color w:val="FF0000"/>
        </w:rPr>
        <w:t xml:space="preserve">id 252</w:t>
      </w:r>
    </w:p>
    <w:p>
      <w:r>
        <w:rPr>
          <w:b w:val="0"/>
        </w:rPr>
        <w:t xml:space="preserve">1 of 35Luotettava lumipeite(1) Joskus lunta riittää lasketteluun, (2) on usein suljettu lumen puutteen vuoksi, (3) kärsii toisinaan lumen puutteesta (4) kärsii harvoin lumen puutteesta, (5) Saklıkent on lumeturvallinen jopa kaikkein huonoimpina lumisina kausina. 2 of 35Hiihtolatujen monipuolisuus ja laatu(1) Hiihtoladut ovat tasaisia ja vaihtelevia, (3) Hiihtoladut ovat monipuolisia, mutta eivät riittävän laajoja viikon hiihtoon, (5) Saklıkentissä on monipuolisia ja mielenkiintoisia rinteitä, joihin kuuluu metsä- ja alppimaastoa. 3 of 35Off-piste(1) ei mainitsemisen arvoista off-piste-aluetta, (2) off-piste-hiihto ei ole sallittua, (3) on olemassa muutamia erilaisia off-piste-alueita, jotka pysyvät tuoreina yhden tai kaksi päivää, (5) laaja valikoima off-piste-reittejä, jotka voivat pysyä laduttomina useita päiviä 4 of 35Ympäristö(1) ruma hiihtokeskus, jossa on tylsä ympäristö, (3) keskinkertaiset näkymät vuoristoon ja hiihtokeskukseen, (5) upeat puitteet ja kaunis/historiallinen kaupunki. 5 of 35Matkustaminen lähimmältä lentokentältä(1) Vähintään yksi yöpyminen, (2) vaatii kokonaisen päivän, (3) vaatii yli puoli päivää &amp;ndash; ehdit mahdollisesti muutaman lenkin, (4) saavu keskipäivällä ja hiihtää koko iltapäivän, (5) Saklıkentistä on päälentokenttä tunnin sisällä. 6 of 35Liikenneyhteydet julkisilla liikennevälineillä(1) Saklıkentiin ei ole busseja tai takseja (3) on olemassa hitaita busseja/junia, jotka kulkevat harvoin, (5) hiihtokeskukseen pääseminen on helppoa, koska bussilinjoja ja junayhteyksiä on useita. 7 of 35Majoitus(1) ei majoituspaikkoja Saklıkentissa/ sen lähellä, (3) joitakin majoituspaikkoja hiihtokeskuksessa, (5) erilaisia majoituspaikkoja kaikille budjeteille. 8 of 35Halpoja hostelleja ja majataloja(1) ei edullisia majoituspaikkoja saatavilla, (3) vain yksi tai kaksi hostellia, joten varaa ennakkoon, (5) suurin osa halvoista hostelleista ja majataloista saatavilla. 9 of 35Luksushotellit(1) Ei luksusmajoitusta saatavilla, (3) vain yksi tai kaksi ensiluokkaista hotellia, joten varaa etukäteen, (5) useimmat ensiluokkaiset hotellit Saklıkentissa. 10 of 35Ski in/Ski out -majoituksen sopivuus(1) Hiihtoalue on kaukana kaikista majoitusliikkeistä, (3) ilmainen hiihtobussi vie sinut nopeasti hiihtoalueelle, (5) ski-in ski-out -majoitusta on saatavilla. 11 of 35Lastenhoito(1) Saklıkentissä ei ole lastenhoitopalveluja, (5) lomakohteessa on ensiluokkainen lastenhoito, mukaan lukien ainakin yksi kohtuuhintainen avoin esikoulu. 12 of 35Lumen tekeminen(1) Saklıkent luottaa täysin luonnonlumeen, (3) lumitykkejä on vain muutama, (5) lumitykkejä on kaikilla rinteillä. 13 of 35Lumen auraaminen ja rinteiden kunnossapito(1) Saklıkentissä ei ole lumiauroja, (3) joskus rinteet jätetään auraamatta ja ne ovat huonossa kunnossa, (5) kaikki Saklıkentin rinteet aurataan joka päivä. 14 of 35Hiihtäminen pilvisellä ja tuulisella säällä(1) ei ole paikkaa, jossa voisi hiihtää, kun on tuulista ja vaikea nähdä, ja hissit suljetaan usein, (3) on joitakin puita, joiden takia näkyvyys on huono, mutta tärkeimmät hissit suljetaan joskus, (5) Saklıkent on enimmäkseen metsässä, jossa voi hiihtää huonossa valaistuksessa ja tuulisina päivinä, ja hissit suljetaan harvoin. 15 of 35Muut lähellä olevat vaihtoehdot(1) Jos lumiolosuhteet ovat huonot Saklıkentissa, ne ovat huonot kaikkialla lähistöllä, (3) tunnin ajomatkan päässä on hyviä vaihtoehtoja, (5) muissa paikoissa, joissa voit käyttää samaa hissilippua, on runsaasti erilaisia lumettomia hiihtoehtoja. 16 of 35Alueen lumiolosuhteiden vertailu(1) Saklıkentin lumiolosuhteet ovat yleensä huonot verrattuna alueen muihin hiihtokeskuksiin, (3) lumiolosuhteet ovat keskinkertaiset alueen olosuhteisiin, (5) lumiolosuhteet ovat yleensä alueen parhaat. 17 of 35Hissin henkilökunta(1) Henkilökunta Saklıkentissä on epäystävällistä ja avuliasta, (5) Saklıkentin hissin henkilökunta on ystävällistä, iloista ja innokasta avuliasta. 18 of 35Fo</w:t>
      </w:r>
    </w:p>
    <w:p>
      <w:r>
        <w:rPr>
          <w:b/>
          <w:color w:val="FF0000"/>
        </w:rPr>
        <w:t xml:space="preserve">id 253</w:t>
      </w:r>
    </w:p>
    <w:p>
      <w:r>
        <w:rPr>
          <w:b w:val="0"/>
        </w:rPr>
        <w:t xml:space="preserve">Aika kahdeksannelle ja viimeiselle kategorialle ja nörttimäiselle Oscar-seremonialle täällä blogissa. Tässä palkitsemme skandinaavisia tuotteita, joiden takana olevilla aivoilla on oltava yhteyksiä Pohjoismaihin. Mitkä tuotteet saavat Beauty Oscarin? Tuotteet, jotka kauneustoimittajien mielestä ansaitsevat kohotetun kulmakarvan, palkitaan Beauty Oscarilla. Nämä ovat tuotteita, jotka erottuvat edukseen omassa kategoriassaan. Kyseessä voi olla tuote, joka on huomion arvoinen ja pitää lupauksensa. Lyhyesti sanottuna sen pitäisi saada sinut tuntemaan itsesi hohdokkaaksi ja erottumaan joukosta. Se on tuote, joka ei koskaan jää hyllynlämmittäjäksi, vaan suosikki, johon haluat palata yhä uudelleen ja uudelleen. Valitsemme suosikkimme toimitukselle lähetetyistä lehdistönäytteistä. Jotkut ostamme. Olemme riippumattomia, eikä mikään toimija maksa meille. Emme myöskään tienaa mitään rahaa vinkkiemme avulla. Helmikuun aikana julkaisemme useita eri voittajakategorioita. "Hajusteeton luomuöljy sopii koko perheelle - ympäri vuoden" "L:a bruket näyttää, mitä Ruotsin luonto voi tarjota hyvinvointimme parantamiseksi" Paras luomuvartalokuorinta, Oliva Skincare - Sugar Scrub, Ruotsi. "Tämän vuoden paras luomukuorinta on paikallisesti tuotettua, tuoksuvaa ja tehokasta. Todellinen hitti" "Leikkisä ja innovatiivinen luonnonmukainen hiustenhoito parhaimmillaan. Otamme hattumme pois ja onnittelemme teitä."</w:t>
      </w:r>
    </w:p>
    <w:p>
      <w:r>
        <w:rPr>
          <w:b/>
          <w:color w:val="FF0000"/>
        </w:rPr>
        <w:t xml:space="preserve">id 254</w:t>
      </w:r>
    </w:p>
    <w:p>
      <w:r>
        <w:rPr>
          <w:b w:val="0"/>
        </w:rPr>
        <w:t xml:space="preserve">Tässä ovat alhaisimmat hinnat löydetty, pl. palvelumaksu 45kr Tässä ovat alhaisimmat hinnat löydetty, pl. palvelumaksu 45kr Lovely Kuuba on kasvanut viime vuosina tullut suosittu lomakohde. Paras tapa tehdä tämä on yhdistää muutama päivä nähtävyyksien katselua pääkaupungissa Havannassa ja laiskottelua jollakin maan rannalla sijaitsevassa hotellissa. Tukholmasta Kööpenhaminasta Göteborgista Jos suunnittelet matkaa Kuubaan, vierailu pääkaupunki Havannassa on ehdoton käyntikohde. Täällä voit ihastua kauniiseen arkkitehtuuriin ja moniin jännittäviin nähtävyyksiin. Suosittelemme La Habana Viejan vanhaa kaupunkialuetta, kävelyä El Maleconia pitkin ja kahta linnoitusta, El Morroa ja Fortaleza de San Carlos de la Cabañaa. Parasta Havannassa on se, että voit päättää nähtävyyksien kiertelyn aurinkoon ja uintiin ihanalla Playas del Esten rannalla. Mikä täydellinen kohde, eikö? Voimme kiittää Kuubaa monista herkullisista cocktaileista, joita juomme tänään. Koska maa on tunnettu rommistaan, ei ehkä ole yllättävää, että tämä rommi on monien cocktailien pohjana. Jopa Ernest Hemingway arvosti kuubalaisia cocktaileja, eikä vähiten klassista daiquiria, jota hän nautti suosikkibaarissaan El Floriditassa. Lue vinkkimme viidestä herkullisesta kuubalaisesta cocktailista ja siitä, missä baarissa ne kannattaa juoda, jotta tiedät tarkalleen, minne mennä, kun pääset sinne! Jos suunnittelet matkaa Kuubaan, vierailu pääkaupunki Havannassa on ehdoton käyntikohde. Täällä voit ihastua kauniiseen arkkitehtuuriin ja moniin jännittäviin nähtävyyksiin. Suosittelemme La Habana Viejan vanhaa kaupunkialuetta, kävelyä El Maleconia pitkin ja kahta linnoitusta, El Morroa ja Fortaleza de San Carlos de la Cabañaa. Parasta Havannassa on se, että voit päättää nähtävyyksien kiertelyn aurinkoon ja uintiin ihanalla Playas del Esten rannalla. Mikä täydellinen kohde, eikö? Voimme kiittää Kuubaa monista herkullisista cocktaileista, joita juomme tänään. Koska maa on tunnettu rommistaan, ei ehkä ole yllättävää, että tämä rommi on monien cocktailien pohjana. Jopa Ernest Hemingway arvosti kuubalaisia cocktaileja, eikä vähiten klassista daiquiria, jota hän nautti suosikkibaarissaan El Floriditassa. Lue vinkkimme viidestä herkullisesta kuubalaisesta cocktailista ja siitä, missä baarissa ne kannattaa juoda, jotta tiedät tarkalleen, minne mennä, kun pääset sinne!</w:t>
      </w:r>
    </w:p>
    <w:p>
      <w:r>
        <w:rPr>
          <w:b/>
          <w:color w:val="FF0000"/>
        </w:rPr>
        <w:t xml:space="preserve">id 255</w:t>
      </w:r>
    </w:p>
    <w:p>
      <w:r>
        <w:rPr>
          <w:b w:val="0"/>
        </w:rPr>
        <w:t xml:space="preserve">Toimitamme tuotteemme yleensä Ruotsin sisällä, jos haluat tuotteesi toimitettavan johonkin muuhun maahan, ota yhteyttä osoitteeseen info@mattor.se. Toimitusaikamme on 5-8 työpäivää riippuen toimittajasta ja siitä, onko tuote varastossamme. Inhouse Groupin matot toimitetaan kahden viikon kuluessa. Jos tuotetta ei ole varastossa tai jos toimitusaika on odotettua pidempi, otamme sinuun yhteyttä. Joillakin tuotemerkeillä on erityisiä toimitusaikoja, ja jos näin on, ne ilmoitetaan kyseisen tuotteen kohdalla. Mattor.se-sivustolla sinulla on 30 päivän peruutusoikeus siitä päivästä alkaen, kun olet vastaanottanut tuotteen. Tuote on lähetettävä hyvin pakattuna ja alkuperäispakkauksessa UNITED HANDCRAFTED RUGS on kollektiivinen kunnianosoitus käsintehtyjen mattojen hämmästyttävälle käsityötaidolle. UHR kokoaa yhteen käsityötaitoja kaikkialta maailmasta kootakseen laadukkaan ja näyttävän kokoelman käsin kudottuja tai käsin solmittuja mattoja. Koska kaikki UHR:n matot ovat käsintehtyjä, jokainen niistä on myös ainutlaatuinen. Pienissä eroissa, jotka erottavat matot toisistaan, on jotakin kaunista, sillä ne osoittavat, kuinka huolellinen käsityö on ollut.</w:t>
      </w:r>
    </w:p>
    <w:p>
      <w:r>
        <w:rPr>
          <w:b/>
          <w:color w:val="FF0000"/>
        </w:rPr>
        <w:t xml:space="preserve">id 256</w:t>
      </w:r>
    </w:p>
    <w:p>
      <w:r>
        <w:rPr>
          <w:b w:val="0"/>
        </w:rPr>
        <w:t xml:space="preserve">Romualdo Pacheco José Antonio Romualdo Pacheco, Jr., s. 31. lokakuuta 1831 Santa Barbara, k. 23. tammikuuta 1899 Oakland, oli yhdysvaltalainen poliitikko ja Kalifornian osavaltion 12. kuvernööri helmikuusta joulukuuhun 1875. Pacheco aloitti poliittisen uransa demokraatteina. Hän vaihtoi puoluetta republikaanien puolelle ja toimi Kalifornian valtiovarainministerinä vuosina 1863-1867. Hän toimi kuvernöörin sijaiskuvernöörinä kuvernööri Newton Boothin alaisuudessa ja valittiin kuvernööriksi, kun Boothista tuli Yhdysvaltain senaatin jäsen. Pacheco oli Yhdysvaltain edustajainhuoneen jäsen vuosina 1877-1878 ja 1879-1883. Hän toimi Yhdysvaltojen ulkoministerinä Hondurasissa ja Guatemalassa vuosina 1891-1893. Ulkoiset linkit[muokkaa] - elämäkerta kuvernöörin verkkosivustolla - Biographical Directory of the United States Congress - elämäkerta Yhdysvaltojen kongressin verkkosivustolla - Hispanic Americans in Congress - elämäkerta kongressin kirjaston verkkosivustolla.</w:t>
      </w:r>
    </w:p>
    <w:p>
      <w:r>
        <w:rPr>
          <w:b/>
          <w:color w:val="FF0000"/>
        </w:rPr>
        <w:t xml:space="preserve">id 257</w:t>
      </w:r>
    </w:p>
    <w:p>
      <w:r>
        <w:rPr>
          <w:b w:val="0"/>
        </w:rPr>
        <w:t xml:space="preserve">(Gil_da)Rekisteröitynyt käyttäjä Lähetetty Keskiviikko, 01 Tammikuu 2014 - 11:00 AM Hello! Voiko joku auttaa minua Johan Jonasson s 1813-12-19 Hultsj�? N�r ja missä hän kuoli? Hän esiintyy hfl Hultsj� AIIa:1 (1896-1905) Kuva 20 / sivu 8 ja Sv Bef 1900. Allgunnaryd Stora Hultsj�. Inhyseshjon. With v�nlig h�lsning Dagny Claesson (Johanmagnus)Rekisteröitynyt käyttäjä Lähetetty Keskiviikko 01 tammikuu 2014 - 11:54 am Hej. Etsin Sven Anderssonin n. 1770 syntynyttä Hultsj�a. Haluaisin tietää hänen syntymäpäivänsä sekä hänen kuolemansa päivämäärän. �äin hänen f�r�ldrar �r kiinnostuksen kohteena. Kiitos Johan Ahlgren (Gil_da)Rekisteröitynyt käyttäjä Lähetetty tiistaina 22 huhtikuu 2014 - 16:07 Hei ja kiitos avusta! On vain hieman outoa, että hänet on mainittu Sv Bef 1900:ssa, mutta ei d�dbookissa. Med v�nlig h�lsning Dagny (Leifms)F�reningsmedlem Postat m�ndagen 12 maj 2014 - 07:24 Fynd i forskningsarbete! Erään tutkimustehtävän aikana "törmäsin" tähän vanhaan kuvaan, joka oli l�g pakattu l�da. Joidenkin tutkimusten �r jälkeen on selvää, että kuvan f�rest�ller Nils Johansson f�dd 15. maaliskuuta �r 1801 L�n�sa, Hultsj� Johannes Jonasson ja Martha Bengtsdotter. Ilmeisesti hän päätyi aikuisena Tukholmaan. Hauska "r�d" kuva jälkipolville! (Viesti �ndrat av leifms 2014-05-12 07:25) (Goran)F�reningsmedlem Postat s�ndagen 17 augusti 2014 - 14:01 Jonas Persson ohh i Portaryd hade bl.a. dochtertern Lisbeth. Hultsj� AI:5:5 sivulla 193 todetaan, että hän oli f�ddes 1772. N�sta husf�rh�rsl�ngdissa sanotaan, että hän oli f�ddes 1773, allts� Hultsj� AI:6 sivu 487. Voiko joku auttaa minua löytämään Lisbethin n�on f�delsebokissa. Undrar G�ran (Ghjoyl)Rekisteröitynyt käyttäjä Lähetetty Torstai, 02 Lokakuu 2014 - 21:13 Hei, �onko joku, joka tietää missä ja n�r Ingeborg M�nsdotter �r f�dd? Hän on naimisissa rumpali Daniel Pettersson Hedmanin kanssa ja asuu Holgers�issa Hultsj�in seurakunnassa. Ingeborg kuolee 7. tammikuuta 1813 T�ppetissä, ja hänen ilmoitetaan olevan 84-vuotias, mikä merkitsisi, että hän on syntynyt noin vuonna 1729. Talokirjoissa syntymävuosiksi ilmoitetaan sekä 1729 että 1734, ja hänen ilmoitetaan olevan kotoisin Granhultsin seurakunnasta. Granhultsin seurakunnassa on Ingeborg, joka on f�dd 4. helmikuuta 1729 f�r�ldrs M�ns Nilssonin ja Ragnel Jonsdotterin kanssa. En ole kuitenkaan löytänyt mitään, mikä tukisi sitä, että kyseessä olisi r�tt Ingeborg. Ystävällisin terveisin Bo Ahlstedt (Johanm75)Rekisteröitynyt käyttäjä Lähetetty sunnuntaina 04 lokakuu 2015 - 14:25 T�nkte kolla om n�gon har lite st�rre koll p� Johan(nes) Persson Fleur. F�dd 1787-07-22 Hultsj�, J�nk�pingin tietojen mukaan. Joko �pplarydissä tai Hylteessä. Hän avioitui Ingrid Warholm J�nsdotterin kanssa 1810-05-20. Osallistui useisiin f�ltt�giin Euroopassa. Kuoli 1883-12-03. Ei ole varma, keitä hänen isänsä olivat. Olipa kyseessä Per G�ransson ja Katarina Svensdotter tai n�gra muita. Olisin kiitollinen avusta, g�rna jos joku muu �r liittyvät häneen. Kuten olen f�rst nähnyt, nimi Fleur/Fl�r ei ole ranskalainen/valonialainen vaan sotilaan nimi. On jopa tietoa Skruvista sotilaan nimenä. Terveisiä Johan. (Larsgj)F�reningsmedlem Lähetetty tiistaina 03 marraskuu 2015 - 13:48 In Aneboda A1:3, sivut 48 ja 54, löydän Johan</w:t>
      </w:r>
    </w:p>
    <w:p>
      <w:r>
        <w:rPr>
          <w:b/>
          <w:color w:val="FF0000"/>
        </w:rPr>
        <w:t xml:space="preserve">id 258</w:t>
      </w:r>
    </w:p>
    <w:p>
      <w:r>
        <w:rPr>
          <w:b w:val="0"/>
        </w:rPr>
        <w:t xml:space="preserve">Jokainen elokuva on monin tavoin ainutlaatuinen! Lue tarinat ja tutustu molempien elokuvien yksinoikeudella julkaistuihin Pokémoneihin ja opi kaikki Ash'n uusimmista elokuvaseikkailuista! Unova-alueen matkoillaan Ash ja hänen ystävänsä Iris ja Cilan ovat saapuneet Eindoakin kaupunkiin, joka on rakennettu laaksomiekka-nimisen linnan ympärille. Kolme kouluttajaa on tullut kaupunkiin kilpailemaan vuosittaisessa taistelukilpailussa, ja Ash saa odottamatonta apua myyttiseltä Pokémon Victiniltä! Kävi ilmi, että Victinillä on erityinen yhteys tähän paikkaan... Kauan sitten linna vartioi Dalriketia, ja Victinin ja kuninkaan välinen kumppanuus suojeli ihmisiä. Mutta tuo valtakunta on nyt menneisyyttä, ja jäljellä on vain voimakkaita muinaisjäännöksiä ja muinaisia Pokémoneja. Damon, Dalfolkin perillinen, yrittää palauttaa kadonneen kuningaskunnan Reuniclusin avulla. Hänen seikkailunsa ovat vieneet hänet karun aavikon kaukaisimpiin kolkkiin kolkkiin, ja hän on suostutellut legendaarisen Pokémon Reshiramin auttamaan häntä totuuden etsimisessä!Damon aikoo vangita Victinin ja valjastaa sen voiman, ja kun tämä suunnitelma toteutuu, koko Eindoakin kaupunkia uhkaa katastrofi! Pystyykö Ash herättämään legendaarisen Pokémon Zekromin ja auttamaan Damonin pysäyttämisessä ja Victinin pelastamisessa? Pokémon-historian suurin seikkailu lähestyy! TraileritTarinaHahmotHauskojaHauskoja juttuja COMING SOON!U.S.A. Pokémon The Movie: Black-Victini ja Reshiram Pokémon Company International ei ole vastuussa sellaisten linkitettyjen verkkosivustojen sisällöstä, joita Pokémon Company International ei ylläpidä. Huomaa, että näiden sivustojen tietosuojakäytännöt ja turvallisuuskäytännöt saattavat poiketa Pokémon Company Internationalin standardeista.</w:t>
      </w:r>
    </w:p>
    <w:p>
      <w:r>
        <w:rPr>
          <w:b/>
          <w:color w:val="FF0000"/>
        </w:rPr>
        <w:t xml:space="preserve">id 259</w:t>
      </w:r>
    </w:p>
    <w:p>
      <w:r>
        <w:rPr>
          <w:b w:val="0"/>
        </w:rPr>
        <w:t xml:space="preserve">Perjantai 11.30 - 22.00 Huomautus: mukautamme aukioloaikamme uusiin rajoituksiin. Ravintola sulkeutuu klo 20.00 15. tammikuuta asti Jos kyseessä on suurempi ryhmä (8 tai enemmän), ota yhteyttä, niin lähetämme sinulle suuremmille ryhmille mukautetun a la carte -menun. Kaikki, jotta voimme tarjota sinulle parhaan ruokailukokemuksen ja palvelun. paahtoleivän päällä, päällä sikrom voilla voideltua hapankorppujauholeipää, smetanaa, hienonnettua sipulia kirjolohen mätiä, punasipulia, smetanaa, paistettuja juureksia, kapriksia grillattua halloumia, yrttisalaattia, salsa verde beurre blanc, kirjolohen mätiä, piparjuurta, perunasose kantarelli risotto, yrtti paistettu tomaatti, salsa verde BANK BURGER 210 kr 200g jauhelihaa/naudanlihaa, tomaattisalaatti, cole slaw, chilikastike, kurkku, pepperoni, ranskalaiset perunat HANGED MURDERED SMOKING BEEF FROM OUR MURDERING SHOP 355 kr paikallisilta tiloilta n. 225g. haricots verts, bearnaise-kastiketta, piparjuurta, paistettuja perunoita grillattua naudanfileetä, porsaanfileetä, yrttivoita, kanttarellikastiketta paahdettua kukkakaalia, bearnaisea ruskistetun voin kera, yrttipaistettua luumutomaattimuusia, rosmariinia paahdettuja juureksia, tyrnikastiketta kurpitsasosetta, marinoitua omenaa, mustakaali, perunakakku, paahdetut marcon-mantelit, pippurikastike marengit, tumma suklaakastike Valrhona-suklaa-vaniljajäätelön päällä jäiset karpalot, mustikkajäätelö, karamellikastike vadelmasorbetti, suklaajäätelö, sitruuna-curd, paahdetut pähkinät Kaikki seurueen jäsenet sopivat menusta. Jos jollakulla juhlijoista on erityistoiveita tai allergioita, mukautamme ruokalistalla olevia ruokia mahdollisuuksien mukaan. Paahdettua kukkakaalia, hasselpähkinöitä, rapeaa mustakaalia Carpaccio poroa, kirjolohen mätiä, punasipulia, smetanaa, paistettuja juureksia, kapriksia Puoliksi karsittua nieriän fileetä, kanttarellirisottoa, paistettua luumutomaattia, salsa verde Lämmin mantelikakku, jäisiä karpaloita, mustikkajäätelöä, karamellikastiketta Kalamakkaraa 30 g Fiskare Olofssonista, paahtoleivän päällä lisukkeineen Hirvenlihamedaljongit tyrnikastikkeella, perunamuusia, rosmariinilla paahdettuja juureksia Ilmainen toimitus Falu Stadin alueella. Falundan ulkopuolella 25 kr/km. vähintään 4 henkilöä per toimitus paahtoleivän päällä, päällä sikrom-kantarellirisotto, paistettu tomaatti, salsa verde 200g jauhelihaa/naudanlihaa/, tomaattisalaatti, cole slaw, chilikastike, ranskalaisia perunoita paikallisilta tiloilta n. 225g. haricots verts, bearnaise-kastiketta, piparjuurta, paistettuja perunoita grillattua naudanfileetä, porsaanfileetä, yrttivoita, kanttarellikastiketta perunasosetta, rosmariinia paahdettuja juureksia, tyrnikastiketta marenkia, tummaa suklaakastiketta Valrhona-suklaan päällä jäätelökarpaloita, mustikkajäätelöä, kinuskikastiketta</w:t>
      </w:r>
    </w:p>
    <w:p>
      <w:r>
        <w:rPr>
          <w:b/>
          <w:color w:val="FF0000"/>
        </w:rPr>
        <w:t xml:space="preserve">id 260</w:t>
      </w:r>
    </w:p>
    <w:p>
      <w:r>
        <w:rPr>
          <w:b w:val="0"/>
        </w:rPr>
        <w:t xml:space="preserve">Terveydensuojelu Lääninhallituksen terveydensuojelutyöhön kuuluu terveysriskien havaitseminen, ehkäiseminen ja poistaminen ympäristössä sekä ulkona että sisätiloissa, jotta ihmiset eivät sairastuisi. Terveydensuojelukysymyksiä käsitellään muutoksenhakutapauksissa, suunnittelutapauksissa, ympäristölle vaarallisten toimintojen valvonnassa ja tarkastelussa sekä ympäristötavoitteita koskevassa työssä. Arvioinneissa tarkastelemme muun muassa melua, tärinää, ilmassa olevia hiukkasia, säteilyä, hajuja, legionellariskiä ja radonpitoisuuksia. Lääninhallituksen tehtävänä on koordinoida, valvoa ja arvioida kuntien terveydensuojelun valvontatoimia sekä neuvoa kuntia näissä toimissa. Työhön kuuluu myös vuorovaikutusta kuntien ja muiden elinten tai viranomaisten kanssa erilaisissa hankkeissa ja koulutuksissa sekä esimerkiksi ilman, veden ja maaperän tilan seuranta ja mittaaminen. Kunnan terveydensuojelupäätöksistä voi valittaa lääninhallitukseen.</w:t>
      </w:r>
    </w:p>
    <w:p>
      <w:r>
        <w:rPr>
          <w:b/>
          <w:color w:val="FF0000"/>
        </w:rPr>
        <w:t xml:space="preserve">id 261</w:t>
      </w:r>
    </w:p>
    <w:p>
      <w:r>
        <w:rPr>
          <w:b w:val="0"/>
        </w:rPr>
        <w:t xml:space="preserve">Joustava eläkeikä, kiitos! Rakas johtajamme Fredrik Reinfeldt on puhunut näinä päivinä eläkeiän nostamisesta. Ainoa ongelma tässä on se, että sitä vain kaunistellaan ja kaunistellaan, ilman että mitään todella tapahtuu. Eric Erfors kirjoittaa tästä oivaltavasti Expressenissä: Reinfeldt puhuu paljon pidemmästä työajasta. Mutta vähän työtä. Työsuhdeturvalaissa sanotaan seuraavaa: "Työntekijällä on oikeus pysyä työsuhteessa sen kuukauden loppuun, jonka aikana hän täyttää 67 vuotta." Allianssi lupasi kesän 2010 vaaliohjelmassaan nostaa tämän oikeuden 69 vuoteen. Viisas. Mutta ei ole viisasta, että sen täytyy kestää niin kauan. Kuinka vaikeaa on muuttaa lakitekstin teksti "69 vuodeksi"? Tuo kirjoitustehtävä on luultavasti enemmän peruskoulun tasoa. Ei voi olla kovin vaikeaa kääntää numeroita 67:stä 76:een. Erfors jatkaa: "Sen sijaan hallitus on päättänyt sisällyttää vaalilupauksen tutkimukseen yhdessä vuosituhannen vaihteen kysymyksen kanssa siitä, miksi kaikki ihmiset eivät työskentele 65-vuotiaiksi. Ministeri Ingemar Erikssonilla on huhtikuuhun 2013 asti aikaa käsitellä asiaa. Fälldinin vanha pitkäpenkki saa taas kunniaa! Vähemmän oivaltava - ellei peräti monumentaalisen epärehellinen - on Åsa Linderborgin kirjoitus Aftonbladetissa. Kommenttini: sain itse potkut ja minut heitettiin ulos työelämästä vuonna 2009 täysin mielivaltaisesta syystä, koska täytin samana vuonna 67 vuotta, ja vaikka en halunnut muuta kuin jatkaa puolipäiväistä työtä. Voin vakuuttaa teille, että se ei tuntunut hyvältä. Tämä uudistus - eläkeiän joustavoittaminen ylöspäin - on ollut jo kauan myöhässä. Ja väite, jonka mukaan kyse on ihmisten pakottamisesta jatkamaan työntekoa, on tietenkin valtavan epärehellistä. Anna Åsa Linderborgille varhaiseläke nyt! Olen valittanut tästä ennenkin, joten menen suoraan asiaan. Ruotsissa otettiin käyttöön kansaneläke 67 vuoden iästä alkaen vuonna 1913. Ruotsin tilastokeskuksen mukaan elinajanodote oli 1910-luvulla miehillä noin 54 vuotta ja naisilla 57 vuotta; nykyään se on miehillä 79,5 ja naisilla 83,5 vuotta. Näitä lukuja tarkasteltaessa on tietenkin muistettava, että vuonna 1913 kuoli nuorena paljon enemmän ihmisiä kuin nykyään. Lapsikuolleisuus oli korkeampi, ja tuberkuloosi ja muut taudit lyhensivät monien ihmisten elämän etukäteen (kuinka moni esimerkiksi kuoli espanjantautiin tuon vuosikymmenen lopulla?). 65-vuotiaiden elinajanodotetta voi kuitenkin myös tarkastella: vuonna 1913 se oli miehillä noin 12 vuotta ja naisilla 13 vuotta; nykyään se on miehillä 18 vuotta ja naisilla 21 vuotta. Tilastojen mukaan elän 83-vuotiaaksi. Näitä kylmiä lukuja tärkeämpää on kuitenkin tämä: vuonna 1913 suurin osa väestöstä teki raskasta ruumiillista työtä joko teollisuudessa, maataloudessa tai merimiehinä. He olivat todella uupuneita 67-vuotiaina. Tietenkin oli myös niitä, joilla oli fyysisesti helpompia töitä: opettajia, lääkäreitä, lakimiehiä, pappeja - puhumattakaan siitä pienestä vähemmistöstä, joka istui perintötiloilla. Tietääkseni vuonna 1913 ei kuitenkaan ollut mitään esteitä niille, jotka halusivat jatkaa työtä 67 ikävuoden jälkeen, vaikka monet tietysti käyttivätkin tilaisuutta hyväkseen ja jäivät eläkkeelle (esimerkiksi eläkkeelle jääneet professorit saattoivat jatkaa tutkimustyötä ja kirjojen julkaisemista kuolemaansa saakka, jolloin he olivat vapautuneet opetustehtävistä). Tietenkin nykyäänkin on olemassa raskaita töitä (ajatelkaapa esimerkiksi sairaanhoitajia ja siivoojia), ja heidän kannaltaan on tietysti hyvä, että eläkeikää joudutaan joustaa alaspäin sen lisäksi, että heidän eläkkeensä eivät ole kovin korkeita. Näitä työpaikkoja on kuitenkin nykyään paljon vähemmän kuin vuonna 1913. Voin palata takaisin itseeni. Minulla oli istumatyö, jossa istuin pääasiassa tietokoneen - tai aiemmin kirjoituskoneen - ääressä enkä tehnyt muuta fyysistä työtä kuin satunnaisesti poimin tai laitoin kirjoja takaisin kirjahyllyihin. Ainoa kuluminen on se, että minulla on hieman ongelmia hiiren käden kanssa, mutta se on niin vähäpätöinen, että siitä tuskin kannattaa puhua. Ja minä</w:t>
      </w:r>
    </w:p>
    <w:p>
      <w:r>
        <w:rPr>
          <w:b/>
          <w:color w:val="FF0000"/>
        </w:rPr>
        <w:t xml:space="preserve">id 262</w:t>
      </w:r>
    </w:p>
    <w:p>
      <w:r>
        <w:rPr>
          <w:b w:val="0"/>
        </w:rPr>
        <w:t xml:space="preserve">hän osoitti muutaman sadan askeleen päässä olevaa taloa. - Sitten kerron isännälleni, joka ei pidä siitä, että häntä vaivataan. Matkustaja tervehti Fixiä ja nousi höyrylaivaan. Seitsemäs luku. Agentti lähti laiturilta ja meni kiireesti konsulaatin toimistoon. Hänen vaatimuksestaan hänet päästettiin konsulin toimistoon. - "Herra konsuli", hän sanoi suoraan, "minulla on vahva syy uskoa, että mieheni on höyrylaivalla. Fix kertoi nyt, mitä hänen ja konstaapelin välillä oli tapahtunut passin suhteen. "No, herra Fix", konsuli sanoi, "minua huvittaisi kovasti nähdä tuon roiston kasvot silmiin. Mutta ehkä hän ei tule luokseni, jos asia on niin kuin sanot. Varas ei halua jättää mitään jälkiä matkastaan, ja sitä paitsi passin muodollisuus ei ole pakollista. - Herra konsuli, vastasi asiamies, - jos hän on päättäväinen mies, kuten voidaan olettaa, hän tulee. - Saadakseen leiman passiinsa?</w:t>
      </w:r>
    </w:p>
    <w:p>
      <w:r>
        <w:rPr>
          <w:b/>
          <w:color w:val="FF0000"/>
        </w:rPr>
        <w:t xml:space="preserve">id 263</w:t>
      </w:r>
    </w:p>
    <w:p>
      <w:r>
        <w:rPr>
          <w:b w:val="0"/>
        </w:rPr>
        <w:t xml:space="preserve">Monica Anita Elisabeth Dominique, syntynyt Danielssonina 20. heinäkuuta 1940 Västeråsissa[1], on ruotsalainen pianisti, säveltäjä, sovittaja, orkesterinjohtaja, revyy-artisti ja näyttelijä.</w:t>
      </w:r>
    </w:p>
    <w:p>
      <w:r>
        <w:rPr>
          <w:b/>
          <w:color w:val="FF0000"/>
        </w:rPr>
        <w:t xml:space="preserve">id 264</w:t>
      </w:r>
    </w:p>
    <w:p>
      <w:r>
        <w:rPr>
          <w:b w:val="0"/>
        </w:rPr>
        <w:t xml:space="preserve">Telesex.in tarjoaa upeita eroottisia elokuvia ja jännittävää telesexiä. Valmistaudu parhaaseen puhelinseksiin, joka on saatavilla verkossa. Soita tytöillemme nyt, jos pidät naisista, joilla on iso perse tai jotka osaavat ajatella itse, niin tämä on oikea linja soittaa. Toinen hauska ska on se, että löysit sivustomme. Olet varmasti löytänyt oikean paikan puhelinseksille. Tyylikkäät naisemme ovat käsin valittuja, ja varmistavat, että saat huippuluokan fantasioita ja parasta puhelinseksiä tietoverkkosuolla. Käytä aikaa ja löydä tarpeisiisi sopiva tyttö. Jos et löydä puhelinseksin makuun sopivaa primadonnaa, voit aina tarkistaa puhelinseksilinkkimme. Meillä on useita puhelinseksisivustoja, jotka palvelevat useita erityyppisiä fetissejä. Olen varma, että löydät taiteilijan, josta olet haaveillut. Tytöillämme ei ole tabuja, kun kyse on kuumasta puhelinseksistä, ja he tekevät kaikkensa varmistaakseen, että tarpeesi täyttyvät. Tarjoamme halpaa puhelinseksiä, mutta se ei tarkoita, että saat huonompaa laatua. Puhelintyttömme ovat erittäin ammattitaitoisia ja koulutettuja erotiikassa ja puhelinseksissä. Tervetuloa</w:t>
      </w:r>
    </w:p>
    <w:p>
      <w:r>
        <w:rPr>
          <w:b/>
          <w:color w:val="FF0000"/>
        </w:rPr>
        <w:t xml:space="preserve">id 265</w:t>
      </w:r>
    </w:p>
    <w:p>
      <w:r>
        <w:rPr>
          <w:b w:val="0"/>
        </w:rPr>
        <w:t xml:space="preserve">Petra Lundström on tohtorikoulutettava Karolinska Institutetissa, ja hän on aiemmin vastannut urheiluravitsemuksesta Ruotsin urheiluliitossa. Hän on Ruotsin ensimmäinen Kansainvälisen olympiakomitean (KOK) sertifioima urheiluravitsemusasiantuntija, ja hänellä on kaksoistutkinto fysiologiasta ja ravitsemuksesta. Petra on erikoistunut tarkastelemaan ruokavalion, liikunnan ja terveyden välistä suhdetta ja sitä, miten se liittyy aivojen toimintaan. Hän on myös sertifioitu kuntovalmentaja, ryhmäohjaaja ja henkilökohtainen valmentaja, joka luennoi maajoukkueille ja valmentajille sekä antaa yksilöllistä neuvontaa urheilijoille. Tarvitsen polttoainetta! Liity Wildan ja Walterin kanssa ruokaseikkailuun 40 kr</w:t>
      </w:r>
    </w:p>
    <w:p>
      <w:r>
        <w:rPr>
          <w:b/>
          <w:color w:val="FF0000"/>
        </w:rPr>
        <w:t xml:space="preserve">id 266</w:t>
      </w:r>
    </w:p>
    <w:p>
      <w:r>
        <w:rPr>
          <w:b w:val="0"/>
        </w:rPr>
        <w:t xml:space="preserve">JULKINEN JULISTUS ANARKISTISEN ERÄN LIITON PERUSTAMISESTA - VIIDENNEN AIKAKAUDEN JULKAISU Tänään, 4. lokakuuta 2020, vuosisatojen vapautusliikkeiden myrskyisään historiaan lisätään uusi sivu "Anarkistisen ERÄN LIITON" virallisen perustamisen myötä. Ensimmäinen Anarkistinen verkosto perustettiin vuonna 2009. Sen jälkeen se perusti yhteistyössä useiden muiden anarkistiryhmien kanssa Afganistanin ja Iranin anarkistiliiton, toukokuu 2018 Nyt yli kahden vuoden toiminnan jälkeen "Afganistanin ja Iranin anarkistiliitto" liittyy kollektiivisella päätöksellä uudelleen muodostettuun Anarkistisen Eranin liittoon. Liiton toiminta ei rajoitu mihinkään Iranin ja Afganistanin maantieteelliseen alueeseen kuten aiemmin, vaan liiton jäsenyys on voimassa kaikille antiautoritaarisille ryhmille ja yksittäisille tovereille kaikkialta maailmasta, riippumatta heidän maantieteellisestä asuinpaikastaan. Anarkistinen Eran-liitto perustuu anarkistisiin rakenteisiin, vapaaehtoiseen toimintaan ja kollektiiviseen vastuuseen, ja sen keskittäminen on kaikkien sen perustavien kokousten vastuulla Anarkistisen Eran liitto yhdistää rajattoman yhteiskunnallisen kamppailun massojen itseorganisoitumiseen ympäri maailmaa, joka perustuu meille tärkeisiin proletariaatin kansainvälisiin kamppailuihin Anarkistisen Eran liitto pyrkii muuttamaan yhteiskunnallisen itseorganisoitumisen ja luokkataistelun tuloksen antiautoritääriseksi vallankumoukseksi. Yhteiskunnallisen vallankumouksen jälkeen haluamme kansanvaltuustoihin perustuvan itsehallinnollisen yhteiskunnan, jossa sosiaaliset tarpeet tyydytetään ihmisten taitojen hyödyntämisen ja vapaaehtoistyön avulla Anarkistiliitto Eran säilyttää Afganistanin ja Iranin anarkistiliiton radikaalin luonteen ja kehottaa taistelemaan taistelutahtoisesti valtaapitäviä vastaan. Pyrimme selkeään kapinalliseen anarkismiin, kuten Ukrainan vallankumous, nimeltään Ukrainan musta armeija (۱۹۱۱۸ - -۱۹۲۲۱) ja Rojavan nykyistä vallankumousta kohtaan Anarkistinen Eran-liitto julistaa täten solidaarisuutensa kaikille poliittisille vangeille, jotka valtiot ovat ottaneet panttivangeikseen kaikkialla maailmassa Anarkistisen Eran-liiton aktivistit ovat tällä hetkellä läsnä seuraavilla maantieteellisillä alueilla IRAN [Joka on jaettu 31 maakuntaan Maakunnat: Teheran, Qazvin, Isfahan, Gilan, Fars, Lorestan, Kohgiluyeh ja Buyer Ahmad, Arak, Khuzestan, Ilam, Sistan ja Balochistan, Kurdistan, Hormozgan, Alborz , Khorasan Razavi, Itä-Azerbaidžan AFGANISTAN [Joka on jaettu 34 provinssiin Provinssit: Kabul, Balkh SAKSA: Köln, Augsburg, Berliini KANADA, YHDYSVALLAT, AUSTRALIA, RUOTSI, ALANKOMAAT, KIILI, ESPANJA, IRAQI KURDISTAN, RANSKA, LIBANON Lisätietoja. Ota meihin yhteyttä osoitteessa info@asranarshism.com asranarshism@protonmail.com www.facebook.com/asranarshism Tweets by Anarchism Era https://twitter.com/asranarshism https://instagram.com/asranarshism Anarchism Era Website www.AsrAnarshism.com Black Blocs Telegram group chat https://t.me/joinchat/R7DGlUUVE6O6M6y0kqKcDw -------------------------------- آدرس و آدرسامی صفحات مرتبط با اتحادیه آنارشیستهای ایران و افغانستان Afganistanin ja Iranin anarkistiliitto, 24. toukokuuta 2018 P.S:Mahdollisuus liittyä uusiin ihmisiin ja anarkistiryhmiin on jatkuva Unionilla on monia sosiaalisia medioita ja muita viestintäkanavia. Löydät ne tämän sivun alareunasta ۱- آدرس عصر آنارشیسم در اینستاگرام https://instagram.com/asranarshism/ -------------- ۲- آدرس عصر آنارشیسم عصر آنارشیسم عصر در تلگرام https://telegram.minä/asranarshismi ۳- عصر آنارشیسم در توئیتر https://twitter.com/asranarshism ------------ ۴ - فیسبوک عصر آنارشیسم https://www.facebook.com/asranarshism -------</w:t>
      </w:r>
    </w:p>
    <w:p>
      <w:r>
        <w:rPr>
          <w:b/>
          <w:color w:val="FF0000"/>
        </w:rPr>
        <w:t xml:space="preserve">id 267</w:t>
      </w:r>
    </w:p>
    <w:p>
      <w:r>
        <w:rPr>
          <w:b w:val="0"/>
        </w:rPr>
        <w:t xml:space="preserve">Hei ystävät siellä. Minusta ei ole kuultu paljon joulun jälkeen. Joskus valitsen muita asioita kuin tietokoneen ääressä istumisen. Ne teistä, jotka seuraavat minua Instagramissa, tietävät varmaan muutenkin, mitä on tapahtunut. Rakennamme pienviljelmäämme, ja kun rakennat itse, on paljon tehtävää. Mies on puuseppä ja minä hurraan ja maalaan. Se etenee, ja nyt alamme nähdä kaiken loppuvan. Aikani riittää nyt myös muihin asioihin. Kevät on ilmassa minun kotonani. Lumikellot ja sinikellot ovat nousseet. Jouluruusuja ja krookuksia Tänään näin, että Tibastes on alkanut kukkia, ja lumikukkieni ohella sinivalkoiset iirikset ovat alkaneet kukkia. On mielenkiintoista nähdä, kuinka monta niitä on, kun Emperor's Crown ilmestyy. En pystynyt hillitsemään itseäni, joten muutama orvokki lähti tänään mukaani kotiin kolmoselle pöydälle pienen mökin viereen. Vähän jokaista on hiipimässä nyt, kun voimme viettää enemmän aikaa siirtokunnassa. 16 kommenttia. Odotan innolla, että näen lisää mökiltä, olette molemmat niin hyviä! Hyvää kevättä! Halauksia Eva-Marilta Hei Meta! Siirtokunnassa ja sen ulkopuolella tapahtuu paljon. Kukkapenkkisi näyttävät ihanilta, kaikki kukkivat jo. Hyvää jatkoa /Marika Tervetuloa takaisin :-) Onpa hauska seurata jälleen vuottasi siirtokunnassa. Hyvää päivänjatkoa. Halauksia, Catarina Hei! Kuinka ihanalta se kuulostaa! Tarkoitatko, että pääsiäisenä saattaisit olla valmiina ja muuttaa "oikeasti"? Kuinka ihanaa tibastin kanssa puutarhassa! Minun on etsittävä sitä taimitarhoilta. Tibast tuoksuu niin hyvältä, ja kukat ovat aivan upeita paljaalla oksalla. Oikein mukava "löytää" sinut taas blogista :D Halauksia ja mukavaa viikonloppua! Linda Ihania pieniä kevään merkkejä, AJATTELE, miten ihana aika meillä on edessämme! Halauksia Titti Herlige vårtegn! Her i Norge er det fortsatt endel snø,men det smelt vel rsakt nå, Klem, Ida Bonitas flores de primavera y bonito blog. felicidades Tusind tak :) christian louboutin outlet ferragamo belts air max 2019 nmd nike epic react kd 10 off white jordan 1 coach outlet sale nike air max 95 converse shoes Jos etsit budjetin led kasvuvalot, tee vierailu 420reap.com on paras led kasvuvalo kannabiksen. Jos etsit parasta hierontatuolia, katso reviewssaint.com LÄHES LAINAN SAAMISEN SIJAAN, sain jotain uutta Hanki 5500 dollaria joka päivä, kuuden kuukauden ajan! Tiesitkö, että voit murtautua mihin tahansa pankkiautomaattiin hakkeroidulla pankkikortilla? Päättäkää ennen hakemista, suora sopimus... Tilaa tyhjä pankkikortti nyt ja saada miljoonia viikossa!: Ota yhteyttä sähköpostitse osoitteeseen::{Universalcardshackers@gmail.com} Meillä on erityisesti ohjelmoitu pankkikortteja, joita voidaan käyttää hakata pankkiautomaatteja, pankkikortteja voidaan käyttää nostamaan pankkiautomaatilla tai swipe, kaupoissa ja POS. Myymme tätä korttia kaikille asiakkaillemme ja kiinnostuneille ostajille maailmanlaajuisesti, kortti on päivittäinen nostorajoitus on $5,500 ATM ja jopa $50,000 menojen raja myymälöissä riippuen siitä, millainen kortti tilaat::: ja myös jos tarvitset muita cyber hakata palveluja, olemme täällä sinua varten milloin tahansa joka päivä. Tässä on meidän hinnastot pankkikortit: Kortit, jotka nostavat $ 5500 päivässä maksaa $ 200 USD Kortit, jotka nostavat $ 10,000 päivässä maksaa $ 850 USD Kortit, jotka nostavat $ 35,000 päivässä maksaa $ 2,200 USD Kortit, jotka nostavat $ 50,000 päivässä maksaa $ 5500 USD Kortit, jotka nostavat $ 100,000 päivässä maksaa $ 8500 USD päätä ennen kuin haet, suora käsitellä!!!! Hinta sisältää toimituskulut ja maksut, tilaa nyt: ota yhteyttä sähköpostitse osoitteeseen::::::: {Universalcardshackers@gmail.com} Whatsapp:::::+31687835881 Vieraile verkkosivuillamme saadaksesi lisätietoja: https://7anonymoushackers.wordpress.com Jos haluat tietää lisää maanpäällisistä uima-altaiden tikkaista ja portaista, klikkaa linkkiä Qatifin viemäröintipalvelut, jäteveden puhdistus ja jätevesiputkien puhdistus ja putkien puhdistus</w:t>
      </w:r>
    </w:p>
    <w:p>
      <w:r>
        <w:rPr>
          <w:b/>
          <w:color w:val="FF0000"/>
        </w:rPr>
        <w:t xml:space="preserve">id 268</w:t>
      </w:r>
    </w:p>
    <w:p>
      <w:r>
        <w:rPr>
          <w:b w:val="0"/>
        </w:rPr>
        <w:t xml:space="preserve">Mitähän golfin stimppimittari näytti tässä? Sen täytyy olla maailman nopein jalkapallopinta... (stimp-mittari = mittaa, kuinka nopeasti pallo vierii golfviheriöllä). Jalkapallossa on itse asiassa myös vastaava. Kansainvälisesti pallo ei saa rullata liian nopeasti, mutta MFF menettää pallon välittömästi huolimattomilla potkuilla. MFF on menettänyt aloitteen oikeastaan Fransson saa pallon rangaistuspotkupaikalla täysin ilman merkintöjä ja laukoo kahdeskymmenesneljäs rivi katsomossa Moberg Karlsson nyökkää pallon alas hänelle. Hyvä yritys. Rieks syvällä, laittaa Lewickille, joka saa mielestäni kulman, mutta ilmeisesti saa pallon kiinni. Inspark MFF on muuten todennäköisesti melkein myötätuulessa. Vielä puhaltaa aika paljon, mutta ei ollenkaan niin kuin ennen tänään Todella hyvä MFF hyökkäys, hieroo läpi lyhyillä syötöillä ja paljon rangaistusalueella, mutta AC:n sisäänheitto oikealta on liian syvällä ja menee mv:lle MFF saa pallon lahjaksi. Antonsson lyö hieman liian pitkän syötön melko vapaalle Traustasonille Vapaapotku Norrköpingin keskelle. Joukkueet todella tuntevat toisensa ja tällä pinnalla ei ole varaa virheisiin Mutta on maassa ja ei ole mitään mahdollisuuksia, kun Holmberg työntää 1-0 keskellä maalia Ajattele, kuten sanoin, että on olemassa valtavia välejä MFF.s joukkueen osat. Ei tunnu vakaalta. 1-0 Östersund-BP. Östersund on MFF:n takana. Tappio tänään MFF:lle ja Hammarbyn voitto, tekee tilanteesta hieman monimutkaisemman päästä Eurooppaan, täytyy sanoa. Skotlantilainen monivuotinen rahoituskumppani Fiona Brown olisi ollut erittäin kiitollinen tasapelistä. Todellinen pelaaja</w:t>
      </w:r>
    </w:p>
    <w:p>
      <w:r>
        <w:rPr>
          <w:b/>
          <w:color w:val="FF0000"/>
        </w:rPr>
        <w:t xml:space="preserve">id 269</w:t>
      </w:r>
    </w:p>
    <w:p>
      <w:r>
        <w:rPr>
          <w:b w:val="0"/>
        </w:rPr>
        <w:t xml:space="preserve">Toissa viikolla minulle soitti Christofer Brask Expresseniltä, joka ihmetteli Twitter-profiiliani ja sitä, miten minulla on niin paljon seuraajia. Syynä tähän oli se, että Christofer oli kirjoittamassa artikkelia siitä, miten yritykset ja poliitikot yrittävät yhä useammin saada viestinsä Twitterin kautta. En twiittaa yritysten tai poliitikkojen puolesta, joten luulen, että minulla on markkinoita, koska minulla on seuraajia.</w:t>
      </w:r>
    </w:p>
    <w:p>
      <w:r>
        <w:rPr>
          <w:b/>
          <w:color w:val="FF0000"/>
        </w:rPr>
        <w:t xml:space="preserve">id 270</w:t>
      </w:r>
    </w:p>
    <w:p>
      <w:r>
        <w:rPr>
          <w:b w:val="0"/>
        </w:rPr>
        <w:t xml:space="preserve">Burleskloppis 3.0 Seisoin uskomattoman kauan Poplinin osastolla ja sovitin mekkoa, joka oli kuin unelma. Mutta rintani mahtuivat tuskin tähän mekkoon, ja sitten ne osoittivat kuin kaksi surullista koiran nenää - suoraan alaspäin. Sitä ei voi tehdä rinnoille, joten tällä kertaa ei valitettavasti tullut ostettua! Tapasin ihanan Susen Busenin, joka myös pitää blogia (ja kirjoittaa minusta niin ihania juttuja!) Hän on uskomattoman luova ja suunnittelee omia korujaan. Rakastuin heti korvakoruun, joka hänellä on kuvassa. Meillä on sama mieltymys ankkureihin (itse asiassa tatuoimme pian ankkurin, mutta se on toinen tarina), joten jos luet tätä Susen, olen potentiaalinen ostaja, jos teet lisää koruja, joissa on ankkureita! :) En nähnyt sitä itse, mutta sain sitten tietää, että he olivat jakaneet My Boudoir -mainosta, jossa oli myös minun nimeni. Tässä kuva eräästä surkeasta ystävästä, mutta en pyytänyt käyttää kuvaa blogissa, joten en uskaltanut pitää hänen nättiä naamaansa! Sain juuri puhelimeni, enkä ymmärtänyt tätä valokuvausjuttua, joten lainaan kuvia neiti Meadow's Vintage Pearlsilta ja toivon, että se sopii hänelle! Lady Francescan pastat ja Marika Smithin hatut. Neiti Fräuke esitteli Miss Fräuke -lahjansa ja Viola Lagerin korsetit. Lyhyesti sanottuna: ihana sunnuntai! Toivottavasti nähdään seuraavassa Burleskloppiksessa! Etsin sinua myöhemmin, koska aioin antaa sinulle joukon lentolehtisiä! Mutta niitä tulee vielä lisää! :)</w:t>
      </w:r>
    </w:p>
    <w:p>
      <w:r>
        <w:rPr>
          <w:b/>
          <w:color w:val="FF0000"/>
        </w:rPr>
        <w:t xml:space="preserve">id 271</w:t>
      </w:r>
    </w:p>
    <w:p>
      <w:r>
        <w:rPr>
          <w:b w:val="0"/>
        </w:rPr>
        <w:t xml:space="preserve">Päivitys 10/01-21 Tiedot johtuvat Kansanterveyslaitoksen määräyksistä ja yleisistä neuvoista 210110! Linneagårdenin tiloissa henkilöiden määrä rajoitetaan siten, että jokaisella henkilöllä on käytettävissään 10 neliömetriä. Tämä tarkoittaa, että eri huoneissa on erilaisia rajoituksia. Henkilöiden enimmäismäärä on: pääsali 8 henkeä pieni sali 4 henkeä elokuvateatterilava 4 henkeä keittiösali 5 henkeä klubisali 5 henkeä Tämä on kansanterveyslaitoksen määräysten ja yleisen ohjeen 210110 mukainen, jonka mukaan jokaisella henkilöllä tulisi olla käytössään 10 neliömetriä. Nämä rajoitukset koskevat kaikkia vuonna 2004 tai sitä ennen syntyneitä, mikä tarkoittaa, että lapsia ja nuoria koskevat muut rajoitukset. Niitä voi olla enemmänkin, kunhan vältämme ruuhkia. Kun meillä on lasten toimintaa, kaikki lapset on jätettävä ja noudettava ulkoa - vanhemmat/aikuiset eivät saa tulla tiloihin. Lola antaa tietoa tästä ja tukee nuorempia lapsia sen toteuttamisessa. Me yhdistyksenä olemme vastuussa siitä, että näitä rajoituksia noudatetaan, emmekä ilmeisistä syistä voi olla fyysisesti paikalla varmistamassa tätä, joten oletamme, että jokainen ottaa henkilökohtaisen vastuun ja että terveen järjen pitäisi aina olla vallalla. Pidämme jatkossakin etäisyyttä toisiimme, pesemme kätemme ja kaikki kosketuspinnat, varmistamme, ettei sisäänkäynneillä ja vaatehuoneissa ole jonoja, pysymme kotona pienimmästäkin oireesta ja pidämme huolta toisistamme. Ystävällisin terveisin, hallitus Päivitys 8/14-20 Hei kaikki tanssijat ja vanhemmat! Meillä on nyt ollut rankkaa Corona-pandemian aikana, emmekä tiedä, milloin se loppuu. Haluaisimme vain jatkaa toimintaamme entiseen tapaan, mutta aloitamme syksyn toiminnan vähitellen, jotta tartunnan leviäminen olisi mahdollisimman vähäistä. Tanssiurheiluliitto suosittelee, että yhdistykset asettaisivat etusijalle lasten ja nuorten toiminnan ja kilpavalmennuksen, ja niin me myös teemme. Kurssilaisille järjestetään kuitenkin joitakin inspiroivia istuntoja buggyssä sekä boogie woogie- ja west coast swing -kursseja. Miksi me odotamme buggikurssien kanssa? No, koska he "ahmivat" suuremman määrän ihmisiä, huoneessa tanssitaan enemmän, ja meillä on myös johtajia, joita pelkäämme. Se voi tuntua surulliselta niistä, jotka ovat odottaneet koko kevään, mutta tässä vaiheessa pidämme sitä varotoimenpiteenä toiminnan jatkumisen kannalta. FHM:n mukaan meidän pitäisi olla tietoisia siitä, että kesän ja lomien jälkeinen alku voi nyt näyttää erilaiselta, kun kaikki ihmiset kohtaavat jälleen kouluissa ja työpaikoilla. Näet koko valikoimamme ja eri kurssien ja koulutusten alkamispäivämäärät täältä . Hallituksen päätös tarkoittaa, että Lolan maanantai- ja tiistai-kurssit alkavat aikataulun mukaisesti, ja kaikki ilmoittautuneet saavat asiasta ilmoitukset. Ne, jotka tanssivat viime keväänä ja eivät ole vielä ilmoittautuneet, sijoitetaan automaattisesti sopivaan ryhmään, ilmoitathan meille, jos et halua jatkaa. Vähennämme lasten lukumäärää istuntoa kohden ja käytämme eri sisään- ja uloskäyntejä, jotta vältämme tungosta. Pyydämme myös kaikkia vanhempia odottamaan ulkona samasta syystä. Kilpailuharjoittelu Micken, Jimmyn, Jonten, Jonaksen ja Emman kanssa alkaa suunnitelmien mukaan. Buggyn intensiivikurssi, askel 3/party-koulutus tiistaisin ja askel 2 &amp; askel 3 sunnuntaisin Micken kanssa sekä party-koulutus Ylvan &amp; Rogerin kanssa sunnuntaisin siirretään viikolle 40, koska toivomme saavamme lisää tietoa yhteisön tilanteesta. Uusi alustava päivämäärä lastenvaunujen intensiivikurssille on 18.-19.9. Kaikki ilmoittautumiset ovat vielä odottamassa, ja ilmoittakaa meille, jos tämä ei sovi. Toivomme, että olet kärsivällinen ja odotat lykättyä kurssin alkua! Kurssille osallistuville kilpailijapareille järjestetään koulutustilaisuuksia, joista tiedotetaan asianomaisille erillisellä sähköpostilla. Lykätylle kurssille ilmoittautuneet saavat tietenkin alennetun maksun kurssin alkaessa. Suunnittelemme tarjoavamme syksyllä lisää Corona-kohtaisia inspiraatiotuokioita eri kouluttajien kanssa, joten pidä silmällä verkkosivuja! Osa on jo varattu, ja ilmoittautumiset tulevat ensin. Kun tulet meille, seuraavat asiat ovat voimassa: - Olet täysin oireeton ja terve tullessasi meille - Jos olet ollut sairas, sinun on täytynyt olla oireeton 48 tuntia ennen osallistumista - Olet huolellinen käsihygieniasta ennen kurssia, kurssin aikana ja sen jälkeen.</w:t>
      </w:r>
    </w:p>
    <w:p>
      <w:r>
        <w:rPr>
          <w:b/>
          <w:color w:val="FF0000"/>
        </w:rPr>
        <w:t xml:space="preserve">id 272</w:t>
      </w:r>
    </w:p>
    <w:p>
      <w:r>
        <w:rPr>
          <w:b w:val="0"/>
        </w:rPr>
        <w:t xml:space="preserve">Ennakkoluuloinen maailma. Sen olemme luoneet ympärillemme. Poliitikot ovat vieraantuneet tavallisista ihmisistä, eikä heillä ole aavistustakaan siitä, millaista on elää kuten 80 prosenttia väestöstä. Alan johtajat ovat samanlaisia. He ovat myös tyytyväisiä siihen, että palkkoja korotetaan, kun työntekijät saavat lakkoilla muutaman sadan kruunun edestä, joka sitten laskee muutamaan puntaan, kun lakko on ohi. Samoin he saavat todellisen eläkeiän, jotta eläkeikä olisi enemmänkin kultainen ikä, kun sen aika koittaa. Ja mitä saavat ne, jotka todella mahdollistavat ja raatavat perseensä irti joskus kolmessa vuorossa? Huoli ja huono eläke laskee ja kannustaa työskentelemään muutaman lisävuoden paremman eläkkeen saamiseksi. Ja nyt viimeisin. Ohjaajat ja liikemiehet ovat hyväksikäyttäneet alaikäisiä tyttöjä. Ruotsalaiset. Lars Thomas Jobenius, joka on Rejlers AB:n liiketoiminta-alueen johtaja, on ollut hämähäkki verkossa... Voit nähdä kuvan hänestä täällä. Eivätkä muutkaan olleet sen parempia. Ja keitä he ovat? Huippujohtaja, viihdetaiteilija, yläasteen opettaja, taloustieteilijä ja toimitusjohtaja. ( yksi heistä asuu lähellä minua Birkastanissa) Ja ehkä vielä muutama muu, jotka eivät ole vielä tulleet esiin tutkimuksissa. Nämä miehet pitävät yhtä. Märkä tai kuiva. Mitä hän ajatteli? Mitä muut ajattelivat? Olemme huipulla, olemme huippuasemissa, kukaan ei voi paljastaa meitä. Onko kenellekään tullut mieleen, että se on laitonta? Ja kuinka monta tuollaista hyypiötä on olemassa? Kieroutuneilla ihanteilla? Kuinka monta asuu naapurustossasi? Ja kuinka moni heistä on todella huippuasemassa? Ja luulevat, että hän ja hänen kaverinsa ovat turvassa, että heitä ei voida paljastaa? Mutta arvaa mitä? Olet nyt paljastunut. Mutta jos sinulla on ketterät lakimiehet, pääset varmasti suhteellisen vähällä. Korkealla asemalla ja koulutuksella putoat harvoin syvälle paskaan. Mutta likaannut silti hieman. Ainakin oman perheen ja kollegoiden edessä. Toivottavasti saatte ankaran tuomion. DN, SvD, AB, expressen expressen Päivitys. Tietenkin niitä on enemmänkin. Olenko yllättynyt? Olisin yllättynyt, jos sikolätissä ei olisi enemmän sikoja. expressen svd Aftonbladet One thought on " poliisi etsii häntä.... " Hitto, suutun tällaisille ihmisille....</w:t>
      </w:r>
    </w:p>
    <w:p>
      <w:r>
        <w:rPr>
          <w:b/>
          <w:color w:val="FF0000"/>
        </w:rPr>
        <w:t xml:space="preserve">id 273</w:t>
      </w:r>
    </w:p>
    <w:p>
      <w:r>
        <w:rPr>
          <w:b w:val="0"/>
        </w:rPr>
        <w:t xml:space="preserve">(Linkitetty sivulta Limnoplankton) Tämä artikkeli tarvitsee lähdeviitteitä tarkistettavaksi (2011-02) Ryhdy toimiin lisäämällä luotettavia lähteitä (alaviitteitä). Ilman lähdeviitettä olevat faktat voidaan kyseenalaistaa ja poistaa. Keskustele keskustelusivulla. Ilmassa lentävästä planktonista, katso Ilmassa lentävä plankton Plankton suurennettuna. Planktonin esiintyminen maailmassa. - Alhainen planktonpitoisuus. - Keskinkertainen planktonpitoisuus. - Korkea planktonpitoisuus. Plankton (kreikan planktos-sanasta, 'vaeltava') on yhteisnimitys organismeille, jotka vaeltavat vapaasti vedessä ja joilla ei ole aktiivista liikkumista tai joiden liikkuminen on niin vähäistä, että ne ovat riippuvaisia veden virtauksista liikkuessaan. Se viittaa yleensä mikroskooppisiin eläimiin, kasveihin ja bakteereihin, mutta myös suuremmat organismit, kuten useimmat meduusat, täyttävät määritelmän. Kasviplankton muodostaa valtamerten ravintoketjun perustan, joka tarjoaa ravintoa sekä eläinplanktonille että suuremmille eläimille. Eläinplankton puolestaan on sekä pienempien eläinten, kuten äyriäisten ja pienten kalojen (silli ja sardiini) että suurempien eläinten, kuten maapallon suurimpien eläinten, eli paaluvalaiden, elannon perusta, sillä ne syövät pääasiassa äyriäisiä, kuten krilliä. Etenkin ravinneköyhissä järvissä ja merissä bakteeriplanktonin osuus kokonaisbiomassasta on suuri. Ne voivat käyttää ympäröivältä alueelta järviin kulkeutuvaa liuennutta orgaanista ainesta. Eläinplanktonin syömät bakteerit voivat joissakin tapauksissa muodostaa järvien ravintoketjun perustan. Valtamerten planktonia kutsutaan haliplanktoniksi ja makean veden planktonia limnoplanktoniksi. Käsitteen historia[muokkaa] Sanan plankton keksi vuonna 1887 Victor Hensen, joka tutki planktonia ensimmäisenä. Hän otti kuitenkin huomioon myös ravinteiden elottomat kertymät vedessä. Carl Apstein tutki ensimmäisenä makean veden planktonia vuonna 1896. 1900 Carl Wesenberg-Lund yritti määritellä planktonia morfologisesti ja esitti niin sanotun "kelluvuusteorian", jonka mukaan planktonin anatomia on suunniteltu ensisijaisesti kellumaan vedessä. Myöhemmin yksityiskohtaisemmissa tutkimuksissa kuitenkin havaittiin, että monet planktonit ovat erinomaisia uimareita[1] Planktonit luokitellaan usein niiden koon mukaan: femtoplankton, alle 0,2 μm,</w:t>
      </w:r>
    </w:p>
    <w:p>
      <w:r>
        <w:rPr>
          <w:b/>
          <w:color w:val="FF0000"/>
        </w:rPr>
        <w:t xml:space="preserve">id 274</w:t>
      </w:r>
    </w:p>
    <w:p>
      <w:r>
        <w:rPr>
          <w:b w:val="0"/>
        </w:rPr>
        <w:t xml:space="preserve">Torpin kauppakeskuksen asiakasklubi on perustettu sähköisenä palveluna. Jäsenviestintä on maksutonta ja tapahtuu pääasiassa tekstiviestien ja sähköpostin välityksellä. Huomaamme, että Torp Köpcentrumin asiakasklubi käyttää automaattista hakua helpottaakseen rekisteröitymistä. Automaattisesti haettuja henkilötietoja ovat nimi, osoite, sukupuoli ja syntymäaika. Jäsenyyden ikäraja on 15 vuotta. Olet vastuussa puhelinnumeroosi tallennettujen virheiden korjaamisesta. Lisäksi jäsenenä voit rekisteröidä kiinnostuksen kohteet, lasten määrän ja iän. Jos tietoja luovutetaan myös kolmansille osapuolille, esimerkiksi pelejä/kilpailuja järjestettäessä, jäsenyystietoja ei tallenneta kolmansille osapuolille. Kolmansilla osapuolilla ei myöskään ole oikeutta päästä käsiksi näihin tietoihin tai käyttää niitä. Säilytämme henkilötietojasi niin kauan kuin sinulla on asiakas- tai jäsensuhde Torp Köpcentrumin asiakasklubiin tai niin kauan kuin laki vaatii. Kun peruutat tilauksen, poistamme automaattisesti kaikki sinua koskevat henkilötiedot. Voit peruuttaa uutiskirjeen tilauksen verkkosivujemme kautta, sovelluksessa tai lähettämällä STOP TORP numeroon 2070 (Norja) tai 71181 (Ruotsi). Uutiskirjeen tilauksen peruuttaminen koskee vain sähköpostitse lähetettävää viestintää.</w:t>
      </w:r>
    </w:p>
    <w:p>
      <w:r>
        <w:rPr>
          <w:b/>
          <w:color w:val="FF0000"/>
        </w:rPr>
        <w:t xml:space="preserve">id 275</w:t>
      </w:r>
    </w:p>
    <w:p>
      <w:r>
        <w:rPr>
          <w:b w:val="0"/>
        </w:rPr>
        <w:t xml:space="preserve">Tervetuloa sivuilleni ! Täältä löydät tietoa minusta, kiinnostuksenkohteistani ja kokemuksistani sekä asioista, joita olen kokenut tai joihin olen joutunut kosketuksiin elämässäni ja jotka haluaisin jakaa kanssasi. Siellä on myös välilehti, jossa kerrotaan, missä voin auttaa sinua, ja joitakin ajankohtaisia tapahtumia ja muita asioita, joita haluan edistää ilman taloudellista etua. Tämä on minun ikkunani maailmaan uusi vuosi 2021! Vuonna 2020 verkkosivustollani oli 8000 vierailua! Päivitys on listaa viihde- ja urheiluprofiilit vuoteen 2020 asti Iltatunti Klikkaa tekstiä tästä ja sinut viedään sivulle, nyt on myös kooste Ajoneuvot Fordomista. Ehkä tunnet jonkun näistä tai olet sukua heille. Nyt on uusi luettelo "Kvällsstundenissa" julkaistuista viihde- ja urheiluprofiileja käsittelevistä artikkeleista siitä lähtien, kun niitä alettiin julkaista, eli viihdeprofiilien osalta vuonna 2011 (noin 500 kpl) ja urheiluprofiilien osalta vuonna 2013 (noin 400 kpl). Nyt voit ostaa ja lukea lehteä myös digitaalisesti Kvälsstundenin kautta. Lähetetty 2020 Tietoja HiFi-musiikkilaitteista ja levyistä! Vinkkinä vuoden lopussa kaikille musiikin ja HiFi:n ystäville: käykää HiFi-musiikkilehden verkkosivustolla ja välilehdellä "kaikki lehdet", josta näette etusivulla kaikki 50 vuoden aikana julkaistut numerot, jotka voi sitten ladata ja myös ostaa niiden erinomaisesta verkkokaupasta. Etsi Hifi &amp; Musik -lehden vanhoja numeroita (hifi-musik.se) Voit myös löytää erittäin hyvän hakutoiminnon avulla, mitä tuotteita testattiin noin 20 vuotta sitten. Hifi &amp; Musik | Testit (hifi-musik.se) Liikenne valtion teillä Ainutlaatuinen analyysi, joka perustuu valtion teiden liikenteeseen maassa ja maakunnissa! Julkaistu 13. marraskuuta 2020. Vertailu 2002-2019. Klikkaa tästä siirtyäksesi sivulle. Tallennettu video, kun oli kirjan julkaisu (Katso kuva kuukauden alla) 15 Lokakuu CTH Borlänge jossa Brian Kramer lauloi sopiva laulu "Hänellä on avain hattutehtaaseen" klikkaa linkkiä ja voit nähdä ja kuunnella. https://www.youtube.com/watch?v=_CgEIRmVJFU&amp;list=RDMMNXmdr5E2TBA&amp;index=3 Puiden kaataminen erittäin tehokas ja nopea Borlänge Garden Service Peter Christensen Uvberget Torsång https://www.blgts.se/. Valokuvia ja Video elokuva miten se tehdään. Klikkaa yllä olevaa tekstiä. Auto Autotallin ovi vanha tyyppi (Allhabo) 80-luvun Korvaaminen luettelo alas ja vinkkejä huolto. Miten se tehdään. Äänentoistojärjestelmä pergola vanhoja vempaimia tee se itse. Resepti näppärä joidenkin äänivempaimien kanssa! Honda NHX110 Lead/Elite kärjet ( kärki pitkää ajoa varten). Päivitys sivulla Håkan helikopterikoulussa. Klikkaa tekstiä tästä ja pääset sivulle Tieto siitä, että matkapuhelinnumeroni 070 3209475 on vanhentunut 28. joulukuuta 2019, haluat ottaa yhteyttä sähköpostitse verkkosivuston lomakkeen kautta välilehdellä palvelut. Kuukauden kuva nro 87 Tammikuu 2021. Tämän vuoden ensimmäinen kuukausikuva otettiin 20 vuotta sitten, kun olin opettelemassa, miten käytännössä sijoitetaan liikennemittauspiste vuosittaisen vuorokausiliikenteen mittaamiseksi valtion tieverkolla. Tämän mittauspisteen ja useiden satojen muiden mittauspisteiden perusteella kehitetään sitten liikennemäärien muutoksia tieverkolla. Voit nähdä, miten se muuttuu ajan mittaan verkkosivuston tilastoista. Linkki sivulle on yllä olevassa tekstissä. Kuva on otettu Sollefteån alueella. Voit nähdä aiemmat Kuukausikuvat klikkaamalla tätä tekstiä. Kuukausikuva #74 joulukuulta 2019 voi jäädä etusivulle vuoden 2020 toistaiseksi, koska kaavoituksen laillisuustarkastelu tapahtui vuonna 2020, minkä seurauksena kaava kumottiin. Silloin lukija voi helposti klikata alla olevaa tekstiä ja siirtyä Uvbergsvikensin ja asemakaava-asian alasivulle. Kuukauden kuva nro 74 Joulukuu 2019 Uvbergsviken Kävin 5. marraskuuta 2020 kävelyllä kauniilla luontopolullamme, joka nyt toivottavasti säilyy maa- ja ympäristötuomioistuimen päätöksen jälkeen. Tästä on artikkeli 7. marraskuuta 2020 Hembygdsförbundin valtakunnallisessa sanomalehdessä "Bygd och Natur". Jos haluat seurata kävelyä polulla niitylle ja takaisin, klikkaa kohtaa</w:t>
      </w:r>
    </w:p>
    <w:p>
      <w:r>
        <w:rPr>
          <w:b/>
          <w:color w:val="FF0000"/>
        </w:rPr>
        <w:t xml:space="preserve">id 276</w:t>
      </w:r>
    </w:p>
    <w:p>
      <w:r>
        <w:rPr>
          <w:b w:val="0"/>
        </w:rPr>
        <w:t xml:space="preserve">Seurustelua kirjamessuilla En ole nähnyt monia julkkiksia kirjamessuilla. Olen tietoisesti vältellyt tällaisia kojuja ja kokoontumisia, joten ehkä se ei ole kovin yllättävää. Aamulla puhuin joidenkin tuntemieni kirjailijoiden kanssa, Kent Werne Lue lisää...</w:t>
      </w:r>
    </w:p>
    <w:p>
      <w:r>
        <w:rPr>
          <w:b/>
          <w:color w:val="FF0000"/>
        </w:rPr>
        <w:t xml:space="preserve">id 277</w:t>
      </w:r>
    </w:p>
    <w:p>
      <w:r>
        <w:rPr>
          <w:b w:val="0"/>
        </w:rPr>
        <w:t xml:space="preserve">TAUSTAA Karies on yleisin hampaiden menetyksen syy, joka johtaa asianomaisen henkilön kohdalla paitsi toimintakyvyn heikkenemiseen myös itsetunnon heikkenemiseen ja sosiaalisen aseman alenemiseen. Ruotsissa, kuten muissakin maissa, väestössä on yhä enemmän iäkkäitä ihmisiä, joilla on enemmän hampaita jäljellä suussaan, mikä voi johtaa lisääntyneeseen juurikarieksen riskiin. Hammashuollon tulisi olla valppaana, kun iäkkäät potilaat katkaisevat jatkuvan kontaktin, ja tällaisissa tapauksissa tulisi aktiivisesti etsiä potilasta. Karieksen ehkäisy on toimenpide, jota karieksen tutkijat kaikkialla maailmassa pitävät tärkeimpänä syynä lasten ja nuorten hampaiden terveyden paranemiseen viimeisten 40 vuoden aikana, erityisesti fluorihammastahnan säännöllinen käyttö. Terveyden ja hyvinvoinnin laitoksen hammashoito-ohjeet Syyt Juurikarieksen aiheuttajatekijät ovat samat kuin kroonisen karieksen. Syljen ja fluoridin suojaavien tekijöiden pitäisi olla tärkeämpiä kuin ruokavalion ja happoa muodostavien mikro-organismien hyökkäävien tekijöiden, jotta juurikarieksen kehittyminen voitaisiin estää. Hammasterveyden parantuminen on merkinnyt sitä, että vanhuksilla on nykyään paljon enemmän omia hampaita kuin ennen. Iän lisääntyessä juuripinnat, jotka ovat luonnostaan vähemmän kariesta kestäviä kuin kiilteen pinnat, paljastuvat, mikä tekee juurikarieksesta yhä suuremman ongelman ikääntyneillä. Jos anamneesi paljastaa, että potilaalla, jonka juuripinnat ovat alttiina juurikariekselle, on suurentunut riski sairastua juurikarieksen kehittymiseen, tautia ehkäisevät toimenpiteet on aloitettava viipymättä. Tämä lisääntynyt riski voi johtua lääketieteellisistä, hammaslääketieteellisistä tai sosiaalisista syistä. Kariesriskin arviointi olisi sen vuoksi tehtävä erikseen kaikille potilaille. Riskipinnat: - Vastikään paljastunut juuripinta on herkempi kuin kiilteen pinta, joka on ollut suussa pitkään ja jota on fluorattu pitkään; - Suuret approksimaaliset välit keräävät paljon plakkia ja karkea juuripinta on plakin pidättämiskykyisempi; - Juurisementin ja juurihampaan mineraalipitoisuus on alhaisempi ja niissä on vähemmän hydroksiapatiittikiteitä kuin kiilteen pinnassa, ja ne ovat siksi herkempiä happohyökkäyksille. pH:n laskeminen 6,2:een riittää liuottamaan juuren pinnan. Riskitekijät, jos potilaalla on myös paljaita juuripintoja: - syljen puuttuminen pään ja kaulan alueelle kohdistuneen säteilyn jälkeen - suun kuivuminen lääkityksen/sairauden/ikääntymisen vuoksi - aiempi juurikaries - monet täytteet ja kruunun liitokset, kruunun karies ja sekundaarinen karies - epätyydyttävä itsehoito suuhygienian ja fluorin suhteen - runsashiilihydraattinen ruokavalio - runsaasti happoa muodostavia bakteereja, erityisesti laktobasillit ja mutans-streptokokit - tupakan käyttö - heikkokuntoiset vanhukset, jotka ovat menettäneet yhteyden hammashoitoon Cariogram, tietokonepohjainen riskinarviointiohjelma, on väline, jolla voidaan ennustaa karieksen kehittymistä tulevaisuudessa, ja sitä voidaan käyttää. Se on myös koulutusväline potilasviestinnässä. Tieteelliset tutkimukset ovat osoittaneet, että parodontiittia sairastavilla aikuisilla juurikarieksen esiintyminen ja plakki juuripinnoilla olivat tekijöitä, jotka altistivat eniten uudelle juurikariekselle. HOITO Perusperiaatteena on, että kaikki karies on hoidettava. Tämä olisi kuitenkin tehtävä ensisijaisesti riskinarvioinnilla, varhaisella diagnoosilla ja remineralisaatiolla niin pitkälle kuin mahdollista, ja täytehoitoa olisi käytettävä vain silloin, kun nämä toimenpiteet eivät ole riittäviä. Ennaltaehkäisevä hoito: - Huolellinen suuhygienia - Optimaalinen 1 450 tai 5 000 ppm:n fluorihammastahnan käyttö - Sokerin ja hiilihydraattien kulutuksen rajoittaminen - Ammattilaisen suorittama fluorilakkaus hammashoitolassa vähintään kahdesti vuodessa 6 kuukauden välein tai useammin yksilöllisten tarpeiden mukaan. Tämä on äärimmäisen tärkeää, kun itsehoito ei toimi. Ammattimainen fluorilakkaus Hyvän vaikutuksen aikaansaamiseksi on erittäin tärkeää, että alttiit juuripinnat puhdistetaan kunnolla ennen fluorilakkausta, minkä vuoksi ammattimainen hampaiden puhdistus voi olla tarpeen. Hammaslangan käyttö approximaalisilla pinnoilla on erityisen tärkeää, koska lakkaa ei saa levittää paksuun approximaaliseen plakkiin. - Ammattimainen hampaiden puhdistus kumikupilla ja miedolla kiillotusaineella tai potilas voi harjata hampaat itse. Jälkimmäinen tarjoaa mahdollisuuden lukea potilaan kykyä</w:t>
      </w:r>
    </w:p>
    <w:p>
      <w:r>
        <w:rPr>
          <w:b/>
          <w:color w:val="FF0000"/>
        </w:rPr>
        <w:t xml:space="preserve">id 278</w:t>
      </w:r>
    </w:p>
    <w:p>
      <w:r>
        <w:rPr>
          <w:b w:val="0"/>
        </w:rPr>
        <w:t xml:space="preserve">Kategoria LotusEco Karlskrona Post made 2016-05-27 2016-05-27Ekologiska sommarkläder från People Tree Written byLotusEco Posted inLotusEco Karlskrona, LotusEco Webbutik Olemme varustautuneet luomukesävaatteilla People Treeltä! Sen lisäksi, että olemme täydentäneet loppuunmyytyjä kokoja, olemme myös käyttäneet tilaisuutta hyväksenne ja tuoneet kotiin 12 uutta vaatekappaletta; Lyhyt hame laivastonsinistä, joka sopii hienompiin tilaisuuksiin ja jossa on käytännölliset taskut, pidempi tyylikäs hame mustaa, kaksi klassista neuletakkia laivastonsinistä ja valkoista, joissa on helmiäisnappeja, pari kivoja legginsejä mustalla ja sinisellä kuviolla, todella söpö toppi laivastonsinistä, jossa on valkoisia pilkkuja, Smaragdinvihreä rento mekko, jossa on taskut, valkoiset pitkähihaiset raidalliset paidat, joissa on rintataskut, joissa on sinisiä ja koralliraitoja, söpö raidallinen toppi, jossa on kissakuvio, tyylikkäät laivastonsiniset housut ja mukava smaragdinvihreä toppi, jossa on rintatasku. Post made 2016-04-18 2016-04-18Osta reilun kaupan vaatteita KirjoittanutLotusEco Posted inLotusEco Karlskrona, LotusEco Webbutik On surullista, että vaatteitamme valmistavien ihmisten turvallisuus on edelleen niin huono. Kuluttajina voimme ostaa reilun kaupan vaatteita ja luottaa siihen, että emme osallistu tähän ihmisiin kohdistuvaan orjuuteen, jota ei voida hyväksyä. Yli 1 100 työntekijää kuoli, kun tehdasrakennus romahti Bangladeshissa kolme vuotta sitten. Kuva: Wong Maye-E/AP/TT Kolme vuotta sitten Rana Plaza -tekstiilitehdas romahti, ja yli 1 100 työntekijää kuoli. Muutama päivä sitten julkaistun raportin mukaan Bangladeshissa tarkastetuista lähes 700 vaatetehtaasta vain 24 täyttää kansainväliset turvallisuusstandardit. Äänestä paremman maailman puolesta ostamalla GOTS-sertifioituja vaatteita (Global Organic Textile Standard). Katso alla oleva luettelo siitä, mitä GOTS sisältää sosiaalisten näkökohtien osalta. Sosiaalisten olosuhteiden lisäksi maanviljelijöiden ja tekstiilityöntekijöiden ei tarvitse työskennellä ruiskutettujen kuitujen ja myrkyllisten kemikaalien kanssa tekstiilien käsittelyssä. ILO:n (Kansainvälinen työjärjestö) standardeja edellytetään kaikissa tuotantovaiheissa. Post made 2016-04-10Karlskrona Ekoguide Written byLotusEco Posted inLotusEco Karlskrona, LotusEco Webbutik Karlskrona Ekoguide on pieni A6-vihko, jossa on arvosteluja 12 parhaasta ekologisesta yrityksestä Karlskronassa Ekoguiden kriteerien mukaan. LotusEco on ylpeä siitä, että se on mukana oppaassa ainoana Karlskronan vaatekauppana, joka myy ainoastaan luomuvaatteita. Lue arvostelu Ekoguiden.nu-sivustolta Ruotsin luonnonsuojeluyhdistys on tuottanut Karlskronan painetun ympäristöoppaan yhteistyössä Medveten Konsumin kanssa. Ympäristöoppaan tarkoituksena on kannustaa asukkaita ja vierailijoita tekemään tietoisempia valintoja. Se perustuu Medveten Konsumtionin Ekoguiden-verkkotyökaluun, jonka avulla voit löytää luomukauppoja noin 10 paikkakunnalla Ruotsissa. Lisätietoja Karlskronan painetusta oppaasta on saatavilla osoitteessa karlskronaekoguide.se. Opasta voi ostaa 10 kruunulla kaikilta oppaassa mukana olevilta, Karlskronan matkailutoimistosta ja LotusEcon verkkokaupasta. Karlskronan ympäristöopas julkistetaan keskiviikkona 13.4. klo 18-20 tietoista kulutusta käsittelevän luennon yhteydessä, mutta se on jo saatavilla LotusEcosta. LotusEcon lisäksi oppaassa ovat mukana seuraavat yritykset: Maailmankauppa, luomuleipomo, luomuhiustenhoitotuotteita myyvä kampaamo, luomuvartalonhoitotuotteita myyvä minikylpylä, KRAV-merkitty kahvila, KRAV-merkitty ravintola, luomuruokakauppa/moothie-baari, rakennustarvikekauppa, hyvin varusteltu luomuruokakauppa, vego-/luomukahvila ja second hand -myymälä lapsille. Post made 2016-03-31Ta care om dina ullstrockpor Posted byLotusEco Posted inLotusEco Karlskrona, LotusEco Webbutik Sukkia on helppo hoitaa niin, että ne kestävät pidempään. Säästä ympäristöä säästämällä vaatteesi! 100-prosenttisesta villasta valmistetut sukat kuluvat nopeammin kuin sukat, joissa on jonkin verran synteettisiä aineita, puuvillaa tai pellavaa. Tätä on hyvä miettiä jo ostaessasi, ettei tule yllätyksenä. Mutta ei ole vaikeaa pukea paria -</w:t>
      </w:r>
    </w:p>
    <w:p>
      <w:r>
        <w:rPr>
          <w:b/>
          <w:color w:val="FF0000"/>
        </w:rPr>
        <w:t xml:space="preserve">id 279</w:t>
      </w:r>
    </w:p>
    <w:p>
      <w:r>
        <w:rPr>
          <w:b w:val="0"/>
        </w:rPr>
        <w:t xml:space="preserve">Suklaamousse mandariinien kanssa Ankkapatee: Grammaa Sekoita kaikki ainekset suolan ja valkopippurin kanssa tasaiseksi tahnaksi. On tärkeää, että kaikki on hyvin jäähdytettyä. Mausta konjakilla ja portviinillä. Paista vuoassa 85 °C:n höyryssä 75 °C:n sisälämpötilaan. Anna jähmettyä yön yli. Grammaa (1 tl) agar-agaria Kiehauta ja mausta hieman etikalla kaada ohuesti leivinpaperille. Tarjoile tummemmalla ruisleivällä tehtyjen krutonkien, tuoreiden luumujen, pienen määrän luumutchutneya ja salaatin kanssa. Grammaa polentaa Maito, kerma, suola Kuullota sipuli ja valkosipuli voissa, lisää polenta ja lisää maito ja kerma keitä se pehmeäksi miedolla lämmöllä ja sekoita tasaiseksi kermaksi. Irrota kanan luusto ja laita ruhon päälle tummaa lientä. Vähennä kastikkeeksi ja mausta etikalla ja suolalla. Paista kana nopeasti pannulla ja paista uunissa kypsäksi. Vihannekset: kuutioitu tomaattifilee Valkaise selleri ja kesäkurpitsa nopeasti. Kuumenna tarjoilua varten kaikki kasvispuikot nopeasti pienellä määrällä oliiviöljyä ja suolaa. Suklaamousse mandariinien kanssa Suklaamousse: Grammaa sokerikerros (50/50) Grammaa Grammaa Grammaa Vatkaa munat, keltuainen ja sokerikerros vesihauteessa 86 °C:een. Vatkaa sitten koneessa, kunnes se on huoneenlämpöistä. Sekoita suklaan joukkoon hieman kermaa. Sekoita suklaa ja muna ja sitten kerma. Täytä cholad-sylinterit. Appelsiinimehu: grammaa (35,3 unssia) mandariinimehua Sekoita kaikki ja kuumenna varovasti kattilassa, jotta sokeri ja liivate irtoavat. Jäähdytä ja juoksuta jäätelökoneessa. Sitruunankuori: Dl Vähän sokeria Kuumenna varovasti 60 °C:seen anna seistä 10 minuuttia ja siivilöi. Vaahdota sauvasekoittimella tarjoilun yhteydessä. Mandariinit: Mandariinifileet ½ Orange Bliss tai muu appelsiiniviina Sekoita ja anna marinoitua. Levitä sorbetti pakastetulle lautaselle ja leikkaa tikku. Muista, että suklaamoussen tulee olla huoneenlämpöistä. Lue muita artikkeleita Vassa Eggenistä kohdista Ravintolat ja Matkakohteet sekä Kokkien reseptit englanniksi. Puhelin: +46 821-6169 Faksi: +46 820-3446 Tietoja Ruotsista on saatavissa verkkosivuilta: www.VisitSweden.com. Lisätietoja SAS Airlinesista on verkkosivulla: www.Flysas.com.</w:t>
      </w:r>
    </w:p>
    <w:p>
      <w:r>
        <w:rPr>
          <w:b/>
          <w:color w:val="FF0000"/>
        </w:rPr>
        <w:t xml:space="preserve">id 280</w:t>
      </w:r>
    </w:p>
    <w:p>
      <w:r>
        <w:rPr>
          <w:b w:val="0"/>
        </w:rPr>
        <w:t xml:space="preserve">DN-keskustelu. "Pakolaiset olisi pakotettava muuttamaan tarjottuun työhön" Kovemmat vaatimukset. Monilla pakolaisilla on lyhyt koulutustausta. Meidän kantamme on, että he voivat ja haluavat tehdä työtä joka tapauksessa, ja nyt vahvistamme myös uusien maahanmuuttajien työpolitiikkaa. Kotouttamisavustusta saavan on myös oltava valmis muuttamaan tarjottuun työpaikkaan, kirjoittaa kotouttamisministeri Erik Ullenhag. Hallitus toteuttaa nyt useita toimenpiteitä varmistaakseen, että yhä useammat vastikään saapuneet maahanmuuttajat löytävät työtä. Lyhyen koulutustaustan omaaville otetaan käyttöön käytännön perusvuosi, 6 000 harjoittelupaikkaa luodaan, ja hallitus aikoo toteuttaa vaatimuksen, jonka mukaan vastasaapuneiden maahanmuuttajien on oltava valmiita siirtymään tarjottuun työpaikkaan. Samaan aikaan rasismin ja syrjinnän vastaista työtä tehostetaan. Onnistuneen kotouttamisen edellytyksenä on avoin ja suvaitsevainen yhteiskunta. Viimeisten 40 vuoden aikana ihmiset, jotka ovat joutuneet pakenemaan esimerkiksi Chilestä, Iranista, Irakista ja Balkanilta, ovat löytäneet turvapaikan maastamme. Ruotsi on harjoittanut ja harjoittaa edelleen solidaarista pakolaispolitiikkaa, josta meillä on syytä olla ylpeitä. Meillä on myötätuntoinen velvollisuus auttaa sotaa ja vainoa pakenevia ihmisiä. Ruotsi oli 1970-luvun alkuun asti myös avoin maa työperäiselle maahanmuutolle. Tänne töihin tulleet suomalaiset, turkkilaiset, italialaiset ja espanjalaiset olivat ratkaisevassa asemassa kasvun ja vaurauden luomisessa. Allianssin hallitus on jälleen vapauttanut työperäistä maahanmuuttoa koskevat säännöt, ja nyt yhdistämme solidaarisuuteen perustuvan pakolaispolitiikan avoimuuteen ihmisille, jotka haluavat muuttaa tänne töihin. Ruotsi on maahanmuuton maa. Maahanmuutto tekee maastamme rikkaamman ja jännittävämmän. Se, että Ruotsin väestö kokonaisuudessaan puhuu lähes kaikkia maailman kieliä, on kilpailuetu globalisoituneessa maailmassa. Yli 600 000 ulkomaalaissyntyistä ihmistä käy päivittäin töissä, ja useampi kuin joka neljäs lääkäri tai hammaslääkäri on ulkomaalaissyntyinen. Monet tänne muuttaneet ovat onnistuneet. Monet ovat kuitenkin juuttuneet syrjäytymiseen. Meillä on kotouttamishaasteita, ja meidän on tehtävä enemmän saadaksemme useammat ihmiset töihin ja opiskelemaan ruotsia. Pitkään suurin osa Ruotsiin paenneista oli hyvin koulutettuja, mutta nykyään todellisuus on toinen. Suurin osa nyt turvapaikan saaneista on kotoisin Somalian ja Afganistanin kaltaisista maista, jotka ovat pitkään kärsineet sodista ja konflikteista ja joissa koulutusjärjestelmä on puutteellinen. Ruotsin työvoimatoimiston tilastot osoittavat, että yli 60 prosentilla vastikään saapuneista pakolaisista ja heidän perheistään on korkeintaan keskiasteen koulutus. Kun useammalla ihmisellä on lyhyt koulutustausta, se asettaa uusia vaatimuksia kotouttamispolitiikalle. Meidän on jatkuvasti mukautettava toimintatapojamme saapuvien ihmisten mukaan. Monet somalialaiset ja afganistanilaiset ovat hyvin koulutettuja, ja monet näissä maissa syntyneet ruotsalaiset pärjäävät hyvin. On kuitenkin tosiasia, että Somalian ja Afganistanin kaltaisista maista tulevilla pakolaisilla on keskimäärin lyhyt koulutustausta. Jos haluamme menestyä, meidän on omaksuttava asenne, jonka mukaan Ruotsiin tulevat ihmiset haluavat ja pystyvät tekemään työtä. Siksi olen huolissani keskustelusta, jota käydään somalialaisryhmästä. Kuntien edustajat ympäri maata ovat sortumassa asenteeseen, jossa he pitävät tulijoita heikkoina yksilöinä. Keskustelua leimaa oletus, että somalit eivät saa töitä. Tämä on vaarallista kehitystä. Historia on osoittanut, että jos kohtaamme uudet tulokkaat huolehtivalla asenteella, riski sosiaaliturvan varassa elämiseen on suurempi. Meidän on kohdattava ne, jotka ovat nyt tulossa, kysymällä, mitä he voivat antaa panoksensa, sen sijaan että keskitymme siihen, mitä he eivät voi antaa. Vuoden 2013 talousarvioesityksessä hallitus ilmoittaa neljästä toimenpiteestä, joilla luodaan nyt pakolaisina oleville maahanmuuttajille mahdollisuuksia päästä Ruotsin yhteiskuntaan. Käytännön perusvuosi uusille tulokkaille, joilla on alempi koulutus. Hallitus investoi 380 miljoonaa Ruotsin kruunua neljän vuoden aikana käytännön perusvuoden luomiseen yli 30-vuotiaille, joilla on enintään yhdeksän vuoden koulutus. Perusvuosi koostuu työharjoittelusta, johon voidaan yhdistää ruotsin kielen opetusta ja sen työpaikan tarpeita vastaavaa koulutusta, jossa työharjoittelu suoritetaan. 2. Koulutuksen kesto: 1. Koulutuksen kesto: 2 vuotta. Harjoittelupaikkoja 6 000 uudelle tulokkaalle. Ensimmäisen Ruotsissa vietetyn jakson aikana työharjoittelu työpaikalla voi tarjota työkokemusta ja kontakteja, joita tarvitaan ensimmäisten työpaikkojen saamiseksi.</w:t>
      </w:r>
    </w:p>
    <w:p>
      <w:r>
        <w:rPr>
          <w:b/>
          <w:color w:val="FF0000"/>
        </w:rPr>
        <w:t xml:space="preserve">id 281</w:t>
      </w:r>
    </w:p>
    <w:p>
      <w:r>
        <w:rPr>
          <w:b w:val="0"/>
        </w:rPr>
        <w:t xml:space="preserve">Mikä on FLOW? Flow on optimaalisten kokemusten psykologiaa. Miksi minun pitäisi olla virtauksessa? Arjen tekeminen miellyttävämmäksi vetoaa minuun. Kaiken elämän harmonisoiminen yhdeksi merkitykseksi ei ole mikään pikkujuttu! 🙂 Virtauksen tuottaminen itse on haastavaa, mutta täysin mahdollista! SINÄ voit olla flow'ssa opettaessasi, luennoidessasi, soittaessasi musiikkia, kirjoittaessasi, mutta myös ollessasi äiti tai isä tai hyvä ystävä. Kun jatkat lukemista, opit oikoteitä, joilla pääset flow'hun nopeammin, niin sanottuja "flow-triggereitä", joita on 17. Mutta ennen kuin opimme oikotietä, selvitetään ensin virtauksen osatekijät. Flow'n kahdeksan peruskomponenttia Yli 8000 haastattelun jälkeen Csikszentmihalyi löysi kahdeksan flow-kokemuksen peruskomponenttia: - Tavoitteet ja tarkoituksen selkeys - sinun on oltava itsellesi äärimmäisen selvillä siitä, mitä haluat saavuttaa. Tämän vuoksi tenniksestä ja shakista tulee nopeasti flow-kokemuksia, koska on hyvin selvää, mitä haluat saavuttaa; - Välitön palaute - jokaisesta ottamastasi askeleesta on saatava välitöntä palautetta siitä, viekö se sinua lähemmäs vai ei kohti asettamaasi päämäärää - tämä pitää sinut keskittyneenä. Jos pysymme tenniksen esimerkissä, näet heti, osutko palloon hyvin. Jos soitat musiikkia, voit kuulla, jos soitat vääriä nuotteja. Puutarhanhoidossa voit nähdä, että kasvisi kukkivat. Kun keskustelet ystäväsi kanssa, voit huomata sen hänen vastauksestaan. Haasteiden on oltava tasapainossa taitojesi kanssa - ei liian helppoja, tai et ole kiinnostunut, eikä liian vaikeita, tai turhaudut. - Keskittyminen. Jokapäiväisessä elämässä huomiosi on jakautunut. Flow'ssa voit keskittyä täysin yhteen asiaan ja saavuttaa enemmän, koska kaikki energiasi on keskitetty yhteen asiaan. Tunnet sisäisen harmonian keveyden - Keskity. Kaikki arkipäivän ongelmat häipyvät mielestäsi, mikä antaa helpotuksen tunteen - Control. Tunnet hallitsevasi tekojasi ja kokemuksiasi - olemme juuri menettämässä hallinnan - Ego ja minä ovat poissa. Virtauksessa ei ole tilaa itsetuntemukselle. Teistä tulee osa ympäristöä, jossa olette, emme ole huolissamme "itsestänne", siirrymme itsen ja egon tuolle puolen. - Aika muuttuu. Aikakäsitys näyttää mukautuvan kokemuksen myötä, tunnit tuntuvat minuuteilta, olet niin syventynyt tehtävään, ettet huomaa aikaa. Sekunnit voivat tuntua minuuteilta, esimerkiksi palomiehelle, joka pelastaa lapsen palavasta rakennuksesta. Ovatko kaikki virtaukseen tarvittavat osat mukana? Onko meditaation ja flow'n välillä eroa? Pitäisikö minun yrittää olla koko ajan flow'ssa? Ehkä ei. Virtauksessa olemisen kritiikki on, että se voi olla kuin hypnoottinen tila ja uskomattoman itsekäs, saat päättää itse, että haluamme antaa SINULLE työkalut ja sitten saat valita - virtauksen vaihe on erittäin tehokas ja mielekäs vaihe monille. FLOW on maailman toivotuin tila Voivatko kaikki olla flow'ssa? Miten pääsen virtaukseen nopeammin? Kotlerin 17 liipaisinta Nyt kun tiedämme, mitkä ovat osatekijät - miten voimme optimoida ja luoda virtausliipaisimia, jotta pääsisimme virtaan nopeammin? Steven Kotler on The Rise of Superman: Decoding the Science of Ultimate Human Performance -kirjan kirjoittaja ja The Flow Research Collectiven perustaja. Kotler on omissa tutkimuksissaan löytänyt 17 virtauksen laukaisevaa tekijää, jotka hän kuvaa kirjassaan. Käytän tässä englanninkielistä sanaa trigger, jos sinulla on parempi sana, ota rohkeasti yhteyttä. Löysin jotakin laukaisijan suuntaista, joka ei mielestäni sovi, ja tavoitteeni on, että olet flow'ssa lukiessasi tätä artikkelia etkä ajattele monia muita asioita! 🙂 Kuten sanoin, ota yhteyttä, jos sinulla on parempi ehdotus sanaksi, joka sopii alla olevaan tekstiin. Unohdetaan se heti ja siirrytään siihen, miten tarkalleen ottaen voimme luoda ja päästä flow-vaiheeseen nopeammin! Muista: Suuren vallan myötä tulee suuri vastuu. 🙂 17 Virtauksen laukaisijat 4 Psykologiset laukaisijat: - #1 Voimakkaasti keskittynyt huomioTarvitset hajamielistä keskittymistä. Syvä keskittyminen. FORGET Multitasking. ja FORGET OPEN.</w:t>
      </w:r>
    </w:p>
    <w:p>
      <w:r>
        <w:rPr>
          <w:b/>
          <w:color w:val="FF0000"/>
        </w:rPr>
        <w:t xml:space="preserve">id 282</w:t>
      </w:r>
    </w:p>
    <w:p>
      <w:r>
        <w:rPr>
          <w:b w:val="0"/>
        </w:rPr>
        <w:t xml:space="preserve">Tämä mies muutti maailman... R.I.P. Rip!!!, trolololo mies on kuollut, miten me selviämme? :( R.I.P todellinen legenda! Tänään meidän kaikkien pitäisi tehdä aseellinen ryöstö ja palauttaa rahat takaisin trollien kuninkaan kunniaksi. Hautajaisissa kaikki seisovat ja itkevät, sitten kuulet laulun alkavan soida, arkun helvetistä nousee Khil ja alkaa tanssia ja laulaa mukana. Se olisi ollut jotain... Mikä vitun tappio!!! Kuka nyt menee trollolalla????? WHO!!!!????</w:t>
      </w:r>
    </w:p>
    <w:p>
      <w:r>
        <w:rPr>
          <w:b/>
          <w:color w:val="FF0000"/>
        </w:rPr>
        <w:t xml:space="preserve">id 283</w:t>
      </w:r>
    </w:p>
    <w:p>
      <w:r>
        <w:rPr>
          <w:b w:val="0"/>
        </w:rPr>
        <w:t xml:space="preserve">Uusi raportti: jää sulaa nopeasti - vaikka tavoitteet saavutettaisiinkin Arktisen alueen lämpötila nousee todennäköisesti kolmesta viiteen astetta - vaikka Pariisin sopimuksen tavoitteet saavutettaisiinkin. Näin todetaan YK:n ympäristöohjelman uudessa raportissa.</w:t>
      </w:r>
    </w:p>
    <w:p>
      <w:r>
        <w:rPr>
          <w:b/>
          <w:color w:val="FF0000"/>
        </w:rPr>
        <w:t xml:space="preserve">id 284</w:t>
      </w:r>
    </w:p>
    <w:p>
      <w:r>
        <w:rPr>
          <w:b w:val="0"/>
        </w:rPr>
        <w:t xml:space="preserve">UNICEF: "Ei voida hyväksyä sitä, että lapselle annetaan sähköshokkihoitoa asianmukaisen tai tarvittavan hoidon tai valvonnan sijasta rajallisten määrärahojen ja rajallisen henkilöstöpulan vuoksi." Mikään tutkimus ei oikeuta sähköshokkihoidon (ECT) käyttöä lapsiin ja nuoriin, ja se on selvästi epäeettistä." Itä-Lontoon yliopiston professori John Read, joka on kirjoittanut neljä vertaisarvioitua ja tieteellisissä lehdissä julkaistua ECT:tä koskevaa artikkelia. Tukekaa tätä vetoomusta, joka viedään Kansanterveyslaitokselle ja vastuullisille poliitikoille, jotta psykiatrinen sähköshokkihoito (ECT) kiellettäisiin ensi vaiheessa lapsilta ja nuorilta! Tämä on kaikkien sähköshokkihoitojen lopun alku. Aivovaurioita ei pitäisi myydä parannuskeinona. Psykiatriaan käytetyt miljardit pitäisi sen sijaan sijoittaa vaihtoehtoisiin hoitomuotoihin. Ne meistä, jotka ovat tämän kehotuksen takana, antavat lasten olla lapsia. Huonokuntoiset lapset tarvitsevat rakkautta, turvaa, huolenpitoa ja apua sen sijaan, että heidät altistetaan psykiatrian tuhoaville sähköshokeille (ECT). Allekirjoita vetoomus - klikkaa tästä! Tieteelliset kannanotot tähän vetoomukseen Seuraava teksti on kirjoitettu vuonna 2020 erityisesti tätä vetoomusta varten, jossa vastustetaan lasten sähköiskuja. Tieteelliset lähteet ja viitteet ECT on hyvin kiistanalainen menetelmä, ja hyvästä syystä. On hyvin vaikeaa löytää hyvää näyttöä ECT:n hyödyistä, ja tunnustamme yhä useammin, että menetelmään liittyy merkittäviä riskejä. Olemme vaatineet menetelmän käytön tarkistamista aikuisilla, mutta on selvää, että meidän on tehtävä enemmän suojellaksemme nuorten aivoja kouristuksia aiheuttavien sähkövirtojen mahdollisilta vaurioilta." Professori Peter Kinderman Jos tämä ei olisi fyysistä pahoinpitelyä ja lapsen pahoinpitelyä, näillä termeillä ei olisi mitään merkitystä. Vastuuntuntoisilla aikuisilla ja yhteiskunnalla pitäisi olla velvollisuus estää lasten pakottaminen ECT:hen." Peter R. Breggin, MD, Ithaca, New York, Yhdysvallat, psykiatri ja kirjan "Psychiatric Drug Withdrawal: A Guide for Prescribers, Therapists, Patients and their Families" kirjoittaja. Se, että 80 vuoden kokemuksen jälkeen ECT tuhoaa edelleen psyykkisesti sairaiden ihmisten aivoja, on jo itsessään valtava skandaali. Mutta nämä potilaat ovat ainakin (yleensä) antaneet tähän oman suostumuksensa (melko varmasti väärien tekosyiden varjolla). Mutta puolustuskyvyttömien lasten ja heidän herkkien aivojensa, jotka eivät ole vielä täysin kehittyneet, altistaminen tälle aivoja tuhoavalle toimenpiteelle on hirvittävä lääketieteellis-etiikan rikos." Herluf Dalhof, Tanska, lääkäri ja psykiatrisen ECT-hoidon pitkäaikainen vastustaja. Tieteelliset lähteet ja viitteet Sähköiskujen määrä Ruotsissa Vuonna 2009 arvioitiin, että Ruotsin psykiatriassa annettiin noin 60 000 ECT-hoitoa, myös lapsille, vanhuksille ja raskaana oleville naisille, ja jopa pakon edessä. Tämä teki Ruotsista yhden maailman huonoimmista maista sähköiskujen antamisen suhteen. Terveyden ja hyvinvoinnin laitoksella oli vakavia puutteita tilastoissaan ja seurannassaan, ja KMR raportoi asiasta parlamentin oikeusasiamiehelle. Kaikki kritiikki, tosiasiat ja raportit ECT-hoitojen aiheuttamista haitoista ovat johtaneet siihen, että raportointi laaturekisteriin näyttää nykyään toimivan paremmin ja että käyttö on vähentynyt. Tästä huolimatta Ruotsin psykiatria on edelleen yksi maailman huonoimmista maista sähköshokkihoitojen antamisen suhteen, ja ECT sisältyy kansallisen terveysviraston suosituksiin masennuksen hoidosta, myös lasten ja nuorten osalta. Useimmat ihmiset uskovat, että sähköshokkeja ei enää käytetä tai että nykyään ECT on jokin uusi ja lievempi menetelmä, jota annetaan vain viimeisenä keinona syvässä masennuksessa. Näin ei kuitenkaan ole: kyse on täsmälleen samasta haitallisesta sähköshokkihoidosta, jota käytettiin aiemmin ja jota nykyään annetaan runsaasti. ECT on kokonaan tai osittain kielletty useissa Yhdysvaltojen osavaltioissa ja kokonaan kielletty Sveitsissä, Sloveniassa, Pohjois-Italiassa ja Länsi-Australiassa. Allekirjoita vetoomus - klikkaa tästä! Lapsista on tullut ECT-hoidon kohderyhmä WHO, Maailman terveysjärjestö on todennut, että "ECT:n käytölle alaikäisiin ei ole mitään indikaatioita, ja siksi sen tulisi olla vain</w:t>
      </w:r>
    </w:p>
    <w:p>
      <w:r>
        <w:rPr>
          <w:b/>
          <w:color w:val="FF0000"/>
        </w:rPr>
        <w:t xml:space="preserve">id 285</w:t>
      </w:r>
    </w:p>
    <w:p>
      <w:r>
        <w:rPr>
          <w:b w:val="0"/>
        </w:rPr>
        <w:t xml:space="preserve">Yleisö: nuoret / aikuiset [Etsi tätä tarkkaa yhdistelmää] Kesto: 1 tunti 46 minuuttia Laji: draama Tuotantomaa/vuosi: Saksa/USA, 2009 Tuotantoyhtiö: Insight Film Studios, Cinefilm &amp; TADORA Filmproduktions Tuottajat: Christian Arnold-Beutel, David Hollander, Gil Bellows, Kirk Shaw &amp; Lindsay MacAdam Ohjaaja: David Hollander Käsikirjoittaja: David Hollander, perustuu Rick Moodyn novelliin Ruotsalainen levittäjä: Nordisk Film AB Läpäisee Bechdel-testin: Puuttuu (täydennyksiä ja korjauksia otetaan kiitollisena vastaan sähköpostitse) Amerikkalainen kirjailija Rick Moody on erikoistunut kirjoittamaan lähinnä novelleja ja novelleja, ja useimmat tuntevat hänet parhaiten novellistaan Jäämyrsky, josta tehtiin myöhemmin samanniminen elokuva. Vuonna 2001 hän julkaisi osittain omaelämäkerrallisen novellikokoelman Demonology, jonka yksi novelleista oli nimeltään The Mansion on the Hill. Tästä tarinasta on nyt tehty elokuva nimellä Personal Effects, joka oli tarkoitus julkaista elokuvateattereissa, mutta joka on sen sijaan julkaistu suoraan DVD:lle useimmissa maissa, lukuun ottamatta muutaman amerikkalaisen kaupungin esityksiä. Ruotsissa elokuva julkaistiin suoraan DVD:llä. Ohjaaja ja käsikirjoittaja on amerikkalainen tv-tuottaja ja -käsikirjoittaja David Hollander, joka tunnetaan parhaiten The Guardianin ja Heartlandin kaltaisten tv-sarjojen veturina ja joka tekee tässä elokuvadebyyttinsä ohjaajana ja käsikirjoittajana. 24-vuotiaalla Walterilla on ollut vaikeaa. Aikoinaan tunnettu painija, mutta kaikki muuttui, kun hänen kaksoissiskonsa Annie murhattiin raa'asti. Sen jälkeen Walter muutti takaisin lapsuudenkotiinsa auttaakseen äitiään ja siskonsa pientä tytärtä ja hankki samalla elantonsa tekemällä mainoksia kanaksi pukeutuneena. Hän haluaa vain kostaa siskonsa murhaajan hinnalla millä hyvänsä. Samanlaisia kokemuksia on leski Lindalla, jonka mies on murhattu ja joka joutuu nyt huolehtimaan yksin kuuromykästä teini-ikäisestä pojasta Claysta. Kun molempien tapausten epäiltyjen murhaajien oikeudenkäynnit lähestyvät, Walter ja Linda tapaavat käräjäoikeudessa, ja he alkavat viettää aikaa yhdessä. Koska molemmilla on samanlaisia kokemuksia, heillä on paljon puhuttavaa, ja vaikka Linda on huomattavasti Walteria vanhempi, he aloittavat suhteen. Personal Effects käsittelee melko uutta ja mielenkiintoista aihetta, josta ei tietenkään ole kovin monella henkilökohtaista kokemusta. Tämä on ihailtavaa, ja se saa elokuvan tuntumaan suhteellisen omaperäiseltä, vaikka dramaturgisesti se pitäytyykin perinteisessä kehyksessä ilman suuria poikkeamia. Juoneen on myös helppo päästä mukaan, ja ohjaaja onnistuu yksinkertaisin keinoin saamaan meidät tuntemaan hahmojen puolesta. Siksi voimme helposti ymmärtää, mitä he käyvät läpi, ja voimme kohtuullisesti ymmärtää, miltä heistä tuntuu. Keskeisistä hahmoista on myös tullut varsin moniulotteisia ja vivahteikkaita, vaikka olisin kaivannut vielä enemmän taustatietoa sekä Walterista, Lindasta että Claysta. Suurin osa tarinasta pyörii nykyhetken tapahtumien ympärillä, emmekä saa liikaa taustatietoja tai näe takaumia. On toki mukavaa välttää lähes väistämättömät, nykyhetkessä tapahtuvat loputtomat takaumat, mutta dialogiin olisi pitänyt pystyä punomaan enemmän tietoa, jotta olisimme oppineet tuntemaan hahmot vielä paremmin. Koko tarina tuntuu mielenkiintoiselta ja varsin realistiselta, minkä vuoksi elokuva myös vetää mukaansa ja vangitsee alusta loppuun. Toisinaan siitä tulee myös koskettava, ja joissakin kohdissa en pystynyt pidättelemään kyyneleitä. Se on melko hidas elokuva, joka ottaa aikaa lähtökohtien luomiseen eikä kiirehdi millään tavalla. Mielestäni se ei kuitenkaan ole millään tavalla hidas, ja tempo tuntuu luonnolliselta ja sopivalta. Elokuvan kesto tuntuu myös juuri oikealta, mikä on nykyään aika harvinaista. Vaikka tarina on melko ohut, jotain tapahtuu lähes koko ajan, ja elokuvamiehistö on onnistunut löytämään hyvän tasapainon. Elokuva on melko synkkä ja synkkä, mutta samalla se näyttää toivoa tulevaisuudesta, joten se ei tunnu liian masentavalta. Käsikirjoittaja on</w:t>
      </w:r>
    </w:p>
    <w:p>
      <w:r>
        <w:rPr>
          <w:b/>
          <w:color w:val="FF0000"/>
        </w:rPr>
        <w:t xml:space="preserve">id 286</w:t>
      </w:r>
    </w:p>
    <w:p>
      <w:r>
        <w:rPr>
          <w:b w:val="0"/>
        </w:rPr>
        <w:t xml:space="preserve">Paluumuuttaja, doobie-käyttäjä, rähjäinen ja lonkalta ampuja: vaikka monet hänen ikäisensä saavuttivat paljon suurempaa menestystä 1970-luvulla - Steven Spielberg, Warren Beatty, Francis Ford Coppola, Dennis Hopper, George Lucas jne. - kukaan ohjaaja ei ehkä ole tyypillisempi kuvaaja kuin Hal Ashby, joka edustaa elokuvantekijöiden groovaavaa, erittäin rentoa Simple Riders- ja Raging Bulls -sukupolvea. Vaikka leikkaajat ovat elokuvantekijöitä, näyttelijöitä tai käsikirjoittajia, he ovat yleensä parhaita ohjaajia; he tuntevat tarinan kuin kukaan muu; he ovat monien elokuvien laulamattomia sankareita, jotka istuvat tuntikausia pimeissä huoneissa tuijottamassa otoksia, pitämässä päiväkirjoja ja hahmottelemassa tarinaa, jota ei useinkaan ole olemassa. Hal Ashby oli tämä toimittaja. Hänen uransa jakautui kolmeen vaiheeseen. Lupaava 1960-luku: Ashby editoi viisi Norman Jewisonin &amp; ss:n hienointa elokuvaa ("The Cincinnati Kid", "The Russians Are Coming!", "The Russian Are Coming!"). Venäläiset tulevat!", "Thomas Crownin juttu") ja voitti jopa parhaan leikkauksen Oscarin vuoden 1967 elokuvasta In the Heat of the Night. '; Jewisonin pyynnöstä, joka leikitteli elokuvan ohjaamisen kanssa itse, Ashby aloitti 1970-luvun ohjaamalla debyyttielokuvansa, '; The Landlord, '; hulvaton, koskettava ja oivaltava katsaus mustien ja valkoisten rotujen välisiin suhteisiin Brooklynin Park Slope -kaupunginosassa. Sitten hän ei koskaan katsonut taakseen ja ohjasi epätasaisen joukon klassikoita; vuosina 1971-1979 hän ohjasi kuusi todistetusti erinomaista elokuvaa, mutta Ashby lensi tutkan alla suurimman osan tuosta ajanjaksosta, ainakin valtavirran kannalta. Häntä rakastivat ja rakastavat arvokkaat elokuvantekijät ja näyttelijät, jotka työskentelivät Jack Nicholsonin, Julie Christien, Jon Voightin, Warren Beattyn, Peter Sellersin, Shirley Maclainen, käsikirjoittaja Robert Townen, elokuvantekijöiden Haskell Wexlerin, László Kovácsin ja Gordon Willisin kanssa, sekä uskomaton joukko muusikoita, joihin kuuluivat muun muassa Al Kooper, Neil Young, The Rolling Stones, Cat Stevens ja Paul Simon. 1980-luku oli Ashbylle kuitenkin paljon epäystävällisempi. Vaikka sitä on vaikea määritellä yhteen asiaan - se näyttää huonon onnen, huonojen päätösten, liiallisesta nautinnosta johtuvan itsetuhon ja itsepäisen kieltäytymisen saada heikkenevää terveyttään tarkistettua; suuri osa siitä on kerrottu erinomaisesti kirjailija Nick Dawsonin kirjassa "Being Hal Ashby: Life of a Hollywood Rebel" - ehkäpä sen alku oli hänen ensimmäinen maistiaisensa todellisesta epäonnistumisesta. Palattuaan menestyksestä huumeiden ja erakoitumisen avulla vuoden 1981 "Second-Hand Hearts" oli luultavasti outo kokemus elokuvantekijälle; hiljaisuus, sekä kriitikoilta että yleisöltä, ja tämä löytö näytti läpäisevän hänen sekavan prosessinsa vuoteen 1988 asti, jolloin ohjaaja kuoli varhain 58-vuotiaana syöpään. Ashby &amp; ss hiljainen, myötätuntoinen ja hauska humanistinen draama, ja hänen lempeä lähestymistapa ohjaamiseen, että endeared häntä kaikille, joiden kanssa hän työskenteli, ei koskaan saada niitä vanhentunut vasta vuosia hänen kuolemansa jälkeen, mutta 1990-luvulla ja aughts, nuoremmat elokuvantekijät, kuten Wes Anderson, Judd Apatow, Noah Baumbach, Alexander Payne, David O. Russell ja monet muut eivät vain imeytynyt hänen vaikutuksensa, mutta puolustivat ohjaajaa tärkeänä vaikutuksena työhönsä. Etsimme lähes aina tekosyytä keskustella suhteellisen hiljaa aliarvioidusta elokuvantekijästä, ja nyt löysimme uuden tekosyyn. Tänä iltana Brooklynin BAMcinématek esittelee Hal Ashbyn elokuvia, joka on Hal Ashbyn työn retrospektiivi (mukaan lukien osa hänen leikkaamistaan elokuvista), joka kestää 6.-24. toukokuuta. Vaikka valitettavasti osa vaikeasti löydettävistä tuntemattomista elokuvista on enimmäkseen rumia, retrospektiivi sisältää Ashbyn vähän nähdyn viimeisen pitkän elokuvan, vuoden 1986 noir-elokuvan "8 miljoonaa tapaa kuolla", jossa esiintyvät Jeff Bridges, Rosanna Arquette ja Alexandra Paul. Jos et tunne hänen elokuviaan, kehotamme sinua osallistumaan ja selvittämään, mitä olet menettänyt (esim.</w:t>
      </w:r>
    </w:p>
    <w:p>
      <w:r>
        <w:rPr>
          <w:b/>
          <w:color w:val="FF0000"/>
        </w:rPr>
        <w:t xml:space="preserve">id 287</w:t>
      </w:r>
    </w:p>
    <w:p>
      <w:r>
        <w:rPr>
          <w:b w:val="0"/>
        </w:rPr>
        <w:t xml:space="preserve">Täältä löydät joulupöydät Laxåsta, josta voit helposti varata joulupöydän. Täältä löydät joulumenut eri hintaluokissa ja jouluruokaa tarjoavien Laxån ravintoloiden erikoisuuksia. Käy ravintoloiden verkkosivustoilla katsomassa niiden jouluaterian jouluiset erikoisuudet. Löydät myös joulupöytien ja joulupöytätapahtumien yhdistelmiä sekä joulupöytiä majoituksella joiltakin joulupöytien järjestäjiltä Laxåsta. Muista ottaa yhteyttä ja varata joulupöytä 2016 hyvissä ajoin, sillä monet ovat jo aikaisin ulkona joulupöytävaraustensa kanssa.PS: Jos sinulta puuttuu ravintola, joka tarjoilee joulupöytää Laxåssa, ota meihin yhteyttä, sillä se on maksutonta esiintyä täällä rekistereissä ja koska haluamme esitellä koko Ruotsin joulupöytävalikoimaa 2016. Täällä Goda Rumissa tarjoilemme herkullista, perinteistä ja kotitekoista jouluruokaa erityisen hienostuneesti. Tervetuloa ihastuttavaan perinteiseen joulupöytään Örebron parhaalla näköalalla. Nykyään ei ole montaa ruotsalaista, joka välttyy joulupöydän herkuilta joulun lähestyessä. Ruotsalainen joulupöytä on yksi suurimmista perinteistä pitkässä maassamme. Vaikka jouluillallinen on yleinen nimitys jouluna syötäville ruoille, sekä maut että ruokalajit vaihtelevat suuresti sen mukaan, missä päin maata olemme, minkä vuoksi ei ole helppoa tietää, mitä ajatella, kun on aika varata jouluillallinen. Jouluateria Laxåssa ei ole samanlainen kuin jouluateria muualla Ruotsissa. Kahden paikan välinen etäisyys ei myöskään vaikuta merkittävästi kahden paikallisen joulutaulukon välisiin eroihin. Laxån joulupöydissä on omat erikoisuutensa, aivan kuten naapurikuntien joulupöydissä. Joulupöytä on niin vahva ja arvostettu perinne, että ulkomailla asuvat ruotsalaiset juhlivat joulua ruotsalaisella jouluruoalla, jota usein sekoitetaan paikallisiin ruokiin, mikä taas luo uusia muunnelmia joulupöydästä. Tämä joulupöydän käsitteen jatkuva kehittyminen, olipa kyse joulupöydästä Laxåssa, Yhdysvalloissa tai Argentiinassa, on ehkä yksi niistä tekijöistä, jotka ovat tehneet joulupöydästä ilmiön, jota me kaikki arvostamme ja jota pidämme tärkeänä.</w:t>
      </w:r>
    </w:p>
    <w:p>
      <w:r>
        <w:rPr>
          <w:b/>
          <w:color w:val="FF0000"/>
        </w:rPr>
        <w:t xml:space="preserve">id 288</w:t>
      </w:r>
    </w:p>
    <w:p>
      <w:r>
        <w:rPr>
          <w:b w:val="0"/>
        </w:rPr>
        <w:t xml:space="preserve">Canon laajentaa Cinema EOS -järjestelmää EOS 1D C:llä - uusi digitaalinen järjestelmäkamera, jossa on 4k-videokuvaus Lehdistötiedote - 12.4.2012&amp;nbsp15:30&amp;nbspCEST Canon, digitaalisen kuvantamisen markkinajohtaja, esittelee tänään EOS-1D C:n, digitaalisen järjestelmäkameran, joka on suunnattu erityisesti televisio- ja elokuvatuotantoon. EOS-1D C tarjoaa korkealaatuista videokuvaa, kehittynyttä suorituskykyä hämärässä ja elokuvalaatuista dynaamista aluetta. Se on pienikokoinen ja kevyt, ja se pystyy 4k-resoluution (4096 x 2160 pikseliä) videotallennukseen ja 4:2:2-värinäytteenottoon. EOS-1D C antaa videoammattilaisille entistäkin laajemmat luovat mahdollisuudet. EOS-1D C on ensimmäinen laatuaan järjestelmäkamera, jossa on ainutlaatuinen ja kannettava konsepti, joka on optimaalinen korkealaatuisen videon tallentamiseen. Se tarjoaa luovaa joustavuutta ja tukea useille resoluutioille ja vaihteleville kuvataajuuksille. 4k-video tallennetaan 8-bittisellä Motion JPEG -pakkauksella ja 24p:llä, ja Full HD (1920 x 1080) -video tallennetaan jopa 1080/60p:n kuvataajuuksilla. Tallennus tapahtuu kamerassa oleville CF-korteille kaikissa resoluutioissa aina 4k:hon asti, mikä tekee siitä entistäkin sopivamman kenttätyöhön. Video voidaan lähettää myös ulkoisiin tallennuslaitteisiin* sisäänrakennetun HDMI-liittimen ja pakkaamattoman YCbCr 4:2:2 -signaalin kautta. EOS-1D C:ssä on myös Canon Log Gamma -ominaisuus, joka tuottaa laadukasta videokuvaa laajalla dynaamisella alueella, jota digitaaliset elokuvantekijät tarvitsevat. Canon Log Gamma säilyttää mahdollisimman paljon tietoa suurissa tiedostoissa, ja sen dynaaminen alue on verrattavissa filmiin. Yksityiskohtien häviäminen varjoissa ja kirkkaasti valaistuilla alueilla on minimoitu, ja jälkikäsittelyssä käytettävien värisävyjen vaihteluvapaus on lisääntynyt. "EOS-1D C on loistava lisä Cinema EOS -järjestelmään", sanoo Roel Lammers, Canon Svenska AB:n Photo &amp; Pro Video -tuotepäällikkö. "Cinema EOS -järjestelmän käyttöönoton jälkeen olemme saaneet erinomaisen vastaanoton ammattikuvaajilta, jotka ovat innostuneita järjestelmän tarjoamasta kuvanlaadusta ja luovasta vapaudesta. Uusi EOS-1D C laajentaa luovia mahdollisuuksia entisestään. Se on ainutlaatuinen kamera, joka tukee 4k-videokuvausta kompaktissa rungossa, ja sitä voidaan käyttää monin eri tavoin. On erittäin jännittävää nähdä, mitä videoammattilaiset voivat saavuttaa tällä kameralla." Kehittynyt suorituskyky ja luova joustavuus EOS-1D X:n tekniset tiedot muodostavat perustan EOS-1D C:lle, jossa on 18,1 megapikselin täyskennoinen CMOS-kenno. Kenno on optimoitu laadukasta videokuvausta varten, ja nyt kuvan tarkkuutta voidaan säätää kohteen tai halutun lopputuloksen mukaan. Kun kuvaat 4k-tarkkuudella, pikselit rajataan APS-H-kennoa vastaavalle alueelle, joten kuvan kokoa tai mittakaavaa ei tarvitse muuttaa. Tuloksena on paras mahdollinen kuvanlaatu. Lisäksi Super 35mm -kuvauksen rajaus Full HD -tallennuksessa vastaa Super 35mm -formaatilla työskentelevien filmikuvaajien tarpeita. Kenno toimii kaikissa olosuhteissa ja tuottaa luovaa sumeutta ja valotehoa Canonin kiinteillä EF-kalvo-objektiiveilla. Kennon koko mahdollistaa erittäin lyhyen syväterävyyden ja miellyttävän taustan sumentamisen, ja herkkyys ISO 25600:een asti tarjoaa erinomaista laatua ja vähäistä kohinaa hämärässä. Tuki 24, 25, 30, 50 ja 60p:n kuvataajuuksille Full HD -resoluutiolla tarjoaa entistäkin suurempaa joustavuutta ja vastaa alan tarpeita. Teollisuuden standardien mukaisen aikakoodin ja koodekin tuki sekä useat pakkausmenetelmät tekevät kamerasta yhteensopivan vakiintuneiden työnkulkujen kanssa. Se helpottaa myös jälkikäsittelyä ja luokittelua. EOS-1D C -kameran mukana toimitetaan eksklusiivinen ohjelmistopaketti, jonka avulla 4k/Motion JPEG- ja Full HD/60p-videotallenteet voidaan näyttää ulkoisella näytöllä** ilman laatua.</w:t>
      </w:r>
    </w:p>
    <w:p>
      <w:r>
        <w:rPr>
          <w:b/>
          <w:color w:val="FF0000"/>
        </w:rPr>
        <w:t xml:space="preserve">id 289</w:t>
      </w:r>
    </w:p>
    <w:p>
      <w:r>
        <w:rPr>
          <w:b w:val="0"/>
        </w:rPr>
        <w:t xml:space="preserve">Vuosien varrella on tullut ilmi useita outoja huijaustapauksia. Vanhimpaan ja ehkä hieman unohdettuun huijaukseen syyllistyi Fredrick Lorz, joka kilpaili Yhdysvaltain joukkueessa vuoden 1904 kesäolympialaisissa. Olympialaiset järjestettiin Fredrickin kotikentällä, St. Louisissa, Missourissa Yhdysvalloissa 29. elokuuta-3. syyskuuta. Maratonkilpailun aikana kekseliäs Fredrick onnistui keksimään, miten kiivetä ylös ja piiloutua radan varrella kulkevaan kuorma-autoon. Fredrick hyppäsi maaliin ja juoksi ensimmäiselle sijalle. Fredrickin takana juossut kakkonen saapui maaliin 30 minuuttia Fredrickiä myöhemmin. Monet katsojat protestoivat, että he eivät olleet nähneet Fredrickiä lainkaan koko kilpailun aikana ja että hän oli siksi huijannut jollain oudolla tavalla. Fredrick Lorz myönsi sitten huijanneensa, ja häneltä otettiin mitali pois muutama päivä kilpailun päättymisen jälkeen.</w:t>
      </w:r>
    </w:p>
    <w:p>
      <w:r>
        <w:rPr>
          <w:b/>
          <w:color w:val="FF0000"/>
        </w:rPr>
        <w:t xml:space="preserve">id 290</w:t>
      </w:r>
    </w:p>
    <w:p>
      <w:r>
        <w:rPr>
          <w:b w:val="0"/>
        </w:rPr>
        <w:t xml:space="preserve">b. Kuvaile lyhyesti, miten vallankumous sai alkunsa, ja nimeä kuvauksessasi joitakin henkilöitä, joilla oli tärkeä rooli vallankumouksessa ja millä tavoin he olivat merkittäviä. c. Mitä lyhyen ja pitkän aikavälin seurauksia vallankumous toi mukanaan? Millä seurauksella oli mielestäsi suurin vaikutus? 2. Miksi teollinen vallankumous sai alkunsa erityisesti Englannista? Kirjoitusmalli kysymyksiä 1a-c ja 2 varten Haluan selittää, kuinka ...................................................................................................... Ensimmäinen ............................................................................................................................ Sitten ....................................................................................................................... Sitten .......................................................................................................................... Tämä aiheuttaa ...................................................................................................... Näin ollen ........................................................................................................................... 3. Mitä yhteyksiä Amerikan vallankumouksen ja Ranskan vallankumouksen välillä voidaan nähdä? Malli tehtävää 3 varten Vaikka ..... ......... ja ..... ............ ovat erilaisia, mutta joiltakin osin ne ovat hyvin samankaltaisia. Molemmilla on esimerkiksi ....................................................................................................................... Toinen samankaltaisuus on ..................................................................................................................... Kolmas samankaltaisuus on ....................................................................................................................... Ne ovat samankaltaisia myös siinä mielessä, että ................................................................................................. Lopuksi ne ovat molemmat ...................................................................................................................</w:t>
      </w:r>
    </w:p>
    <w:p>
      <w:r>
        <w:rPr>
          <w:b/>
          <w:color w:val="FF0000"/>
        </w:rPr>
        <w:t xml:space="preserve">id 291</w:t>
      </w:r>
    </w:p>
    <w:p>
      <w:r>
        <w:rPr>
          <w:b w:val="0"/>
        </w:rPr>
        <w:t xml:space="preserve">Kun ikkunoiden energiatehokkuutta parannetaan, on otettava huomioon monia näkökohtia, kuten kunto, ulkonäkö, toiminta, ilmanvaihto jne. Ikkunat aiheuttavat usein jopa 35 prosenttia rakennuksen energiahäviöstä. Pienempien energiakustannusten lisäksi hyvin eristetyt ikkunat parantavat sisäilmastoa, sillä ne poistavat käytännössä kylmät kohdat. Terveiden tai kunnostettavien ikkunoiden korvaaminen uusilla energiatehokkailla ikkunoilla on harvoin kustannustehokasta tai kestävää. Hyviin olemassa oleviin ikkunoihin kohdistuvilla toimenpiteillä voidaan puolittaa häviöt, säilyttää niiden ulkonäkö suurelta osin ja parantaa sisäympäristöä. Yleisiä toimenpiteitä ovat esimerkiksi ylimääräisen energialasin lisääminen ikkunan sisäpuolelle tai sisäpuolisen lasin vaihtaminen energialasiin tai eristyslasiin. Vanhoja ei-kytkettyjä ikkunoita (joissa on tilaa sisä- ja ulkokaaren välissä) voidaan myös täydentää energialasilla, joka on omilla saranoillaan kaarien välissä. On myös olemassa muovisia energiakalvoja, jotka voidaan kiinnittää yhteen lasista, mutta ne eivät tuota yhtä paljon energiansäästöä, ja ne on vaihdettava säännöllisin väliajoin (noin 10-15 vuoden välein). Energian kannalta tärkeintä ikkunoita hankittaessa tai niitä uusittaessa on, että niiden niin sanottu U-arvo on alhainen. Tämän tulisi olla alle 0,9 W/m2*K uusissa ikkunoissa ja mieluiten alle noin 1,5 uusituissa ikkunoissa. Useimpien hieman vanhempien, niin sanottujen kytkettyjen ikkunoiden U-arvo on noin 3. Jos rakennuksen ilmanvaihto perustuu ikkunoiden kautta sisään tulevaan ilmaan, on erittäin suositeltavaa yrittää muuttaa se niin sanottuun FTX-järjestelmään. Lämmön talteenotto vähentää tällöin merkittävästi energiantarvetta ja parantaa sisäilmastoa, katso Ilmanvaihto ja lämmön talteenotto. Ikkunoille on olemassa vapaaehtoinen energiamerkintäjärjestelmä. Ikkunat, joilla on korkea energialuokitus, kannattavat pitkällä aikavälillä. Joissain tapauksissa ja joinakin päivinä vuodesta todella hyvät ikkunat voivat saada huurun ikkunan ulkopuolelle. Tämä johtuu yötaivaan vastaisesta säteilystä, ja sitä esiintyy tietyissä olosuhteissa. Tahra häviää itsestään, mutta halutessasi sen voi korjata laittamalla ikkunan päälle yöksi "aurinkosuojan". Asuntojen ovien osuus lämpöhäviöstä on suhteellisen pieni, ja niiden uusiminen on harvoin kustannustehokasta pelkästään energiasyistä. Varmista kuitenkin, että ne on tiivistetty parhaalla mahdollisella tavalla ja että niiden alaosassa on asianmukaiset harjalistat, jotka tiivistävät lattiaa tai kynnystä vasten. Uusien ovien U-arvon tulisi olla alle noin 0,9.</w:t>
      </w:r>
    </w:p>
    <w:p>
      <w:r>
        <w:rPr>
          <w:b/>
          <w:color w:val="FF0000"/>
        </w:rPr>
        <w:t xml:space="preserve">id 292</w:t>
      </w:r>
    </w:p>
    <w:p>
      <w:r>
        <w:rPr>
          <w:b w:val="0"/>
        </w:rPr>
        <w:t xml:space="preserve">16-vuotias tyttö levitti alastonkuvaa Facebookissa - vapautettiin kunnianloukkauksesta Julkaistu 2013-09-02 11:18 Växjössä asuva 16-vuotias tyttö, jota syytettiin 14-vuotiaan tytön alastonkuvan levittämisestä Facebookissa, on nyt vapautettu kunnianloukkauksesta. TT on ilmoittanut tästä. Tämän vuoden toukokuun puolivälissä Växjössä koululaisten keskuudessa alkoi kiertää 14-vuotiaan tytön alastonkuva. Kuvassa 14-vuotias on pukeutunut vain pikkuhousuihin ja hänellä on paljas ylävartalo. TT:n mukaan osa hänen hiuksistaan ja leuastaan näkyy, mutta ei hänen kasvojaan. 16-vuotias tyttö, jota epäillään hyökkäyksen takana olleeksi, sai elokuun lopussa syytteen kunnianloukkauksesta. Kuulusteluissa 16-vuotias myönsi, että hän oli julkaissut kuvan väärennetyllä Facebook-tilillä ja että motiivina oli kosto muissa sosiaalisissa medioissa julkaistuista postauksista, kertoo Smålandsposten. Växjön käräjäoikeus toteaa nyt, että pelkkä alastonkuvan julkaiseminen ei yleensä ole kunnianloukkaus. Jotta tekoa voitaisiin pitää kunnianloukkauksena, siihen on lisättävä jotain muuta, kuten halventavia tietoja. 16-vuotias ei ole kirjoittanut 14-vuotiaan nimeä ulos ja koska kasvot ovat suurelta osin näkymättömissä, syytettä ei ole todistettu, oikeus sanoo. 16-vuotias on siis nyt täysin syytön, kertoo TT.</w:t>
      </w:r>
    </w:p>
    <w:p>
      <w:r>
        <w:rPr>
          <w:b/>
          <w:color w:val="FF0000"/>
        </w:rPr>
        <w:t xml:space="preserve">id 293</w:t>
      </w:r>
    </w:p>
    <w:p>
      <w:r>
        <w:rPr>
          <w:b w:val="0"/>
        </w:rPr>
        <w:t xml:space="preserve">Hei Tärnabyn sohvalta. Viimeksi olin Oslossa Hakadalin ja Wyllerin kilpailuissa. Joten ajattelin aloittaa muutamalla kuvalla viimeisiltä päiviltä siellä. Kävimme Emman kanssa iltakävelyllä oopperatalolla ja todistimme taianomaista auringonlaskua (Emma otti suurimman osan kuvista). Tässä on luultavasti ainoa kuva Wyllerin kukkulalta. Pitkän Norjan-matkan jälkeen, johon kuului myös bussin hajoaminen Sälenissä, saavuimme Tärnabyyn. Treenasin viikon ja pidin viikonlopun vapaata, jolloin oli muun muassa huippuretki Kobåsetin huipulle Hemavanissa Emman ja Moan kanssa ja ihana (lue vaikea) maastoretki samassa paikassa Lisan ja Moan kanssa. Arvostin todella sitä, että pääsin ulos luontoon ja vain nautin sen sijaan, että olisin keskittynyt harjoitteluun. Odotan innolla seuraavia viikkoja uskomattomasti! Kevät on helposti lempivuodenaikani. Tässä muutama kuva pieneltä matkaltamme kobåsetiin. Oli erityisen hauskaa nähdä maasto, koska kilpailen siellä muutaman viikon päästä ride the cow -freestyle-kilpailussa. Oli todella hauskaa kokeilla Peak Performancen mukavaa uutta telineeni, jonka voitin NM:ssä "oikeasti". Olen enimmäkseen käyttänyt sitä jokapäiväiseen käyttöön ennen. Se tuntui erittäin hyvältä, ja se on loistava kumppani kaikissa kevään seikkailuissa vuoristossa. Nyt viimeksi olemme olleet Fjätervålenin vanhempien junioreiden SM-kisoissa. Yhteenvetona viimeisistä juniori-SM:istäni 4. sija jättipujottelussa ja 7. sija slalomissa. Olen tyytyväinen! Erityisen hauskaa oli, että äiti tuli alas kannustamaan. Miinuspisteitä siitä, että unohdin laittaa muistikortin kameraan. Se jäi Tärnabyyn ja kameraa käytettiin paljon rinteessä, tietämättä, että kuvia ei tallennettu... Otin joitakin kuvia matkapuhelimella, joten ajattelin näyttää ne kuvat sen sijaan. Minä ja Matilda uusissa klubipuvuissamme. Todella tyytyväisiä siihen, miten ne osoittautuivat! Kiruna tarkoittaa saameksi "ripa", joten olkapäässä on repeämä. Mette, minä, Louise ja Lisa ensimmäisen suuren slalomin jälkeen. Tulevaisuus näyttää hyvin valoisalta. Paljon hauskaa toimintaa edessä. Mukana on viikonloppu Amsterdamissa, Ruotsin hiihtomestaruuskilpailut Åressa, Ride the Cow ja pääsiäisen viettäminen Riksgränsenissä. Wiho, otamme yhteyttä!</w:t>
      </w:r>
    </w:p>
    <w:p>
      <w:r>
        <w:rPr>
          <w:b/>
          <w:color w:val="FF0000"/>
        </w:rPr>
        <w:t xml:space="preserve">id 294</w:t>
      </w:r>
    </w:p>
    <w:p>
      <w:r>
        <w:rPr>
          <w:b w:val="0"/>
        </w:rPr>
        <w:t xml:space="preserve">Mushishi (蟲師) on Yuki Urushibaran kirjoittama ja piirtämä manga, joka julkaistiin Kōdanshan kuukausittaisessa Afternoon-sarjakuvasarjassa vuodesta 1999 elokuuhun 2008. Mushishi-manga voitti "Excellence Prize" -palkinnon Japan Media Arts Festivalilla vuonna 2003[1] ja voitti myös Kōdansha Publishingin oman sarjakuvapalkinnon vuonna 2006[2].</w:t>
      </w:r>
    </w:p>
    <w:p>
      <w:r>
        <w:rPr>
          <w:b/>
          <w:color w:val="FF0000"/>
        </w:rPr>
        <w:t xml:space="preserve">id 295</w:t>
      </w:r>
    </w:p>
    <w:p>
      <w:r>
        <w:rPr>
          <w:b w:val="0"/>
        </w:rPr>
        <w:t xml:space="preserve">Nvidia aloitti suuren CES-viikon lehdistötilaisuudella The Palmsissa Las Vegasissa, Yhdysvalloissa. Yhtiön toimitusjohtaja ja toinen perustaja Jen-Hsun Huang nousi lavalle ja ilmoitti useita suuria uutisia kokoontuneelle teknologialehdistölle. Ei ollut yllättävää, että suurin osa siitä koski uutta "Waynea" - suositun Tegra-järjestelmäpiirin neljättä suurta uudistusta. Edeltäjänsä tavoin Tegra 4:ssä on neljä enintään 1,9 GHz:n ytimellä toimivaa ydintä ja "kumppaniydin", joka on vähävirtainen laskentayksikkö, joka ottaa vastuun matalalla kuormituksella ja pidentää akun käyttöikää. Tällä kertaa kyseessä on kuitenkin ARM Cortex A15 - nykyaikaisempi prosessoriarkkitehtuuri, joka lupaa monia suorituskykyparannuksia. Tegra 4 on ensimmäinen neliytiminen versio lajissaan. Prosessorin mukana tulee uusi grafiikkaosio, jossa on 72 prosessoriyksikköä, kuusi kertaa enemmän kuin Tegra 3:ssa. Näiden pitäisi pystyä käsittelemään muun muassa OpenGL 4.x:ää ja fysiikkakiihdytystä PhysX:n avulla. Grafiikkaosaa käytetään myös muiden laskentatyyppien, kuten HDR-valokuvauksen, nopeuttamiseen. Nvidia lupaa merkittäviä suorituskyvyn parannuksia esimerkiksi verkkosivujen renderöinnissä. Tegra 4:n sanotaan olevan muun muassa nopeampi kuin Applen A6X neljännen sukupolven iPadissa ja kolme kertaa nopeampi kuin Amazon Kindle Fire (TI OMAP4470). Tämän mahdollistaa uusi valmistustekniikka: 28 nanometriä aiempaan 40 nanometriin verrattuna. Korkea dynaaminen alue (HDR) ilman varjoja Suorituskyvyn lisäystä ei kuitenkaan käytetä vain sovellusten nopeuttamiseen, vaan myös Nvidia kutsuu sitä instant HDR -valokuvaukseksi, joka käytännössä mahdollistaa kahden kuvan ottamisen 0,2 sekunnissa. Tämän pitäisi poistaa varjostusongelma ja mahdollistaa High Dynamic Range -toiminnon käyttäminen käytännössä missä tahansa yhteydessä. Nopean HDR-ominaisuuden pitäisi myös toimia yhdessä salaman kanssa ja olla täysin läpinäkyvä käytettäville sovelluksille, joten kuvasovellusta ei tarvitse mukauttaa Nvidian nopeaa HDR:ää varten, vaan se voi heti hyödyntää parannuksia. Lisäksi puhuttiin videotallennuksesta samalla hienovaraisuudella. Icera-yrityskauppa johtaa Nvidian i500-modeemiin Hieman yli vuosi sitten Nvidia osti Iceran, yrityksen, joka kehittää modeemeja ja radio-osia sovelluksiin, kuten mobiililaajakaistayhteyksiin 3G-verkoissa. Tegra 4:ssä teknologia muuttuu Nvidia i500 -ohjelmistopohjaiseksi modeemiksi, joka tukee 4G/LTE:tä ja tarjoaa jopa 100 Mbps:n (luokka 3) ja tulevaisuudessa 150 Mbps:n (luokka 4) nopeuksia. Koska modeemissa ei ole kiinteitä toimintoja kutakin verkkoa varten, vaan se on ohjelmistopohjainen, voidaan säästää arvokasta piiritilaa. Nvidian mukaan i500 on lähes 40 prosenttia pienempi kuin kilpailevien valmistajien vastaavat ratkaisut. Samalla modeemi voidaan ohjelmoida uudelleen tukemaan tulevia standardeja ja eri taajuuskaistoja eri puolilla maailmaa. Lisää Tegra 4:stä alkuvuodesta Nvidia ei puhu kovaan ääneen Tegra 4:n julkaisupäivästä. Tällä hetkellä on vain varhaisia testinäytteitä ja valmiit tuotteet ilmestyvät vasta myöhemmin vuonna 2013, todennäköisesti ensimmäisellä neljänneksellä. Tegra 4:ää esitellään lisää Barcelonan Mobile World Congressissa, joka alkaa 25. helmikuuta.</w:t>
      </w:r>
    </w:p>
    <w:p>
      <w:r>
        <w:rPr>
          <w:b/>
          <w:color w:val="FF0000"/>
        </w:rPr>
        <w:t xml:space="preserve">id 296</w:t>
      </w:r>
    </w:p>
    <w:p>
      <w:r>
        <w:rPr>
          <w:b w:val="0"/>
        </w:rPr>
        <w:t xml:space="preserve">Hei! Nyt tämä sivusto on täysin minun yksityinen! Claes Fossum Kirjoitan tässä hieman ajatuksistani ja mehiläishoidostani. Olen harrastusmehiläishoitaja ja tulen aina olemaan. Mehiläishoito on minulle tapa tulla yhdeksi luonnon kanssa, tuntea enemmän vuodenaikoja, säätä, nykyisen elämäntapamme aiheuttamia muutoksia jne. Harrastukseni ei saa niellä minua! Siksi teen kaikesta niin yksinkertaista kuin mahdollista! Kuvat ovat harrastuksestani. Mehiläiset Tönsäng 2016 Vuoden kanervahunaja Mehiläiset Malö 2020-11-22 Vuoden kanervahunaja , ostettavissa kotonani, Se oli ennätys ja pandom on tehnyt seuraavan kukaan ei uskalla tulla. Tartunnan saamisen vaaraa ei ole, jos pysyt etäällä. Tänään olen käynyt Flatönissä ja katsonut parvea, joka on asettunut vanhan mehiläispesän peltikaton alle. Yritän hoitaa asian huomenna. Sitä voi olla vaikea saada ruukkuun näin myöhään. Onneksi sää on leuto. 2020-10-26 Nyt en ole kirjoittanut pitkään aikaan, mutta se johtuu suuresta hunajasadosta. Se oli levy/seura. Hyvä, että vähensin hieman mehiläishoitoa. Nyt toivon voivani myydä kaiken kanervahunajani. Se saattaa olla vaikeampaa nyt, kun monilla on hyvät sadot. Minun on kiitettävä pohjoismaisia kuningattariani ja niiden vapaasti parittelevia jälkeläisiä tuloksesta. Ostin viime vuonna Ingvar Arvidsson Nordbilta pohjoismaisen kuningattaren. Se oli loistava ostos. Mikä löytö. Nyt ne ovat kaikki ruukussa, joten jäljellä on enää oksaalihappokäsittely ja tyhjän laatikon laittaminen alle talven yli kestämistä varten. Tänä vuonna olen myös tehnyt useita tallettajia, joita myyn aloittelijoille. Olen tilannut Ingvar A:lta uuden kuningattaren ensi vuodeksi. Sitten toivon, että Käringön kasvattajat menestyvät. Täällä kotona kaikki hunaja sekoitetaan ja purkitetaan etiketeillä varustettuna. Sitä oli vaikea kuivata edes tänä vuonna. Jopa vanhat ja vaurioituneet rungot höyrystyvät. Korjaan peitevahan ja tyhjennän kaiken vahan, jotta sitä voidaan käyttää, kun teen jakajia. Tänä vuonna aion myös naulata uusia kehyksiä. Mehiläishoitajalla on aina jotain puuhasteltavaa.2020-08-02 Siitä on aikaa, kun viimeksi kirjoitin, convid-19 on vahvasti mukana. Tänä vuonna olen käynyt mehiläishoitokurssin pandemiasta huolimatta. Olemme ratkaisseet sen tähän mennessä mukavasti, vielä 2 kertaa jäljellä. Tavoitteena on, että jokaisesta kurssin suorittaneesta tulee mehiläishoitaja, ja uskon, että niin käy tänä vuonna! Mehiläishoito on ollut keväästä lähtien ylä- ja alamäkeä, huolimatta leudosta talvesta, joka alkoi runsailla sateilla toukokuussa, kesäkuun lämpöaallolla ja kuivuudella, kylmällä ja sateisella heinäkuulla, ja nyt länsirannikon kanervat kukkivat, joten nyt olen toiveikas. Kuten viime vuosina olen toimittanut uusille mehiläishoitajille tallettajia, joten tänäkin vuonna olen tehnyt useita. Se on ollut hieman hankalaa, pitkä aika ennen kuin kuningattaret ovat munineet ja jotkut kuningattaret ovat munineet puolet jokaisesta. On asiakkaita, jotka haluavat kesähunajaa, mutta sitä ei ollut tarpeeksi, jotta se olisi ollut vaivan arvoista. Johtuuko se säästä vai jostain muusta, en tiedä, mutta mehiläiset ovat luultavasti kiusanneet tavallista enemmän. Toivottavasti kanerva on hyvä, kanerva on fantastinen, jopa Orustissa, joten nyt se riippuu säästä, auringosta ja suihkusta silloin tällöin, voi antaa paljon kanervahunajaa ja hienoja syksyn mehiläisiä, jotka voivat selviytyä talvesta. Kestää pitkän syksyn, ennen kuin kerrokseni kasvavat vahvoiksi. Tänä vuonna ei ole näkynyt punkkeja drone-vahassa, mikä on erittäin positiivista, punkkeja on varmasti olemassa, mutta vain vähän.2020-02-16 Nyt on enää reilu kuukausi siihen, kun alkeiskurssi alkaa. Jos niin sanottu talvi (joka on ollut kuin pitkä syksy ilman aurinkoa) on muuttunut kevääksi, olen onnellinen ja niin ovat myös mehiläiseni.2020-01-01 Nyt toivon toista hyvää mehiläisvuotta.2019 oli hyvä vuosi, joten minulla on paljon lämmittämätöntä kanervahunajaa jääkaapissa. Miksi jääkaapissa? Muuten on olemassa käymisvaara. Viime syksynä se alkoi jo käydä joissakin mehiläispesissä, se on yksi syksyn ongelmista.</w:t>
      </w:r>
    </w:p>
    <w:p>
      <w:r>
        <w:rPr>
          <w:b/>
          <w:color w:val="FF0000"/>
        </w:rPr>
        <w:t xml:space="preserve">id 297</w:t>
      </w:r>
    </w:p>
    <w:p>
      <w:r>
        <w:rPr>
          <w:b w:val="0"/>
        </w:rPr>
        <w:t xml:space="preserve">Maailma on hullu, mutta jotkut ihmiset, jotka kuuntelevat maailman suurimpia ajattelijoita, voivat auttaa sinua tutustumaan siihen. Stefan Holm via Shutterstock Länsimaiset demokratiat ovat kriisissä. Toisen maailmansodan jälkeen luotu liberaali maailmanjärjestys on murenemassa, emmekä oikein ymmärrä, mitä on tapahtumassa tai mitä sille pitäisi tehdä. Onneksi osa menneisyyden suuresta kirjallisuudesta ja filosofiasta voi auttaa meitä tietämään ja ehkä jopa löytämään tien ulos tästä sotkusta. Ensinnäkin meidän on luovuttava ajatuksesta, että maailma on järjestetty rationaalisesti. Maailma ei ole suuttunut. Itse asiassa se on aina ollut vihainen. Saksalainen filosofi Arthur Schopenhauer väitti, että kaiken - myös meidän - ydin ei ole järki vaan sokea tahto. Tämä selittää, kirjoitti hän, miksi maailma on niin surkeassa tilassa ja miksi me jatkamme asioiden rikkomista käymällä tarpeettomia sotia ja aiheuttamalla niin paljon kärsimystä itsellemme ja toisillemme. Herman Melville, upean (ja melko häiritsevän) romaanin Moby Dick kirjoittaja, ajatteli, että elämämme on jumalten julmaa pilaa, ja parasta, mitä voimme tehdä, on leikkiä mukana ja liittyä heidän nauruunsa. Friedrich Nietzsche julisti Jumalan kuolleeksi, joten olemme nyt vapaita tekemään, mitä haluamme, ja tekemään omasta tahdostamme kaikkien asioiden mittarin. Ranskalainen filosofi ja kirjailija Albert Camus kuvasi maailmaa vieraaksi paikaksi, joka ei voisi vähempää välittää inhimillisistä tarpeistamme ja toiveistamme. Voimme oppia näiltä kirjailijoilta, että ymmärtääksemme nykymaailman tapahtumia meidän on ensimmäiseksi lakattava uskomasta, että missään ei ole mitään järkeä. Hulluus on sääntö - ei poikkeus. Hullussa maailmassa voisi olettaa, että ihmiset yleensä ovat myös melko hulluja. Tämä on toinen asia, joka meidän on ymmärrettävä. Meillä on tapana olettaa, että ihmiset tekevät ja haluavat asioita hyvistä syistä. Hyvin usein kuitenkin haluamme asioita, joita ei ole mitään järkeä haluta, koska ne ovat selvästi haitallisia. Kun joku yrittää puhua meille järkeä ja osoittaa kaikki asiavirheemme ja loogiset virheemme, me vain jätämme ne huomiotta ja jatkamme kuten ennenkin. Tämä olisi hyvin hämmentävää, jos olisimme todella järkeviä eläimiä. Mutta me emme ole. Voimme toki olla rationaalisia ja järkeviä, mutta ongelmana on, ettemme aina halua olla. Syy kyllästyttää meitä. Joskus haluamme ja tarvitsemme hieman kaaosta. Tai jopa paljon kaaosta. Fjodor Dostojevski, Rikos ja rangaistus -teoksen ja muiden suurten romaanien kirjoittaja, jotka kertovat maailmasta, joka on menettänyt tiensä, totesi kerran (vuonna 1864 ilmestyneessä novellissaan Muistiinpanoja maan alta), että ihmiset ovat yleisesti ottaen "ilmiömäisen tyhmiä" ja kiitollisia. Eikä hän olisi yllättynyt, hän sanoo: Jos yhtäkkiä, tyhjästä, keskellä universaalia tulevaisuuden järkevyyttä, ilmestyisi joku herrasmies, jonka fysiologia on epämääräinen tai, mikä parempi, taantumuksellinen ja hidastunut, nostaisi kätensä pystyyn ja sanoisi meille kaikille: "No, hyvät herrat, miksi emme hajottaisi kaikkea tätä järkevyyttä pölyksi kunnon potkulla, jotta voisimme lähettää kaikki nämä logaritmit paholaiselle ja elää jälleen kerran oman typerän tahtomme mukaan!"." Jos yhtäkkiä, tyhjästä, keskellä universaalia tulevaisuuden järkevyyttä, ilmestyisi joku herrasmies, jonka fysiologia on epämääräinen tai, mikä parempi, taantumuksellinen ja hidastunut, ja hän nostaisi kätensä pystyyn ja sanoisi meille kaikille: "No, hyvät herrat, miksi emme hajottaisi kaikkea tätä järkevyyttä pölyksi kunnon potkulla, jotta voisimme lähettää kaikki nämä logaritmit paholaiselle ja elää jälleen kerran oman typerän tahtomme mukaan!"." Epäilemättä tällainen herrasmies (ja ehkä useampi kuin yksi) on nyt todellakin ilmoittautunut. Tämä ei kuitenkaan ole suurin ongelma. Dostojevskin mukaan todella loukkaavaa on se, että tällainen mies löytää varmasti seuraajia. Sillä näin "ihminen on järjestetty". Nietzsche tiesi myös, kuinka helposti voimme -</w:t>
      </w:r>
    </w:p>
    <w:p>
      <w:r>
        <w:rPr>
          <w:b/>
          <w:color w:val="FF0000"/>
        </w:rPr>
        <w:t xml:space="preserve">id 298</w:t>
      </w:r>
    </w:p>
    <w:p>
      <w:r>
        <w:rPr>
          <w:b w:val="0"/>
        </w:rPr>
        <w:t xml:space="preserve">Historia[edit] Musiikki on sävelletty pääasiassa vuosina 1857-1858. Ooppera kantaesitettiin Pariisin Théâtre Lyrique -teatterissa 19. maaliskuuta 1859. Vastaanotto oli viileä, mikä johtui osittain siitä, että oopperasta puuttui baletti. Kymmenen vuotta myöhemmin Pariisin Grand Opéra -teatterissa esitettiin tarkistettu versio, jonka viimeisessä näytöksessä oli baletti, ja Margaretan roolissa esiintyi Kristina Nilsson. Siitä tuli suuri menestys, ja sitä esitettiin yksin Grand Operassa keskimäärin 125 kertaa kaikkina seuraavina vuosina. Siellä Faustista on tullut ylivoimaisesti eniten esitetty teos yli 2000 esityksellä. Se edustaa ranskalaisen oopperan uutta linjaa, lyyristä linjaa. Alkuperäisessä näytelmässä on viisi näytöstä. Tukholman oopperassa ensimmäinen näytös on kuitenkin nimetty prologiksi, ja näytöksistä 2-5 tulee siten näytökset 1-4. Ruotsin ensi-ilta oli Tukholman oopperassa 5. kesäkuuta 1862, ja sitä on esitetty uudelleen 26. syyskuuta 1910, 28. elokuuta 1934, 18. huhtikuuta 1942 ja 22. lokakuuta 1953.Ooppera Faust ruotsiksi käännettynä, vuoden 1862 painos.</w:t>
      </w:r>
    </w:p>
    <w:p>
      <w:r>
        <w:rPr>
          <w:b/>
          <w:color w:val="FF0000"/>
        </w:rPr>
        <w:t xml:space="preserve">id 299</w:t>
      </w:r>
    </w:p>
    <w:p>
      <w:r>
        <w:rPr>
          <w:b w:val="0"/>
        </w:rPr>
        <w:t xml:space="preserve">Itsenäinen jatko-osa elokuvalle Let Go. Hampus ja Victoria hengailevat aina yhdessä. Ainakin viime aikoihin asti. Kunnes se draamaopettaja Vincent tuli harjoitustensa kanssa ja houkutteli esiin paljon totuuksia. Nyt kaikki on pilalla, eikä Hampusilla ole aavistustakaan, minne mennä. Tietenkin jengi on yhä täällä. Ja nyt Victoria tietää, miltä Hampusista tuntuu. Että hän on rakastunut häneen. Mikään ei voi enää koskaan olla niin kuin ennen.</w:t>
      </w:r>
    </w:p>
    <w:p>
      <w:r>
        <w:rPr>
          <w:b/>
          <w:color w:val="FF0000"/>
        </w:rPr>
        <w:t xml:space="preserve">id 300</w:t>
      </w:r>
    </w:p>
    <w:p>
      <w:r>
        <w:rPr>
          <w:b w:val="0"/>
        </w:rPr>
        <w:t xml:space="preserve">Lasten infektiot - Infektio-opas - 1177 Vårdguiden - sairaudet, tutkimukset, hoito, sähköiset palvelut Lapset saavat usein infektioita, erityisesti ensimmäisinä vuosina esikoulussa tai muussa lastenhoidossa. Jotkut taudit tarttuvat jo ennen kuin lapsella on selviä oireita. On aina hyvä idea huolehtia erityisen huolellisesti hygieniasta, kun sinulla tai lapsellasi on infektio. Yksi parhaista tavoista vähentää tartunnan leviämistä on pestä kädet usein ja aina ennen ruokailua ja wc-käynnin jälkeen. On myös hyvä opettaa lapselle, että hän yskii käsien sijaan käsivarteen, ja tehdä niin itse aikuisena. Voit käyttää kertakäyttöisiä nenäliinoja, kun joku perheenjäsenistä on vilustunut, ja pestä peiton, pehmolelut ja lelut, joita lapsi on käyttänyt infektion jälkeen. Milloin lapsi voi palata päivähoitoon tai kouluun? On tärkeää, että lapsi on tarpeeksi älykäs selviytyäkseen päivästä, jossa hänellä on säännöllisiä aktiviteetteja muiden lasten ja aikuisten kanssa. Päivähoidossa tai koulussa olevien lasten on oltava kuumeettomia vähintään 24 tuntia ilman kuumetta alentavaa lääkettä ennen kuin he palaavat lapsiryhmään. Ajoitus riippuu myös siitä, tarvitseeko henkilökunta lapselle esimerkiksi lääkitystä, jotta hän voi olla paikalla. Kansanterveys ja ilmoitettavat taudit Kansanterveydeksi luokiteltu tauti on ilmoitettava. Tämä tarkoittaa, että lääkärillä on lakisääteinen velvollisuus ilmoittaa tartunnasta lääninhallituksen infektiolääkärille ja kansanterveysvirastolle. Näin taudin leviäminen voidaan tunnistaa ja estää. Päiväkodissa on oltava hygieniamenettelyt, joilla tauotetaan ja estetään tartuntojen leviäminen päiväkodissa. Kunnan ympäristölautakunnan vastuulla on varmistaa, että näitä menettelyjä hallinnoidaan asianmukaisesti. Joihinkin punkkeihin on tarttunut Lymen taudin bakteereja, jotka voivat tarttua lapseen, jos punkki puree. Riski sairastua borrelioosiin punkin pureman jälkeen on pieni. Voit jossain määrin suojautua punkin puremilta esimerkiksi käyttämällä saappaita, pitkiä housuja ja pitkähihaisia paitoja alueilla, joilla punkkeja esiintyy. Punkkien poistaminen heti niiden havaitsemisen jälkeen, mieluiten 24 tunnin kuluessa, voi vähentää borrelioositartunnan riskiä. Borrelioositartunnan tavallisin oire on punkin pureman ympärillä oleva punainen, usein rengasmainen ihottuma, joka tulee näkyviin muutaman päivän kuluttua. Punertava rengas suurenee ajan myötä. Oireiden ilmaantuminen kestää yhdestä neljään viikkoa punkin puremasta. Jos epäilet, että lapsella on borrelioosi, ota yhteyttä lääkäriin. Borrelioosia hoidetaan antibiooteilla. Ei, tartunta ei tartu suoraan ihmisestä toiseen. Lapsen normaali lämpötila vaihtelee pääasiassa sen mukaan, kuinka aktiivinen lapsi on. Lapsilla on kuumetta, jos heidän lämpötilansa on puolen tunnin levon jälkeen yli 38 astetta. Kuume on elimistön normaali reaktio infektioon ja osa elimistön puolustautumista virus- ja bakteerihyökkäyksiä vastaan. Jotkut lapset ovat pirteitä kuumeesta huolimatta, kun taas toiset ovat uupuneita ja väsyneitä. Kyllä. Päivähoidossa tai koulussa olevien lasten on oltava vähintään yksi kuumeeton päivä ilman kuumetta alentavia lääkkeitä, ennen kuin he voivat palata sinne. Lapsen pitäisi pystyä olemaan lapsiryhmässä koko päivän ja osallistumaan tavanomaiseen toimintaan. Kuume lapsillaKuume lapsilla - mitä voit tehdä? Viides tauti on virustauti, joka on yleisin kahden ja kahdentoista vuoden ikäisillä lapsilla. Virus tarttuu ihmisestä toiseen suorassa kosketuksessa tai ilmassa leviävien mikroskooppisten pisaroiden välityksellä nenästä ja kurkusta, jotka leviävät esimerkiksi yskimällä ja aivastelemalla. Lapset voivat saada tartunnan ilman oireita. Lapsella on yleensä lieviä oireita. Joskus se alkaa väsymyksellä, kuumeella, pahoinvoinnilla tai ripulilla. Muutaman päivän kuluttua lapselle kehittyy poskiin punoitusta. Muutaman päivän kuluttua ihottuma voi levitä muihin kehon osiin, erityisesti käsivarsien ja jalkojen ulkopuolelle. Ihottuma näyttää joskus</w:t>
      </w:r>
    </w:p>
    <w:p>
      <w:r>
        <w:rPr>
          <w:b/>
          <w:color w:val="FF0000"/>
        </w:rPr>
        <w:t xml:space="preserve">id 301</w:t>
      </w:r>
    </w:p>
    <w:p>
      <w:r>
        <w:rPr>
          <w:b w:val="0"/>
        </w:rPr>
        <w:t xml:space="preserve">Paljon työtä ja muutaman viikon huonon sään jälkeen oli vihdoin aika lähteä liikkeelle. Naapurini Thomas on kanssani, ja hän porasi varovasti tämän hienon 10 kilon lohen. Sitten oli kapteenin vuoro porata 9 kg:n pora. Kaloja on alkanut näkyä pinnalla, joten nyt odotamme innolla hyvää kalastuskautta. Palaan raporttien kanssa. Sain surullisen puhelun siitä, että eräs trollaajakollega on sairastunut syöpään ja taistelee parhaillaan tätä kauheaa tautia vastaan. He ovat järjestäneet uistelukilpailun Kallsjönillä Jämtlandissa 5.10. päivä. Emme voi osallistua, mutta me maksamme osallistumismaksun 500: - joka menee Syöpäsäätiö ja sponsori palkintoja kilpailuun.Etsi Trollingfiskare mot syöpä Facebookissa ja löydät tämän tapahtuman niin voit osallistua!!!! Hyvää lohta ja erityisesti hyvän kokoista lohta, vaikka meressä on vielä kesä ja lämpötila pinnalla noin 17 astetta. Olin Johan Abelssonin kanssa keskiviikkona, kun saimme 2 veneeseen 10+ rasvakalaa ja yksi 8,3 kg leikattu ja 2 pudonnut. Kuvassa näkyy onnellinen Martin viikkoa aiemmin, jolla oli lihava evä, joka oli kuollut koukun irrottamisen jälkeen, jossa oli suuri kidusverenvuoto ja uudelleen vapautus. Valitettavasti kukaan ei ehtinyt koukuttaa sitä, kun se kellui vatsa säässä (mikä on sallittua), mutta vapautimme sen uudelleen sääntöjen mukaisesti. Kuten sanoin, kausi on täällä jo käynnissä, ja jos joku haluaa lähteä opastetulle kierrokselle, Johan on jo paikan päällä ja hänellä on vapaita päiviä. Katso www.abelfishing.com On johtuen joidenkin walleye kalastus ja paljon muuta hallintoa ei oikeastaan ollut aikaa sitoutua minua viime päivinä, mutta nyt se on hieman rauhallisempi. Sain sähköpostia eräältä, joka on myös sitä mieltä, että HaVin päätös on hullu tämän sisällön kanssa. HUOM! Hän on lakimies, jolla on monta vuotta ammatissa.......................... Tämänhetkisen käsitykseni mukaan tulkitsen asetuksen 1 §:ää niin, että jos laissa sovelletaan jotain muuta, lain säännökset ovat ensisijaisia ja kalastuslain 60 §:n toisen momentin 2 kohdassa sanotaan, että lain nojalla annettujen määräysten nojalla tehtyihin meri- ja vesioikeuden päätöksiin saa hakea muutosta valittamalla yleiseen hallinto-oikeuteen. Mielestäni meri- ja vesivartioviranomaisen on lähetettävä valituskirjelmä hallinto-oikeudelle, joka sitten päättää, voidaanko päätökseen hakea muutosta. Jos näin ei ole, valitus on hylättävä. Myönnän, että tämä voi olla hankala kysymys. On kuitenkin parasta valittaa ja saada vastaus kysymykseen, oliko päätös valituskelpoinen. Nähdäkseni tällä hetkellä päätöksestä pitäisi voida valittaa. Tutkin asian sitten syrjintäasiamiehen kautta nähdäkseni, onko siinä jotain, mistä olen varma. Ruotsin viranomainen ei voi päättää, että näistä ehdoista on kilpailuetua toiselle maalle! Kiitos kaikista vastauksista ja kaikesta sitoutumisesta! Me voitamme lopulta...........Et saa ajatella, että olet yksin tässä asiassa. Lähetin tämän kirjeen kaikille poliitikoille Simrishamnsin kunnassa (noin 55) tästä hullusta päätöksestä, ja kaikki, jotka vastasivat, ovat linjallamme. Sattumalta Ruotsin maatalousvirasto ja maatalousministeri olivat vierailulla, ja toivottavasti heille esiteltiin näkemyksemme.................Kunta on myös ilmoittanut korkea-arvoisen vaaleilla valitun virkamiehen välityksellä, että he aikovat kirjoittaa jonkinlaisen kirjeen tyytymättömyydestään tähän päätökseen. Tässä on kirjeeni, joka ei ehkä ole täydellinen ja joka on kirjoitettu hieman katkeralla tuulella, mutta uskon, että voin taata sen. Faktat: Trolling tarkoittaa uistelua eli syötin vetämistä veneen perässä moottorin avulla. Se on tehokkain tapa kalastaa lohta merestä. Viime vuosina lohien määrä on lisääntynyt huomattavasti, eikä kukaan tuntemani henkilö ole koskaan nähnyt meressä näin paljon lohia. Mukana on useita kalastusoppaita, jotka ovat olleet alalla 20-30 vuotta. Hämmästyttävintä on se, että luonnonvaraisten lohien määrä kasvaa joka vuosi. Tämä johtuu suurelta osin kaupallisen lohenkalastuksen lopettamisesta. Tämä on upeaa Simrishamnille ja myös muulle Skånen rannikolle, sillä kalastusmatkailu kukoistaa. Itämereen lasketaan vuosittain noin 5 miljoonaa lohta, joista noin 2 miljoonaa Ruotsissa.</w:t>
      </w:r>
    </w:p>
    <w:p>
      <w:r>
        <w:rPr>
          <w:b/>
          <w:color w:val="FF0000"/>
        </w:rPr>
        <w:t xml:space="preserve">id 302</w:t>
      </w:r>
    </w:p>
    <w:p>
      <w:r>
        <w:rPr>
          <w:b w:val="0"/>
        </w:rPr>
        <w:t xml:space="preserve">Poikamies Don Pasquale kokeilee avioliittoa ja saa opetuksen, jota hän ei koskaan unohda. Tällä kertaa Donizettin aurinkoinen musiikki ja koomiset tilanteet esitetään tyylikkäässä 1950-luvun hengessä. Don Pasquale kieltäytyy antamasta veljenpoikansa Erneston mennä naimisiin köyhän Norinan kanssa, mutta löytää itselleen ihanteellisen vaimon. Hänen hiljainen morsiamensa muuttuu kuitenkin yhtäkkiä komentavaksi tuhlaajaksi, ja pian Don Pasquale on valmis lupaamaan mitä tahansa päästäkseen eroon hänestä. Don Pasquale on koomisen oopperan ajaton mestariteos, joka on täynnä yllätyksiä, ylenpalttista iloa ja kaunista bel cantoa. Värikkäistä tuotannoista tunnettu ohjaaja Tuomas Parkkinen takaa yleisölle vauhdikkaan elämyksen. Yksittäiset liput tilausesityksiin (27.9., 2.10., 5.10. klo 19, 10.10., 16.10., 25.10.) tulevat myyntiin 1.8.2013 alkaen. Kesto 2 h 30 min, 1 väliaika (väliaika n. 25 min) Esityskieli italia, tekstitys suomeksi, ruotsiksi ja englanniksi. Näytelmät: pe 27.9.2013 19:00 Näytelmät: ke 2.10.2013 19:00 Näytelmät: la 5.10.2013 14:00 Näytelmät: la 5.10.2013 19:00 Näytelmät: to 10.10.2013 19:00 Näytelmät: ke 16.10.2013 19:00 Näytelmät: to 24.10.2013 19:00 Näytelmät: pe 25.10.2013 19:00 Näytelmät: ke 30.10.2013 19:00</w:t>
      </w:r>
    </w:p>
    <w:p>
      <w:r>
        <w:rPr>
          <w:b/>
          <w:color w:val="FF0000"/>
        </w:rPr>
        <w:t xml:space="preserve">id 303</w:t>
      </w:r>
    </w:p>
    <w:p>
      <w:r>
        <w:rPr>
          <w:b w:val="0"/>
        </w:rPr>
        <w:t xml:space="preserve">Löydät aktiviteetteja oppilaille ja esikoululaisille, ammatillista kehitystä opettajille ja pääsyn jännittävään koulututkimukseen. Voit myös halutessasi saada sähköpostitiedot, kun meillä on uutta toimintaa tai resurssia, joka kiinnostaa sinua. Tee vain haku ja valitse sitten tilaus.</w:t>
      </w:r>
    </w:p>
    <w:p>
      <w:r>
        <w:rPr>
          <w:b/>
          <w:color w:val="FF0000"/>
        </w:rPr>
        <w:t xml:space="preserve">id 304</w:t>
      </w:r>
    </w:p>
    <w:p>
      <w:r>
        <w:rPr>
          <w:b w:val="0"/>
        </w:rPr>
        <w:t xml:space="preserve">Tervetuloa kiropraktikkosi luo Kiropraktikko asettaa koko ihmisen keskiöön. Ruokavalio, liikunta, elämäntapa ja hermosto - kaikki on yhteydessä toisiinsa. Järjestelmien hyvä toiminta on yhtä kuin hyvä terveys. Olemme avoinna normaalisti ja olemme ryhtyneet toimenpiteisiin WHO:n, Ruotsin sosiaaliviraston ja kansanterveysviranomaisten ohjeiden ja määräysten mukaisesti Tervetuloa Gunilla Gunilla Thegel leg.kiropraktor Nimeni on Gunilla Thegel ja olen laillistettu kiropraktikko ja akupunkturisti. Vuodesta 2002 lähtien olen johtanut Din Kiropraktor -yritystä, joka sijaitsee keskeisellä paikalla Gävlessä. Leg. kiropraktikko on suojattu nimike, vain ne, jotka ovat käyneet 5-vuotisen koulutuksen ja saaneet sen jälkeen lisenssin Terveyden ja hyvinvoinnin laitokselta, voivat kutsua itseään kiropraktikoksi. - 5 vuoden koulutus Leg.Chopractoriksi Skandinavian Chiropractic Collegessa Solnassa, valmistui vuonna 2002 - 3 vuoden koulutus perinteisen kiinalaisen lääketieteen akupunkturistiksi Tukholman Akupunktio Akatemiassa, valmistui vuonna 2008 - MediYoga opettaja ja terapeutti. Koulutus 2015 Hoidan Kiropraktiikka Akupunktio Kytkentä MediYoga Sinun pitäisi saada paljon kiitoksia avusta akupunktiohoidossa. Arvostan sitä todella paljon. Luotan sinuun, ja sinä toteutat sen. Olet kullan arvoinen. Kiitos erittäin hyvästä työstä akupunktiohoitojen kanssa. Olet taitava, lämmin ja empaattinen. Gunilla on superlahjakas kiropraktikko, joka tietää mitä tekee. Tunnen oloni turvalliseksi, kun hän kohtelee minua. Gunilla on yksinkertaisesti PARAS :-)) Erittäin pätevä ja opettavainen kiropraktikko. Ollut muita hyviä ja ei niin hyviä, jotkut hieronta eniten, toiset vain "tokknäcker" mutta Gunilla on silmää peli... voidaan erittäin suositeltavaa! - Vihdoinkin! Lääkäri ei ymmärtänyt mitään, fysioterapeutti vielä vähemmän, mutta sinä olet auttanut minua niin paljon kipeän ja joskus kivuliaan selkäni kanssa - KIITOS GUNILLA olet kullan arvoinen!!!! Erittäin mukava kiropraktikko ja mukava/mukava huone. ammattimainen hoito neulojen kanssa. Kiitos avusta. Kiitos Gunilla siitä, että teet minun kauhea selkäni niin paljon parempi, Te, jotka ajattelevat Kiropraktikko valita Gunilla, hän on Legitimation, mukavat tilat ja hän korjaa BIFF Lue lisää - Tietoja Kiropraktiikka Kiropraktikko laittaa ihmisen keskelle. Ruokavalio, liikunta, elämäntapa ja hermosto - kaikki on yhteydessä toisiinsa. Kiropraktiikka on ammattiala, joka käsittää tuki- ja liikuntaelimistön toimintahäiriöiden ja kiputilojen diagnosoinnin, hoidon, kuntoutuksen ja ennaltaehkäisyn keskittyen selkään ja niskaan. Kiropraktikko hoitaa nivelten, lihasten ja hermoston häiriöiden aiheuttamia vammoja ja vaivoja. Jokainen yksilö on ainutlaatuinen, ja tarkka diagnoosi on tärkeä. Kiropraktikon yleisesti diagnosoimia ja hoitamia vaivoja ovat muun muassa alaselkäkipu, lumbago, iskias, niskakipu, piiskaniskuvamma, päänsärky, kipu ja jäykkyys hartioiden ja olkapäiden ympärillä, välilevyongelmat, tunnottomuus/kihelmöinti ja kipu käsivarsissa, jaloissa ja lonkissa. Kehon viestintä- ja ohjausjärjestelmänä toimivan hermoston ja selkärangan toiminnan välillä on vuorovaikutus. Tämä vuorovaikutus on kiropraktisen hoidon perusta. Kiropraktiikka on hermoston ja terveyden välinen yhteys. Kiropraktiikan avulla tutkitaan, hoidetaan ja ehkäistään kehon tuki- ja liikuntaelimistön ja hermoston häiriöitä. Kiropraktiikassa korostetaan järjestelmien hyvän toiminnan ja hyvän terveyden välistä yhteyttä. Sana kiropraktiikka tulee kreikan kielen termeistä cheiro ja praktikos, jotka vapaasti käännettynä tarkoittavat: käsin tekemistä.- Miten käynti toimii?Ensimmäinen käynti alkaa perusteellisella haastattelulla, jonka tarkoituksena on saada hyvä kuva ongelmasta.Tämän jälkeen kiropraktikko tekee useita testejä, joiden tulokset ja sairaushistoria punnitaan yhdessä diagnoosin tekemiseksi. Näiden tietojen perusteella laaditaan hoitosuunnitelma.Kiropraktiikkahoito ei sisällä väkivaltaisia tai pakotettuja liikkeitä. Yleisin hoitomenetelmä on manipulaatio tai säätö, ja se tehdään hellävaraisilla käsiliikkeillä, jotka kohdistuvat niveleen, joka ei toimi normaalisti. Myös muita menetelmiä, kuten mobilisaatiota, venyttelyä, triggerpistehoitoa ja erilaisia pehmytkudoshoitoja, käytetään.Hoitojen määrä vaihtelee ongelman syyn mukaan. Yleensä hoitosarja sisältää 3-5</w:t>
      </w:r>
    </w:p>
    <w:p>
      <w:r>
        <w:rPr>
          <w:b/>
          <w:color w:val="FF0000"/>
        </w:rPr>
        <w:t xml:space="preserve">id 305</w:t>
      </w:r>
    </w:p>
    <w:p>
      <w:r>
        <w:rPr>
          <w:b w:val="0"/>
        </w:rPr>
        <w:t xml:space="preserve">Irlantilainen kirjailija Maeve Binchy (1940-2012) on kuollut. Hänen kirjojaan on käännetty 37 kielelle, ja useista niistä on tehty elokuvia. Hän on luultavasti aivan liian suosittu, sillä useissa kirjallisissa teoksissa häntä ei edes mainita. Olen iloinen, että minulla on useita hänen lukemattomia kirjojaan. 6 kommenttia: Kirjat, jotka kestävät aikaa ja vetoavat moniin lukijoihin! Znogge, niin totta niin! Maeve Binchystä olen kuullut, mutta en muista yhtään kirjaa..... Onko "In Heart and Soul" käännetty suomeksi? Anki, elokuva Talo Dublinissa olet ehkä nähnyt, Sydämenasia on kirjan nimi suomeksi (Sydän ja sielu). Hän on kuollut! Olen lukenut useita hänen kirjojaan... erittäin nautittavaa luettavaa. Lena, kyllä hän on hyvä, näin eilen elokuvan The House on Tara Road.</w:t>
      </w:r>
    </w:p>
    <w:p>
      <w:r>
        <w:rPr>
          <w:b/>
          <w:color w:val="FF0000"/>
        </w:rPr>
        <w:t xml:space="preserve">id 306</w:t>
      </w:r>
    </w:p>
    <w:p>
      <w:r>
        <w:rPr>
          <w:b w:val="0"/>
        </w:rPr>
        <w:t xml:space="preserve">Johdatus hakukoneoptimointiin Tämä on johdatus hakukoneoptimointiin, SEO (Search Enginge Optimization). Hyvällä näkyvyydellä Googlen hakutuloksissa verkkosivusto voi saada jopa 50-90 prosenttia kaikesta liikenteestään maksamatta mainonnasta, mutta silti hyvin monet verkkosivuston omistajat välttelevät asiantuntijan palkkaamista tai riittävien resurssien sijoittamista hakukoneoptimoinnin tekemiseen itse. Tarvitsetko toisen oppaan hakukoneoptimointiin? Nykyään on paljon SEO-oppaita, joista osa on todella hyviä ja osa ei niin hyviä. Valitettavasti hakukoneoptimoinnista levitetään paljon epätarkkuuksia, ja suuri osa saatavilla olevasta tiedosta on vanhentunutta. On myös monia yrityksiä, jotka eivät ole oikein ymmärtäneet, että on kannattavaa näkyä Googlessa. Ne, jotka ovat jo ymmärtäneet, mitä hyötyä on siitä, että ne näkyvät siellä, missä asiakkaat todella etsivät, ovat etulyöntiasemassa, mutta vielä ei ole liian myöhäistä aloittaa niille, jotka eivät ole vielä aloittaneet. Tämä opas on suunnattu sekä aloittelijoille että edistyneemmille käyttäjille. Jopa ne, jotka eivät aio tehdä hakukoneoptimointia itse, vaan haluavat ulkoistaa työn ensisijaisesti, hyötyvät perusasioiden tuntemisesta. Huom! Jos havaitset virheitä tai epätarkkuuksia, ilmoita niistä sähköpostitse osoitteeseen info@cyberworks.se. Voit myös esittää kysymyksiä ja antaa sekä myönteistä että rakentavaa kritiikkiä. Håkan Zander Mitä on hakukoneoptimointi? Kaikki parannukset, joita teet verkkosivustollesi, ja kaikki tekemäsi toimet, jotka johtavat siihen, että saat linkin jonkun toisen verkkosivustolta, vaikuttavat siihen, miten näytät Googlen hakutuloksissa. Hakukoneoptimoinnissa on kyse sijoitusten ja näkyvyyden parantamisesta Googlen orgaanisissa hakutuloksissa (SERP). Eri osien jaottelemiseksi puhutaan yleensä seuraavista: - Sivustolla - Koko verkkosivusto. Kyse voi olla rakenteesta, navigoinnista, latausajasta, turvallisuudesta (SSL/HTTPS) ja myös muotoilusta. - Sivulla - Sivulla- eli On Page -optimoinnin perustana on luoda ja mukauttaa sivun sisältö ensisijaista ja ehkä useita toissijaisia avainsanoja varten. Siihen kuuluu sivun otsikon, metakuvauksen, otsikoiden, tekstisisällön ja kuvien alt-tunnisteiden suunnittelu, jotta Googlen algoritmi ymmärtää helpommin, mistä sivulla on kyse. Myös URL-osoitteella (sivun yksilöllinen osoite) on marginaalinen vaikutus sijoituksiin. - Sivun ulkopuoliset linkit - Muiden verkkosivustojen linkit ovat sijoitustekijä, joten pyrkikää saamaan muita verkkosivustoja linkittämään. Nykyään laatu ja merkityksellisyys ovat tärkeämpiä kuin määrä. Jos haluat saada käsityksen prosessista, suosittelen, että luet myös hakukoneoptimoinnista Oxitin verkkosivuilta täältä. Miten Google ja muut hakukoneet toimivat? Tässä selitämme, miten Googlen kaltaiset hakukoneet toimivat. Hakukoneoptimoinnin ymmärtämisen ja tekemisen perusta on ymmärtää, miten Google ja muut hakukoneet toimivat. Jos googletat jotakin, hakukone käyttää algoritmia enemmän tai vähemmän reaaliaikaisesti, joka antaa sinulle hakutulokset, joita pidetään parhaina juuri sinun hakuasi varten. Googlen hakemisto koostuu miljardeista sivuista, ja saat hakutulokset ennen kuin olet edes räpäyttänyt silmääsi googletuksen jälkeen. Miten Google päättää, mitkä hakutulokset vastaavat parhaiten hakuasi? Kukaan ulkopuolinen ei tiedä tarkalleen, miten Googlen algoritmi toimii, mutta jotkut asiat tiedetään. Nykyään tiedämme, että Google asettaa verkkosivustot ja aloitussivut paremmuusjärjestykseen tiettyjen kriteerien perusteella: - Merkityksellisyys - Vastaako sisältö sitä, mitä haku koskee? Auktoriteettiasema - Voiko lähteeseen luottaa? Tämä määritetään tarkastelemalla yhdistelmää, joka koostuu siitä, kuinka monta muuta verkkosivustoa ja kuka linkittää sivulle. - Käytettävyys - Onko sisältö hyödyllinen hakijalle? Sisällön laadun ja käytettävyyden välillä on yhteys. Google tarkastelee käyttäjäkokemusta eri signaalien, "käyttäjäkokemussignaalien", avulla. Kaikkia tekijöitä, joita Google punnitsee ja arvioi verkkosivuston tai aloitussivun sijoittamiseksi, kutsutaan sijoitustekijöiksi. Hakukoneoptimoinnin rooli markkinoinnissa Yritykset voivat markkinoida itseään ja tarjontaansa monin eri tavoin. Hakukoneoptimoinnin tarpeellisuutta harkittaessa on ymmärrettävä, millaisia tuloksia on odotettavissa ja millaisia resursseja tarvitaan. Hyvä hakukoneoptimointi on mitattavissa, ja oikeanlaisen seurannan avulla voidaan myös arvioida tuloksia ja siten investointeja. Työnnä</w:t>
      </w:r>
    </w:p>
    <w:p>
      <w:r>
        <w:rPr>
          <w:b/>
          <w:color w:val="FF0000"/>
        </w:rPr>
        <w:t xml:space="preserve">id 307</w:t>
      </w:r>
    </w:p>
    <w:p>
      <w:r>
        <w:rPr>
          <w:b w:val="0"/>
        </w:rPr>
        <w:t xml:space="preserve">Lumikuningatar (syksy 2013) Katso galleria Kenneth Greven koko perheelle suunnattu baletti perustuu H.C. Andersenin samanniminen satu vuodelta 1845. Tarina kertoo seuralaisista Kerttu ja Kai. Kerttu löytää Lumikuningattaren taikapeilin sirpaleen. Lumikuningatar yrittää saada sen takaisin sieppaamalla Kain. Kerttu lähtee maailmalle etsimään Kain. Monien mutkien ja käänteiden jälkeen hän saapuu Lumikuningattaren jäiseen linnaan. Lumikuningatar on koskettava ylistyslaulu rakkaudelle ja lasten viattomuudelle ja voimalle; lumoava maailma, jonka Kenneth Greve on luonut yhdessä pukusuunnittelija Erika Turusen ja valosuunnittelija Mikki Kunttun kanssa. Teos esitetään Suomen Kansallisoopperan orkesterin levyttämään musiikkiin säveltäjä Tuomas Kantelisen johdolla. "Lumikuningatar on Disneyn hengessä toteutettu visuaalisesti häikäisevä spektaakkeli, joka on suunnattu laajemmalle yleisölle." - Hufvudstadsbladet, J. J. J.  Ma 2.12.2013 19:00 (loppuunmyyty) Isoäiti Minna HaapkyläKerttu Eun-Ji HaKai Ilja BolotovLumikuningatar Petia IlievaLumikuningatar Petia IlievaLumikuningattaren oppipoika Edita Raušerová Taikuri Frans Valkama Näytelmät: Ke 4.12.2013 19:00 (loppuunmyyty) Isoäiti Krista KosonenKerttu Maria BaranovaKai Jani TaloSnow Queen Yimeng SunLawyer Tiina MyllymäkiWizard Nicholas Ziegler Näytelmät: la 7.12.2013 14:00 (loppuunmyyty) Isoäiti Krista KosonenKerttu Edita RaušerováKai Michal KrčmářLumikuningatar Petia IlievaLapikuningatar Tiina MyllymäkiVelho Frans Valkama Esitetty: la 14.12.2013 14:00 Isoäiti Krista KosonenKerttu Maria BaranovaKai Jani TalLumikuningatar Yimeng SunLapikuningatar Tiina MyllymäkiVelho Nicholas Ziegler Esitetty: la 14.12.2013 14:00 Pe 3.1.2014 19:00 (loppuunmyyty) Mummo Krista KosonenKerttu Maria BaranovaKai Jani TalLumikuningatar Yimeng SunLapinkoira Tiina MyllymäkiVelho Nicholas Ziegler Näytelmät: La 4.1.2014 18:00 (loppuunmyyty) Mummo Krista KosonenKerttu Maria BaranovaKai Jani TalLumikuningatar Yimeng SunLapsejten Tiina MyllymäkiTaikuri Nicholas Ziegler Näytelmät: torstai 9.1.2014 19:00 (loppuunmyyty) Isoäiti Minna HaapkyläKerttu Linda HaakanaKai Johan PakkanenLumikuningas Mai KomoriLakimies Elena IlyinaVelho Tuukka Piitulainen Näytelmät: La 11.1.2014 14:00 (loppuunmyyty) Isoäiti Minna HaapkyläKerttu Maria BaranovaKai Jani TalLumikuningatar Petia IlievaLapikuningatar Tiina MyllymäkiVelho Wilfried Jacobs Näytelmät: la 11.1.2014 18:00 (loppuunmyyty) Isoäiti Minna HaapkyläKerttu Linda HaakanaKai Johan PakkanenLumikuningatar Mai KomoriLapikuningatar Elena IlyinaVelho Tuukka Piitulainen</w:t>
      </w:r>
    </w:p>
    <w:p>
      <w:r>
        <w:rPr>
          <w:b/>
          <w:color w:val="FF0000"/>
        </w:rPr>
        <w:t xml:space="preserve">id 308</w:t>
      </w:r>
    </w:p>
    <w:p>
      <w:r>
        <w:rPr>
          <w:b w:val="0"/>
        </w:rPr>
        <w:t xml:space="preserve">Juche Juche (koreaksi 주체) "subjektiivisuus" on Pohjois-Korean valtiollinen ideologia. Se otettiin ensimmäisen kerran käyttöön Pohjois-Korean perustuslaissa vuonna 1972, ja se on korvannut marxilais-leninismin käytännössä kokonaan vuodesta 1998 lähtien.[1] Juche käännetään toisinaan sanoilla "itseluottamus" tai "omavaraisuus". Sisällysluettelo - 1 Historia - 1.1 Taustaa - 1.2 Kasvava merkitys oikeudessa ja yhteiskunnassa - 2 Teoreettinen käsite ja poliittinen merkitys - 2.1 Kritiikki - 3 Juche Pohjois-Korean ulkopuolella - 4 Lähteet - 5 Ulkoiset linkit Historia[muokkaa muokkaa] Taustaa[muokkaa muokkaa] Juche-käsitteen lanseerasi ensimmäisen kerran Pohjois-Korean diktaattori Kim Il-sung 28. joulukuuta 1955 pitämässään puheessa, jossa hän mainitsi ohimennen, että on tarpeen "luoda subjekti" (ts. Juche-käsite nousi kuitenkin Pohjois-Korean propagandassa esiin vasta 1960-luvun puolivälissä, kun Neuvostoliiton ja Kiinan kommunististen puolueiden välirikko aiheutti Pohjois-Korealle tarpeen puolustaa itsenäisyyttään näiden kahden jättiläisen rinnalla. Tilanne paheni, kun Kiinassa puhkesi kulttuurivallankumous vuonna 1966 ja Kiina alkoi levittää "Mao Zedongin ajatuksia" omana marxilais-leniniläisen ajattelunsa kehittelynään. Vastauksena Kim antoi neuvonantajalleen Hwang Jang-yopille tehtäväksi kehittää Juche-ajattelusta johdonmukainen ideologia, joka voisi nostaa Kimin asemaa teoreetikkona, ja vuonna 1972 Hwang kirjoitti Kimille puheen, jossa hän esitteli "Juche-ajatuksen". [4] Jucheen johtava ideologinen muutos herätti reaktioita maissa, joihin Pohjois-Korealla oli perinteisesti ollut hyvät suhteet. Jo vuonna 1961 Itä-Saksan suurlähetystö Pjongjangissa kirjoitti epätavallisen kriittisen raportin siitä, että Pohjois-Koreassa kaikki propaganda pyöri Kim Il-Sungin ympärillä ja että Marxin, Engelsin ja Leninin teosten väitettiin olevan hänen kirjoittamiaan. Suurlähetystö kritisoi myös sitä, että marxilais-leninistinen tutkimus oli täysin alisteinen Kim Il-Sungin juhlinnalle ja että historialliset saavutukset, jotka todellisuudessa toteutettiin ulkomaisen avun avulla, luettiin Korean kansan ansioksi ilman kenenkään muun apua. Maan välinpitämättömyyttä kansainvälistä yhteistyötä kohtaan kuvailtiin raportissa "nationalistisiksi taipumuksiksi".[5] Merkityksen kasvu laissa ja yhteiskunnassa[edit] Vuoden 1972 perustuslaissa esiteltiin Juche vanhan marxilais-leniniläisen valtioideologian erityisenä muunnelmana, joka oli tarkoitettu Pohjois-Korean ainutlaatuisiin olosuhteisiin. Vuonna 1980 Korean työväenpuolue luopui virallisesti marxismi-leninismistä puolueideologiana ja korvasi sen juche-ideologialla[6].Vuonna 1992 tehdyllä perustuslain muutoksella poistettiin kaikki marxismi-leninismin ja juche-ideologian väliset yhteydet itse perustuslaista, ja juche-ideologiasta itsestään tuli valtion ideologia. Muutos voidaan nähdä yrityksenä löytää uutta ideologista legitimiteettiä itäblokin hajoamisen ja Kiinan taloudellisten markkinauudistusten jälkeen[7], mutta myös askeleena prosessissa, jossa valta siirtyy iäkkäältä presidentiltä hänen pojalleen Kim Jong-ilille. Kim Il-Sungin kuoleman jälkeen vuonna 1994 Juche on noussut yhä enemmän esiin Pohjois-Korean yhteiskunnassa. Vuonna 1997 Kim Jong-il otti käyttöön uuden pohjoiskorealaisen kalenterin, jossa Juche-vuosi 1 on vuosi 1912, Kim Il-Sungin syntymävuosi. Vuonna 1998 tehdyssä perustuslain muutoksessa poistettiin kaikki viittaukset kommunismiin, ja sen sijaan Juchea täydennettiin Songun-opilla, joka asetti sotilaallisuuden etusijalle kaikkeen muuhun yhteiskunnan toimintaan nähden ja joka vaikutti vahvasti Kim Jong-ilin valta-aikaan. Teoreettinen käsite ja poliittinen merkitys[muokkaa] Kim Il-Sung ei koskaan vaivautunut tiivistämään ajatuksiaan Juche-ideologiasta mihinkään keskeiseen teokseen, mutta Juche-ideologian tunnusmerkki on ajatus Pohjois-Koreasta, joka on kaikin puolin itsenäinen ja täysin omavarainen: ulkopolitiikassa, sotilaallisesti ja taloudellisesti. Toinen käsitys on, että ihmisten on oltava sekä vallankumouksen subjekteja että objekteja, toisin sanoen heidän on muutettava itsensä, jotta he voisivat</w:t>
      </w:r>
    </w:p>
    <w:p>
      <w:r>
        <w:rPr>
          <w:b/>
          <w:color w:val="FF0000"/>
        </w:rPr>
        <w:t xml:space="preserve">id 309</w:t>
      </w:r>
    </w:p>
    <w:p>
      <w:r>
        <w:rPr>
          <w:b w:val="0"/>
        </w:rPr>
        <w:t xml:space="preserve">Olemme nyt käyneet opintomatkalla Hallstahammarin kunnassa, joka on aloittamassa uuden vanhainkodin rakentamista. Osa hankeryhmästä vieraili Hallstahammarin kunnassa 2015-10-05 keskustelemassa siitä, miten valmistelutyöt uuden vanhainkodin rakentamiseksi on toteutettu. Tarkoituksena oli saada inspiraatiota, ajatuksia ja ideoita siitä, miten ajatella nyt työn alkuvaiheessa, mutta myös oppia, mitä virheitä meidän pitäisi yrittää välttää. Hallstahammarin kunta suunnittelee uutta vanhainkotia, jossa on 100 asuntoa. Hankkeen tavoitteena oli luoda uusi vanhusten asumismuoto, jossa yksilön tarpeet ovat keskiössä. Hallstahammarin rakentaminen alkaa tämän vuoden lokakuussa, mutta vuonna 2007 alkanut valmistelutyö on ollut pitkä prosessi, jossa monet toimijat ovat olleet mukana ja työskennelleet. Hallstahammarin tarkoituksena on, että vanhainkodin sisä- ja ulkoympäristön suunnittelun tulisi edistää asukkaiden ja henkilökunnan inspiroitumista, stimulointia, kohtaamista, viihtyvyyttä ja turvallisuutta. Ulkoinen ympäristö on tärkeä osa visiota, ja se on suunniteltu edistämään vanhusten hyvinvointia. Sisä- ja ulkotilojen välinen yhteys on tärkeä. Ulkona pitäisi olla helppo liikkua ilman huolta eksymisestä. Ulkotiloja olisi tarjottava sekä aurinkoisilla että varjoisilla paikoilla kävelyteiden varrella kotien ja puutarhojen välittömässä läheisyydessä. Jopa niiden, jotka eivät pääse ulos, pitäisi pystyä kokemaan vuodenaikojen vaihtelu kodeistaan käsin. On tärkeää, että iäkkäät ihmiset tuntevat olonsa kotoisaksi ja pystyvät ylläpitämään sosiaalista elämää. Perheenjäsenen olisi voitava helposti vierailla ja osallistua vanhuksen päivittäiseen elämään. Saimme Hallstahammarissa käydessämme paljon hyviä ehdotuksia, ajatuksia ja ideoita, joita otamme nyt mukaan jatkotyöhömme. Olemme myös suunnitelleet opintomatkaa Västeråsiin 13.11.2015, jolloin tutustumme hiljattain rakennettuun kotiin.</w:t>
      </w:r>
    </w:p>
    <w:p>
      <w:r>
        <w:rPr>
          <w:b/>
          <w:color w:val="FF0000"/>
        </w:rPr>
        <w:t xml:space="preserve">id 310</w:t>
      </w:r>
    </w:p>
    <w:p>
      <w:r>
        <w:rPr>
          <w:b w:val="0"/>
        </w:rPr>
        <w:t xml:space="preserve">Alkuperäisen englanninkielisen artikkelin on kirjoittanut Susan Heaney, Rainforest Alliancen markkinointijohtaja. Sri Lankan teeviljelmiä haittaavat heikko talous, ilmastonmuutos ja vaikeudet rekrytoida seuraavan sukupolven viljelijöitä. Jotta näihin haasteisiin voidaan vastata, maatiloja on muutettava. Viljelykäytännöistä on tehtävä entistä ilmasto-älykkäämpiä, jotta voidaan suojella jokia ja metsiä, vähentää eroosioriskiä, suojella ekosysteemejä ja ennen kaikkea varmistaa viljelijöiden toimeentulo. Kestävyyttä painottavat viljelijät lisäävät kannattavuutta. Kustannukset pienenevät ja sadon määrä kasvaa. Sri Lankan teeviljelijät ovat pitkään turvautuneet kemiallisiin torjunta-aineisiin, mutta Rainforest Alliancen koulutusohjelma antaa heille mahdollisuuden käyttää nykyaikaisia viljelymenetelmiä, jotka vähentävät kemikaalien tarvetta. Rainforest Alliancen työ ilmastoälykkään maatalouden parissa käsittää muun muassa viljelijöiden auttamisen: - suojelemaan puita ja välttämään metsäkatoa - vähentämään eroosioriskiä vesistöjen läheisyydessä - suojelemaan vesistöjä saastumiselta, kuten jätevedeltä. Katso elokuva siitä, miten Rainforest Alliancen sertifioimat teeviljelmät lisäävät satoa ja vähentävät samalla kemikaalien käyttöä.</w:t>
      </w:r>
    </w:p>
    <w:p>
      <w:r>
        <w:rPr>
          <w:b/>
          <w:color w:val="FF0000"/>
        </w:rPr>
        <w:t xml:space="preserve">id 311</w:t>
      </w:r>
    </w:p>
    <w:p>
      <w:r>
        <w:rPr>
          <w:b w:val="0"/>
        </w:rPr>
        <w:t xml:space="preserve">Pieces on asiantuntija sekä täydellisen pohjan luomisessa että yksityiskohtien antamisessa, jotta asuisi saa lisäaskeleen. Löydät sieltä muun muassa kuolettavaksi kelpaavia laukkuja ja koruja. Pieces perustettiin vuonna 2013, ja sen tavoitteena on tarjota edullisia yksityiskohtia todella upeisiin asuihin. Löydät muun muassa Pieces-vaatteita ja Pieces-alusvaatteita, jotka ovat täydellinen perusta jokaisen fashionistan vaatekaapille. Jos tarvitset juhliin uuden, todella tyylikkään laukun, tyylikkään vyön tai upean kaulakorun, Pieces on myös oikea paikka etsiä. Pieces on sitoutunut valmistamaan asusteita, joissa kiinnitetään huomiota yksityiskohtiin. Täällä saat eksklusiivisen ja trendikkään tunnelman, jotta voit luoda oman ja henkilökohtaisen ilmeen ja näyttää miljoonalta taalalta ilman, että sinun tarvitsee tyhjentää lompakkoasi. Jokainen tietoinen muotitietäjä tietää, että yksityiskohdat tekevät koko asun. Palat ovat juuri siinä asiantuntijoita. Uusi takkisi on yksinkertaisesti tehty täydelliseksi Pieces-huivilla. Pieni määrä riittää pitkälle. Siksi Pieces-koruvalikoimasta löydät sirot, yksilölliset rannekorut, sormukset ja kaulakorut, jotka on luotu trendejä silmällä pitäen ja jotka auttavat sinua saavuttamaan #muotitavoitteesi. Voit myös shoppailla sydämesi kyllyydestä upeita koruja, jotka kohottavat mitä tahansa juhlapuseroa. Laita yksi Piecen kaulakoruista ja vie LDB (little black dress) -mekkosi uusiin korkeuksiin. Mitä ikinä haluatkin saavuttaa asuillasi, löydät oikeat asusteet Piecesiltä. Piecesillä on maine siitä, että se tarjoaa oikeat yksityiskohdat oikeaan tilaisuuteen. Täältä löydät sen, halusitpa sitten yksinkertaisen korun farkkuasusi korottamiseksi, statement-kappaleen juhlapuseroosi tai tyylikkään uuden arkilaukun. Pieces-laukkuja on saatavana useissa eri tyyleissä. Yksinomaisen ulkonäkönsä ansiosta ne antavat sinulle suunnittelijan laukun tunteen. Loppujen lopuksi perusvaatekappaleen on oltava farkut? Piecesiltä löydät tyylikkäät ja mukavat Pieces-farkut, jotka täydentävät asuasi täydellisesti. Yhdistä ne Piecesin korkokenkien kanssa ja saat juhla-asun hetkessä, tai käytä niitä tyylikkäiden lenkkareiden ja olkalaukun kanssa tyylikkääseen rentoon lookiin. Nelly.com tarjoaa laajan valikoiman Piecesin asusteita. Löydät unelmiesi laukun, upeat korvakorut ja paljon muuta, joka on suunniteltu kohottamaan asuasi. Pieces-alennuskoodilla ostat myös fiksusti. Tarjoamme sinulle ilmaisen toimituksen kaikille yli 199 kruunun ostoksille. Ja jos jokin menee pieleen, se on helppo palauttaa. Olemme Pohjoismaiden suurin muotialan yritys, minkä huomaat, kun selaat laajaa valikoimaamme. Pieces on asiantuntija sekä täydellisissä perusasioissa että yksityiskohdissa, jotka nostavat asuasi vielä paremmaksi. Täältä löydät muun muassa kuolettavaksi kelpaavia laukkuja ja koruja. Pieces perustettiin vuonna 2013, ja sen tavoitteena oli tarjota edullisia yksityiskohtia todella upeisiin asuihin. Löydät muun muassa Pieces-vaatteita ja Pieces-alusvaatteita, jotka ovat täydellinen perusta jokaisen fashionistan vaatekaapille. Jos tarvitset juhliin uuden, todella tyylikkään laukun, tyylikkään vyön tai upean kaulakorun, Pieces on myös oikea paikka etsiä. Pieces on sitoutunut valmistamaan asusteita, joissa kiinnitetään huomiota yksityiskohtiin. Täällä saat eksklusiivisen ja trendikkään tunnelman, jotta voit luoda oman ja henkilökohtaisen ilmeen ja näyttää miljoonalta taalalta ilman, että sinun tarvitsee tyhjentää lompakkoasi. Jokainen tietoinen muotitietäjä tietää, että yksityiskohdat tekevät koko asun. Palat ovat juuri siinä asiantuntijoita. Uusi takkisi täydentyy yksinkertaisesti Pieces-huivilla. Pieni määrä riittää pitkälle. Siksi Pieces-koruvalikoimasta löydät sirot, yksilölliset rannekorut, sormukset ja kaulakorut, jotka on luotu trendejä silmällä pitäen ja jotka auttavat sinua saavuttamaan #muotitavoitteesi. Voit myös shoppailla sydämesi kyllyydestä upeita koruja, jotka kohottavat mitä tahansa juhlapuseroa. Laita yksi Piecen kaulakoruista ja vie LDB (little black dress) -mekkosi uusiin korkeuksiin. Mitä ikinä haluatkin saavuttaa asuillasi, -</w:t>
      </w:r>
    </w:p>
    <w:p>
      <w:r>
        <w:rPr>
          <w:b/>
          <w:color w:val="FF0000"/>
        </w:rPr>
        <w:t xml:space="preserve">id 312</w:t>
      </w:r>
    </w:p>
    <w:p>
      <w:r>
        <w:rPr>
          <w:b w:val="0"/>
        </w:rPr>
        <w:t xml:space="preserve">Näyttely, jossa on esillä kuningatar Silvian hääpuku ja hänen Nobel-juhlallisuuksissa käyttämänsä puvut, on ollut suuri yleisömenestys, joten se on esillä vielä kuukauden ajan. Viimeinen päivä on 8. lokakuuta. Näyttely on esillä juhlasalissa päivittäin kello 10-16 14. syyskuuta asti ja sen jälkeen tiistaista sunnuntaihin kello 12-15. Kesän toinen päänäyttely "Georg Haupt - Kustaa III:n hovin aarteenvalmistaja" on esillä 29. lokakuuta asti. Näyttely on esillä näyttelyhallissa päivittäin klo 10-16 14. syyskuuta asti ja sen jälkeen tiistaista sunnuntaihin klo 12-15.</w:t>
      </w:r>
    </w:p>
    <w:p>
      <w:r>
        <w:rPr>
          <w:b/>
          <w:color w:val="FF0000"/>
        </w:rPr>
        <w:t xml:space="preserve">id 313</w:t>
      </w:r>
    </w:p>
    <w:p>
      <w:r>
        <w:rPr>
          <w:b w:val="0"/>
        </w:rPr>
        <w:t xml:space="preserve">Starstruck on yhdysvaltalainen komediaelokuva vuodelta 2010. Sen pääosissa ovat Sterling Knight ja Danielle Campbell. Elokuva sai ensi-iltansa Yhdysvalloissa 14. helmikuuta 2010 ja Ruotsissa 28. toukokuuta 2010. Juoni[edit] Elokuva kertoo Jessicasta (Danielle Campbell), jonka sisko Sara on hulluna laulaja Christopher Wildeen (Sterling Knight). Eräänä päivänä he matkustavat Los Angelesiin, jossa Sara vie hänet klubille, jossa Christopher Wilde esiintyy. Jessica tapaa Christopherin avaamalla vahingossa oven ja vie hänet sairaalaan. Tuon tapauksen jälkeen he törmäävät jatkuvasti toisiinsa, ja heidän tunteensa toisiaan kohtaan alkavat muuttua, kun taas Jessica mieluummin kieltää rakkautensa Christopheria kohtaan. Muut[muokata] Cody Linley, oli tarkoitus rooli Christopher Wilde, mutta hän käyttäytyi niin huonosti lavasteissa, että hän sai potkut, ja sitten he soittivat ja kysyi Sterling, jos hän voisi hypätä rooliin. Näyttelijät[muokata]</w:t>
      </w:r>
    </w:p>
    <w:p>
      <w:r>
        <w:rPr>
          <w:b/>
          <w:color w:val="FF0000"/>
        </w:rPr>
        <w:t xml:space="preserve">id 314</w:t>
      </w:r>
    </w:p>
    <w:p>
      <w:r>
        <w:rPr>
          <w:b w:val="0"/>
        </w:rPr>
        <w:t xml:space="preserve">Cannabis.se-lehden ensiesitys Tämä on versio, jota luet nyt kännyköissä ja tableteissa tai tavallisissa selaimissa, jos haluat. Olemme myös päättäneet tehdä toisen version, jossa on sama sisältö, mutta PDF-muodossa. Ensimmäinen numero on eräänlainen testi, joten pyydämme teitä olemaan ystävällisiä meitä kohtaan. Suunnittelu ja ulkoasu muuttuvat varmasti jokaisen uuden numeron myötä. Keskitymme visuaaliseen puoleen, toisin kuin verkkosivustollamme, jossa uutisten arvo ja lähde ovat etusijalla, ja valokuvaus ja kuvataide ovat osa sanomalehtimaailman perintöä, jota olemme tähän asti laiminlyöneet. Tässä tarvitsemme apua teiltä, jotka käytte Cannabis.se-sivustolla ja luette tätä lehteä. Lähetä meille kuvia ja valokuvia, jotka voimme julkaista. Jos haluat kirjoittaa meille, älä epäröi ottaa yhteyttä! Sinun ei tarvitse olla sanan ritari tai ammattikirjoittaja. Jos sinulla on sanottavaa salakuljetuksesta, huumepolitiikasta tai kannabiskulttuurista, ota yhteyttä! Pääkirjoitus: Kannabikseton Ruotsi? Ruotsi on huumepolitiikassaan eristynyt saari maailmassa. Muissa nykyaikaisissa ja hyvin toimivissa maissa kannabis hyväksytään suhteellisen vaarattomana huumeena. On tosiasia, että monet ihmiset käyttävät sitä ja käyttävät sitä jatkossakin. Toisaalta Ruotsissa kannabiksesta, joka on yleisin laiton huume, on tullut eräänlainen huumesoturin vihollinen, kun puhutaan sotaretoriikasta ja ikuisesta huumeiden vastaisesta taistelusta. Nollatoleranssin puolustajilla on vahva etulyöntiasema, koska täällä on vallinnut hegemonia niin pitkään. Kriitikot on melkein tuhottu ja heidät on hylätty huumeliberaaleiksi. Tämä on synnyttänyt pelon siitä, että meidän, jotka arvostelemme nykyistä politiikkaa, odotetaan olevan täydellisiä perusteluissamme ja että meillä ei mielellään ole heikkoja puolia. Ironista, koska pikemminkin itse laitos on sairas. Lue lisää Haastattelu Aki &amp; Dajanko hiphop-kollektiivin Labyrintti jäsenistä Nousen ylimpään kerrokseen ja soitan ovikelloa, ei äänimerkkiä, joten koputan muutaman kerran kovaa. Kymmenen sekunnin kuluttua ovi aukeaa ja makean ruohonhajun seinä iskee minua kasvoihin. Toisella puolella seisoo 25-30-vuotias nuori mies. "Laihialainen", kaveri sanoo. "Andreas, hei", sanon ja ojennan käteni." Sisälle päästyäni rasvainen hip-hop jyskyttää ja minua tervehtii vilkas Dajanko, yksi bändin jäsenistä. Sisällä olohuoneessa kannettavan tietokoneen ääressä istuu toinen, Aki. "Katsomme videota Redline-risteilyltä", Aki sanoo, ottaa kannettavan tietokoneen syliinsä ja kävelee kohti keittiötä. "Jacco ei päässyt", hän sanoo. Yhdessä Jacco, Aki, Dajanko ja DJ Sai, joka ei myöskään päässyt paikalle, muodostavat ryhmän Labyrinth.Istumme lopulta keittiön pöydän ääreen, joka on täynnä paperirullia, limsatölkkejä ja ruohoa, ja kaikki kolme alkavat valmistaa kukin jointin. Aki kurottautuu pöydän toisella puolella olevaan sytkäriin ja tökkii samalla Dajankon meikkiä, jolloin osa ruohosta putoaa pöydälle. Dajanko tulee hieman ärtyneeksi ja heidän välilleen syntyy pieni koominen riita. Sillä välin Skinny on ottanut karkkipusseja ja heittänyt ne pöydälle. Tämän vuoden tammikuussa Labyrint voitti P3 Guldgalans -palkinnon parhaasta hiphopista/soulista. "Se oli mukavaa, ihmiset äänestivät meitä. Tuntuu kuin olisimme paikan suosikkeja, Dajanko sanoo hieman juustoisesti. Pojat ovat tunteneet toisensa lapsuudesta asti ja ovat monella tapaa aina olleet mukana musiikin parissa, eri tavoin. "Vuosina 2004/2005 teimme joitakin kappaleita yhdessä ja joitakin erikseen. Samaan aikaan soitimme ja pidimme keikkoja yhdessä, omilla kappaleillamme. Lopulta päätimme nauhoittaa mixtapeja yhdessä, ja siitä lähtien se on vain sujunut", Dajanko kertoo. Normalisointikampanja aloitettiin viime vuoden lopulla Labyrintti-ryhmän jäsenten Instagram-projektina. Ideana on, että kuka tahansa voi ottaa kuvan tupakoinnistaan, tupakointivälineestään tai yksinkertaisesti tupakoidessaan ja lähettää sen Instagram-sovellukseen hashtagilla #normalisation.</w:t>
      </w:r>
    </w:p>
    <w:p>
      <w:r>
        <w:rPr>
          <w:b/>
          <w:color w:val="FF0000"/>
        </w:rPr>
        <w:t xml:space="preserve">id 315</w:t>
      </w:r>
    </w:p>
    <w:p>
      <w:r>
        <w:rPr>
          <w:b w:val="0"/>
        </w:rPr>
        <w:t xml:space="preserve">Laske hinta ja varaa muuttosiivous Gävlessä Flyttstädning Gävle on vakiintunut muuttosiivousyritys, jolla on hyvä maine, hyvät hinnat ja paljon tyytyväisiä asiakkaita. Varaa poistopuhdistus helposti ja näe hinta suoraan näytöltä. Flyttstädning Gävle asettaa etusijalle tehokkuuden, palvelun, tarkkuuden ja joustavuuden. Tarjoamme pätevää muuttosiivousta Gävlessä sekä yksityishenkilöille että yrityksille. Muuttosiivous Gävle - Osa E-städiä Maantieteellisesti työskentelemme Gävlessä, Valbossa, Forsbackassa, Hedesundassa, Norrsundetissa, Bergbyssä, Åbyggebyssä, Forsbyssä, Furuvikissa, Hamrångefjärdenissä, Björkessä, Trödjessä, Norrlandetissa, Bönanissa, Totrassa, Bergissä, Sälgsjönissä ja Gävlen ympäristössä. Olemme hyvin huolissamme maineestamme, ja siksi asetamme tekemällemme työlle korkeat laatuvaatimukset, ja läheinen yhteydenpito asiakkaisiin on tärkeää muuttosiivouksessa Gävlessä. Soita meille tai varaa muuttosiivous suoraan verkossa verkkosivuillamme äläkä odota, kunnes olemme täynnä. Teemme kovasti töitä ennen kaikkea laadun ja tulosten eteen, mikä yleensä johtaa uusiin toimeksiantoihin ja uusiin asiakkaisiin. Me Gävlen E-städissä suoritamme toimeksiannot hyvällä omallatunnolla ja otamme aina vastuun. Asiakkaan etu on aina etusijalla, ja olemme antaneet palvelun tilaamisen alihankintana, jonka voit tehdä helposti ja sujuvasti verkossa Siivoustehtävämme Gävlessä ovat joustavia, ja meillä on monia referenssejä sekä sisäisesti että verkossa. Gävlen muuttosiivouksessa tarjoamme muutakin kuin pelkkää muuttosiivousta, sen lisäksi tarjoamme myös muuttoapua Jos tarvitset siivousapua Gävlen alueella, älä epäröi ottaa yhteyttä meihin sähköpostitse muuttosiivousta varten Gävlessä tai soita meille numeroon 010-207 00 03. Meiltä Gävlen muuttosiivouksesta saat aina viiden päivän tyytyväisyystakuun Ei piilotettuja maksuja ja maksat vain puolet työn kustannuksista suoraan laskutuksen yhteydessä. Hintaan sisältyy ikkunanpesu ja työn suorittamiseen tarvittavat välineet. Milloin minun pitäisi tehdä varaus? Jos muutat kuukauden vaihteessa, suosittelemme, että varaat muuttosiivouksen kuukautta etukäteen, muuten riittää kolme päivää etukäteen. Mitä aikaisemmin varaat, sitä enemmän aikoja on tarjolla. Voit tietenkin aina soittaa meille numeroon 010-207 00 03 saadaksesi lisätietoja. Mitä minun pitäisi ajatella sen jälkeen? Meillä on oltava pääsy avaimiin ja mahdollisiin koodeihin. Jos jokin asia ei toimi tai jos kiinteistössä on vahinkoja, meille on ilmoitettava siitä. Asiakkaana Gävlessä sinun ei tietenkään tarvitse olla läsnä muuttosiivouksen aikana. Haluamme kuitenkin, että olet paikalla sovittuna aikana ja avaat meille oven. Voinko peruuttaa siivouksen? Kyllä, voit peruuttaa siivouksen. Gävlen muuttosiivouksen peruutus voidaan tehdä vähintään 24 tuntia ennen varattua aikaa. Tämän jälkeen tapahtuvasta peruutuksesta veloitetaan täysi maksu. Peruutukset on kuitenkin tehtävä arkipäivisin ja niistä on ilmoitettava puhelimitse (010-207 00 03, sähköpostitse osoitteeseen Keittiöiden siivous Puhdistamme uunit, lämpökaapit, liedet, Puhdistamme lieden, jääkaapin, pakastimen, jääkaapin, pakastimen, kaappien ja ovien, tuulettimen, venttiilin, kiinteiden valaisimien, työpenkkien, kaakeleiden ja lattioiden siivouksen, kiinteän valaistuksen, työpöytien, kaakeleiden ja lattioiden puhdistuksen Lueåssa. Puhdistus kylpyhuoneet Puhdistamme kylpyhuoneen kaapit, Peilit, Puhdistus laatat, klinkkeri hanat, Puhdistus suihku, kylpyamme, wc, pyyhkiminen putket, puhdistus kiinteät, valaistus, Puhdistus lattian hyvin, Puhdistus venttiili tehdään poisto siivous Gävle Puhdistus kaikkien huoneiden Ikkunalaudat, pistorasiat ja pistokkeet, Elementit ja pölyn kuivaus takana, Vaatekaapit, ikkunaluukut ja kahvat, Lattioiden märkäpuhdistus, Sokkelien märkäpuhdistus, Kynnysten ja kaikkien lattioiden märkäpuhdistus, Seinien ja kattojen pölynkuivaus, Kaikki ikkunat, Kirjanpoistosiivous Gävlessä Miksi palkata meidät? Annamme aina viiden päivän "asiakastyytyväisyystakuun".Muuttosiivous Gävle on työtakuu, jos asiakas ei ole tyytyväinen, teemme työn uudelleen ilman kustannuksia. Työskentelemme</w:t>
      </w:r>
    </w:p>
    <w:p>
      <w:r>
        <w:rPr>
          <w:b/>
          <w:color w:val="FF0000"/>
        </w:rPr>
        <w:t xml:space="preserve">id 316</w:t>
      </w:r>
    </w:p>
    <w:p>
      <w:r>
        <w:rPr>
          <w:b w:val="0"/>
        </w:rPr>
        <w:t xml:space="preserve">Ohjelmasivun rakenne Tässä jaksossa kuvataan Epi-palvelimessa muokattavan ohjelmasivun sisältö ja ne osat, jotka haetaan Selma-koulutustietokannasta ja muokataan siellä. Voit myös nähdä, mitkä sisällön osat ovat yhteisiä kaikille ohjelmille. Kurssisivut on jäsennelty saman periaatteen mukaisesti. 1. Opintosivujen rakenne. Ohjelman nimi 2. Ohjelman pikatiedot - Lyhyet tiedot ohjelmasta, kuten opintopisteet, ohjelman kesto ja alkamislukukausi. Siitä käy myös ilmi, onko jokin ohjelman jaksoista etäopiskelua ja onko ohjelma kokonaisuudessaan syventävän vai tutkintoa edeltävän tason - Nämä tiedot otetaan Selmasta, ja mahdolliset muutokset tehdään siellä. 3. Ilmoittautumispainike - Kun ilmoittautuminen on auki, ennen yhteenvetoa näkyy ilmoittautumispainike - Painike linkittää ohjelmamahdollisuuksiin alempana sivulla. 4. Ohjelmayhteenveto/Abstract - Ohjelman tiivistelmä, enintään 450 merkkiä - Tässä kentässä on ns. on-page-muokkaus ja sitä voi muokata suoraan kentässä sivulla tai sivun ominaisuuksien alla (Kaikki ominaisuudet -painike ylhäällä oikealla) - Tätä tekstiä ei voi muotoilla 5. Admitted to the programme - Pakollinen otsikko ja teksti kaikille ohjelmille. Ei voida muuttaa. - Kun tervetuliaiskirjeet julkaistaan verkkoon, linkit vastavalmistuneiden opiskelijoiden tervetuliaistietoihin näytetään tässä. - Tervetuliaiskirjeen linkkitekstiä muokataan siellä, missä tervetuliaiskirjeet luodaan. 6. Valitse "Tervetuloa". Lohkoalue 1 - elokuvaa tai haastattelua varten Lohkoalueella 1 voit valita: - elokuvan tai - yhden tai useamman haastattelun, enintään 4 - Jos laitat elokuvan lohkoalueelle 1, on suositeltavaa, että laitat mahdolliset opiskelijoiden haastattelut puskurina puskurialueelle alareunaan. Älä koskaan sekoita elokuvaa ja haastattelua lohkotilassa 1. Luo haastattelulohkot koulutusverkkoon Näytä haastattelu koulutusverkon ohjelmasivulla 7. Ohjelman aikana / Mitä opiskelet - Otsikko on pakollinen, käytettävissä kaikissa ohjelmissa - Alaotsikko H2 - otsikko sisältyy sivun valikkoon - Tässä kentässä on ns. sivun muokkaus ja sitä voi muokata suoraan sivun kentässä tai sivun ominaisuuksien alta (Kaikki ominaisuudet -painike ylhäällä ylhäällä oikealla) - Käytä otsikoita luodessasi vain Alaotsikko H3 -otsikkoa. 8 Syventävä sivu - Valinnainen - Mahdollisuus lisätä sovellukseen syventävä sivu - Syventävä sivu on tavallinen sivu, mutta se linkitetään sovellukseen ja luodaan vasemmanpuoleisen sivupuun kautta. 9. Ohjelman yleiskatsaus - Yleiskatsaus ohjelmaan sisältyvistä kursseista ja niiden suoritusvuodesta - Tässä kentässä on ns. on-page-muokkaus ja sitä voi muokata suoraan kentässä sivulla tai sivun ominaisuuksien alta (painike Kaikki ominaisuudet oikealla ylhäällä). 10. Ohjelman opetussuunnitelma - Ohjelman yleiskatsauksen yhteydessä on linkki opetussuunnitelmaan - Opetussuunnitelma ladataan automaattisesti Selmasta, eikä sitä voi muokata Episerverissä. Ohjelman opetussuunnitelmaa koskevia tietoja ei siis tulisi esittää Episerverissä runkotekstissä. 11. Uramahdollisuudet - Otsikko on pakollinen, se on saatavilla kaikissa ohjelmissa - Alaotsikko H2 - otsikko sisältyy sivun valikkoon - Kussakin kappaleessa saa olla enintään 600 merkkiä - Jokaisella uudella kappaleella tulee olla oma alaotsikko, Kappaleen otsikko H3. 12. Tutkinto - Otsikon Uramahdollisuudet alla näytetään tutkintoa koskevat tiedot - Tiedot ladataan automaattisesti Selmasta, eikä niitä voi muuttaa Episerverissä. 13. Hakeminen ja hakukelpoisuus - Tämä otsikko on pakollinen ja se löytyy kaikista koulutusohjelmista - Tässä näkyvät koulutusohjelman tarjoamat mahdollisuudet - Sisällössä näkyvät mm. hakukelpoisuus, valinta, opiskelupaikka ja opetuskieli sekä linkki antagning.se ja universityadmissions.se - Yhteydessä näkyy myös koko yliopiston laajuinen teksti lukukausimaksuista - Kaikki tiedot on poimittu Selmasta ja muokattu siellä - Alaotsikko H2 - Tämä otsikko sisältyy sivun päällä olevaan valikkoon. Erikoistumisalojen kuvaus - Erikoistumisalojen kuvaus näytetään vain niiden ohjelmien osalta, joissa on erikoistumisaloja. - Erikoistumisalojen nimet on otettu Selmasta. - Näytetään vuonna</w:t>
      </w:r>
    </w:p>
    <w:p>
      <w:r>
        <w:rPr>
          <w:b/>
          <w:color w:val="FF0000"/>
        </w:rPr>
        <w:t xml:space="preserve">id 317</w:t>
      </w:r>
    </w:p>
    <w:p>
      <w:r>
        <w:rPr>
          <w:b w:val="0"/>
        </w:rPr>
        <w:t xml:space="preserve">Stora Ekebergin parantola oli Skaran lähellä sijaitseva tuberkuloosipotilaiden sairaala, jota alettiin rakentaa vuonna 1914 ja joka avattiin 3. tammikuuta 1918 Ernst Stenhammarin suunnittelemana[1]. Vuosina 1918-1923 sairaalassa oli 180 vuodepaikkaa, ja vuosina 1936-1947 niitä lisättiin 254 vuodepaikkaan. 1940-luvun puolivälissä täällä hoidettiin muun muassa saksalaisten keskitysleirien uhreja. Tämän jälkeen hoidettiin yhä enemmän kroonisesti sairaita potilaita, koska parantoloiden vuodepaikkojen tarve väheni. Vuonna 1965 lääninhallitus päätti sulkea Stora Ekebergin sairaalan keuhkosairaalana, kun Kärnsjukhuset Skövdessä oli tarkoitus ottaa sen tilalle. Kesti vuoteen 1976, ennen kuin 64 keuhkopotilaspaikkaa siirrettiin Kärnsjukhusetiin Skövdessä. Vuonna 1980 kaksi osastoa rakennettiin uudelleen pitkäaikaishoitoa varten, ja vuonna 1989 lopetettiin kaikki lääninhallituksen terveydenhuoltotoiminta Ekebergissä, joka oli myyty viisi vuotta aiemmin. Stora Ekeberg oli useiden vuosien ajan hostelli, joka sijaitsi strategisesti lähellä Sommarlandetia Skaran ulkopuolella. Bert Karlsson ja kumppani ostivat Stora Ekebergin lokakuussa 2012. Nykyään Bert Karlssonin johtama Stora Ekeberg toimii pakolaisleirinä. Viitteet[muokkaa] ^ Svenskt biografiskt lexikon: Ernst W E Stenhammar (taide: Bo Lundström), haettu 2015-12-30.</w:t>
      </w:r>
    </w:p>
    <w:p>
      <w:r>
        <w:rPr>
          <w:b/>
          <w:color w:val="FF0000"/>
        </w:rPr>
        <w:t xml:space="preserve">id 318</w:t>
      </w:r>
    </w:p>
    <w:p>
      <w:r>
        <w:rPr>
          <w:b w:val="0"/>
        </w:rPr>
        <w:t xml:space="preserve">Portersteken - olut ja ruoka herkullisessa yhdistelmässä: sitruksinen APA svennetacoihin Sitruksinen APA svennetacoihin Muistatko, kun joit ensimmäistä kertaa Sierra Nevada Pale Alea? Koska tämä klassikoiden klassikko, kun on kyse nykyajan mikropanimo-oluista, näyttää siltä, että useimmat ihmiset muistavat juoneensa sen ensimmäistä kertaa. Minä en ole poikkeus. Oli lämmin alkukesäpäivä muutama vuosi sitten, olin vanhempieni luona, ja söimme tacoja ruotsalaisen ydinperheen tapaan. Olin kuullut paljon tästä Sierra Nevada Pale Alesta jo aiemmin, mutta minulla oli kestänyt jonkin aikaa poimia pullo hyllystä. Olin jostain kuullut tai lukenut, että se sopisi hyvin tacojen kanssa, mutta se oli luultavasti yksi ensimmäisistä kosketuksistani amerikkalaiseen humalaan, joten en tiennyt, mitä odottaa. En ollut koskaan kuvitellut, että se olisi näin hyvä yhdistelmä. Tuolloin en luultavasti miettinyt kovinkaan paljon sitä, miksi se onnistui niin hyvin, vaan lähinnä istuin ja nautin hyvästä oluesta ja ruoasta ihastuttavassa yhdistelmässä. Juuri niin kuin pitääkin, oikeastaan. Tänään tein kotona tacoja ja mietin, mitä niiden kanssa voisi tehdä, mikä toi minut takaisin siihen ensimmäiseen kulaukseen Sierra Nevada Pale Alea. Miksi se oli niin hyvä? No, ei ihme. Cascade-humala, josta kaikki oluen maut ja aromit koostuvat, tihkuu ihania, raikkaita sitrushedelmien sävyjä. Tacoja maustetaan runsaalla kuminal ja korianterilla, jotka sopivat täydellisesti yhteen juoman sitrussävyjen kanssa. Melko voimakas hiilihappoisuus yhdessä keskikatkeruuden kanssa nostaa rasvan juustosta ja jauhelihasta ja virkistää. Mallaspohja sopii yhteen tortillan ja jauhelihan kanssa, joten olut on hieman raikas, ja se sopii täydellisesti tuoreiden vihannesten seuraksi. Lopuksi siinä on tarpeeksi janojuomaa, jotta se sekoittuu hyvin ruoan pienempiin elementteihin. Nämä ominaisuudet eivät tietenkään ole ainutlaatuisia Sierra Nevada Pale Ale -oluelle. Etsi APA-oluita tai vastaavia oluttyylejä, joissa on mieluiten paljon cascade-, chinook- tai vastaavia humalalajikkeita. Systembolagetin vakiovalikoiman oluiden joukossa on esimerkiksi Nynäshamnin Bedarö Bitter ja Anchor Liberty Ale. Otin Eskilstuna Sundbyholm Single Hop, joka on single humaloitu vain chinookilla, tacojeni kanssa tänä iltana, ja se istui yhtä hyvin kuin tuo ensimmäinen Sierra Nevadanilla. dempa28. helmikuuta 2012 21:43 Olen kuullut, että nykyisin nähtävä SN Pale ale ei ole se, joka debytoi kaupoissa muutama vuosi sitten. Enää ei humaloida Cascadea vaan jotain muuta, halvempaa. Oletko kuullut siitä mitään?</w:t>
      </w:r>
    </w:p>
    <w:p>
      <w:r>
        <w:rPr>
          <w:b/>
          <w:color w:val="FF0000"/>
        </w:rPr>
        <w:t xml:space="preserve">id 319</w:t>
      </w:r>
    </w:p>
    <w:p>
      <w:r>
        <w:rPr>
          <w:b w:val="0"/>
        </w:rPr>
        <w:t xml:space="preserve">Julkaistu: 20 kesäkuuta 2012</w:t>
      </w:r>
    </w:p>
    <w:p>
      <w:r>
        <w:rPr>
          <w:b/>
          <w:color w:val="FF0000"/>
        </w:rPr>
        <w:t xml:space="preserve">id 320</w:t>
      </w:r>
    </w:p>
    <w:p>
      <w:r>
        <w:rPr>
          <w:b w:val="0"/>
        </w:rPr>
        <w:t xml:space="preserve">Axes 2 Axes Axes 2 Axes on yhdysvaltalaisen kitaristin Eddie Ojedan ainoa sooloalbumi. Eddie tunnetaan parhaiten heavy metal -yhtye Twisted Sisterin kitaristina. Kappalelista[muokata] - Tonight - 3:26 (Eddie Ojeda) - Axes 2 Axes (instrumentaalinen) - 3:21 (Eddie Ojeda) - Please Remember - 3:37 (Eddie Ojeda) - Eleanor Rigby (The Beatles cover) - 2:13 (Paul McCartney/John Lennon) - Evil Duz (What Evil Knows) - 4:11 (Eddie Ojeda/Joe Franco) - Crosstown (instrumentaali) - 2:53 (Eddie Ojeda) - Senorita Knows - 3:39 (Eddie Ojeda) - Love Power - 3:26 (Eddie Ojeda) - Funky Monkey (instrumentaali) - 2:26 (Eddie Ojeda) - The Reason - 5:22 (Eddie Ojeda) - Living Free - 4:01 (Eddie Ojeda) Muusikot[muokkaa] - Eddie Ojeda - soolokitara, lyijykitara, laulu (3, 5, 7, 8, 10), sähköbasso (4), taustalaulu - Joe Franco - rummut - Chris McCarvill - sähköbasso, taustalaulu - Ronnie James Dio - laulu (1) - Dee Snider - laulu (4) - Nick Cipriano - matala laulu (5) - Rudy Sarzo - sähköbasso (6, 9) - Terry Ilous - taustalaulu (8) - Joe Lynn Turner - laulu (11) Ulkoiset linkit[muokata]</w:t>
      </w:r>
    </w:p>
    <w:p>
      <w:r>
        <w:rPr>
          <w:b/>
          <w:color w:val="FF0000"/>
        </w:rPr>
        <w:t xml:space="preserve">id 321</w:t>
      </w:r>
    </w:p>
    <w:p>
      <w:r>
        <w:rPr>
          <w:b w:val="0"/>
        </w:rPr>
        <w:t xml:space="preserve">High Top Sneakers Royal Republiq Shoes for Him and Her Royal Republiq on kenkien merkki arkeen ja juhlaan. Royal Republiqin kenkävalikoimasta löydät sekä klassisia että ainutlaatuisia malleja jokaiseen tilaisuuteen. Royal Republiq -kengät - tausta ja mallit Royal Republiq -kengät perustettiin vuonna 2006, ja sen juuret ovat Tanskassa, mutta nykyään yritys toimii sekä Kööpenhaminassa että Amsterdamissa. Merkki valmistaa sekä miesten että naisten kenkiä, ja sillä on useita tyylikkäitä malleja eri tilaisuuksiin. Suosituimpien kenkien joukosta löydät Royal Republiqin lenkkarit kestävistä ja tyylikkäistä materiaaleista. Royal Republiq - kengät, jotka vanhenevat arvokkaasti Royal Republiq keskittyy vankkaan käsityötaitoon ja hyvään laatuun. Tämä tarkoittaa, että saat kengät, jotka oikealla hoidolla kestävät pitkään ja vanhenevat arvokkaasti ja tyylikkäästi. Skandinaavisen muotoilun ansiosta kengät tuntuvat aina trendikkäiltä ja moderneilta. Käytä metsänhoitotuotteita kestävyyden pidentämiseksi. Osta Royal Republiq -kengät netistä Kun ostat kenkiä Footwaylta, voit nauttia laajasta tuotevalikoimasta ja hyvistä tarjouksista. Tarjoamme sinulle 180 päivää ilmaista ostosmahdollisuutta, mutta myös ilmaisen toimituksen ja palautuksen! Tilaa uudet kenkäsi jo tänään ja saat ne mukanasi muutaman päivän sisällä nopeiden toimitustemme ansiosta.</w:t>
      </w:r>
    </w:p>
    <w:p>
      <w:r>
        <w:rPr>
          <w:b/>
          <w:color w:val="FF0000"/>
        </w:rPr>
        <w:t xml:space="preserve">id 322</w:t>
      </w:r>
    </w:p>
    <w:p>
      <w:r>
        <w:rPr>
          <w:b w:val="0"/>
        </w:rPr>
        <w:t xml:space="preserve">Kaikki naprapaateista Naprapaatit ovat erityinen ryhmä ihmisiä, jotka ovat erikoistuneet auttamaan muita ihmisiä lievittämään nivel-, niska- ja selkäkipuja sekä erilaisia lihaksia. Itse sana naprapatia on peräisin tšekin sanasta napravit, joka tarkoittaa sanaa korjattu. Itse naprapatian tiede syntyi ja kehittyi 1900-luvun alussa Chicagossa, Yhdysvalloissa, ja se perustui kiropraktiikkaan. Toisin kuin muissa maissa, Ruotsissa vaadimme naprapaateiltamme lisenssiä, jonka he saavat suoritettuaan sertifioidun naprapaattikoulutuksen. Ruotsissa on tällä hetkellä noin 1000 ammattimaista naprapaattia. Kiropraktikon ja naprapaatin ero Kiropraktikon katsotaan keskittyvän pääasiassa niska- ja selkäongelmiin, kun taas naprapaatti työskentelee selän ja niskan lisäksi myös muiden kehon osien, kuten nivelten ja lihasten, parissa. Jos sinusta tuntuu, että tarvitset naprapatia saadaksesi apua selkäkipuihisi, niskaongelmiisi, lihaksiisi tai niveliin, voit käyttää ruotsalaisten naprapattien hakemistoa löytääksesi naprapatin läheltäsi. Alla on valittu kaupungit, joissa voit löytää naprapatoja, jotka tarjoavat selkä-, niska-, nivel- ja lihashoitoa Ruotsissa.</w:t>
      </w:r>
    </w:p>
    <w:p>
      <w:r>
        <w:rPr>
          <w:b/>
          <w:color w:val="FF0000"/>
        </w:rPr>
        <w:t xml:space="preserve">id 323</w:t>
      </w:r>
    </w:p>
    <w:p>
      <w:r>
        <w:rPr>
          <w:b w:val="0"/>
        </w:rPr>
        <w:t xml:space="preserve">Ole osa tulevaisuuttamme Kuvittele työskenteleväsi alan älykkäimpien ja luovimpien ihmisten kanssa ja saavasi mahdollisuuden kehittää huipputeknologiaa ja kestäviä ratkaisuja erilaisiin sovelluksiin. Tutustu tarjolla oleviin uramahdollisuuksiin täällä. Työurat</w:t>
      </w:r>
    </w:p>
    <w:p>
      <w:r>
        <w:rPr>
          <w:b/>
          <w:color w:val="FF0000"/>
        </w:rPr>
        <w:t xml:space="preserve">id 324</w:t>
      </w:r>
    </w:p>
    <w:p>
      <w:r>
        <w:rPr>
          <w:b w:val="0"/>
        </w:rPr>
        <w:t xml:space="preserve">Kuluttaja vaatii rahojaan takaisin pöyristyttävältä Gravskötsel &amp; omvårdnad i Sverige AB:ltä Kuten FoodMonitor jo aiemmin kertoi, Segeltorpissa toimiva pöyristyttävä Gravskötsel &amp; omvårdnad i Sverige AB on jälleen mukana lähettämässä laskun näköisiä "tarjouksia" pahaa-aavistamattomille haudanomistajille Ruotsissa. Kuluttaja, joka väittää tulleensa huijatuksi, on vaatinut hyvitystä skandaaliyritykseltä. Tämä käy ilmi Ruotsin kuluttajavirastolle tänään tehdystä valituksesta. "He ovat lähettäneet kotiin tarjouksen, joka on muotoiltu laskun tavoin ja joka jäljittelee Tukholman kaupungin säännöllistä tarjousta haudanhoidosta. Myöskään pakollisesta peruuttamisoikeudesta ei ole tietoa. Olen maksanut 5 vuoden hautojen ylläpidosta 2 655 kruunua. Olen pyytänyt palautusta peruuttamisoikeuden nojalla ja odotan vahvistusta ja rahojen palautusta", kuluttaja kirjoittaa valituksessaan. Ruotsin kuluttajavirastossa on tällä hetkellä yhteensä 123 valitusta skandaalimaista yritystä Gravskötsel &amp; omvårdnad i Sverige AB:tä vastaan. FoodMonitor on aiemmin törmännyt Gravskötsel &amp; omvårdnad i Sverige AB:hen paljastettuaan skandaaliyritys Svensk Djurassistans AB:n ja epäillyn huijaussivuston djurtransporter.se, jotka ovat myös osa MilDigitalGroupin verkostoa. Tuntuuko sinusta siltä, että skandaalimainen yritys Gravskötsel &amp; omvårdnad i Sverige AB on huijannut sinua? Voit aina kääntyä Ruotsin kuluttajaviraston puoleen saadaksesi neuvoja. Voit myös tehdä rikosilmoituksen poliisille. Olemme kiinnostuneita selvittämään, minne Gravskötsel &amp; omvårdnad i Sverige AB:n ja muiden MilDigitalGroupin skandaalimaisesti toimivien yritysten rahat, miljoonat kruunut, ovat menneet. Kuka hyötyy ja onko se sijoitettu? Tiedätkö sinä? Jos näin on, kirjoita viesti toimitukseen @ foodmonitor.se. Voit pysyä nimettömänä. FoodMonitor on freelance-toimittajien tekemä. Auta meitä jatkossakin tutkimaan rikollisverkostoja ja skandaaliyrityksiä tilaamalla FoodMonitor Plus -ohjelma. Jos maksat kortilla PayPalin kautta, saat 6 kuukauden tai vuoden tilauksen. Se ei uusiudu automaattisesti. Kuinka tilata: https://www.foodmonitor.se/foodmonitorplus/index.php</w:t>
      </w:r>
    </w:p>
    <w:p>
      <w:r>
        <w:rPr>
          <w:b/>
          <w:color w:val="FF0000"/>
        </w:rPr>
        <w:t xml:space="preserve">id 325</w:t>
      </w:r>
    </w:p>
    <w:p>
      <w:r>
        <w:rPr>
          <w:b w:val="0"/>
        </w:rPr>
        <w:t xml:space="preserve">Balladforum - foorumi kaikille keskiaikaisista balladeista kiinnostuneille. Ei ole väliä, laulatko, tanssitko, tutkitko, skarppaatko vai oletko vain kiinnostunut. Täällä olet tervetullut vaihtamaan ajatuksia ja esittämään kysymyksiä kaikesta balladien maailmaan liittyvästä! Aloita vapaasti etsimällä keskiaikaisia balladeja! -välilehdeltä yllä olevassa luettelossa. Balladforum on myös nimi Slaka-Musikenin toiminnalle: Balladitapaamiset, jotka pidetään yhtenä sunnuntaina kuukaudessa klo 17-20 Kyrklidenissä Slakassa (kirkon vieressä olevassa valkoisessa talossa), jossa laulamme ja tanssimme balladeja, juomme kahvia, keskustelemme ja nauramme. Osallistuminen on ilmaista, mutta ota mukaan 20kr kahvia varten. Voit tulla kerran tai koko ajan ja kaikki ovat tervetulleita! Kaikki ovat tervetulleita Kyrklideniin (valkoiseen taloon Slakan kirkon vieressä Gamla Kalmarvägenillä) Balladdans-tapahtumaan sunnuntaisin klo 17-20. Tuo mukanasi mitä haluat syödä kahvilla, me tarjoamme kahvia ja teetä! Haluaisitko liittyä seuraamme? Haluatko esittää kysymyksen kokouksista tai Slakan balladeista? Voit jättää kommentin tänne tai ottaa yhteyttä osoitteeseen slakamusiken @ gmail.com Tervetuloa kaikki, vanhat, uudet ja uteliaat! Aiemmat tapaamiset vuodesta 2011 lähtien Vuonna 2011 tapasimme 30/1 ja 27/2, 27/3, 8/5, 28/5 (Skänninge) ja 12/6, 3/9 (avoin balladitanssi Slaka Spelmansstämmassa) 25/9, 1/10 (avoin balladitanssi Länsmuseetissa City Art Linkin aikana), 23/10, 13/11, 11/12. Vuonna 2012 meidät nähtiin 29/1, 26/2, 25/3, 22/4. Esitimme hiilileijaa Vretan luostarissa 23.5. ja Skänningen keskiaikapäivillä 2.6., 26/8, 23/9, 28/10, 18/11 ja 9/12. Tänä vuonna olimme myös mukana. Vuonna 2013 nähtiin 20.1., 10.2., 10.3., 14.4., 5.5. (tällä kertaa kokous oli Krogfallsstuganissa Trädgårdsföreningenissä Linköpingissä ) ja 2.6., 18.8., avointa balladitanssia Söderköpingin Gästabudissa lauantaina 31.8. ja Slaka Spelmansstämmassa lauantaina 7.9. 1 5/9, 20/10, 24/11, 8/12. Kokoukset 2014: 26. tammikuuta, 9. helmikuuta (ylimääräinen kokous ennen Slaka-musiikkia käsittelevän kirjan CD-levyn äänitystä, äänitys tapahtui 15.-16. helmikuuta), 23. helmikuuta, 23. maaliskuuta, 27. huhtikuuta, 18. toukokuuta, 8. kesäkuuta, 21. syyskuuta, 19. lokakuuta, 16. marraskuuta, 14. joulukuuta Keväällä 2014 osallistuimme ruotsalaista kansanmusiikkia käsittelevän Källan i Slaka -kirjan CD-levyyn, joka julkaistiin 6. syyskuuta Slaka Spelmanss tämmassa. Balladimme "Necken" ja "De bortstulna konungadöttrarna" nauhoitettiin samalla kun lauloimme ja tanssimme - aivan kuten kokouksissamme, ja Per Tyrssonin Döttrar nauhoitettiin sekä laulaen että soittaen. Syksyllä 2014 perustimme yhdistyksen, Slakamusiken! Balladitapaamiset syksyllä 2015: Sunnuntai 20.9. klo 17-20: Balladitapaaminen Kyrklidenissä, sunnuntai 4.10. klo 17-20: Balladitapaaminen Kyrklidenissä, lauantai 10.10. klo 16-17 Linköpingin kansanmusiikkifestivaali, Nationernas Husin tanssisali, Linköping: Työpaja Slaka Balladforumin kanssa.Sunnuntai 18.10. klo 17-20: Balladitapaaminen Kyrklidenissä, sunnuntai 8.11. klo 17-20: Balladitapaaminen Kyrklidenissä, sunnuntai 13.12. klo 17-20: Balladitapaaminen Kyrklidenissä Kevät 2016: 21.2., 20.3., 17.4. (edeltää vuosikokous ja BOOKSLASH! Lisätietoa tulossa), 15.5., 5.6. Kevät 2017: 29.1., 26.2., 26.3., 23.4. (vuosikokous 15.30, jonka jälkeen balladitanssit), 14.5. (mahdollisesti Tingshusetissa, Gamlebyssä, katso lisätietoja verkkosivuilta), 11.6. Syksy 2018: 30/9, 28/10, 25/11, 16/12. Kevät 2019: 20/1, 17/2, 31/3, 14/4, 12/5, 9/6 Syksy 2019: 10/11, 8/12 (syys- ja lokakuun tapaamiset peruttiin ryhmän suuren osallistujamäärän vuoksi).</w:t>
      </w:r>
    </w:p>
    <w:p>
      <w:r>
        <w:rPr>
          <w:b/>
          <w:color w:val="FF0000"/>
        </w:rPr>
        <w:t xml:space="preserve">id 326</w:t>
      </w:r>
    </w:p>
    <w:p>
      <w:r>
        <w:rPr>
          <w:b w:val="0"/>
        </w:rPr>
        <w:t xml:space="preserve">Flippin' burgerit : hampurilaisia tyhjästä - Jon Widegren - books(9789127134270) | Adlibris Bokhandel Tervetuloa osoitteeseen Mikä on hyvän hampurilaisen salaisuus? Jon lähti Yhdysvaltoihin etsimään vastausta. Kuusi viikkoa ja 64 hampurilaista myöhemmin vastaus osoittautui yhtä yksinkertaiseksi kuin itse hampurilainen: Kaikki on kiinni lihasta ja sämpylästä. Hyvän hampurilaisen yksinkertaisuus ei kätke sisäänsä mitään salaisuuksia, mutta ei myöskään oikoteitä. Se vaatii tietoa leikkaustiedoista ja paistamisesta, rasvapitoisuudesta ja värikuiduista, rakenteesta ja lämpötilasta, tekstuurista ja koostumuksesta, mittasuhteista ja ennen kaikkea intohimoa.Tämä on vankka käsikirja siitä, miten hampurilaisia valmistetaan niin kuin niiden pitäisi olla yksinkertaisia, aitoja ja fantastisia. Kaikkiaan löydät noin 40 reseptiä erilaisille pohjille ja lajikkeille, täydellisiä hampurilaisreseptejä, joista monet ovat saaneet inspiraationsa yhdysvaltalaisista ravintoloista, muutamia erilaisia hampurilaispullia, erilaisia lisukkeita ja täytteitä sekä joukon pirtelöreseptejä.Jon Widegren irtisanoutui konsultin työstään avatakseen Flippin burger-liikkeen Flippin burgers Tukholmassa. Hän on lukenut pitkään kaikkea hampurilaisiin liittyvää, teoreettisesta historiasta amerikkalaisiin resepteihin. "En voi olla lukematta kirjaa ja nostaa hattua (jos minulla olisi sellainen) sanoakseni: Kiitos Jon!". Kiitos, että vihdoin markkinoilla on kirja, joka näyttää tavalliselle ihmiselle, miten tehdä todella hyviä hampurilaisia!"Hamburgare.org "Olen testannut sekä kirjan sämpylöitä että hampurilaisia, ja voin luvata, että ne ovat naurettavan hyviä. Todella mielenkiintoinen kirja hampurilaisten ystäville. Pelkkää nautintoa!" Frederik Zäll, Lyxlagat "Hassua on, että tuntuu kuin kirja olisi olennainen osa koko konseptia. Jos haluat oppia tekemään hampurilaisia, tämä on oikea kirja. Erilaisia tekniikoita (mukaan lukien Blumenthalin klassikko, jossa lihapihvi rullataan makkaraksi muovikelmussa), todella hyvä leipäresepti ja koko valikoima hampurilaisia. Toisin sanoen, on olemassa joukko syitä, miksi Flippin Burgers on tällä hetkellä myyntilistojen kärjessä." Johan Hedberg, Matgeek "Kirja on parasta, mitä Ruotsin markkinoilla on, ja siksi suosittelemme ostamista!" Foodjunkies.se</w:t>
      </w:r>
    </w:p>
    <w:p>
      <w:r>
        <w:rPr>
          <w:b/>
          <w:color w:val="FF0000"/>
        </w:rPr>
        <w:t xml:space="preserve">id 327</w:t>
      </w:r>
    </w:p>
    <w:p>
      <w:r>
        <w:rPr>
          <w:b w:val="0"/>
        </w:rPr>
        <w:t xml:space="preserve">Onnettomuuksia voi sattua missä ja milloin tahansa. Siksi me MittPlaggilla olemme koonneet yhteen tärkeimmät ensiaputarvikkeet, joita voit tarvita. Saatat haluta koko sarjan tai vain yksittäisen verenpysäyttäjän: tutustu valikoimaamme, se voi olla elintärkeä.</w:t>
      </w:r>
    </w:p>
    <w:p>
      <w:r>
        <w:rPr>
          <w:b/>
          <w:color w:val="FF0000"/>
        </w:rPr>
        <w:t xml:space="preserve">id 328</w:t>
      </w:r>
    </w:p>
    <w:p>
      <w:r>
        <w:rPr>
          <w:b w:val="0"/>
        </w:rPr>
        <w:t xml:space="preserve">Tämä artikkeli koskee kaupunkia. Maakunta, katso Venetsia (maakunta). Venetsia (venetsiaksi Venesia, italiaksi Venezia) on kaupunki Koillis-Italiassa, joka sijaitsee laguunissa ja sen ympärillä Adrianmeren pohjoisrannalla. Se on Veneton alueen pääkaupunki ja Venetsian maakunnan pääkaupunki. Vuonna 1987 kaupungille ja sen laguunille myönnettiin maailmanperintöluettelon asema. Asukkaita kutsutaan venetsialaisiksi, ja jotkut puhuvat venetsiaksi kutsuttua romanikieltä, mutta yleisin kieli on italia.1 Sijainti ja hallinnollinen jako 7 Tapahtumat 9 Ulkoiset linkit Sijainti ja hallinnollinen jako[muokkaa muokkaa] Kaupungin historiallinen keskusta sijaitsee joillakin saarilla keskellä Venetsian laguunia muutaman kilometrin päässä Adrianmeressä sijaitsevan Po-joen suusta pohjoiseen. Tärkeimpiä ovat pääsaari, jonka jakaa Canal Grande, ja Giudeccan saari, jonka erottaa pääsaaresta Canale della Giudecca. Mantereella sijaitsevat Mestren ja Margheran kaupungit, jotka kuuluvat hallinnollisesti Venetsian kuntaan, sekä Lido ja Torcellon, Muranon, Buranon, Sant'Erasmon ja Vignolen saaret. Laguunin ympärillä on muitakin kaupunkeja, kuten Chioggian kalastajakaupunki, joka on itsenäinen kunta ja jota kutsutaan "pienemmäksi Venetsiaksi". Venetsia on veden varaan rakennettu kaupunki, joka on rakennettu miljoonille tammi- ja jalavapaaluille, jotka on lyöty hiekkaiseen ja mutaiseen maaperään. Venetsia koostuu kuudesta kaupunginosasta ja niiden takana olevista saarista, joita symboloivat seuraavat symbolit.</w:t>
      </w:r>
    </w:p>
    <w:p>
      <w:r>
        <w:rPr>
          <w:b/>
          <w:color w:val="FF0000"/>
        </w:rPr>
        <w:t xml:space="preserve">id 329</w:t>
      </w:r>
    </w:p>
    <w:p>
      <w:r>
        <w:rPr>
          <w:b w:val="0"/>
        </w:rPr>
        <w:t xml:space="preserve">Äidin herkullinen makkaramuhennos Todellisia lapsuusmuistoja minulle. Yksinkertaista ja hyvää arkiruokaa. Olen hieman nirso keitetyn purjon suhteen, joten huuhtelen ne 5 minuuttia ennen tarjoilua, mutta jos sinua ei haittaa, tee niin kuin reseptissä sanotaan... Vahvaa porsaan sisäfileetä ja makkarapataa En tiennyt mitä tehdä porsaan sisäfileellä tänään, otin mitä oli saatavilla, mukaan lukien chorizo. Se oli win-win-tilanne, se oli suuri voitto! Runsas, tulinen ja vähärasvainen makkaramuhennos Mielenkiintoinen resepti (loistava kokki), joka �r sansl�st l�tt kypsennetty, vähärasvainen, mutta �nd� runsas maku ja ennen kaikkea melko tulinen. Maku on yllättävä. Perunamakkaramuhennos Tänään, torstaina 2010-11-25, kun mökin ympärillä puhaltaa lunta ja Uplands W�sbyssä on -4 astetta, tarjoan illalliseksi runsaan ja lämmittävän muhennoksen. Tämä muhennos loppuu yleensä hyvin nopeasti, vaikka kuinka paljon saisin. Lapset rakastavat sitä. Varmasti on mahdollista tehdä nopea muhennos makkaroista, puhumattakaan falukorvista! Todella maukas ja maukas muhennos, jossa on paljon tomaattia ja �rterin makua. Maistuu suunnilleen mausteiselta, mutta maukkaalta ja lihaisalta makkaralta... Yksinkertainen, lihaisa ja tulinen! Vaihtele juureksia � esim. juuriselleriä, maa-artisokkaa ja keräkaalia � makusi mukaan. Aamiaismakkara jää usein taka-alalle sen suositumman serkun, possunmakkaran, rinnalla. Se on sääli, sillä aamiaismakkara on herkullista, varsinkin jos sen paahtaa pannulla pienessä määrässä voita. Tarjoile makaronien ja ...</w:t>
      </w:r>
    </w:p>
    <w:p>
      <w:r>
        <w:rPr>
          <w:b/>
          <w:color w:val="FF0000"/>
        </w:rPr>
        <w:t xml:space="preserve">id 330</w:t>
      </w:r>
    </w:p>
    <w:p>
      <w:r>
        <w:rPr>
          <w:b w:val="0"/>
        </w:rPr>
        <w:t xml:space="preserve">Hiihtokoulu Tervetuloa Vitessen hiihtokouluun! Hiihtokouluun liittyvät uutiset julkaistaan täällä. Hiihtokoulun johtaja Lennart Lundquist Puh. 0500-414453 Hiihtokoulu etsii vanhempia, jotka haluavat auttaa suksilla harjoittelun aikana. Jos olet kiinnostunut tästä, mainitse siitä ilmoittautuessasi. Ystävällisin terveisin SK Vitesse</w:t>
      </w:r>
    </w:p>
    <w:p>
      <w:r>
        <w:rPr>
          <w:b/>
          <w:color w:val="FF0000"/>
        </w:rPr>
        <w:t xml:space="preserve">id 331</w:t>
      </w:r>
    </w:p>
    <w:p>
      <w:r>
        <w:rPr>
          <w:b w:val="0"/>
        </w:rPr>
        <w:t xml:space="preserve">HM Kuninkaan puhe presidentti Jushtshenkolle Kiovassa 30. syyskuuta 2008 - Sveriges Kungahus HM Kuninkaan puhe presidentti Jushtshenkolle Kiovassa 30. syyskuuta 2008</w:t>
      </w:r>
    </w:p>
    <w:p>
      <w:r>
        <w:rPr>
          <w:b/>
          <w:color w:val="FF0000"/>
        </w:rPr>
        <w:t xml:space="preserve">id 332</w:t>
      </w:r>
    </w:p>
    <w:p>
      <w:r>
        <w:rPr>
          <w:b w:val="0"/>
        </w:rPr>
        <w:t xml:space="preserve">Chemtrails Stöden yllä. Kuvan otti eilen Caroline Engström. Eilen siilit iskivät. Ensimmäinen lämmin päivä. Ja tänään kruunuissa on kaikki valkoista. On aika pitää lomaa, sillä pian syreenit kukkivat. Ainakin kenkienvalaja otti lomaa tässä välinäytöksessä. Mutta täällä on kiireisin aika. Ei lepoa eikä rauhaa. Se on ihanaa! Ruotsin rakastettu luonto. Kiitos! Nyt tulee talven ja pimeyden palkinto. Kiitos siitäkin! Miten voit palvoa valoa, jos et tunne pimeyttä? Eilen kylän yli suihkutettiin jälleen kemikaaliraketteja. Näin tapahtui myös viime vuonna kahdesti huhtikuussa. Tänään sitä on taas ruiskutettu. Monet ihmiset julkaisevat kuvia kurjuudesta Facebookissa. Ljungaverkissä ja kaukana Ahvenanmaalla nähtiin eilen ruiskutuksia. Ovatkohan ne lennokkeja? Muuten, mitä typerykset haluavat tuhota ihmisille ja eläimille. Kutsu vieraita tänne. Älä sano mitään, koska he luulevat, ettet ole oikeasti viisas, kun vedät päälle. Juuri tietämättömyys mahdollistaa niiden jatkumisen. Mutta mitä tapahtuu, kun kaikki ymmärtävät, mistä on kyse. Loppuuko se? Vai onko 50 prosenttia ihmiskunnasta siihen mennessä kuollut sukupuuttoon? En ole perehtynyt siihen, mitä he suihkuttavat, mutta muuten kyse on bariumista, alumiinista ja siitä, että he haluavat rajoittaa auringonvaloa (leikkimällä jumalaa). Mutta aiheesta on olemassa asiantuntijoita ja monia hyviä sivuja kurjuudesta. Monet hyvät sivustot, joilla ihmiset julkaisevat kuviaan. Pelkästään se, että jotain suihkutetaan viattomien ihmisten päiden yli, saa sinut oksentamaan. Kun viime vuonna ruiskutettiin, Lisa soitti muutaman kylän päähän ja kysyi, olinko nähnyt kurjuutta. Hän kirjoitti CAA:lle, ja hänelle sanottiin, ettei se ole mitään eikä mitään syytä huoleen, toisin sanoen. Ihmettelen vain, miten MSM ei kirjoita! Eivätkö he yleensä aja kovaa outojen asioiden kimppuun. Heittäkää se pystyyn juosten siinä toivossa, että se houkuttelee lukijoita ja siten tienaa enemmän rahaa. Mikseivät he tee sitä nyt? Mikä on Rapport, News, Aktuellt, TT ja Ekot! Missä vitussa sinä olet? Mikä on Reutertratten, jota kaikki kopioivat? Etsi chemtrails SvD:stä. Mitään ei kirjoitettu, ja DN:ssä on vain yksi osuma. Fredrik Stragella ei ollut mitään tietoa taivaalla näkyvistä jäljistä vuonna 2008: "Kummallista kyllä, Beck itse viittaa salaliittoteorioihin uusimmalla albumillaan. Kappale "Chemtrails" on nimetty lentokoneiden taivaalle jättämien valkoisten jälkien mukaan, jotka salaliittoteoreetikoilta kysyttäessä todistavat, että monien maiden hallitukset suihkuttavat väestöä kemikaaleilla tehdäkseen siitä tottelevaisen." Meidän pitäisi ottaa käyttöön savumerkit, joita intiaaneilla oli. Luulen, että voimme luottaa tällaisiin taivaalla oleviin merkkeihin enemmän kuin siihen, mitä nyt tapahtuu. Tiedotusvälineet peittelevät sitä! Ketä tai mitä he pelkäävät? Älä usko kuulemaasi, ennen kuin näet sen omin silmin. Olen nähnyt merkit taivaalla. Se on niin makaaberia, mitä tapahtuu, että se on uskomatonta! Anna Sundström otti tämän kuvan tänään: "Tässä on toinen kuva tästä aamusta lähtien ainakin kahdesta lentokoneesta, jotka ovat ajaneet vierekkäin ja ruiskuttaneet. Huomatkaa, että nyt kemikaalipilvet liukenevat ja muuttuvat niin sanotuksi keinotekoiseksi pilveksi. Jos ette tiedä paremmin, saatatte luulla, että se on lopulta vain pilvi.... :(((( Siksi pyydän teitä lukemaan kemiradoista ja tiedottamaan itsellenne - tehkää itsellenne ja lapsillenne palvelus tässä hullussa korruptoituneessa maailmassa! 😉 ERITTÄIN TODELLINEN - puhu KAIKESTA foliohatun kielellä... ;)))) - Christina Vallstenin ja 16 muun kanssa Ljungaverkissä, Västernorrlands Länissä." Löysin tämän kuvan Lotta Gröningin Facebookista. Kuvan teksti on kehotus hallituksille reagoida: Haha, mitä hölynpölyä, oletko sinä uskonut tuohon chemtrail-juttuun? Jotkut ihmiset näyttävät uskovan mitä tahansa, kunhan se on internetissä. Mielenkiintoista ja rohkeaa, että otit tämän esille, Helena. I</w:t>
      </w:r>
    </w:p>
    <w:p>
      <w:r>
        <w:rPr>
          <w:b/>
          <w:color w:val="FF0000"/>
        </w:rPr>
        <w:t xml:space="preserve">id 333</w:t>
      </w:r>
    </w:p>
    <w:p>
      <w:r>
        <w:rPr>
          <w:b w:val="0"/>
        </w:rPr>
        <w:t xml:space="preserve">Ingrid Eckerman sanoo sanottavansa Täällä minä sanon sanottavani ympäristöstä, kollektiivisesta asumisesta, kansanmusiikista, hyvinvoinnistamme ja monista muista asioista. Onko tuulivoimalle vaihtoehtoja? Mieluummin 1 100 tuulivoimalaa ikkunani ulkopuolella kuin yksittäinen ydinvoimalakin tai uraanikaivos. DN Debatessa 29.12.2010 taiteilija Lars Jonsson ja elokuvantekijä Jan Troell kirjoittavat, että on "oikeudellinen skandaali", että ei oteta paremmin huomioon niitä, jotka "taistelevat oikeutensa puolesta säilyttää paikallisen maisemansa arvo". He kirjoittavat myös, että tuulivoiman jatkuva laajentaminen on maisemaan tunkeutuminen, joka on mittakaavaltaan ja vaikutuksiltaan verrattavissa Norrland-jokien laajentamiseen 1900-luvulla. Tämä on luultavasti oikeudenmukainen vertailu. Meillä on kuitenkin edessämme valtava ongelma. Energia, erityisesti fossiiliset polttoaineet mutta myös ydinvoima, tulee yhä kalliimmaksi. Ilmastonmuutos huolestuttaa meitä yhä enemmän. Mitä vaihtoehtoja meillä on? 26 vuotta työtä Bhopalin hyväksi Joulukuun 2. ja 3. päivän välisenä yönä tuli kuluneeksi 26 vuotta siitä, kun myrkylliset kaasut levisivät Intian Bhopalin nukkuvaan väestöön. Ihmiset heräsivät siihen, että heidän silmissään ja hengitysteissään tuntui tulta, he eivät voineet hengittää, he oksentelivat ja yskivät. Kaikki tiesivät, että kyseessä oli vuoto Union Carbiden tehtaalta - näin oli tapahtunut useita kertoja aiemmin, ja ammattiliitot ja muut tahot olivat varoittaneet suuronnettomuudesta. Kaikki halusivat pois tehtaalta. Monet lähimpänä asuvista kaatuivat kuolleina. Toiset onnistuivat pääsemään sairaalaan ennen kuolemaansa - tai selvisivät vammoineen. Kuinka kauan meillä on varaa nykyiseen terveydenhuoltoon? Saattaa vaikuttaa siltä, että me Ruotsissa olemme selvinneet maailmanlaajuisesta talouskriisistä hyvin. Kriisi on kuitenkin edelleen käynnissä, emmekä ole oppineet. En koskaan unohda sitä nuorta miestä, joka hakeutui potilaaksi 1990-luvun alussa. Se oli tavallinen keskiluokkainen perhe. Molemmilla oli melko hyvin palkattu työ. Hänen ei ollut koskaan tarvinnut etsiä työtä, hänelle oli aina tarjottu töitä. He olivat asuneet asunnossa kaupungissa, mutta koska he odottivat lapsia, he olivat juuri ostaneet hyvän, mutta ei ylellisen huvilan Nackasta. Lue lisää " Eläkkeellä oleva kansanterveyslääkäri, joka on hyvin kiinnostunut ympäristöstä. Soittaa viulua, asuu yhteistalossa. - Eläkkeellä oleva kansanmusiikkia soittava kansanterveyslääkäri, joka on hyvin kiinnostunut ympäristöstä. Verkkosivusto www.eckerman.nu.</w:t>
      </w:r>
    </w:p>
    <w:p>
      <w:r>
        <w:rPr>
          <w:b/>
          <w:color w:val="FF0000"/>
        </w:rPr>
        <w:t xml:space="preserve">id 334</w:t>
      </w:r>
    </w:p>
    <w:p>
      <w:r>
        <w:rPr>
          <w:b w:val="0"/>
        </w:rPr>
        <w:t xml:space="preserve">Alutech on yritys, joka on erikoistunut suorituskykyisiin autoihin, katuautoihin, kilpa-autoihin ja moottoripyöriin tarkoitettuihin tuotteisiin, mutta meillä on myös muita tuotteita eri tarkoituksiin.</w:t>
      </w:r>
    </w:p>
    <w:p>
      <w:r>
        <w:rPr>
          <w:b/>
          <w:color w:val="FF0000"/>
        </w:rPr>
        <w:t xml:space="preserve">id 335</w:t>
      </w:r>
    </w:p>
    <w:p>
      <w:r>
        <w:rPr>
          <w:b w:val="0"/>
        </w:rPr>
        <w:t xml:space="preserve">Tämä on yksi niistä yrityksistä, jotka rakentavat asiakastarjontansa viestinnän varaan laajakaistan, puhelinpalvelun, sähköpostin, digitaalisen tietoturvan ja viihteen yhdistelmänä, jota voi nyt käyttää television, tietokoneen, iPadin ja älypuhelinten kautta. Se markkinoi ja myy tarjontaansa sekä yksityishenkilöille että kiinteistönomistajille/omistajien yhdistyksille. Myynti tapahtuu omien kanavien ja jälleenmyyjien kautta. Tässä blogissa käsiteltävässä tapauksessa meillä on mahdollisuus käyttää edellä mainittua yhdistelmää asuntoyhtiömme kautta, ja televisiotarjonnan osalta meillä on mahdollisuus analogiseen tarjontaan ja mahdollisuus lisätä useita digitaalisia kanavia digisovittimen kautta. Tämän laatikon kautta meillä oli pääsy kanaville 1-12 sekä Svt24 ja tietokanava ja 8 valinnaista kanavaa. Nyt oli uusien televisioiden aika, ja ostopaikka on myös digitaalisen viestintäyhtiön edustaja. Heidän neuvonsa oli, että laatikossa olevaa korttia voitaisiin käyttää televisiossa olevaan korttipidikkeeseen ja että samalla ostettua ylimääräistä televisiota varten olisi ostettava kaksoiskortti. Sitten kaikki toimisi kuten ennenkin. Toimitus ja asennus tehtiin. Hieman odottaen laitoimme uudet laitteet päälle ja saimme murto-osan kanavista sisään. Se oli alku kuukauden kestäneelle ja ei erityisen huvittavalle tanssille digitaalisen yrityksen asiakaspalveluosastolla. Tämän kuukauden aikana meille luvattiin, että meille soitettaisiin takaisin, mitä ei koskaan tehty. Meille annettiin epätarkkoja ja ristiriitaisia tietoja. Meille luvattiin, että nyt virhe on korjattu. Meille kerrottiin, että uusissa televisioissa oli luultavasti vika - mikä edellytti tarkistusta, ja ne osoittautuivat virheettömiksi. Meille kerrottiin, että heitä ei ollut hyväksytty digitaalisen yrityksen palveluihin - sekin oli väärä tieto. Hieman epätoivoisina otimme yhteyttä televisiovalmistajan ruotsalaisen maahantuojan asiakaspalveluun. Ensimmäistä kertaa saimme yhteyden henkilöön, joka tiesi asiansa. Kävi ilmi, että televisioyhtiön digiboksin kautta tarjottavan lähetyksen ei itse asiassa tarvinnut olla digitaalinen, vaan se saattoi olla myös analoginen. Kävi myös ilmi, että tämä tarkoitti sitä, että televisioyhtiön verkkosivut oli ohjelmoitava uudelleen vastaamaan digitaalisia kanavia. Tämä voitiin tehdä vain kerran kuukaudessa lähetystoiminnan harjoittajan virheistä huolimatta. Seuraavaan kuunvaihteeseen asti televisio oli vaihdettava digitaalisista kanavista analogisiin. Kuulostaako se monimutkaiselta? Kuulostaako se asiakasystävälliseltä? Kuulostaako se joltain sellaiselta, jonka asiakkaan pitäisi automaattisesti pystyä tekemään? Kuulostaako se sellaiselta, mitä yrityksen asiakastukitiimin pitäisi tietää? Uskomme, että useimmat ihmiset samassa tilanteessa sanoisivat kyllä - se on hankalaa, ei - se ei ole asiakasystävällistä, ei - et voi odottaa asiakkaan tietävän tätä, kyllä - asiakastuen pitäisi tietää tämä. Turhautumista lisää se, että kaikki olisi voitu korjata heti ensimmäisellä yhteydenotolla, koska muutosta oli vain kaksi päivää kuukaudessa. Kun olimme selvittäneet asian Loewe-televisioyhtiön avulla, lähetimme kirjallisen valituksen digitaaliselle yhtiölle niiden verkkosivuston sille varatun paikan kautta. Kun kaksi kuukautta oli kulunut ilman vastausta, lähetettiin muistutus, jonka vastauksena oli, että valitus oli kadonnut. Uusi valitus ja vastaus, josta käy ilmi, että vastaaja ei ollut tutkinut asiaa, vaan vastasi mekaanisesti. Vuotuisessa ServiceScore®-tutkimuksessa näemme, että televiestintäalalla, johon tämä yritys kuuluu, on yksi huonoimmista tuloksista koetun palvelun osalta, kun ruotsalaisia pyydetään antamaan mielipiteensä. On hieman paradoksaalista, että toimiala, jonka asiakastarjonnan perustana on viestintä eri muodoissaan, on niin täysin kiinnostunut hyvän palvelun tarjoamisesta ja asianmukaisesta viestinnästä asiakkaidensa kanssa. Palvelumallimme perustuu palvelun tarjoamiseen kolmella osa-alueella: kohteliaisuus, saavutettavuus ja tieto/osaaminen. Ruotsalaiset pitävät jälkimmäistä - pätevyyttä - kaikkein tärkeimpänä. Satish, syyskuu 2018 * Negatiivisista palvelukokemuksista emme julkaise nimiä emmekä "hirttäydy" ketään. Jos joku on huolissaan siitä, että näin on tapahtunut hänen omassa yrityksessään tai organisaatiossaan, hän voi tietenkin ottaa meihin yhteyttä ja pyytää meiltä selvitystä asiasta. Tässä blogikirjoituksessa kuvataan merkittävä tarina, jossa suurimpien pankkien konttoripäälliköt ja</w:t>
      </w:r>
    </w:p>
    <w:p>
      <w:r>
        <w:rPr>
          <w:b/>
          <w:color w:val="FF0000"/>
        </w:rPr>
        <w:t xml:space="preserve">id 336</w:t>
      </w:r>
    </w:p>
    <w:p>
      <w:r>
        <w:rPr>
          <w:b w:val="0"/>
        </w:rPr>
        <w:t xml:space="preserve">Clean Sky Clean Sky -yhteisen teknologia-aloitteen tavoitteena on luoda Euroopan tason julkisen ja yksityisen sektorin kumppanuus ilmailualalla puhtaaseen, innovatiiviseen ja kilpailukykyiseen lentoliikennejärjestelmään tarvittavien teknologioiden kehittämiseksi. ACT Neuvoston asetus (EY) N:o 71/2008, annettu 20 päivänä joulukuuta 2007, Clean Sky -yhteisyrityksen perustamisesta. Clean Sky -yhteinen teknologia-aloite kuuluu Yhteistyö-erityisohjelmaan (seitsemäs tutkimuksen ja teknologian kehittämisen puiteohjelma). Clean Sky -tavoite kattaa 31. joulukuuta 2017 asti ulottuvan ajanjakson, ja sen päätavoitteet ovat seuraavat: nopeutetaan uuden sukupolven puhtaampaan ilmaliikenteeseen soveltuvan teknologian kehittämistä, varmistetaan ilmailualan tutkimuksen tehokas koordinointi EU:n tasolla, mahdollistetaan innovatiivisen ja kilpailukykyisen lentoliikennejärjestelmän toteuttaminen sekä parannetaan tiedon levittämistä ja tutkimustulosten hyödyntämistä. Clean Sky -ohjelman tavoitteena on vähentää CO2-päästöjä 50 prosenttia, NOx-päästöjä 80 prosenttia ja melua 50 prosenttia vuoteen 2020 mennessä. Integroidut teknologiaesittelyt (Integrated Technology Demonstrators, ITD) Clean Sky -ohjelman rakenteeseen kuuluu kuusi yyyyyyy teknologia-aluetta, jotka kattavat kaikki lentokoneen osa-alueet ja joita kutsutaan integroiduiksi teknologiaesittelyiksi (Integrated Technology Demonstrators, ITD). Ne tarjoavat puitteet tutkimukselle kokeiluvaiheesta lentodemonstraatiovaiheeseen. Tarkemmin sanottuna kuusi yyyyyyyITD:tä ovat seuraavat: Älykkäät kiinteäsiipiset lentokoneet , joissa keskitytään siipiteknologiaan; ympäristöystävälliset alueelliset lentokoneet (moottorit, energianhallinta ja uudet hiljaiset ratkaisut); ympäristöystävälliset helikopterit , joissa keskitytään sellaisten roottorilapojen ja moottoreiden asentamiseen, jotka ovat innovatiivisia, vähemmän meluisia, vähentävät ilmanvastusta, ovat polttoainetehokkaampia ja käyttävät ympäristöystävällisiä lentoreittejä; ekologiset käyttöjärjestelmät , joissa keskitytään laitteisiin ja suunnitteluun sekä lämmönhallintaan; ympäristöystävälliset ja kestävät moottorit , joissa pyritään kehittämään teknologioita kevyitä ja hiljaisia matalapainesysteemejä varten ja typen oksidien (NOx) vähentämiseksi; ekologinen suunnittelu , jossa käsitellään materiaalien ja komponenttien elinkaarta (suunnittelu, valmistus, huolto ja hävittäminen/kierrätys). yyyyyriippumattomat teknologia-arvioijat vastaavat eri alojen tutkimustulosten arvioinnista ja seurannasta, jotta ohjelman ympäristötavoitteiden vaikutus voidaan maksimoida. Jäsenet ja elimet Perustajajäsenet Perustajajäsenet ovat: Euroopan unioni (EU), jota edustaa komissio ; kaksitoista ITD:n johtavaa toimijaa ja liitännäisjäsenet; mikä tahansa julkinen tai yksityinen taho (teollisuus, yritykset, pk-yritykset, tutkimuskeskukset, korkeakoulut jne.), joka on sijoittautunut jäsenvaltioon tai seitsemänteen puiteohjelmaan assosioituneeseen maahan, voi hakea jäsenyyttä tietyin edellytyksin ja hallintoneuvoston hyväksynnän saatuaan. Toimielimet ovat yyyy-johtokunta ; toimeenpaneva komitea ; ITD:n ohjauskomiteat ; teknologian arvioijan ohjauskomitea ; yleinen foorumi . Kansallisvaltioiden yyyy-edustajista koostuva ryhmä on yrityksen neuvoa-antava elin. Budjetti EU:n rahoitusosuus on enintään 800 miljoonaa euroa, joka on peräisin "Yhteistyö"-erityisohjelman liikennealan budjettimäärärahoista. Tähän lisätään muiden sitoumuksen jäsenten (vähimmäis)rahoitusosuus, eli kokonaisbudjetti on 1,6 miljardia euroa. Yleiset säännökset Clean Sky on EU:n elimenä itsenäinen oikeussubjekti. Lisätietoja Clean Sky -yhteisen teknologia-aloitteen tavoitteista ja toiminnasta, sen asemasta ja toiminnasta, sen jäsenten ja elinten rooleista ja tehtävistä sekä sen rahoituksesta annetaan tämän asetuksen liitteissä. Clean Sky -hankkeen lisäksi on suunnitteilla viisi muuta vastaavaa aloitetta, jotka liittyvät miniatyrisointiin (ENIAC), sulautettuihin tietotekniikkajärjestelmiin (ARTEMIS), innovatiivisiin lääkkeisiin, vetyyn ja polttokennoihin sekä maailmanlaajuiseen seurantaan.</w:t>
      </w:r>
    </w:p>
    <w:p>
      <w:r>
        <w:rPr>
          <w:b/>
          <w:color w:val="FF0000"/>
        </w:rPr>
        <w:t xml:space="preserve">id 337</w:t>
      </w:r>
    </w:p>
    <w:p>
      <w:r>
        <w:rPr>
          <w:b w:val="0"/>
        </w:rPr>
        <w:t xml:space="preserve">Samsung HomeSync tarjoaa sinulle yksityisen pilvipalvelun, jonka voit jakaa ystävien ja perheenjäsenten kanssa. Sinulla on tilaa tallentaa valokuvia koko elämäsi ajan (1TB), ja voit rekisteröidä HomeSynciin enintään 8 käyttäjää ja 6 laitetta henkilöä kohden. Lataa valokuvia automaattisesti älypuhelimesta tai tabletista, lataa sovelluksia Google Playn kautta ja nauti viihteestä peilaamalla näyttösi televisioon. 2.5 5 2 arvioita Vastuu paristojen ja akkujen kierrätyksestä Eurooppalaisella paristo- ja akkudirektiivillä pyritään minimoimaan paristojen ja akkujen ympäristövaikutukset ja edistämään niiden sisältämien materiaalien kierrätystä. Yhdistyneessä kuningaskunnassa otettiin vuonna 2009 käyttöön paristojen ja akkujen kierrätystä (ladattavat paristot) koskevat määräykset. Paristojätettä koskevien asetusten tavoitteena on lisätä merkittävästi käytettyjen kannettavien paristojen keräys- ja kierrätysastetta Yhdistyneessä kuningaskunnassa 3 prosentista vuonna 2007 25 prosenttiin vuonna 2012 ja nostaa se vähintään 45 prosenttiin vuoteen 2016 mennessä. Tuotteessa tai sen pakkauksessa oleva paristosymboli osoittaa, että tuotetta ei saa hävittää tavallisen kotitalousjätteen mukana. Sen sijaan kuluttajan vastuulla on hävittää käytetyt paristot kierrätyslaitoksessa, jotta ne voidaan kierrättää. Paristojen erilliskeräys ja kierrätys hävittämisen yhteydessä auttaa säästämään luonnonvaroja ja varmistamaan, että ne kierrätetään ihmisten terveyttä ja ympäristöä suojelevalla tavalla. Kattava luettelo paristojen kierrätyskeskuksista löytyy osoitteesta: www.recycle-more.co.uk. Kaikki paristodirektiivin soveltamisalaan kuuluvat Samsungin tuotteet ovat paristoja ja akkuja koskevien Ison-Britannian vaatimusten mukaisia. Kansallisen lainsäädännön mukaisesti Samsung Electronics (UK) Ltd kuuluu hyväksyttyyn paristovalmistajien vaatimustenmukaisuusohjelmaan. Tämä järjestelmä kerää, käsittelee ja hävittää paristoja Samsungin puolesta. Jaa pilvi perheen ja ystävien kanssa Voit rekisteröidä enintään 8 eri käyttäjää ja 6 laitetta käyttäjää kohden. Näin voit jakaa paljon valokuvia ja videoita ystävien ja perheenjäsenten kanssa ja samalla tietysti pitää tietyt kansiot yksityisinä. Enemmän kuin pelkkä pilvipalvelu HomeSync ei ole pelkkä pilvipalvelu, se on myös hauskaa. JellyBean-käyttöjärjestelmän ansiosta voit ladata sovelluksia Google Playn kautta ja peilata esimerkiksi älypuhelimesi näytön televisioon Screen Mirroringin ansiosta. Näin voit nauttia peleistä, elokuvista ja kuvista suurella näytöllä ja jakaa ne ystävien kanssa. Pidä muistosi ikuisesti turvassa omassa pilvessäsi HomeSync on yksityinen pilvipalvelusi, jonka avulla voit helposti tallentaa ja jakaa sisältöä. Kun tilaa on 1 Tt, voit tallentaa valokuvia koko elämäsi ajan ilman huolta tilan täyttymisestä. Helppo lataaminen ja lataaminen HomeSync antaa sinun valita, haluatko ladata valokuvia tai elokuvia automaattisesti vai manuaalisesti esimerkiksi älypuhelimesta tai tabletista. Sinun ei tarvitse olla kotona käyttämässä pilvipalvelua.</w:t>
      </w:r>
    </w:p>
    <w:p>
      <w:r>
        <w:rPr>
          <w:b/>
          <w:color w:val="FF0000"/>
        </w:rPr>
        <w:t xml:space="preserve">id 338</w:t>
      </w:r>
    </w:p>
    <w:p>
      <w:r>
        <w:rPr>
          <w:b w:val="0"/>
        </w:rPr>
        <w:t xml:space="preserve">Sosiologian laitos - Pedagogiikka tutkii oppimisen, tiedonmuodostuksen ja kehityksen edellytyksiä - Sosiologia tutkii ja analysoi sosiaalisia suhteita ja prosesseja.</w:t>
      </w:r>
    </w:p>
    <w:p>
      <w:r>
        <w:rPr>
          <w:b/>
          <w:color w:val="FF0000"/>
        </w:rPr>
        <w:t xml:space="preserve">id 339</w:t>
      </w:r>
    </w:p>
    <w:p>
      <w:r>
        <w:rPr>
          <w:b w:val="0"/>
        </w:rPr>
        <w:t xml:space="preserve">Vaatekaapissani Kun olin tänään kaupungissa, käytin tilaisuutta hyväkseni ja ostin KappAhlin kukkatakin, jota Anna suositteli minulle, kun olin hänen luonaan viime sunnuntaina. Sen lisäksi ostin myös silkkisen villatakin, jossa on ... Continue reading →</w:t>
      </w:r>
    </w:p>
    <w:p>
      <w:r>
        <w:rPr>
          <w:b/>
          <w:color w:val="FF0000"/>
        </w:rPr>
        <w:t xml:space="preserve">id 340</w:t>
      </w:r>
    </w:p>
    <w:p>
      <w:r>
        <w:rPr>
          <w:b w:val="0"/>
        </w:rPr>
        <w:t xml:space="preserve">Bandeau-mekko, jossa on laskostettu hame THREE LITTLE WORDS -merkiltä. Sifonkinauhasiteet yläosassa ja solmiot kaulassa sekä tukihihnat sivuilla. Pehmustetut kupit ja merkitty vyötärö. Sulkeutuu takana lantiolla ja piilotetulla vetoketjulla. Stretch-alushame. Valmistettu 100 % polyesteristä. Päällinen 51% puuvillaa, 45% polyesteriä ja 4% elastaania. Vuori 100% polyesteriä. Käsinpesua suositellaan. Malli: Malli on 170 cm pitkä ja käyttää kokoa Small. Inspiroivaa ja hauskaa muotia parhaimmillaan! Three Little Words luo unelmiesi vaatekaapin, jossa on vaikutteita tämän päivän trendeistä ja jossa on naisellinen ote. Upeat ja trendikkäät vaatteet edulliseen hintaan ovat tämän ainutlaatuisen tuotemerkin tunnusmerkkejä! Normaalitoimitus: ilmainen toimitus yli 199kr:n ostoksille, 3-5 työpäivää. Pikatoimitus: 59 kr, 1-3 arkipäivää (enintään 3 päivää postinumeroilla 62 ja 82-98 alkaville postinumeroille). Pikatoimitus kotiin: 99 kr, 1-2 arkipäivää (Tukholma, Göteborg ja Malmö), klikkaa tästä saadaksesi lisätietoja. 14 päivän palautusoikeus. Klikkaa tästä saadaksesi lisätietoja vaihdoista ja palautuksista. Iso EI! sain sen tänään. Olen 160 cm ja käytän kokoa S. 1) Se oli isokokoinen. 2) Rintaliivikuppi on aivan liian iso ja olen normaalisti 80 B 3) Kun sen sitoo kaulasta, nauha on liian korkealla, jos ei sido liian kovaa, niin se roikkuu rinnassa. Pitäisi palauttaa... Hienoa materiaalia, mutta muuten BIG NO. Sopii hyvin ja näyttää hyvältä! Normaali koko myös! Suuri mekko, joka sopii hyvin!! Et tarvitse rintaliivejä mekon kanssa, koska se on hieman topattu. Super kiva mekko, joka istui hienosti! :D Nelly.com - Suurin verkkokauppa muoti- ja kauneustietoisille 18-35-vuotiaille tytöille ja pojille. Nelly.com inspiroi päivittäin uutuuksilla joistakin kaupan 850 eri tuotemerkistä edulliseen hintaan ja nopealla toimituksella. Löydät kaikkea kansainvälisesti tunnetuista muotitaloista Nellyn omiin ainutlaatuisiin tuotemerkkeihin, kuten Nly Trend ja Nly Shoes. Joitakin muita merkkejä ovat Jeffrey Campbell, Converse, Elise Ryan, Odd Molly, Primeboots, Hunkydory ja Cheap Monday. Kategorioihimme kuuluvat kengät, vaatteet, mekot, juhlamekot ja paljon muuta.</w:t>
      </w:r>
    </w:p>
    <w:p>
      <w:r>
        <w:rPr>
          <w:b/>
          <w:color w:val="FF0000"/>
        </w:rPr>
        <w:t xml:space="preserve">id 341</w:t>
      </w:r>
    </w:p>
    <w:p>
      <w:r>
        <w:rPr>
          <w:b w:val="0"/>
        </w:rPr>
        <w:t xml:space="preserve">Aavikkokettu (Vulpes/Fennecus zerda), joka tunnetaan myös nimellä aavikkokettu, on pieni yöeläin, jota tavataan Saharassa Pohjois-Afrikassa. Fennec on maailman pienin koiraeläinlaji. Sen turkki, korvat ja munuaisten toiminta ovat sopeutuneet korkeisiin aavikon lämpötiloihin ja veden puutteeseen. Lisäksi sen kuulo on niin herkkä, että se kuulee maan alla liikkuvan saaliin. Taksonomia[muokkaa] Laji sijoitettiin aluksi omaan sukuunsa Fennecus, mutta sittemmin se on sijoitettu ketun sukuun Vulpes.[2] Huolimatta monista yhtäläisyyksistä näiden taksonien välillä on monia merkittäviä fyysisiä ja ekologisia eroja;[3] sen vuoksi sen suvun sijoittamisesta ei ole päästy yksimielisyyteen.[1] Blanfordin kettua pidetään fennecin lähimpänä sukulaisena, ja molempien lajien uskotaan jakaneen yhteisen esi-isänsä 4-4,5 miljoonaa vuotta sitten.[4] Joitakin alalajeja on kuvattu, mutta nykyään niitä pidetään identtisinä ja laji on siksi monotyyppinen.[5][6] Ulkonäkö ja ääntely[muokkaa muokkaa] Fennec on maailman pienin tällä hetkellä elävä koiraeläin.[7] Se on 33-39 cm pitkä (ilman häntää) ja sen hännän pituus on 13-25 cm.[6] Naaraan keskipaino on 0,8 kg ja uroksen 1,5 kg.</w:t>
      </w:r>
    </w:p>
    <w:p>
      <w:r>
        <w:rPr>
          <w:b/>
          <w:color w:val="FF0000"/>
        </w:rPr>
        <w:t xml:space="preserve">id 342</w:t>
      </w:r>
    </w:p>
    <w:p>
      <w:r>
        <w:rPr>
          <w:b w:val="0"/>
        </w:rPr>
        <w:t xml:space="preserve">Iltapäiväkahvit Tänään iltapäivällä menen kaupunkiin kahville ja onnittelen siilin siiliä. Katsotaan, tunnistaako hän minut? Olen varma, että tunnistan hänet pucci-huivin ja aasilaukun kanssa! Hitto, unohdin aurinkolasit kotiin, muuten olisin näyttänyt tosi siistiltä! 4 kommenttia. Tiedätkö, mikä hänen salaisuutensa on? :) jenny: jep, hän luultavasti paljastaa sen tänä iltana :) Sinulla on superhyvät kahvit rouva siilin kanssa - ja sano hänellekin terveisiä :-) Jep - jos et ole nyt cool, sanaa cool ei ole vielä keksitty! mia: meillä oli mahtavaa, kiitos kysymästä :) lattea ja auringonpaistetta ja maailman paras käpy!</w:t>
      </w:r>
    </w:p>
    <w:p>
      <w:r>
        <w:rPr>
          <w:b/>
          <w:color w:val="FF0000"/>
        </w:rPr>
        <w:t xml:space="preserve">id 343</w:t>
      </w:r>
    </w:p>
    <w:p>
      <w:r>
        <w:rPr>
          <w:b w:val="0"/>
        </w:rPr>
        <w:t xml:space="preserve">||Viimeinen ilmoittautumispäivä:||Keskiviikkona klo 18:00 ennen kilpailupäivää.| | | |Rekisteröintimaksu:||60 kruunua senioreille, 40 kruunua junioreille (siihen asti, kun he täyttävät 18 vuotta)| | | |Valintaperiaate:||Rekisteröintijärjestelmä.| | | |Luokkajaottelu:||Luokka A -18,0| | |Kun Fogdö GK järjestää kilpailun, jossa on sallittu pituusluokka 36-54, kilpailussa pelaa Punaisen Tein osallistujat, joilla on pituusluokka 36.| |Aloitusjärjestys:|| Saatavilla internetissä = www.golf.se| | Paikalliset säännöt||1. Ennen kilpailua pelaajat saavat käyttää vain nimettyä harjoitusviheriötä chip- ja puttiharjoitteluun.| | | | |Päätös, jos sijoitus on sama:||1. Alin bruttopistemäärä = alin SHCP| |Säännöt:||Muussa tapauksessa sovelletaan Golfin sääntöjä (voimassa tammikuusta 2019 alkaen)| |Pelimuoto:||Lyöntipelikilpailu 18 reikää Hcp:llä | | |Luokkajako:||Yksi luokka| |Valintaperiaate:||Rekisteröintijärjestelmä| |Maksimissaan sallittu Hcp:||Osallistujat, joilla on Hcp 36-54, pelaavat punaisella tiillä Hcp 36.| | ||1. Eniten ensimmäisiä sijoja.| | | | |Kilpailun palkinnot:| ||Palkinnot kolmelle parhaalle, riippuen aloittajien määrästä, lahjakorttien muodossa.| | | | |Finaalin palkinnot:|||Palkinnot kolmelle parhaalle, jaetaan syyskokouksessa. Myös palkinnot 8 parhaalle, jotka ovat oikeutettuja osallistumaan Fogdö Cupiin, jaetaan cup-pelin alussa.| | |Kilpailupäivät:||Katso kilpailuohjelma täältä| |Muut:||Katso Fogdö GK:n yleiset kilpailusäännöt.| | | | |Pelimuoto:||Match-peli 18 reiän aikana. Arvontaturnaus puolivälierissä, välierissä ja loppuottelussa.| | |Karsinnat:||Kahdeksan parasta Fogdö Trophystä. Tarkoittaa kilpailua 1-8 pisteytyksen mukaan.| |Päätös tasapelin sattuessa:||Sudden death play alkaa reiältä 1| |Palkinnot:||Palkinnot kahdelle ensimmäiselle sijalle sijoittuneelle. Voittaja saa myös kiinnityksen kävelypalkintoon.| |Palkinto:||Syyskokouksen yhteydessä.| | | |Muu:||Katso Fogdö GK:n yleiset kilpailusäännöt.| | Yleiset kilpailusäännöt Riippumatta siitä, mitä ilmoittautumismenettelyä käytät, seuraavat tiedot on annettava: nimi, seuran jäsenyys, golf-tunnus, tarkka Hcp, kilpailun päivämäärä ja kilpailun nimi. 1. Mene osoitteeseen www.golf.se Valitse valikosta "My Golf" ja sitten "Competitions" Voit nyt valita, missä ja milloin haluat pelata kilpailun. Ilmoittautumisesi siirtyy suoraan tietokantaan, joten klubi ei jää siitä paitsi. Golf-tunnuksesi löytyy jäsenkortistasi, salasana on neljä viimeistä numeroa, ellet ole vaihtanut sitä omaan. 2. Soita kilpailun johtajalle, jonka puhelinnumero on kilpailuohjelman lopussa. Rekisteröinti on sitova. Ilmoittautumalla hyväksyt myös, että nimesi voidaan julkaista Internetissä. Ilmoittautuneilta pelaajilta, jotka eivät saavu paikalle kilpailun alkaessa, veloitetaan koko osallistumismaksu, ellei asiasta ilmoiteta kilpailun vastuulliselle johtajalle. Vähintään 30 minuuttia ennen ensimmäistä lähtöä. Viimeistään 30 minuuttia ennen ensimmäistä lähtöä ja vain, jos paikkoja on vapaana. Jos ilmoittautuminen myöhästyy, peritään 40kr = 100kr ylimääräinen kilpailumaksu. Muille kuin jäsenille on alennettu 140 kr:n green fee. Vierailevat pelaajat maksavat rekisteröintimaksun lisäksi 140 kr. B-luokka 18,1-26,0 C-luokka 26,1-36 D-luokka 36-54 Käytetään vain suurissa kilpailuissa, kuten Sörmlandsutbytetissä. Naiset pelaavat punaisella tiillä Herrat 75-vuotiaista alkaen voivat halutessaan pelata punaiselta tiiltä HCP:n kilpailuissa käytettävän tein mukaan. 2. Viimeinen 9, 6, 3 ja viimeinen reikä mainitussa järjestyksessä 3. Sijoitus jaetaan Peli- ja kilpailukäsikirja(</w:t>
      </w:r>
    </w:p>
    <w:p>
      <w:r>
        <w:rPr>
          <w:b/>
          <w:color w:val="FF0000"/>
        </w:rPr>
        <w:t xml:space="preserve">id 344</w:t>
      </w:r>
    </w:p>
    <w:p>
      <w:r>
        <w:rPr>
          <w:b w:val="0"/>
        </w:rPr>
        <w:t xml:space="preserve">- Kommentit(0) https://ryssens.glommen.eu/?p=166 - Kommentit(0) https://ryssens.glommen.eu/?p=167 - Kommentit(0) https://ryssens.glommen.eu/?p=168 Kortit Ryssensiltä. Keitä nämä ihmiset ovat? - Kommentit(0) https://ryssens.glommen.eu/?p=169 - Kommentit(0) https://ryssens.glommen.eu/?p=170 - Kommentit(0) https://ryssens.glommen.eu/?p=171 - Kommentit(0) https://ryssens.glommen.eu/?p=172 - Kommentit(0) https://ryssens.glommen.eu/?p=173 - Kommentit(0) https://ryssens.glommen.eu/?p=174 - Kommentit(0) https://ryssens.glommen.eu/?p=175 Johanna Severina Petersson syntynyt 1847-02-15. Kuollut 1928-10-28 Karl Peter Petersson syntynyt 1844-11-05. Kuollut 1894-06-21 - Kommentit(0) https://ryssens.glommen.eu/?p=176 Gretan ja Andersin hauta Stafsingen hautausmaalla. - Kommentit(0) https://ryssens.glommen.eu/?p=177 Gretan ja Andersin hauta Stafsingen hautausmaalla. - Kommentit(0) https://ryssens.glommen.eu/?p=178 Augustan vanhemmat Augustan vanhemmat Severina ja Lars-August Nilsson Severina född 1849-02-25. Död 1894-10-26. Lars född 1849-11-07. Kuollut 1917-09-04. - Comments(0) https://ryssens.glommen.eu/?p=179 Ryssavisa. Melody: (valikoituja osia) Torparvisa on Ryssättling I ja se tekee minut niin onnelliseksi Olen niin ylpeä tästä joka päivä on tullut tänne pitämään hauskaa Som Ryss da, da Som Ryss ja, ja Som Ryss ska vi sjunga och umgås ida´ Som Ryss da, da Som Ryss ja, ja Som Ryss ska vi sjunga ida Ava-Karl var ju äldst i en skara rätt stor och kind och så care om föräldrar där tas ej i glas, spotta ej i glas Som Ryss da, da .................. Ja Aervesille meistä tuli enemmän kuin heistä Ja Greta, äitimme, piti huolen siitä, että me tulimme Seitsemän poikaa ja tyttöä ja Anders hän sanoi Nyt on oltava hyvä, nyt on oltava hyvä Kuten Ryss da, da................. Niklas rakas isämme rakkaus asuntovaunu ja teltta Hänen äänensä leikkasi ilmaa ja nauru oli kiltti apila hänen taskussaan on "lägda sä" harmonikkamusiikkia hän oli aina ihastunut Raamatun kirjoitus, kuin Raamatun kirjoitus As Ryss da, da................ Eljasa Ivar oli loistava pelaaja ja tiedättehän, luulen, että hän sai Sten Bromanin itkemään itsensä käheäksi Kuten Ryss da, da................. Ja Karin Galtåsissa on nuorin Kuka sisarustensa tavoin on täynnä iloa Laulaa ja tanssia, kun tilaisuus on annettu ääni käheä, teki äänen käheäksi Kuten Ryss da, da................. Nyt jokainen on joutunut laulamaan pienen säkeistön Se meni aika hyvin, ei hikinen päärynä kuivia pieniä kurkkuja on hyvä lääke Purat ehkä giniä, vettä, olutta tai viiniä. Kuin venäläinen, kuin venäläinen, kuin venäläinen, kuin venäläinen, kuin venäläinen, kuin venäläinen, kuin venäläinen, kuin venäläinen, kuin venäläinen, kuin venäläinen, kuin venäläinen, kuin venäläinen, kuin venäläinen, kuin venäläinen, kuten venäläinen, kuten venäläinen, kuten venäläinen, kuten venäläinen, kuten venäläinen, kuten venäläinen! Cheers!!! - Comments(0) https://ryssens.glommen.eu/?p=182 </w:t>
      </w:r>
    </w:p>
    <w:p>
      <w:r>
        <w:rPr>
          <w:b/>
          <w:color w:val="FF0000"/>
        </w:rPr>
        <w:t xml:space="preserve">id 345</w:t>
      </w:r>
    </w:p>
    <w:p>
      <w:r>
        <w:rPr>
          <w:b w:val="0"/>
        </w:rPr>
        <w:t xml:space="preserve">Asenna yksi puristin joka toinen sekunti Bjarne's System tehokkaampaan ja ergonomisempaan asennukseen Nopein asennus suoraan alustaan. Paras 30 asteen kattokaltevuuteen asti, toimii 45 asteen syöttöjärjestelmään asti. Bjarnes Systemin kehittämä niittien ja innovatiivisten kiinnitystyökalujen valikoima on suunniteltu ja kehitetty rakentamisen yksinkertaistamiseksi. Ratkaisut ovat ergonomisia ja helppokäyttöisiä, joten voit työskennellä terveellisemmin ja tehokkaammin. ja virtaviivaistaa kokoonpanoa Teleskooppihylsy {{meta:consultant}}</w:t>
      </w:r>
    </w:p>
    <w:p>
      <w:r>
        <w:rPr>
          <w:b/>
          <w:color w:val="FF0000"/>
        </w:rPr>
        <w:t xml:space="preserve">id 346</w:t>
      </w:r>
    </w:p>
    <w:p>
      <w:r>
        <w:rPr>
          <w:b w:val="0"/>
        </w:rPr>
        <w:t xml:space="preserve">Virallisesti Ruotsin paras viini- ja juomablogi! Matbloggspriset.se nimesi sen Ruotsin parhaaksi viini- ja juomablogiksi 2012. Kirjoittaa yhtä paljon ruoasta. Keski-ikäinen isoisä, jolla on rakkauskahvat ja joka pitää rehellisestä ruoasta ja rehellisistä viineistä. Epäilen, että sama pätee mielipiteisiini ihmisistä. En pysty pisteyttämään kanssaihmisiäni, enkä usko, että viinejä on mahdollista pisteyttää. Minulla on kuitenkin melko selkeä käsitys siitä, kenestä ja mistä pidän ja mistä en pidä. Onneksi voin muuttaa mieleni melko helposti. Työskentelen juomien ja makujen parissa ammattimaisesti kouluttajana. Jatkuva pyrkimys oppia lisää. Se, kuinka paljon tarttuu, on eri asia. Ota minuun yhteyttä osoitteeseen anders @ gustibus.se</w:t>
      </w:r>
    </w:p>
    <w:p>
      <w:r>
        <w:rPr>
          <w:b/>
          <w:color w:val="FF0000"/>
        </w:rPr>
        <w:t xml:space="preserve">id 347</w:t>
      </w:r>
    </w:p>
    <w:p>
      <w:r>
        <w:rPr>
          <w:b w:val="0"/>
        </w:rPr>
        <w:t xml:space="preserve">Ajattele ennen kuin otat sormesi irti selästä, Ruotsissa ei tietääkseni ole mitään kauppaa, joka lähettää tuotteita sunnuntaisin, joten tavarat lähetettiin luultavasti maanantaina, joka on eilen, päivä sitten. Saat tavarat joko keskiviikkona tai torstaina, ja he pitävät lupauksensa, jos saat pelit tuossa ajassa. Toivottavasti hän ei saa niitä nyt keskiviikkona tai torstaina, kun otetaan huomioon, että viesti on kirjoitettu noin 1 ½ vuotta sitten. Luulen, että sinun pitäisi ottaa ja miettiä asiaa... Sain nyt vastauksen CDONilta, että voin käyttää peruuttamisoikeuttani, minkä aion tehdä. Minun on kuitenkin maksettava palautuslähetykset. Tämä oli viimeinen kerta, kun ostin elektroniikkaa CDONilta Sain CDONilta nyt vastauksen, että voin käyttää peruuttamisoikeuttani, minkä aion tehdä. Minun on kuitenkin maksettava takaisinlähetys. Tämä oli viimeinen kerta, kun ostin elektroniikkaa CDONilta Lainsäädäntö ja sen vuoksi useimmat kaupat (mutta hyvin satunnaisia poikkeuksia on) sanovat, että asiakkaan on maksettava palautuspostit, kun hän ostaa takaisin. Eikö olekin kohtuullista? Kauppa menee vararikkoon kaikista käsittelykuluista ja alkuperäisestä toimituksesta huolimatta. Lainsäädännön ja näin ollen useimpien kauppojen (mutta on hyvin harvoja poikkeuksia) mukaan asiakkaan on maksettava palautusrahti, jos hän peruuttaa tuotteen. Eikö olekin kohtuullista? Liike menettää rahaa käsittelystä ja alkuperäisestä rahdista huolimatta. Totta kai sen pitäisi olla niin. Hän taisi kuitenkin suuttua siitä, etteivät he ottaneet näyttöä takaisin ja lähettäneet heti uutta. Näin sen pitäisi olla, eikä sinun pitäisi joutua odottamaan viikkoja uuden näytön korjausta. Se, että minun on maksettava palautuslähetykset, ei minua niinkään häiritse. Minua ärsytti se, että he eivät ottaneet sitä takaisin ja lähettäneet minulle uutta, vaan päättivät lähettää sen huoltoon. Eikö ole olemassa uutta CDon-koodia? SWEC1112 ei toimi nyt :(. SWEC1201 http://cdon.se/hemelektronik/cdon_%2b_sweclockers/ Näyttää olevan hyvin erilaisia tarjouksia. Ilmeisesti minun on lähetettävä näytöni InfoCareen korjattavaksi, vaikka se oli rikki, kun sain sen. Jos se on rikki, kun saat sen, se lasketaan DOA:ksi eli saapuessaan kuolleeksi, ja se on korvattava uudella. Siitä ei ole epäilystäkään. Ops... näin että joku jo postasi tämän :-/ Unohdin mitä sanoin cdonista edellisessä viestissäni, pyysin isääni katsomaan onko kaikki saapunut postissa ja he olivat päättäneet lähettää tilaukseni osittain joten saan bf3:n jota en voi pelata koska en saanut osia tietokoneeseen :@ Tietokoneeni komponenteilla on myös status "goods being packed" edelleen. -.- Jos se on rikki kun sen saa niin se lasketaan DOA:ksi eli Dead on arrival joka pitäisi sitten korvata uudella. Siitä ei ole epäilystäkään. Ops... näin, että joku jo postasi tämän :-/ Mutta CDON:n mukaan Dell sanoo, että heidän pitäisi lähettää huoltoon, vaikka tuote olisi DOA. Joka tapauksessa lähetän näytön takaisin CDONille ja teen ostokset sen sijaan Dustinin kautta. Ei kovin tyytyväinen heidän asianhallintaan.. Halusin tehdä muutoksen tilaukseen ja jouduin odottamaan 22 tuntia vastausta, täysin hieno .. Heillä on se ohut, joten annan sen anteeksi, mutta kun joku hoiti asian, sain tämän vastauksen: Vastaus 2012-01-03 09:16 Hei, Kiitos, että otit yhteyttä meihin. Olemme vastaanottaneet tapauksesi ja välittäneet sen elektroniikkaosastollemme, joka ottaa sinuun yhteyttä mahdollisimman pian. Tuntuu kuin he laittoivat minut uuteen jonoon, joten toiset 24 tuntia .. En ole kovin tyytyväinen heidän asianhallintaansa .. Halusin tehdä muutoksen tilaukseen, ja jouduin odottamaan 22 tuntia vastausta, okei .. Heillä on ohut, joten annan sen anteeksi, mutta kun joku hoiti asian, sain tämän vastauksen: Tuntuu kuin he laittoivat minut uuteen jonoon, joten toiset 24 tuntia .. He tekivät saman minulle eilen kello 18 .. Ei uutta vastausta vielä. Tilasin tänään klo 13.00 joitakin datatabletteja, kaikki oli varastossa, eli toimitus 1-3 päivää. Minun pitäisi saada tämä postissa huomenna?! Tilasin tänään klo 13.00 datatabletteja, kaikki oli varastossa eli 1-3.</w:t>
      </w:r>
    </w:p>
    <w:p>
      <w:r>
        <w:rPr>
          <w:b/>
          <w:color w:val="FF0000"/>
        </w:rPr>
        <w:t xml:space="preserve">id 348</w:t>
      </w:r>
    </w:p>
    <w:p>
      <w:r>
        <w:rPr>
          <w:b w:val="0"/>
        </w:rPr>
        <w:t xml:space="preserve">Tämän aiheen osalta en voi suositella paljoakaan, koska tietoa ei ole. Ammun järjestelmäkameralla ja manuaaliasetuksilla AV sitä kutsutaan Canonissa. Koska minulla ei ole paljon aikaa korjata, päädyn lähinnä tulostamaan. Nyt talvikuukausina käytän jalustaa ja laukaisinta, jotta kamera ei liiku, ja sitten menen sisään ja teen vähän photoshopissa. Koska ikkuna on suuri, olen valinnut sinne isoja tavaroita, ja olemme myös tehneet leveät ikkunalaudat, joten sinne on mahdollista laittaa niitä. Tänään lähdemme äitini kanssa ostamaan joululahjoja... Hyvää torstaita teille! Halaukset Sandra Witaj. Uwielbiam len, bardzo podoba mi się ten wystrój ...pozdrawiam Kyllä valokuvavinkit ovat vaikeita. Minulla on myös Canon, mutta nykyään käytän manuaaliasetuksia. Julkaistaan automaattisesti. Tulee olemaan hieman parempi sitten???? Mutta miten hauskaa se onkaan. Valo ei ole tähän aikaan vuodesta kovin hauska. Hyvää päivänjatkoa, halauksia Maria Voi kuinka hieno sinulla on siellä ikkunassa Sandra. Sain juuri ensimmäisen järjestelmäkamerani ja toivon, että opin sen ;). Hyvää aikaa, halaus Ing-Britt Oh Sandra niin mukava! Miten ihanan kaunis ikkuna... Pärjäät hyvin. Rakastan kaikkia luonnollisia sävyjä... niin siistiä! Naureskelen itselleni hieman...oi kamera...Minulla on myös canon...mutta en edes käytä AV:tä...Kuvaan lähes kaiken automaattikameralla ilman salamaa... Olen jo pitkään luvannut itselleni, että minun on opittava, miten se toimii... Mutta kolmijalka sitten...hmm...meillä on yksi ullakolla, ehkäpä on aika katsoa, sopiiko se...Hyvää päivänjatkoa! halaukset Katarina Olen samaa mieltä siitä, että ikkunoita on niin vaikea kuvata... ja ajattelen, kuinka ihana jalusta on, se on hankintalistallani. Halaus Helena Jumala kuinka mukavaa sinulla on ikkunassa! Ja otat aina upeita kuvia :) Minusta otat upeita kuvia! Manuaaliasetusten kokeileminen tekee uskomattoman eron!</w:t>
      </w:r>
    </w:p>
    <w:p>
      <w:r>
        <w:rPr>
          <w:b/>
          <w:color w:val="FF0000"/>
        </w:rPr>
        <w:t xml:space="preserve">id 349</w:t>
      </w:r>
    </w:p>
    <w:p>
      <w:r>
        <w:rPr>
          <w:b w:val="0"/>
        </w:rPr>
        <w:t xml:space="preserve">Musses clubhouse Vol. 9: Värikkäät seikkailut - DVD - Elokuvat - CDON.COM Musses Clubhouse on loistava paikka kaikille uusille ja leikkisille lapsille. Tässä Mikki, Aku, Pitkäjalka ja kaikki muut ystävät tarjoavat inspiroivia pieniä seikkailuja, joissa on hauskoja haasteita, nokkelaa ongelmanratkaisua ja tietysti paljon naurua! Tänään on tapahtunut jotain outoa! Kaikki värit ovat kadonneet klubitalosta, ja nyt jengi tarvitsee apuasi saadakseen ne takaisin! Etsi siis tarvitsemasi työkalut ja auta keräämään paljon tuoreita värejä professori von Ankan hämmästyttävän sateenkaarivärikoneen voimanlähteeksi. Lisäksi pääset maalaamaan, veistämään ja piirtämään Longlegsin kanssa ja lähtemään matkalle sateenkaaren päähän asti. On aika löytää värien taika! Jaksot:1. Hiiren väriseikkailu2. Hiiren taidenäyttely3. Mimin sateenkaariBonusjaksot:Pikku Einsteins:Sinijalkaisten meriliskojen baletti</w:t>
      </w:r>
    </w:p>
    <w:p>
      <w:r>
        <w:rPr>
          <w:b/>
          <w:color w:val="FF0000"/>
        </w:rPr>
        <w:t xml:space="preserve">id 350</w:t>
      </w:r>
    </w:p>
    <w:p>
      <w:r>
        <w:rPr>
          <w:b w:val="0"/>
        </w:rPr>
        <w:t xml:space="preserve">Miksi minun pitäisi käyttää Turbo Removals -palvelua? Jos haluat saada hyvää palvelua "koko matkan" ajan, ennen palvelua, sen aikana ja sen jälkeen, Turbo Moving on itsestään selvä valinta. Mottomme ovat nopea, turvallinen ja sujuva sekä korkea laatu oikeaan hintaan, joten haluamme varmistaa, että asiakkaamme saavat parasta mahdollista palvelua hyvään hintaan. Työmoraalimme ja tehokkuutemme yhdistettynä liikennelupiin, takuisiin ja vakuutuksiin tekevät Turboflyttista turvallisen valinnan sinulle. Miten voin varata palveluitanne? Voit täyttää verkkosivuillamme olevan yhteydenotto- ja tarjouslomakkeen ja esittää pyyntösi. Asiakaspalvelutiimimme ottaa sinuun pian yhteyttä auttaakseen sinua haluamasi palvelun kanssa ja lähettää sinulle aina kirjallisen tarjouksen sähköpostitse tai kirjeitse. Kun olet lukenut tarjouksen ja hyväksynyt sen, sinulle lähetetään varausvahvistus, jotta tiedät varmasti, että palvelu on varattu. Voit myös soittaa tai lähettää pyyntösi sähköpostitse. Miten voin muuttaa/perua palvelun? Arvostamme aina sitä, että muutospyynnöistä otetaan yhteyttä mahdollisimman pian. Tämä voi olla mitä tahansa, kuten alkamisajan, hissiajan, päivän, palvelun valinnan jne. muuttaminen. Mitä nopeammin otat meihin yhteyttä, sitä helpommin pyydetty muutos voidaan tehdä. Palvelu on mahdollista peruuttaa enintään 2 päivää ennen sen alkamista. Jos peruutus tehdään myöhemmin, veloitamme asiakkaalta peruutuksesta mahdollisesti aiheutuvat lisäkustannukset. Maksuehdot Lähetämme laskun aina palvelun suorittamisen jälkeen. Lasku voidaan lähettää postitse tai sähköpostitse halutessasi. Emme hyväksy käteistä kaikkien turvallisuuden vuoksi. Jos asiakas haluaa maksaa paikan päällä, swish on käytettävissä maksuvaihtoehtona. Myös swish-maksun jälkeen lähetetään lasku, jossa on erittely. Mitä alueita te hoidatte? Tukikohtamme on Etelä-Tukholmassa, ja liikumme ympäri Suur-Tukholmaa. Lisäksi liikumme koko Ruotsissa ja Skandinaviassa. Työskenteletkö viikonloppuisin? Maksaako se ylimääräistä? Työskentelemme joka päivä, 365 päivää vuodessa, ja hinnat ovat samat niin arkena kuin viikonloppunakin. Mitä takuita ja vakuutuksia teillä on? Turboflyttillä on liikenneluvat ja vastuuvakuutus, jotka antavat sinulle mielenrauhan onnettomuuden sattuessa. Kaikista töistä annetaan 100 % asiakastyytyväisyystakuu sinun ja meidän eduksi. Kokeneet työntekijämme, jotka työskentelevät turvallisesti ja tehokkaasti, käsittelevät tavaroitasi aina huolellisesti. Lisäksi noudatamme kuluttajille tarkoitettuja yleisiä muuttosääntöjä, Bohag 2010 -säädöksiä ja Office 2003 -säädöksiä yritysten muutoissa. Mitä tapahtuu, jos jokin rikkoutuu? Meillä on vastuuvakuutus, joka kattaa mahdolliset vahingot onnettomuuden sattuessa. Haluamme kuitenkin huomauttaa, että on tärkeää, että pakkaat oikein, jotta vakuutusyhtiö voi hyväksyä korvausvaatimuksen. Voit lukea lisää siitä, miten pakataan oikein, verkkosivuiltamme tai ottaa yhteyttä asiakaspalveluumme saadaksesi apua tässä asiassa. Mitkä ovat henkilöstönne vaatimukset? Tiimimme koostuvat ammattitaitoisista, ahkerista ja huolellisista työntekijöistä. Pyydämme jokaista yksittäistä työntekijää varten muun muassa otteen poliisin rikosrekisteristä asiakkaidemme turvallisuuden vuoksi. Kaikki työntekijämme palkataan sillä perusteella, että he täyttävät koulutusvaatimuksemme ja/tai vankan työkokemuksen kyseisestä ammatista. Voiko henkilökunta riisua kenkänsä muuton aikana? Jos sinulla on herkät lattiat, voit suojata lattiat asettamalla matot ja/tai teippaamalla suojapaperia. Jos haluat, että teemme tämän, sinun on ilmoitettava meille etukäteen, jotta voimme tuoda suojamateriaalit. Työntekijämme eivät voi riisua kenkiä, koska loukkaantumisvaara on olemassa työn aikana. Mitä tapahtuu, jos henkilökunta satuttaa itsensä kotonani? Henkilöstömme on vakuutettu työaikana ja matkalla töihin ja töistä. Miten RUT- ja ROT-vähennys toimii? RUT- ja ROT-vähennykset ovat verotukea, joka on yhteensä 50 000 kruunua/henkilö/vuosi. Itse RUT-osuus, joka sisältää esimerkiksi muuttopalvelut, puutarhanhoito- ja siivouspalvelut jne., on alle 65-vuotiaille yksityishenkilöille 25 000 Tanskan kruunua henkilöä kohti vuodessa. Jos olet yli 65-vuotias, sinulla on oikeus käyttää enintään 50 000 kruunua RUT-palveluihin. RUT-palveluista myönnetään 50 prosentin verovähennys, ja ROT-palveluista, joihin kuuluvat muun muassa kodin korjaukset ja rakennustyöt, myönnetään 50 prosentin verovähennys. Sovelletaan 30 prosentin veronalennusta. Jos et ole varma, oletko oikeutettu saamaan uuden</w:t>
      </w:r>
    </w:p>
    <w:p>
      <w:r>
        <w:rPr>
          <w:b/>
          <w:color w:val="FF0000"/>
        </w:rPr>
        <w:t xml:space="preserve">id 351</w:t>
      </w:r>
    </w:p>
    <w:p>
      <w:r>
        <w:rPr>
          <w:b w:val="0"/>
        </w:rPr>
        <w:t xml:space="preserve">* 28. huhtikuuta, 18:00 - 21:00, luento; "Ainutlaatuisuutesi menestystekijänä!" First Hotel Amaranten, Kungsholmsgatan 31, Tukholma Järjestäjä: Framgångsrika Relationer, lisätietoja ja ilmoittautuminen klikkaa TÄSTÄ! * 24.-25. toukokuuta "Tule aidommaksi IRL Facebookin kautta!" Lue lehdistötiedote Nina Jansdotterin ja Kenneth OE Sundinin järjestämästä luennosta ja risteilystä Facebookissa. * 3.-4. huhtikuuta, Viking Lines M/S Cinderella, Naiset yhteiskunnassa. Aihe: "Ainutlaatuisuutesi menestystekijänä!" Hinta: 1295:-/hlö. Varattava Erlings resorista 0346-19615 * 26.-27. maaliskuuta, kurssi; Luo elämäsi!" Lisätietoja; klikkaa TÄSTÄ! * 3. helmikuuta 2011 klo 18.00-21.00. Hälsokällan4u, Stora Gatan 8 Köping. Aihe: Olin helvetissä ja käännyin ympäri - 17 kertaa + Think if - Think Right Hinta: 190:-, sis. kahvin * 17.3. klo 18.00-21.00. Hälsokällan4u, Stora Gatan 8 Köping. Aihe: Nobba the wall - Avaa harmonian ovi + Kaikki on mahdollista - Vain sinä tiedät, mitä haluat. Hinta: 190:-, sis. kahvin</w:t>
      </w:r>
    </w:p>
    <w:p>
      <w:r>
        <w:rPr>
          <w:b/>
          <w:color w:val="FF0000"/>
        </w:rPr>
        <w:t xml:space="preserve">id 352</w:t>
      </w:r>
    </w:p>
    <w:p>
      <w:r>
        <w:rPr>
          <w:b w:val="0"/>
        </w:rPr>
        <w:t xml:space="preserve">Alumneista Kun olet BTH:n entinen opiskelija, sinusta tulee BTH:n alumni. BTH:lle on tärkeää pitää yhteyttä alumneihin, sillä he ovat tärkeitä BTH:n lähettiläitä ja arvokas voimavara, kun pyrimme jatkuvasti kehittämään ja parantamaan itseämme. Alumnina tai työntekijänä voit halutessasi rekisteröityä BTH:n alumniverkostoon. Tätä varten sinulla on oltava käyttäjäprofiili LinkedInissä. Etsi sitten ryhmä "BTH Alumni Official" ja hae jäsenyyttä. Ryhmän kautta voit pitää yhteyttä entisiin opiskelijoihin ja henkilökuntaan ja saada jatkuvasti tietoa siitä, mitä BTH:llä tapahtuu. Tavoitteenamme on luoda alumnitoiminta, joka tarjoaa arvoa sekä sinulle alumni-ikäisenä että BTH:lle! BTH:n alumneja on eri puolilla maailmaa Kukin piste kartalla osoittaa maan, jossa on yksi tai useampi alumni.</w:t>
      </w:r>
    </w:p>
    <w:p>
      <w:r>
        <w:rPr>
          <w:b/>
          <w:color w:val="FF0000"/>
        </w:rPr>
        <w:t xml:space="preserve">id 353</w:t>
      </w:r>
    </w:p>
    <w:p>
      <w:r>
        <w:rPr>
          <w:b w:val="0"/>
        </w:rPr>
        <w:t xml:space="preserve">Vuoden 2012 ajankohtaiset tapahtumat Prinssi Carl Philip ja prinssi Daniel osallistuivat maanantaista 30. heinäkuuta perjantaihin 3. elokuuta Lontoossa pidettäviin olympialaisiin. Tervehdys Sollidenista Näillä kuvilla kuningas ja kuningatar sekä kruununprinsessapari haluavat lähettää kesäisen tervehdyksen Sollidenista Öölannin saarelta. Lue lisää Kuningatar toivotti heinäkuun kiertueen osallistujat tervetulleiksi Kuningatar toivotti heinäkuun kiertueen osallistujat tervetulleiksi keskiviikkona 25. heinäkuuta Sollidenin linnassa Öölannilla. Lue lisää Kuningas ja kuningatar kunnioittavat Vuoden saarelaista Kuningas ja kuningatar osallistuivat keskiviikkona 18. heinäkuuta "Vuoden saarelainen" -palkintoseremoniaan Sollidenin palatsissa Öölannilla. Kuninkaallinen perhe julkaisee nyt ensimmäisen sovelluksensa älypuhelimille. Lue lisää Prinssi Daniel osallistuu Gothia Cupiin Maanantaina 16. heinäkuuta prinssi Daniel vieraili Göteborgin Hedenissä järjestettävässä Gothia Cupissa. Kruununprinsessa juhlii syntymäpäiväänsä Lauantaina 14. heinäkuuta kruununprinsessa juhlii 35-vuotissyntymäpäiväänsä. Kuningas osallistuu hopeakolikoiden talteenottoon Torstaina 12. heinäkuuta kuningas osallistui Erik XIV:n kanssa lyötyjen hopeakolikoiden talteenottoon Öölannin edustalla uponneesta hallituksen aluksesta Marsista.... Lue lisää Prinssi Carl Philip jakoi palkinnot Volvo Ocean Race -kilpailun voittajille Prinssi Carl Philip jakoi palkinnot Volvo Ocean Race 2011-2012 -kilpailun voittajille lauantaina 7. heinäkuuta Irlannin Galwayssa.</w:t>
      </w:r>
    </w:p>
    <w:p>
      <w:r>
        <w:rPr>
          <w:b/>
          <w:color w:val="FF0000"/>
        </w:rPr>
        <w:t xml:space="preserve">id 354</w:t>
      </w:r>
    </w:p>
    <w:p>
      <w:r>
        <w:rPr>
          <w:b w:val="0"/>
        </w:rPr>
        <w:t xml:space="preserve">Venäläiset univormut Narvan taistelussa Pietari Suuri on ottanut johtoaseman modernin venäläisen armeijan luomisessa länsimaisten mallien pohjalta. Narvan taistelun aikaan se oli kuitenkin vielä �sterl�ndskin näköinen. V�sterl�ndin univormut annettiin vasta vuonna 1702. Ensimmäisten sotien aikana Venäjän armeija oli vielä pukeutunut perinteisiin unkarilaistyylisiin kaftaaneihin. Tällä sivulla on kuvattu, miltä venäläisten varhainen armeija näytti Narvan taistelussa. Tyv�rr Minulla ei ole univormutietoja eikä edes taisteluun osallistuneiden ratsuväkirykmenttien nimiä. Jalkaväen osalta on kuitenkin yhtenäisiä yksityiskohtia Lars-Eric H�glundin kirjassa "Stora Nordiska kriget 1700-1721, III", ja Generalstabsverketin teoksessa "Karl XII p� slagf�ltet" on yhteenveto taisteluun osallistuneista venäläisistä rykmenteistä. Olen yrittänyt tunnistaa pääesikunnan mainitsemat rykmentit H�glundin kirjassa kuvattujen rykmenttien kanssa. Kahta kaartin rykmenttiä lukuun ottamatta olen merkinnyt vihreällä tekstillä H�glundin kirjassa olevien rykmenttien nimet, ja jos yksi puuttuu, ne eivät sisälly hänen kirjaansa. Toisaalta H�glund mainitsee Narvan taisteluun osallistuneiksi useita rykmenttejä, jotka eivät sisälly Generalstabsverkin koosteeseen. Ne on lueteltu sivun alareunassa. Suuri kysymysmerkki liittyy myös Gordonin rykmenttiin, joka yleisesikunnan mukaan taisteli länsisiivessä (ja oli ainoa, jolla oli tämä nimi). H�glundin mukaan Narvan aikaan oli kuitenkin kaksi Gordonin johtamaa rykmenttiä (Butyrska ja Astrachanska), ja molempien sanotaan osallistuneen taisteluun. Olen päättänyt kuvata tätä salaperäistä Gordonin rykmenttiä Butyrskan r�da-kaftaanilla. Astrachanskan univormu tällä hetkellä �r tuntematon, mutta vuonna 1711 heillä oli harmaat takit, joissa oli r�da-naamio On tyv�rr hyvin f�r tietoa venäläisten univormuista tuolloin f�r Narvan taistelua, ja niissä mainitaan yleensä vain kaftaanien f�rgen. Jos nämä puuttuvat kokonaan, olen päättänyt kuvata ne samalla f�rgerillä kuin heidän länsimaisissa univormuissaan oli. Muutamaa poikkeusta lukuun ottamatta rykmentit näyttävät säilyttäneen vanhat värit, kun ne vaihtoivat kaftaanit takkeihin. Mutta joka tapauksessa näillä erittäin spekulatiivisilla univormuilla on f�tt gr� tausta. H�gra (Pohjoinen) siipi Narvan taisteluun osallistuneen venäläisen armeijan osaan kuului yhteensä 32 971 miestä. Näistä oli jopa 4 000 miestä Narvan piiritystöissä, jotka tulittivat itsensä Narvan varuskunnan rynnäkköä vastaan. Pääesikunta pitää todennäköisenä, että seuraavat rykmentit kuuluivat piiritystyön miehitykseen: jotta kokonaismäärä nousisi 4000 mieheen, pääesikunta olettaa, että 1582 miestä oli irrotettu niistä rykmenteistä, jotka miehittivät Ruotsin pääarmeijaa. Lars-Eric H�glund kuitenkin toteaa kirjassaan, että jo mainittujen lisäksi Narvan taisteluun osallistui kuusi muuta venäläistä (Streltser) rykmenttiä. Nimittäin: D. Zagoskin (Pihkova) sekä M. Bashnev ja F. Bashnev (molemmat Novgorodista). Lisäksi 9. Moskovan Relts Buturinin johdolla sekä V. Elchaninov ja I Durov (molemmat Moskovan Reltsistä).</w:t>
      </w:r>
    </w:p>
    <w:p>
      <w:r>
        <w:rPr>
          <w:b/>
          <w:color w:val="FF0000"/>
        </w:rPr>
        <w:t xml:space="preserve">id 355</w:t>
      </w:r>
    </w:p>
    <w:p>
      <w:r>
        <w:rPr>
          <w:b w:val="0"/>
        </w:rPr>
        <w:t xml:space="preserve">Theodimir (Tiudimer), Amal-dynastian Pohjanmaan kuningas, kuoli 474. Hänen puolisonsa oli Erelieva, jonka kanssa hänellä oli kaksi lasta, Amalafrida ja Theoderik, myöhemmin Theoderik Suuri.</w:t>
      </w:r>
    </w:p>
    <w:p>
      <w:r>
        <w:rPr>
          <w:b/>
          <w:color w:val="FF0000"/>
        </w:rPr>
        <w:t xml:space="preserve">id 356</w:t>
      </w:r>
    </w:p>
    <w:p>
      <w:r>
        <w:rPr>
          <w:b w:val="0"/>
        </w:rPr>
        <w:t xml:space="preserve">Naiset ympäri maailmaa puhuvat hyväksikäytöstä ja seksuaalisesta häirinnästä. Aftonbladetissa meidän on ollut pakko saada otetta historiastamme ja olemme alkaneet kerätä todistuksia omalta toimitukseltamme. Uhreja on kaikkialla, kaikilla teollisuudenaloilla, kaikissa kouluissa ja työpaikoilla. Nyt haluamme tietää, mitä olet kokenut - jotta voimme tuoda esiin tarinoita eri puolilta maata. Ota yhteyttä paikallispoliisiin tai syrjintäasiamieheen: 08-120 20 700. Isosisko. Voittoa tavoittelematon järjestö raiskatuksi tai seksuaalisesti hyväksikäytetyksi joutuneille henkilöille. Foreningenstorasyster.se Ruotsin naisten- ja tyttöjen turvakotien kansallinen järjestö (120 jäsenmajaa ympäri maata): 08-442 99 30, Roks.se, Tjejjouren.se. Seksuaalisen hyväksikäytön vastainen kansallinen järjestö. Kaikenikäisille tytöille ja pojille: 076-19 99 343, Hopp.org. Tjejzonen. Tukijärjestö, joka tarjoaa keskusteluja, neuvontaa erilaisissa asioissa ja paljon muuta. Tjejzonen.se. Yönappi - poliisin vapaaehtoiset puhuvat sinulle, jos olet huolissasi matkalla kotiin perjantaisin ja lauantaisin. Tukholma: 020-44 66 66 klo 23.00-3.30. Crime Victim Support ja Young Boj, joka on suunnattu nuoremmille ihmisille. Brottsofferjouren.se, 0200-21 20 19 ja Ungaboj.se. RFSL:n rikoksen uhrien tukipalvelu. LGBT-ihmisille, jotka ovat joutuneet hyväksikäytön, uhkailun ja väkivallan kohteeksi. 020-34 13 16. Miehet tasa-arvon puolesta. Haluavat voimaannuttaa kaverit tulla tasavertaiseksi, ja tarjota chat-tukea isoihin ja pieniin. Killfragor.se Kvinnofridslinjen. Kansallinen tukilinja uhkailun ja väkivallan kohteeksi joutuneille tai heidän sukulaisilleen/ystävilleen. 020-50 50 50. Unizon. Kokoaa yhteen yli 130 naisten turvakotia, tyttöjen neuvontapuhelinta ja muuta voittoa tavoittelematonta tukiorganisaatiota, jotka työskentelevät tasa-arvoisen ja väkivallasta vapaan yhteiskunnan puolesta. Unizon.se Ungdomsmottagningen. Jos olet alle 23-vuotias, voit ottaa yhteyttä alueesi nuorisoklinikkaan. Paikalla on psykologeja, joilla on vaitiolovelvollisuus, ja käynnit ja terapia ovat ilmaisia.</w:t>
      </w:r>
    </w:p>
    <w:p>
      <w:r>
        <w:rPr>
          <w:b/>
          <w:color w:val="FF0000"/>
        </w:rPr>
        <w:t xml:space="preserve">id 357</w:t>
      </w:r>
    </w:p>
    <w:p>
      <w:r>
        <w:rPr>
          <w:b w:val="0"/>
        </w:rPr>
        <w:t xml:space="preserve">Talven lähestyessä vilustuminen tulee kuin kirje postissa. Torju bakteerit joillakin kokeilluilla ja testatuilla kotikonsteilla. Nämä ovat tarvitsemasi ainesosat! Talvella ja kylmänä vuodenaikana on jatkuvaa taistelua yrittää välttää nenänvuotoa, mutta näillä ainesosilla - joita sinulla todennäköisesti jo on kotona - voit torjua flunssan: + Sipulit - ehkäisevät sekä kurkkukipua että korvasärkyä. Kiedo sipuli esimerkiksi nenäliinaan ja kiedo se korvan ympärille + Inkivääri - tulehduskipulääke ja virkistävä + Hunaja - lievittää kurkkukipua ja limaista yskää + Sitruuna - vahvistaa immuunijärjestelmää ja voimakas tuoksu voi helpottaa tukkoista nenää + Porkkana - lievä bakteerilääke ja yskänlääkkeenä + Sitruuna - auttaa rauhoittamaan tukkoista nenää. Käytä ainekset ruoanlaittoon tai syö ne heti, jotta vastustat pöpöjä!</w:t>
      </w:r>
    </w:p>
    <w:p>
      <w:r>
        <w:rPr>
          <w:b/>
          <w:color w:val="FF0000"/>
        </w:rPr>
        <w:t xml:space="preserve">id 358</w:t>
      </w:r>
    </w:p>
    <w:p>
      <w:r>
        <w:rPr>
          <w:b w:val="0"/>
        </w:rPr>
        <w:t xml:space="preserve">Toivotamme Hannan ja kumppanit tervetulleiksi torstaina 30. heinäkuuta Karlsnäsängeniin, jossa käydään jalo taistelu seikkailukurssilla.</w:t>
      </w:r>
    </w:p>
    <w:p>
      <w:r>
        <w:rPr>
          <w:b/>
          <w:color w:val="FF0000"/>
        </w:rPr>
        <w:t xml:space="preserve">id 359</w:t>
      </w:r>
    </w:p>
    <w:p>
      <w:r>
        <w:rPr>
          <w:b w:val="0"/>
        </w:rPr>
        <w:t xml:space="preserve">Lähetämme pyyntösi kaikille tilitoimistoille, jotka tarjoavat pyytämääsi kirjanpitoapua. Tämän jälkeen saat enintään viisi tarjousta laadultaan tarkastetuilta tilitoimistoilta. Sen jälkeen valitset itsellesi parhaiten sopivan tilitoimiston tai kirjanpitokonsultin. Sinun ei kuitenkaan ole pakko valita mitään näistä toimistoista, vaan voit vapaasti valita, haluatko käyttää jotakin niistä. AccountingOfferter on kirjanpito- ja rahoituspalvelujen markkinajohtaja, joka auttaa joka vuosi tuhansia yrityksiä saamaan yhteyden ammattitaitoisiin konsultteihin ja toimistoihin. Jos tarvitset apua Nackassa sijaitsevalta tilitoimistolta, palvelumme avulla voit löytää, vertailla ja palkata tilitoimiston, joka vastaa parhaiten tarpeitasi ja tarjoaa etsimäsi kirjanpitopalvelut. Se on täysin ilmainen, etkä sitoudu mihinkään. Täydellinen ratkaisu, kun sinulla ei ole aikaa tai tietoa huolehtia yrityksesi päivittäisestä kirjanpidosta. Jos työskentelet itse tilitoimistossa, palvelumme toimii kannattavana markkinointikanavana, joka tuo sinulle vaivattomasti lisää asiakkaita. Rekisteröidy kanssamme AccountingOfferterissa ja löydä lisää! Tilitoimistot auttavat yrityksiä kaikessa, mikä liittyy kirjanpitoon. Talouskirjanpito on tärkeää paitsi nykyisen lainsäädännön ja käytäntöjen noudattamiseksi myös yrityksen taloudellisen toiminnan seuraamiseksi, mikä tekee liiketoiminnasta tehokkaampaa ja kannattavampaa. AccountingOffer-vertailupalvelun kautta voit ottaa yhteyttä Nackassa toimiviin tilitoimistoihin, jotka voivat tarjota tarvitsemiasi kirjanpitopalveluja. Se on helppo tapa löytää, vertailla ja palkata alan asiantuntijoita, mikä säästää sekä aikaa että rahaa. Yritys on aina itse vastuussa taloudestaan, mutta jos sinulla ei ole riittävästi aikaa tai osaamista kirjanpitotöiden hoitamiseen, kannattaa hankkia apua ammattimaiselta tilitoimistolta. Täytä yllä olevalla lomakkeella haluamasi kirjanpitopalvelut, niin saat viisi ehdotusta yrityksistä, jotka voivat auttaa sinua tässä. Näin sinun ei tarvitse käyttää aikaa siihen, että selailet itse eri tilitoimistoja Nackassa, vaan voit helposti ja maksutta valita sinulle parhaiten sopivan vaihtoehdon. Palvelumme ei ole hyödyllinen väline ainoastaan yrityksille, jotka haluavat palkata ammattimaisen tilitoimiston, vaan myös niille, jotka tarjoavat kirjanpitopalveluja. Liittymällä palveluumme sinusta tulee osa jotakin suurempaa ja sinulla on mahdollisuus saada yhteys entistä useampiin asiakkaisiin. Tämä tekee siitä tehokkaan ja joustavan markkinointikanavan, jossa voit valita, millaisia toimeksiantoja haluat ottaa vastaan ja kuinka laajoja palveluja haluat tarjota. Odotamme innolla, että pääsemme toivottamaan sinut tervetulleeksi!</w:t>
      </w:r>
    </w:p>
    <w:p>
      <w:r>
        <w:rPr>
          <w:b/>
          <w:color w:val="FF0000"/>
        </w:rPr>
        <w:t xml:space="preserve">id 360</w:t>
      </w:r>
    </w:p>
    <w:p>
      <w:r>
        <w:rPr>
          <w:b w:val="0"/>
        </w:rPr>
        <w:t xml:space="preserve">Nyt kun bloggaaminen on niin suurta ja suosittua, blogiportaaleja on paljon, ja monet niistä keskittyvät tiettyyn aiheeseen. Vanhemmaksi tuleminen on suuri tapahtuma...</w:t>
      </w:r>
    </w:p>
    <w:p>
      <w:r>
        <w:rPr>
          <w:b/>
          <w:color w:val="FF0000"/>
        </w:rPr>
        <w:t xml:space="preserve">id 361</w:t>
      </w:r>
    </w:p>
    <w:p>
      <w:r>
        <w:rPr>
          <w:b w:val="0"/>
        </w:rPr>
        <w:t xml:space="preserve">Yhteenveto Johdanto Pikakorjauspaketissa korjatut ongelmat Sivu ei lataudu ja virheilmoitus "Tuntematon virhe" tulee näkyviin, kun yrität käyttää Project Center -sivua Project Web Appsissa (PWA). Lisäksi kun projektitietoja muokataan projektin yksityiskohtaisella sivulla (PDP), Custom for Enterprise Project -kentässä näkyy useampi kuin yksi arvo. Ratkaisu Skriptit suorittavat seuraavat toimet: - Skripti 1 havaitsee, onko ongelma vaikuttanut sinuun, ja näyttää projektit ja mukautetut kentät, joita ongelma koskee. - Skripti 2 varmuuskopioi taulukon, jota ongelma koskee. - Skripti 3 poistaa päällekkäiset tietueet. - Skripti 4 peruuttaa poiston palauttamalla tietueet varmuuskopiointitaulukosta. Skripti 1 Seuraavalla SQL-kyselyllä tarkistetaan, että tämä ongelma on olemassa tietokannassa. Jos yhtään riviä ei palauteta, ongelma ei välttämättä ilmene. Korvaa Project Serverin julkaiseman tietokantasi nimi kyselyn ensimmäisellä rivillä olevan arvon sijoitusmerkillä. USE &lt;ProjectServer_Published&gt; SELECT CFV.PROJ_UID, MP.PROJ_NAME, CFV.MD_PROP_UID, CFPV.MD_PROP_NAME, COUNT (*) TOTALCOUNT FROM MSP_PROJ_CUSTOM_FIELD_VALUES AS CFV INNER JOIN MSP_PROJECTS AS MP ON CFV.PROJ_UID=MP.PROJ_UID INNER JOIN MSP_CUSTOM_FIELDS_PUBLISHED_VIEW AS CFPV ON CFV.MD_PROP_UID=CFPV.MD_PROP_UID where CFPV.MD_PROP_MAX_VALUES=1 GROUP BY CFV.PROJ_UID,MP.PROJ_NAME, CFV.MD_PROP_UID, CFPV.MD_PROP_NAME HAVING COUNT (*) &gt;1 ORDER BY TOTALCOUNT DESC Skripti 2 2 skripti luo taulukon nimeltä MSP_PROJ_CUSTOM_FIELD_VALUES_Backup ja varmuuskopioi taulukon MSP_PROJ_CUSTOM_FIELD_VALUES tietueet. Varmista, että suoritat tämän komentosarjan kerran ennen komentosarjan 3 suorittamista. Jos haluat peruuttaa komentosarjan 3 suorittaman Purge-operaation, voit suorittaa komentosarjan 2. USE &lt;ProjectServer_Published&gt; SELECT * INTO MSP_PROJ_CUSTOM_FIELD_VALUES_BACKUP FROM MSP_PROJ_CUSTOM_FIELD_VALUES Komentosarja 3 Komentosarjassa 3 tarkistetaan ensin, koskeeko ongelma sinua. Jos ongelma ei ilmene, älä ryhdy mihinkään toimenpiteisiin. Jos ongelma ilmenee, päällekkäiset merkinnät poistetaan. USE &lt;ProjectServer_Published&gt; DECLARE @ITERATIONS AS INT SET @ITERATIONS= (SELECT TOP 1 COUNT (*) TOTALCOUNT FROM MSP_PROJ_CUSTOM_FIELD_VALUES AS CFV INNER JOIN MSP_PROJECTS AS MP ON CFV.PROJ_UID=MP.PROJ_UID INNER JOIN MSP_CUSTOM_FIELDS_PUBLISHED_VIEW AS CFPV ON CFV.MD_PROP_UID=CFPV.MD_PROP_UID INNER JOIN MSP_CUSTOM_FIELDS AS CF ON CFV.MD_PROP_UID = CF.MD_PROP_UID WHERE CF.MD_PROP_MAX_VALUES=1 GROUP BY CFV.PROJ_UID,MP.PROJ_NAME, CFV.MD_PROP_UID, CFPV.MD_PROP_NAME HAVING COUNT (*) &gt;1 ORDER BY TOTALCOUNT DESC )-1 IF @ITERATIONS IS NULL BEGIN PRINT 'EI LÖYTYNYT YHTÄÄN KÄSITELTÄVÄÄ KAKSOISKAPPALETTA' END ELSE BEGIN PRINT 'KÄSITELTÄVIEN ITERAATIOIDEN KOKONAISMÄÄRÄ: ' PRINT @ITERATIONS WHILE @ITERATIONS &lt;&gt;0 BEGIN PRINT 'ITERAATIOIDEN MÄÄRÄ: ' PRINT @I</w:t>
      </w:r>
    </w:p>
    <w:p>
      <w:r>
        <w:rPr>
          <w:b/>
          <w:color w:val="FF0000"/>
        </w:rPr>
        <w:t xml:space="preserve">id 362</w:t>
      </w:r>
    </w:p>
    <w:p>
      <w:r>
        <w:rPr>
          <w:b w:val="0"/>
        </w:rPr>
        <w:t xml:space="preserve">Ciudad Victoria on kaupunki itäisessä Meksikossa ja Tamaulipasin osavaltion hallinnollinen pääkaupunki. Kaupungissa on 288 759[1] asukasta (2007) ja koko kunnan alueella yhteensä 303 899 asukasta (2007) 1 638 km²:n alueella. Ciudad Victoria perustettiin 6. lokakuuta 1750. Lähteet[muokkaa] ^ Consejo Nacional de Población, Meksiko, ennuste perustuu vuoden 2000 väestönlaskentaan ja vuoden 2005 alustavaan väestönlaskentaan.</w:t>
      </w:r>
    </w:p>
    <w:p>
      <w:r>
        <w:rPr>
          <w:b/>
          <w:color w:val="FF0000"/>
        </w:rPr>
        <w:t xml:space="preserve">id 363</w:t>
      </w:r>
    </w:p>
    <w:p>
      <w:r>
        <w:rPr>
          <w:b w:val="0"/>
        </w:rPr>
        <w:t xml:space="preserve">Muhammad Naji al-Otari Muhammad Naji al-Otari, s. 1. kesäkuuta 1944, on syyrialainen poliitikko, joka toimi Syyrian pääministerinä vuosina 2003-2011.Ennen pääministeriksi valitsemistaan hän oli Syyrian parlamentin puhemies. Maaliskuun 29. päivänä 2011 hän ja hänen hallituksensa esittivät eronpyyntönsä presidentti al-Assadille hallinnon vastaisten laajojen mielenosoitusten jälkeen. Katso myös[muokkaa] - Protestit arabimaailmassa 2010-2011 - Syyrian sisällissota Lähteet[muokkaa] - Tämä artikkeli perustuu kokonaan tai osittain englanninkielisen Wikipedian artikkelin Muhammad Naji al-Otari, 29. maaliskuuta 2011 aineistoon. Alaviitteet[muokkaa] - ^ Rulers.org: Syria, viitattu 2016-02-14.</w:t>
      </w:r>
    </w:p>
    <w:p>
      <w:r>
        <w:rPr>
          <w:b/>
          <w:color w:val="FF0000"/>
        </w:rPr>
        <w:t xml:space="preserve">id 364</w:t>
      </w:r>
    </w:p>
    <w:p>
      <w:r>
        <w:rPr>
          <w:b w:val="0"/>
        </w:rPr>
        <w:t xml:space="preserve">Tämä on toinen haastattelu tähän blogiin PBL-kysymyksestämme: pitäisikö koulupuvut ottaa käyttöön suomalaisissa kouluissa. Haastatteluilla haluttiin selvittää, mitä koulupukua päivittäin käyttävät oppilaat todella ajattelevat siitä. Molemmissa haastatteluissa kävi ilmi, että koulupuvut antavat yhteenkuuluvuuden tunteen ja vähentävät sosiaalisia eroja. Haastateltavat ovat sisaruksia, mikä luonnollisesti vaikuttaa siihen, kuinka samankaltaisia heidän mielipiteensä ovat, mutta myös eroja havaittiin. Molemmat ovat sitä mieltä, että koulupuvut ovat hyvä asia, kunhan niiden käyttöä koskevat vaatimukset eivät mene aivan liian pitkälle, ja molemmat menisivät mieluummin kouluun, jossa on koulupuvut, kuin kouluun, jossa niitä ei ole. Tässä haastattelussa voit lukea esimerkkejä univormuista yksityisessä poikakoulussa ja siitä, mitä haastateltava Kyle on kokenut. Kyle on Bluen isoveli. Hän on 13-vuotias ja käy 8. luokkaa yksityisessä poikakoulussa Lontoossa. Hänen vanhempansa antoivat minulle luvan haastatella häntä tätä haastattelua varten, ja Kyle myös valitsi nimensä itse anonymiteetin säilyttämiseksi. Kylen haastattelu tehtiin Omanissa, Muscatissa sunnuntaina 19.02.2017. Kylen tilanne on lähes sama kuin Bluen, hän on käynyt kunnallista peruskoulua, jossa koulupukua koskevat säännöt eivät ole yhtä tiukat kuin yksityiskoulussa. Hänellä on kuitenkin takanaan lähes kaksi vuotta yläasteen koulupukua, ja se on tarkoitettu vain pojille. Yksityiskoulu, jossa Kyle opiskelee, on lähes 400 vuotta vanha ja sillä on vahvat perinteet. Tämä näkyy myös koulupuvussa ja sen käyttöä koskevissa säännöissä. Koulu on tarkoitettu 7-18-vuotiaille, eli ala- ja yläasteelle. Oppilaat käyttävät koulupukua koko tämän ajan, jos he aloittavat 7-vuotiaina. Voit myös hakea kouluun yläkouluun (kuten Kyle teki) tai lukioon. Univormun eri osia voi ostaa koulun omasta myymälästä. Valkoinen paita on joka päivä pujotettava univormun mustiin housuihin. Valkoisen paidan on oltava napitettu ylimpään napiin asti, eikä hihoja saa kääriä ylös. Käytä myös koulun väreissä olevaa solmiota tai muuta solmiota, jonka olet mahdollisesti saanut palkinnoksi erilaisista opintosuorituksista. Voit siis yhdistellä ja sovittaa solmioita. Valkoisen paidan päälle tulee pukea koulun oma musta puvun yläosa, jonka vasempaan rintaan on kirjailtu koulun nimikirjaimet tai logo. Oppilaat voivat itse valita kengät, mutta niiden on oltava mustat eikä niissä saa olla mitään merkintöjä. Pojilla on myös kaksi erilaista urheiluasua, toinen otteluihin ja toinen harjoitteluun. Ne ovat koulun väreissä, sinisessä ja mustassa. Uintiin on käytettävä mustia uimahousuja, joissa ei näy merkkiä. Koulupuvun käyttö peruskoulussa (tarkempi selitys koulupuvun luonteesta löytyy Bluesin haastattelusta) oli miellyttävämpää, sillä jokapäiväiseen käyttöön ei vaadittu juuri muuta kuin punainen t-paita ja sininen fleece. Kyle on sitä mieltä, että koulupuvun käyttöä koskevat säännöt yläkoulussa ovat liian tiukat, ja koulupuvun käyttäminen voi olla hyvin epämukavaa etenkin kesällä, jolloin lämpötila voi nousta jopa 30 celsiusasteeseen. Joskus opettajan tai muun vanhemman henkilökunnan luvalla voit poistaa solmion, avata ylimmän napin ja kääriä paidan hihat ylös. Jos teet näin ilman lupaa, sinua voidaan nuhdella ja jopa pidättää. Myös koulupukuun kuuluvan vaatteen katoaminen tai repeäminen voi tulla kalliiksi, sillä niitä saa vain koulun omasta koulupukukaupasta. Kyle on sisarensa Bluen tavoin sitä mieltä, että koulupuku vähentää sosiaalista eriarvoisuutta koulussa ja vähentää vaatteisiin ja kenkiin liittyvää kiusaamista. Hän kuitenkin mainitsee, että kiusaamista ja vertailua tapahtuu joskus, mutta melko harvoin. Koulupuku luo Kylen mukaan myös yhteenkuuluvuuden tunnetta koulun oppilaiden keskuudessa, ja koulupuku tekee vaatteiden valinnasta erittäin helppoa, koska mitään muuta ei saa koskaan käyttää.</w:t>
      </w:r>
    </w:p>
    <w:p>
      <w:r>
        <w:rPr>
          <w:b/>
          <w:color w:val="FF0000"/>
        </w:rPr>
        <w:t xml:space="preserve">id 365</w:t>
      </w:r>
    </w:p>
    <w:p>
      <w:r>
        <w:rPr>
          <w:b w:val="0"/>
        </w:rPr>
        <w:t xml:space="preserve">Kuvia ja tarinoita Ruotsin vuoristomatkoista. Patikointi Kungsledenin reitillä, huippuretket Kebnekaiseen ja Sylarnaan, hiihtoretket Jämtlandin vuoristossa ja Norrlannissa. Vinkkejä retkistä ja kauniista paikoista matkan varrella. Tämä on minun sivuni, jossa on kuvia ja tarinoita vaelluksiltani.</w:t>
      </w:r>
    </w:p>
    <w:p>
      <w:r>
        <w:rPr>
          <w:b/>
          <w:color w:val="FF0000"/>
        </w:rPr>
        <w:t xml:space="preserve">id 366</w:t>
      </w:r>
    </w:p>
    <w:p>
      <w:r>
        <w:rPr>
          <w:b w:val="0"/>
        </w:rPr>
        <w:t xml:space="preserve">Kenraaliluutnantti Mats Nilsson nimitettiin uudeksi hovimarsalkaksi - Sveriges Kungahus Kenraaliluutnantti Mats Nilsson nimitettiin uudeksi hovimarsalkaksi Kuningas on nimittänyt Mats Nilssonin uudeksi hovimarsalkaksi Ruotsin kuninkaallisessa... Hovstaterna 1. tammikuuta 2012 alkaen. Hovin ensimmäinen marsalkka vastaa kuninkaallisen perheen virallisen ohjelman ja edustuksen suunnittelusta. Valtakunnan marsalkan toimisto vastaa virallisten vierailujen, juhlallisten tilaisuuksien, virallisten illallisten, merkkipäivien, yhteisövierailujen ja niin edelleen suunnittelusta ja toteuttamisesta.Mats Nilsson on aiemmin toiminut muun muassa puolustusministeriön osastoneuvojana ja sotilasyksikön päällikkönä, koelentäjänä, F16-lentosotilasosaston komentajana ja Ruotsin ilmavoimien ylitarkastajana. Mats Nilsson on toiminut myös kuninkaan adjutanttina ja pääadjutanttina. Kuninkaan ja kuningattaren ensimmäinen päivä valtiovierailulla Liettuassa</w:t>
      </w:r>
    </w:p>
    <w:p>
      <w:r>
        <w:rPr>
          <w:b/>
          <w:color w:val="FF0000"/>
        </w:rPr>
        <w:t xml:space="preserve">id 367</w:t>
      </w:r>
    </w:p>
    <w:p>
      <w:r>
        <w:rPr>
          <w:b w:val="0"/>
        </w:rPr>
        <w:t xml:space="preserve">Lehdistö 2014-04-30 Professori Roger Unger palkittiin glukagonin vaikutuksesta veren glukoosipitoisuuteen Professori Dr. RogerUngerille Texasin yliopiston Southwestern Medical Centeristä Yhdysvalloista myönnetään Rolf Luft Award 2014/Rolf Luft -palkinto seuraavin perusteluin: Professori Roger Unger on jo pitkään tutkinut haiman Langerhansin saarekkeiden normaalia ja epänormaalia toimintaa ymmärtääkseen mekanismeja, jotka voivat johtaa diabetekseen. Vuonna 1959 hän kehitti radioimmunomääritysmenetelmän (RIA) glukagonin analysoimiseksi.Käyttämällä RIA-menetelmää, jossa vasta-aineita käytetään mittaamaan hormonien pitoisuuksia veressä, Unger pystyi osoittamaan, että glukagoni on haiman alfasolujen tuottama hormoni, jota erittyy yhdessä insuliinin kanssa. Se osoitti myös, että glukagoni on välttämätön normaaleille verensokeritasoille. Unger oli siten ensimmäinen maailmassa, joka kehitti RIA-menetelmän hormonin mittaamiseksi. Hänen tutkimuksensa olivat jo valmiit ennen kuin Berson ja Yalow julkaisivat insuliinia mittaavan RIA:n. Tämän kehitysvaiheen aikana Unger oli antelias ja odotti RIA-tuloksensa julkaisemista, kunnes kollegoidensa työ oli valmis julkaistavaksi, mistä he saivat myöhemmin Nobel-palkinnon. Nämä ja myöhemmät tutkimukset osoittivat, että diabetes on sairaus, joka vaikuttaa useisiin hormoneihin, erityisesti insuliiniin ja glukagoniin, ja että insuliinin puute liittyy aina liialliseen glukagonin käyttöön, mikä johtaa diabetesta ja insuliinin puutetta sairastavilla henkilöillä sekä korkeaan verensokeriin että ketoaineisiin. Glukagonin puuttuessa insuliinin puute ei johda korkeaan perusverensokeriin tai ketoaineisiin. GLP-1-analogien ja DPP4-estäjien kaltaiset lääkkeet parantavat verensokeria estämällä glukagonin tuotantoa. Diabeteksen hoitoon kehitetään parhaillaan uusia lääkkeitä, jotka hidastavat glukagonin vaikutusta. Viimeaikaisissa tutkimuksissa Unger on osoittanut rasvakudoksessa tuotetun leptiini-hormonin vaikutuksia. Nämä tutkimukset ovat osoittaneet, että leptiini voi parantaa diabeetikkojen verensokeritasapainoa. Leptiini alentaa verensokeria estämällä glukagonin toimintaa. Leptiini lisää myös kylläisyyden tunnetta, vähentää näläntunnetta ja lisää rasvanpolttoa. Lihavuudessa kehittyy kuitenkin herkkyys leptiinille. Professori Unger on yksi maailman johtavista endokrinologian ja aineenvaihdunnan tutkijoista, ja siksi hän on erittäin ansioitunut Rolf Luft -palkinnon saajaksi. Palkintoseremonia järjestetään Karoliinisen instituutin Nobel-foorumissa 13. toukokuuta, jolloin professori Unger pitää luennon aiheesta "A New Biology for Diabetes ( Type 1 and 2)". Jos haluat haastatella professori Ungeria, ota yhteyttä professori Kerstin Brismariin e-post:info@rolfluftdiabetesfond.se Korkean resoluution kuva professori Ungerista Lehdistötiedote kokonaisuudessaan, mukaan lukien taustatiedot ja aiemmat palkinnon saajat UT Southwestern Medical Centerin lehdistötiedote ---------------------------------------------------------- Rolf Luft -palkinto 2013 professori Se-Jin Leelle Rolf Luft -palkinto, joka on yksi maailman arvostetuimmista diabetologian ja endokrinologian palkinnoista, myönnetään tänä vuonna professori Se-Jin Leelle John Hopkinsin yliopistosta Baltimoressa, Yhdysvalloissa. Professori Se-Jin Lee saa palkinnon myostatiinin löytämisestä, joka on lihaksissa tuotettu proteiini, joka estää lihasten kasvua. Professori Se-Jin Lee on osoittanut myostatiinin estämisen myönteisiä vaikutuksia erilaisissa degeneratiivisten ja aineenvaihduntasairauksien, kuten diabeteksen, malleissa. Tämä on johtanut esimerkiksi siihen, että neljä bioteknologia- ja lääkeyhtiötä on aloittanut kliiniset tutkimukset vakavasta lihaskadosta kärsivien potilaiden hoitamiseksi. Estämällä myostatiinia voidaan lisätä lihasmassaa, mikä on tärkeää diabeteksessa ja monissa muissa kroonisissa sairauksissa.Lisääntynyt lihasmassa lisää herkkyyttä insuliinille, mikä parantaa verensokeria ja vähentää tyypin 2 diabeteksen riskiä.- Tämä löytö tekee hänestä Rolf Luft -palkinnon arvoisen saajan, sanoo professori Per-Olof Berggren Karoliinisesta instituutista ja Rolf Luft -palkintokomitean jäsen. Liitteenä on korkearesoluutioinen</w:t>
      </w:r>
    </w:p>
    <w:p>
      <w:r>
        <w:rPr>
          <w:b/>
          <w:color w:val="FF0000"/>
        </w:rPr>
        <w:t xml:space="preserve">id 368</w:t>
      </w:r>
    </w:p>
    <w:p>
      <w:r>
        <w:rPr>
          <w:b w:val="0"/>
        </w:rPr>
        <w:t xml:space="preserve">- Portti yksinkertaisuuteen ja tehokkuuteen. Työmme perustuu seuraaviin kolmeen tekijään yhdessä Yksinkertaisuus Autamme sinua löytämään tehokkaita ja yksinkertaisia prosesseja ja menetelmiä liiketoimintaan. Oikeat työkalut Työkalujemme avulla on helppo seurata ja parantaa liiketoimintaasi. Johtaminen Kokeneet ja asiantuntevat johtokonsulttimme tukevat ja johtavat. BackOffice-verkkopalveluja voidaan käyttää missä tahansa organisaatiossa. Yksinkertaisuus BackOffice Web Services -palvelun avulla yritysten ja organisaatioiden hallintajärjestelmiä hallitaan erittäin yksinkertaisesti ja resurssitehokkaasti. Tiedon etsimisen ajat ovat ohi, ja kohtaamme tulevaisuuden nykyaikaisella ja tulevaisuuteen suuntautuneella työkalulla, joka tuo mukanaan yksinkertaisuutta ja tehokkuutta samaan aikaan. Oikeat työkalut BackOffice Web Services -työkalut yksinkertaistavat ja virtaviivaistavat. Jotta työkalut saadaan parhaiten käyttöön, tuemme johtoa. Yksinkertaisesta perehdytyksestä valmennustehtävään tai pelkkä resurssikonsultti, joka tulee sisaryhtiöstämme BackOffice Scandinavia AB:stä. Prosessit ja virtaukset, tässä rakennat johtamisjärjestelmäsi. Mukana toimitetaan perusprosessikartta, jota voit käyttää liiketoimintasi kuvaamiseen. Näytä, mitä mieltä olet. Processes &amp; Flows -moduulin avulla rakennat hallintajärjestelmän. Menneisyyden tiukasti kirjoitetut asiakirjat ovat jo kauan sitten kadonneet. Nyt johtamisjärjestelmät on piirretty yksinkertaisiin, kattaviin pääprosesseihin ja -virtoihin, joista näkee nopeasti, miten kaikki liittyy toisiinsa. Tämän jälkeen linkität tarvittaessa työasiakirjat tai yksityiskohtaiset tiedot virtoihin. Jatkossa luemme vain johdannon, ja jos haluamme tietää lisää, klikkaamme sitä. Sama motto pätee BackOffice Web Services - oikeat tiedot löytyvät muutamalla klikkauksella. Helppoa ja nopeaa ilman irtonaisia muistiinpanoja, kansioita ja jättimäisiä kansioita kiintolevyllä, joita kukaan ei löydä. Nykyaikaisessa käyttöliittymässä voit laatia prosessit ja prosessivirrat nopeasti ja helposti. Kun napsautat Tallenna, se on julkaistu ja on jo saavuttanut työntekijäsi. Jos sinulla on liitetiedostoja, voit helposti päivittää niitä, ja heti kun napsautat tallenna, ne ovat kaikkien saatavilla. BackOffice Web Services -palvelussa on tietenkin tarvittaessa versionhallinta ja ominaisuuksia, joilla järjestelmään tallennettuja Office-asiakirjoja voidaan avata ja muokata automaattisesti. Processes &amp; Flows -ohjelman mukana tulee aloituskartta, jota voit käyttää johtamisjärjestelmäsi lähtökohtana ja aloituskarttana. Keskeiset termit ja ominaisuudet - Prosessikartat - Virtaukset - Yksinkertaisuus - Ei irtonaisia muistiinpanoja ja kansioita - Ei jättimäistä kovalevyä kansiojärjestelmällä, jota kukaan ei löydä - Versiohallinta - Asiakirjojen liittäminen tarvittaessa - Linkitys muille sivuille verkossa - Turvallisuus - Ei tarvita IT-osastoa Menestys perustuu tosiasioihin. Se hoitaa ennakoivaan laatu- ja ympäristötyöhön liittyviä jokapäiväisiä tehtäviä. Yleiskatsaus ja ajantasaiset tiedot reaaliajassa ovat korvaamattomia. Toimivan laatu- ja ympäristöjärjestelmän ydin on, että sitä käytetään ja se on käytettävissä yrityksen tai organisaation päivittäisessä toiminnassa. "Shit in is shit out..." On tärkeää, että työskentelet johtamisjärjestelmäsi parissa päivittäin etkä päivää ennen auditointia tai vastaavaa. Menestys perustuu tosiasioihin perustuviin päätöksiin, mikä käytännössä tarkoittaa, että päätöksenteon tueksi tarvitaan tehokkaita järjestelmiä. Laatu ja ympäristö -moduulissa hoidat suurimman osan siitä, mitä asiakkaidemme on ollut vuosien varrella vaikea ymmärtää, ja ennen kaikkea saat yksinkertaisen ja luonnollisen työskentelytavan. BackOffice Web Services -palvelun ominaisuudet ovat peräisin omasta kokemuksestamme, kun olemme auttaneet yrityksiä yli 20 vuoden ajan rakentamaan ja toteuttamaan hallinto- ja ohjausjärjestelmiä asiakkaillemme. Esimerkkejä ominaisuuksista ovat integroitu poikkeamien hallinta, joka erottelee valitukset ja toimittajien poikkeamat, jotka voit sitten sisällyttää tosiasioihin perustuvaan työhön. Tehtäviä varten, jotka eivät liity tapaukseen, voit luoda tehtäviä, joita voidaan helposti seurata, jotta asiat saadaan tehtyä eikä mitään unohdeta. - Poikkeamien hallinta ja luokittelu - Toimittajahallinta, jossa on toiminto poikkeamien vuosittaista tarkastelua ja seurantaa varten - Asiakasvalitukset, joissa on jäljitettävyys asiakkaaseen - Kemikaalien hallinta, jossa on kulutustilastot, ominaisuudet, dokumentointi ja linkki käyttöturvallisuustiedotteisiin - Muu kulutus, jossa on kulutustilastot, dokumentointi - Ympäristönäkökohtien hallintatoiminto, jossa on integraatio omaan lakiluetteloon - Jäterekisteri, jossa on tilastoja</w:t>
      </w:r>
    </w:p>
    <w:p>
      <w:r>
        <w:rPr>
          <w:b/>
          <w:color w:val="FF0000"/>
        </w:rPr>
        <w:t xml:space="preserve">id 369</w:t>
      </w:r>
    </w:p>
    <w:p>
      <w:r>
        <w:rPr>
          <w:b w:val="0"/>
        </w:rPr>
        <w:t xml:space="preserve">Tässä tietosuojakäytännössä kuvataan henkilötietojen käsittelyä, jonka osalta Anastasia Blommor &amp; Ting AB, 556879-6733, Norra Järnvägsgatan 23B, 82731 Ljusdal ("Studio Grön", "me", "meidän" tai "meitä") on rekisterinpitäjä, ja sitä sovelletaan henkilötietojen käsittelyyn, joka liittyy valintaasi maksaa meiltä ostamasi tuotteet ja/tai palvelut sähköpostitse, tekstiviestillä tai muulla viestintävälineellä toimitetun maksulinkin kautta. Jäljempänä on kuvattu, mitä henkilötietoja käsittelemme ja mihin tarkoituksiin, sekä mitä valinnanmahdollisuuksia sinulla on. Käsittelemämme henkilötiedot Käsittelemme ainoastaan henkilötietoja, jotka saamme, kun päätät maksaa meiltä ostamasi tuotteet ja/tai palvelut sähköpostitse, tekstiviestillä tai muulla viestintävälineellä annetun maksulinkin kautta. Me olemme rekisterinpitäjä niiden henkilötietojen osalta, jotka annat vapaaehtoisesti vapaamuotoiseen tekstikenttään, joka näytetään sinulle sen yhteydessä, kun päätät maksaa Klarnan kautta. Tämä tarkoittaa sitä, että voimme käsitellä sellaisia henkilötietoryhmiä kuin nimesi, mutta myös ostoksiasi koskevia tietoja. Miten käytämme henkilötietoja (käsittelyn tarkoitus) ja käsittelyn oikeusperuste (miksi käsittely on tarpeen) Käsittelemme henkilötietojasi voidaksemme tarjota palveluitamme ja tuotteitamme, täyttää kanssasi tekemämme sopimukset ja muutoin hallinnoida liikesuhdettamme kanssasi. Lainmukainen peruste, johon nojaudumme, on sopimuksen täyttäminen, lakisääteinen velvoite ja oikeutettu etu. Emme käytä henkilötietojasi mihinkään muuhun kuin tässä tietosuojakäytännössä määriteltyyn tarkoitukseen, paitsi jos olemme ilmoittaneet sinulle ennen käsittelyn aloittamista uutta tarkoitusta varten tai tarkoitusta varten, joka on yhteensopiva sen tarkoituksen kanssa, jota varten keräsimme henkilötiedot, kaikki sovellettavien tietosuojasääntöjen mukaisesti. Käsittelemme henkilötietoja aina sovellettavan lainsäädännön mukaisesti, ja olemme toteuttaneet paikallisten tietoturvavaatimusten mukaisia asianmukaisia turvatoimia estääkseen henkilötietojesi väärinkäytön, luovuttamisen, katoamisen, muuttamisen, tuhoamisen tai luvattomien tahojen pääsyn niihin. Emme käsittele henkilötietojasi pidempään kuin on tarpeen sen tarkoituksen toteuttamiseksi, jota varten niitä käsitellään, ja kuten tässä tietosuojakäytännössä on esitetty. Henkilötietosi anonymisoidaan tai poistetaan. Säilytämme henkilötietojasi vain myönnetyn maksulinkin käsittelyä varten ja sovellettavan lainsäädännön noudattamiseksi. Emme suorita mitään sellaista käsittelyä, joka voidaan luokitella automaattiseksi yksilölliseksi päätöksenteoksi, mukaan lukien profilointi, yleisen tietosuoja-asetuksen mukaisesti ja jolla on oikeudellisia seurauksia sinulle tai joka vaikuttaa sinuun vastaavalla tavalla merkittävästi. Kolmannet osapuolet Saatamme jakaa henkilötietojasi palveluntarjoajillemme (esim. niille, jotka tallentavat henkilötietojasi tai lähettävät sähköposteja puolestamme) edellä kuvattujen tarkoitusten käsittelyn yhteydessä. Tämä tapahtuu luottamuksellisesti ja paikallisen lainsäädännön mukaisesti. Emme käsittele kolmansilta osapuolilta saatuja henkilötietoja. Voimme jakaa henkilötietojasi iZettle AB (publ), Regeringsgatan 59, 111 56, Tukholma, Ruotsi, kanssa rekisterinpitäjänä. Jos jaamme henkilötietojasi henkilötietojen käsittelijöiden kanssa, jaamme henkilötietoja vain tarkoituksiin, jotka ovat yhdenmukaisia niiden tarkoitusten kanssa, joita varten olemme keränneet henkilötiedot. Siirto kolmansiin maihin Jotkin käyttämämme palveluntarjoajat voivat sijaita ETA:n ulkopuolisissa maissa, kuten Yhdysvalloissa. Joissakin tällaisissa maissa ei ehkä ole voimassa tietosuojalakeja, joilla varmistetaan sama tietosuojan taso kuin sinun maassasi. Varmistamme kuitenkin, että siirretyt tiedot pidetään turvassa ja että käytössä on asianmukaiset turvatoimet riittävän suojan varmistamiseksi, ja noudatamme tällaisten siirtojen osalta sovellettavaa lainsäädäntöä. Jos myymme liiketoimintamme kokonaan tai osittain tai myymme tai siirrämme omaisuuttamme, mukaan lukien konkurssin yhteydessä tapahtuva myynti, tai jos muutoin joudumme fuusion tai liiketoimintasiirtymän kohteeksi, saatamme siirtää henkilötietojasi tällaiselle kolmannelle osapuolelle osana kyseistä liiketoimintaa. Valintasi Alla on lisätietoja oikeuksistasi. Huomaa, että jos pyydät meitä poistamaan</w:t>
      </w:r>
    </w:p>
    <w:p>
      <w:r>
        <w:rPr>
          <w:b/>
          <w:color w:val="FF0000"/>
        </w:rPr>
        <w:t xml:space="preserve">id 370</w:t>
      </w:r>
    </w:p>
    <w:p>
      <w:r>
        <w:rPr>
          <w:b w:val="0"/>
        </w:rPr>
        <w:t xml:space="preserve">Leonard Sidney Woolf, syntynyt 25. marraskuuta 1880 Lontoossa ja kuollut 14. elokuuta 1969 Rodmellissa, East Sussexissa, oli brittiläinen kirjailija, toimittaja, päätoimittaja, kustantaja ja siirtomaahallinnon johtaja. Vaikka Leonard Woolf vaikutti aikansa kirjallisuuteen ja politiikkaan, hänet muistetaan ennen kaikkea avioliitostaan kirjailija Virginia Woolfin kanssa. Elämäkerta[muokkaa] Leonard Woolf suoritti opintonsa vuosina 1899-1904 Cambridgen Trinity Collegessa, jossa hän tutustui muun muassa filosofi Bertrand Russelliin.Woolf valittiin Cambridgen apostolien veljeskuntaan ja keskusteluseuraan, jonka jäsenet perustivat myöhemmin vaikutusvaltaisen Bloomsbury Groupin. Tähän ryhmään kuului myös Virginia Stephen, josta tuli hänen kuuluisa vaimonsa.Vuosina 1904-1911 Woolf työskenteli Ceylonin (nykyisen Sri Lankan) brittiläisessä siirtomaahallinnossa, jota hän kuvaa teoksessaan The Village in the Jungle (1913),[3] jonka jälkeen hänestä tuli voimakkaasti anti-imperialisti.</w:t>
      </w:r>
    </w:p>
    <w:p>
      <w:r>
        <w:rPr>
          <w:b/>
          <w:color w:val="FF0000"/>
        </w:rPr>
        <w:t xml:space="preserve">id 371</w:t>
      </w:r>
    </w:p>
    <w:p>
      <w:r>
        <w:rPr>
          <w:b w:val="0"/>
        </w:rPr>
        <w:t xml:space="preserve">Täysin vetoketjullinen tuulitakki, jossa on Ivanhoe-merkki hihassa ja olkapäälaastareissa. Neulottu 100 % hienosta merinovillasta. Villapusero, joka kestää tuulta erityisellä muotoilulla, 100 % hienoa merinovillaa. Kuten kaikissa Ivanhoe-tuulitakkiasuissa, myös tässä puserossa on joustava selkäosa, mikä tekee siitä joustavan ja mukavan käyttää. Ivanhoe Of Sweden perustettiin Gällstadissa, Ruotsin tekstiiliteollisuuden kehdossa. Täällä, syvien metsien, aaltoilevien purojen ja peilikirkkaiden järvien keskellä, ihmiset ovat valmistaneet vaatteita vuosisatojen ajan. Esi-isiensä perinnön ansiosta Ivanhoen nykyinen sukupolvi ja nykyiset omistajat ovat saaneet aarteen. Aarre, joka on tietoa siitä, miten kankaasta saadaan kaikki irti. Täällä voit kirjautua sisään nähdäksesi kaikki tekemäsi tilaukset Outnorthissa, seurata tilauksen tilaa, muuttaa osoitetietojasi ja tilata tai peruuttaa uutiskirjeemme. Käytä samaa sähköpostiosoitetta, jonka annoit ostoksia tehdessäsi. Jos sinulla ei ole salasanaa, voit käyttää "unohda salasana" -toimintoa. Huomaa, että jokaisella Outnorthissa ostoksia tehneellä on tili, mutta on mahdollista tehdä ostoksia Outnorthissa pitämättä kirjaa tilitiedoistasi. Outnorthin jäsenenä saat ainutlaatuisia tarjouksia ja pääsyn My Pages -sivuille, jossa voit tarkastella tilauksia ja tilaa, kerätä suosikkejasi, hallita tietojasi ja paljon muuta!</w:t>
      </w:r>
    </w:p>
    <w:p>
      <w:r>
        <w:rPr>
          <w:b/>
          <w:color w:val="FF0000"/>
        </w:rPr>
        <w:t xml:space="preserve">id 372</w:t>
      </w:r>
    </w:p>
    <w:p>
      <w:r>
        <w:rPr>
          <w:b w:val="0"/>
        </w:rPr>
        <w:t xml:space="preserve">Tyyppiarvo Tyyppiarvo (myös modaaliarvo)[1] on tilastollisessa aineistossa arvo, joka esiintyy useimmin. Joukolla voi olla useampi kuin yksi tyyppiarvo, koska voi olla useita eri arvoja, jotka ovat kaikki yhtä yleisiä (ja useimmin esiintyviä). Termit mediaani, keskiarvo ja tyypillinen arvo kuuluvat sijaintia kuvaavien mittojen ryhmään. Esimerkki[muokkaa] Jos oletetaan, että x:n tyyppiarvo on 5, koska luku esiintyy eniten. Kun noppaa heitetään kahdella kuusisivuisella nopalla, noppien summan tyypillinen arvo on 7, koska tämän tuloksen todennäköisyys on suurin (1/6). Tyypillinen arvo on siis luku, joka esiintyy useimmin numerosarjassa. Katso myös[muokkaa] Keskiarvo Odotusarvo Odotusarvo</w:t>
      </w:r>
    </w:p>
    <w:p>
      <w:r>
        <w:rPr>
          <w:b/>
          <w:color w:val="FF0000"/>
        </w:rPr>
        <w:t xml:space="preserve">id 373</w:t>
      </w:r>
    </w:p>
    <w:p>
      <w:r>
        <w:rPr>
          <w:b w:val="0"/>
        </w:rPr>
        <w:t xml:space="preserve">Gundestrupin kattila Gundestrupin kattila on uhrilöytö, hopeinen kattila, jossa on 13 reliefilevyä, jotka oli aikoinaan liitetty yhteen. Kattilan halkaisija on lähes metri, ja se löydettiin turpeen peittämisen yhteydessä Rävmossenista Gundestrupin läheltä Pohjois-Jyllannista Tanskan pohjoisosasta vuonna 1891. Löytö on yksi Skandinavian upeimmista kelttiläiseltä alueelta esi-roomalaisen ja roomalaisen rautakauden aikana tuoduista esineistä. Levyillä on yli 100 kohokuvaa erilaisista esineistä sekä eläin- ja ihmishahmoista. Monet motiiveista löytyvät myös kalliokaiverruksista vaunujen pyörien, käärmeiden, lurblereiden ja kulkueessa kulkevien ihmisten muodossa. Gundestrupin kattilan koristelu muistuttaa hyvin paljon kelttiläisten jumalien ja jumalattarien sarjaa. Cernunnos, sarvipäinen (hahmolla on hirvensarvet, ja hänellä on toisessa kädessään kaulakoru ja toisessa käärme). Cernunnoksesta ei kuitenkaan tiedetä paljoa, mutta hänet on kuvattu monissa taide- ja kulttuuriesineissä, ja koska häntä ympäröivät usein eläimet, oletetaan, että hän saattoi olla eräänlainen eläinten kuningas. - Taranis; pyörän jumala, joka liittyi muutokseen ja muuttuvuuteen. Padan uskonnollisen sisällön lisäksi sitä edustavat puvut, aseet, korut ja koko sen ajan esiroomalaisen tai germaanisen miehen ja naisen mielikuvitusmaailma. Kattilan motiiveissa on myös vaikutteita hellenistisistä ja etruskilaisista esityksistä, mikä saattaa viitata vahvoihin yhteyksiin itäisen Välimeren maihin. Gundestrupin kattila voidaan ajoittaa noin 300 eKr. ja 300 jKr. välille eli esi-roomalaiselle rautakaudelle tai roomalaiselle rautakaudelle. Nykyään kattila on Tanskan kansallismuseossa Kööpenhaminassa. Ulkoiset linkit[muokata] - Gundestrupin kattila - Mytologia ja kosmologia</w:t>
      </w:r>
    </w:p>
    <w:p>
      <w:r>
        <w:rPr>
          <w:b/>
          <w:color w:val="FF0000"/>
        </w:rPr>
        <w:t xml:space="preserve">id 374</w:t>
      </w:r>
    </w:p>
    <w:p>
      <w:r>
        <w:rPr>
          <w:b w:val="0"/>
        </w:rPr>
        <w:t xml:space="preserve">Yrityspalvelut Fakturino Vahvista käteistäsi, jotta voit jatkaa kasvuasi - Vertaa ja löydä oikea rahoitus täältä! Allabolag Plus -palvelun avulla saat pääsyn yritystapahtumiin, yrityksen arvioidun arvon ja jopa 25 yrityksen seurannan. Joka kuukausi saat myös seuraavat tuotteet: Yrityksen arvo on pätevä arvio yrityksen teoreettisesta arvosta, joka ei välttämättä vastaa yrityksen mahdollista myyntihintaa.</w:t>
      </w:r>
    </w:p>
    <w:p>
      <w:r>
        <w:rPr>
          <w:b/>
          <w:color w:val="FF0000"/>
        </w:rPr>
        <w:t xml:space="preserve">id 375</w:t>
      </w:r>
    </w:p>
    <w:p>
      <w:r>
        <w:rPr>
          <w:b w:val="0"/>
        </w:rPr>
        <w:t xml:space="preserve">Koulutuskortti on voimassa kaikissa Jump-inin, Malån ja Norsjön koulutuksissa. Voit treenata yksin ja osallistua ryhmäkoulutukseen. AIKUISET (20+): vuosikortti: 4000 SEK - Vuosikortti suoraveloituksella: 330 SEK/kk. Puolen vuoden kortti: 2800 SEK. Kuukausikortti: 500 kr. Viikkokortti: 200 kr. Yksi harjoituskerta: 100 kr. NUORET: Vuosikortti: 2700 kr - Vuosikortti suoraveloituksella: 230 kr/kk. Puolen vuoden kortti: 2000 kr. Kuukausikortti: 350 kr. Viikkokortti: 200 kr. Yksi harjoituskerta: 100 kr. ELÄKELÄISET: Vuosikortti: 3100 kr - Vuosikortti suoraveloituksella: 260 kr/kk. Puolen vuoden kortti: 2300 kr. Kuukausikortti: 400 kr. Viikkokortti: 200kr. Yksi harjoituskerta: 100 kr. HUOM! Kun täytät 80 vuotta, kaikki koulutus on ILMAISTA! Nuorten hinnat ovat voimassa 19-vuotiaisiin asti! Sopimuskausi ja irtisanominen Vuosikortti ja kuukausimaksusopimus jatkuvat pakollisen 12 kuukauden jakson jälkeen, ellei jäsen ********************************************************************************************** Korttien jäädyttäminen (esim. loukkaantumisen, leikkauksen, sairauden jne. yhteydessä). Swish-numeromme on: 1234 275426. (Ilmoita, mitä varten maksu suoritetaan). Summan voi myös siirtää pankkisiirtonumeroomme: 772-4727 (ilmoita nimi ja ajanjakso/päivä) - Voit myös pyytää laskun ja - saat kirjallisen kuitin, milloin haluat. Jäsenen ja Jump-in Träning &amp; Hälsa AB:n välinen sopimus Maksuehdot jne. 1. Hinnanmuutokset Suoraveloituksella tehdyt kuukausimaksusopimukset on suojattu kaikilta hinnankorotuksilta, lukuun ottamatta arvonlisäveron korotuksista johtuvia korotuksia, ensimmäisen 12 kuukauden ajan. Sen jälkeen hintoja voidaan korottaa, jos siitä ilmoitetaan vähintään 60 päivää etukäteen. 2. Sopimuksen kesto Kuukausimaksusopimukset jatkuvat pakollisen 12 kuukauden jakson jälkeen, ellei jäsen irtisano sopimusta. Kuukausimaksusopimuksen irtisanominen ensimmäisen vuoden jälkeen edellyttää seuraavia ehtoja. Sopimus on irtisanottava 2 kuukautta ennen jäsenyyden päättymistä, koska maksu suoritetaan etukäteen. Irtisanominen voi tapahtua henkilökohtaisesti tai sähköpostitse/tekstiviestillä. 3. Kutsu hänet takaisin. Keskeyttäminen maksun laiminlyönnin vuoksi Jos suoraveloituksella maksamista ei ole katettu tai jos yritys, joka on sitoutunut maksamaan koko vuosimaksun, ei maksa maksua sovittujen ehtojen mukaisesti, jäsen keskeytetään, kunnes maksu on suoritettu. Jäsenyys ja siirto Jäsenyys on henkilökohtainen ja allekirjoitettu. Jäsen voi kuitenkin siirtää kuluvaa sopimuskautta koskevan sopimuksen toiselle henkilölle. Tällaisen siirron edellytyksenä on kuitenkin, että jäsen maksaa koulutusmaksun jäljellä olevalta sopimuskaudelta. Jäsen hyväksyy näin ollen, että Jump-in voi siirtää tästä sopimuksesta johtuvat velvollisuudet ja oikeudet toiselle henkilölle. Muut jäsenyysehdot 5. Jäsenyys Oletetaan, että huoltaja allekirjoittaa jäsenyyssopimuksen 18 vuotta täyttämättömän harjoittelijan puolesta, kun maksu suoritetaan suoraveloituksena. Suositeltava ikäraja kuntosalilla harjoitteluun on 15 vuotta. Jäsenten on ilmoitettava Jump-inille välittömästi kaikista nimensä, osoitteensa, puhelinnumeronsa ja työpaikkansa muutoksista (koskee yrityskortteja). 6. Jäsenkortti Jäsenen on pyyhkäistävä jäsenkorttinsa tai tunnisteensa jokaisella Jump-in-käynnillä. Jos jäsen kadottaa korttinsa tai tunnisteensa tai jos ulkoiset tekijät/vauriot ovat tehneet siitä käyttökelvottoman, Jump-inille on ilmoitettava asiasta välittömästi. Uudesta tunnisteesta veloitetaan 100kr. Irtisanomistapauksessa</w:t>
      </w:r>
    </w:p>
    <w:p>
      <w:r>
        <w:rPr>
          <w:b/>
          <w:color w:val="FF0000"/>
        </w:rPr>
        <w:t xml:space="preserve">id 376</w:t>
      </w:r>
    </w:p>
    <w:p>
      <w:r>
        <w:rPr>
          <w:b w:val="0"/>
        </w:rPr>
        <w:t xml:space="preserve">Keskellä Årea hän seisoo ja laittaa ruokaa. Ruokalistalla on jouluaiheista ruokaa. Hänen seikkailunsa Åressa ovat osa TV4:n kokkaussarjaa, joka esitetään joulukuussa. Sarjan nimellä Tinan joulu kaksi ohjelmaa kuvataan Vemdalenissa ja kaksi ohjelmaa Åressa.</w:t>
      </w:r>
    </w:p>
    <w:p>
      <w:r>
        <w:rPr>
          <w:b/>
          <w:color w:val="FF0000"/>
        </w:rPr>
        <w:t xml:space="preserve">id 377</w:t>
      </w:r>
    </w:p>
    <w:p>
      <w:r>
        <w:rPr>
          <w:b w:val="0"/>
        </w:rPr>
        <w:t xml:space="preserve">Näin se tehdään 1. Tilaa rasvanerotin yyyyyy täältä. 2. Kun olet saanut rasvanerottimen, katso ohjevideot alempana sivulla ja etsi kolme mittauspistettä. 3. Tee rasvanerottimen mittaus.Katso sitten sivun alareunassa olevat opetusvideot mittaustekniikan opettelemiseksi. 4. Mittaa mittarilla kolme pistettä kehosta ja kirjoita mittaukset alla olevaan taulukkoon. 5.Kun olet treenannut ja/tai laihduttanut jonkin aikaa, mittaa uudelleen, niin näet edistyksesi. Patric Friberg on kokenut ja hyvin koulutettu korkeakoulutettu Personal Trainer, joka on tottunut auttamaan ihmisiä saavuttamaan paremman terveyden mahdollisimman tehokkaalla tavalla. Katso www.motivactive.se</w:t>
      </w:r>
    </w:p>
    <w:p>
      <w:r>
        <w:rPr>
          <w:b/>
          <w:color w:val="FF0000"/>
        </w:rPr>
        <w:t xml:space="preserve">id 378</w:t>
      </w:r>
    </w:p>
    <w:p>
      <w:r>
        <w:rPr>
          <w:b w:val="0"/>
        </w:rPr>
        <w:t xml:space="preserve">Pohjoismaiden kruununprinsessat Grönlannissa Kruununprinsessa Victoria, kruununprinssi Frederik ja kruununprinssi... Lue lisää Kuningas avasi näyttelyn Taideteollisessa talossa Keskiviikkona 27. toukokuuta kuningas avasi Taideteollisessa talossa näyttelyn "Kuningaskunnan taidekokoelmasta - Sodan, rauhan, unelmien ja todellisuuden kartat", joka on... Kruununprinsessa Grönlannissa Keskiviikkona 27. toukokuuta Pohjoismaiden kruununperilliset, Tanskan kruununprinsessa Victoria, Tanskan kruununprinssi Frederik ja Norjan kruununprinssi Haakon, aloittivat... Kuningas jakoi stipendejä 50-vuotisjuhlarahastostaan Tukholman kuninkaanlinnassa tiistaina 26. toukokuuta pidetyssä vastaanotossa kuningas jakoi 15 stipendiä 16 stipendin saajalle 50-vuotisjuhlarahastostaan. Lue lisää Kuningatar vastaanotti Angeredin oppilaat Tiistaina 26. toukokuuta Kuningatar vastaanotti Angeredin Kristinaskolan 9. luokan oppilaat. Kuningatar avaa Manillaskolansin 200-vuotisjuhlaviikon Kuningas ja kruununprinsessa vierailevat Tyrestan kansallispuistossa Kuningas ja kruununprinsessa osallistuivat keskiviikkona 20. toukokuuta WWF:n vuosikokoukseen Tyrestan kansallispuistossa ja luonnonpuistossa. WWF:n johtokunnan puheenjohtajana.... Kuningatar, kruununprinsessa ja prinsessa Madeleine vierailivat maanantaina 18. toukokuuta yhdessä Maailman lapsuuden säätiön edustajien kanssa.... Kuningas ja kuningatar avasivat tämän vuoden näyttelyn Sollidenissa Perjantaina 15. toukokuuta kuningas ja kuningatar avasivat Sollidenissa tämän vuoden kesänäyttelyn "Kruununprinsessa Margareta - Kuninkaan isoäiti ja taiteilija".... Kuningas ja kuningatar vierailivat Östergötlannissa Torstaina 14. toukokuuta kuningas ja kuningatar vierailivat Östergötlannissa. Prinssi Carl Philipin 30-vuotissyntymäpäivää juhlittiin Tukholman kuninkaanlinnassa Sadat ihmiset kokoontuivat Tukholman kuninkaanlinnan sisäpihalle kunnioittamaan prinssi Carl Philipin 30-vuotissyntymäpäivää. Kuningatar ja prinssi Carl Philip osallistuvat näyttelyn avajaisiin Waldemarsuddessa Lauantaina 9. toukokuuta kuningatar ja prinssi Carl Philip osallistuivat "Kaksi prinssiä kameran takana" -näyttelyn avajaisiin prinssi Eugenin... Kruununprinsessa avasi näyttelyn "Parallel You-Niverse" Kruununprinsessa avasi lauantaina 9. toukokuuta Hans Froden näyttelyn "Parallel You-Niverse" Smålands Museumissa Växjössä. Lue lisää Kuningatar puhuu palliatiivista hoitoa käsittelevässä konferenssissa Wienissä Prinsessa Madeleine osallistuu italialaisen näyttelyn avajaisiin Hallwylska-museossa Keskiviikkoiltana 6. toukokuuta prinsessa Madeleine osallistui italialaisen muotinäyttelyn Notti italiane avajaisiin Hallwylska-museossa Wienissä,... Kuningas ja partiolaiset siivoavat Djurgårdenin keskiviikkoiltana 6. toukokuuta Tukholman partiolaiset siivosivat viheralueita Marinhusuddenin ympärillä Djurgårdenilla. Kruununprinsessa avaa vuoristohanhien kasvatustilan Kuningas iskee ruotsalaisen musiikin puolesta 30. huhtikuuta julkaistiin CD-levy kuninkaan aloitteesta. Ajankohtaiset tapahtumat</w:t>
      </w:r>
    </w:p>
    <w:p>
      <w:r>
        <w:rPr>
          <w:b/>
          <w:color w:val="FF0000"/>
        </w:rPr>
        <w:t xml:space="preserve">id 379</w:t>
      </w:r>
    </w:p>
    <w:p>
      <w:r>
        <w:rPr>
          <w:b w:val="0"/>
        </w:rPr>
        <w:t xml:space="preserve">Hei, sinä voitit. Palkinto luovutetaan torstaina, kun näemme. Crussoe9:45 fmJoo, toivon niin. VastaaRaderaAmanda10:05 fmHei, minä voitin!VastaaRaderaAmanda10:12 fmYksi asia, milloin jouluteema poistuu? Joulun kolmastoista päivä? 20 päivän solmu? En edes tiedä, mitkä päivät ne ovat muutenkaanSvaraRaderaAnna10:50 fmKolme sunnuntaisolmua, niin joulu on ulkona!VastaaRaderaLisää kommenttiLue lisää... Hei!Nimeni on Anna Gustafsson, olen 25-vuotias ja asun Göteborgissa. Työskentelen mainosalalla, mutta täältä löydät lähinnä keksejä, käsitöitä ja muita itse tekemistä.Yritän varmistaa, että täällä julkaistut jutut ovat sellaisia, joita jokainen voi tehdä. Sen pitäisi näyttää hyvältä mutta ei olla liian vaikea. Ota minuun yhteyttä osoitteessa:annagustafsson2[a]gmail.com</w:t>
      </w:r>
    </w:p>
    <w:p>
      <w:r>
        <w:rPr>
          <w:b/>
          <w:color w:val="FF0000"/>
        </w:rPr>
        <w:t xml:space="preserve">id 380</w:t>
      </w:r>
    </w:p>
    <w:p>
      <w:r>
        <w:rPr>
          <w:b w:val="0"/>
        </w:rPr>
        <w:t xml:space="preserve">Elintarviketeollisuudessa käytettäviin suojavarusteisiin investoiminen voi tuoda merkittäviä säästöjä pitkällä aikavälillä. Elintarviketeollisuudessa on monia prosesseja ja sovelluksia, jotka voivat aiheuttaa terveysriskejä, kuten punnitseminen, annostelu, sekoittaminen, leikkaaminen, sisätiloissa olevien kuljettimien puhdistus ja varastointi. On tärkeää, että henkilöstö on suojattu asianmukaisesti tällaisilta vaaroilta. 3M on kehittänyt tehokkaita tuotteita tähän tarkoitukseen. Edelläkävijä kuulonsuojainten kehityksessä Useimmissa elintarviketeollisuuden prosesseissa vaarallinen melutaso on 85 dB(A) - 95 dB(A). Tyypillisiä esimerkkejä ovat leipomo-, meijeri- ja makeisteollisuus. Mylly-, juoma- ja lihateollisuudessa melutasot voivat nousta jopa 100 dBA:iin. 3M:llä on laaja valikoima tuotteita, jotka on suunniteltu erityisesti elintarviketeollisuuden vaarallisia melutasoja varten, kuten korvatulpat, kuulosuojaimet ja kuulokkeet. Saat tietoa kunkin yksilön kuulonsuojaustarpeista käyttämällä 3M™ E-A-Rfit™ Dual-Ear Validation System -järjestelmää. 3M tarjoaa kaksi silmiensuojainten päätuotetta, jotka soveltuvat erinomaisesti elintarviketeollisuudessa käytettäviksi. Tällaisessa ympäristössä esiintyvien mahdollisten vaarojen vuoksi on tärkeää suojata silmät asianmukaisesti. Koneiden huolto aiheuttaa usein pölyn ja hiukkasten lentämistä. Tutustu 3M:n tuotteisiin, jotka ehkäisevät näitä riskejä. Tiheä altistuminen esimerkiksi jauhoista, mausteista ja kahvijauheesta peräisin olevalle hiukkaspölylle elintarviketeollisuudessa voi aiheuttaa vakavia hengitystieongelmia. Erityisen vaarassa ovat ihmiset, jotka jauhavat, seulovat ja punnitsevat ainesosia. 3M:llä on yli 30 vuoden kokemus hengityssuojaimista, ja se tarjoaa valikoiman korkealaatuisia suodattavia puolinaamareita, jotka suojaavat luotettavasti hiukkaspölyltä. 3M tarjoaa kattavaa suojausta elintarviketeollisuudelle suojavaatevalikoimalla, joka täydentää hengityssuojaimia, kuulosuojaimia, päänsuojaimia ja silmiensuojaimia. Laadukkaat suojavaatteet, laboratoriotakit ja tarvikkeet tarjoavat hengittävyyttä ja mukavuutta sekä luotettavan roiske- ja suihkusuojan. Korkea laatu takaa tehokkaan käytön ja suojaa käyttäjää mahdollisilta vaaroilta ja ristikontaminaatiolta.</w:t>
      </w:r>
    </w:p>
    <w:p>
      <w:r>
        <w:rPr>
          <w:b/>
          <w:color w:val="FF0000"/>
        </w:rPr>
        <w:t xml:space="preserve">id 381</w:t>
      </w:r>
    </w:p>
    <w:p>
      <w:r>
        <w:rPr>
          <w:b w:val="0"/>
        </w:rPr>
        <w:t xml:space="preserve">Influenssa - 1177 Vårdguiden - sairaudet, tutkimukset, hoito, sähköiset palvelut Influenssa on virusinfektio. Kun sairastut flunssaan, on tavallista, että sinulla on äkillinen korkea kuume, päänsärky, lihassärky, kurkkukipu, yskä ja punaiset, kipeät silmät. Influenssaviruksia saapuu Ruotsiin joka vuosi, ja ne ovat yleisimpiä talvikuukausina. Tavallista flunssaa kutsutaan myös kausi-influenssaksi. Vinkki ja jakaminen Jos olet riskiryhmässä, sinun kannattaa ottaa rokote Kansanterveysvirasto suosittelee, että jos olet riskiryhmässä, otat rokotteen influenssaa vastaan. Sinun katsotaan olevan vaarassa, jos jokin seuraavista koskee sinua. Olet vähintään 65-vuotias. sinulla on sydän- tai keuhkosairaus sinulla on vaikeasti hoidettava diabetes, jonka verensokeriarvot ovat korkeat. Olet erittäin ylipainoinen ja sinulla on BMI yli 40. Olet alle 18-vuotias ja monivammainen. Olet alle 18-vuotias ja kärsit vaikeasta astmasta ja vammaisuudesta. Flunssa itsessään on harvoin vaarallinen. Erilaisia liitännäissairauksia voi kuitenkin olla. Riskiryhmään kuuluvat ihmiset ovat pääasiassa vaarassa sairastua vakavasti. Jos et kuulu riskiryhmään, sinua ei tarvitse rokottaa. Sekundaaristen sairauksien riski on paljon pienempi nuorilla ja keski-ikäisillä ihmisillä, jotka eivät kuulu riskiryhmään. Jos haluat silti rokotuksen, maksat sen itse. Influenssaan ei liity erityisiä sairauden oireita. Oireet voivat olla samankaltaisia kuin muissa sairauksissa. Jotkut ihmiset sairastuvat kovaan kuumeeseen ja yskään, kun taas toiset saavat vain lievempiä flunssaoireita. Tyypillinen flunssa alkaa usein äkillisesti, ja olo voi olla hyvin huono tai tylsä ja rintalastan takana on kipua. Huono ruokahalu ja nestehukka ovat myös yleisiä. Kuume on yleensä noin 39-40 astetta ja kestää kolmesta viiteen päivää. Flunssan pahin vaihe on yleensä ohi viiden tai seitsemän päivän kuluttua, mutta väsymys jatkuu yleensä muutaman viikon ajan. Jos olet 65-vuotias tai vanhempi, kuume on usein matalampi ja yskä vähäisempää, mutta voi olla vaikea selviytyä tai muistaa juoda. Siksi iäkkäät ihmiset ovat todennäköisemmin kuivuneita. Pienillä lapsilla voi olla ripulia, pahoinvointia, oksentelua ja vatsakipua, jotka ovat tavallisia flunssan oireita. Tämän vuoksi lapset voivat kuivua helpommin kuin aikuiset. Milloin minun pitäisi hakeutua lääkäriin? Ota yhteyttä terveyskeskukseen, jos jokin seuraavista koskee sinua: Sinulla on korkea kuume, joka ei laske kolmesta viiteen päivään. Sinulla on korkea kuume, joka on laskenut ja nousee sitten uudelleen. Sinulla menee yhtäkkiä paljon huonommin. Sinulla on hengitysvaikeuksia levossa. Jos olet riskiryhmässä ja sinulla on flunssan oireita, ota yhteyttä terveyskeskukseen mahdollisimman pian. On olemassa viruslääkkeitä, jotka voivat lievittää oireita, jos aloitat niiden käytön kahden ensimmäisen päivän aikana. Voit hakeutua hoitoon mihin tahansa maan terveyskeskukseen. Voit aina soittaa numeroon 1177 saadaksesi lääketieteellistä neuvontaa. Jotta voit osallistua hoitoosi ja tehdä päätöksiä, on tärkeää, että ymmärrät terveydenhuollon ammattilaisilta saamasi tiedot. Kysy kysymyksiä, jos et ymmärrä. Voit myös pyytää tulosteen tiedoista, jotta voit lukea niitä rauhassa. Sinulla voi olla oikeus saada tulkki, jos et puhu ruotsia. Sinulla voi olla oikeus saada tulkki, jos sinulla on kuulovamma. Influenssavirus tarttuu usein ilman välityksellä, esimerkiksi kun sairastunut yskii, aivastelee tai hengittää ulos. Yskä ja aivastelu tuottavat virusta sisältäviä pisaroita. Saat tartunnan, kun nielet näitä pisaroita. Tipat voivat päästä silmiin ja limakalvoille suoraan tai käsien kautta. Pisarat voivat myös pudota esineisiin, ja ne voivat siirtyä eteenpäin koskettamalla esinettä, johon pisarat ovat laskeutuneet. Tätä kutsutaan pisaratartunnaksi. Pisarat eivät ulotu kuin muutaman metrin päähän, mutta influenssavirus on erittäin tarttuva, ja sen leviämistä on vaikea välttää. Kun virus pääsee elimistöön, se lisääntyy nopeasti, ellei elimistön immuunijärjestelmä pysty pysäyttämään tartuntaa.</w:t>
      </w:r>
    </w:p>
    <w:p>
      <w:r>
        <w:rPr>
          <w:b/>
          <w:color w:val="FF0000"/>
        </w:rPr>
        <w:t xml:space="preserve">id 382</w:t>
      </w:r>
    </w:p>
    <w:p>
      <w:r>
        <w:rPr>
          <w:b w:val="0"/>
        </w:rPr>
        <w:t xml:space="preserve">Voinko vaihtaa Slanka Maxin ja Slanka Kombin välillä? Kun valitset Maxin, saat apua ketoaineista, jotka tukahduttavat nälkääsi. Heti kun laitat jotain muuta suuhusi, voit poistua ketoainevaiheesta. (Raja on korkeintaan 500 kcal ja korkeintaan 50 g hiilihydraatteja, joita sinulla on kolmella Slanka-aterialla.) Nyt kun syöt jotain lisää, glykogeenivarastot täydentyvät ja vesi, 2 litraa, tulee takaisin. Vaa'alla voi olla noin 2 kiloa. Älä punnitse itseäsi tänä aikana. Painonpudotuksesi jatkuu, mutta kestää vain hieman kauemmin. Muista, että kestää noin kolme päivää, ennen kuin ketoaineita tuotetaan uudelleen. Kutistuuko vatsani, kun juon Slankaa? Vatsa on kuin ilmapallo, muovinen ja veltostunut. Se voi paisua ja kasvaa todella suureksi, mutta se ei kutistu. Sanotaan, että vatsan pitäisi olla kuin oma puristettu käsi. Sitä on hyvä miettiä, kun istumme ruokapöydässä! Kutistuvatko rasvasoluni, kun syön Slankaa? Kun laihdut, rasvasolut kutistuvat. Ne eivät katoa, vaan pienenevät. Laskeeko aineenvaihdunta Slanka Maxin tai Slanka Kombin käytön jälkeen? Aineenvaihdunta seuraa painonpudotusta tai painonnousua. Kuinka paljon on normaalia menettää Slanka Maxin kanssa? 1-5 kg viikossa. Naiset vähemmän, miehet enemmän. Kuinka paljon on normaalia menettää Slanka Kombi? 0,5-3 kg viikossa. Naiset vähemmän, miehet enemmän. Onko tärkeää syödä vähärasvaista ruokavaliota Slanka Kombin käytön aikana? Meidän pitäisi aina valita vähärasvainen ruokavalio, koska energiamäärä on suuri: 1 gramma rasvaa sisältää 9 kcal, kun taas proteiini ja hiilihydraatit tuottavat 4 kcal grammaa kohti. Harjoittelet nyt parempia ruokailutottumuksia. Painonpudotuksesi määräytyy aina kokonaiskalorimäärän mukaan. Kun valitset Slanka Kombin, harjoittelet kykyäsi suunnitella ja rajoittaa ruokailuasi. Lisäät tietämystäsi ja harjoittelet tietoisuuttasi pysyvää laihtumista varten. Onko tärkeää välttää hiilihydraatteja, kun valitset Slanka Kombin? Sinun tulisi aina välttää nopeita hiilihydraatteja. Ole hyvin varovainen ja jätä pois kaikki valkoista sokeria, valkoista jauhoa ja valkoista riisiä sisältävät elintarvikkeet. Tähän kuuluvat makeiset, hillot, pasta, vaalea leipä, piirakat, kahvileipä, kakut, mannasuurimot, suklaa, jälkiruoat, lasagne, viini jne. Valitse, että syöt paljon ja monipuolisesti vihanneksia, jotka sisältävät hyviä hiilihydraatteja. Suosittelemme myös suolan vähentämistä. Rasittaako se sisäelimiä? Slanka on kehitetty suojaamaan tärkeitä sisäelimiä ja lihaksia, kun taas keho käyttää rasvavarastojaan tarvittavaan energiankulutukseen. Ketonielimet tarjoavat lisäsuojaa. Minulla on laktoosi-intoleranssi. Voinko käyttää Slankaa? Slanka-sarjassa on laktoosittomia tuotteita. Olen allerginen gluteenille. Voinko käyttää Slankaa? Voit käyttää sitä sekä keittoihin että pirtelöihin. Noudatan neuvoja, mutta painonpudotukseni on pysähdyksissä - mistä se johtuu? Älä anna periksi! On täysin normaalia, että painosi pysähtyy joskus. Aivan kuin kehosi sanoisi: "Ei, en halua!". Tällöin on tärkeää noudattaa Slanka-valmentajalta saamiasi neuvoja ja tietoja. Painonpudotuksesi palaa pian takaisin raiteilleen. Elimistön elimet, kuten maksa ja munuaiset, tekevät kovasti töitä laihdutuksen aikana, ja rasvan ja lihasten on asetuttava uudelleen. Ota mittanauha esiin ja mittaa itsesi punnitsemisen sijaan, jos olet epävarma. Jos paastoan sen sijaan - mitä väliä sillä on? Kun laihdutat VLCD-ruokavaliolla (erittäin vähäkalorisella ruokavaliolla), saat täysipainoista ravintoa, jossa hiilihydraatit, rasva ja proteiini ovat tasapainossa. Saat kaikki vitamiinit, kivennäisaineet ja hivenaineet. Kehosi polttaa rasvaa. Perinteisessä paastossa poltat ensin lihaksia ja vain vähän ylimääräistä rasvaa. Voinko laittaa valmiin Slanka-aterian termospulloon? Valmiiksi sekoitettu Slanka on tuore tuote, ja se tulisi syödä noin 15 minuutin kuluessa. Kun lopetan Slankan käytön - lihonko uudelleen? Me</w:t>
      </w:r>
    </w:p>
    <w:p>
      <w:r>
        <w:rPr>
          <w:b/>
          <w:color w:val="FF0000"/>
        </w:rPr>
        <w:t xml:space="preserve">id 383</w:t>
      </w:r>
    </w:p>
    <w:p>
      <w:r>
        <w:rPr>
          <w:b w:val="0"/>
        </w:rPr>
        <w:t xml:space="preserve">Bestcanvas.se:n alhaiset hinnat takaavat aina, että saat parhaan hinnan valokuvakankaalle! Tämä tarkoittaa, että jos saat valokuvasi kankaalle samankokoisena ja -muotoisena halvemmalla jostain toisesta jälleenmyyjästä, me vähennämme tästä hinnasta 5 %. Mitä teen, jos luulen, että toisella jälleenmyyjällä on sama tarjous parempaan hintaan? Lähetä sitten sähköpostia ja kerro meille, kuka jälleenmyyjä on, nykyinen koko ja hinta. Tarkistamme tietosi välittömästi ja jos ne ovat oikein, lähetämme sinulle vastaavan alennuskupongin! Odota vastaustamme ennen ostamista, sillä myöhemmät palautukset eivät ole mahdollisia. Ruotsi: Norja: Suomi: Tanska: Huomaa: Tiedonsiirrossa käytetään SSL-turvaa (Secure Socket Layer). Tietosi ovat siis aina suojattuja. Tätä menettelyä käyttävät myös pankit takaamaan turvallisuutesi. Ruotsi: Norja: Suomi: Tanska: Huomaa: Ruotsi, Norja, Suomi, Tanska: Kiitos, että vierailit verkkosivustollamme. Haluamme ilmoittaa sinulle, että henkilötietojasi käsitellään yleisen tietosuoja-asetuksen (GDPR) 13 artiklan mukaisesti. Alla olevassa lähettäjässä mainittu taho on vastuussa henkilötietojen keräämisestä ja käsittelystä. Tallennamme selaimesi lähettämän IP-osoitteen enintään 30 päivän ajan. Teemme tämän havaitakseen, rajoittaaksemme ja eliminoidaksemme verkkosivustoihimme kohdistuvia hyökkäyksiä. Jotta tällaisten hyökkäysten lähde voidaan jäljittää, IP-osoite on tallennettava väliaikaisesti. Tämän ajanjakson jälkeen poistamme IP-osoitteen. Oikeusperusta on yleisen tietosuoja-asetuksen 6 artiklan 1 kohdan f alakohta. Kun vierailet verkkosivustoillamme, niin sanotut käyttäjätiedot tallennetaan tilapäisesti protokollana verkkopalvelimillemme tilastollisia tarkoituksia varten. Käytämme omia palvelimiamme, jotka sijaitsevat omissa tiloissamme, sekä HostEuropen, PlusServerin ja Amazon Web Servicesin (AWS) palvelimia. Kaikki palvelimet sijaitsevat Saksassa. Lisäksi käyttäjätietoja voidaan käyttää verkkosivujemme laadun parantamiseen. Oikeusperusta on 6 artiklan 1 kohdan 1 alakohta f. Nämä tiedot ovat seuraavat: jos tilaat meiltä tuotteen, tallennamme seuraavat tiedot: tallennamme nämä tiedot säännöllisesti 6 kuukauden ajan, mutta tilauksen tai valituksen yhteydessä voimme tallentaa ne pidemmäksi ajaksi. Kuuden kuukauden ajanjakso on tarpeen, jos kyseessä on määräys, mahdollisen oikeudellisen puolustuksen vuoksi. Tätä edellytetään takuulainsäädännön puitteissa kuluttajaystävällisessä ajassa BGB:n 477 §:n mukaisesti (perustuu Euroopan parlamentin direktiiviin 1999/44 / EU:n parlamentti ja neuvosto, annettu 25. toukokuuta 1999), ja se on tarpeen korvausvaatimusten tutkimiseksi. Täydellinen IP-osoitteesi säilytetään vain 90 päivän ajan. Siirrämme tietojasi palveluntarjoajille, jotka tukevat meitä verkkosivustojemme toiminnassa ja siihen liittyvissä prosesseissa yleisen tietosuoja-asetuksen 28 artiklan mukaisesti. Palveluntarjoajamme ovat tiukasti sidottuja ohjeisiimme ja siten myös sopimussuhteessa. Käytämme seuraavia palveluntarjoajia: käytämme näitä palveluja verkkosivustomme parantamiseen ja seurantaan: Emarsys, SalesForce, FaceBook Business Manager - Facebook Custom Audience List, Google - Google Customer Match List, IntelliAd, Google Analytics, Google AdSense, Google Adwords ja Youtube. Teemme yhteistyötä seuraavien markkinointikumppaneiden kanssa markkinointitoimien toteuttamiseksi: Google Adwords, Google AdSense, Google Display Network, Youtube, Bing, Facebook sekä Avilliate-verkostot (Awin, Flexoffers, Cross sell, Zanox, Affilinet, Webgains, Tradetracker, Daisycon, CJ Affiliate by Conservant, Belboon, Adcell) ja niihin liittyvät kumppanit. Nämä markkinointikumppanit tarkistavat, oletko saapunut verkkosivustollemme klikkaamalla mainoskampanjan kohdetta. Näin voimme kehittää kohdennettuja markkinointistrategioita ja varmistaa optimaalisen mainoskokemuksen sinulle käyttäjänä. Uutiskirjeiden lähettämiseen sähköpostitse ja painetussa muodossa käytämme: Optilyz. Käytämme seuraavia palveluita hosting-tarkoituksiin: Amazon Elastic Cloud Computing (EC2), Amazon Elastic Load Balancer (ELB), Amazon Relational Database Services (RDS) ja Amazon Simple Storage Service (S3) Amazon Web Services (AWS) AWS:n Frankfurtin AWS-tietokeskuksesta. Muilta osin käytämme Sovendus GmbH:ta.</w:t>
      </w:r>
    </w:p>
    <w:p>
      <w:r>
        <w:rPr>
          <w:b/>
          <w:color w:val="FF0000"/>
        </w:rPr>
        <w:t xml:space="preserve">id 384</w:t>
      </w:r>
    </w:p>
    <w:p>
      <w:r>
        <w:rPr>
          <w:b w:val="0"/>
        </w:rPr>
        <w:t xml:space="preserve">TERVETULOA INSHUREEN Sisäistetyt henkilöstöresurssit - mitä se on? Se on ikioma henkilöstöpäällikkösi - tilauksesta. Kun et halua soittaa lakimiehelle tai kirjanpitäjälle ja asia ei kuulu palkanlaskijan toimivaltaan. Tai kun haluat toimia ennaltaehkäisevästi ongelmien ja kustannusten välttämiseksi. Sovimme yhdessä, mitkä ovat tarpeesi ja kuinka paljon aikaa tarvitset. Voimme tulla tukemaan sinua silloin, kun sinulla on erityinen tarve, tai voimme tehdä jatkuvan sopimuksen. Pitkäaikaisen kumppanuuden ansiosta me tutustumme sinuun ja tarpeisiisi, ja sinä saat henkilöstöpäällikön taloon. Inshuren perustajana minulla on 20 vuoden kokemus henkilöstöhallinnosta ruotsalaisissa ja kansainvälisissä 10-300 työntekijän yrityksissä, joten minulla on laaja kokemus liiketoiminnan johtamisesta, käytännön henkilöstöhallinnosta, työlainsäädäntöön liittyvistä kysymyksistä, ammattiyhdistysneuvotteluista ja liikkeenjohdon konsultoinnista. Esimerkkejä aloista, joilla voimme auttaa: - HR-strategiat, -käytännöt, -suunnitelmat ja -prosessit, esim. työympäristösuunnitelma, palkanlaskentaprosessi, kehityskeskustelut, tasa-arvosuunnitelma, työntekijöiden käsikirjat - Organisaatiossa tapahtuvat muutokset, esim. uudelleenorganisointi, fuusio, muutosjohtaminen, irtisanomiset, johtajien nimitykset, sisäinen viestintä - Osaamisen kehittäminen, esim. osaamisanalyysi, kuiluanalyysi, toimintasuunnittelu, esim. palkkakartoitus, sopimuskysymykset, vakuutukset, palkka- ja palkkiokokonaisuudetesim. ristiriidat, huono johtaminen, väärinkäytökset, haastattelujen valmistelu, kuntoutus, ammattiyhdistysneuvottelut - Esimiesten koulutus esim. kehitys- ja palkkahaastattelut, palaute, vaikeat keskustelut - Rekrytointi esim. vaatimusprofiili, hakijoiden arviointi, haastattelutuki, toinen mielipide, referenssien ottaminen Marie Gralén Olen koulutukseltani ekonomi ja minulla on 20 vuoden kokemus henkilöstöhallinnosta ruotsalaisissa ja kansainvälisissä yrityksissä, joissa on ollut 10-300 työntekijää. Minulla on laaja kokemus liikkeenjohdosta, käytännön ja strategisesta henkilöstötyöstä, työoikeudellisista kysymyksistä, ammattiyhdistysneuvotteluista ja liikkeenjohdon konsultoinnista. SDI® (Strength Deployment Inventory®) on hyväksi todettu työkalu, joka kehittää työntekijöiden kykyä työskennellä yhdessä ja vähentää konfliktien kustannuksia; - PAPI® (Personality and Preference Inventory®) on markkinoiden johtava persoonallisuustesti, jota käytetään syvällisen näkemyksen saamiseksi ihmisten käyttäytymisestä ja mieltymyksistä työssä. - Thomas PPA® (Thomas Person Profile Analysis®) on DISC-teoriaan perustuva integroiva testi, joka tunnistaa yksilön käyttäytymisominaisuudet työssä. - Thomas TST/GIA® (Test for Selection and Training/General Intelligence Assessment®) on kaksi soveltuvuustestiä, jotka mittaavat henkilön kykyä uuden oppimiseen. - Predictio PI® (Predictive Index®) perustuu yksinkertaiseen menetelmään, joka auttaa ymmärtämään työntekijöidesi käyttäytymistä ja kognitiivisia kykyjä. Muut tehtävät: - Montessori Bjerred Ekonomisk Föreningin hallituksen jäsen (2013-2018) - AWA Konsult AB:n hallituksen jäsen (2004-2007) Karin Baeck - HAS® (Hogan Assessment System 2013®) Sertifioitu persoonallisuustestien tekijä; - Hogan Personality Inventory (HPI); - Hogan Development Survey (HDS). - Motives Values and Preferences Inventory (MVPI) - Thomas PPA® (Thomas Person Profile Analysis®) on integratiivinen testi, joka tunnistaa yksilön käyttäytymisominaisuudet työssä; testi perustuu DISC-teoriaan - Thomas TST/GIA® (Test for Selection and Training/General Intelligence Assessment®) on kaksi soveltuvuustestiä, jotka mittaavat henkilön kykyä uuden oppimiseen. HR-yleisasiantuntijan ja HRBP:n virkojen valinta: - Flextrus - HK Scan - Alligator Bioscience - AnoxKaldnes - Assurance Selector - Axiell - Better Shelter - Hansson Thyresson Patentbyrå - Precise Biometrics - Veolian vesiteknologiat.</w:t>
      </w:r>
    </w:p>
    <w:p>
      <w:r>
        <w:rPr>
          <w:b/>
          <w:color w:val="FF0000"/>
        </w:rPr>
        <w:t xml:space="preserve">id 385</w:t>
      </w:r>
    </w:p>
    <w:p>
      <w:r>
        <w:rPr>
          <w:b w:val="0"/>
        </w:rPr>
        <w:t xml:space="preserve">Inspiraatio on ollut viime aikoina täysin olematonta, ja olen vain kaivannut kevättä. Mutta tänään tapahtui jotain, kun aloin selailla suosikkimuotilehtiäni Danska Coveria, jonka kannessa oli kaikkea! Rakastin turkoosia, ruskeaa ja keltaista väriä...Olen taas rakastunut! Tuntuu myös hieman erityisen hauskalta, että olen kuukauden bloggaaja Lantlivissa, mikä oli täysin odottamatonta, nyt synkät pilveni joutuivat väistymään! :) Kiitos Lantliv. Tina // Pepper and Vanilla 23 helmikuu 2011 14:01 Shall we form a club? Insirationistinen kevään ystävien tyyppi? Se on hieman raskas juuri nyt. Olemme myös sairaita. Isosisko ei tullut tänäänkään sairaana 8 päivää, pikkusisko on kiehuva ja säälittävämpi kuin 10 vuottaan, jos haluatte. Äidillä on ainakin tonnin painoinen pää ja epämiellyttävä tunne, ettei hän halua lukea temp... Mutta mitä väliä, kurkistelu tänne tekee hyvää! Ja kaikki voi aina olla huonompaa! (?)KRaaaM tina</w:t>
      </w:r>
    </w:p>
    <w:p>
      <w:r>
        <w:rPr>
          <w:b/>
          <w:color w:val="FF0000"/>
        </w:rPr>
        <w:t xml:space="preserve">id 386</w:t>
      </w:r>
    </w:p>
    <w:p>
      <w:r>
        <w:rPr>
          <w:b w:val="0"/>
        </w:rPr>
        <w:t xml:space="preserve">30 - Perhe vaatii poliisin ampumakuoleman tutkintaa yyyyyyyDili. Vuoden 2009 joululoman aikana Dilin yyyyyCorreia, 25, kuoli poliisin luodista, yyyyyPNTL:stä, joka traagisesti on sama instituutio, jonka pitäisi suojella Kuka, jonka hänen ystävänsä kulttuurisesta yyyyyyyperformanssiryhmästä L�-Zeaval ja hänen perheensä tuntevat Baldirina, on nyt yyyyya muisto, kun hänen elämänsä päättyi tiistain aamuyön tunteina yyyyyyy edellisenä yönä, maanantaina, yyyyyyyyyyDeltan Comorossa tehdyn poliisiratsiauksen jälkeen. Poliisin toimet tapahtuman aikana ovat vielä yyyyyy selvittämättä. Sitä tarvitaan rauhoittamaan Vaikka silminnäkijöitä on, on edelleen epäselvää, yyyyyyy mitä juhlissa tapahtui. Tiedetään kuitenkin, että juhlien järjestäjät hyökkäsivät yyyy-juhlien osanottajien kimppuun. Hyökkäyksiä oli kolme, ja lopulta he onnistuivat tunkeutumaan Joidenkin lähteiden mukaan pian heidän yyyyyy saapumisensa jälkeen poliisi alkoi ampua suoraan väkijoukkoa kohti, ja Kuka sai osuman yyyyyyvatsaan, jonka jälkeen luoti meni hänen ruumiinsa läpi ja poistui hänen selkänsä kautta. Sama yyyyyy luoti osui toiseen nuoreen mieheen, jota hoidettiin Kuka ei heti viety sairaalaan, siksi yyyyyy keskiyöllä vietiin sairaalaan, mutta silloin hän oli jo tohtori Nilton Tilman, joka hoiti uhria, sanoi, että hän oli jo koomassa, kun hän saapui sairaalaan, mutta siitä huolimatta hän yyyyyyyritteli tehdä hätäleikkauksen. Hän yyyyy yritti pelastaa hänet, mutta Kuka ei voinut yyyyyyykula. Luoti osui hänen vatsansa oikeaan yläosaan yyyyyyyyja meni lonkan takaosan läpi. Kun uhri saapui sairaalaan, hänen verenpaineensa oli hyvin yyyyyy matala, mikä tarkoittaa, että hän oli menettänyt paljon yyyyyy verta. Kun tohtori Nilton aloitti leikkauksen, uhri oli jo menettänyt lähes kolme litraa verta, joten hänen suonissaan ei ollut enää juuri lainkaan verta. yyyyyYksi ruumiinavauksen mukaan uhrin perna oli vaurioitunut, paksusuoli oli yyyyyrepeytynyt, vasen munuainen oli revennyt ja selkäranka yyyyyNilton, joka työskentelee HNGV:n kirurgisella osastolla, sanoi, että yyyyyslaukaus ammuttiin noin kolmen metrin etäisyydeltä yyyyyyyja näin ollen läpäisi ruumiin ja olisi voinut osua yyyyyyyRiippuvainen ryhmäyhtymästä yyyyyyyveli kuoli, koska poliisi ampui häntä. Hän vaatii tutkimusta saadakseen yyyy totuuden selville. Hän sanoi, että sikäli kuin hän näkee, poliisi on unohtanut muut vastaavat tapaukset, kuten Delta Novan tapauksen, koska tämä ei ole ensimmäinen. Tästä syystä hän vaatii tutkimusta, mutta ei PNTL:n tai sen poliisien toimesta. Sen on oltava riippumaton yyyy-ryhmä, jotta totuus voidaan todeta. "Muuten, jos yyyy-poliisi tekee tutkimuksen, he vain syyttävät siitä yyyy-uhreja. Ja sillä tavalla kansa yyyyyyyy jatkossakin uhrina, kun taas viranomainen ja sen työntekijät yyyyyyyy pysyvät muuttumattomina", sanoi ahdistunut Lino, yyyyyyyyyy vainajan kotona Bemorissa viime yönä. yyyyyLino vaati myös, että poliisi laajentaa lakia, yyyyyso, että he suorittavat tehtävänsä ammattimaisesti yyyyyy tavalla, kuten turvautumalla ensin kyynelkaasuun, sitten yyyyyyygum-luoteihin ja sitten viimeisenä keinona yyyypuolustautuakseen ampumalla jalkoihinsa, yyyyyyvaroituksena. "Poliisin toiminta oli epäinhimillistä", Lino sanoi. Hän sanoi, että poliisi sanoi päivää myöhemmin, että Kuka ei kuollut yyyyydlaukaukseen vaan pikemminkin yyyyynjotain muuhun. Uhrin perhe lupaa, että he jatkavat yyyyyy tästä syystä uhrin perhe olisi yyyyyytapaaminen parlamentin varapresidentti Vicente Guterresin kanssa eilen yyyyyclaim tutkintaa poliisin ampumisesta uhrin. Vicente Guterresin ja edesmenneen Baldirin tapaamisen aikana</w:t>
      </w:r>
    </w:p>
    <w:p>
      <w:r>
        <w:rPr>
          <w:b/>
          <w:color w:val="FF0000"/>
        </w:rPr>
        <w:t xml:space="preserve">id 387</w:t>
      </w:r>
    </w:p>
    <w:p>
      <w:r>
        <w:rPr>
          <w:b w:val="0"/>
        </w:rPr>
        <w:t xml:space="preserve">Olen kiimainen! olisi siistiä tavata kaveri, joka on yhtä kiimainen kuin minä! tapaan myös tyttöjä, koska olen biseksuaali, mutta juuri nyt tunnen todellisia kiinteitä miehiä! Luuletko, että sinulla on se, mitä tarvitsen housujeni sisällä? Miksi minun pitäisi valita sinut? Kerro minulle! Mitä tekisit kanssani koko yön, jos saisit tehdä mitä vain haluaisit? Mistä pidät eniten? olla hallittu tai olla hallitseva! nämä ovat kysymyksiä, jotka määräävät täysin sen, kenet tapaan ja kenet dissaan, kun kirjoitat minulle. </w:t>
      </w:r>
    </w:p>
    <w:p>
      <w:r>
        <w:rPr>
          <w:b/>
          <w:color w:val="FF0000"/>
        </w:rPr>
        <w:t xml:space="preserve">id 388</w:t>
      </w:r>
    </w:p>
    <w:p>
      <w:r>
        <w:rPr>
          <w:b w:val="0"/>
        </w:rPr>
        <w:t xml:space="preserve">Riimitelty tarina pienistä peikoista, jotka tapaavat lapsia retkellä ja seuraavat heitä bussissa takaisin lastentarhaan, jossa he muuttavat nukkekotiin ja joutuvat lopulta kauhean imurin imemiksi. Suloinen kuvakirja pienistä peikonpennuista, niiden elämästä metsässä ja matkasta lasten maailmaan kaupungissa. Kirjailijan verkkosivuilta löydät pieniä lauluja jokaista kuvaa varten ja pelilautaa koskevat säännöt kirjan takaosassa. Jokaisella sivulla on riimitelty teksti, jota kehystää kukkaseppele ja kaunis kuva, jossa voit tutustua moniin eläimiin ja kasveihin. Kun nuoret velhot menevät MUS-kouluun, opettajana on tietenkin hiiri, joka opettaa heitä soittamaan metsäviulua, trumpettisieniä ja puropiippua. Kuvissa on ihastuttava sekoitus todellisuutta ja fantasiaa, ja voit istua pitkäänkin ennen kuin olet "valmis" kuvan kanssa. Tehtävänä on myös löytää hyttynen Stick-Ann, joka on piiloutunut kerran jokaiseen kuvaan. Tämä on kirja, joka vetoaa sekä kuunteleviin ja kuvia tutkiviin lapsiin että aikuisiin, jotka lukevat ääneen ja hymyilevät kaikille esiintyville sanaleikeille.</w:t>
      </w:r>
    </w:p>
    <w:p>
      <w:r>
        <w:rPr>
          <w:b/>
          <w:color w:val="FF0000"/>
        </w:rPr>
        <w:t xml:space="preserve">id 389</w:t>
      </w:r>
    </w:p>
    <w:p>
      <w:r>
        <w:rPr>
          <w:b w:val="0"/>
        </w:rPr>
        <w:t xml:space="preserve">Noorden oli Leopold von Ranken ja Heinrich von Sybelin oppilas. Hänet nimitettiin peräkkäin historian professoriksi Greifswaldin (1868), Marburgin (1870), Tübingenin (1873), Bonnin (1876) ja Leipzigin (1877) yliopistoihin. Jäljempänä esitettyjen kirjoitusten lisäksi mainitsemisen arvoisia ovat Noordenin Ison-Britannian historiaa käsittelevät esseet, jotka on lisätty Heinrich von Sybelin "Historische Zeitschrift" -lehteen. Wilhelm Maurenbrecher julkaisi vuonna 1884 Historische Vorträge -teoksen, jolla Noorden sai suuren yleisön useissa Saksan kaupungeissa.</w:t>
      </w:r>
    </w:p>
    <w:p>
      <w:r>
        <w:rPr>
          <w:b/>
          <w:color w:val="FF0000"/>
        </w:rPr>
        <w:t xml:space="preserve">id 390</w:t>
      </w:r>
    </w:p>
    <w:p>
      <w:r>
        <w:rPr>
          <w:b w:val="0"/>
        </w:rPr>
        <w:t xml:space="preserve">Löydä Ruotsin parhaat lukiot "Haluamme edistää vertailuja ja analyysejä" Ruotsin kuntien ja alueiden liitto (SKL) avaa tänään uuden tietokannan lukioiden vertailua varten. Tietokannasta voi hakea eri kouluja ja ohjelmia ja nähdä, miten ne vertautuvat valtakunnalliseen keskiarvoon. "Haluamme edistää vertailuja ja analyysejä, jotta koulujen toimintaa voidaan parantaa pitkällä aikavälillä", sanoo SKL:n tutkija Joakim Feldt. Faktat Klikkaa tästä tietokantaan Joakim Feldt sanoo, että tietokanta on suunnattu ensisijaisesti kunnille, mutta myös oppilaat ja vanhemmat voivat käyttää sitä. - Tietokanta on suunnattu ensisijaisesti kunnille, jotta ne voivat seurata, miten asiat etenevät niiden omissa lukio-ohjelmissa ja muissa lukioissa, hän sanoo. Laadun nostaminen - Tietenkin myös oppilaat ja vanhemmat voivat käyttää sitä, hän sanoo. Tietokannan arvot liittyvät luokka-asteeseen, korkea-asteen koulutukseen oikeutettujen oppilaiden prosenttiosuuteen ja läpäisyasteeseen eli niiden oppilaiden prosenttiosuuteen, jotka suorittavat koulutuksensa loppuun kolmessa vuodessa. Tämän jälkeen arvot ilmaistaan suhteessa indeksiin, jonka arvo 100 vastaa kansallista keskiarvoa. Tietokannan tavoitteena on parantaa lukioiden laatua. - Jos sinulla on hyvä työkalu, voit todennäköisemmin tehdä näitä analyysejä", Joakim Feldt sanoo. "Alisuoriutuminen" Tällä hetkellä tietokanta sisältää lukuvuoden 2006/2007 arvot, ja tavoitteena on, että tietokanta päivitetään viime vuoden arvoilla tämän vuoden ensimmäisellä neljänneksellä. Tietokannan arvot perustuvat ainoastaan todellisiin arvoihin, eikä niissä oteta huomioon luokkakokoa tai sosioekonomista taustaa. "Vertailua tehtäessä on mielestäni tärkeää, että kyseessä on vain yksi vuosi. Monissa ohjelmissa on vain vähän opiskelijoita, ja on syytä olla varovainen, kun verrataan arvoja alle kymmenen opiskelijan luokkiin vain yhden vuoden ajan, Joakim Feldt sanoo. "Emme myöskään ota huomioon sosioekonomista taustaa. Tiedämme kokemuksesta, että oppilaat, jotka tulevat vähemmän motivoituneista kodeista tai joiden vanhemmat ovat heikommin koulutettuja, suoriutuvat heikommin", hän sanoo. David Nannini Nilsson Jaa Ainutlaatuisia kuvia lentäjien valokuvasodasta Theresen, 25, kimppuun kävi kaksi miestä: "Olen iloinen, että olen elossa" Hän avasi helmi-portit "Häntä ei koskaan löydetä. Hän on kaivossa." 62 vuotta naimisissa - ei voi enää asua yhdessä Avasi uunin - sitten lasi rikkoutui Vesivaroitus Nackassa ja Värmdössä Selvisi yksin erämaassa kuukausi kumppanin kuoleman jälkeen Auttoi pakolaisia - sitten he saivat tontilleen sianpään Stureplansin murhaaja ei saanut vankeutta Epäillään murhasta - 17-vuotias tyttö vapautettiin Näytä lisää</w:t>
      </w:r>
    </w:p>
    <w:p>
      <w:r>
        <w:rPr>
          <w:b/>
          <w:color w:val="FF0000"/>
        </w:rPr>
        <w:t xml:space="preserve">id 391</w:t>
      </w:r>
    </w:p>
    <w:p>
      <w:r>
        <w:rPr>
          <w:b w:val="0"/>
        </w:rPr>
        <w:t xml:space="preserve">On monia syitä matkustaa ympäri maailmaa. Mutta tässä ajattelimme kääntää asian toisinpäin Kun loma ei suju suunnitellulla tavalla Aina loma ei suju niin hyvin kuin olet toivonut? Monissa kohteissa on sesonkiaika. Tähän aikaan vuodesta on suosituinta vierailla jossakin paikassa, eikä lentäminen ole aina heti miellyttävin kokemus. Mutta se on yleensä nopein tapa On paljon ajateltavaa ennen matkaa, jolle aiot lähteä. Paljon riippuu siitä, minne olet menossa Meillä kaikilla on erilaiset tapamme matkustaa, ja se, mitä valitsemme, riippuu paljon siitä, kuinka kauas olemme menossa Lomalle lentäminen koiran kanssa ei ole aina helpointa. On olemassa useita erilaisia sääntöjä, joita on noudatettava. Yhä useammat ihmiset tiedostavat tupakoinnin kielteiset vaikutukset terveyteensä, ja sen vuoksi on yhä tärkeämpää huolehtia koirasta. Matkan ei tarvitse olla vain laiskottelua rannalla tai viidakon ja aavikon tutkimista. Voit yhdistää hauskanpidon ja - Comments Off on Lähde tilauslennolle mistä tahansa Ruotsissa</w:t>
      </w:r>
    </w:p>
    <w:p>
      <w:r>
        <w:rPr>
          <w:b/>
          <w:color w:val="FF0000"/>
        </w:rPr>
        <w:t xml:space="preserve">id 392</w:t>
      </w:r>
    </w:p>
    <w:p>
      <w:r>
        <w:rPr>
          <w:b w:val="0"/>
        </w:rPr>
        <w:t xml:space="preserve">Vuorovaikutteisen matkasuunnittelijan avulla voit helposti koota oman matkasi lomamaassa Saksassa kaikkine tärkeine tietoineen. Se on näin yksinkertaista: Valitse matkakohteet verkkosivuiltamme.Lisää haluamasi matkakohteet klikkaamalla symbolia matkasuunnittelijassa. Jos haluat jatkaa Saksan-matkasi suunnittelua, napsauta "Avaa matkasuunnittelija" -painiketta.Nyt voit lajitella valitsemasi kohteet luettelosta ja tarkastella matkasuunnitelmaa esikatselukartalla. Valmiina lähtöön! Kun matkasuunnitelma on valmis, voit vain tulostaa Saksan-matkasi ja lähettää sen sähköpostitse ystävillesi. Lisää suosikkisi tänne. Tallenna, lajittele, jaa ja tulosta valintasi ja suunnittele koko Saksan matkasi.</w:t>
      </w:r>
    </w:p>
    <w:p>
      <w:r>
        <w:rPr>
          <w:b/>
          <w:color w:val="FF0000"/>
        </w:rPr>
        <w:t xml:space="preserve">id 393</w:t>
      </w:r>
    </w:p>
    <w:p>
      <w:r>
        <w:rPr>
          <w:b w:val="0"/>
        </w:rPr>
        <w:t xml:space="preserve">"30 RIGHTS, 30 ADVERTISEMENTS" Nuorten kasvava kiinnostus ihmisoikeuksiaan kohtaan on herättänyt kirjasen What are Human Rights? johti 30 ihmisoikeuksia käsittelevän opetusvideon luomiseen, joista kukin kuvaa yhtä yleismaailmallisessa julistuksessa kuvattua ihmisoikeutta. Palkittu "30 oikeutta, 30 mainosta" on saatavilla 17 kielellä, ja sitä on esitetty yli 100 maassa CNN Internationalin, Sky Newsin ja National Geographic Channelin kanavilla. Niitä on esillä busseissa, ostoskeskuksissa, elokuvateattereissa, urheiluareenoilla, juna-asemilla ja lentokentillä, ja niitä käytetään ihmisoikeustuntien ja -luentojen käynnistämiseen kouluissa, sosiaalikeskuksissa ja muissa oppilaitoksissa. Lukemattomat opettajat ja virkamiehet, jotka vastaavat ihmisoikeuksien opettamisesta nuorille, tukevat innokkaasti tätä opetusvälinettä: "30 oikeutta, 30 mainosta" -mainosvideoita on nähnyt kymmeniä miljoonia ihmisiä yli 100 maassa kaikissa mahdollisissa paikoissa ja kaikissa mahdollisissa lähetysvälineissä. "Olemme näyttäneet mainoksia Ihmisoikeusinstituutin galleriassa. Lähes jokainen tänne tuleva opiskelija pysähtyy tälle näytölle ja katsoo enemmän infomainoksia kuin mitään kirjallista materiaalia." - Kouluttaja, Network for International Studies "Nuorten ihmisoikeuksien puolesta -verkoston ja United for Human Rights -järjestön julkaisemat videot ja esitteet voivat olla hyödyllisiä julkisissa ja yksityisissä kouluissa, sillä ne yksinkertaistavat yleismaailmallista julistusta niin, että yläaste- ja lukioikäiset lapset voivat ymmärtää tätä erittäin tärkeää asiakirjaa. Mielestäni nämä järjestöt tekevät erittäin hyvää työtä saadakseen nämä resurssit oppilaitoksiin." -Esittelijä, Coalition for a Strong United Nations -järjestö "30 oikeutta, 30 mainosta" -mainokset ovat esillä valtavassa ostoskeskuksessa Moskovassa. "Merkittävien opetusvälineidenne - joihin kuuluvat videoesitykset yleismaailmallisen julistuksen kaikista 30 artiklasta ja niihin liittyvä ihmisoikeuskasvatusmateriaali - ja haastavien opiskelijahankkeidenne avulla, joiden tavoitteena on antaa nuorille mahdollisuus toimia johtavassa asemassa yhteisöissään, Nuorten ihmisoikeusjärjestö ja sen Liberian osasto ovat tärkeitä ääniä Liberian ihmisoikeustietoisuuden ja -kasvatuksen prosessissa." - Varapresidentti, Liberian tasavalta Koska "30 oikeutta, 30 mainosta" tarjoaa mielekkään ja helposti lähestyttävän esityksen, joka lisää tietoisuutta, infomainoksia käytetään monissa eri yhteyksissä monissa maissa. 30 IHMISOIKEUTTA, 30 INFO-MAINOSTA Etelä-Afrikassa niitä lähetetään kansallisessa televisiossa. Youth for Human Rights näyttää niitä tuhansille opiskelijoille työpajoissa. Johannesburgin kaupunki tekee yhteistyötä YHRI:n kanssa näiden ja muiden materiaalien hyödyntämiseksi edelleen nuorten tietoisuuden lisäämiseksi ihmisoikeuksista. Ecuadorissa YHRI:n osasto näytti infomainoksia 4,5 miljoonalle televisionkatsojalle ja järjesti työpajoja tuhansille opettajille ja opiskelijoille. Tämä valtakunnallinen valistuskampanja oli niin tehokas, että Ecuadorin kulttuuriperintöministeriö hyväksyi virallisesti YHRI-kampanjan. Venäjällä "30 oikeutta, 30 mainosta" on esitetty 10 miljoonalle katsojalle jättimäisissä ostoskeskuksissa, Moskovan lentokentillä, Pietarin ostoskeskuksissa, elokuvapalatseissa ja rautatieasemilla. Venäjän alueellisten oikeusasiamiesten liiton puheenjohtaja, jonka tehtävänä on suojella kansalaisia viranomaisten väärinkäytöksiltä, on myös virallisesti hyväksynyt kampanjan ihmisoikeusasiamiesten kouluttamiseksi. KLIKKAA PSA-VIESTIÄ NÄHDÄKSESI ELOKUVAN 1 ME KAIKKI SYNNYMME VAPAINA JA TASA-ARVOISENA 2 ÄLÄ SYRJI 3 OIKEUS ELÄMÄÄN 6 SINULLA ON OIKEUKSIA RIIPPUMATTA SIITÄ, MINNE MENET 7 ME KAIKKI OLEMME TASA-ARVOISIA LAIN EDESSÄ 8 IHMISOIKEUKSIASI SUOJELEE LAKI 9 EI EPÄOIKEUDENMUKAISUUTTA V</w:t>
      </w:r>
    </w:p>
    <w:p>
      <w:r>
        <w:rPr>
          <w:b/>
          <w:color w:val="FF0000"/>
        </w:rPr>
        <w:t xml:space="preserve">id 394</w:t>
      </w:r>
    </w:p>
    <w:p>
      <w:r>
        <w:rPr>
          <w:b w:val="0"/>
        </w:rPr>
        <w:t xml:space="preserve">Voi... Juoksentelin vähän aikaa sitten vastaanottotiskillä, ja minua tervehtivät univormupukuiset miehet. Iloisia laivaston poikia, luulisin? Laivasto. Hienoa! Siellä oli myös poliisiopisto, mutta ilman univormua. Anteeksi, mutta se on miinus. Jos käyt poliisikoulun, et ehkä ole vielä saanut univormuasi... Jos käyt PHS:ää, saat koulupuvun, jota saa käyttää vain koulun alueella. Niin, ja joukko sääntöjä: ei suuria koruja, ei peilillisiä aurinkolaseja, aina hattu päässä ulkona, mustat tai tummansiniset kuviottomat sukat, tummat kengät jne. Sanoo, että hän on ollut siellä ja tehnyt sen...</w:t>
      </w:r>
    </w:p>
    <w:p>
      <w:r>
        <w:rPr>
          <w:b/>
          <w:color w:val="FF0000"/>
        </w:rPr>
        <w:t xml:space="preserve">id 395</w:t>
      </w:r>
    </w:p>
    <w:p>
      <w:r>
        <w:rPr>
          <w:b w:val="0"/>
        </w:rPr>
        <w:t xml:space="preserve">Pyrimme mahdollisimman neutraaliin äänenlaatuun. Korkean resoluution äänilähteet välittävät äänisignaalin, joka on 3-8 kertaa suurempi kuin CD-signaali. Äänen toistamiseksi kalvo on saatava liikkeelle äärimmäisen tarkasti, ja kaikki ei-toivotut värähtelyt on poistettava. Todella hyvä ääni kuulokkeista vaatii suurta tarkkuutta ilman liikuttamisessa ja ei-toivottujen värähtelyjen vaimentamisessa. Olemme kehittäneet elementin ja jousituksen, joka toteuttaa tämän käytännössä. Ilman liikkeen tarkka säätö edellyttää jäykkiä ja kevyitä kalvoja. Äänenlaatu riippuu suurelta osin myös kalvon valmistusmateriaalista, joten testasimme useita eri vaihtoehtoja. Lopulta HD10-malliin valittiin MLF-kalvo (Multi Layer Film). MLF:llä ei ole omia akustisia ominaisuuksia, se soi minimaalisella hajoamisella ja toistaa äänen aidon live-tunnelman. Uudessa elementissä on tärinää vaimentava jousitus. Tärinän vähentäminen Zero Base -konseptin avulla Kehitimme yhdessä hartsivalmistajan kanssa uuden polylaktoosihartsin. Runko sai tukijalat, joiden väli on epäsäännöllinen, mikä vaimentaa tärinää entisestään. Pyrimme pitämään HD5:n äänenlaadun korkeana ja hinnan alhaisena. HD5:ssä on 40 mm:n kalvo. Käytimme tärinänvaimennuskehystä ja kolmea ääniporttia taajuusalueen 4 Hz - 40 kHz saavuttamiseksi. Käytimme myös ääntä vaimentavaa materiaalia tärinän ja häiriöiden vaimentamiseksi. Kaiken kaikkiaan tämä antoi meille ihanteellisen äänenlaadun korkearesoluutioiseen toistoon. Akustinen hienosäätö koostui lukuisista säätö- ja kuuntelukokeista, joihin osallistui useita muusikoita. Kun et kuuntele teräväpiirtoääntä, kuulokkeet tarjoavat loistavan kokemuksen myös CD- tai MP3-levyjen kuuntelussa. HD-sarja avaa aivan uudenlaisen musiikkielämysten maailman.</w:t>
      </w:r>
    </w:p>
    <w:p>
      <w:r>
        <w:rPr>
          <w:b/>
          <w:color w:val="FF0000"/>
        </w:rPr>
        <w:t xml:space="preserve">id 396</w:t>
      </w:r>
    </w:p>
    <w:p>
      <w:r>
        <w:rPr>
          <w:b w:val="0"/>
        </w:rPr>
        <w:t xml:space="preserve">Tulevaisuuden polttoaineet Fossiilisten polttoaineiden, kuten öljyn, kivihiilen ja maakaasun, käytön korvaaminen on erittäin tärkeää, sillä ne lisäävät ilmakehän kasvihuonekaasupäästöjä. Ilmastonmuutos on yksi aikamme tärkeimmistä ympäristökysymyksistä. Muita vahvoja syitä ovat fossiilisten energiavarojen rajallisuus, toimitusvarmuus ja taloudelliset kysymykset. Kasvihuonekaasupäästöjen vähentämiseen tähtääviä toimia käsitellään sekä kansallisissa että kansainvälisissä politiikoissa ja ohjelmissa. Liikenneala on yksi huomion kohteena oleva ala. Yli 97 prosenttia kaikesta liikenteessä käytetystä energiasta on peräisin raakaöljystä. Poliittisia ja teollisia aloitteita on tehty energiahuollon monipuolistamiseksi muihin energialähteisiin kuin raakaöljyyn, erityisesti maakaasuun ja uusiutuviin energialähteisiin. Siirtyminen raakaöljypohjaisista polttoaineista muihin energialähteisiin on hidas prosessi. Lähitulevaisuudessa tavanomaiset dieselpolttoaineet hallitsevat hyötyajoneuvojen käyttöä, mahdollisesti synteettisiä komponentteja lisäämällä. Raakaöljyn kasvava kysyntä ja rajallinen tarjonta johtavat hintojen nousuun. Tämä vähentää perinteisten dieselpolttoaineiden kannattavuutta. Tämä lisää tarvetta investoida merkittävästi muista energialähteistä saataviin polttoaineisiin. Prosessin alussa on arvioitava useita vaihtoehtoja. Joskus uusia polttoaineita tuetaan voimakkaasti, mikä luo keinotekoisia markkinoita. Tulevaisuuden kilpailukykyisille polttoaineille on ominaista korkea energiatehokkuus lähteestä pyörään ja alhaiset kasvihuonekaasupäästöt. Niiden on myös oltava vakaita sekä tarjonnan että kustannusten osalta. Vaikutus Volvo-konserniin Volvo yhdistää perinteisistä teknologioista saamansa kokemuksen uusiin teknologioihin ja menetelmiin. Volvon on kehitettävä mahdollisimman pian kaupallisesti kannattavia ratkaisuja, joiden ympäristövaikutukset ovat mahdollisimman vähäiset. Volvo-konsernin näkemys Tulevaisuuden polttoaineiden valinnassa Volvo tukee kokonaisvaltaista lähestymistapaa "lähteestä pyörään" ja asettaa etusijalle energiatehokkuuden ja alhaiset kasvihuonekaasupäästöt. Uusiutuvat energialähteet ovat nykyisellä energiankulutuksella rajallinen vaihtoehto useiksi vuosikymmeniksi eteenpäin. Energiankäyttöä on optimoitava liikenteen, lämmityksen ja sähkön välillä. Näin varmistetaan käytettävissä olevien energiavarojen tehokas käyttö ja CO2-päästöjen mahdollisimman suuri vähentäminen. Volvo pyrkii jatkuvasti parantamaan ajoneuvojensa polttoainetehokkuutta polttoaineesta riippumatta. Volvo tukee vaihtoehtoisten polttoaineiden arviointia fossiilisista polttoaineista riippuvuuden vähentämiseksi liikennesektorilla. Volvo pitää seuraavia vaihtoehtoisia polttoaineita toteuttamiskelpoisina raskaammissa ajoneuvoissa: Biodiesel (FAME/RME): Volvo kannattaa viiden prosentin sekoitusta dieselpolttoaineisiin. Verotukien ansiosta kilpailukykyiset kustannukset ja alueellinen saatavuus helpottavat sen käyttöä. Metaani (maakaasu ja biokaasu): on polttoainevaihtoehto, kun sitä on saatavilla alueellisesti kilpailukykyiseen hintaan. Biokaasu on lähes hiilineutraalia. Orgaanisten yhdisteiden (hiili, maakaasu, biomassa) kaasutus ja sitä seuraava polttoainesynteesi on joustava tapa tuottaa vaihtoehtoisia polttoaineita, kuten DME:tä (dimetyylieetteri) ja synteettisiä dieselpolttoaineita (Fischer-Tropsch). Kun nämä polttoaineet ovat peräisin biomassasta, ne ovat lähes hiilineutraaleja. DME on näistä kahdesta polttoaineesta energiatehokkain. Energiatehokkuus paranee entisestään, jos polttoaineena käytetään mustalipeää, joka on sellutehtaiden jätettä. Volvo suosii DME:tä sen korkean energiatehokkuuden vuoksi, vaikka dieselmoottoreita ja infrastruktuuria on mukautettava. Ympäristö- ja julkiset asiat</w:t>
      </w:r>
    </w:p>
    <w:p>
      <w:r>
        <w:rPr>
          <w:b/>
          <w:color w:val="FF0000"/>
        </w:rPr>
        <w:t xml:space="preserve">id 397</w:t>
      </w:r>
    </w:p>
    <w:p>
      <w:r>
        <w:rPr>
          <w:b w:val="0"/>
        </w:rPr>
        <w:t xml:space="preserve">Lauantaina Liberaalinuorten liitto valitsi Linda Nordlundin uudeksi puheenjohtajakseen. Hän toimi aiemmin liiton ensimmäisenä varapuheenjohtajana ja seuraa tehtävässä Adam Cwejmania. Jäljennös Dagens Nyheteristä, 2020-03-21 00:02 Artikkelin alkuperäinen osoite: https://www.dn.se/nyheter/politik/linda-nordlund-ny-luf-ordforande/.</w:t>
      </w:r>
    </w:p>
    <w:p>
      <w:r>
        <w:rPr>
          <w:b/>
          <w:color w:val="FF0000"/>
        </w:rPr>
        <w:t xml:space="preserve">id 398</w:t>
      </w:r>
    </w:p>
    <w:p>
      <w:r>
        <w:rPr>
          <w:b w:val="0"/>
        </w:rPr>
        <w:t xml:space="preserve">Toisin kuin "joka toinen tiistai" -konseptissa, olemme nyt kehittäneet rationaalisemman ruoanlaittotyylin. Viime viikkoina olemme kokkailleet yhä enemmän rinnakkain. Tuloksena on kaksi kertaa enemmän ruokaa lähes samassa ajassa ja samassa astiassa. Yritämme myös valmistaa enemmän annoksia ja pakastaa enemmän, jotta vältymme päivittäiseltä ruoanlaitolta. Todellinen suosikki on tullut lasagnen tekeminen, se on täydellistä tehdä päivää ennen kuin aiot syödä sen, ja sen valmistaminen kestää aina liian kauan, ennen kuin pääset kotiin ja on aika syödä. Meillä on lasagne-virta päällä. Tänään tein kaksi kasvislasagnea ja yhden lihalasagnen. Kaksi viikkoa sitten tein kanaa ja vihanneksia, joista tuli todella hyviä. Vasemmalla uuniin menossa oleva liha-lasagne. Keskellä ja oikealla on valmis kasvislasagne. Huomenna Hampus tekee kaksi Quiche Lorrainea (piirakkaa, jossa on ankanrasvassa paistettua savustettua sianlihaa) samalla järkevällä teemalla. Todella maukasta säilyttää pakastimessa tai ottaa lounaaksi töihin.</w:t>
      </w:r>
    </w:p>
    <w:p>
      <w:r>
        <w:rPr>
          <w:b/>
          <w:color w:val="FF0000"/>
        </w:rPr>
        <w:t xml:space="preserve">id 399</w:t>
      </w:r>
    </w:p>
    <w:p>
      <w:r>
        <w:rPr>
          <w:b w:val="0"/>
        </w:rPr>
        <w:t xml:space="preserve">Tukholman kuninkaanlinnan 250-vuotisjuhlan kunniaksi Riksbanken laskee liikkeeseen kulta- ja hopeakolikoita. Kolikoiden etupuolella on kuninkaallinen palatsi, sen alapuolella vuosiluvut 1754-2004, keskellä teksti "KUNGLIGA - SLOTTET - STOCKHOLM" ja alhaalla teksti "250 ÅR". Hopea- ja kultakolikon kääntöpuolella on Tukholman kartta, jossa on keskipisteenä Vanhakaupunki ja kuninkaanlinna, johon on merkitty Pohjantähti. Kartan yläpuolella on kaksi näppäintä. Kartan vasemmalla puolella on merkinnät "2000" ja "200" ja niiden alla "KRONOR". Taiteilija on kuvanveistäjä Annie Winblad Jakubowski, joka tekee tällä kolikolla debyyttinsä kolikkotaiteilijana. Riksbankenin pääjohtaja Lars Heikensten luovutti juhlarahat tänään kuninkaalle Tukholman kuninkaanlinnassa.</w:t>
      </w:r>
    </w:p>
    <w:p>
      <w:r>
        <w:rPr>
          <w:b/>
          <w:color w:val="FF0000"/>
        </w:rPr>
        <w:t xml:space="preserve">id 400</w:t>
      </w:r>
    </w:p>
    <w:p>
      <w:r>
        <w:rPr>
          <w:b w:val="0"/>
        </w:rPr>
        <w:t xml:space="preserve">Uteliaisuus, huumori ja älykkäät kysymykset vievät suunnittelua eteenpäin. Tämänvuotisen Ung Svensk Form -tapahtuman nuoret suunnittelijat avaavat luovan ikkunan tulevaisuuteen. Tervetuloa Ung Svensk Form 2020 -tapahtumaan, joka on Föreningen Svensk Formin ja ArkDesin yhteistuotanto IKEAn ja Malmön kaupungin tuella. Ung Svensk Form on palkinto, joka tänä vuonna myönnetään 25 nuorelle suunnittelijalle, joiden töitä voit katsoa lisää täältä! Näyttely Ung Svensk Form 2020 IKEA-museossa Älmhultissa. Tänä keväänä meidän olisi pitänyt esitellä Ung Svensk Form 2020 -näyttelyä kävijöillemme täällä Älmhultin IKEA-museossa. Koska et voi tulla tänne fyysisesti, tarjoamme digitaalisen kierroksen/katsauksen tämän vuoden 25 voittajatyöhön. Näyttely tarjoaa kokeilua, luovuutta, innovointia ja tulevaisuuteen suuntautuvaa ajattelua, josta me kaikki voimme inspiroitua. Anna Sandberg Falk, kuraattori IKEA-museo Kitty Schumacher, DESIRE_LINES. Tuomariston motivaatio: Queerbio, joka herättää pohdintaa. Edessämme soi puhutteleva sinfonia, joka kehottaa meitä rikkomaan huolimattoman ajattelumme. Näkökulmat ovat päinvastaiset: valokeilassa ovat normatiiviset asiat eikä päinvastoin. Katso elokuva Jesper Eriksson Coal: Post Fuel // A New Social Relation Erika Geiger Ohlin Uncanny Traces Sara-Lovise Ask Ewertson, Puffer-jacket-soft-squad, Pure sculpture! Tuomariston lausunto: Hankkeessa pohditaan kauppojen tulevaisuutta, gallerioiden kuolemaa ja muotoutumassa olevia uusia kulutustapoja. Se tarttuu haasteeseen ajatuksia herättävällä teoksella, joka tutkii kokemuksen ja huonekalujen, kehon ja vaatteiden välisiä rajoja. Tämänvuotinen Ung Svensk Form -tapahtuma vie meidät ajatuksia herättävälle ja kokemukselliselle matkalle utopian ja dystopian rajamaille. On selvää, että tarve kommentoida sekä nykyisyyden että tulevaisuuden epävarmoja ääriviivoja on suuri, olipa kyse sitten huonekalusuunnittelusta, visuaalisesta viestinnästä tai spekulatiivisesta suunnittelusta. Mats Widbom, Svensk Form Designersin toimitusjohtaja Lisa Lindh &amp; Klara W. Hedengren on luonut Kolonnin, joka on esillä Young Swedish Design 2020 -näyttelyssämme. Lisa ja Klara ovat myös tämän vuoden IKEA-stipendiaatteja. Tässä he puhuvat Kolonnista ja heidän lähestymistavastaan suunnitteluun. Julia Olanders, Mellanting. Tuomariston motivaatio: esineet, jotka haastavat hienon ja ruman, prototyypin ja tuotteen, perinteisen ja innovatiivisen totuuden. Mellanting ei ole kumpaakaan eikä molempia, alkukantaisia muotoja, jotka voidaan tulkita meidän aikamme versioksi antiikin marmoripatsaista - jotka on tehty murenemaan kuukausissa. Julia Olanderin Mellanting Nils Lilja &amp; Marcelo Rovira Torres Ei koostetta Pink Chicken Project -hankkeessa Leo Fidjeland ja Linnea Våglund ehdottavat, että kaikki maailman kanat värjättäisiin geneettisesti vaaleanpunaisiksi käyttämällä uutta bioteknologiaa nimeltä "CRISPR Gene Drive". Tämä utopian ja dystopian välimaastoon sijoittuva toiminta muuttaisi ihmiskunnan geologisen radan - ja värjäisi sen vaaleanpunaiseksi! Nuorilla suunnittelijoilla on vaikuttava kyky käsitellä tärkeitä asioita älykkäästi, uteliaasti ja huumorilla. Ung Svensk Form 2020 tarjoaa maailmanluokan käsityötaitoa ja hämmästyttävän laajan materiaalivalikoiman. Karin Wiberg, projektipäällikkö, Ung Svensk Form Erik Olsson, Bojskaut. Tuomariston lausunto: "Panssari lopun aikoja varten, jolloin itsestään selvänä pitämämme turvallisuus ei ole enää itsestäänselvyys". Bojskaut rakentaa ennennäkemättömän sillan kahden aikakauden välille, valokuvaaja Jean Hermansonin vanhan teollisen yhteiskunnan ja ajan, jota ei vielä ole: apokalyptisen tulevaisuuden välille. Emilia Elfvik Pushing embroidery Sofia Eriksson Bodybuilding peilit Camilla Arnbert - Surfaced Print Disorder/Karin Andersson &amp; Johanna Bratel - Vänskapstorget Elias Båth - Död mark Mattis Dallmann - With/Out Evelina Dovsten - Every Sampling is a Testimony Emilia Elfvik - Pushing Embroidery Jesper Eriksson - Coal: Post Fuel // Uusi sosiaalinen suhde Sofia Eriksson - Kehonrakennuksen peilit Sara-Lovise Ask Ewertson - Puffer-Jacket-Soft-Squad, Pure Sculpture! Leo Fidjeland &amp; Linnea Våglund - Pink Chicken Project Erika Geiger Ohlin - Uncanny Traces Gustaf Helsing - Anxious Carpets Coby Huang - R.O.</w:t>
      </w:r>
    </w:p>
    <w:p>
      <w:r>
        <w:rPr>
          <w:b/>
          <w:color w:val="FF0000"/>
        </w:rPr>
        <w:t xml:space="preserve">id 401</w:t>
      </w:r>
    </w:p>
    <w:p>
      <w:r>
        <w:rPr>
          <w:b w:val="0"/>
        </w:rPr>
        <w:t xml:space="preserve">Perustiedot Malli nro: GT205 Materiaali: bambu ja puu Väri: multi Toiminto: ympäristöystävällinen Kertakäyttöinen: ei-kertakäyttöinen Sertifiointi: sgs, fda Lisätiedot Pakkaus: kartonki Tuottavuus: 500000 Kuljetusajoneuvo: valtameri Home Sijainti: Kiina Toimituskyky: 500000 Tuotekuvaus Tartu mukavaan ja tyylikkääseen ulkoasuun yhdistettynä ihanaan merirosvokuvioon, anna jokaisen laitteen esittää lapsen aidoimmat ja esteettiset ominaisuudet. Söpö pieni vauvan syömäkulho voi auttaa pitämään hyvää ruokaa. TOIMII välipalana tai normaalisti. Vauva tarjoilulautaset voivat erottaa aterian, mikä johtaa pussi erottaa eri makuja ruokaa, aiheutti hänen uteliaisuutensa syödä, suolistoon ja vatsaan on myös erittäin hyvä. Tarjoamme laajan valikoiman valintoja, voit ostaa sarjan, voi olla myös yksittäinen osto, ota rohkeasti yhteyttä hintaamme. Meillä on sarjat levyjä ja kulhoja viitteeksi, jos tarvitset vain yhden, se on myös valinta, ota yhteyttä, kerro meille tarpeesi, annamme sinulle hyvää palvelua. Osanumero: GT206 Koko: 142*39mm Käyttötarkoitus: Ateriakulho, ruokakulho. Väri: sininen sarjakuva. Päämateriaali: bambukuitu Osanumero: GT205 Koko: 180 * 160 * 45mm Käyttötarkoitus: Maali kulho, ruokakulho. Väri: sininen sarjakuva. Päämateriaali: Bambukuitu Tuotenumero: GT204 Koko: 210 * 19mm Käyttötarkoitus: Kulho, ruokakulho, tarjoilukulho. Väri: sininen sarjakuva. Päämateriaali: Bambukuitu Osanumero: GT203 Koko: 250 * 218 * 19mm Käyttötarkoitus: Ruokalautanen, ruokalautanen. Väri: sininen sarjakuva. Päämateriaali: bambukuitu Pakkaus: kuuma puhelu: bambukuitua ruokailuvälineet, jotka eivät kestä putoamista, ei voi sijoittaa mikroaaltouuniin, älä käytä puhdistusharjaa lanka pallon TUOTEKULUTUS: VESI SISÄLTÄÄ 3% LISÄTIETOJA: Kaupan kohteet voimme hyväksyä: FOB, FCA, EXW, CIF Jos sinulla on erityisiä vaatimuksia, ota yhteyttä. Maksutapa: T / T, 30% talletus, 70% ennen lähetystä Kun luomme kauppasuhteet, voimme keskustella maksusta yhdessä. Ja olen varma, että voimme päästä sopimukseen. Voimmeko käyttää asiakkaiden uutta mallia? Se ei tietenkään ole ongelma. Mutta koska se ei ole olemassa oleva tuotteemme, meidän on avattava tuotteelle uusi muoto. Ja sinun on maksettava homemaksu. Jos sinun on maalattava suunnittelemasi tuotteet, anna meille selkeät kuvat, sinun on myös maksettava levystä. Lähetä meille suunnittelukuva ja koko, jos sinulla on näyte on parempi, jotta voimme avata muotin tarkemmin. Näytteitä koskevat kysymykset: 1. Jos haluat tietää tuotteidemme rakenteen ja tuntuman ja haluat, että toimitamme yhden tuotteistamme, sinun on maksettava rahti. 2. Jos haluat, että toimitamme näytteet, sinun on maksettava rahti. Jos haluat avata uuden muotin ja tuotenäytteen, sinun on myös maksettava muotista. 3. Näytteen valmistusaika: 30 päivää. Koska se on asiakkaan vaatimuksen mukaan, saatat joutua varmistamaan hyvin yksityiskohtaiset tiedot ja tekemään muotin noin 5 päivää, joten aika kestää hieman kauemmin. 4. Maksutapa: maksa maksu ennen kuin avaamme uuden muotin Jos sinun ei tarvitse tehdä uutta muotia, maksa ensin rahti tai käytä FEDEXin tai DHL:n tilinumeroa. Milloin asiakkaat voivat saada tarjouksemme? Vastaamme sinulle 24 tunnin kuluessa, kun olemme saaneet tarjouksesi. Jos haluat, että luomme uuden muotin, se kestää hieman kauemmin, koska tarvitsemme insinöörin arvioimaan uuden muotin hinnan. Lupaamme kuitenkin, että se ei kestä kauempaa kuin 48 tuntia. Voiko inventaario olla olemassa? Meillä on suuri varasto tuotteitasi varten, joten se ei ole ongelma. Yritysprofiili: Yrityksemme on ammattimaisesti integroitu yritys, joka kehittää, valmistaa ja huoltaa ympäristönsuojelutuotteita. Yritys omistaa kehittyneen työpajan, joka voi tehdä tutkimusta ja kehitystä, valmistaa</w:t>
      </w:r>
    </w:p>
    <w:p>
      <w:r>
        <w:rPr>
          <w:b/>
          <w:color w:val="FF0000"/>
        </w:rPr>
        <w:t xml:space="preserve">id 402</w:t>
      </w:r>
    </w:p>
    <w:p>
      <w:r>
        <w:rPr>
          <w:b w:val="0"/>
        </w:rPr>
        <w:t xml:space="preserve">Minusta kirja oli hieno ja siinä oli kauniita kuvia, mutta odotin enemmän maalaistunnelmaa, en tiedä miksi sain tämän vaikutelman vain otsikosta, mutta kaikki kodit olivat "moderneja", joissa oli urbaani tunnelma ja jotka oli sisustettu vintage- ja antiikkiesineillä. Jokainen yksittäinen levitys on fantastinen! Puhdasta nautintoa, joka vie sinut kauas hullusta vekotinyhteiskunnasta hiljaiseen hetkeen.</w:t>
      </w:r>
    </w:p>
    <w:p>
      <w:r>
        <w:rPr>
          <w:b/>
          <w:color w:val="FF0000"/>
        </w:rPr>
        <w:t xml:space="preserve">id 403</w:t>
      </w:r>
    </w:p>
    <w:p>
      <w:r>
        <w:rPr>
          <w:b w:val="0"/>
        </w:rPr>
        <w:t xml:space="preserve">Bunkkeri - jälleen aktiivinen! Jimmy alkaen Airsoftcommunityt Bunkern ilmoittaa; Nyt bunkkeri on taas pystyssä jonkin aikaa toimimattomuuden jälkeen. Olemme nyt taas toimintakykyisiä ja meillä on paljon suunnitelmia toteutettavana. Bunkkeri on myös saanut uusia jäseniä, mikä on mielestämme hienoa. Toivomme kuitenkin enemmän. Joitakin tehtäviä ovat muun muassa kaikkien profiilien uudelleensuunnittelu, uusi kuvagalleria, foorumin uusi ulkoasu ja paljon muuta. Toivomme, että saamme asiat toimimaan kunnolla vuoden loppuun mennessä, ja suunnittelemme parhaillaan suurta peliä. Lisää tästä tapahtumasta ilmestyy bunkkeriin, kun siitä tulee aktiivisempi. Haluan vielä kerran tehdä kaikille selväksi, että Bunkkeri ei ole ASS:n "kilpailija", kuten meiltä on aiemmin kysytty. Kyse ei ole lainkaan siitä, että heistä tulisi isompia ja parempia. Bunkkeri luotiin yrittämään saada aikaan hyvä kohtaamispaikka, jossa on vähän muutakin kuin pelkkä foorumi. Mitä tulee "Bunkern.net"-logoon, se on osoite, joka on tulossa. Olimme korjaamassa tätä ennen kuin sivusto suljettiin joksikin aikaa, ja siitä on tarkoitus tulla lopulta Bunkern.net. Me, jotka pyöritämme Bunkernia, toivotamme sinut tervetulleeksi takaisin!</w:t>
      </w:r>
    </w:p>
    <w:p>
      <w:r>
        <w:rPr>
          <w:b/>
          <w:color w:val="FF0000"/>
        </w:rPr>
        <w:t xml:space="preserve">id 404</w:t>
      </w:r>
    </w:p>
    <w:p>
      <w:r>
        <w:rPr>
          <w:b w:val="0"/>
        </w:rPr>
        <w:t xml:space="preserve">Ratos saa noin 150 miljoonaa kruunua osinkoa KVD Kvarndammenilta Tämä tieto julkaistaan arvopaperimarkkinalain, rahoitusvälineiden kaupankäynnistä annetun lain tai listalleottosopimusten vaatimusten mukaisesti - KVD Kvarndammen on kehittynyt erittäin hyvin sen jälkeen, kun ostimme yhtiön syksyllä 2010. Vuonna 2012 yhtiö myi kaksi kiinteistöä, mikä on mahdollistanut yhtiön nettovelan merkittävän vähentämisen. Jatkuvat hyvät näkymät ja vakaat kassavirrat mahdollistavat tämän jälleenrahoituksen ja osingonjaon säilyttäen samalla yhtiön optimaalisen pääomarakenteen, sanoo Ratosin toimitusjohtaja Susanna Campbell. Ratos saa noin 150 miljoonaa Ruotsin kruunua osinkoa, joka maksetaan joulukuussa. Ratosin KVD Kvarndammenin konsolidoitua kirjanpitoarvoa alennetaan vastaavalla määrällä. Jälleenrahoitus ei vaikuta Ratos Groupin tulokseen. Ratos omistaa KVD Kvarndammenista 100 prosenttia, ja Ratos sijoitti alun perin 363 miljoonaa Ruotsin kruunua yhtiöön vuonna 2010. Lisätietoja:Susanna Campbell, toimitusjohtaja Ratos, 08-700 17 00Emma Rheborg, tiedotus- ja IR-päällikkö, 08-700 17 00.</w:t>
      </w:r>
    </w:p>
    <w:p>
      <w:r>
        <w:rPr>
          <w:b/>
          <w:color w:val="FF0000"/>
        </w:rPr>
        <w:t xml:space="preserve">id 405</w:t>
      </w:r>
    </w:p>
    <w:p>
      <w:r>
        <w:rPr>
          <w:b w:val="0"/>
        </w:rPr>
        <w:t xml:space="preserve">Olen todella myöhässä tämän viestin kanssa! Mutta nyt on kulunut kuukausi uudesta vuodesta ja voi sanoa, että olen saanut perspektiiviä vuoteen 2014, olisi surullista, jos jättäisin tämän blogiperinteen väliin vain siksi, että se on ollut hieman pitkä... no niin, mikäs siinä. Tehdään ultrapitkä vuosikatsaus: 1. Teitkö tänä vuonna jotain sellaista, mitä et ole koskaan ennen tehnyt? Kyllä! Kerrankin tein paljon uusia juttuja! Ajelin vuoristoradalla, söin ostereita, kokeilin botoxia, kävin purjehtimassa, istutin ruusuja ja malvoja, sain ajokortin, kävin Norrlandissa, olin hullussa musiikkivideossa, tein kynnet toiseen hulluun musiikkivideoon, tein kynsien pidennykset, kokeilin virtuaalitodellisuuskypärää!!! Paljon hauskoja juttuja. Kaksoiskansi, yo, kolmen söpön miehen kanssa: Petar "puutarhassa" Eskilin seurassa. Istutin muun muassa Royal Copenhagen -ruusun, joka tuoksuu tuonpuoleiselta, ja valtavan malvan: sieluni itkee rakkaudesta ja kaipaa auringonvaloa ja vehreyttä ja puutarhaa ja linnunlaulua ja torkkuvaa kissasetää varjossa. Tukahdutan tämän tunteen aktiivisesti, mutta sitä on vaikea sivuuttaa nyt, kun olen katsonut vanhoja valokuvia. *huokaa syvään ja vinkkaa silmää* Älä toimi noin. Mutta olen miettinyt pari lupausta vuodelle 2015. Katsotaan!!!!!!!!!! 3. Onko kukaan ystävistäsi tullut tänä vuonna vanhemmaksi? KYLLÄ!!! Tervetuloa maailmankaikkeuteen pikku-Jack, Aldo, Joseph, Sasha ja May!!! &lt;3 &lt;3 &lt;3 &lt;3 Kunhan kiroilin. Olemme huomanneet, että on sikamaista, mutta halpaa lomailla maan sisällä, joten tänä vuonna otimme linnaviikonlopun Södertunan linnassa Sörmlandissa ja jouluviikonlopun Hotel Hallstabergetissä Sollefteåssa. Niin ihanan vitun kannattavaa. Rakastan Ruotsia. 6. Onko jotain sellaista, mitä et tänä vuonna huomannut ja mitä haluaisit saada ensi vuonna? 7. Minkä päivämäärän muistat tältä vuodelta ja miksi? 29. elokuuta, koska silloin sain ajokorttini! Ja 17. maaliskuuta ja 6. marraskuuta, koska ystävistäni Jonny &amp; My ja Nathan &amp; Ida tulivat maailman söpöimpien vauvojen vanhempia!!! Luoja, rakastan näitä vauvoja, he menivät suoraan sydämeeni, kun näin heidät molemmat ensimmäistä kertaa. Tämä on hieno vauvavuosi. Jopa viime vuosi oli hyvä vauvavuosi, koska sitten tuli Bill!!!! Voi... Niin paljon babizarrrrrr. Ajokortti fosho! Olen edelleen niin iloinen siitä, vaikka se on ollut minulla jo melkein puoli vuotta. Tämä vuosi alkoi parin kuukauden sairaudella, trevlitillä, joka johti siihen, että jouduin pitämään lukukauden vapaata. 12. Mihin käytit eniten rahaa? On niin hienoa, että pääsin näiden kahden monsterihitin musiikkivideoihin, että olen siitä erittäin ylpeä. Katsokaa, kellukekuningatar ja siisti asu oli Girls-videossa: ja kellukekuningatar kulissien takana Heartbreakfree-videossa: 15. Olitko tänä vuonna onnellisempi vai surullisempi edellisiin vuosiin verrattuna? Ehkä kuitenkin onnellisempi! Pääsy sinne. Mutta olen myös vihaisempi valtakunnan rasisteille ja säälittäville tekosyille, jotka loukkaavat kavereitani. 16. Mitä toivot, että olisit tehnyt enemmän? Puhdistettu. Jätti asunnon enemmän. Ollaan oltu maalla enemmän! 17. Mitä toivot, että olisit tehnyt vähemmän? Ajoin itseni ja Ericin 50 mailia pohjoiseen, ja sitten kirjauduimme hotelliin vuorella Sollefteån ulkopuolella. Söimme ruokaa, luimme kirjoja ja katselimme maisemia. 22. Suurin musiikillinen löytö? 23. Jotain, mitä toivoit ja sait syntymäpäivänäsi? En muista? Sain Ericiltä seksikkäitä meikkejä, muun muassa Sisleyn huulipunan (!!!), sellaista toivoo aina. Toivomuslistalla pysyvä kohde, haha: "ylellinen huulipuna". 24. Jotain, mitä toivoit, mutta et saanut? Ei, olen niin siunattu, että se näyttää! 25. Mitä teit syntymäpäivänäsi? Söimme Shahrzadissa äitini ja äitini ystävän Martan kanssa. 26. Onko jotain, mikä olisi tehnyt vuodesta vielä paremman? Lisää virtuaalitodellisuuskypärää!!! Sanat eivät riitä kuvaamaan, miten siistiä tämä oli. Hyvä saada yhteys</w:t>
      </w:r>
    </w:p>
    <w:p>
      <w:r>
        <w:rPr>
          <w:b/>
          <w:color w:val="FF0000"/>
        </w:rPr>
        <w:t xml:space="preserve">id 406</w:t>
      </w:r>
    </w:p>
    <w:p>
      <w:r>
        <w:rPr>
          <w:b w:val="0"/>
        </w:rPr>
        <w:t xml:space="preserve">Viime perjantaina kunnanvaltuutettu Denisé Cassel kutsui paikallispoliisin ja kunnallispoliisin johtajan toimistoonsa keskustelemaan Skäggetorpin viimeaikaisesta väkivalta-aallosta. Luotamme suuresti poliisin turvallisuustyöhön ja arvostamme sitä, että Linköpingin liiton ja poliisin välinen vuoropuhelu on tiivistynyt. Skäggetorpin tilanne on kaikkien vastuulla; jos emme ota huolta vakavasti ja toimi nopeasti, vaarana on, että luottamus toisiimme ja koko yhteiskuntasopimukseen murenee. Linköpingin kansalaiset ansaitsevat parempaa.</w:t>
      </w:r>
    </w:p>
    <w:p>
      <w:r>
        <w:rPr>
          <w:b/>
          <w:color w:val="FF0000"/>
        </w:rPr>
        <w:t xml:space="preserve">id 407</w:t>
      </w:r>
    </w:p>
    <w:p>
      <w:r>
        <w:rPr>
          <w:b w:val="0"/>
        </w:rPr>
        <w:t xml:space="preserve">V:n (syntynyt elokuussa 2009) ja E:n (syntynyt maaliskuussa 2012) äiti. Molemmat IVF-vauvat. Naimisissa parhaan ystävän Matsin kanssa. V:n ja E:n isä. Tapasimme syyskuussa 2004. Toimittaja ja sosiologi. Työskenteli pääasiassa radion ja television parissa. Nyt äitiyslomalla. Syntynyt Tukholmassa, ja olen sittemmin asunut Båstadissa, Malmössä, Lontoossa, Göteborgissa, taas Tukholmassa, taas Lontoossa ja nyt New Yorkissa, jossa mieheni sai töitä kesään 2013 asti. Yhteystiedot: mikaela.deville (snabel-a) gmail.com 6 Responses to " Hyvää uutta vuotta! " Hyvää uutta vuotta! Kuvittele, että krondill voi olla niin kaunis. Toivotan sinullekin hyvää uutta vuotta, Mikaela! Hyvää uutta vuotta, rakas Mikaela! Tervehtikää ja halatkaa ihania! Uskallammeko toivoa yhteenvetoa menneestä vuodesta? 🙂 Halauksia tulossa 🙂 Samoin sinulle!!!!</w:t>
      </w:r>
    </w:p>
    <w:p>
      <w:r>
        <w:rPr>
          <w:b/>
          <w:color w:val="FF0000"/>
        </w:rPr>
        <w:t xml:space="preserve">id 408</w:t>
      </w:r>
    </w:p>
    <w:p>
      <w:r>
        <w:rPr>
          <w:b w:val="0"/>
        </w:rPr>
        <w:t xml:space="preserve">Korostamme sekä oppilaiden että vanhempien osallistumista koulun kehittämiseen. Mielestämme on itsestään selvää, että sekä oppilaiden että huoltajien on osallistuttava koulun kehittämiseen ja vaikutettava siihen. Oppilaat voivat vaikuttaa luokkaneuvostojen, oppilaskuntien, neuvostojen, ruokaneuvostojen ja koulukotikokousten kautta. Koulun majoituspaikan oppilaat voivat vaikuttaa myös majoituspaikan talokokouksissa. Työ eri neuvostoissa ja kokouksissa on myös tärkeä johdatus demokraattiseen yhteiskuntaan. Oppilaat ovat edustettuina myös muissa työryhmissä. Meillä on myös oppilaita, jotka ovat turvallisuusvastaavia ja jotka edustavat oppilaita terveys- ja turvallisuusasioissa yhdessä koulun johdon kanssa. Uskomme, että oppilaiden osallistuminen on itsestään selvää ja että oppilaiden tulisi tuntea olevansa tärkeitä koulun toiminnassa, että he saavat ilmaista mielipiteensä ja että heitä kohdellaan kunnioittavasti. Pyrimme myös kehittämään oppilaiden vaikutusvaltaa omaan oppimiseensa. Meille on yhtä tärkeää, että huoltajat tuntevat voivansa osallistua koulun kehittämiseen. Mielestämme on tärkeää, että vanhemmat tuntevat itsensä tervetulleiksi ja että heitä kuunnellaan. Kannustammekin vanhempia osallistumaan sekä kansallisen vanhempainneuvoston että koulun vanhempainneuvoston toimintaan. Vanhemmat nostavat näissä neuvostoissa usein esiin uusia asioita ja tekevät muutosehdotuksia, joiden avulla voimme kehittää toimintaamme edelleen.</w:t>
      </w:r>
    </w:p>
    <w:p>
      <w:r>
        <w:rPr>
          <w:b/>
          <w:color w:val="FF0000"/>
        </w:rPr>
        <w:t xml:space="preserve">id 409</w:t>
      </w:r>
    </w:p>
    <w:p>
      <w:r>
        <w:rPr>
          <w:b w:val="0"/>
        </w:rPr>
        <w:t xml:space="preserve">Floorball on urheilulaji, joka on monille malliesimerkki naisten ja miesten, tyttöjen ja poikien sekä tyttöjen ja poikien välisestä tasa-arvosta. Silti naisvalmentajia on äärimmäisen vähän. Siksi meillä InnebandySTHLM:ssä on suuri ilo esitellä seuraava nuori johtajamme, tyttö, jolla on kokemusta SDF SM:stä pelaajana ja joka valmentaa Herrjuniorereita. Haastattelemme Hässelbyn Ida Nediniä. - Hei Ida ja kiitos, että osallistut nuoria johtajia käsittelevään artikkelisarjaamme. Miten kuvailisit itseäsi ihmisenä? Olen 22-vuotias tyttö, jolla on erittäin huono kärsivällisyys. Rakastan floorballia ja olen joskus hauska. Minulla on paljon energiaa ja juoksen kauden aikana eri saleissa. Helppo nauraa ja helppo ja ärsyyntyä. Kaikki hyvässä ja pahassa. Minun maailmassani ei ole muuta kuin voittaminen, olipa kyse sitten korttipeleistä tai floorballista. - Milloin aloitit floorballin harrastamisen ja miten sait ensimmäisen kerran kosketuksen rakkaaseen lajiimme? - Se alkoi siitä, että isoäitini otti yhteyttä ensimmäiseen valmentajaani. Synnyin vuonna 1998 ja pääsin leikkimään vuonna 95 syntyneiden tyttöjen kanssa, ja siitä kaikki alkoi. Se on isoäitini Birgitan ansiota. - Mikä sai sinut jatkamaan? -Isä oli minulle erittäin tärkeä henkilö tässä urheilussa. Hän oli tiimin johtaja koko sen ajan, kun olin aluksi tyttöjen kanssa. Sitten alkoi hauskanpito kavereiden kanssa, joissa pelasin silloisten parhaiden ystävieni kanssa. Se sai minut pitkälti jatkamaan. -Sinulla on Vallentuna emoseurana ja pelaat suuren osan omasta pelaajaurastasi siellä. Mikä tekee Vallentunasta hyvän seuran? Pelasin Vallentunassa 8-vuotiaasta 19-vuotiaaksi asti, eli aika kauan. Heidän nuorisotoimintansa on aivan fantastista. Teki vahinkoa sielläkin, haha. Vallentunassa kunnioitetaan toisiaan valtavasti, ja se luo hienon klubitunnelman. Itselläni asiat eivät menneet Vallentunassa niin kuin olin suunnitellut, ja siksi lopetin. Olen 100-prosenttisen kiitollinen kaikille nuorille ja niille, jotka ovat tukeneet minua vuosien varrella. Mutta vuonna 2016 asiat muuttuivat myrskyisiksi. Silloin minua ei oikein hyväksytty. Ehkä olin 17-18-vuotiaana ilkeä, mutta silloin en saanut siihen mahdollisuutta lainkaan. Olin silloin ihan ok, mutta Vallentuna ei toiminut minulle. Pelaajavuosinasi pelasit paljon poikien kanssa. Miksi näin on ja mitä kokemuksia otit siitä mukaasi? -Kysyin vuonna 2011 Falunissa, että voisitko leikkiä poikien kanssa sen sijaan. Sanoin tietysti kyllä, ja niin se vain oli. Silloin sinne mentiin 13-vuotiaana hieman nihkeästi, mutta vuosien saatossa taisin olla yksi kuulluimmista ja pääsin pelaamaan hauskaa floorballia silloisten parhaiden ystävieni kanssa. Luultavasti vein mukanani pöhinää, fyysistä peliä, teknistä osaamista ja monia muita henkilökohtaisia ominaisuuksia, jotka muokkasivat minua. -Olitko huomannut, että kaverit olivat yllättyneitä siitä, että pelasit? -Alussa ehdottomasti. Mutta Tukholma näytti tuolloin siltä, että lähes joka kausi kohtasit samat joukkueet. Lopulta muiden joukkueiden kaverit tottuivat näkemään minut. Mutta ehdottomasti, jos tapasit uusia joukkueita, niin ehkä sait seuraajia Instagramissa jälkeenpäin. -Nyt pelaat Väsby AIK:ssa. Aiotko jatkaa siellä vai onko valmentajan työ nyt etusijalla? -Aion ehdottomasti jatkaa Väsbyssä. Totta kai pelaan siellä parini kanssa. Hänen kanssaan oli niin hauskaa pelata, ja yhdessä onnistuimme voittamaan 3. divisioonan pistepörssin. Haluaisin leikkiä hänen kanssaan. Haluan mieluiten viettää kaikki viikonloppuni salissa, muuten tulen levottomaksi. -Jos siirrymme sinuun johtajana... Miten kuvailisit itseäsi johtajana ja mitä kunnianhimoa sinulla on johtajana? -Johtajana olen hyvin selkeä. Haluan, että minun ja pelaajien välillä käydään hyvin avointa keskustelua, jotta voimme kehittää toisiamme. Rakastan nykyään joukkueen kehittämistä, ennen se oli enemmänkin yksittäinen pelaaja - mutta ryhmän vieminen tavoitteeseen on todella hauskaa. Sitten en voi myöskään hävitä, ja silloin suutun. Uskon, että enemmän valmentajana se on vain minua ohjaamalla pelaajia tekemään</w:t>
      </w:r>
    </w:p>
    <w:p>
      <w:r>
        <w:rPr>
          <w:b/>
          <w:color w:val="FF0000"/>
        </w:rPr>
        <w:t xml:space="preserve">id 410</w:t>
      </w:r>
    </w:p>
    <w:p>
      <w:r>
        <w:rPr>
          <w:b w:val="0"/>
        </w:rPr>
        <w:t xml:space="preserve">Tumma tapetti, jossa on timantteja ja vaaleanpunaisia kukkia Hiljainen säleikkö nuppuja ja kukkia, jotka ovat juuri puhjenneet kukkaan. Tuotetiedot Kaikki tapettimme on painettu Rebel Mattic™ -tekniikalla, joka on sileä ja mattapintainen. Materiaali antaa seinillesi eksklusiivisen ulkonäön ja tunnelman. Voit tilata tapettinäytteitä vakiovalikoimastamme painamalla yllä olevaa "Tilaa tapettinäyte" -painiketta. Näyte on A3-kokoinen, ja se on pienennetty versio kuviosta, jolloin saat hyvän käsityksen sekä väristä että materiaalista. Tilaaminen Aloita valitsemalla haluamasi tapetti. Ennen kuin teet tilauksen, varmista, että mittaat tapetoitavan seinän leveyden ja korkeuden. Tee tilauksesi syöttämällä mitat ja mukauttamalla malli haluamallasi tavalla. Voit vapaasti lisätä molempiin mittoihin ylimääräisen senttimetrin, jos seinäsi kallistuu hieman. Toimitusaika &amp; palautusoikeus Tulostamme taustakuvasi tilauksen tekemistä seuraavana päivänä. Saat tapetin mukaasi 1-3 työpäivän kuluessa. Meillä on 100 % asiakastyytyväisyystakuu. Jos et ole tyytyväinen tapettiisi, ota meihin yhteyttä mahdollisimman pian tilauksen vastaanottamisen jälkeen, niin keskustelemme tapauksestasi. Miten tapetoidaan Lue kaikki tapetoinnista täältä. Kestävä kehitys Tapettimme on painettu FSC-sertifioidulle kuitukankaalle, joka on vahvistettu nailonkuiduilla ja joka on täysin vapaa haitallisista haihtuvista orgaanisista yhdisteistä (VOC). Tapettiliimamme on valmistettu muunnetusta perunatärkkelyksestä.</w:t>
      </w:r>
    </w:p>
    <w:p>
      <w:r>
        <w:rPr>
          <w:b/>
          <w:color w:val="FF0000"/>
        </w:rPr>
        <w:t xml:space="preserve">id 411</w:t>
      </w:r>
    </w:p>
    <w:p>
      <w:r>
        <w:rPr>
          <w:b w:val="0"/>
        </w:rPr>
        <w:t xml:space="preserve">Portastudio, joskus vain porta, on kannettava äänitysstudio. Alun perin Porta oli neli- tai kahdeksankan kanavainen kasettinauhuri, jossa oli sisäänrakennettu mikseri. Tascam oli ensimmäinen, joka valmisti tällaisen laitteen, ja Fostex oli toinen tunnettu näiden tuotteiden valmistaja. Yhdysvaltalainen taiteilija ja lauluntekijä Bruce Springsteen teki koko albuminsa Nebraska (1982) Teac Tascam 244 -portastudiolla. Nykyään portastudiolaitteet ovat digitaalisia ja tallennusvälineinä käytetään useimmiten kiintolevyjä. 1990-luvun lopulla Tascam, Sony ja Yamaha toivat markkinoille portastudioita, joissa oli minidisc-muistitietovälineenä. Kiintolevypohjaiset laitteet tulivat markkinoille suunnilleen samaan aikaan, ja niitä myydään edelleen sellaisten mallien rinnalla, joissa tallennetun materiaalin tallentamiseen käytetään muistikortteja. Aikaisempia äänikanavia koskevia rajoituksia ei enää ole.</w:t>
      </w:r>
    </w:p>
    <w:p>
      <w:r>
        <w:rPr>
          <w:b/>
          <w:color w:val="FF0000"/>
        </w:rPr>
        <w:t xml:space="preserve">id 412</w:t>
      </w:r>
    </w:p>
    <w:p>
      <w:r>
        <w:rPr>
          <w:b w:val="0"/>
        </w:rPr>
        <w:t xml:space="preserve">LCHF-ruokavalio - Low Carb High Fat - Vähäkalorinen ruokavalio voi auttaa painonpudotuksessa, ja siihen liittyy yhä enemmän terveyshyötyjä. Hiilihydraattien saannin vähentäminen voi vaikuttaa myönteisesti moniin terveysongelmiin, kuten tyypin 2 diabetekseen, sydänsairauksiin, akneen, PCOS:ään ja Alzheimerin tautiin. Näistä syistä vähäkalorisista ruokavalioista on tullut suosittuja niiden keskuudessa, jotka yrittävät parantaa terveyttään ja laihtua. Vähäkalorista ja runsasrasvaista ruokavaliota eli LCHF-ruokavaliota mainostetaan terveellisenä ja turvallisena tapana laihtua. Tässä artikkelissa kerrotaan kaikki, mitä sinun tarvitsee tietää LCHF-ruokavaliosta, mukaan lukien sen mahdolliset terveyshyödyt ja haitat, syötävät ja vältettävät elintarvikkeet sekä ehdotettu ateriakokonaisuus. Mikä on LCHF-ruokavalio? LCHF-ruokavalio on sateenvarjotermi ruokavalioille, jotka vähentävät hiilihydraatteja ja lisäävät rasvoja. LCHF-ruokavalio sisältää vähän hiilihydraatteja, runsaasti rasvaa ja kohtalaisesti proteiinia. Tätä ruokailutapaa kutsutaan joskus "laihdutusdieetiksi" tai "laihdutuskuuriksi" William Bantingin mukaan, brittiläisen miehen, joka teki termin tunnetuksi laihdutettuaan huomattavan määrän painoa. Ruokavaliossa painotetaan kokonaisia, käsittelemättömiä elintarvikkeita, kuten kalaa, kananmunia, vähäkalorisia vihanneksia ja pähkinöitä, ja siinä ei suosita pitkälle jalostettuja, pakattuja tuotteita. Lisättyä sokeria ja tärkkelystä sisältäviä elintarvikkeita, kuten leipää, pastaa, perunoita ja riisiä, rajoitetaan. LCHF-ruokavaliossa ei ole selkeää standardia makroravintoaineprosentteja varten, koska kyse on enemmänkin elämäntapamuutoksesta. Tämän ruokavalion päivittäiset hiilihydraattisuositukset voivat vaihdella alle 20 grammasta jopa 100 grammaan. Kuitenkin myös ne, jotka kuluttavat yli 100 grammaa hiilihydraatteja päivässä, voivat noudattaa ruokavaliota ja saada inspiraatiota sen periaatteista, sillä se voidaan mukauttaa yksilöllisiin tarpeisiin. Onko LCHF-ruokavalio sama kuin ketogeeninen ruokavalio tai Atkinsin ruokavalio? Atkinsin ruokavalio ja ketogeeninen ruokavalio ovat vähäkalorisia ruokavalioita, jotka kuuluvat LCHF-luokkaan. Joissakin LCHF-ruokavalioissa hiilihydraattien määrää on rajoitettu. Esimerkiksi tyypillinen ketogeeninen ruokavalio sisältää 75 % rasvaa, 20 % proteiinia ja vain 5 % hiilihydraatteja, jotta saavutetaan ketoosi eli tila, jossa elimistö siirtyy polttamaan rasvaa hiilihydraattien sijaan. Painonpudotuksen käynnistämiseksi Atkinsin ruokavaliossa sallitaan vain 20 grammaa hiilihydraatteja päivässä kahden viikon induktiovaiheen aikana. Tämän vaiheen jälkeen laihduttajat voivat lisätä hiilihydraatteja hitaasti. Vaikka tämäntyyppiset vähäkaloriset ja runsasrasvaiset ruokavaliot ovat rajoittavampia, kuka tahansa voi käyttää LCHF-periaatteita noudattamatta välttämättä erityisiä ohjeita. LCHF-elämäntapa, jossa ei noudateta ennalta määrättyjä ohjeita, voi hyödyttää niitä, jotka haluavat joustavuutta hiilihydraattien kulutuksen suhteen. Esimerkiksi jotkut ihmiset voivat onnistua vain vähentämällä hiilihydraattien kulutusta alle 50 grammaan päivässä, kun taas toiset pärjäävät hyvin, kun he kuluttavat 100 grammaa päivässä. Koska LCHF-ruokavalio on mukautuva, sitä voi olla paljon helpompi noudattaa kuin tiukempia suunnitelmia, kuten ketogeenistä tai Atkinsin ruokavaliota. LCHF-ruokavalio voi auttaa laihtumaan Useat tutkimukset ovat osoittaneet, että vähäkalorinen ruokavalio, jossa on runsaasti rasvaa, on tehokas tapa edistää laihtumista. Ne auttavat ihmisiä laihtumaan tukahduttamalla ruokahalua, parantamalla insuliiniherkkyyttä, lisäämällä proteiinin saantia ja nopeuttamalla rasvan menetystä. LCHF-ruokavalion on osoitettu auttavan rasvanhukassa, erityisesti vatsan alueella. Liika vatsarasva, erityisesti elinten ympärillä, voi lisätä riskiä sairastua esimerkiksi sydänsairauksiin, diabetekseen ja tiettyihin syöpätyyppeihin. Eräässä tutkimuksessa havaittiin, että lihavat aikuiset, jotka käyttivät 16 viikon ajan ruokavaliota, jossa kalorien saanti oli vähäisempää ja rasvan saanti suurempaa, menettivät enemmän rasvaa, erityisesti vatsan alueelta, verrattuna niihin, jotka noudattivat vähärasvaista ruokavaliota. LCHF-ruokavalio ei ainoastaan edistä lyhytaikaista rasvanpudotusta, vaan se auttaa myös pitämään painon pysyvästi alhaalla. Katsaus osoitti, että henkilöt, jotka noudattivat erittäin vähähiilihydraattista ruokavaliota, jossa hiilihydraatteja oli alle 50 grammaa päivässä, saavuttivat huomattavasti suuremman pitkäaikaisen painonpudotuksen kuin ne, jotka noudattivat vähähiilihydraattista</w:t>
      </w:r>
    </w:p>
    <w:p>
      <w:r>
        <w:rPr>
          <w:b/>
          <w:color w:val="FF0000"/>
        </w:rPr>
        <w:t xml:space="preserve">id 413</w:t>
      </w:r>
    </w:p>
    <w:p>
      <w:r>
        <w:rPr>
          <w:b w:val="0"/>
        </w:rPr>
        <w:t xml:space="preserve">Täältä voit etsiä mainoksia. Jos käytät pikahakua, kirjoita esimerkiksi Chevrolet, ja kaikki kyseistä sanaa sisältävät mainokset tulevat näkyviin. Voit myös napsauttaa Tarkennettu haku -painiketta saadaksesi tarkempia hakutuloksia.</w:t>
      </w:r>
    </w:p>
    <w:p>
      <w:r>
        <w:rPr>
          <w:b/>
          <w:color w:val="FF0000"/>
        </w:rPr>
        <w:t xml:space="preserve">id 414</w:t>
      </w:r>
    </w:p>
    <w:p>
      <w:r>
        <w:rPr>
          <w:b w:val="0"/>
        </w:rPr>
        <w:t xml:space="preserve">Vihreät pullot eivät ole mitään uutta, mutta silti olen yhtäkkiä himoinnut näitä isoja vihreitä pulloja. Minusta ne ovat niin kauniita, varsinkin näin karussa ympäristössä. Voisin kuvitella koko joukon niitä kotona. Ne eivät ole aivan uusia, mutta joskus asioiden omaksuminen vie aikaa. 4 kommenttia: Osallistu blogissani olevaan kilpailuun kivasta 925-hopeasta valmistetusta korusta osoitteesta www.atelje54.se :) http://moniasundgrenjansson.blogg.se/2012/february/alla-hjartansdag-tavling-vinn-ett-smycke.html Jos korut eivät sovi sinulle, minulla on useita muitakin kilpailuja, katso täältä: http://moniasundgrenjansson.blogg.se/category/tavlingar.html Toivottavasti sinulla on mukava päivä :) Halauksia Samaa mieltä, että lasipullot ovat super tyylikkäitä! kaunis, hieno blogi! Nämä vanhat pullot ovat hienoja ... niiden kerääminen on halpaa, ja niitä voi löytää hienoissa muodoissaan 2nd hand -markkinoilta ... hieno kuva, kiitos!</w:t>
      </w:r>
    </w:p>
    <w:p>
      <w:r>
        <w:rPr>
          <w:b/>
          <w:color w:val="FF0000"/>
        </w:rPr>
        <w:t xml:space="preserve">id 415</w:t>
      </w:r>
    </w:p>
    <w:p>
      <w:r>
        <w:rPr>
          <w:b w:val="0"/>
        </w:rPr>
        <w:t xml:space="preserve">Duron Izmir Purple / #563d76 Hex-värikoodi Heksadesimaalinen värikoodi #563d76 on keskitumma sinimagentan sävy. RGB-värimallissa #563d76 koostuu 33,73 % punaisesta, 23,92 % vihreästä ja 46,27 % sinisestä. HSL-väriavaruudessa värin #563d76 värisävy on 266° (astetta), värikylläisyys 32 % ja kirkkaus 35 %. Värin aallonpituus on noin 565,32 nm.</w:t>
      </w:r>
    </w:p>
    <w:p>
      <w:r>
        <w:rPr>
          <w:b/>
          <w:color w:val="FF0000"/>
        </w:rPr>
        <w:t xml:space="preserve">id 416</w:t>
      </w:r>
    </w:p>
    <w:p>
      <w:r>
        <w:rPr>
          <w:b w:val="0"/>
        </w:rPr>
        <w:t xml:space="preserve">Puuta, aitoa nahkaa ja messinkisiä niittejä - tyylikäs! Tukeva tarjoilulautanen, joka on valmistettu akaasiapuusta. Täydellinen tapaksille, salamille, ilmakuivatulle kinkulle ja muille naposteltaville.</w:t>
      </w:r>
    </w:p>
    <w:p>
      <w:r>
        <w:rPr>
          <w:b/>
          <w:color w:val="FF0000"/>
        </w:rPr>
        <w:t xml:space="preserve">id 417</w:t>
      </w:r>
    </w:p>
    <w:p>
      <w:r>
        <w:rPr>
          <w:b w:val="0"/>
        </w:rPr>
        <w:t xml:space="preserve">Toivottavasti teillä kaikilla oli hieno joulu! Omani oli hyvä, parempi kuin se oli ollut, koska odotukseni olivat alhaisemmat. Viikonlopun kohokohtia olivat: - Kirjeiden ja joulukorttien saaminen täysin odottamatta kahdelta ystävältä, mikä teki minut naurettavan onnelliseksi. - Huomasin, että meillä on Canal+ muutaman päivän ajan ja että Canal+Series näytti Parks &amp; Rec -maratonia. Onnistuin katsomaan noin 4 jaksoa jouluaattona - söin vain kasvisjouluruokaa! - Kävimme itse asiassa jouluaattona kirkossa, jossa en ole juuri koskaan käynyt, ja se oli ihanaa. Joitakin joululahjaksi saamiani asioita: ja kaunis joulupäivä. Lisa2011-12-29 22:34Haha, todella kaunis joulupäivä oli ;) Näytti aivan samanlaiselta kuin meillä... ei lunta niin kauas kuin silmä näkee. Yleensä en ole "lumi-fani", mutta olisi ollut kiva saada lunta jouluaattona.Ja varmasti voi olla niin hassun onnellinen vain kirjeestä tai jostain sellaisesta täysin odottamattomalta henkilöltä? Se piristää päivää jotenkin.Olen muuten ollut kirkossa muutaman kerran myös jouluaattona. Rakastan tunnelmaa ja tunnetta, joka leijuu ilmassa, kun astuu kirkkoon jouluaattona.&lt;3SV: Minäkään en itse asiassa ollut kovin iloinen Clockwork Angelista. Mutta Clockwork Prince oli paljon parempi! :D Ehdottomasti kannattaa kokeilla sitä!VastaaKorjaaKorjaaLue lisää... Nimeni on Johanna, olen 21-vuotias, asun ja opiskelen Leedsissä. Rakastan kirjoja, kahvia, indie-pop-folk-rockia, tv-sarjoja, runoutta, feminismiä, tumblria, konsertteja, kasvissyöntiä, podcasteja, metsää ja musiikkia.</w:t>
      </w:r>
    </w:p>
    <w:p>
      <w:r>
        <w:rPr>
          <w:b/>
          <w:color w:val="FF0000"/>
        </w:rPr>
        <w:t xml:space="preserve">id 418</w:t>
      </w:r>
    </w:p>
    <w:p>
      <w:r>
        <w:rPr>
          <w:b w:val="0"/>
        </w:rPr>
        <w:t xml:space="preserve">Hyvää huomenta. Kiihkeä vuosi on päättymässä, ja päätämme vuoden 2014 kuuntelemalla, mitä Ida Infrontin toimitusjohtajalla Stefan Jonegårdilla on sanottavaa nykytilanteesta ja tulevista kuukausista. Stefan, jos voisit kuvailla vuotta 2014 kolmella sanalla, mitä sanoisit? Kolme erityistä sanaa on vaikea sanoa, mutta ensimmäisenä tulee mieleen, että vuosi on liittynyt suurelta osin sähköiseen arkistointiin. Toinen on yrityksen kehitys ja kaikki ne vaiheet, jotka olemme ottaneet. Sitten olemme aloittaneet paljon tuotekehitystyötä. Mutta samalla minun on tietysti sanottava myös asiakassuhteet, jotka ovat meidän liiketoimintaamme. Joten sen oli oltava neljä... Vuotta 2013 leimasi paljon uutta liiketoimintaa. Onko se jatkunut tänä vuonna? Olemme toki tehneet useita jännittäviä kauppoja vuonna 2014, vaikka vuotta leimasi ehkä eniten edellisvuonna tehtyjen suurten kauppojen laajat toimitukset. Uusi merkittävä tapahtuma on Tromssan yliopiston kanssa tehty sopimus rikosteknisestä geenianalyysitoiminnasta. He ovat nyt vuonna 2015 yhdessä Oslossa sijaitsevan Rettsmedisinsk instituttin kanssa valmiita ottamaan vastaan tämäntyyppisiä tapauksia. Toinen DNA:n käsittely, joka avaa myös yksityiselle sektorille enemmän mahdollisuuksia, on sopimus FHI:n kanssa Norjassa. Tässä on kyse isyystestien varmistamisesta. Vuonna 2013 saimme puitesopimuksen Ruotsin kuntien ja alueiden liiton kanssa sähköisestä arkistoinnista sekä tuotteena että palveluna. Toistaiseksi ei ole tapahtunut paljon, mutta kokemuksemme osoittaa, että aktiivisuus lisääntyy aina, mitä pidempään sopimus on voimassa, ja vuonna 2015 odotamme huomattavasti suurempaa volyymia. Ida Infront, joka sai parhaan arvion molemmissa luokissa, menestynee hyvin. Maaliskuun lopussa saimme julkisuuteen ylpeän uutisen siitä, että vientiluottokomitea oli valinnut meiltä case managementin. Kyseessä on kattava palvelutoimitus, joka sisältää arkistojen, asiakirjojen ja tapausten hallintaan liittyvät liiketoiminnan tukitoiminnot sekä sähköisen arkistoinnin ja siihen liittyvät palvelut. Oli hienoa saada tämäntyyppinen asiakas ja toteuttaa hanke. Pari muuta uutta asiakasta vuonna 2014 ovat OKG, E.ON:n tytäryhtiö, ja KGH Customs Services. Lopuksi haluaisin mainita myös NODS-hankkeen, jota toteutamme parhaillaan yhteistyössä Linköpingin yliopiston ja Linköpingin kunnan kanssa ja jossa analysoimme avoimen datan hallintaa. Yliopistosta puheen ollen... Onko teillä muita yhteistyökumppaneita täällä? Ida Infront on aina pyrkinyt hyvään yhteistyöhön yliopistojen ja korkeakoulujen kanssa, mutta viime vuosina olemme olleet erityisen aktiivisia. Entisten työntekijöiden lisäksi meillä on tällä hetkellä ryhmä opiskelijoita, jotka suorittavat kurssin osia 2-3 päivänä viikossa. Mielestäni meillä kaupungin ja alueen yrityksillä on vastuu siitä, että voimme tarjota tällaista yhteistyötä yliopiston kanssa. On tärkeää, että opiskelijat pääsevät lähemmäs yritysmaailmaa, mutta myös meille yrityksellemme, kun on kyse brändimme tunnetuksi tekemisestä. Aloitimme vuonna 2013 kattavan arvotyön, joka on edelleen käynnissä. Näemme, miten se vahvistaa meitä sekä sisäisesti että ulkoisesti. Sitten saatoimme Linköpingissä päätökseen laajan remontin. Olemme edelleen samassa rakennuksessa, mutta nyt yhdessä kerroksessa, jossa on uudet kalusteet ja sisustus, joka perustuu graafiseen identiteettiimme. Se on ollut todellinen piristysruiske! Tämä työ yhdessä tekemämme ja nyt käsiteltävän asiakastutkimuksen sekä uuden hallintojärjestelmämme kanssa nostaa Ida Infrontin uudelle tasolle. Juuri nyt suuri osa siitä liittyy omaan tuotteeseemme, iipaxiin. Investoimme vuoden 2014 lopun ja vuoden 2015 aikana merkittävästi uuden tuotteen kehittämiseen. Haluamme tarjota käyttäjille täysin uudenlaisen kokemuksen, mahdollisuuden työskennellä paremmin mobiililaitteilla ja paremman tuen päivittäiseen ammatilliseen toimintaan iipaxin avulla. Sitten toivon, että vuonna 2015 järjestetään yhtä onnistunut iipax-päivä kuin tänä vuonna. Paikalla oli ennätysmäärä osallistujia, jotka olivat erittäin kiinnostuneita iipax-viestinnästä ja sen integrointimahdollisuuksista. Toivottavasti rikomme osallistumisennätyksen jälleen tänä syksynä, kun meillä on uusi, vahva aloituskenttä ja palkitsevia puheenvuoroja. Lopuksi haluan käyttää tilaisuutta hyväkseni ja toivottaa kaikille asiakkaille, yhteistyökumppaneille ja työntekijöille oikein hyvää joulua ja menestyksekästä vuotta 2015.</w:t>
      </w:r>
    </w:p>
    <w:p>
      <w:r>
        <w:rPr>
          <w:b/>
          <w:color w:val="FF0000"/>
        </w:rPr>
        <w:t xml:space="preserve">id 419</w:t>
      </w:r>
    </w:p>
    <w:p>
      <w:r>
        <w:rPr>
          <w:b w:val="0"/>
        </w:rPr>
        <w:t xml:space="preserve">Ammatti/tehtävä Harding oli alun perin teologi, mutta kiinnostui tähtitieteestä Johann Hieronymus Schröterin Lilienthalin perheen tiedonantajana. Työskenneltyään Schröterin yksityisessä observatoriossa vuosina 1800-05 hänestä tuli Göttingenin yliopiston tähtitieteen professori vuonna 1805. Harding löysi kolmannen asteroidin, Junon (1804), ja useita komeettoja. Hänen tärkein teoksensa on Atlas novus coelestis (1808-23), jossa on noin 60 000 tähteä ja joka on yksi ensimmäisistä tieteellisten periaatteiden mukaan rakennetuista tähtiatlaksista.</w:t>
      </w:r>
    </w:p>
    <w:p>
      <w:r>
        <w:rPr>
          <w:b/>
          <w:color w:val="FF0000"/>
        </w:rPr>
        <w:t xml:space="preserve">id 420</w:t>
      </w:r>
    </w:p>
    <w:p>
      <w:r>
        <w:rPr>
          <w:b w:val="0"/>
        </w:rPr>
        <w:t xml:space="preserve">Me Kiper IT-konsultilla autamme sinua vakiinnuttamaan paikkasi verkossa ja luomaan menestyksekkään verkkoläsnäolon. Tarvitsitpa sitten upouuden verkkosivuston tai oletko kyllästynyt vanhaan, me voimme auttaa. Jos tarvitset apua uusien kanavien löytämisessä viestillesi, me autamme sinua. Me IT-konsultit tunnemme internetin ja uudistamme taitojamme joka päivä. Koska tiedämme, että internet on dynaaminen paikka, jossa kaikki muuttuu jatkuvasti. Autamme sinua pääsemään osaksi tätä dynaamista virtausta! Tavoitteenamme on olla täydellinen verkkotoimisto, jonka puoleen voit kääntyä täydellä luottamuksella. Jos yritykselläsi on toimipisteitä Södertäljessä ja sen lähialueella, voimme tarjota sinulle myös tietokoneiden ja verkkojen hankintaan, käyttöön, huoltoon ja tukeen liittyviä palveluitamme.</w:t>
      </w:r>
    </w:p>
    <w:p>
      <w:r>
        <w:rPr>
          <w:b/>
          <w:color w:val="FF0000"/>
        </w:rPr>
        <w:t xml:space="preserve">id 421</w:t>
      </w:r>
    </w:p>
    <w:p>
      <w:r>
        <w:rPr>
          <w:b w:val="0"/>
        </w:rPr>
        <w:t xml:space="preserve">Elämää kirjainten maassa Tutustu hauskoihin, jännittäviin ja opettavaisiin lastenohjelmiin ja -sarjoihin niin pienille kuin suurillekin. 3-5-vuotiaille suunnattu opetussarja, joka perustuu täysin pienen lapsen rutiineihin, osaamistasoon ja näkökulmaan. Tripp, Trapp, Träd on saatavana myös radio-ohjelmana, ja sarjaan liittyy tabletille tarkoitettu sovellus ja opettajan opas. Hauskaa ja opettavaista tietoa ajasta ja kellosta 6-9-vuotiaille lapsille. Pääministeri Stefan Löfvén vastaa katsojien kysymyksiin.</w:t>
      </w:r>
    </w:p>
    <w:p>
      <w:r>
        <w:rPr>
          <w:b/>
          <w:color w:val="FF0000"/>
        </w:rPr>
        <w:t xml:space="preserve">id 422</w:t>
      </w:r>
    </w:p>
    <w:p>
      <w:r>
        <w:rPr>
          <w:b w:val="0"/>
        </w:rPr>
        <w:t xml:space="preserve">John Andrew Howard Ogdon, syntynyt 27. tammikuuta 1937 Mansfield Woodhouse, Nottinghamshire, Iso-Britannia, kuollut 11. elokuuta 1989, brittiläinen pianisti ja säveltäjä (k.). Ogdon opiskeli Manchesterin kuninkaallisessa musiikkikorkeakoulussa (Royal Northern College of Musicin edeltäjä) vuosina 1953-57, minkä jälkeen hän sai kuusi viikkoa opetusta Egon Petriltä Baselissa. Hän saavutti kansainvälistä menestystä voittamalla Franz Lisztin muistoksi järjestetyn kansainvälisen pianokilpailun Budapestissa vuonna 1961. Seuraavana vuonna hän voitti yhdessä Vladimir Ashkenazyn kanssa ensimmäisen palkinnon Tšaikovski-kilpailussa Moskovassa. Ogdon levytti suuren osan Sergei Rahmaninovin pianoteoksista sekä Charles-Valentin Alkanin sinfonian ja Busonin suuren pianokonserton. Hänen oma tuotantonsa koostuu neljästä oopperasta, kahdesta suuresta orkesteriteoksesta, kolmesta kantaatista, monista lauluista, kamarimusiikista, kahdesta pianokonsertosta ja lukuisista teoksista soolopianolle. Vuonna 1973 Ogdon vetäytyi konserttipiiristä mielisairauden vuoksi. Mutta vuonna 1983 hän teki "comebackin" ja julkaisi erittäin hyvin vastaanotetun CD-albumin Sorabjin jättimäisestä Opus clavicembalisticum -teoksesta vuotta ennen kuolemaansa.</w:t>
      </w:r>
    </w:p>
    <w:p>
      <w:r>
        <w:rPr>
          <w:b/>
          <w:color w:val="FF0000"/>
        </w:rPr>
        <w:t xml:space="preserve">id 423</w:t>
      </w:r>
    </w:p>
    <w:p>
      <w:r>
        <w:rPr>
          <w:b w:val="0"/>
        </w:rPr>
        <w:t xml:space="preserve">Artikkelisarja Gefle Dagbladissa 1958 - 1962 : Vanhan Söderin asuntojen ja kujien joukossa. Muistiinpanoja Gävlen kaupungin pöytäkirjoista, oikeuskirjoista ja muista asiakirjoista. Kuten aiemmin mainittiin, kiinteistön Färgaren 6 länsiosan osti jo vuonna 1743 arkkukauppias Peter Lundström, joka myös joskus 1700-luvun alkupuoliskolla osti Abraham Kiälliltä "puolet Biörkmanin stuvan vieressä olevassa kellarissa olevasta osasta". Peter Lundström oli kolme kertaa naimisissa ja hänellä oli monta lasta, mutta ennen kuolemaansa hän ja hänen viimeinen vaimonsa Anna Wiberg (s. 1723), vuorimiehen tytär Torsåkerista, laativat yhteisen testamentin, joka todistettiin raatihuoneen oikeudessa 3. heinäkuuta 1780 ja jossa Lundströmille vakuutettiin, että hän saisi istua koskemattoman tilan. Tilan otti kuitenkin aikanaan haltuunsa Lundströmin ensimmäisestä avioliitosta syntynyt poika, suutari Johan Lundström (s. 1737, k. 1805), joka oli kaupungin asukas vuodesta 1766. Samoihin aikoihin, kun hän sai stipendin, hän meni naimisiin Elisabet Malena Caminin (s. 1736, k. 1798) kanssa, joka oli kenkämestari Flinkin tytär, jossa Lundström oli ilmeisesti ollut oppipoikana. Vaimonsa kuoleman jälkeen Lundströmistä huolehtivat hänen tyttärensä Anna Elisabeth (s. 1769, k. 1801) ja vävy Olof Lindman (k. 1818), joka oli muuttanut Enköpingistä Gävleen ja asettunut sinne suutarimestariksi. On totta, että Lundströmin tytär kuoli vain muutaman avioliittovuoden jälkeen, minkä jälkeen Lindman meni uudelleen naimisiin, ja ehkä tämä oli yksi syy siihen, että Lundström itse lyhensi elämäänsä hirttäytymällä mäntyyn Kungsbäckin lähellä. Vanha suutarimestari oli testamentissaan sisällyttänyt vävynsä yleiseksi perilliseksi, mutta hän ei jäänyt montaa vuotta tilalle, jolle annettiin oma tonttinumero jo vuoden 1758 maarekisterissä ja joka vuoden 1791 maarekisterissä on merkitty puolet nykyisestä kiinteistöstä Smedjegatan 13. Tila oli jo vuonna 1758 rakennettu. Luultavasti vuonna 1809 Lindman muutti perheensä kanssa "Södra tulleniin", ja Smedjegatanin kiinteistön omistajana hänen tilalleen tuli kippari Eric Jacob Norbäck, joka myi kiinteistön vuonna 1824 talon puusepälle Olof Sundströmille, joka puolestaan myi sen vuonna 1871 naapurilleen Eric Larsson Östbergille. Näin tilan kaksi puoliskoa yhdistyivät lähes 140 vuoden eron jälkeen saman omistajan alaisuuteen, vaikkakin edelleen eri tonttinumeroin. Kun kruununluotsi Petter Lundström mainitaan vuoden 1758 maarekisterissä koko nykyisen Färgarenin korttelin tontin nro 6 ainoana omistajana, vuoden 1791 maarekisterissä hänen omaisuutensa on kutistunut vain puoleen, ja purjekangaskutoja Peter Östberg mainitaan tontin toisen puolen omistajana. Miten tämä puolittaminen tapahtui tai milloin liiketoimi toteutettiin, on kuitenkin mysteerin peitossa. On vaikea kuvitella muuta selitystä kuin se, että Östberg osti tai muuten hankki tilapuoliskonsa suoraan Lundströmiltä, ja tämän siirron olisi siis kohtuudella pitänyt tapahtua joskus vuoden 1790 tienoilla. Muutamaa vuotta aiemmin Östberg näyttää menneen naimisiin Anna Pousetten (s. 1764, k. 1839) kanssa, mutta kaupungin vihkirekisterin perusteella häät näyttää pidetyn muualla, minkä jälkeen pari asettui asumaan Gävleen, joka oli Östbergin syntymäpaikka. Siellä syntyi vuonna 1788 heidän vanhin poikansa Peter, myöhemmin merimies, ja hänen veljensä Eric Georg, joka syntyi kuusi vuotta myöhemmin. Kukaan mainituista pojista ei kuitenkaan jäänyt perheen maatilalle. Heidän vanhin sisarensa Elisabeth Margareta (s. 1791) ja hänen miehensä Johan Kihlberg (s. 1785, k. 1839) ostivat muut perilliset pois kahdessa vaiheessa. Ensimmäinen tapahtui vuonna 1835 9/19 tontin, toinen viisi vuotta myöhemmin, kun puuseppä Kihlberg</w:t>
      </w:r>
    </w:p>
    <w:p>
      <w:r>
        <w:rPr>
          <w:b/>
          <w:color w:val="FF0000"/>
        </w:rPr>
        <w:t xml:space="preserve">id 424</w:t>
      </w:r>
    </w:p>
    <w:p>
      <w:r>
        <w:rPr>
          <w:b w:val="0"/>
        </w:rPr>
        <w:t xml:space="preserve">Viisi pistettä oli viime yönä vaakalaudalla. Kolme jääkiekkopistettä ja kaksi bandydito ... Kun olin selannut kanavia, näin ... Se oli kolme pistettä ... VBK hävisi 2-4 Vänersborgille. Jos VBK:n ensimmäinen puoliaika Bollnäsia vastaan oli paras miesmuistiin ... ... eilinen esitys oli erittäin heikko. Uupunut! Ei nähnyt paljon peli-ideoita. Huomattavasti enemmän vääriä syöttöjä kuin oikeita syöttöjä!!! Ensimmäinen puoliaika oli ihan hyvä. Mutta toinen... huppu, huppu... William Sjöberg teki ensimmäisen maalinsa Elitserienissä. En ole edes maininnut tuomaritoimintaa. Mutta unohdetaan se peli ja pureudutaan asiaan... HV71 voitti Timrån melko helposti 5-3. Timrå pisteet 1-0 jälkeen 1:58. Tämä siitäkin huolimatta, että Timrå käänsi 1-2:sta 3-2:een toisessa erässä! Olimme vaihtaneet maalivahtia tauolla. Wesslau sai lämmittelyssä kiekon polveensa ja ... ... hän päätti poistua ensimmäisen jakson jälkeen. Toivottavasti se ei ole mitään vakavaa. Gustafia tarvitaan nyt, kun olemme Norjan kiertueella! Ennen kolmatta Dahlén pyysi viiden prosentin korotusta kaikkeen. Ja he täyttivät tuon eilen kauniisti valkeaksi kalkittuna! Kun Marcus Nilsson tasoitti aikaisin 3-3:een, se tuntui rauhalliselta. Mutta se ei ollut paras näkemäsi ottelu :) Mutta tärkeintä on aina pisteiden merkitys ... Olen kirjoittanut siitä ennenkin. Timrån kaltaisia joukkueita vastaan on varmaan vaikea syttyä. Tunn-Timrå ... jääkiekko, Björn Ersmar</w:t>
      </w:r>
    </w:p>
    <w:p>
      <w:r>
        <w:rPr>
          <w:b/>
          <w:color w:val="FF0000"/>
        </w:rPr>
        <w:t xml:space="preserve">id 425</w:t>
      </w:r>
    </w:p>
    <w:p>
      <w:r>
        <w:rPr>
          <w:b w:val="0"/>
        </w:rPr>
        <w:t xml:space="preserve">Yrjö Jooseppi Wichmann, s. 8. syyskuuta 1868 Limingo, k. 5. toukokuuta 1932 Helsinki, oli suomalainen kielitieteilijä. Opiskelijaksi vuonna 1877 tulleesta Wichmannista tuli apulaisprofessori vuonna 1897, apulaisprofessori vuonna 1909 ja suomalais-ugrilaisen kielitieteen professori Helsingin yliopistossa vuonna 1920. Hän teki laajoja kieli- ja etnografisia matkoja udmurttien, komilaisten, marialaisten ja unkarilaisten parissa ja julkaisi lukuisia teoksia, muun muassa Zur Geschichte des Vokalismus der ersten Silbe im Wotjakischen (1897), Wotjakische Chrestomathie mit Glossar (1901), Die tschuwassischen Lehnwörter in den permischen Sprachen (1903), Zur Geschichte der finnisch-ugrischen anlautenden Affrikaten (1911), Zur Geschichte der finnisch-ugrischen l-Laute (1914), tärkeitä erikoistutkimuksia muun muassa mariskan ja unkarin kielistä sekä laajoja julkaisuja udmurtilaisesta, komi-syyriankielisestä ja mariskan kansanrunoudesta. Hän oli päätoimittaja Tietosanakirjassa, joka on suomalainen vastine pohjoismaiselle sukukirjalle.</w:t>
      </w:r>
    </w:p>
    <w:p>
      <w:r>
        <w:rPr>
          <w:b/>
          <w:color w:val="FF0000"/>
        </w:rPr>
        <w:t xml:space="preserve">id 426</w:t>
      </w:r>
    </w:p>
    <w:p>
      <w:r>
        <w:rPr>
          <w:b w:val="0"/>
        </w:rPr>
        <w:t xml:space="preserve">Bineron blogi web-hostingista, verkkotunnuksista ja muista hauskoista asioista Web (Linux)(104/0)Muut(7/0)Web (Windows)(18/0)Sähköposti(3/0)MSSQL(13/0)MySQL(131/0)DNS(5/0) Toimintatiedot perustuvat Pingdomin valvontaratkaisuun. Sivustoa isännöi myös ulkopuolinen palveluntarjoaja. Kaikki yli 3 minuuttia kestäneet käyttökatkokset on lueteltu automaattisissa tarkistuksissa.Suuremmat käyttökatkokset, jotka ovat kestäneet pidempään, on lueteltu myös manuaalisena merkintänä Apache Cluster 09 (HTML) Yleiskatsaus, syyskuu 2011 Saatavuus Täältä löydät viimeisimmät tapahtumat ja insinööriemme selitykset. Valitettavasti asiakaspalvelulla ei yleensä ole antaa katkosten varalta enempää tietoa kuin mitä tällä sivulla on kerrottu. Yhteysongelmat mysql05:een Julkaisija Melker Maanantai, 26. syyskuuta 2011 Päivitetty viimeksi 14:30 Meillä on tällä hetkellä ongelmia joidenkin mysql05-yhteyksien kanssa. Teknikot etsivät vikoja. 17:00 Palvelin on toiminnassa. Joitakin rikkinäisiä tietokantoja korjataan parhaillaan. Julkaissut Johan perjantaina, 23. syyskuuta 2011 Fixed Meillä on tällä hetkellä ongelma sovellusten asennustyökalun kanssa ohjauspaneelin kautta. Työskentelemme parhaillaan pysyvän ratkaisun parissa ja ilmoitamme täällä heti, kun se on jälleen käyttökelpoinen. Pahoittelemme tästä asiakkaillemme aiheutuvaa haittaa. Päivitys la 08: Julkaissut Olof Forsman Perjantai, 23. syyskuuta 2011 Korjattu Tällä hetkellä voi olla vaikeaa kirjautua imap/pop3-solmuihimme. Insinöörit pyrkivät ratkaisemaan ongelman mahdollisimman pian. Päivitys: Ongelma on ratkaistu Tässä ovat suunnitellut tapahtumamme sekä palvelut, joihin ongelma vaikuttaa.</w:t>
      </w:r>
    </w:p>
    <w:p>
      <w:r>
        <w:rPr>
          <w:b/>
          <w:color w:val="FF0000"/>
        </w:rPr>
        <w:t xml:space="preserve">id 427</w:t>
      </w:r>
    </w:p>
    <w:p>
      <w:r>
        <w:rPr>
          <w:b w:val="0"/>
        </w:rPr>
        <w:t xml:space="preserve">kermakakun täyte? Haluaako joku jakaa parhaan kermapiirakkatäytteensä? Poikani täyttää yhden vuoden sunnuntaina ja tarvitsen vinkkejä! Sekoita, kaakao, sokeri, murskattu manteli tahna ja kuten 200 grammaa murskattua daim suklaata / marabou daim, on suuuper hyvä kakku teen aina, joka menee aina kotiin!!!! Sekoitan yleensä mansikoita ja banaania. Sokeria ei tarvita, koska siitä tulee joka tapauksessa makeaa. (Mitä kypsempi banaani, sitä makeampi). Kakun päälle voi laittaa kermavaahtoa, jossa on valkosuklaaraastetta, tai valkosuklaamoussea. Sulata 180 grammaa dumlekoloria 3 dl kermassa miedolla lämmöllä, älä keitä!!! Anna sen jäähtyä vesihauteessa ja jätä se jääkaappiin jäähtymään! Vatkaa sitten kuten tavallinen kerma! Mmmm, kaikki kuulostaa herkulliselta. Estrell, sekoitatko kirjoittamasi kermavaahtoon vai? PRIN SOLO: Aivan, sekoita kermavaahtoon oboy, daimkross, murskattu mantelimassa, noin 3dl, vaihtoehtoisesti voit leipoa oman sokerikeksipohjan, jossa on mantelimassaa. Sitten kakun päälle daimkrossia ja ripottele kaakaota/oboy Minulla on aina murskattuja vadelmia tai mansikoita yhdessä kerroksessa sitten marsipaanikastiketta sekoitettuna banaanin kanssa toisessa se on huippuluokkaa Kerros Fresta-suklaamoussea ja kerros vadelmia sekoitettuna pieneen kermaan. Sitruunajuusto on mielestäni hyvää. Antaa sille tuoreemman maun. Spiro kirjoitti 2008-10-25 15:36:12 seuraavaa:sitruunajuusto on mielestäni hyvää. Kerma, jossa on hieman sitruunamehua, on myös erittäin hyvää Sitruunamehua ja mustikoita yhdessä vaniljakermakerroksen kanssa = hyvää! Leivon juuri kermakakkua. Meille tulee vaniljakermaa &amp; vadelmamoussea tähän Spiro kirjoitti 2008-10-25 15:45:03 following:*saa sitruuna-curd-cravings* ;o) TS: Lime curd toimii myös yhtä hyvin Prins Solo Kiitos kaikista vinkeistä! Se oli tykki hyvä kakku tänään arvostettu kaikki. Oli kerros suklaavanukasta, yksi vadelmakermalla ja kaikki kunnia nyytit ja mukavat koristeet. Herkullista!</w:t>
      </w:r>
    </w:p>
    <w:p>
      <w:r>
        <w:rPr>
          <w:b/>
          <w:color w:val="FF0000"/>
        </w:rPr>
        <w:t xml:space="preserve">id 428</w:t>
      </w:r>
    </w:p>
    <w:p>
      <w:r>
        <w:rPr>
          <w:b w:val="0"/>
        </w:rPr>
        <w:t xml:space="preserve">Pakistan Muslim League - N (Urdu: پاکستان مسلم لیگ ن) on Pakistanissa toimiva poliittinen puolue, jonka juuret juontavat Pakistanin muslimiliitosta, joka jakautui useiksi samannimisiksi puolueiksi. Niiden erottamiseksi nimen perään lisättiin kirjain. N-kirjain lisättiin vuonna 1993 puolueen nimen perään puoluejohtajan ja entisen pääministerin Nawaz Sharifin mukaan. Puolueen symboli on tiikeri.[1] Vuonna 2001 joukko puolueen jäseniä loikkasi ja perusti Pakistan Muslim League - Q:n.</w:t>
      </w:r>
    </w:p>
    <w:p>
      <w:r>
        <w:rPr>
          <w:b/>
          <w:color w:val="FF0000"/>
        </w:rPr>
        <w:t xml:space="preserve">id 429</w:t>
      </w:r>
    </w:p>
    <w:p>
      <w:r>
        <w:rPr>
          <w:b w:val="0"/>
        </w:rPr>
        <w:t xml:space="preserve">Anglofiili on henkilö, joka ei ole englantilainen, mutta joka on erittäin kiinnostunut englantilaisesta kulttuurista - esimerkiksi kielistä ja murteista, urheilusta, musiikista, elokuvista, ruoasta, vaatteista tai muista kulttuurin ilmentymistä. Jotkut amerikkalaiset anglofiilit kirjoittavat sanat mieluummin brittiläisellä tavalla, esimerkiksi englanninkielinen sana color color (amerikanenglanti) kirjoitetaan englanniksi colour (brittienglanti).</w:t>
      </w:r>
    </w:p>
    <w:p>
      <w:r>
        <w:rPr>
          <w:b/>
          <w:color w:val="FF0000"/>
        </w:rPr>
        <w:t xml:space="preserve">id 430</w:t>
      </w:r>
    </w:p>
    <w:p>
      <w:r>
        <w:rPr>
          <w:b w:val="0"/>
        </w:rPr>
        <w:t xml:space="preserve">- Paketin nimiese.mittmedia.emaginapp.sundsvallstidning.SundsvallsTidning - Päivitetty17. joulukuuta 2020 - Tiedoston koko11M - KehittäjäBonnier News Local AB - Asennukset10,000+ Uutissovelluksella ja Hockeypuls-sovelluksella olet aina askeleen edellä. Sovelluksissa voit helposti valita, mitä uutisia haluat lukea asuinpaikkasi, sinua eniten kiinnostavien aiheiden tai jääkiekkojoukkueiden perusteella. Tilauksen avulla et ole vaarassa jäädä paitsi mistään tärkeästä. -Valitse yksi tai useampi alue, josta olet kiinnostunut, ja saat uutishälytyksiä, kun alueellasi tapahtuu jotain. Esimerkiksi kotona, töissä, mökillä tai lasten koulussa. - Tilaa uutisia suosikkijoukkueestasi tai sinua kiinnostavista aiheista - ja olet aina ajan tasalla. Tilaus * Plus - pääsy kaikkeen sisältöön uutissivustolla, uutissovelluksessa ja Hockeypulsissa (sivusto ja sovellus). * Käytä samaa käyttäjätunnusta sovelluksissa ja sivustoilla. PUL:https://www.jnytt.se/info/sa-hanterar-bonnier-news-local-personuppgifterAnvändarvillkor:https://www.jnytt.se/info/bonnier-news-local-allmanna-villkor Tämä on sähköinen sanomalehti, paperisen sanomalehden digitaalinen versio.Sovelluksen avulla voit lukea päivän lehden digitaalisena, läpipainettuna versiona. Sovellus toimii yhtä hyvin älypuhelimessa kuin tabletissa. Sinun tarvitsee kirjautua sovellukseen vain kerran per laite, minkä jälkeen olet aina kirjautuneena sisään. Jos haluat lukea e-lehteä offline, sinun on ensin ladattava se. Sanomalehden artikkelit voidaan avata lukutilaan ja artikkeleita voidaan lukea puhesynteesin avulla. Miten pääsen käsiksi sisältöön? Jos olet jo tilannut lehden, voit käyttää e-lehteä osana nykyistä tilaustasi. Mene osoitteeseen tovastgotabladet.se ja luo tili, jos sinulla ei vielä ole tiliä. Lataa sovellus ja kirjaudu sisään kirjautumistiedoillasi. Västgöta-Bladetin tilaajana saat Västgöta-Bladetin myös ilmaiseksi käyttöösi sähköisen sanomalehden sovelluksessa. Tämä on e-lehti, paperisen sanomalehden digitaalinen versio.Sovelluksessa voit lukea päivän sanomalehden digitaalisena, selattavana versiona. Sovellus toimii yhtä hyvin älypuhelimessa kuin tabletissa. Sinun tarvitsee kirjautua sovellukseen vain kerran per laite, minkä jälkeen olet aina kirjautuneena sisään. Jos haluat lukea e-lehteä offline, sinun on ensin ladattava se. Sanomalehden artikkelit voidaan avata lukutilaan ja artikkeleita voidaan lukea puhesynteesin avulla. Miten pääsen käsiksi sisältöön? Jos olet jo tilannut lehden, voit käyttää e-lehteä osana nykyistä tilaustasi. Mene osoitteeseenvetlandaposten.se ja luo tili, jos sinulla ei vielä ole tiliä. Lataa sovellus ja kirjaudu sisään kirjautumistiedoillasi. Vetlanda-Postenin tilaajana saat Vetlanda-Postenin myös ilmaiseksi käyttöösi sähköisen sanomalehden sovelluksessa. Tämä on e-lehti, paperisen sanomalehden digitaalinen versio.Sovelluksessa voit lukea päivän sanomalehden digitaalisena, selattavana versiona. Sovellus toimii yhtä hyvin älypuhelimessa kuin tabletissa. Sinun tarvitsee kirjautua sovellukseen vain kerran per laite, minkä jälkeen olet aina kirjautuneena sisään. Jos haluat lukea e-lehteä offline, sinun on ensin ladattava se. Sanomalehden artikkelit voidaan avata lukutilaan ja artikkeleita voidaan lukea puhesynteesin avulla. Miten pääsen käsiksi sisältöön? Jos olet jo tilannut lehden, voit käyttää e-lehteä osana nykyistä tilaustasi. Mene osoitteeseensmalanningen.se ja luo tilisi, jos sinulla ei vielä ole tiliä. Lataa sovellus ja kirjaudu sisään kirjautumistiedoillasi. Smålänningenin tilaajana saat Smålänningenin ilmaiseksi käyttöösi myös sähköisen sanomalehden sovelluksessasi. Bonnier News Local AB Tämä on sähköinen sanomalehti, paperisen sanomalehden digitaalinen versio.Sovelluksessa voit lukea tämän päivän sanomalehden digitaalisena, selattavana versiona. Sovellus toimii yhtä hyvin älypuhelimessa kuin tabletissa. Tarvitset</w:t>
      </w:r>
    </w:p>
    <w:p>
      <w:r>
        <w:rPr>
          <w:b/>
          <w:color w:val="FF0000"/>
        </w:rPr>
        <w:t xml:space="preserve">id 431</w:t>
      </w:r>
    </w:p>
    <w:p>
      <w:r>
        <w:rPr>
          <w:b w:val="0"/>
        </w:rPr>
        <w:t xml:space="preserve">Lohipatee yrttikastikkeella ja sekasalaatilla. 75:-/pers Katkarapuleivonnainen, jossa on tillin pippurijuurta sipulimädillä kuorrutettuna. 85:-/pers Paistettu pikkelöity sillifilee West Bottom -juustolla ja sipulimädin creme fraichella. 68:-/pers Gravlax-kääryle, joka on täytetty philadelphia-juustolla ja tarjoillaan limetti-hunajakastikkeella. 72:-/pers Riisikakku-mousse ohuella leivällä, jossa on suolakurkkusalaattia ja paistettua mustajuurta 76:-/pers Klassinen sipulipaisti punasipulin ja creme fraichen kera. Sienikeittoa graavilohisilpulla. 72:-/pers Marmorikeittoa yrttileivän kera. 80:-/pers 76:-/pers Musselsoup tuoreista simpukoista, jotka on maustettu ruohosipulilla ja sahramilla. 80:-/hlö Varaa ateriapalvelu suoraan puh. 0911-672 20 Ateriapalvelulaatikot palautetaan tyhjinä ja huuhdeltuina, muuten 500:- Västerbottensostgratinerad lohifilee tilli-kermakastikkeella ja tuoreilla yrteillä maustetulla perunasoseella. 175:-/hlö Valkoviinissä keitetty kielikampela sahramikastikkeella ja voissa paistetuilla tuoreilla sienillä. 195:-/hlö Puoliksi kasvatettu nieriän filee kermassa kypsennetyllä purjolla ja manteli-perunasoseella. 235:-/pers Pesto-gratinoitu turskaselkä valkoviinikastikkeella ja perunamuusilla 195:-/pers Lämpimät ruokalajit siipikarja (min 8 henkeä/ruokalaji, leipä, voi ja salaatti sisältyvät hintaan) Kanafilee dijon-kastikkeella ja wok-vihanneksilla, tarjoillaan perunagratiinin kanssa. 170:-/hlö Paahdettua villiankanrintaa ruskistettujen sienien ja pekonin kera sekä riojasky &amp; rotsakskaka. 235:-/pers Meidän oma Highland-hampurilainen, 160 g, marinoitua sipulia, romaine-salaattia, pekonia, tryffelimajoneesia, briossileipää ja perunoita. 149:-/hlö Tunnettu porsaan sisäfileemme bearnaise-kastikkeella ja pippurikastikkeella tarjoiltuna perunagratiinin kera. 160:-/perse Entrecôte punaviinikastikkeella ja punasipulivoilla tarjoiltuna raakapaahdettujen valkosipuliperunoiden kanssa. 235:-/pers Kokonaisena paistettu naudanfilee konjakkikastikkeella ja wokkivihanneksilla, jonka kanssa tarjoillaan perunagratiinia. 245:-/pers Vasikanfilee kanttarellikastikkeella ja sipulilla haudutetulla haricot vertsillä, joka tarjoillaan silputtujen juuresten kera. 295:-/hlö Poromedaljongit murkel-kastikkeella ja voisienillä sekä manteliperunasoseella tarjoiltuna. 315:-/hlö 125:-/hlö 110:-/hlö Tzayspett wok-nuudeleita, bambunversoja vihannesten kera, tarjoillaan maapähkinäkastikkeella 130:-/hlö Varaa pitopalvelu suoraan puh. 0911-672 20 Pitopalvelulaatikot palautetaan tyhjinä ruoasta ja huuhdeltuina muutoin 500:- Toimitusmaksu Piteån sisällä 300:- 35:-/annos Pannacotta passionhedelmäsalsalla 59:-/annos Valkoista ja tummaa suklaamoussea lasissa. 59:-/annos Jäätelö pilvenmarjojen kera. 115:-/annos Tirramisu, italialainen kahvikakku. 60:-/annos Juustokakku lasissa tuoreiden mansikoiden kanssa. 75:-/annos Creme Brúlee 75:-/annos Varaa pitopalvelu suoraan puh. 0911-672 20 Pitopalvelulaatikot palautetaan tyhjinä ja huuhdeltuina, muuten 500:- Min. 10 henkeä/annos Paahtopaisti, kuorrutetut kananreidet, kinkku, perunasalaatti, salaatti, voi ja leipä. 145:-/hlö Täysin marinoitu pihvi valkosipulikastikkeella ja dijon-sinapilla maustettu perunasalaatti, mukaan lukien salaatti, voi ja leipä. 185:-/pers Skagen-kanapé, lohipatee sahramikermakastikkeella, marinoitua porsaanfileetä yrtti-bearnaise-kastikkeella, perunoita ja sipulipiirakkaa,</w:t>
      </w:r>
    </w:p>
    <w:p>
      <w:r>
        <w:rPr>
          <w:b/>
          <w:color w:val="FF0000"/>
        </w:rPr>
        <w:t xml:space="preserve">id 432</w:t>
      </w:r>
    </w:p>
    <w:p>
      <w:r>
        <w:rPr>
          <w:b w:val="0"/>
        </w:rPr>
        <w:t xml:space="preserve">Viimeisestä (ja viimeisestä) pentueestamme (U-pentue) kaikki pennut on nyt myyty. "Prassel" sai pentueen 25.6.2018 Pentue oli uskomattoman suuri, ja siinä oli 14 !!! pentua, joista 13 elossa. Sukupuolisuhde oli myös huomattava: 11 urospentua ja 2 narttua! Kuvia 25.6.2018 syntyneestä "U-pentueesta". Tämä ensimmäinen viikko on yleensä hiljainen ja viikko, jolloin poikimalaatikossa ei tapahdu paljon. Hiljaista se ei ollut tällä kertaa, sillä "Prassel" ei synnyttänyt pembrokeille tavanomaisia (normaaleja) 5-8 pentua, vaan se synnytti 14 pentua (13 elävää). Kaikki aika on käytetty ; -tukiruokintaan, -pentueen jakamiseen, -punnitsemiseen, -paniikkiin, -oroon jne. Aikaa valokuvadokumentointiin on ollut vähän. Tässä on kuitenkin kuvia tältä viikolta 1. Tällä viikolla ei ole tapahtunut paljonkaan verrattuna viikkoon 1. Ne heiluttavat päätään ja ryömivät ympyrää, kuten tässä tilanteessa kuuluukin. Ne näyttävät olevan myöhemmässä kehitysvaiheessa kuin mihin olen tottunut, mikä liittyy varmaan siihen, että ne syntyivät 4-5 päivää etuajassa. Ne lihovat kohtuullisen hyvin, lukuun ottamatta yhtä, joka on mielestäni vaarassa eikä ehkä selviä. Tukiruokinta koko ajan vuohenmaitopohjaisella pennunruualla. Jaoimme pentueet toisinaan kahteen ryhmään. Riski siitä, että useat pentueessa kärsivät takaiskun, on niin pitkälle olemassa koko ajan. Tällä viikolla olen nähnyt, että pennut ovat viidestä kuuteen, ehkä joissakin tapauksissa seitsemän päivää myöhässä kehityksessään. Kalenterissa pennut ovat kolmen viikon ikäisiä, mutta "todellisuudessa" ne ovat pikemminkin kahden viikon ikäisiä. Torstai-iltana/yönä näytti siltä, että pienin, jota kutsutaan "pikkuiseksi", oli luopumassa elämästä. Hän piipitti/huusi taukoamatta yli neljä tai viisi tuntia, mikä yleensä tarkoittaa, että se on valitettavasti "ohi". Kolmen tunnin kuluttua veljentyttäreni Linnin sylissä, lähellä rintaani, hän tuli jonkinlaiseen rauhaan, ja sitten hän vaikutti melko "tyytyväiseltä" muutaman päivän ajan, kunnes sunnuntai-iltana kävi samoin. Mutta sen jälkeen on näyttänyt siltä, että hän selviytyisi. Toivottavasti kyseessä on ollut koliikkivirhe. Muuten kaikki pennut kasvavat, joskin hitaasti. He liikkuvat paremmin, pitävät tasapainonsa hieman paremmin ja avasivat silmänsä tällä viikolla. Pentue on edelleen "epätasainen", kolme on kuin "norsuja" ja pakottaa heikommat raa'asti ulos ravintolasta, jolloin ne vielä vähän lihovat pienempien kustannuksella. Nyt pentukarsinani on rakennettu niin, että se voidaan jakaa osiin, ja suurimmat pennut on nyt suurimmaksi osaksi siirretty osioon, jonne "Prassel" ei pääse ja jossa narttumaidon sijasta tarjoillaan pennunruokaa. Pienemmät saavat dia "Prassel". Pari pentua näyttää ymmärtävän, että tarhan ulkopuolella on jotain. Se oli viikko, jossa oli positiivisempi tunne. Pikkuinen kasvaa ja lihoo, mutta on silti vielä ylivoimaisesti pienin, sillä muutkin lihovat. Kaikki ovat kuitenkin vielä suhteellisen pieniä. Pennut eivät ole enää niin sisäänpäin kääntyneitä, vaan ne ovat kiinnostuneempia toisistaan, hyppivät toistensa päälle, painivat hieman ja sitten lempipuuhaa, joka on sisaruksen pureminen jalkaan. Työ, joka tuottaa voimakkaita ja äänekkäitä reaktioita. Ehkäpä siksi se on niin suosittu. Ne alkavat saada vauhtia liikkeisiinsä ja juoksemiseensa, mutta se päättyy yleensä edelleen siihen, että ne seisovat nenällään. Olen hitaasti alkanut ottaa käyttöön kiinteää ruokaa (penturuokaa), josta se pitää ja joka näyttää toimivan hyvin vatsan ja suoliston kannalta. Niillä on karsinassa vettä, ja ne kaikki yrittävät niellä sitä hyvin vaihtelevalla menestyksellä. Ne purruttavat enimmäkseen koko nenällään, mutta kun kaadan muutaman pisaran kermaa, vesi muuttuu valkoiseksi,</w:t>
      </w:r>
    </w:p>
    <w:p>
      <w:r>
        <w:rPr>
          <w:b/>
          <w:color w:val="FF0000"/>
        </w:rPr>
        <w:t xml:space="preserve">id 433</w:t>
      </w:r>
    </w:p>
    <w:p>
      <w:r>
        <w:rPr>
          <w:b w:val="0"/>
        </w:rPr>
        <w:t xml:space="preserve">VERO MODA Members Clubin jäsenyys on maksuton ja sitomaton. Voit peruuttaa tilauksen milloin tahansa. Sinun on oltava vähintään 18-vuotias, jotta voit liittyä VERO MODA Members Clubin jäseneksi. Jos et ole 18-vuotias, voit liittyä VERO MODA Members Clubin jäseneksi lähettämällä vanhemman tai huoltajan allekirjoittaman vahvistuksen osoitteeseen member@veromoda.com. Annat täten suostumuksesi siihen, että BESTSELLER A/S (Fredskovvej 5, 7330 Brande, Tanska, ALV 88216512) ja/tai VILA A/S (Stilling Kirkevej 10, Stilling, 8660 Skanderborg, Tanska, ALV 67756819) lähettävät sinulle sähköpostitse, tekstiviestillä, MMS:llä tai postitse markkinointia seuraavista aiheista: vaatteet, laukut, kengät, asusteet, asusteet ja muut muotitarvikkeet.esim. VILA CLOTHES, VERO MODA, MAMALICIOUS, NAME IT, JACK &amp; JONES, OBJECT COLLECTORS ITEM, ONLY, OUTFITTERS NATION, PIECES ACCESSORIES, LITTLE PIECES, SELECTED, JUNAROSE, Y.A.S, NOISY MAY, ONLY &amp; SONS ja muita tulevaisuudessa markkinoitavia tuotemerkkejä ja merkkejä. Tietoa yrityksistä BESTSELLER A/S, VILA A/S ja/tai muista Bestseller-konserniin kuuluvista yrityksistä, jotka markkinoivat ja myyvät vaatteita, kenkiä, laukkuja, asusteita, asusteita ja muita muotiasusteita jne. Ne voivat myös välittää näitä tietoja muille Bestseller-konsernin yrityksille, mukaan lukien BESTSELLER HANDELS B.V., joka vastaa BESTSELLER-verkkokaupasta, tai kolmansille osapuolille, jotka markkinoivat kyseisiä tuotteita BESTSELLER A/S:n tai VILA A/S:n puolesta. Jäsenyytesi tiedot säilytetään BESTSELLER A/S:ssä Tanskassa, ja niitä käsitellään luottamuksellisesti. Lisäksi VERO MODA Members Clubin tietoja vaihdetaan ja rekisteröidään BESTSELLERin verkkokaupan, BESTSELLER HANDELS B.V.:n, kanssa tilasto- ja markkinointitarkoituksiin. Sinulla on aina oikeus saada tietoa siitä, mitä tietoja BESTSELLER A/S ja VILA A/S käsittelevät sinusta. Voit myös pyytää, että BESTSELLER A/S ja VILA A/S muuttavat, estävät tai poistavat sinua koskevia tietoja ja että sinulle ilmoitetaan tietojesi vastaanottajien henkilöllisyys ja että sinulle annetaan muuta asianmukaista tietoa siitä, miten tietojasi käsitellään. Voit peruuttaa suostumuksesi milloin tahansa ottamalla yhteyttä BESTSELLER A/S:ään ja/tai VILA A/S:ään osoitteeseen customerservice@bestseller.com tai BESTSELLER A/S:n tai VILA A/S:n lähettämässä viestinnässä ilmoitetulla tavalla. Edellä mainitun lisäksi BESTSELLER A/S tai VILA A/S ei luovuta tietojasi muille yrityksille ilman suostumustasi, ellei laki vaadi sitä tai ellei ole pyytänyt saada tiettyjä tietoja. *Alennuskoodin saat, kun olet vahvistanut jäsenyytesi, sähköpostiin, jonka saat tunnin kuluessa rekisteröitymisestäsi. Alennus ei koske jo alennettuja tuotteita, lahjakortteja, J.LINDEBERG-tuotteita tai jo ostettuja tuotteita. Alennusta voi käyttää vain ostettaessa tuotteita verkosta, eikä sitä voi yhdistää muihin kampanjoihin tai alennuksiin. Alennus koskee vain yli 500 kruunun tilauksia, eikä sitä sovelleta jo alennettuihin tuotteisiin. Alennus on voimassa kaksi kuukautta alennuskoodin myöntämispäivästä. Alennusta sovelletaan suhteellisesti kaikkiin kampanjan piiriin kuuluviin tilauksen tuotteisiin. Alennus ei koske toimituskuluja. Jos palautat tavarat, laskettu hinta palautetaan, mutta alennus ei koske muita tilauksen tuotteita. Tämä tarkoittaa, että menetät alennuksen palauttamistasi tavaroista.</w:t>
      </w:r>
    </w:p>
    <w:p>
      <w:r>
        <w:rPr>
          <w:b/>
          <w:color w:val="FF0000"/>
        </w:rPr>
        <w:t xml:space="preserve">id 434</w:t>
      </w:r>
    </w:p>
    <w:p>
      <w:r>
        <w:rPr>
          <w:b w:val="0"/>
        </w:rPr>
        <w:t xml:space="preserve">Dan Perssonilla on tietenkin tärkeä pointti, kun hän sanoo, että urheilu on vahvimmillaan silloin, kun se on yhtenäistä. Olemme ensimmäisinä samaa mieltä. Meidän mielestämme on kuitenkin muistettava, että kaikki urheilulajit eivät ole tässä suhteessa aivan samanlaisia. Yhteytemme uhkapelimarkkinoihin koskee ensisijaisesti urheiluvedonlyöntiä, ei bingoa ja arpajaisia, kuten useimmat muut. Olemme käyneet vuoropuhelua RF:n ja muiden erikoisliittojen kanssa jo pitkään. Asiasta on keskusteltu useilla foorumeilla ja eri yhteyksissä, ja olemme saaneet paljon ymmärrystä kantaamme kohtaan. Muutamia lisähuomioita Dan Perssonin kritiikkiin: tarkoituksemme ei ole asettaa lajiamme vastakkain raviurheilun kanssa eikä millään tavoin heikentää raviurheilua, jota me molemmat arvostamme ja kunnioitamme. Lainaamme omasta artikkelistamme: "Meillä ei ole mitään sitä vastaan, että raviurheilulle annetaan hyvä mahdollisuus rahoittaa toimintaansa pelituloilla, mutta jalkapalloa ja jääkiekkoa on kohdeltava tasapuolisesti ja oikeudenmukaisesti." Vertailemme ravi- ja raviurheilua. Koska uskomme, että se on erittäin tärkeää. Loppujen lopuksi jalkapallo ja jääkiekko, kuten myös raviurheilu, ovat perustavanlaatuisia suuren osan uhkapelimarkkinoista olemassaololle. Katsomme, että erot toisaalta raviurheilun ja toisaalta jalkapallon ja jääkiekon välillä kasvavat kohtuuttoman suuriksi rahapelitutkimuksen esittämän ehdotuksen myötä - vaikka kyseisten urheilulajien väliset erot otettaisiinkin huomioon. Persson on myös sitä mieltä, että rahapeliyhtiöiden pitäisi maksaa raviurheilijoille siitä, että he käyttävät kilpailujaan uhkapelien kohteina, kun taas muiden urheilulajien ei pitäisi. Meidän on vaikea nähdä, miten tämä on perusteltua. Joko periaatteena on, että sinulle maksetaan rahapelien kohteena olevien tapahtumien järjestämisestä, tai sitten ei. Meidän ja koko urheilun on hyvin vaikeaa hyväksyä, että toiselle maksetaan ja toiselle ei. Kuten sanoin, meillä ei ole mitään sitä vastaan, että raviurheilijoille annetaan hyvät tai jopa paremmat mahdollisuudet rahoittaa toimintaansa uhkapelirahoilla. Haluamme kuitenkin, että jalkapalloa ja jääkiekkoa kohdellaan ainakin kohtuullisesti, tasapuolisesti ja oikeudenmukaisesti", Nilsson ja Larsson kirjoittavat. Kolumnissa Dan Persson huomauttaa, että Ruotsin jalkapalloliitolla ja Ruotsin jääkiekkoliitolla ei ole varaa ostaa Svenska Speliä. Olemme hyvin tietoisia Svenska Spelin arvosta ja omasta taloudellisesta tilanteestamme. Tämä ei tarkoita sitä, etteikö olisi olemassa erilaisia mahdollisuuksia (joita meidän velvollisuutenamme on arvioida) tällaisen sopimuksen aikaansaamiseksi. Tarkastelemme tällaisia vaihtoehtoja. Puhumme Svenska Spelin kilpailullisesta osasta, johon kuuluvat urheilupelit. Sen arvo on huomattavasti alle 70 miljardia. Arvostamme Dan Perssonin sitoutumista rahapelikysymykseen. Se vaikuttaa meidän ja koko urheiluliikkeen toimeentuloon pitkäksi aikaa - tästä on keskusteltava ja siitä on keskusteltava.</w:t>
      </w:r>
    </w:p>
    <w:p>
      <w:r>
        <w:rPr>
          <w:b/>
          <w:color w:val="FF0000"/>
        </w:rPr>
        <w:t xml:space="preserve">id 435</w:t>
      </w:r>
    </w:p>
    <w:p>
      <w:r>
        <w:rPr>
          <w:b w:val="0"/>
        </w:rPr>
        <w:t xml:space="preserve">Kiitos Barbro!Hyvää joulua ja onnellista uutta vuotta HGF mfl!MvhJonas Ordförande Persson Kiitos Barbro!Hyvää joulua ja onnellista uutta vuotta!MvhOrdförande Persson Kiitos!Mvh Boy George Ordförande Persson Re: Boy GeorgeOletko Barbro Engman? Miksi HGF:n puheenjohtaja työskentelee salanimellä?MvhPresidentti Persson Presidentti Persson: Eikö teille ole tullut mieleen, että Boy George kirjoitti "Kiitos" Barbrolle? Puheenjohtaja Persson ei usko edustavansa kaikkia vuokralaisia. Nyt hän luulee, että joulutervehdykset bloggaajille on osoitettu puheenjohtaja Perssonille vain siksi, että hän kommentoi.Salaliittoteoreetikko voi tehdä joulutervehdyksestä keittoa.Mutta hyvää joulua myös sinulle puheenjohtaja Persson! Ja teille kaikille! No niin - vuokralaisten liiton kiusaajat ovat taas asialla. Koska niitä vastaan, joilla on eriävä mielipide, pitää taistella, valehdella ja mustamaalata.Vanha ja pelkurimainen lähestymistapa, George-poika ja muut.Eikö olisi parempi, jos selvittäisitte ensin HGF:n ja tekisitte sen sijaan töitä jäsentenne hyväksi?Mutta se tarkoittaa, että teidän pitää nähdä vaivaa. Myöntäkää tekemänne virheet jne. Ymmärrän, että se on vaikeaa.Joten turvaudutte sen sijaan kiusaamiseen ja mustamaalaamiseen. Nyt en oikein ymmärrä. Missä on kyse kiusaamisesta ja missä mustamaalaamisesta? Otan joulutervehdykseni takaisin, jos se tulkitaan "taisteluksi, valehteluksi ja parjaamiseksi".Joten: todella harmaata joulua ja pahinta uutta vuotta! Georg-poika, Henrik ja muut valittavat blogin "epämiellyttävästä sävystä" ja antavat samalla itselleen "vapaat kädet" ilmaista itseään Hgf:n tavanomaisen virallisen nimikkeistön mukaisesti. Toisin sanoen hillitöntä ylimielisyyttä ja suoranaista töykeyttä. Olisi mielenkiintoista tietää, miksi me Hgf:ssä katsomme tarpeelliseksi ottaa Goose Georgen palkkalistoillemme? Onko Georg yhdistyksen uusi PR-konsultti? Tähän aikaan vuodesta sananlasku "On helppo nähdä palkki naapurin silmässä..... "Todella, todella suuruudenhullua joulua niille, jotka ovat sen ansainneet.Hyvää joulua ja onnellista uutta vuotta useimmille frånbror.s@comhem.se Ei ole tunnistamatta tämän blogikommentin yli-istuvaa sävyä, ota tämä, -Linjalaisen blogista.Miksi teillä HGF:ssä ja hallitsijalla on niin vaikeaa hyväksyä muiden ihmisten argumentteja ja tosiasioita - ja miksi te aina päätätte mustamaalata ja kiusata niitä, jotka eivät ajattele kuten te?// Ihmettelevä HGF:n jäsen Pyydän myös anteeksi, jos kommenttini koettiin epämiellyttäväksi, se ei ollut tarkoitukseni. Halusin vain huomauttaa presidentti Perssonille, että Boy Georgen kommentti oli luultavasti suunnattu Barbrolle.Minäkin haluan toivottaa kaikille oikein hyvää joulua ja onnellista uutta vuotta!!! Jaffelta Båj Jeårjille 22.12. 22.51 lainaus: "Eli: todella harmaata joulua ja huonointa uutta vuotta!" Toivotan sinulle todella samaa Jeårj, olet todella ansainnut tämän ylivoimaisesti idioottimaisella profiilityölläsi!Kaikille muille toivotan hyvin rauhallista joulua, hyvää glögiä ja paljon puuroa.Parhaat joulutervehdykset Jaffelta Ihmetyttää, tarkoittavatko Barbro ja Terje todella "hyvää joulua", koska nyt he juoksentelevat ympäriinsä raportoimassa asunto-osakeyhtiöistä ja syyttämässä ääniä. Ei siksi, että siihen olisi oikeudellisia syitä, vaan siksi, että se palvelee HGF:n omia tarkoituksia. Ei heidän jäsenilleen - vaan HGF:n omalle agendalle.* Vallan säästäminen* Omien palkkojen ja eläkkeiden säästäminen* Savuverho skandaalimaiselle ehdotukselle "Tukholman malli", jos se esitetään.Siksi tavallisten ihmisten ja demokratian on pysyttävä takana. "Liikkeen" on selviydyttävä. Kansan on</w:t>
      </w:r>
    </w:p>
    <w:p>
      <w:r>
        <w:rPr>
          <w:b/>
          <w:color w:val="FF0000"/>
        </w:rPr>
        <w:t xml:space="preserve">id 436</w:t>
      </w:r>
    </w:p>
    <w:p>
      <w:r>
        <w:rPr>
          <w:b w:val="0"/>
        </w:rPr>
        <w:t xml:space="preserve">Eräs ystäväni on todella innostunut pöllöjen piirtämisestä, ja se oli tarttuvaa. Minun piti piirtää pöllö itse. Hahmoluonnokset Aloitin juuri työskentelyn sarjan parissa. Viimeistelen käsikirjoitusta nyt ja olen aloittanut joitakin luonnoksia, jotta pääsen alkuun. 2012-12-05 @ 20:18:00</w:t>
      </w:r>
    </w:p>
    <w:p>
      <w:r>
        <w:rPr>
          <w:b/>
          <w:color w:val="FF0000"/>
        </w:rPr>
        <w:t xml:space="preserve">id 437</w:t>
      </w:r>
    </w:p>
    <w:p>
      <w:r>
        <w:rPr>
          <w:b w:val="0"/>
        </w:rPr>
        <w:t xml:space="preserve">Ihmiset, jotka välittävät lähimmäisistään, haluavat usein myös, että eläimet voivat hyvin. Kautta historian on ollut olemassa käsityksiä, joiden mukaan eläimet eivät ole ajattelevia, tuntevia olentoja. En ymmärrä, miten kukaan, joka on tavannut eläimen, voi uskoa sellaista. Kahden toimikauteni aikana parlamentissa olen esittänyt monia eläimiä koskevia esityksiä, joista osa on nyt todellisuutta uuden eläinten hyvinvointia koskevan lainsäädännön myötä, mutta tehtävää on vielä enemmän. Kun käytämme eläimiä tarkoituksiimme, meidän on kohdeltava niitä oikeudenmukaisesti. Tiedän maanviljelijätaustani perusteella, että suurin osa eläimiä pitävistä ihmisistä haluaa sitä myös! Djurens Rätt on tehnyt kyselyn eläinystävällisistä eduskuntavaaliehdokkaista. Voit lukea sen TÄÄLTÄ.</w:t>
      </w:r>
    </w:p>
    <w:p>
      <w:r>
        <w:rPr>
          <w:b/>
          <w:color w:val="FF0000"/>
        </w:rPr>
        <w:t xml:space="preserve">id 438</w:t>
      </w:r>
    </w:p>
    <w:p>
      <w:r>
        <w:rPr>
          <w:b w:val="0"/>
        </w:rPr>
        <w:t xml:space="preserve">Casino Utan Svensk Lizenz och Spelpaus med Trustly Nettikasinot ilman ruotsalaista lisenssiä ovat yhä suositumpia ruotsalaisten keskuudessa, koska ne ovat kasinoita ilman Spelpaus. Tämä tarkoittaa, että pelaajat eivät kohtaa rajoituksia uhkapelisivustoilla, joilla on paikalliset lisenssit. Heidän pelikokemuksestaan tulee parempi ja jännittävämpi. Huomaa, että ulkomaisilla kasinoilla on useita etuja ruotsalaisiin lisensoituihin verrattuna: - Suuri määrä bonuksia; - Suuri luettelo kätevistä maksutavoista; - Ei pelikatkoa - vaikkakin on olemassa muita palveluita itsesulkemiseen ja vastuulliseen pelaamiseen; - Ei pakollista pysähtymistä jokaisen pyöräytyksen jälkeen kolmeksi sekunniksi. Näin asiakkaat voivat pelata ilman Game Pause -pelitaukoa ja saada paljon ystävällisemmän ympäristön pelistä nauttimiseen. Parhaat kasinot ilman Ruotsin lisenssiä 2021 🥇 Kasino ilman paikallista lisenssiä ei ole lainkaan riskialtis kasino. Ulkomaiset nettikasinot toimivat yleensä kansainvälisten rahapeliviranomaisten luvalla: UK Gambling Commission, Gibraltar Gaming Commission, Malta Gaming Authority. Toisin sanoen yritykset tarkastetaan säännöllisesti turvallisuuden ja eheyden osalta. Pelaaminen ilman lisenssiä on täysin turvallista. Katsotaanpa yksityiskohtaisesti kaikki tarvittavat tiedot lisensoimattomista kasinoista artikkelissa. Usein kysytyt kysymykset toimiluvattomista kasinoista Kun pelilaki (2018:1138) tuli voimaan 1. tammikuuta 2019, Ruotsin rahapeliala jaettiin kahteen pääluokkaan: toimiluvan saaneisiin laitoksiin ja toimiluvattomiin kasinoihin. Kuitenkin hakukyselyjen määrä "casino utan Spelpaus" on kasvanut dramaattisesti maassa: on ymmärrettävää, että pelaajilla on kysymyksiä. Mikä on kasino ilman ruotsalaista toimilupaa? Onko siellä turvallista pelata? Miten peli tarkalleen ottaen toimii? Lue yksityiskohtainen oppaamme, josta saat tietää kaiken lisensoimattomista ruotsalaisista kasinoista. Mikä on kasino ilman ruotsalaista toimilupaa? Ilman ruotsalaista toimilupaa toimiva kasino on verkkosivusto, joka tarjoaa rahapeliviihdettä. Nykyaikaiset pelialustat poistavat kaiken tarpeettoman sotkun ja tarjoavat lakonisen, siistin ja käyttäjäystävällisen käyttöliittymän. Nykyään nettikasino ilman ruotsalaista lisenssiä on sivusto, joka toimii Euroopan maiden lisensseillä: Malta, Yhdistynyt kuningaskunta, Gibraltar ja muut. Täällä pelaajat pääsevät käsiksi kaikkeen peliviihteeseen ja bonusominaisuuksiin. Ruotsalaisten pelaajien erityispiirre on, että he arvostavat turvallisuutta enemmän kuin viihdettä. Ruotsin rahapelien tarkastusviraston vuonna 2019 tekemän tutkimuksen mukaan 40 prosenttia ruotsalaisista asettaa turvallisuuden ja valvonnan etusijalle liialliseen pelaamiseen nähden. Siksi kasinoiden ei pitäisi odottaa, että ruotsalaiset rekisteröityvät vain löytääkseen haluttuja bonuksia ja jännittäviä pelejä. Päinvastoin, uhkapelien resurssin on tuettava luotettavaa suojaa asiakkailleen, mikä varmistetaan Euroopan valtioiden lisensseillä: Yhdistynyt kuningaskunta, Malta, Gibraltar. Mitä eroja on kasinolla, jolla ei ole ruotsalaista lisenssiä, ja kasinolla, jolla on se? Ero nro 1: Kasinot, joilla on ruotsalainen lisenssi, ovat Ruotsin lainsäädännön alaisia, ja ne noudattavat seuraavia sääntöjä: - Hyväksyvät yli 18-vuotiaat pelaajat; - Merkitsevät todellisia voittomahdollisuuksia mainonnassasi; - Maksavat veroa 18 % tuloista. Kasinoihin, joilla ei ole ruotsalaista pelilupaa, sovelletaan Maltan, Ison-Britannian ja muiden lainkäyttöalueiden lakeja. Nämä alustat sulkevat edelleen pois alle 18-vuotiaat pelaajat. Niiden markkinointipolitiikka on kuitenkin suotuisampaa, eivätkä ne maksa veroja valtiolle. Ero nro 2: Kasinoiden, joilla on ruotsalainen toimilupa, on raportoitava Ruotsin pelivalvontaviranomaiselle. Tämä tarkoittaa, että valtion organisaation ensimmäisestä pyynnöstä rahapeliresurssin on annettava tietoja: pohjoismaiset kasinot ilman lisenssiä ja ulkomaiset kasinot ilman lisenssiä eivät luovuta tietoja kolmansille osapuolille, jos pelaajat eivät riko lakia. Foorumi voi tarjota tietoja yritysryhmänsä ja liikekumppaniensa sisällä. Pelaajan tiedot luovutetaan seuraavassa tapauksessa: Ero nro 3: Ruotsissa myönnetty lisenssi edellyttää, että rahapelisivustolla on oikeus tarjota vain 1 bonus rekisteröitymisestä. Ei ole palkintoja kaksinkertaisesta maksusta, ei päivittäisiä lahjoja, uskollisuuspisteitä, käteispalautusta, ilmaiskierroksia - jotain, mihin kasino ilman lisenssiä käyttäjä on tottunut. Ero nro 4: lisensoidun kasinon on oltava yhteydessä Spelpaus-alustaan. Tästä seuraa kaksi olennaista tosiasiaa: - pelaaja voi sulkea itsensä pois milloin tahansa ja tämä päätös on peruuttamaton; - kolikkopelien tuuletin voi pyöriä kerran 3 sekunnissa. Paras online-kasino ilman ruotsalaista lisenssiä tarjoaa mukavamman pelikokemuksen. Pelialusta ei ole yhteydessä julkiseen palveluun. Sillä on muitakin vaihtoehtoja, joilla voidaan ratkaista itsensä poissulkemiseen, itsensä rajoittamiseen ja vastuulliseen pelaamiseen liittyvät ongelmat.</w:t>
      </w:r>
    </w:p>
    <w:p>
      <w:r>
        <w:rPr>
          <w:b/>
          <w:color w:val="FF0000"/>
        </w:rPr>
        <w:t xml:space="preserve">id 439</w:t>
      </w:r>
    </w:p>
    <w:p>
      <w:r>
        <w:rPr>
          <w:b w:val="0"/>
        </w:rPr>
        <w:t xml:space="preserve">Ludde: "Hirvittävän lähellä onnettomuutta" | Trav 365 | Sportbladet | Aftonbladet Sivun sisältöön lähellä onnettomuutta" Lutfi Kolgjini pettynyt kisan jälkeen, mutta lupaa, että Raja Mirchi tulee takaisin. Kuva: Trav365 Ensin häntä raahasi taaksepäin jääkylmä Maharajah - sitten hevonen kytkeytyi toiseen sulkimeen. - Se oli valtavan lähellä onnettomuutta, olen onnekas, etten putoa mäkeä alas", Kolgjini kertoi Trav365:lle. Lutfi Kolgjini suhtautui Raja Mirchin kanssa käytävään kilpailuun varsin optimistisesti. Lähdön jälkeen hän ajoi hyvää vauhtia ja otti johtopaikan Maharajahilta alle 500 metrin jälkeen.Pian tämän jälkeen Maharajah ja Örjan Kihlström ottivat johtopaikan takaisin, kun Kolgjini päätti päästää johtopaikan. "Minusta meillä oli hyvä selkä siellä. Mutta Maharajah oli todella aikaisin lyöty, todella kylmä ja selkä oli huono. Siellä menetimme kaiken, kun hevoseni vedettiin taaksepäin, Kolgjini kertoo.Mutta Raja Mirchinin vaikeudet eivät lopu tähän. Kiihdytyksessä hevonen koukkasi Un Mec d'Heripren kanssa ja jäi pitkäksi ajaksi jumiin vaunuihinsa. "Se hajosi minuun, ja se oli siellä hyvin lähellä onnettomuutta. Aluksi olin vihainen kuljettajalle, Abrivardille, mutta se on valunut minusta pois. Jos emme jää sinne jumiin, olemme kolmanneksi-neljänneksi, pahimmillaan.Lutfi Kolgjini on kilpailun aikana sattuneita välikohtauksia lukuun ottamatta erittäin tyytyväinen Raja Mirchiin.- Ehdottomasti, hänestä tuntui erittäin hyvältä. Nyt pysymme paikoillamme ja saamme revanssin kahden viikon kuluttua Prix de Francessa. Trav365</w:t>
      </w:r>
    </w:p>
    <w:p>
      <w:r>
        <w:rPr>
          <w:b/>
          <w:color w:val="FF0000"/>
        </w:rPr>
        <w:t xml:space="preserve">id 440</w:t>
      </w:r>
    </w:p>
    <w:p>
      <w:r>
        <w:rPr>
          <w:b w:val="0"/>
        </w:rPr>
        <w:t xml:space="preserve">Carina Höijer Maalaus akvarelli öljymaalaus sekatekniikka - Sågverket i Loo, Looviken 521, 441 75 Sollebrunn - Sollebrunns Gästgiveri, Gästgivaregatan 1, 441 70 Sollebrunn 0729-678855 0729-678855 artist.carina.hoijer@me.com "Motiiveina ovat usein kukat, talot, maisemat, eläimet, mutta myös abstraktimpi maalaustaide, valo- ja värikokeilut ja esim. muotokuvat. Maalauksissa käytän eksklusiivisia materiaaleja, jotka antavat ylimääräistä värinkestävyyttä, kiiltoa ja energiaa." KonstAntenin ja SWEA Art Göteborgin jäsen. Opettaa maalausta ja käsitöitä. Näyttelyt: Ruotsin valtuuskunnan mukana Salon du dessin et de la peinture à l'eau -näyttelyssä Pariisin Grand Palais'ssa. Salonki ruotsalaisen klubin ja ruotsalaisen taideyhdistyksen kanssa Pariisissa. Näyttelyt Swea Art Parisissa Pariisissa ja Swea Art Internationalissa Brysselissä. Taidebiennaalit Portugalissa ja Turkissa. Art Walk Las Vegasissa, jossa on tuhansia kävijöitä. Useita pidempiä yksityisnäyttelyitä galleriassa Las Vegas NV:ssä. Yksityisnäyttelyitä ja tapahtumia Manhattanilla ja Long Island Cityssä New Yorkissa. Tapahtumia ja näyttelyitä Orange County Kaliforniassa ja Santa Fe New Mexicossa. Yksityisnäyttely Laguna Beachissa Kaliforniassa. Manhattan Motors Fashion Show Manhattan New York Painting Vallersvik Kulturhusetissa Pohjois-Hallandissa. Kuratointi Vallersvikin Kulturhusetissa. Maalaus Göteborgin alakerran galleriassa. Akvarelli Heagård Halmstad Tylösandissa. Maalaus öljy/akryyli Bergumsgården Bergumissa. Akvarelli Holmsundin kirjastossa. Yhteisnäyttely Tjolöholmissa. Galleria Hagström Tukholmassa. Tapahtumia, yhteistyötä ja näyttelyitä taiteen ja kuvan opettajana ja kurssin vetäjänä sekä opiskelijoiden töitä Göteborgin ruotsalaisilla messuilla, Kungsbacka Kulturhusissa, Kungsbacka Konsthallissa, Uumajan Länsmuseumissa jne. Opiskeli ruotsalaisille mestareille, kuten professori George Suttnerille ja professori Arne Isakssonille, öljy- ja akvarellimaalausta Nösundissa, Gerlesborgin koulussa Bohuslänissa ja Gerlesborgin koulussa Provenceissa.</w:t>
      </w:r>
    </w:p>
    <w:p>
      <w:r>
        <w:rPr>
          <w:b/>
          <w:color w:val="FF0000"/>
        </w:rPr>
        <w:t xml:space="preserve">id 441</w:t>
      </w:r>
    </w:p>
    <w:p>
      <w:r>
        <w:rPr>
          <w:b w:val="0"/>
        </w:rPr>
        <w:t xml:space="preserve">Eläkemarkkinoiden järjestelmähäiriöt Toivomme Avanza Pensionin tavoin, että henkivakuutustutkimus ei ole puolittainen toimenpide, jossa vähemmän tarkkanäköiset eläkeneuvojat ovat ainoita voittajia ( Brännpunkt 30/8). Toivomme myös, että tutkija ehdottaa järjestelmää, jossa yksilölle annetaan sekä vastuu että valta muokata tulevaa eläkettään. Avanza ei kuitenkaan huomaa, että onnistunut ilmainen siirto-oikeus edellyttää uutta maksumallia, joka korvaa nykyisen tuhoisan palkkiojärjestelmän. Neuvonantajan ei pitäisi saada palkkioita vakuutusyhtiöiltä eläkevakuutuksen siirtämisestä. Meillä on jo nyt osittainen siirrettävyys, ja näemme, että sitä siirretään terveellä tavalla erilaisiin kalliisiin vakuutusratkaisuihin, joista neuvonantaja saa hyvät palkkiot, mutta ei välttämättä parempaa eläkettä.</w:t>
      </w:r>
    </w:p>
    <w:p>
      <w:r>
        <w:rPr>
          <w:b/>
          <w:color w:val="FF0000"/>
        </w:rPr>
        <w:t xml:space="preserve">id 442</w:t>
      </w:r>
    </w:p>
    <w:p>
      <w:r>
        <w:rPr>
          <w:b w:val="0"/>
        </w:rPr>
        <w:t xml:space="preserve">Kerran äiti, aina äiti, mutta miten suhtautua elämään ja vanhemmuuteen, kun lapset ovat kasvaneet ja muuttaneet pois? Kun asiat ovat kiihkeimmillään vanhempana, saatat haaveilla ja kaivata omaa aikaasi ja kaikkea sitä, mitä voisit tehdä silloin. Mutta mitä tapahtuu, kun lapset ovat muuttaneet pois ja sinulla on kaikki se aika? Tuleeko sinuun ihana vapauden tunne vai hukuttaako sinua tyhjyyden tunne? Kuka olet, kun äitinä roolisi muuttuu? Näiden kysymysten kanssa kirjailija Helena Harrysson paini, kun nuorin hänen kuudesta lapsestaan lähti kotoa. Helena Harryssonin omien kokemusten lisäksi kirjassa kerrotaan muiden naisten ajatuksia muutoksesta ja siitä, miten he ovat jatkaneet elämäänsä. [Kieli: ruotsi] Kovakantinen</w:t>
      </w:r>
    </w:p>
    <w:p>
      <w:r>
        <w:rPr>
          <w:b/>
          <w:color w:val="FF0000"/>
        </w:rPr>
        <w:t xml:space="preserve">id 443</w:t>
      </w:r>
    </w:p>
    <w:p>
      <w:r>
        <w:rPr>
          <w:b w:val="0"/>
        </w:rPr>
        <w:t xml:space="preserve">Viktor Johansson Ruotsista voitti Googlen valokuvauspalkinnon 2012 24-vuotias valokuvausta opiskeleva Viktor Johansson Tukholmasta on voittanut Googlen maailmanlaajuisen valokuvauskilpailun Google Photography Prize 2012 kuvillaan huippu-uimari Christoffer Eskilssonin harjoittelusta Tukholman Eriksdalsbadetissa. Google lanseerasi yhdessä lontoolaisen Saatchi Galleryn kanssa Google Photography Prize -valokuvapalkinnon löytääkseen tulevaisuuden tähtivalokuvaajat ja antaakseen valokuvausopiskelijoille ympäri maailmaa mahdollisuuden esitellä töitään kansainvälisellä foorumilla. 20 000 opiskelijaa 146 maasta osallistui kilpailuun, joka koostui kymmenestä eri kategoriasta: Yö, Minä, Näkökulma, Toiminta, Ääni/hiljaisuus, Urheilu, Matkailu, Ruoka, Muoti ja Katu. Jokaisessa kategoriassa valittiin yksi voittaja, ja Viktor Johansson voitti Sport-kategorian. Viktor Johansson, joka opiskelee kuvajournalismia pohjoismaisessa valokuvakoulussa Biskops-Arnössä, valittiin voittajaksi tuomaristossa, johon kuuluivat kuraattori ja valokuvakirjailija Susan Bright, valokuvaajat Elina Brotherus, Zwelethu Mthethwa, Dayanita Singh, Terje Sörgejerd ja Joel Sternfeld sekä Saatchi Galleryn toimitusjohtaja Nigel Hurst. Tuomaristo totesi: "Viktor on näyttänyt meille, millaista on olla huippu-urheilija eri tavalla kuin olemme tottuneet näkemään mediassa. Urheilijoiden kilpailemisesta otettujen lumoavien liikekuvien sijaan hän on tuottanut kiehtovia ja odottamattomia valokuvia, joissa keskitytään pitkiin ja yksinäisiin tuntikausiin toistuvaa harjoittelua ja suoritusta, joita tarvitaan, jotta urheilun parhaaksi voi tulla." Christoffer Eskilssonin ottamat Viktorin valokuvat ovat nyt esillä Saatchi Galleriassa yhdessä muiden yhdeksän finalistin valokuvien kanssa 25. huhtikuuta ja 22. heinäkuuta välisenä aikana, ja Viktor on myös voittanut viikon mittaisen matkan mihin tahansa paikkaan maailmassa yhdessä kuuluisan valokuvaajan kanssa kehittääkseen valokuvaustaitojaan edelleen.</w:t>
      </w:r>
    </w:p>
    <w:p>
      <w:r>
        <w:rPr>
          <w:b/>
          <w:color w:val="FF0000"/>
        </w:rPr>
        <w:t xml:space="preserve">id 444</w:t>
      </w:r>
    </w:p>
    <w:p>
      <w:r>
        <w:rPr>
          <w:b w:val="0"/>
        </w:rPr>
        <w:t xml:space="preserve">Wermlands trafvarsällskap perustettiin vuonna 1882 järjestämään raviurheilukilpailuja jääradalla. Huono talvisää voi edelleen pakottaa joukkueet kilpailemaan väliaikaisesti maalla. Vasta 1950-luvun puolivälissä seura rakensi itselleen maa-ajoradan, josta tuli sitten kesäajorata ja joka on edelleen johtanut nykyiseen nykyiseen rataan. 133 vuotta vanhassa raviurheiluseurassa on vuosien varrella tapahtunut paljon, uusia jäseniä on tullut vanhojen tilalle, tärkeitä päätöksiä on tehty, eikä vähiten juhlittu useita merkkipäiviä. Arvikatravet-nimellä tunnettu yhdistys valitsi hiljattain uuden puheenjohtajan ja varmisti näin, että päätöksentekokapula oli jälleen kerran hyvissä käsissä.</w:t>
      </w:r>
    </w:p>
    <w:p>
      <w:r>
        <w:rPr>
          <w:b/>
          <w:color w:val="FF0000"/>
        </w:rPr>
        <w:t xml:space="preserve">id 445</w:t>
      </w:r>
    </w:p>
    <w:p>
      <w:r>
        <w:rPr>
          <w:b w:val="0"/>
        </w:rPr>
        <w:t xml:space="preserve">Joustava ja nopea materiaaliraportointi, jonka avulla materiaali voidaan raportoida suoraan noston yhteydessä. Lue lisää Päivittäinen yhteenveto kaikista resursseista ja projekteista. Tarjoaa selkeän näkymän projektin tilasta ja helpottaa toimintojen suunnittelua. Lue lisää Dokumenttien hallinta mahdollistaa piirustusten, projektikuvien tai vastaavien lataamisen suoraan projektiin. Lue lisää Rekisteröi ajoneuvosi, kuten huoltoautot, yksityisautot, kaivinkoneet jne. helposti suoraan projektissa. Lue lisää Lataa toimittajasi laskut helposti projektitasolla. Vältä saamatta jääneet tulot ja hallitse projektejasi paremmin! Lisätietoja Luo turvallisuuskierroksia, kokoonpanoraportteja ja muita tarkastuksia, jotka työntekijöiden on helppo suorittaa suoraan kentällä. Lisätietoja - Sertifiointi Projektipäälliköt voivat helposti sertifioida työntekijöiden työtunnit, materiaalit ja ajoneuvot suoraan kentällä matkapuhelimella, tabletilla tai tietokoneella. Lisätietoja - Asiakkaan allekirjoitus Asiakkaasi voivat allekirjoittaa työntekijöiden työtunnit, materiaalit ja ajoneuvot suoraan matkapuhelimellaan. Varmat tulot ja vaivaton laskutus! Lue lisää - Taloudellinen projektiseuranta Projektitasolla, joka antaa selkeän yleiskuvan ja hallinnan siitä, miten taloudellisesti pärjäät kussakin projektissa riippumatta siitä, onko kyseessä kiinteähintainen vai jatkuva projekti. Lue lisää - Omavalvonta Työntekijät saavat selkeän yleiskuvan raportoiduista tiedoista, kuten materiaaleista, ajasta, ajoneuvoista, muistiinpanoista, asiakirjoista ja päiväkirjoista. Lue lisää Helposti saatavilla oleva, yksityiskohtainen, koottu ja selkeä laskuasiakirja antaa asiakkaalle ammattimaisemman vaikutelman. Lue lisää Automaattisesti tuotetut palkkalaskelmat. Lajitellun, kootun ja käyttövalmiin palkkalaskelman avulla voit tarjota helppokäyttöistä seurantaa. Lue lisää - Helppo raportoida asiakirjoja laskutukseen ja palkanlaskentaan - Luo nopeasti uusia asiakkaita ja projekteja - Enemmän mukana projektisuunnittelussa ja projektin tilassa - Helppo pääsy sertifikaatteihin, kuten putoamissuojaukseen jne. projektityökalun asiakashistoriassa Ensinnäkin haluan sanoa suuren kiitoksen siitä, että sait kaltaiseni reppureissaajan testaamaan ohjelmaasi. Se on todella tehnyt minulle ihmeitä monella tasolla. Ensinnäkin se on antanut minulle yleiskuvan yrityksessä tosiasiallisesti tehdyistä työtunneista. Se on myös antanut minulle näkemystä ja helpottanut suunnittelua. Myös laskutuksen osalta mitään ei jää nyt huomaamatta, kun on kyse muutoksista ja lisätöistä, kaikki tulee sen mukana! MyGizmosta ei tullut lainkaan ylimääräistä kulua vuosittain vaan pikemminkin puhdasta tuloa! Kaikilla tasoilla ja kaikille yrityksen omistajille kehotan teitä kokeilemaan tätä ohjelmaa! Se on helppo ymmärtää ja nopeasti opittavissa, hallintoaika on minimaalinen minulle ja työntekijöilleni, mutta mikä tärkeintä, se on kustannustehokas ja asiakkaille toimitettavat asiakirjat ovat, ovat ja näyttävät ammattimaisilta. Me Painting &amp; Tile -yrityksessä olemme erittäin tyytyväisiä MyGizmoon ja voimme lämpimästi suositella kaikkia heidän tuotteitaan ja palvelujaan! MyGizmon korkean käyttäjäystävällisyyden ansiosta käyttö ei vaadi koulutusta, ennen kuin se on taas käytössä. Jopa yrityksen ylempi henkilöstö on omaksunut järjestelmän nopeasti ja erittäin hyvin. MyGizmo pyrkii jatkuvasti parantamaan palveluitaan ja kuuntelee tarkasti tarpeitamme ja toiveitamme. MyGizmon käyttöönoton jälkeen voimme hallita projektejamme paremmin ja olla tehokkaampia asiakkaidemme kanssa. Järjestelmä antaa meille myös mahdollisuuden hyvään seurantaan. Tämän ansiosta olemme ansainneet kuukausittaiset kustannukset takaisin. Voimme suositella MyGizmoa lämpimästi! Käytämme MyGizmoa, koska sitä on helppo hallita työntekijöiden kannalta, ja urakoitsijana saat hyvän yleiskuvan kohteistasi. Mielestäni MyGizmolla on hyvin harkittu järjestelmä, joka yksinkertaisuudessaan ei tingi laadusta, jota arvostamme suuresti. Voimme todella suositella MyGizmoa!!! "Olemme käyttäneet MyGizmoa jo jonkin aikaa, ja me Ekenhall Painting Servicessä olemme uskomattoman tyytyväisiä sekä itse ohjelmaan että saamaamme palveluun. Käyttöönotto on ollut nopeaa ja helppoa sekä minulle omistajana ja ylläpitäjänä että kentällä työskenteleville työntekijöilleni. Kun on palkanlaskennan ja laskutuksen aika, asiakirjat ovat valmiina ja siirtyvät sujuvasti Fortnoxiin. Voin suositella MyGizmoa lämpimästi yrityksille, jotka harkitsevat hyvän ja sujuvan projektinhallintajärjestelmän käyttöönottoa! " Basic 99 kr per käyttäjä ja kuukausi* Kokeile ilmaiseksi 14 päivän ajan - 8 10:stä valitsee standardin - Resurssien suunnittelu199 kr/kk per ylläpitäjä - Integraatio Fortnox laskutus99 kr/kk - Integraatio Visma Administration 1.000 &amp; 2.00099 kr/</w:t>
      </w:r>
    </w:p>
    <w:p>
      <w:r>
        <w:rPr>
          <w:b/>
          <w:color w:val="FF0000"/>
        </w:rPr>
        <w:t xml:space="preserve">id 446</w:t>
      </w:r>
    </w:p>
    <w:p>
      <w:r>
        <w:rPr>
          <w:b w:val="0"/>
        </w:rPr>
        <w:t xml:space="preserve">Vallbyn ulkoilmamuseo esittelee Westmanlandin kulttuurihistoriaa. Täältä löydät eläviä kasvi- ja eläinkokoelmia, muinaismuistomerkkejä ja kerättyjä rakennuksia esineineen, jotka yhdessä tarjoavat kokemuksen elämästä menneisyydessä. Museo on avoinna vuoden jokaisena päivänä, ja sinne on vapaa pääsy. Tervetuloa!</w:t>
      </w:r>
    </w:p>
    <w:p>
      <w:r>
        <w:rPr>
          <w:b/>
          <w:color w:val="FF0000"/>
        </w:rPr>
        <w:t xml:space="preserve">id 447</w:t>
      </w:r>
    </w:p>
    <w:p>
      <w:r>
        <w:rPr>
          <w:b w:val="0"/>
        </w:rPr>
        <w:t xml:space="preserve">Innostuin niin paljon niukasti pukeutuneista... että laitoin itselleni pienen läpinäkyvän puseron! Olen myös enemmän tai vähemmän alasti viimeisessä viestissäni... ;-) Hei siellä! Jäin juuri jumiin asukuviinne ja katsoin läpi monia monia. Ja minun on sanottava, että kaikista lukemistani muotiblogeista (en tiedä, voidaanko sinun blogisi luokitella sellaiseksi?) pidän eniten sinun tyylistäsi. Sinulla on niin ihania vaatteita, ja ne ovat sekä muodikkaita että hyvin henkilökohtaisia omaperäisellä ja hienolla tavalla (tiedätkö, miten kaikki muut valtavirran muotibloggaajat puhuvat henkilökohtaisuudesta, mutta näyttävät silti hyvin samanlaisilta...). Niin, juuri sen halusin sanoa. Pidän tyylistäsi ja blogistasi todella paljon ja olet suuri inspiraatio jopa kaltaiselleni pienelle yhdeksäntoista-vuotiaalle! Hyvää uutta vuotta :) malin: hei! olen niin onnellinen, kiitos! nyt piristit päivääni. hyvää uutta vuotta :D</w:t>
      </w:r>
    </w:p>
    <w:p>
      <w:r>
        <w:rPr>
          <w:b/>
          <w:color w:val="FF0000"/>
        </w:rPr>
        <w:t xml:space="preserve">id 448</w:t>
      </w:r>
    </w:p>
    <w:p>
      <w:r>
        <w:rPr>
          <w:b w:val="0"/>
        </w:rPr>
        <w:t xml:space="preserve">Ernst Georg Åberg (tai Ernesto Jorge Åberg) s. 18. elokuuta 1823 Tukholma, k. 30. toukokuuta 1906 Buenos Aires, oli ruotsalais-argentiinalainen lääkäri. Åberg aloitti opinnot Uppsalan yliopistossa vuonna 1830. Hän avioitui amerikkalaisen Evelina Maria Heapin kanssa vuonna 1850, ja he saivat yhdessä pojan, Lawrence Heap Åbergin, josta tuli ruotsalainen filosofi. Hänen vaimonsa kuoli pian pojan syntymän jälkeen vuonna 1852. Samana vuonna Åberg väitteli lääketieteen tohtoriksi kroonisesta arseenimyrkytyksestä. Sen jälkeen hän toimi Tukholmassa, mutta lähti Ruotsista vuonna 1855 keuhko-ongelmien vuoksi ja asettui Buenos Airesiin. Vuonna 1856 hänestä tuli myös lääketieteen tohtori Buenos Airesissa väitöskirjallaan Causas, naturaliza y tratamiento de la gota, ja vuonna 1884 hän perusti sinne voimistelulaitoksen. Hän vietti loppuelämänsä Argentiinassa lukuun ottamatta vuosia 1877-84 ja 1890-99, jolloin hän palasi hetkeksi Ruotsiin ja matkusti muun muassa Sveitsissä. Kirjoituksissaan Åberg kuvaili tuloksiaan keuhkokuumeen ja skolioosin hoidossa. Åberg oli suuri eukalyptuksen kasvattaja, ja hänen mukaansa on nimetty eukalyptuskasvi (eucalyptus abergiana). Lähteet[muokkaa] Tämä artikkeli perustuu kokonaan tai osittain aineistoon Nordisk familjebok, Åberg, 1., 1904-1926. Haettu osoitteesta "https://sv.wikipedia.org/w/index.php?title=Ernst_Åberg&amp;oldid=32616890" Kategoriat:Kuollut 1906Syntynyt 1823MiehetRuotsalaiset lääkäritTukholman ihmisetPiilotettu luokka:Ugglan Navigation menu</w:t>
      </w:r>
    </w:p>
    <w:p>
      <w:r>
        <w:rPr>
          <w:b/>
          <w:color w:val="FF0000"/>
        </w:rPr>
        <w:t xml:space="preserve">id 449</w:t>
      </w:r>
    </w:p>
    <w:p>
      <w:r>
        <w:rPr>
          <w:b w:val="0"/>
        </w:rPr>
        <w:t xml:space="preserve">Juana Manuel Juana Manuel Kastilialainen, syntynyt 1339, kuollut 1381, oli Kastilian kuningatar, avioitui vuonna 1350 Kastilian Henrik II:n kanssa. Hän oli Kastilian prinssi Juan Manuelin ja Blanca Nunez de Laran tytär. Juana oli vuodesta 1361 lähtien Escalonan, Villenan ja Peñafielin vasalli veljentyttärensä mukaan ja vuodesta 1365 lähtien Laran ja Biskajan vasalli ("señora soberana"). Hänen kauttaan nämä maat tulivat Kastilian alaisuuteen. Lähteet[muokkaa] Bourbonin Blanka 1369-1379 Aragonian Eleanori (1358-1382)</w:t>
      </w:r>
    </w:p>
    <w:p>
      <w:r>
        <w:rPr>
          <w:b/>
          <w:color w:val="FF0000"/>
        </w:rPr>
        <w:t xml:space="preserve">id 450</w:t>
      </w:r>
    </w:p>
    <w:p>
      <w:r>
        <w:rPr>
          <w:b w:val="0"/>
        </w:rPr>
        <w:t xml:space="preserve">Löysin niin kivan " yyyyyyyPinkki nauha yyyyy" bloggaajalta yyyyyyyPennyshouse yyyyy! Hän myy näitä 60 kr:lla postikuluineen, ja puolet rahoista menee syöpärahastoon. Tämä vaaleanpunainen nauha sopi minulle hyvin, hieman vanhanaikainen ja söpö mielestäni! Eikö olekin kaunis?! Tätä "rintakorua" tulen käyttämään yyyyyy usein! ERINOMAINEN! Minut haastoi Malin blogin yyyyyKörsbär yyyyy kanssa, tyttö, joka aina ilahduttaa minua kommenteillaan täällä kanssani! :) Haasta 5 ihmistä ja kerro heille ja henkilölle, joka haastoi sinut.Jokaisen vastauksen on alettava nimesi ensimmäisellä kirjaimella!Kaikkien vastausten on oltava oikeita, älä keksi sanoja! Jos haastajasi nimi alkaa samalla kirjaimella kuin sinun nimesi, et voi antaa samaa vastausta kuin hän. Samaa vastausta ei saa kirjoittaa kahteen kertaan eikä omaa nimeä saa kirjoittaa vastaukseksi (paitsi kysymyksessä 1). 1. Vastaukset on annettava: 1. Lisbeth (kutsuu minua blogissa nimellä Signe) 2. Neljän kirjaimen sana: Rakkaus 3. Tytön nimi: Lisa 4. Pojan nimi: Ludvig 5. Ammatti: Leijonan kesyttäjä *nuuska* 6. Väri: Violetti 7. Vaatteet: Luva 8. Ruoka: Lohi 9. Kylpyhuonetarvike: Lóreal-hiusshampoo 10. Paikka/kaupunki: Lidgatun pieni kylä, jossa on kivoja vanhoja taloja 11. Syy myöhästyä: Laiskuus :) 12. Jotain, mitä huudat: Lopettakaa! 13. Elokuva: Rakkautta oikeasti 14. Jotain juotavaa: Lakritsijuoma 15. Bändi: Led Zeppelin, kuten Stairway to Heaven 16. Eläin: Leopardi 17. Kadun nimi: Långgatan 18. Auto: Land Rover 19. Laulu: Lena Ph Kyllä, se oli minun panokseni! Nyt haastan 5 muuta bloggaajaa tähän: pikku 2 maassa Hyvää päivänjatkoa! :)</w:t>
      </w:r>
    </w:p>
    <w:p>
      <w:r>
        <w:rPr>
          <w:b/>
          <w:color w:val="FF0000"/>
        </w:rPr>
        <w:t xml:space="preserve">id 451</w:t>
      </w:r>
    </w:p>
    <w:p>
      <w:r>
        <w:rPr>
          <w:b w:val="0"/>
        </w:rPr>
        <w:t xml:space="preserve">Kaksi edistyksellistä savupiippujärjestelmää, joissa on helppokäyttöiset ja helposti koottavat moduulit. Järjestelmät on valmistettu ruostumattomasta teräksestä sekä sisä- että ulkopuolelta, ja ne voidaan rakentaa sivuttaissuuntaisella siirtymällä. Modulex 2000:een sovelletaan perinteisiä asennusvaatimuksia, kun taas Modulex 2004 on niin sanottu akseliton savupiippu, joka on valmistettu klassisesta, mattamustasta teräslevystä. Valikoimassa on täysin eristettyjä, puolieristettyjä ja eristämättömiä savupiippumoduuleja.</w:t>
      </w:r>
    </w:p>
    <w:p>
      <w:r>
        <w:rPr>
          <w:b/>
          <w:color w:val="FF0000"/>
        </w:rPr>
        <w:t xml:space="preserve">id 452</w:t>
      </w:r>
    </w:p>
    <w:p>
      <w:r>
        <w:rPr>
          <w:b w:val="0"/>
        </w:rPr>
        <w:t xml:space="preserve">Euroopan rugbyliitto Euroopan rugbyliitto (Fédération Internationale de Rugby Amateur - Association Européenne de Rugby, FIRA-AER) on eurooppalainen rugby union -liitto. FIRA-AER on kansainvälisen rugbyliiton IRB:n alajärjestö ja se perustettiin vuonna 1934[1]. Ulkoiset linkit[muokkaa] FIRA-AER:n virallinen verkkosivusto Lähteet[muokkaa] ^ "FIRA-AER &gt; HISTORIA". http://www.fira-aer-rugby.com/article-28.htm.</w:t>
      </w:r>
    </w:p>
    <w:p>
      <w:r>
        <w:rPr>
          <w:b/>
          <w:color w:val="FF0000"/>
        </w:rPr>
        <w:t xml:space="preserve">id 453</w:t>
      </w:r>
    </w:p>
    <w:p>
      <w:r>
        <w:rPr>
          <w:b w:val="0"/>
        </w:rPr>
        <w:t xml:space="preserve">Lue lisää Kuningas toivottaa Irakin konferenssin osanottajat tervetulleiksi Rosersbergin palatsiin Irakin kanssa tehdyn kansainvälisen sopimuksen vuotuisen tarkistuskonferenssin osanottajat kokoontuivat illalla 29. toukokuuta vastaanotolle Roserbergin palatsiin. Aurinkoinen Upplands-Bro toivotti kuninkaan ja kuningattaren tervetulleeksi Liput liehuivat, aurinko paistoi ja monet paikalliset asukkaat toivottivat kuninkaan ja kuningattaren tervetulleeksi heidän vieraillessaan Upplands-Bron kunnassa 29. toukokuuta. Päivän teemana oli ympäristö. ... Kuningas avasi sunnuntaina 25. toukokuuta prinssi Carl Philipin näyttelyn "A Glimpse of Paradise" Sollidenissa. Kuningas, prinssi ja... Kuningas avasi opettajien kongressin Kuningas avasi 23. toukokuuta Tukholman Grand-hotellin Talvipuutarhassa opettajien liiton (LR) vuoden 2008 kongressin. Kuninkaan toivotti tervetulleeksi Metta Fjelkner,.... Kreikan valtiovierailu päättyy Göteborgiin Kreikan valtiovierailun kolmannen ja viimeisen päivän kohteena oli Göteborg. Presidentti Papoulias ja kuningas ja kuningatar otettiin vastaan läänin kuvernööri Lars Bäckströmin... Kreikan valtiovierailu päivä 2 Kreikan valtiovierailun toinen päivä alkoi presidentti Papouliasin, kuninkaan ja kruununprinsessa Victorian osallistuessa seminaarin avajaisiin.... DDMM Kuningas ja kuningatar järjestivät tiistai-iltana Tukholman kuninkaanlinnassa illallisen Kreikan presidentille, tohtori Karolos Papouliasille, joka on... Kreikan presidentti valtiovierailulla Ruotsissa Kreikan presidentti Károlos Papoúlias saapui tiistaina 20. toukokuuta Ruotsiin kolmipäiväiselle valtiovierailulle. Kruununprinsessa Victoria tapasi... Kruununprinsessa Victoria avasi näyttelyn Strömsholmin palatsissa Perjantaina 16. toukokuuta kruununprinsessa Victoria avasi Strömsholmin palatsissa kesänäyttelyn "Kruununprinsessa Victoria - valtaistuimen seuraaja". Kruununprinsessa vierailee Ahvenanmaalla Kruununprinsessa Victoria vierailee Ahvenanmaalla yhden päivän ajan torstaina 15. toukokuuta. Hän on saanut tietoa muun muassa Ahvenanmaan itsehallinnosta ja... Kuningas siivoaa Djurgårdenin Maanantaina 12. toukokuuta Kuningas osallistui partiolaisten perinteiseen kevätsiivoukseen Djurgårdenilla. Värmlandin herttua prinssi Carl Philip avasi kauden Mårbackan muistotilalla lauantaina 10. toukokuuta. Samalla hän avasi myös Selma Lagerlöfin... Valtiovierailu Portugaliin, 3. päivä Valtiovierailun viimeinen päivä, keskiviikko 7. toukokuuta, oli omistettu vierailulle Alentejoon, Portugalin suurimpaan alueeseen, joka kattaa kolmanneksen maan pinta-alasta. Täällä... Valtiovierailu Portugaliin, päivä 2 Tiistaina 6. toukokuuta Ruotsin valtiovierailu Portugaliin jatkui. Kuningas vieraili Portugalin teollisuusyhdistyksen luona saadakseen tietoa Portugalin... Valtionvierailu Portugaliin Tuhannet juhlivat kuninkaan syntymäpäivää Muutama tuhat ihmistä oli kokoontunut kirkkaansinisen taivaan alla kuninkaanlinnan ulkopihalle 30. huhtikuuta puoliltapäivin kunnioittamaan kuningas Kaarle XVI:n...</w:t>
      </w:r>
    </w:p>
    <w:p>
      <w:r>
        <w:rPr>
          <w:b/>
          <w:color w:val="FF0000"/>
        </w:rPr>
        <w:t xml:space="preserve">id 454</w:t>
      </w:r>
    </w:p>
    <w:p>
      <w:r>
        <w:rPr>
          <w:b w:val="0"/>
        </w:rPr>
        <w:t xml:space="preserve">Tänään nousin ylös, menin kuntosalille aamutreeniin, söin välipalan ja lähdin töihin. Tänään on oltava parempi päivä kuin eilen. Kun nukuin 4 tuntia keskellä päivää ja tunsin oloni taas hyväksi. Outoa. Tänään juhlistan pitkäperjantaita BikBokin hulvattoman kuviollisella bomber-takilla. Tästä hysteerisen kuviollisesta takkijutusta näyttää tulleen minun juttuni. Sinä ja minä, sinä ja minä! Hieno myös sinisen lakan kanssa. Sellainen, joka tekee koko jutun :)</w:t>
      </w:r>
    </w:p>
    <w:p>
      <w:r>
        <w:rPr>
          <w:b/>
          <w:color w:val="FF0000"/>
        </w:rPr>
        <w:t xml:space="preserve">id 455</w:t>
      </w:r>
    </w:p>
    <w:p>
      <w:r>
        <w:rPr>
          <w:b w:val="0"/>
        </w:rPr>
        <w:t xml:space="preserve">Ihmisoikeustarina-elokuva on olennainen osa ihmisoikeuksia koskevaa tiedotuskampanjaa - se tutustuttaa kaikenikäiset katsojat perusvapauksiinsa. The Human Rights Story on vaikuttava elokuva, joka määrittelee yhden maailman väärinymmärretyimmistä käsitteistä. Se on kaikenikäisten suosiossa, sillä siinä käydään lyhyesti läpi ihmisoikeuksien historiaa, joka huipentuu ihmisoikeuksien yleismaailmallisen julistuksen allekirjoittamiseen YK:ssa vuonna 1948. Elokuva sai ensi-iltansa Geneven kansainvälisessä ihmisoikeuskonferenssissa, johon osallistui YK:n suurlähettiläitä, virkamiehiä, ihmisoikeusaktivisteja ja nuorisodelegaatteja 30 maasta. Opettajat, yhteisön johtajat, ihmisoikeusaktivistit ja muut käyttävät tätä lyhytelokuvaa laajalti, ja sitä on esitetty myös Biography Channel-, History Channel-, Discovery Channel-, The Learning Channel- ja muilla yhdysvaltalaisilla televisiokanavilla sekä eurooppalaisilla, afrikkalaisilla ja aasialaisilla kanavilla miljoonien katsojien edessä. "Opiskelijaryhmät, joille olen näyttänyt - Resource Developers, Ethiopian Community Development Council The Human Rights Story -elokuvan, pitivät sitä innostavana. He näkivät sen katalysaattorina muutokselle yhteisössä ja kannustavan heitä osallistumaan enemmän paikallisiin toimiin. He todella ottivat vastaan videon ja materiaalin lopullisen viestin, jonka mukaan ihmisoikeudet alkavat yksilöstä ja heidän kaltaisistaan ihmisistä." " - Poliisitarkastaja, Kanada Ihmisoikeustarina on hieno video. Se antaa hyvin lyhyessä ajassa erittäin hyvän yleiskuvan ihmisoikeuksien synnystä, niiden merkityksestä ja historiasta. Ne eivät ole mitään uutta, vaan ne ovat kehittyneet monien tuhansien vuosien aikana. Tämä tieto on erittäin arvokasta harjoittelijoillemme, sillä se tarjoaa perustan, jolle ihmisoikeuksien yleismaailmallinen julistus on rakennettu." "Käytän materiaalia opettaessani ihmisoikeuksia ja perustuslakia käsittelevää kurssia. DVD on erittäin tärkeä tapa lisätä tietoisuutta ihmisoikeuksiin perustuvan kulttuurin kunnioittamisen tärkeydestä." - Yliopiston professori Vastauksena tehokkaan ja laadukkaan opetusmateriaalin tarpeeseen Youth for Human Rights ja United for Human Rights ovat toimittaneet opetusmateriaalia kymmenille tuhansille opettajille ympäri maailmaa. Niitä tarjotaan maksutta opettajille, korkeakoulujen ja yliopistojen professoreille, ihmisoikeusjärjestöille, lainsäätäjille, diplomaateille ja YK:n virkamiehille. Näissä opetusmateriaaleissa kannustetaan oppilaita osallistumaan ja painotetaan sitä, että he voivat soveltaa oppimaansa ja soveltaa sitä omaan jokapäiväiseen elämäänsä. KOULUTUSPAKETTI SISÄLTÄÄ 24 IHMISOIKEUKSIEN KÄSIKIRJAA, PSA-MEDIAA JA ELOKUVIA SEKÄ KOULUTUSOHJELMAN Nuoret ihmisoikeuksien puolesta ja Yhdessä ihmisoikeuksien puolesta -opetuspaketit muodostavat ytimen kattavalle opetussuunnitelmalle, joka opettaa ihmisoikeuksia kaikenikäisille oppilaille. Youth for Human Rights Educator's Pack sisältää: ■ Youth for Human Rights Educator's Guide -opas; se sisältää tuntisuunnitelmia, rikastuttavia aktiviteetteja, ehdotuksia oppilaiden sitouttamiseksi ihmisoikeuskasvatukseen sekä osion siitä, miten oppitunnit liittyvät hyväksyttyihin opetusstandardeihin. Kuuluisien ihmisystävien lyhyet elämäkerrat toimivat erinomaisina esimerkkeinä ihmisoikeuksien soveltamisesta. ■ The Human Rights Story -elokuvassa määritellään ihmisoikeudet kertomalla niiden dramaattisesta taustasta ja kehityksestä ■ "30 oikeutta, 30 mainosta" -infomercial ■ Mitä ihmisoikeudet ovat? Mukana on 24 vihkoa, joita oppilaat voivat käyttää oppitunneilla. Aikuisopiskelijoille tai itseopiskelua varten United for Human Rights tarjoaa Bringing Human Rights to Life -koulutuspaketin, johon kuuluu oma opinto-opas, joka sisältää keskeiset ihmisoikeusasiakirjat, valitusmenettelyt rikkomusten käsittelemiseksi sekä luettelon humanitaarisista ja ihmisoikeusjärjestöistä tai -virastoista. Se sisältää myös tiedotteet The Human Rights Story (Ihmisoikeustarina) ja The Human Rights Story (ihmisoikeustarina).</w:t>
      </w:r>
    </w:p>
    <w:p>
      <w:r>
        <w:rPr>
          <w:b/>
          <w:color w:val="FF0000"/>
        </w:rPr>
        <w:t xml:space="preserve">id 456</w:t>
      </w:r>
    </w:p>
    <w:p>
      <w:r>
        <w:rPr>
          <w:b w:val="0"/>
        </w:rPr>
        <w:t xml:space="preserve">Ethän ole unohtanut, että ystävänpäivä on tulossa? Kaupassa on paljon rakastavia uutisia, joita et halua jättää väliin. Kauniit korvakorut, joissa on vaaleanpunaisia sydämenmuotoisia swarovski-kristalleja. Korvakorut ovat tyylikkäät ja söpöt, täydellinen ystävänpäivälahja! Siisti sydämen muotoinen sormus, joka on suloisen paksu ylisuuri. Sormuksessa on kaunis syvän punainen sävy. Anna sormus sydänystävällesi tai mikset antaisi sitä itsellesi kivana lahjana? Kukapa ei ilahtuisi klassisesta rakkauskirjeestä? Voit myös kuljettaa sitä mukanasi kaikkialle. Tyylikäs kaulakoru, jossa on kaksi sydäntä, jotka yhdessä muodostavat sydämen. Erittäin kaunis hopeanvärisenä ja strassikivillä koristeltuna. Sinulla on upea blogi ja kaikki nämä kauniit kuvat. Toivottavasti jatkatte samassa hengessä myös tulevaisuudessa. Luulen, että useampien ihmisten pitäisi antaa hieman enemmän kohteliaisuuksia, tiedän, kuinka iloinen olen saadessani hyvää palautetta, joten tässä saat sellaisen 🙂 Mukavaa loppupäivää! louise: yyyyyyKiitos paljon! sinäkin 🙂 miten kauniita ja kivoja juttuja teet 🙂 Emmi - crafts and design: kiitos paljon! 🙂</w:t>
      </w:r>
    </w:p>
    <w:p>
      <w:r>
        <w:rPr>
          <w:b/>
          <w:color w:val="FF0000"/>
        </w:rPr>
        <w:t xml:space="preserve">id 457</w:t>
      </w:r>
    </w:p>
    <w:p>
      <w:r>
        <w:rPr>
          <w:b w:val="0"/>
        </w:rPr>
        <w:t xml:space="preserve">"Ruskselessa on nykyään huoltoasema, koulu, kauppa, päiväkoti, vanhainkoti ja ravintola + slalom-rinne lyhyen matkan päässä kylästä. Nämä ovat joitakin niistä asioista, jotka tekevät Ruskselesta houkuttelevan asuinpaikan. Rusksele sijaitsee neljä kilometriä Lyckselestä pohjoiseen ja 14 kilometriä Uumajasta länteen Vindel-joen rannalla. Rusksele sijaitsee Västerbottenin läänissä ja Lapin maisemissa. Asukasluku: 270 Saavumme illalla Ruskselen kylään, joka sijaitsee kauniilla paikalla Vindel-joen varrella. Juhlat ja viihdettä on tarjolla. Lavalle on pystytetty Lyckselen nuorten esiintymislava. Ne ovat todella hyviä. Alueelle on rakennettu suuri tervalaakso, jonka alla virtaa louhittu terva. Se on julkisessa myynnissä, ja monet ihmiset lähtevät muutaman pullon haalean tervan kanssa. Puuvene on tervattava ennen sen laskemista jokeen, ja samalla voit tervata myös puiset sukset. Kaikki jätetään kuivumaan aurinkoon, joka tähän aikaan päivästä tuskin ehtii laskea, ennen kuin se nousee taas. Niityt niitetään vanhanaikaisesti viikatteilla ja puukepeillä. Niittomiehet ovat pukeutuneet aikakauden asuihin, ja heinä leikataan hienosti ja taitavin käsin. Mutta se on kova, ja pensasaita joutuu usein tanssimaan yhä kapeammalla linkillä, jota on käytetty usein. Ritsch, ratsch, se kuuluu yksimielisesti niityillä. Vaikka kuuntelen tarkkaan, en kuitenkaan kuule mitään filibom-bom-bom-bomia. Jotkut menevät veneellä pienelle saarekkeelle, jossa myös heinät leikataan. Kahvikori on tietysti siellä. Myöhemmin illalla arvotaan setelit ja saalis jaetaan arvonnan suorittaneille. Valitettavasti elokuvani on siinä vaiheessa ohi, joten sitä ei dokumentoida. Valokuvatarina vuodelta 1976. Eräänä päivänä keskellä kesää 1978 menimme Tukholmaan. Mukanani matkalla oli Pentax Spotmatic ja muutama rulla Kodachromea. Siellä täällä ja siellä oli jonkin verran ostoksia, ja Hötorgetista ostimme hedelmiä. Linnassa käytiin, ja tuohon aikaan korkea vartija todella vartioi kuningasta ja kuningatarta. Nyt en tiedä, ketä he vartioivat. Tänä päivänä linnan halki marssi pieni merikadettien joukko (villi arvaus) ja mukana oli joitakin nuorempia harrastajia. Kyseessä oli todennäköisesti jonkinlainen tutkimus. Päädyimme myös Skanseniin, jossa näimme kaksi norsuparkaa vaeltelemassa pienellä hiekkakentällä, jota ympäröi vallihauta ilman vettä. Ne olivat taitavia kerjäämään vierailijoilta, ja ne nappasivat nopeasti kaiken tarjottavan rungoillaan. Norsuilta oli poistettu syöksyhampaat, mikä sai ne näyttämään hieman säälittäviltä. Sollidenin lavalla Kal P. Dal harjoitteli bändinsä kanssa. Myöhemmin illalla konsertti näytettiin televisiossa. Pieni pätkä on nähtävissä täällä. Kodachrome säilyttää värit todella hyvin lähes 40 vuoden jälkeen. Olen lisännyt hyvin vähän kylläisyyttä. Minulla oli asioita kaupungin ostoskeskuksessa. Tunnin kävelyn jälkeen saavuin perille. Hoidin asiani nopeasti ja mietin, mitä löytäisin seuraavaksi. Istahdin yhdelle näytteillä olleista sohvista miettimään. Vähän myöhemmin tuli iäkäs mies ja istuutui viereeni. Hän alkoi heti keskustella Melodifestivalenista, jota hän ei ollut nähnyt. Vastasin, etten minäkään ollut nähnyt sitä, mutta olin nähnyt Zlatanin viimeisen ottelun Pariisin SG:ssä. Hän jatkoi kertomalla minulle kaikista minstrellikonserteista, joissa hän oli käynyt, ja ymmärsin, että hän soitti jotain instrumenttia. "Millaista soitinta soitat", kysyin. "Harmonikka", mies vastasi. "Olin ennen harmonikkakerhossa Skutskärissä, ja soitimme Rion elokuvateatterissa", mies jatkoi. "Millainen harmonikka sinulla on", kysyin. "Nappiharmonikka", mies vastasi. "Niitä on vaikea soittaa, eikö olekin?" kysyin lisää. "Ei lainkaan, se on helppoa", mies vastasi. "Mutta nyt aion myydä harmonikkani", hän sanoi hieman masentuneena. "</w:t>
      </w:r>
    </w:p>
    <w:p>
      <w:r>
        <w:rPr>
          <w:b/>
          <w:color w:val="FF0000"/>
        </w:rPr>
        <w:t xml:space="preserve">id 458</w:t>
      </w:r>
    </w:p>
    <w:p>
      <w:r>
        <w:rPr>
          <w:b w:val="0"/>
        </w:rPr>
        <w:t xml:space="preserve">Virallinen: Victor Edvardsen valmis Degerforsiin IFK Göteborgin entinen hyökkääjä Victor Edvardsen lähtee Karlstadista pelaamaan Superettanissa Degerforsin joukkueessa. Degerfors IF on myynyt parhaan maalintekijänsä Erik Björndahlin allsvenska Örebro SK:lle. Nyt Superettan-seura ilmoittaa virallisilla verkkosivuillaan, että hänen tilalleen tulee Victor Edvardsen. 24-vuotias, aiemmin ÖSK:n kanssa testannut pelaaja siirtyy Norrettan Karlstad BK:sta. - Tuntuu fantastiselta, että seura vihdoin esittelee minut. Se on ollut työn alla jo jonkin aikaa, ja nyt en malta odottaa, että pääsen aloittamaan harjoittelun. Toivon, että pystyn antamaan panokseni pisteillä, erityisesti maaleilla, Edvardsen sanoo nettisivulle. Edvardsen, joka teki viime kaudella 14 maalia, on tehnyt sopimuksen kolmeksi vuodeksi. "Kyseessä on hyökkääjä, jonka olen nähnyt useaan otteeseen viime kausina, kun hän pelasi Karlstad BK:ssa. Jännittävä pelaaja, jolla on nenää maaleille. Kun huomasin, että monet seurat olivat kiinnostuneita Erik Björndahlista, Victor oli ensimmäinen valintamme mahdolliseksi korvaajaksi. On hienoa, että saimme hänen allekirjoituksensa, sanoo urheilujohtaja Patrik Werner. Fotbolltransfers.com</w:t>
      </w:r>
    </w:p>
    <w:p>
      <w:r>
        <w:rPr>
          <w:b/>
          <w:color w:val="FF0000"/>
        </w:rPr>
        <w:t xml:space="preserve">id 459</w:t>
      </w:r>
    </w:p>
    <w:p>
      <w:r>
        <w:rPr>
          <w:b w:val="0"/>
        </w:rPr>
        <w:t xml:space="preserve">Näyttelyni on nyt esillä, avajaiset olivat niin hyvät, kävijöitä oli paljon ja punaisia pisteitä paljon. Kiitos Vivville, ilman sinua en olisi saanut sitä näin hienoksi ja tyylikkääksi ❤. Kiitos malleilleni Agnes, Elvira, Bianca, Lova, Minnah ja Inez. Kiitos perheelleni, Rogerille ja kaikille, jotka kannustivat ja kannustivat. Esitys on niin hauska!!! 😊👍 Tervetuloa Galleria Y:hen Avoinna joka päivä noin klo 15:30 asti Näyttely on avoinna 20. lokakuuta asti.</w:t>
      </w:r>
    </w:p>
    <w:p>
      <w:r>
        <w:rPr>
          <w:b/>
          <w:color w:val="FF0000"/>
        </w:rPr>
        <w:t xml:space="preserve">id 460</w:t>
      </w:r>
    </w:p>
    <w:p>
      <w:r>
        <w:rPr>
          <w:b w:val="0"/>
        </w:rPr>
        <w:t xml:space="preserve">Tervetuloa Galleri1:n uuteen näyttelyyn! Toukokuun 9.-31. päivän välisenä aikana 16 Österlen Syd -verkoston taiteilijaa esittelee teoksiaan Bollerupin galleriassa. Maalauksia, keramiikkaa, valokuvataidetta ja paljon muuta... Tervetuloa!</w:t>
      </w:r>
    </w:p>
    <w:p>
      <w:r>
        <w:rPr>
          <w:b/>
          <w:color w:val="FF0000"/>
        </w:rPr>
        <w:t xml:space="preserve">id 461</w:t>
      </w:r>
    </w:p>
    <w:p>
      <w:r>
        <w:rPr>
          <w:b w:val="0"/>
        </w:rPr>
        <w:t xml:space="preserve">Sovellus yrityksille Kun yrityksesi on taskussasi, voit hallita yrityksesi taloutta milloin ja missä tahansa. 0 kr yksityishenkilöille. Kun hankit Swishin, jos olet 18-vuotias tai vanhempi, saat automaattisesti 3000 kruunun summalisän 7 päivän jaksoa kohden. Voit vaihtaa sen yksityishenkilöiden verkkopankissa kohdassa Maksa ja siirrä - Swish tai sovelluksessa kohdassa Muut palvelut - Swish. Siellä voit myös lisätä tilapäisen 150 000 kruunun rajan, joka on voimassa yhden päivän ajan. Kyllä, Swish on yhtä turvallinen kuin verkkopankki ja sovellus. Voit tuntea olosi täysin turvalliseksi riippumatta siitä, aktivoitko palvelua vai lähetätkö ja vastaanotatko rahaa. Matkapuhelinnumero on yhdistetty pankkitiliin, matkapuhelinnumero voidaan yhdistää vain pankkitiliin. Jokainen maksu ja kirjautuminen hyväksytään Mobile BankID:llä, jossa maksun vastaanottajan nimi näytetään ennen hyväksyntää. Sinun vastuullasi on varmistaa, että summa ja vastaanottajan nimi ovat oikein, ennen kuin hyväksyt maksun Mobile BankID:llä. Et kuitenkaan tarvitse Mobile BankID:tä maksujen vastaanottamiseen. Mobilt BankID on e-ID älypuhelimiin ja tabletteihin. Jos olet alle 18-vuotias, huoltajasi voi rekisteröityä Swishiin sovelluksen kautta tai käydä jossakin pankkikonttorissamme. Jos olet säilyttänyt matkapuhelinnumerosi, sinun tarvitsee vain ladata ja aktivoida Swish-sovellus uuteen puhelimeesi. Jos olet vaihtanut matkapuhelinnumeroasi, sinun on ensin poistuttava palvelusta verkkopankissa ja yhdistettävä palvelu uudelleen uudella matkapuhelinnumerolla. Swish-pyynnöt on uusi ominaisuus, jonka avulla voit pyytää muilta ihmisiltä Swish-maksua Swish-sovelluksen kautta. Pyyntö ei ole todiste siitä, että sinun ja lähettäjän välillä on velka. Jos saat pyynnön, jota et halua maksaa, napauta "Hylkää". Kysymyksiä ja vastauksia Swish-pyynnöistä.</w:t>
      </w:r>
    </w:p>
    <w:p>
      <w:r>
        <w:rPr>
          <w:b/>
          <w:color w:val="FF0000"/>
        </w:rPr>
        <w:t xml:space="preserve">id 462</w:t>
      </w:r>
    </w:p>
    <w:p>
      <w:r>
        <w:rPr>
          <w:b w:val="0"/>
        </w:rPr>
        <w:t xml:space="preserve">Elokuva kertoo Charlie Kentonista, entisestä nyrkkeilijästä, jolla ei ole enää mahdollisuuksia sen jälkeen, kun jättimäiset teräsrobotit valtasivat nyrkkeilykehät. Nyt hän saa hädin tuskin elantonsa kokoamalla puolivalmiita robotteja romumetallista ja järjestämällä nyrkkeilyottelun toisensa jälkeen. Kun Charlie joutuu pohjalle, hänen on pakko lyöttäytyä yhteen poikansa Maxin kanssa, johon hänellä ei ole ollut juuri minkäänlaista yhteyttä aiemmin. Yhdessä he alkavat valmentaa mestaruuskilpailun suurta mestaruutta tavoittelevaa kilpailijaa. Kaikki on vaakalaudalla, kun Charlie ja Max saavat vastoin kaikkia todennäköisyyksiä viimeisen mahdollisuuden palata takaisin. Elokuvan juoni tuntuu hieman hölmöltä mutta nähtyäni sen se oli kuitenkin hyvä.Pidän Hugh Jackmanista hänen aiemmista elokuvistaan ja pidin myös tässä elokuvassa,hän on erittäin hyvä näyttelijä. Yleistä Elokuva kertoo eläkkeellä olevasta kirurgi tohtori Heiteristä. Hän on juuri onnistunut tekemään kolmesta rottweilerista tuhatjalkaisen ja haaveilee nyt ihmisen tuhatjalkaisen luomisesta asettamalla ihmiset polvilleen toistensa taakse ja leikkaamalla heitä suusta peräaukkoon. Kerättyään kolme uhriaan hän aloittaa operaation kellarissaan.Pääosissa:Dieter Laser, Ashley C Williams, Ashlynn Yennie ja Akihiro Kitamura.Laser teki erittäin hyvää työtä mielisairaan lääkärin roolissa, hänen persoonallisuutensa ja kasvojensa ilmeet olivat niin uskottavia. Minun on sanottava, että on erittäin vaikuttavaa, että hän pystyi näyttelemään tällaista roolia. Tuli todella vaikutelma, että hän oli hyvin sairas henkilö, joka haaveili menestyvän ihmisen tuhatjalkaisen tekemisestä.Täytyy sanoa, että tämä oli luultavasti inhottavin elokuva, jonka olen nähnyt, se ei ole varsinaisesti pelottava, mutta ajatus siitä, miten yhdessä istuvat hahmot kokevat, sai minut tuntemaan pahaa oloa. En voi uskoa, että ajattelitte tehdä tällaisen elokuvan, ihmiset, jotka tekivät sen, eivät varmaankaan olleet satapäisiä. Yleistä Elokuva kertoo Maxwell Smartista, joka on salaisen tiedustelupalvelun Controlin analyytikko. Mutta hänen unelmansa on työskennellä kentällä, kun taas hänen pomonsa haluaa hänen pysyvän nykyisessä tehtävässään, koska hän on erittäin hyvä työssään.Kun he epäilevät, että venäläinen terroristijärjestö Kaos on Controlin toimistoon tehdyn murron takana ja kaikkien Controlin agenttien henkilöllisyys paljastuu, Kaos likvidoi Controlin agentit liukuhihnalla. Pomo päättää pitää kaikki agentit toimistossa, koska hän ei halua menettää agenttejaan. Smartin ja agentti 99:n tehtävänä on pysäyttää Kaos-järjestö ja selvittää, kuka on kaiken takana. Pääosissa:James Caan - Presidentti Steve Carell - Maxwell Smart/Agentti 86 Anne Hathaway - Agentti 99 Alan Arkin - Päällikkö Dwayne Johnson - Agentti 23Tämä toimintakomedia perustuu Mel Brooksin samannimiseen tv-sarjaan. Erittäin hauska elokuva, joka on erittäin viihdyttävä. Ei ole mitään, mille ei naurettaisi, kun Smartilla on vähän huonoa tuuria siinä, mitä hän tekee. Suosittelen tätä elokuvaa, sillä se on viihdyttävä, hauska ja siinä on erittäin hyvä näytteleminen. Yleistä Elokuva kertoo Lance Prestonista, joka on Grave Encounters -televisio-ohjelman juontaja, jossa hän ja hänen kuvausryhmänsä metsästävät aaveita eri puolilla Yhdysvaltoja. Nyt he kuvaavat jaksoa Collingwoodin psykiatrisessa sairaalassa, jossa heidän huhutaan kokevan selittämättömiä ilmiöitä. Grave Encounters -tiimi viettää yön mielisairaalassa lukkojen takana selvittääkseen, mitä siellä on. He huomaavat, että rakennus on enemmän kuin kummitus ja että heillä ei ole mitään suunnitelmia päästää Prestonia ja hänen jengiään ulos sairaalasta.Kun elokuvaa kuvataan käsikameroilla dokumentin muodossa, se lisää vaikutusta hieman, istut ja ajattelet, että kyseessä on dokumentti, jonka ihmiset ovat kuvanneet oikeasti. Kuvauspaikka oli täydellinen, sillä vanhat hylätyt sairaalat ovat hyvin pelottavia. Istut koko ajan ja ajattelet, että kohta joku karmiva ihminen lentää ulos, kun he menevät ja kuvaavat pilkkopimeissä huoneissa. Olin hieman väsynyt, kun näin sen, mutta voin sanoa, etten ollut enää niin väsynyt joissakin kohtauksissa. He onnistuivat tekemään elokuvasta pelottavan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docId:9B43EBE8AACE26190F266E87BC2A9234</keywords>
  <dc:description>generated by python-docx</dc:description>
  <lastModifiedBy/>
  <revision>1</revision>
  <dcterms:created xsi:type="dcterms:W3CDTF">2013-12-23T23:15:00.0000000Z</dcterms:created>
  <dcterms:modified xsi:type="dcterms:W3CDTF">2013-12-23T23:15:00.0000000Z</dcterms:modified>
  <category/>
</coreProperties>
</file>