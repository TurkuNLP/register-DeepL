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Hämeenlinnalaisilla Halosella , Hokkasella ja Pesulla on sekä korualan koulutus että työkokemusta . Teija Halonen on kultaseppä , Henna Hokkanen muotoilija ja Heidi Pesu hopeaseppä . Kurssin teemasta oli helppo päättää . Halu virkistää ajatuksia ja tuoda energiaa arkeen olivat päällimmäisinä ajatuksina , kun ohjaajat lähtivät työstämään projektia . Omaishoitajalle oman vapaa-ajan haaliminen tuntuu itsekkäältä . - Keskityimme oman elämän positiivisiin puoliin sen sijaan , että olisimme pyörineet ongelmien ympärillä . Opimme ohjaajina itsekin paljon , Henna Hokkanen kertoo . - Pyrimme tunnistamaan jokaisen kurssilaisen sisäiset voimavarat . Kierrätysmateriaalien käyttäminen ja metallin työstäminen antoivat tekemiseen yllätyksellisyyttä ja uutuusarvoa . Kurssilla itkettiin ja naurettiin Voimakoruja ja amuletteja on käytetty kautta aikojen . Projektin ohjaajat uskovat , että jokaisella on jo olemassa kaikki korujen tekemiseen tarvittavat ominaisuudet . Toisinaan ne ovat vain jääneet muiden asioiden varjoon ja toisinaan ihminen ei ole niitä itse edes tiedostanut . Itse suunniteltu ja valmistettu koru muistuttaa tekijäänsä omista vahvuuksista ja arjen voimavaroista . Heidi Pesu opiskelee tällä hetkellä ohjaustoimintaa Hämeen ammattikorkeakoulussa . Hän kertoo , että vertaistoiminnan vahvuudet nousivat esille kurssilla . - Naiset olivat rohkeita ja avoimia , itkua ja naurua riitti . Kaikki nauttivat täysillä tekemisestä : osa keskittyi suunnitteluun , osa itse tekemiseen . Tärkeää oli , että kurssilaiset uskalsivat mennä mukavuusrajojensa yli , kokeilivat uusia tekniikoita ja värejä rohkeasti . Lähde Lentoon -korukurssin lopputöitä , joissa osallistujien omat vahvuudet ja uudet opitut taidot tulevat esille . Verkkolehteä ylläpitää Suomen Sydänliitto ry . Sydänliitto on kansanterveys- ja potilasjärjestö , joka edistää sydän- ja verisuoniterveyttä . Sydänliitto tarjoaa tietoa terveydestä , tukea elämäntapamuutoksiin ja apua toipumiseen . Sydän-lehden päätoimittaja on Marja Kytömäki .</w:t>
      </w:r>
    </w:p>
    <w:p>
      <w:r>
        <w:rPr>
          <w:b/>
          <w:color w:val="FF0000"/>
        </w:rPr>
        <w:t>id 1</w:t>
      </w:r>
    </w:p>
    <w:p>
      <w:r>
        <w:rPr>
          <w:b w:val="0"/>
        </w:rPr>
        <w:t>Ministeri Wallin jakoi kulttuurilehtien laatupalkinnot Kulttuuri- ja urheiluministeri Stefan Wallin jakoi tiistaina kulttuurilehtien laatupalkinnot Horisontille , Kutille , niin &amp; näin -lehdelle sekä Tulvalle . 10 000 euron suuruiset laatupalkinnot jaettiin nyt toista kertaa . Opetus- ja kulttuuriministeriö myöntää laatupalkinnot kuultuaan kulttuurilehtilautakuntaa . Piirtäjäkollektiivin julkaisema tabloidilehti Kuti esittelee laajasti uutta sarjakuvaa kuvin ja sanoin . Lehti seuraa tinkimättä omaa esteettistä linjaansa risteyttäen ennakkoluulottomasti visuaalisen taiteen eri lajien uusia suuntauksia . Kuti on poikkeuksellisen kansainvälinen julkaisu : sillä on laaja koti- ja ulkomainen avustajajoukko ja suurin osa lehdestä ilmestyy sekä suomeksi että englanniksi . Vuonna 2008 lehti julkaisi erityisen naapurimaiden kaksoisnumeron , ruotsiksi Ruotsiin ja suomeksi Suomeen . niin &amp; näin Vuonna 1994 perustettu filosofinen aikakauslehti niin &amp; näin on erinomainen esimerkki siitä miten vaikeistakin aiheista , eli filosofiasta , voi kirjoittaa sekä syvällisesti että kansantajuisesti – ja tyylillä . Kauniisti taitettu lehti joka numerossa vierailevine taiteilijoineen edustaa kulttuurilehtikenttämme parhaimmistoa , yhdistäen modernin julkaisuestetiikan ja ikivanhojen filosofisten pohdintojen . Aiheet kattavat kaiken mahdollisen Nietzschestä nyrkkeilyyn ja kirjoittajakunta koko skaalan nuorista harrastajista harmaantuneisiin akateemikkoihin . Niin &amp; näin lehti on suhteellisen lyhyen historiansa aikana vakiinnuttanut asemansa , ei ainoastaan filosofian , vaan laajemmankin kulttuurikeskustelun keskeisenä foorumina Suomessa . Lehteä julkaisee Tampereella toimiva Eurooppalaisen filosofian seura , jonka toimintaa tukee tiivis verkostoituminen filosofien keskuudessa , niin meillä kuin kansainvälisestikin kuten seuran nimestä näkyy . Aikakauslehden ohella toimintaan kuuluu verkkoportaali filosofia.fi sekä laatukirjatuotanto . Kolmekielinen portaali ( suomi , ruotsi ja englanti ) on lyhyessä ajassa kehittynyt vilkkaaksi keskustelufoorumiksi ja artikkeliarkistoksi . Tulva Tulva , feministinen aikakauslehti , on ilmestynyt Naisasialiitto Unionin julkaisemana vuodesta 2002 lähtien . Suffragettiperintöä tulee Naisten ääni ja Akkaväki -lehdistä , mutta Tulva edustaa 2000-luvun feminismiä , joka ei sitoudu virallisiin tasa-arvo-ohjelmiin vaikka saattaakin olla yhtä mieltä . Naisasialiike Unionin kannanotot on rajattu omille palstoille . Ainoana lajinsa edustajana Tulva hoitaa ”päivystävän feministin ” tehtävää yhteiskunnallisessa keskustelussa . Kiinnostavat aiheet päivittyvät nopeasti sisältöön . Kun kirjoittajilla on vapaus edustaa omia mielipiteitä , ei artikkeleissa haeta konsensusta vaan särmää . Osaa lukijoista sisältö ärsyttää ja eikä osalle vastaa perinteistä käsitystä sukupuolten tasa-arvon ja feminismin painotuksista , mutta yhdentekevä se ei koskaan ole .</w:t>
      </w:r>
    </w:p>
    <w:p>
      <w:r>
        <w:rPr>
          <w:b/>
          <w:color w:val="FF0000"/>
        </w:rPr>
        <w:t>id 2</w:t>
      </w:r>
    </w:p>
    <w:p>
      <w:r>
        <w:rPr>
          <w:b w:val="0"/>
        </w:rPr>
        <w:t>Mielipide SONY PS-3 :sta Sen käyttäjät pitivät tuotetta SONY PS-3 hyvin käyttäjäystävällisenäKeskivertoisesti he pitivät sitä enemmän luotettavana kuin kilpailijoitaan. , Mutta mielipiteet eroavat hiema Jos haluat olla varma että SONY PS-3 on ratkaisu ongelmiisi , saat suurinta apua ja tukea toisilta Diplofix käyttäjiltä Puhdista likainen töpseli tai liitäntä kuivalla kankaalla ennen liittämistä . Irrota verkkojohto pistorasiasta , jos aiot puhdistaa järjestelmän tai siirtää sitä , tai jos järjestelmä ei ole käytössä pitkään aikaan . Kun irrotat verkkojohdon pistorasiasta , tartu töpseliin ja vedä kohtisuoraan pistorasiasta poispäin . Älä koskaan vedä johdosta tai vedä töpseliä vinosti pistorasiasta poispäin . Älä liitä verkkojohtoa volttimuuntajaan tai vaihtomuuntimeen . Verkkojohdon liittäminen volttimuuntajaan tai vaihtomuuntimeen ( esimerkiksi autokäyttöä varten ) voi kuumentaa järjestelmän ja aiheuttaa tulipalon tai järjestelmän vioittumisen . Langattoman DUALSHOCK®3-ohjaimen * käyttöön liittyviä turvallisuushuomautuksia Älä käytä värinätoimintoa , jos käsiesi tai käsivarsiesi luustossa , nivelissä tai lihaksissa on jokin sairaus tai vamma . Jos sinulla on jokin sairaus tai vamma , älä pelaa pelejä langattomalla DUALSHOCK®3-ohjaimella , jos et ole määrittänyt värinätoiminnon tilaksi [ Pois päältä ] . Kun käytät langattoman ohjaimen liiketunnistinta , kiinnitä huomiota seuraaviin asioihin . Ohjain saattaa aiheuttaa esine- tai henkilövahinkoja , jos se osuu esineeseen tai henkilöön . ­ Varmista ennen liiketunnistimen käyttöönottoa , että sinulla on tarpeeksi tilaa liikkua . ­ Pidä lujasti kiinni langattomasta ohjaimesta , jotta se ei lipeä otteestasi ja aiheuta vahinkoa . ­ Kun käytät langatonta ohjainta USB-kaapelin kanssa , varmista , että kaapeli ei voi osua ihmisiin tai esineisiin . Älä irrota kaapelia PS3TM-järjestelmästä pelin aikana . * Nämä huomautukset koskevat myös muita ohjaimia . Tuuletusaukot Älä peitä järjestelmän tuuletusaukkoja . Varmista järjestelmän hyvä tuuletus noudattamalla seuraavia ohjeita : Sijoita järjestelmä vähintään 10 cm päähän seinästä ... Helppokäyttöinen Käyttäjät ovat kysyneet seuraavia kysymyksiä : Onko PS-3 helppo käyttää ? 4080 käyttäjät vastaukset kysymyksiin ja tuotteen sijoitukset asteikolla 0-10 . Sijoitus on 10/10 jos SONY PS-3 on hyvin käyttäjäystävällinen . Keskiarvo pisteet mielipiteiden jakautumisesta on 7.37 ja tavallinen ero on 2.61 Korkea suorituskyky Käyttäjät ovat kysyneet seuraavia kysymyksiä : Onko PS-3 erittäin suorituskykyinen ? 4080 käyttäjät vastaukset kysymyksiin ja tuotteen sijoitukset asteikolla 0-10 . Sijoitus on 10/10 jos SONY PS-3 on toimialallaan paras tekniseltä tasoltaan , tarjoaa parasta laatua tai tarjoaa suurinta sijoitusta ominaisuuksissaan .</w:t>
      </w:r>
    </w:p>
    <w:p>
      <w:r>
        <w:rPr>
          <w:b/>
          <w:color w:val="FF0000"/>
        </w:rPr>
        <w:t>id 3</w:t>
      </w:r>
    </w:p>
    <w:p>
      <w:r>
        <w:rPr>
          <w:b w:val="0"/>
        </w:rPr>
        <w:t>Metsien käytön suunnittelu Metsätalous , metsien virkistyskäyttö ja suojelu eivät aina sulje toisiaan pois . Metsän käyttöä voidaan suunnitella siten , että metsän käsittelyssä otetaan huomioon taloudelliset näkökohdat , virkistysarvot sekä luonnon monimuotoisuuden säilyminen . Erityisen hyvin metsien monikäyttöön on kiinnitettävä huomiota monimuotoisuuden kannalta tärkeillä alueilla sekä taajamissa , joissa metsillä on paljon erilaisia käyttäjäryhmiä . Biologitoimisto Vihervaaran käytössä on vahvan lajintuntemuksen lisäksi myös metsätalousosaamista sekä kokemusta virkistysalueiden suunnittelusta . Suunnitelmia tehtäessä lähtökohtina ovat maankäyttöä ohjaava lainsäädäntö , asiakkaan toivomukset ja metsien uhanalaisten eliölajien elinvaatimusten tuntemus .</w:t>
      </w:r>
    </w:p>
    <w:p>
      <w:r>
        <w:rPr>
          <w:b/>
          <w:color w:val="FF0000"/>
        </w:rPr>
        <w:t>id 4</w:t>
      </w:r>
    </w:p>
    <w:p>
      <w:r>
        <w:rPr>
          <w:b w:val="0"/>
        </w:rPr>
        <w:t>Muun muassa hiteistään ” Me and Bobby McGee ” , ” Sunday Mornin´Comin´Down ” ja ” Help Me Make It Through the Night” tunnettu Kristofferson saapuu Logomoon soolokeikalle . LOGOMO-salin ovet aukeavat kello 18.30 ja konsertti alkaa kello 19.30 . Konserttiin on myynnissä lippuja myös ovelta , liput maksavat 44/54 € + mahd . palvelumaksut . Tänään Logomossa magneetinen , peloton , ainutlaatuinen ja välitön Polte -konsertti , jossa Lauri Tähkä ei tunteita säästele . LOGOMO-salin ovet aukeavat kello 18.00 ja konsertti alkaa kello 19.00 , konsertti kestää noin 2 tuntia ja konsertissa on väliaika . Konserttiin on myynnissä lippuja myös ovelta , liput maksavat 31€ + mahd . palvelumaksut . Logomossa yhtye esittää musiikkia koko pitkän uransa ajalta akustisesti . LOGOMO-salin ovet aukeavat kello 18.30 ja konsertti alkaa kello 19.30 , konsertti kestää noin 2 tuntia ja konsertissa on väliaika . Konserttiin on myynnissä lippuja myös ovelta , liput maksavat 42€ + mahd . palvelumaksut . Valovoimaisena esiintyjänä tunnettu Mikko Herranen ampaisi yleisön tietoisuuteen viime keväänä The Voice of Finland -kilpailusta . Herranen nähdään loppuvuoden aikana esiintymässä Logomossa kahteen otteeseen .</w:t>
      </w:r>
    </w:p>
    <w:p>
      <w:r>
        <w:rPr>
          <w:b/>
          <w:color w:val="FF0000"/>
        </w:rPr>
        <w:t>id 5</w:t>
      </w:r>
    </w:p>
    <w:p>
      <w:r>
        <w:rPr>
          <w:b w:val="0"/>
        </w:rPr>
        <w:t>Benji-Rodeo Benji-Rodeossa härkä killuu neljän benji-köyden varassa ja kun köysissä kiinni olevia tolppia heilutetaan eestaas , härkä vikuroi ja ratsastajalla on kova työ pysyä härän päällä . Ratsastaja onkin muun porukan armoilla , hänen kyyntinsä rajuus riippuu heistä . Muutkin ryhmästä siis pääsevät osallistumaan eikä vain yksi kerrallaan . Härän alla on kuitenkin ilmapatja , joten selästä pudonnut cowboy pääsee kokemuksestaan kolhuitta . Ulkona tai sisällä Tilaa benji-rodeo vaatii 6x6 metriä ja sisätiloilta vaaditaan 3 metriä korkeutta . Ilmapatjan puhallin tarvitsee sähköä , jota tulee olla saatavilla maksimissaan 150 metrin päässä ratsastuspaikasta . Benji-Rodeo sopii tällä hetkellä vain 7-16 vuotiaille , mutta tulossa on modifikaatio jolla saamme painavammatkin ratsastajat liikkeelle .</w:t>
      </w:r>
    </w:p>
    <w:p>
      <w:r>
        <w:rPr>
          <w:b/>
          <w:color w:val="FF0000"/>
        </w:rPr>
        <w:t>id 6</w:t>
      </w:r>
    </w:p>
    <w:p>
      <w:r>
        <w:rPr>
          <w:b w:val="0"/>
        </w:rPr>
        <w:t xml:space="preserve">   Tilaa bändi juhliisi Esiintyjät joka lähtöön ... ja osa jää vielä asemallekin ! Näin se on , palvelusta löydät tilattavissa olevia orkestereja ympäri Suomen . Musiikkia juhliin , häihin , asiakas- ja yksityistilaisuuksiin , pikkujouluihin , jne ... Voit etsiä bändiä paikkakunnan , nimen tai musiikkityylin perusteella . Valitse bändisi tästä . Onhan bändisi jo rekisterissä ? Artistimaksaa.fi auttaa sinua keikkojen hankinnassa . Lisää yhtyeesi sivuille vetävän kuvauksen , yhteystietojen ja kuvan kera ja jää odottamaan kiinnostuneita yhteydenottoja ! Slack Haddock Band Slack Haddock Band yhteystiedot Kuvaus Olemme Slack Haddock Band-niminen trio , joka on ollut pystyssä noin parisen vuotta . Keikka historia on toistaiseksi lyhyehkö ,mutta siihen on tulossa nyt muutos laittamalla vaihdetta pykälää isommalle ja keikkalemalla niin paljon ja aktiivisesti , kuin tilaisuuksia moiseen ilmaantuu . Olemme valmiita soittamaan niin ravintoloissa , illanistujaisissa , häissä kuin syntymäpäivillä yms . Musiikkiamme voi luonnehtia vauhdikkaaksi ja ajoittain bluesahtavaksi hard rockiksi . Omaa tuotantoa meiltä löytyy noin parinkymmenen biisin verran , lisäksi keikka repertuaariin on kuulunut myös covereita ( mm. Hurriganes , ZZ top , Black Sabbath , Rolling Stones jne .. ) tapahtumasta ja toiveista riippuen .</w:t>
      </w:r>
    </w:p>
    <w:p>
      <w:r>
        <w:rPr>
          <w:b/>
          <w:color w:val="FF0000"/>
        </w:rPr>
        <w:t>id 7</w:t>
      </w:r>
    </w:p>
    <w:p>
      <w:r>
        <w:rPr>
          <w:b w:val="0"/>
        </w:rPr>
        <w:t>Työsuojelu on yhteistyötä Työsuojelun tavoitteena on taata turvalliset ja terveelliset työolot ja tukea työntekijöiden työkykyä . Työsuojelu koskee kaikkia työpaikalla työskenteleviä . Jokaisen on tunnettava oman työnsä ja työympäristönsä vaarat ja tiedettävä , miten niiltä suojaudutaan . Työntekijöiden apuna työpaikoilla toimivat työntekijöiden valitsemat työsuojeluvaltuutetut . Työntekijän velvollisuudet Työntekijän oikeudet noudattaa työnantajan määräyksiä ja ohjeita huolehtia omasta ja muiden työntekijöiden turvallisuudesta ja terveydestä välttää muihin työntekijöihin kohdistuvaa häirintää ja muuta epäasiallista kohtelua</w:t>
      </w:r>
    </w:p>
    <w:p>
      <w:r>
        <w:rPr>
          <w:b/>
          <w:color w:val="FF0000"/>
        </w:rPr>
        <w:t>id 8</w:t>
      </w:r>
    </w:p>
    <w:p>
      <w:r>
        <w:rPr>
          <w:b w:val="0"/>
        </w:rPr>
        <w:t>Huhtikuussa saatetaan yleisön ulottuville " Seelenfütterung " tältä saksalaiselta vaihtoehtorokkia tekevältä Henke -projektilta . Debyyttialbumin nimi voi suomeksi tarkoittaa sieluruokintaa . Omalaatuista musiikkia 13 raidan verran sisältävä levy on Oswald Henken sanoittamilla kappaleilla täytetty . Henken taustavoimana tunnettu Oswald Henke on saksalaisen goottibändi Goethes Erbenin riveistä tuttu mies . Esikoisalbumin biiseistä kertyy soittoaikaa noin 51 edestä . Äänitteen julkaiseva Oblivion -levymerkki tarjoaa opuksen ensipainosta digipak-kuoriin käärittynä vaihtoehtona . Albumi julkaistaan 15. päivä bändin kotimaassa Saksassa ja kolmea päivää myöhemmin muualla Euroopan alueella . Saksalainen goottimusiikin parissa 1990-luvulla toiminut Goethes Erben ( www.goetheserben.de ) saa heinäkuun alussa Trisol Music Groupin julkaisemana kahden CD-levyllisen edestä parhaimpia biisejään esille . Yhtyeen pitkältä uralta on poimittu tälle " Zeitlupe " -kokoelmalle yhteensä 29 biisiä , joista osa on tunnettuja helmiä ja toiset harvemmin kuultuja kappaleita , sekä vaihtoehtoisia versioita aikaisemmin julkaistuista biiseistä . Kiekot sisältävät esimerkiksi klassikkostatuksen saavuttaneet biisit " Das Ende " , " Zinnsoldaten " , " Marionetten " ja " Der Eissturm " . Kokoelma-albumin mukana tulevaan kansilehtiseen on kirjoitettu kattavasti taustatietoja Goethes Erbenin 20-vuotisesta taipaleesta . Historian lisäksi yhtyeen keulahahmo , bändin vuonna 1989 perustanut Oswald Henke , on rustannut sivumerkintöjä urastaan .</w:t>
      </w:r>
    </w:p>
    <w:p>
      <w:r>
        <w:rPr>
          <w:b/>
          <w:color w:val="FF0000"/>
        </w:rPr>
        <w:t>id 9</w:t>
      </w:r>
    </w:p>
    <w:p>
      <w:r>
        <w:rPr>
          <w:b w:val="0"/>
        </w:rPr>
        <w:t>Itse vietän vappua mieheni ja tyttäremme kanssa kolmistaan munkkeja ja lihapiirakoita tehden ja illalla syödään kolmistaan tapaksia kera viinin ja kuohujuoman ... tytölle tietty juhlapäivän kunniaksi colaa . :) Friday , April 29 , 2011 Blogissani vierailee monta kynsibloggaria ja kynsitaiteilijaa , joten heille ko . postaus on vähän " turha " , mutta blogissani vierailee myös heitä , jotka eivät vielä ole innostuneet kauniista kynsistä ja niiden hoidosta . Tulevaisuudessa tekstistäni voi olla jollekin myös hyötyä . Moni tuttavani kyselee minulta , että miten saan kynteni kasvamaan ja kestämään ? Toiset luulevat , että minulla teko- tai rakennekynnet . Minulla on aina hyvin yksinkertainen vastaus kysymyksiin ... Ne ovat ihan omat tai 100 % luomut ( puhun nyt siis kynsistäni ;P ) ja avainsana niille on HOITAMINEN . Kynsiä tarvitsee hoitaa , jotta kestävät . Ilman säännöillistä hoitoa harvalla kynnet kasvaa pitkiksi , koska ehtivät lohkeilla ennen aikojaan . Tosin minullakin on nyt oikean käden etu- ja keskisormen kynnet nysiä , koska onnistuin säheltää niiden kanssa ja ovat nyt lyhyempiä . :( Minulla on aina ehjä kynsilakka kynsieni suojana ja jos kynsilakkaus lohkeilee , repeilee tai kuluu , niin poistan lakkauksen ja laitan uuden . Käytän kynsilakan poistoon VAIN ja AINOASTAAN asetonitonta kynsilakanpoistoainetta . Kaikkein parhaimmaksi ja kynsiystävällisimmäksi olen todennut Proclén kynsilakanpoistoaineen . Se ei kuivata ja haurastuta kynsiäni , kuten monet muut aiemmin käyttämäni aineet . Olen myös huomannut , että Proclé irrottaa glitteriset lakkaukset paremmin , kun jotkut asetonia sisältävät aineet . Olen esitellyt tämän hyvän kynsilakanpoistoaineen aiemmin blogissani täällä . VINKKI ! ! ! Proclén kynsilakanpoistoaine on tarjouksessa www.pretty.fi :ssä 9.5. asti . ;) Pesen aina käteni kynsilakkojen poiston jälkeen ja levitän kynsilleni kynsiöljyä . Hieron öljyn kynsille ja kynsinauhoille , jotta öljy imeytyy ja kosteuttaa kynsiäni . Anna öljyn hetken aikaa vaikuttaa . Siinä minun ah , niin ihanat naku-kynnet . :D Kuten huomaatte , ne ovat kellastuneet kynsilakoista . Olen huomannut , että jotkut vihreät ja siniset kynsilakat värjäävät kynteni ja ajan kuluessa väri muuttuu kellertäväksi . Työnnän kynsinauhoja appelsiinipuutikulla ylöspäin . Sen jälkeen pyyhin talouspaperiin kynsiäni , jotta ylimääräinen öljy irtoaa kynsistäni . Viilaan kynsiäni ja käytän vain ja ainoastaan lasiviilaa , sillä se ei revi ja liuskota kynsiäni . Sen jälkeen laitan hoitolakan aluslakaksi . Yleensä käytän China Glazen Calsium Geliä , mutta minulla on myös Poshea ja Nail Tekiä , mutta en pidä niistä yhtä paljon kuin China Glazen Calsium Gelistä . Yleensä laitan vain yhden kerroksen , mutta ranskalaista manikyyriä tehdessä laitan kaksi kerrosta . Sen jälkeen laitan kynsilakan . Kynsilakasta riippuen laitan 1-4 kerrosta . Joko koristelen tai leimailen kynteni . Leimauksien päälle laitan Konadin päällyslakan , jonka jälkeen vielä China Glazen pikakuivattajan . Jos en ole leimaillut , niin laitan vain pikakuivattajan . Tällä kertaa kuvassa minulla ei ole muuta kuin aluslakka ja 3 kerrosta kynsilakkaa , koska jatkoin leimailulla , mutta siitä tulee sitten seuraavassa numerossa . ;) Kynsilakka on OPIn Princess Rule ! , joka on todella kaunis vaaleanpunainen shimmer-lakka . Ihastuin tähän jo aikoja sitten Charming Nailsin blogissa . ;) Tänään ( eli siis teille eilen , kun luette tätä ) posti toi minulle 3 pakettia ! ! ! Piristi mieltä kummasti , kun olen synkistellyt kipeänä olon takia . :) Tässä vähän esimakua tulevista jutuista ... Marilou Bion puhdistusgeeli ja -maito , syväpuh</w:t>
      </w:r>
    </w:p>
    <w:p>
      <w:r>
        <w:rPr>
          <w:b/>
          <w:color w:val="FF0000"/>
        </w:rPr>
        <w:t>id 10</w:t>
      </w:r>
    </w:p>
    <w:p>
      <w:r>
        <w:rPr>
          <w:b w:val="0"/>
        </w:rPr>
        <w:t>Andy Kaufman Koomikko juhlisi synttäreitä . Andrew " Andy " Geoffrey Kaufman täyttäisi tänään 64 vuotta , jos ei olis kuollut keuhkosyöpään vuonna 1984 . Sikäli ironista , että kaufman ei polttanut eikä juonut säännöllisesti . Tämä herra oli siisi yhdysvaltalainen koomikko ja näyttelijä . Kaufman oli siitä erikoinen henkilö , että hän tavallaan vihasi komediaan ja viihdeohjelmia . Hän ei juurikaan piitannut ympäristön odotuksista tai uraa hidastavista takaiskuista , mutta onnistui silti tulemaan kuuluisaksi . 1970-luvun alussa Kaufman esiintyi nimellä Foreign Man ja kertoi olevansa kotoisin Caspiar-nimiseltä saarelta Kaspianmereltä . Ominaista tuolle roolille oli kerätä ensin säälipisteitä yleisöltä huonolla näyttelemisellä ja huonoilla vitseillä . Siitä hänet bongattiin legendaariseen sarjaa Taxi ja myös yhtä suosittuun Saturday Night Live- ohjelmaan . Andy Kaufman oli riivajainen parhaasta päästä ja yksi hänen raivostuttavista tavoistaan oli sotkea suoria lähetyksiä , jolloin ne useasti päätyivät kaaokseen . Hän myös paini ympäri yhdysvaltoja naisten kanssa ja raivostutti ja ihastutti Tony Cliftonina , joka oli Kaufmanin kehittämä rääväsuinen italialaissyntyinen laulaja . Andy Kaufman janosi yleisön ja median reaktioita olivatpa ne sitten minkälaisia tahansa . Hänen elämäntyönsä oli johtaa ihmisiä harhaan ja hän myös osoitti sen , kuinka helppoa se loppujen lopuksi on . Kaufmanin tuntevat joutuivat jatkuvasti miettimään , että oliko mikään oikeasti totta , mitä hän sanoi . Kun hän kertoi sairastavansa keuhkosyöpää , hänen ystävänsä eivät aluksi uskoneet Andyä , vaan arvelivat että kysymyksessä on taas pila . Se ei valitettavasti ollut . Tosin monet uskovat vieläkin , että Andy Kaufmanin kuolema on pila ja hän elää jossain tuntemattomana . Andy Kaufmanista on myös tehty kelpo elokuva , jossa häntä näytteli Jim Carrey . Leffan tunnusmelodiasta vastasi REM ja kappale oli tämä ...</w:t>
      </w:r>
    </w:p>
    <w:p>
      <w:r>
        <w:rPr>
          <w:b/>
          <w:color w:val="FF0000"/>
        </w:rPr>
        <w:t>id 11</w:t>
      </w:r>
    </w:p>
    <w:p>
      <w:r>
        <w:rPr>
          <w:b w:val="0"/>
        </w:rPr>
        <w:t>Sivut torstai 1. elokuuta 2013 parvi makkariin ( wanted : suunnitteluapua ) Tämä bloggaaminen toimii ku häkä . Ihan vähän aikaa sitten postasin , ettei mulla ole ideoita lasten huoneisiin . Siitä ne alkoivatkin tunkeutua ajatuksiini vähän väliä , ja nyt huomaan miettiväni etenkin vanhimmalle tyttärelleni tulevaa huonetta ahkerasti . Huone on aika tylsä , joten jotain kivaa jännää sinne pitäisi keksiä . Koska pikkuruisessa makuuhuoneessa huonekorkeutta on noin 3,6 m ulkoseinällä ( ja yli 3 m oviseinälläkin ) , voisi korkeutta hyödyntää esim. parven avulla . Tässä alla näkyvät huoneen speksit . Ikkuna on metrin korkeudella maasta . Ikkunalla on leveyttä 180 cm ja korkeutta 100 cm . Ikkunan ylälaita on 2 m korkeudella lattiasta . Ikkunan päälle jää siis vielä 1,6 m korkeudelta seinää . Voisiko parven laittaa ikkunan yläpuolelle ? Pelkään , että siinä parvi pimentäisi huonetta . Tai parvella olisi synkkää . Entä oven päälle ? Onko sisääntulo ahdistava , kun oven yllä on heti jotain roikkumassa ? Tuleeko parvesta liian suuri , jos se on koko pitkän seinän mittainen , 330 cm ? Auttaisitko minua tämän projektini kanssa ? Mulla on nimittäin ideat ihan hukassa ! Miten sinä tämän tekisit ? Tai keksitkö jotain muuta kuin parven ? Kaikki rauhalliset , hurjat , tavalliset , tylsät , älyttömät , villit ja maltilliset ideat otetaan avosylin ja ilolla vastaan ! 5 kommenttia : Mies teki parven meidän neidin huoneeseen . Meillä se on nukkumista varten huoneen pikkuruisen koon takia . En ole saanut aikaan postausta huoneesta , mutta parvi pilkistää pienessä kuvassa kollaasin keskellä Etenee , etenee -postauksessa . Meillä parvi on huoneen sivuseinällä mittojen mukaan tehtynä kolossaan , hormiston muurin ja ulkoseinän välissä . Ehkä aika maltillinen ratkaisu ja tavallinenkin , mutta minusta niin kaunis ja toimiva . Parvelle sopivin paikka olisi mun mielestä tuossa seinän vieressä ( tai ehkä oven yläpuolella myös , en ole varma ) . Asuntomessuilla ihastelin tällaista ratkaisua , tässä on hyvin maksimoitu tilankäyttö kun parven alla on liukuovellista kaapistoa : http://tiilitalo.talopaketti .fi / files/2013/07/Hyvinkää-354.jpg Tämä mennee siihen " villi " osastoo : http://shoeboxdwelling.com/2013/07/31/transforming-kids-room/ Lasten huone meilläkin aiheuttaa pientä päänvaivaa kokonsa puolesta , joka on suunnilleen sama kuin teillä , mutta pitkän seinän levyinen ikkuna ja kiuashormi vielä haukkaa oman osansa . Jotain jännää pitäisi ehkä kehitellä . Jos haaveilet tuollaisesta " leijuvan oloisesta " , kuten noissa kahdessa ideakuvassa , niin voisiko parvi olla pitkällä sivulla , ei koko sivun mittaa , vaan vähän sänkyä isompi ( yhtä paljon pituudesta yli , kuin mitä olet hahmottanut leveyden suhteen ? Tällöin parvi muodostaisi samalla ikäänkuin katoksen sängylle . Ei olisi niin raskaan oloinen , ei tukkisi avaruuden tuntua oven eikä ikkunan luona . Mutta voisi tuoda turvallisuuden tuntua sängyssä nukkujalle , kun kattokaan ei siitä kohdin olisi niin kamalan korkealla ... Nuo pinnakaiteet on ihanan näköiset , kevyet , toinen vaihtoehto voisi olla naru / köysikaiteet tai mitä ne onkaan , ja jos ne laittaisi parvesta kattoon , niin olisivat turvallisetkin . Olisiko yhtään sinne päinkään mitä haet ? Kiitos kaikille ideoijille kommenteistanne ! Lisääkin vielä saa kirjoitella , kun lamppu syttyy :- ) Anu : Teillä on tosi kivan näköinen koti ! Ja parvi on hieno , jotenkin " kerrossänkymäinen " , simppeli ja kaunis . Nappaan tuosta varmasti ainakin värin meillekin , valkoisten seinien kanssa valkoinen parvi on tyylikäs ! K: Meilläkin voisi kaksosten vierekkäisten huoneiden kanssa vähän kikkailla , eli jonkinlainen kerrossänky/parvi molemmille ja väliseinä mutkalle , ikkuna väliin ... Kiitos kuvalinkityksestä ! Henri : Kiitos myös sulle kuvalinkistä ! Siinäpä melko</w:t>
      </w:r>
    </w:p>
    <w:p>
      <w:r>
        <w:rPr>
          <w:b/>
          <w:color w:val="FF0000"/>
        </w:rPr>
        <w:t>id 12</w:t>
      </w:r>
    </w:p>
    <w:p>
      <w:r>
        <w:rPr>
          <w:b w:val="0"/>
        </w:rPr>
        <w:t>Suvaitsevaisuudesta 17.10.2011 | Ilkka Wiio Tämä blogi koskee vain niitä , jotka väittävät olevansa suvaitsevaisia . Ne , jotka suoraan myöntävät olevansa suvaitsemattomia , olkaa vapaat . Tämä blogi ei koske teitä . Minä en nimittäin usko , että suvaitsevaisia ihmisiä löytyy , ei Suomesta eikä muualtakaan . " Suvaitsevaisia " ihmisiä ovat omasta mielestään nykyisin ne , jotka määrittelevät muille , kuinka tulee olla suvaitsevaisia . Eli suvaitsevaiset asettavat omat norminsa muille ihanteiksi . Sekö muka suvaitsevaisuutta ? Suviatsevaisuushan tarkoittaa , että hyväksytään juuri itselle vieraat näkemykset , mielipiteet ja elämäntavat . Niitä suvaitaan . Kristittyjen ankkalammikkoon muunnettuna se todellinen suvaitsevaisuus tarkoittaisi , että sellainen liberaali ei ole pätkääkään suvaitsevainen , joka yrittää vaatia muita kristittyjä olemaan yhtä liberaaleja kuin hän on . Ja toisinpäin . Konservatiivi ei ole yhtään sen suvaitsevaisempi odottaessaan , että liberaalien tulee asettua hänen Raamattunäkemyksensä taakse . Todellinen suvaitsevaisuus antaa toiselle oikeuden olla 100-prosenttisesti eri mieltä kuin itse on . Äärimmäisen harva tähän pystyy tai edes haluaa pyrkiä tällaiseen . Näennäissuvaitsevaisuutta on nykyisin pilvin pimein . Se kestää niin pitkään , kun toinen on kanssani samaa mieltä , ei sen kauempaa . Ehkä olisi rehellisempää myöntää , että emme me suvaitse liian erilaisia ihmisiä . Pakko todeta , että rehellisen suvaitsematon ihminen on toisaalta helpompi puhekumppani kuin näennäissuvaitsevainen vastapuoli . Vaarana on nimittäin että näennäistapaus yrittää pukeutua valkeuden enkeliksi . Suvaitsematon ei siihen vaivaudu . Ja yleisesti tiedoksi . Minä en ole suvaitsevainen , koska kyllä minulla tulevat rajat vastaan , mitä suvaitsen ja mitä en . Itse en ainakaan ole tarkoittanut viitata kehenkään tässä keskustelussa , en edes tällä palstalla , vaan esimerkiksi juuri siihen kolumniin , jonka innoittamana blogitekstini syntyi . Nämä ideologiset viiteryhmät ja heidän näkemyksensä ovat itselleni hyvinkin tuttuja vuosien ( yli kymmenen ) varrelta , joten jonkin verran olen tätä polemiikkia kuunnellut ja siihen aina silloin tällöin jotain vastaillutkin . ;) Salme , just noin . On typerää laulaa , etten voi muuksi tulla . Emme todellakaan tiedä , mitä kaikkea mahdollisuuksia meissä vielä on , elämä voi tuoda tullessaan mitä vain , ja ihminen vielä kuolinvuoteellaan voi tehdä täyskäännöksen . Lund latistaa ihmisen esineeksi , joka voidaan tuntea läpikotaisin , mutta persoonallinen suhde on sellainen , jossa persoonat pysyvät aina ikään kuin " uusina " , tuntemattomina salaisuuksina . Sehän on persoonallisen suhteen ns. suola . Ilmoita häirikköviesti Lähetä minulle kopio tähän sähköpostiosoitteeseen . Lotta Hällström | 19.10.2011 12:49:56 Salme , olen ymmärtänyt , että todellisen muutoksen avain on se , että ensin hyväksyy itsensä sellaisena kuin on . Ja tässä kai se vaikeus piileekin . ;- ) Ilmoita häirikköviesti Lähetä minulle kopio tähän sähköpostiosoitteeseen . Juhani Huttunen | 19.10.2011 12:50:29 Suvaitsevaisto on Halla-ahon käsite , ja siksi on kunnia-asia kuulua suvaitsevaistoon . Suvaitsevaistolaisuus on tätä : Elä ja anna toisten elää . Ilmoita häirikköviesti Lähetä minulle kopio tähän sähköpostiosoitteeseen . Lotta Hällström | 19.10.2011 12:51:00 Juhani , hyvin sanottu ! Ilmoita häirikköviesti Lähetä minulle kopio tähän sähköpostiosoitteeseen . Rasmus Mäntymaa | 19.10.2011 13:52:10 " Jumala ei ole suvaitsevainen , koska syntiä Hän ei hyväksy , ei edes suvaitse . " Salmen kommenttiin vastaukseksi , että Jumala ei suvaitse , vaan rakastaa syntistä ja tahtoo tämän luokseen . Juuri siksi Hän syntiä vihaa - se erottaa Jumalasta , lähimmäisistä ja viime kädessä myös omasta</w:t>
      </w:r>
    </w:p>
    <w:p>
      <w:r>
        <w:rPr>
          <w:b/>
          <w:color w:val="FF0000"/>
        </w:rPr>
        <w:t>id 13</w:t>
      </w:r>
    </w:p>
    <w:p>
      <w:r>
        <w:rPr>
          <w:b w:val="0"/>
        </w:rPr>
        <w:t>Valtiopäivätanssiaiset Valtiopäivien avajaispäivä päättyi maamarsalkka R. W. de Geerin järjestämiin tanssiaisiin lukiotalon valtiosalissa . Tilaisuus alkoi klo 20.00 , jolloin keisari saapui kuuden hevosen vetämillä vaunuilla juhlavalaistun kaupungin läpi . Erästä tanssia keisarin kenraaliadjutantti Paul Gagarin kuvasi seuraavasti : " ..se on eräänlaista katrillia ranskalaisin askelin , jonka musiikki on erittäin kaunista . " Läsnä oli myös maaherran tytär 18-vuotias Ulrika Ottiliana Möllersvärd , joka miellytti suuresti keisaria . Muiden naisten ohella keisari tanssitti häntä kaikkein ahkerimmin . Keisari teki vierailun myös heidän kotiinsa Mäntsälän kartanoon . Ruhtinas Gagarin teki muistiipanoissaan yhteenvedon juhlista : " Juhla ? - Se oli hyvä . Kulut lankesivat keisarille , kunnia kokoontuneille säädyille ja väsymys ilman iloa minun osalleni . "</w:t>
      </w:r>
    </w:p>
    <w:p>
      <w:r>
        <w:rPr>
          <w:b/>
          <w:color w:val="FF0000"/>
        </w:rPr>
        <w:t>id 14</w:t>
      </w:r>
    </w:p>
    <w:p>
      <w:r>
        <w:rPr>
          <w:b w:val="0"/>
        </w:rPr>
        <w:t>Kelit on mitä on , mutta ajattelin nyt kuitenkin liittyä valittajien joukkoon . Pintajoukkoliikenteen sujumisen kannalta keskeinen väylä on Mannerheimintie - Kaivokatu - Hämeentie muodostama U , menisikö HSL konkurssiin jos tämmöisillä keleillä vuokrattaisiin pari nosturiautoa tai jotain muuta vastaavaa päivystämään tuolle reitille ? Siis semmoisia jotka osaa ajaa se nosturi alhaalla . :) Töölöntulli - Kustaa Vaasantie nyt ei ole kuitenkaan kuin 8,5 kilometria . 8.12.2010 , 23:52 339-DF Vs : Kunnossapito pääreitillä Lainaus : Alunperin kirjoittanut teme Pintajoukkoliikenteen sujumisen kannalta keskeinen väylä on Mannerheimintie - Kaivokatu - Hämeentie muodostama U , menisikö HSL konkurssiin jos tämmöisillä keleillä vuokrattaisiin pari nosturiautoa tai jotain muuta vastaavaa päivystämään tuolle reitille ? Siis semmoisia jotka osaa ajaa se nosturi alhaalla . :) Töölöntulli - Kustaa Vaasantie nyt ei ole kuitenkaan kuin 8,5 kilometria . Samalla voisi vuokrata kaksi päivystävää hinausautoa , toisen Kruununhakaan ja toisen Ullanlinnaan-Punavuoreen . Kruisailisivat eestaas ja vetelisivät väärinpysäköidyt autot pois ratikoiden tieltä parhaimmassa tapauksessa jo ennen kuin ratikka on paikalla . 9.12.2010 , 1:28 Safka Vs : Kunnossapito pääreitillä Tutkikaapa muuten raitioliikenneverkkoa siellä missä ei ole häiriötekijöitä , kuten vaikkapa autoliikennettä . Kunnossapito näyttää mahdottoman hyvältä . Vaihteetkin toimivat noissa paikoissa kuin kesäkelillä . Toisin on heti kun mennään muun liikenteen sekaan . Tämä kunnossapitosumma lienee maksettu raitioliikenteen liikennöintikorvauksissa ja näyttää työkin sitten tehty kunnolla . Vaan miten on bussiliikenteen laita ? Vaan onhan tätä sivuavasta aiheesta keskusteltu toisessa ketjussa . Vastaan itse itselleni : sitäpä juuri . Ja ilmeisesti ihan syystä . Kuulemma kolme ( 3 ) bussia on seissyt tänään mikä mitenkin poikittain Hämeentiellä . Miten ihmeessä se on mahdollista ? Suora tie ja keliin sovitetut ajonopeudet . Ei noin pitäisi käydä . Missä vika ? 9.12.2010 , 8:29 teme Vs : Kunnossapito pääreitillä Ajattelin että niillä nosturiautoille voi varmaan vetääkin . Pointti kuitenkin että HSL:n kannattaisi poikkeusoloissa panostaa tuohon itse , HKR:n varaan ei voi laskea . Hämeentiellä on lyhyt ja jyrkkä ylimäki ja vielä pysäkin jälkeen siinä urheilukentän kohdalla . Bussit sutii tuossa alinomaan , kerran olin kutosen kyydissä kun joku bussi rupesi kääntymään mäessä niin että päätin vaihtaa puolta kun se näytti siltä että tulee sisään . :) HumanTransitissa oli yleistä keskustelua lumesta ja sen vaikutuksesta , mielestäni hyvä yleishuomio oli että poikkeustilanteissa ongelmat vaan pahenee . Esimerkiksi kiskonvarsipysäköinti on ongelma kesäkelilläkin , Rautatieasema ruuhkainen ja bussit jumittaa jo keskenään ihan bussimääristä johtuen ympäri vuoden . Sitten kun tulee vaikka paljon lunta niin nuo ongelmat vaan pahenee . 9.12.2010 , 10:57 petteri Vs : Kunnossapito pääreitillä Lainaus : Alunperin kirjoittanut teme HumanTransitissa oli yleistä keskustelua lumesta ja sen vaikutuksesta , mielestäni hyvä yleishuomio oli että poikkeustilanteissa ongelmat vaan pahenee . Esimerkiksi kiskonvarsipysäköinti on ongelma kesäkelilläkin , Rautatieasema ruuhkainen ja bussit jumittaa jo keskenään ihan bussimääristä johtuen ympäri vuoden . Sittenm kun tulee vaikka paljon lunta niin nuo ongelmat vaan pahenee . Joo . Vaikuttaa siltä , että ne bussit , joilla on normaalioloissa hiukan aikatauluhaasteista kulkevat lumikelillä täysin ulkona aikatauluista . Samaten raitiovaunut kulkevat ihan miten sattuu . 9.12.2010 , 11:28 Camo Lissabone Vs : Kunnossapito pääreitillä Eilenkin oli keskustan bussiliikenne täysin sekaisin . Oikeastaan oli vain kaksi ongelmaa , joista toinen pahensi toista . Eli keskusta-alueen kadut</w:t>
      </w:r>
    </w:p>
    <w:p>
      <w:r>
        <w:rPr>
          <w:b/>
          <w:color w:val="FF0000"/>
        </w:rPr>
        <w:t>id 15</w:t>
      </w:r>
    </w:p>
    <w:p>
      <w:r>
        <w:rPr>
          <w:b w:val="0"/>
        </w:rPr>
        <w:t>Pikavippi 18-vuotiaalle - myös isoja vippejä Nuoren aikuisen pankkitili tyhjenee nopeasti . Myös pikavippiyritykset ovat huomanneet tämän , sillä 18-vuotiaalle tarjotaan nyt runsaasti pikavippejä . Kun pankkitilillä on vain rivi nollia , tuntuu pikavippi 18-vuotiaalle houkuttelevalta ratkaisulta . Tuhannet suomalaiset nuoret aikuiset ovatkin ottaneet pikavippejä kulutuksensa rahoittamiseksi . Kun viikonloppu on tulossa eikä rahaa ole , saattaa pikavippi tuntua 18-vuotiaasta ainoalta tavalta rahoittaa lauantai-illan huuma . Osa pikavippiyrityksistä myöntää 18-vuotiaalle vain pienimpiä , sadan tai kahdensadan euron suuruisia pikavippejä . Tämänsuuruinenkin vippi riittää tietysti nuorelle jo monenlaiseen menoon . Kilpailun kiristyminen tuonut pikavipit myös nuorten ulottuville Näyttää siltä , että monet pikavippiyritykset yrittivät aluksi pumpata kaikin keinoin rahaa markkinoilta odottaessaan lainsäädäntömuutosten vaikutusten näkymistä . Yitykset halusivat ottaa kaiken irti vielä toimivasta liiketoimintamallista . Sen vuoksi myös nuorille markkinoitiin vielä lainsäädännön kiristymisen jälkeen ahkerasti varsinkin pieniä , lyhyen laina-ajan vippejä . Vuoden mittaan 18-vuotiaille lainoja myöntävien pikalainayritysten määrä on laskenut samalla kun pikavipit ylipäänsä ovat harvinaistuneet . Tällä hetkellä enää vain muutamat harvat yritykset myöntävät lainaa 18-vuotiaalle . Tämän vippivertailun avulla sinäkin löydät helposti ikäisellesi tarjolla olevat pikavipit . Seuraavat linkit johtavat sinut suoraan 18-vuotiaille suunnattuihin pikavippeihin : Pikavippilainsäädännön vaikutus Vuonna 2013 eduskunta päätti kiristää pikavippiyritysten toimintaa uuden korkokaton avulla . Tämä sai alan yrityksen tiukentamaan kriteereitään , jolla ne myöntävät pikalainoja asiakkailleen . Kiristyminen näkyi selvästi varsinkin nuorimmille luotonhakijoille myönnettävien lainojen vähenemisenä : tällä hetkellä useat kulutusluottoyritykset eivät myönnä 18-vuotiaille lainaa lainkaan . Tässä kyse ei suinkaan ole holhoamisesta tai nuoren lainanhakijan parhaan ajattelemisesta . Sen sijaan kyse on yksinomaan pikalainaa myöntävän yrityksen riskinhallinnasta . Nuori , vailla vakituista työpaikkaa oleva lainanhakija muodostaa yritykselle aina luottoriskin , varsinkin kun laina myönnetään ilman takausta ja vakuuksia . Tavallaan tässä toteutuukin lainansäätäjän tahto , vaikkakin vaikutuksen välittävä mekanismi on ehkä suunnitellusta poikkeava . Pidä varasi pikavippien kanssa Nuoren , vasta täysi-ikäiseksi tulleen aikuisen kannattaa olla erityisen varovainen ottaessaan vippiä . Vanhan kansan viisautta mukaillen pikavippi on veli otettaessa , serkku maksettaessa .</w:t>
      </w:r>
    </w:p>
    <w:p>
      <w:r>
        <w:rPr>
          <w:b/>
          <w:color w:val="FF0000"/>
        </w:rPr>
        <w:t>id 16</w:t>
      </w:r>
    </w:p>
    <w:p>
      <w:r>
        <w:rPr>
          <w:b w:val="0"/>
        </w:rPr>
        <w:t>TS : Ministeriö haluaa vähentää käteisen käyttöä Valtio haluaa puuttua harmaaseen talouteen lisäämällä kortilla maksamista , kirjoittaa Turun Sanomat . Työ- ja elinkeinoministeriön työryhmä selvittää , kuinka sähköistä maksamista voitaisiin edistää esimerkiksi ravintola- , majoitus- ja kauneudenhoitoaloilla . Lehden mukaan harmaata taloutta havaittiin viime vuoden verotarkastuksissa lähes joka toisessa ... more » Related News Vuoden 2014 alusta lähtien yrittäjän on aina tarjottava asiakkaalle kuitti tämän ostamasta tuotteesta tai palvelusta . Uusi laki lisää käteisen rahan käytön valvontaa ja torjuu näin harmaata taloutta . Hallitus esitti 29.8.2013 , että presidentti vahvistaisi lain . Yrittäjän velvollisuus tarjota kuitti koskee käteisellä rahalla ja maksukorteilla tehtyjä ostoksia kaikilla ... Kuitinantovelvollisuutta koskevan lain valmistelu alkaa työ- ja elinkeinoministeriössä . Jatkossa yrittäjän olisi aina tarjottava myymästään tuotteesta tai palvelusta asiakkaalle kuitti . Lakiesitys on tarkoitus antaa eduskunnalle alkuvuodesta 2013 . - Kuitinantovelvollisuus helpottaa kuluttajan mahdollisuutta havaita myyntiä , jota ei merkitä kassaan tai kirjanpitoon . Lain ... Työ- ja elinkeinoministeriö on asettanut työryhmän selvittämään tilaajavastuulain uudistamistarpeita ja valmistelemaan tarvittavia lakimuutoksia . Tavoitteena on ehkäistä harmaata taloutta nykyistä tehokkaammin . Vuonna 2007 voimaan tullut tilaajavastuulaki edellyttää yrityksiä selvittämään ennen sopimuksen tekemistä , että niiden kanssa vuokratyötä ja alihankintasopimuksia ... Kuitinantovelvollisuutta koskevan lain valmistelu alkaa työ- ja elinkeinoministeriössä . Jatkossa yrittäjän olisi aina tarjottava myymästään tuotteesta tai palvelusta asiakkaalle kuitti . Lakiesitys on tarkoitus antaa eduskunnalle alkuvuodesta 2013 . - Kuitinantovelvollisuus helpottaa kuluttajan mahdollisuutta havaita myyntiä , jota ei merkitä kassaan tai kirjanpitoon . Lain ... Kaupan alalla suhtaudutaan pohdinnassa oleviin käteismaksamisen kattoihin varauksella . Kaupan Liiton asiamies kertoo , ettei kauppa erityisesti haluaisi puuttua tapaan , jolla asiakas maksaa ostoksensa . Matti Räisänen Kaupan Liitosta sanoo , että kaikki lailliset ... Anni haluaa nähdä Jaajon ja Juhan hanskaavan yhdessä Anni haluaa nähdä Jaajon ja Juhan hanskaavan yhdessä Radio Suomipopin Aamulypsy arkisin klo 6-10 . Radio Suomipop - Kaikkea parasta . Paras aamuohjelma ! ... published : 08 Jun 2014 views : 41 Valtio ( " State " in Finnish ) is an micronation started by Ari Peltonen . The development of this micronation project has been mentioned in Nyt Magazine and on Radio Helsinki . The territory of Valtio is located 8 kilometres north of Posio town centre , in Lapland , northern Finland . It has no legal standing . The coat of arms of Valtio is a shield with golden crown guarded by two winged boars. The flag is black and white , symbolising the whiteness of snow and the darkness of Arctic areas . Citizenship is open and can be given according to applications . According to Peltonen , Valtio has received applications of citizenship from Estonia and USA . Mitä jos imetys ei onnistu ja äiti haluaa lopettaa imettämisen ? Jos imettäminen tuntuu liian raskaalta ja äiti päättää luopua siitä , niin on erittäin tärkeää , että se on äidin ja parin yhteinen päätös Lapsi , joka ei saa äidinmatoa , varttuu myös äidinmaidonkorvikkeella terveeksi ja tasapainoiseksi lapseksi . Juulia Ukkonen Kätilö Väestöliitto www.perheaikaa.fi duration : 0:50 published : 19 Mar 2014 updated : 19 Mar 2014 views : 7 Kristal haluaa kakata vaginaan ( Vihdoin vapaa REMIX ) Tämä video tehtiin oman tylsyyden tappamiseksi . Sepponelonen kiittää ja kuittaa . Päivää . Olisitko kiltti , ja tykkäisit videostani ? Tilaaminen kannattaa aina . ;) Olethan tietoinen siitä , että olemme Facebookissa ? http://www.facebook.com/Sepponelonen Facebookissa tykkääjänä saat ensimmäisten joukossa tiedon tulevista videoista ja tapahtumista . Voit myös osallistua vapaasti keskusteluun muiden katsojien kanssa ! Palaute on aina erittäin tervetullutta . Arvostamme katsojia suuresti . Senpä takia voit antaa palautetta mistä tahansa asiasta tai aiheesta postilaatikkooni , kanavallen</w:t>
      </w:r>
    </w:p>
    <w:p>
      <w:r>
        <w:rPr>
          <w:b/>
          <w:color w:val="FF0000"/>
        </w:rPr>
        <w:t>id 17</w:t>
      </w:r>
    </w:p>
    <w:p>
      <w:r>
        <w:rPr>
          <w:b w:val="0"/>
        </w:rPr>
        <w:t>Ravintola Talukõrts tuo Viron perinteisen vanhan maatalouden hengen keskelle Tallinnan keskustaa . Tunnelmallisessa ravintolassa saa nauttia niin aitoa virolaista ruokaa kun parasta Euroopan keittiön ruokavaliosta hyvien juomien ja viihtyisän virolaisen musiikin kera .</w:t>
      </w:r>
    </w:p>
    <w:p>
      <w:r>
        <w:rPr>
          <w:b/>
          <w:color w:val="FF0000"/>
        </w:rPr>
        <w:t>id 18</w:t>
      </w:r>
    </w:p>
    <w:p>
      <w:r>
        <w:rPr>
          <w:b w:val="0"/>
        </w:rPr>
        <w:t>Saksalaismenestyksen täydentää se , että kymmenen parhaimman joukossa oli peräti neljä saksalaista . Turnauksen kakkoseksi sijoittui myös saksalainen nimimerkki Allanon85 , joka kuittasi puolestaan 1 415 238,66 dollaria ja saksalaisten kärkikolmikon täydensi SwissCantMis , joka tienasi 1 101 835,44 dollaria . Suomalaisiakin lähti finaalipäivään mukavasti kahdeksan kappaletta . Tällä kertaa meikäläisistä parhaiten menestyi nimimerkki ” elmerixx ” joka tienasi 39. sijastaan 29 832 ,00 dollarin palkintorahat . Jens ” Jeans89 ” Kyllönen puolestaan sijoittui turnauksessa sijalle 47. Kyllönen lisäsi pelikassaansa 26 662 ,50 dollaria . Seuraavaksi korkeimmalle ylsi hetki sitten Suomeen muuttanut Emil ” Maroonlime ” Patel sijoittumalla 123. sijalle . Patel kuittasi turnauksesta 17 064 ,00 dollaria . Suurimmalla suomalaispinkalla päivään lähtenyt €urop€an ei onnistunut nousemaan kärkikahinoihin vaan jäi sijalle 134. kuitaten 16 530,75 dollaria . Rahoille selvisivät myös nimimerkki supauser sekä Strz . Sijoituksena kaksikolla olivat 186 . ja 215 . Palkintorahoja puolestaan maksettiin 14 397,75 sekä 13 331,25 dollaria .</w:t>
      </w:r>
    </w:p>
    <w:p>
      <w:r>
        <w:rPr>
          <w:b/>
          <w:color w:val="FF0000"/>
        </w:rPr>
        <w:t>id 19</w:t>
      </w:r>
    </w:p>
    <w:p>
      <w:r>
        <w:rPr>
          <w:b w:val="0"/>
        </w:rPr>
        <w:t>Battlefield 3 on " maailman parhaimman näköinen PC-peli " Battlefield 3:n hehkuttaminen on tämän illan vinkki tyylitietoisille . Joka tuutista tursuavat ylistyssanat tahtovat väkisinkin aiheuttaa valtavia odotuksia peliä kohtaan . Voiko Battlefield 3 oikeasti olla niin hyvä kuin annetaan ymmärtää ? Jos Game Developer Conferencessä olleita pelimedioita on uskominen , kyllä voi . Ylistys ei sentään ole täysin kritiikitöntä , mutta yleissanoma on jokaisella sama : Battlefield 3:sta on tulossa huikea peli - etenkin PC:llä . Tänään nähty traileri oli vain osa lehdistölle suljettujen ovien takana näytetystä videosta . Trailerin osuuden päätyttyä ryhmä jatkaa matkaansa rakennuksen katolle , joka on naapuritalon sniperin tarkassa valvonnassa . Raketinheitin käyttöön ja rakennus on pian vain läjä moskaa . Myöhemmin videossa nähdään pelaajan nopeaa reagointia vaativaa lähitaistelua ja suuremman mittakaavan taistelua , jossa mukana on myös tankkeja ja helikoptereita . Video päättyy maanjäristykseen , joka romahduttaa useita lähistöllä olevia rakennuksia ja lopulta myös pilvenpiirtäjän . Sen palaset tiputtavat helikopterin , joka syöksyy suoraan pelaajan päälle . Kuluvan kuun 16. päiväksi luvattu toinen traileri sisältää todennäköisesti ylläkuvatun osuuden . Jos halajat lukea enemmän hunajaista ylistystä , tsekkaa oheiset linkit . Etenkin IGN:n artikkeli on todella hyvä . Jooh , kannattaa muistaa että tähän asti on nähty vain yhdestä yksinpelikentästä videokuvaa ja sekin pätkä vaikuttaisi olevan aika pitkälle skriptattu . Toivottavasti pian tulee muutakin , niin nähdään jatkuuko sama ylistyslaulu silloin :) Toivottavasti nyt lunastavat nämä odotukset , eivätkä ns. " pystyynpaskanna " tätäkin peliä . Kuten moni muukin , itsekkin odottelen betaa+moninpelivideoita ja siihen liittyvää materiaalia ennen kun tilaan ( vaikka todennäköisesti tulee ostettua siltikin , kun hyllyssä on kaikki edellisetkin battlefieldit ) . Ite nyt ylistäsin tota Crysis 2 kauniimmaksi mutta kyllä tämäkin tulee hankittua :) Ei ole rahastuksen makua tässä . :) Oletko kokeillut Crysis 2:sta ? Kamalaa blurripaskaa eikä muita kuin DX9:ää tueta . Grafiikkaasetukset ovat myös jotain aivan uskomatonta peliltä joka on tehty " yhtä paljon " kaikille alustoille . Nämä siis MP demo perusteella . Kyllä sen eron näkee CoD:ssa ja BF:ssä kun DICE korostaa pelejään uusilla moottoreilla ja teknologialla kun taas Infinity Wards ei käytä rahojaan joita on saanu miljoonia kun on myynyt aina watusti CoDeja joka vuosi mutta ...ei ... ' 'ei me anneta teille parasta , liikaa työtä ei jakseta ' ' Ja vielä plussaksi että Crysis on tehoja vievä ääliö , enkä ole minkään FPS pelin fanboy koska pelailen RTS ja joskus TF2 , mutta kyllä se näin on . Activision ei halua menettää rahoja ja EA haluaa tarjota parasta ja Crysis on grafiikka peto joka tarvii imo konetta ... not worth it ! Ite nyt ylistäsin tota Crysis 2 kauniimmaksi mutta kyllä tämäkin tulee hankittua :) Ei ole rahastuksen makua tässä . :) Oletko kokeillut Crysis 2:sta ? Kamalaa blurripaskaa eikä muita kuin DX9:ää tueta . Grafiikkaasetukset ovat myös jotain aivan uskomatonta peliltä joka on tehty " yhtä paljon " kaikille alustoille . Nämä siis MP demo perusteella . Ihan hyvältä näyttää ottaen huomioon , että demo tukee vain DX9. Viralliseen peliin kyllä tulee DX11 tuki .</w:t>
      </w:r>
    </w:p>
    <w:p>
      <w:r>
        <w:rPr>
          <w:b/>
          <w:color w:val="FF0000"/>
        </w:rPr>
        <w:t>id 20</w:t>
      </w:r>
    </w:p>
    <w:p>
      <w:r>
        <w:rPr>
          <w:b w:val="0"/>
        </w:rPr>
        <w:t xml:space="preserve">   Geokätköily Mukava yhdistelmä aarteen etsintää sekä paikka- ja muuta tietoa Aivan aluksi on todettava , että moni todella mielenkiintoinen paikka olisi jäänyt käymättä ilman tätä harrastusta . Geokätkön kuvaukseen on kätkön tekijä usein myös panostanut ja niinpä siitä saa runsaasti tietoa kätköpaikan historiasta , luonnosta tai muusta paikkaan liittyvästä asiasta . Geokätköily on erittäin suosittu ja maailmanlaajuisesti levinnyt harrastus . Tähänkin on osasyynä uudet mobiilaitteet ja nihin saaatavat geokätkösovellukset . Tietysti tätäkin voi harrastaa monella eri tasolla : Se voi olla mukava , ei niin tavoitteellinen matkailua ja retkeilyä rikastuttava tapa tai kovaa panostusta vaativa , jopa kilpailuhenkinen rutistus . Voi pelkästään etsiä kätköjä tai niitä voi perustaa myös itse . Harrastuksesta saa ilman muuta enemmän irti , jos tekee molempia . Tätä kirjottaessani olen löytänyt kolmisensataa kätköä ja olen tehnyt niitä parikymmentä , joista viisi olen juotunut syystä tai toisesta ”arkistoimaan ” .</w:t>
      </w:r>
    </w:p>
    <w:p>
      <w:r>
        <w:rPr>
          <w:b/>
          <w:color w:val="FF0000"/>
        </w:rPr>
        <w:t>id 21</w:t>
      </w:r>
    </w:p>
    <w:p>
      <w:r>
        <w:rPr>
          <w:b w:val="0"/>
        </w:rPr>
        <w:t>Aktiivista lomaako ? Kirjoitettu 18.10.2012 , 21:30 . 0 henkilöä on lukenut tätä . Teemakirjoitusta ajattelin kirjoitella aiheesta " Pidätkö aktiivilomista ? " . No joo , mikä ettei . Vaan paremmin sopivat löhölomat , joihin ymppää mukaan jonkun retken . Hotelli läheltä hiekkarantaa , niin eipä siltä lomalta paljon muuta vaadi . Tietysti , jos vielä sattuisi saamaan rauhalliselta paikalta hotellin , niin ettei yöuni häiriintyisi , niin voisi jo puhua rentouttavasta lomasta . Kreikka on aina ollut minulle mieleinen paikka . Espanja ja Kanaria eivät tunnu samalla tavalla ystävällisiltä seuruilta kuin Kreikka ja sen saaret . Turkissakin olen käynyt , mutta siellä on taas aivan toisenlainen vilinä .</w:t>
      </w:r>
    </w:p>
    <w:p>
      <w:r>
        <w:rPr>
          <w:b/>
          <w:color w:val="FF0000"/>
        </w:rPr>
        <w:t>id 22</w:t>
      </w:r>
    </w:p>
    <w:p>
      <w:r>
        <w:rPr>
          <w:b w:val="0"/>
        </w:rPr>
        <w:t>Tässä vielä kaksi viestiä liittyen elokuun energioihin , molemmat Laineen Pirjon suomentamina . Ensimmäisessä on viesti arkkienkeli Mikaelilta , jonka on tällä kertaa kanavoinut Celia Fenn . Viesti käsittelee ihmiskunnan yhtenäistymistä yhdeksi , joka mahdollistaa meille aikanaan myös konkreettisemmat yhteydet kosmokseen . Viestissä on luonnehdintoja myös mm. siitä , miten sieluperheet yhdistyvät näinä aikoina toteuttamaan yhdessä tehtäviä , jotka on sovittu jo ennen tätä inkarnaatiota . Nämä sieluperheemme jäsenet tulevat elämäämme , kun aika on oikea . Hyvin usein niin , että ensin alkuun vain tunnistamme ja tiedostamme sen , että meillä on jokin tehtävä tai tehtäviä yhdessä . Selkeys tehtävän sisällöstä ja toteuttamisesta muotoutuu ajan kanssa . Toisen viestin on kirjoittanut astrologi Marielle Croft . Tässä viestissä on näkemyksiä sekä ajatuksia elokuun ajanlaatuun nimenomaan astrologian näkökulmasta . Tässä pieni näyte tekstistä : " Tämän uuden kuun aikana pohjoissolmu on Vesimiehessä ja sitä ympäröivät Kheiron ja Neptunus . Mitä tämä merkitsee ? Kheiron , jota kutsutaan myös haavoittuneeksi parantajaksi , saa aikaan syviä vihkimyksiä , kun se pyrkii harmonisoimaan seitsemän chakraamme viiden kosmisen chakran kanssa . Neptunus edustaa hiljaisuutta , henkisyyttä , myötätuntoa ja yhteyttä tämän maailmankaikkeuden Suureen tekijään . " Rakkaat valotyöntekijät , elokuu on suurenmoinen kuukausi , jolloin maapallolla tulvii ylösnousseen rakkauden kultainen liekki . Tämän supersäteilevän valon keskittää auringonpimennys 1.8. ja kuunpimennys 16.8. , jolloin saadaan uusia valokoodeja maapallon kehitystä varten suoraan Galaktisesta keskuksesta . Rakkaat ystävät , tällä kertaa puhuisimme teille uuden maapallon " suunnitelman " paljastamisesta niin , kuin te olette päättäneet kollektiivisen valotietoisuuden tasolla . Ilmeisen kaaoksen keskellä pyydämme teitä havaitsemaan sen jumalaisen täydellisyyden , mikä on syntymässä maapallollanne . Kyse on täydellisestä ja kauniista lahjasta , ja se on seuraava askel kehityksessänne , kun tuotte taivasta maan päälle . Kutsumme sitä planetaarisen johtamisen tai hallinnon uudeksi rakenteeksi , ja se on muoto , joka paljastuu 2100-luvulla ja joka edustaa jumalaista hallintoa maan päällä . No niin , haluamme selittää teille , että tässä " projektissa " on kaksi vaihetta ja että ensimmäinen vaihe on jo toiminnassa . Tässä ensimmäisessä vaiheessa teitä muutetaan vähitellen rahatalouteen perustuvasta , erillisten kansallisten identiteettien planeetasta viidennen ulottuvuuden yhtenäisyysplaneettaksi , joka perustuu rakkauden , yhteistyön ja jakamisen talouteen . Ensimmäisessä vaiheessa alatte luoda verkostoja ja rakenteita , jotka ilmaisevat ykseyden ja ehdottoman rakkauden viidennen ulottuvuuden energiaa . Kun näitä verkostoja ilmestyy esiin ja ne vahvistuvat , ne alkavat kiinnostaa " hallituksia " , ja toisessa vaiheessa hallitukset yhdistävät toimintoja tällaiseksi rakkauden planetaariseksi tai maailmanlaajuiseksi verkostoksi . Taivas ja maa yhdistyvät hyvin sananmukaisesti ja tämän prosessin lopussa paljastuu yhdistynyt planeetta sen vanhempienneuvoston ohjauksessa , joka opastaa maapalloa kehittymään yhteistyössä Hengen kanssa . Rakkaat valotyöntekijät , henkiulottuvuuksissa on paljon riemua , kun paljastamme teille ne seuraavat askeleet , jotka te kollektiivina olette valinneet maapallon ja sen kansojen tietoisessa evoluutiossa . Rakkaat ystävät , toivomme , että ymmärrätte nyt , miksi teitä vedetään sieluperheisiinne ja -ryhmiinne : jotta voitte alkaa työskennellä yhdessä ilmentääksenne seuraavan vaiheen maapallon muuttuessa uudeksi . No niin , sanomme , että kaiken elämän avainpiirteet viidennessä ulottuvuudessa ovat ykseys ja keskinäinen yhteys . Opitte näkemään itsenne osana planeettatietoisuutta ja teette työtä yhdessä korkeimmaksi parhaaksi . Mutta tämän tekemiseksi teidän täytyy olla täysin hereillä ja täysin voimissanne . Teidän on oltava keskittyneitä sydämeenne ja kykeneviä pitämään ryhmän hyvinvoinnin tai "</w:t>
      </w:r>
    </w:p>
    <w:p>
      <w:r>
        <w:rPr>
          <w:b/>
          <w:color w:val="FF0000"/>
        </w:rPr>
        <w:t>id 23</w:t>
      </w:r>
    </w:p>
    <w:p>
      <w:r>
        <w:rPr>
          <w:b w:val="0"/>
        </w:rPr>
        <w:t>Kirjautuminen Tämä on kaikille avoin keskustelualue . Muistathan kuitenkin käyttäytyä kohteliaasti ja noudattaa netikettiä . Emme hyväksy henkilöön tai yhteisöön kohdistuvia asiattomia viestejä . Asiattomat viestit poistetaan ylläpidon puolesta . Roskapostista johtuen keskustelualueelle kirjoittaminen vaatii tällä hetkellä rekisteröitymisen . Rekisteröidy ilmaiseksi tästä . AIHE: Puutalo Kumpula / Käpyla / Tapanila Pariskunta haluaisi ostaa puutalon / persoonallisen omakotitalon Kumpulan , Käpylän tai Tapanilan alueelta . Asumme tällä hetkellä Helsingin keskustassa , joten pääsemme hyvin katsomaan taloa . Jos hinta jää alle 400k€ , otathan yhteyttä :- )</w:t>
      </w:r>
    </w:p>
    <w:p>
      <w:r>
        <w:rPr>
          <w:b/>
          <w:color w:val="FF0000"/>
        </w:rPr>
        <w:t>id 24</w:t>
      </w:r>
    </w:p>
    <w:p>
      <w:r>
        <w:rPr>
          <w:b w:val="0"/>
        </w:rPr>
        <w:t>Käyttäjän tiedot On nykyisen työn liian stressaavan ? Voit opettaa työ , joka maksaa $60000 kuukausittain tai enemmän . Ovat voit aina tunne onneton tämän työn ? Löytää itsesi ajatus siitä , että ilman työtä huomenna cowed ? Löydät itsesi päivä dreaming tietoja muita suuria asioita , voit tehdä ajan voit viettää työssä ? Työtä joka päivä , mutta älä tuntuu esimiehen tai työpaikallasi tunnustettava ponnistelut ja rahoitusosuudet , voit laittaa joka päivä ? Voit korvata nykyisen työn yksinkertainen liiketoiminnan , joiden avulla voit ansaita yli 60000 $ kuukauden ! Napsauttamalla tätä nyt työn , joka maksaa $60000 kuukaudessa Haluaisin kysyä … voit nauttia , että robotti esimiehen , parhaillaan tehdä hänelle nousta yrityksessä ja muiden käyttäjien tekemistä RTF ( asemesta itse ) ? Jos teet , sitten mielestäni anteeksi , koska jos teet tarvittavia investointeja self-education tänään työ saattaa korvata paljon parempi tulonlähde . Voit korvata nykyisen työn käteisvarojen imevät järjestelmän , joka kestää vain muutaman tunnin työ viikossa ( paljon vähemmän aikaa kuin normaalin työn ) , ja tämä voidaan lähes kokonaan automatisoida siten , ansaita rahaa , kun oleskelu- tai hauskaa . Mitä tietoja tämä … Perinteinen koulutus kestää monta vuotta loppuun ja useita tuhansia dollareita osallistumaan . Mutta jälkeen kaikki työtä ja dualismi , ne hate työn päätyä monta suorittaneiden tai ne tulevat Työttömissä . Nyt voin näyttää miten tehdä rahaa online – paljon rahaa – ja aion jakaa salaisuuksia kanssasi . Ainoa asia , tarvitset on onnistuu halu ja kyky seurata yksinkertainen , vaiheittaisia ohjeita . Aion näyttää missä saat koko toimi vaiheet . Napsauttamalla tätä nyt työn , joka maksaa $60000 kuukaudessa Ja tiedättekö mitä ? Rahat voi olla hyvä , mutta haettaessa tunnustamista ja muilta osin on korvaamaton . Pian ihmiset on niin vaikuttunut ollut menestystarina , he ajattelevat lotossa voitti tai varasti rahat tyhjästä . Mitä he eivät tiedä on , että oma salainen kaavan ansaita rahaa insane summat vain muutamaan tuntiin viikossa työskennellessäsi . Useimmat ihmiset ovat selättäminen niiden aasin tekemistä niiden kenraalit määrää rikas … Kun olet kirjoittamassa se helppoa , hauskaa ja tehdä itse paljon enemmän rahaa kuin koskaan tarvitaan kuolemaan . Ja voin vakuuttaa teille , on hyvin helppoa , jos varmaksi järjestelmään on paikallaan . Pian käytät varmaksi järjestelmän oman edun … Tämä järjestelmä on käsien vapaa , kun sen asennus Voit ei tarvitse koskea sitä uudelleen . Odota vain tarkastusten kuukausittain tule ja nauti ! Siten , jos työ on liian stressaavan , tarvitset työn , joka maksaa voit yli 60000 $ kuukauden junan . Viimeisimmät viestit Vähän hiilidioksidipäästöjä malli on kasvanut " kansallisen politiikan " korkea , kestävän vähän hiilidioksidipäästöjä , vihreä talouden on tullut maailman suuntaus epäilystäkään , LED-valo ja muut energia .. Jatkaa lukemista " Joka pilvi on hopea asennussarjojen . " - Englannin sananlasku ----- Kanssa näytetään vain vähän merkkejä raskasmetallien pian lama pilvet hopea koruja on kokenut levitessä uudelleen lajittelun ka .. Jatkaa lukemista Ensimmäinen askel tehokkaaseen Deathknight PvP on tietää oman liikkuu . Yksi kaikkein yleisesti avuksi siirtyy päällikön heti on muista jäädyttää , joka on ensisijainen DK oikeinkirjoituksen keskeytyks .. Jatkaa lukemista puolet áspirin ja juonut säädetyssä histamiinia neste paljon . Jarod , hänen äitinsä ja hätätilanteen tilaa kuljetuslaitteen lisälaitteena-lääkäri kertomusten pohjalta Jarod yrittäneet satuttaa itse se .. Jatkaa lukemista Innostuneita Twilight vampyyri tarina ? Sinua henkilöille , jotka ovat aidosti halunnut tarina , ole erotettava ilmenee vampire Twilight arvostavat tarina ihmisten keskuudessa ja vampires , haaste näyttä .. Jatkaa lukemista Oletteko kuulleet kollageenin kannustaminen ? Jos näin ei ole , voi olla yksi monista , joka on parhaillaan scammed joidenkin big aika ihon hoito-yritysten tänään . Olet ehkä kuulleet ääne</w:t>
      </w:r>
    </w:p>
    <w:p>
      <w:r>
        <w:rPr>
          <w:b/>
          <w:color w:val="FF0000"/>
        </w:rPr>
        <w:t>id 25</w:t>
      </w:r>
    </w:p>
    <w:p>
      <w:r>
        <w:rPr>
          <w:b w:val="0"/>
        </w:rPr>
        <w:t>Joo . Ylläpito/moderaattorit tarkistaa aina , ettei kuvissa ole asiattomuuksia , ja päästävät ne läpi sitten . Varsinkin viikonloppuisin voi kestää jopa pari päivää , arkipäivisin , jos lähettää iltapäivällä , se on galleriassa samana iltana , tai seuraavana aamuna . [ quote author= " kuukupööpötin " time= " 22.04.2012 klo 19:23 " ] Joo . Ylläpito/moderaattorit tarkistaa aina , ettei kuvissa ole asiattomuuksia , ja päästävät ne läpi sitten . Varsinkin viikonloppuisin voi kestää jopa pari päivää , arkipäivisin , jos lähettää iltapäivällä , se on galleriassa samana iltana , tai seuraavana aamuna . Miks mä en voi kommata Gallerian kuvia ? Mä muistan , et olin kommannu yhtä Wondyn kuvaa , mut nyt siitä on hävinny kaikki kommentit . Tääl on tapahtunu varmaa jotain sil aikaa kun en ollut käynyt täällä , enkä oo viel kuullu siitä . ~Akkari11 täällä taas ! [ quote author= "akkari11 " time= " 23.04.2012 klo 18:21 " ] Miks mä en voi kommata Gallerian kuvia ? Mä muistan , et olin kommannu yhtä Wondyn kuvaa , mut nyt siitä on hävinny kaikki kommentit . Tääl on tapahtunu varmaa jotain sil aikaa kun en ollut käynyt täällä , enkä oo viel kuullu siitä .</w:t>
      </w:r>
    </w:p>
    <w:p>
      <w:r>
        <w:rPr>
          <w:b/>
          <w:color w:val="FF0000"/>
        </w:rPr>
        <w:t>id 26</w:t>
      </w:r>
    </w:p>
    <w:p>
      <w:r>
        <w:rPr>
          <w:b w:val="0"/>
        </w:rPr>
        <w:t>On olemassa erilaisia ​​slot muunnelmia , joten pelaajalla on mahdollisuus valita hedelmäpeli hänen mieleen . On 2 eri peliautomaatteihin : videopeliä ja peliautomaatteihin . Roolit aseellisen rosvot tuodaan varteen liikkeessä . Vuonna verkkoversio varren korvataan kuvan . Nykyään online kasinot yleisö edes video lähtö , joka liikennöi painamalla nappia . Valitse Ilmainen Kolikkopelit jos haluat pelata vain huvin vuoksi . Classic kolikkopeli on 3 kiekkoa . Multi-Line Slots on 3 kiekkoa , mutta myös useita pelilinjat . Kolikkopelit yleensä 3 , 4 tai 5 pelilinjat . Jos haluat maksimoida todennäköisyys voittaa , sinun täytyy muuttaa kaikki rivit . Kolikkopelit useita rullat ovat myös yleisiä . Tällaisissa lähtö mahdollisuutesi ovat korkeammat isompi voitto . On online slot koneita progressiivisia jättipotteja . Progressiivinen lähtö on tunnusomaista se , että ne tarjoavat sinulle mahdollisuuden voittaa jättipotti , joka voi muuttaa elämäsi käytöstä vähemmän dollareita . Asia on , että progressiivinen peliautomaatteihin liittyvät yhteen on siis ajetaan jokaisen uuden pelin jättipotti ylös . Fruit Machine on yksi tyyppisiä lähtö . Kerroin on tärkeä osa online-hedelmäpeli bonus pelejä , joten voit tuplata voittosi . Tällä hetkellä jokaisella pelaajalla on mahdollisuus valita tyypin lähtö hänen makunsa . Kiitos ilmaisia ​​pelejä , kaikki ihmiset harjoittavat pelin menettämättä rahaa , mikä on erityisen tärkeää aloittelijoille . Marvel slot pelejä perustuu kuuluisan Blockbuster , kuten Iron Man , Hulk . Sinulla on mahdollisuus voittaa 3 tai enemmän jackpotit näissä peleissä . Yhdessä kaikki peliautomaatit ovat Random Number Generator. Maksutariffin on noin 80 % ja 98 % .</w:t>
      </w:r>
    </w:p>
    <w:p>
      <w:r>
        <w:rPr>
          <w:b/>
          <w:color w:val="FF0000"/>
        </w:rPr>
        <w:t>id 27</w:t>
      </w:r>
    </w:p>
    <w:p>
      <w:r>
        <w:rPr>
          <w:b w:val="0"/>
        </w:rPr>
        <w:t xml:space="preserve"> Valitse kirjain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1291 850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28</w:t>
      </w:r>
    </w:p>
    <w:p>
      <w:r>
        <w:rPr>
          <w:b w:val="0"/>
        </w:rPr>
        <w:t>muovipussit ja -kelmut . Juu . Kun mummo sitten kuoli , keittiön alalaatikosta löytyi monta monituista pötköä kerran-pari käytettyä elmukelmua , jotka mummo kääri talouspaperirullan hylsyn ympärille jemmaan . Samoin kaikki lahjapaperit ja -narut , niitä löytyi läjäpäin ... Mäkin säästän kelmut ja foliot sekä leivinpaperit siinä tapauksessa että ne ovat ok . Eli jos oon paistanut vaikka sämoylöitä , ei leivinpaperi ole pilalla . Säästän myös joulupaperit ja ne nauhat . Otan narunpätkät myös taltee . Mummo ei ikinä käyttänyt kelmujaan eikä lahjapapereitaan . Turhaan jemmaaminen on älytöntä . [ quote author= " Vierailija " time= " 15.01.2011 klo 22:55 " ] [ quote ] [ quote ] muovipussit ja -kelmut . Juu . Kun mummo sitten kuoli , keittiön alalaatikosta löytyi monta monituista pötköä kerran-pari käytettyä elmukelmua , jotka mummo kääri talouspaperirullan hylsyn ympärille jemmaan . Samoin kaikki lahjapaperit ja -narut , niitä löytyi läjäpäin ... [ /quote ] Mäkin säästän kelmut ja foliot sekä leivinpaperit siinä tapauksessa että ne ovat ok . Eli jos oon paistanut vaikka sämoylöitä , ei leivinpaperi ole pilalla . Säästän myös joulupaperit ja ne nauhat . Otan narunpätkät myös taltee . [ /quote ] Mummo ei ikinä käyttänyt kelmujaan eikä lahjapapereitaan . Turhaan jemmaaminen on älytöntä . keittopyykissä samalla kun keittiöpyyhkeet , lakanat ja muut sellaiset . Lisäksi mulla on kierto , että kun rätti on käytetympi , pesen sillä vessan ja sitten roskiin . Eli vessapesun jälkeen en enää pykkää keittiörättejä . Tämä on siitäkin hyvä systeemi , että mihinkään ei jää vessarättejä , jotka joku toinen voisi vahingossa ottaa käyttöön muiden tilojen siivoamiseen . En tee tätä rahansäästön takia , vaan vähentääkseni jätteen määrää . [ quote author= " Vierailija " time= " 15.01.2011 klo 22:56 " ] keittopyykissä samalla kun keittiöpyyhkeet , lakanat ja muut sellaiset . Lisäksi mulla on kierto , että kun rätti on käytetympi , pesen sillä vessan ja sitten roskiin . Eli vessapesun jälkeen en enää pykkää keittiörättejä . Tämä on siitäkin hyvä systeemi , että mihinkään ei jää vessarättejä , jotka joku toinen voisi vahingossa ottaa käyttöön muiden tilojen siivoamiseen . Eihän t-paitaakaan tai sukkia heitetä heti käytön jälkeen roskiin ja osteta uusia tilalle . Minä en käytäkään niitä vaatteita viikkotolkulla . Ja oikeasti minun talous ei siihen kaadu . Toki joku saa ne säästää ja pestä , en sitä kiellä . Mutta meidän taloudessa ihan turhaa ja koska käytetään chifonetteja niin ei ne kovin kauaa kestä muutenkaan . Mahtaisi haista aika messevälle viikkokausien jälkeen ! Senpä tähden meillä laitetaankin muutaman päivän välein rätti pyykkiin . Uusia ostetaan ehkä pari kertaa vuodessa . Pääosin Cifonettejä . Tosin en käytä t-paitaa tai sukkia päivää pidempään pesemättä , mutta onhan se turhaa roskaamista . En ajattele tuossa rahaa , vaan ekologisuutta . [ quote author= " Vierailija " time= " 15.01.2011 klo 22:57 " ] [ quote ] [ quote ] Eihän t-paitaakaan tai sukkia heitetä heti käytön jälkeen roskiin ja osteta uusia tilalle . [ /quote ] Minä en käytäkään niitä vaatteita viikkotolkulla . Ja oikeasti minun talous ei siihen kaadu . Toki joku saa ne säästää ja pestä , en sitä kiellä . Mutta meidän taloudessa ihan turhaa ja koska käytetään chifonetteja niin ei ne kovin kauaa kestä muutenkaan . [ /quote ] Mahtaisi haista aika messevälle viikkokausien jälkeen ! Senpä tähden meillä laitetaankin muutaman päivän välein rätti pyykkiin . Uusia ostetaan ehkä pari kertaa vuodessa . Pääosin Cifonettejä . Tosin en käytä t-paitaa tai sukkia päivää pide</w:t>
      </w:r>
    </w:p>
    <w:p>
      <w:r>
        <w:rPr>
          <w:b/>
          <w:color w:val="FF0000"/>
        </w:rPr>
        <w:t>id 29</w:t>
      </w:r>
    </w:p>
    <w:p>
      <w:r>
        <w:rPr>
          <w:b w:val="0"/>
        </w:rPr>
        <w:t>4. Päivittäminen Kotisivut voidaan toteuttaa siten , että päivitys onnistuu selaimella . Julkaisujärjestelmien päälle rakennetut kotisivut ovat monipuolisia ja niiden avulla kotisivujen päivitys on helppoa . Käytämme paljon käytettyjä alustoja , kuten Joomla &amp; WordPress . Ajantasalla olevat sivut . 5. Webhotelli Kotisivut siirretään joko asiakkaan hankkimalle palvelimelle tai ManjaMedian yhteistyötä tekevän palveluntarjoajan palvelimelle . Käytämme ainoastaan Suomalaisia palvelimia . Luotettava ja nopea . 6. Parempi kokemus Me suunnittelemme kotisivuja , jotka palvelevat asiakkaita parhaalla mahdollisella tavalla tarjoamalla heille rikasta sisältöä ja helppoa surffaamista . Meillä monimutkaiset asiat voidaan toteuttaa myös yksinkertaisesti . Ota yhteyttä ja tilaa ilmainen suunnitelma kotisivuistasi . Kotisivujesi tärkein osa ? Kotisivujesi sisältö tai kuvitelma sisällöstä on se , minkä vuoksi sivustolle hakeudutaan . Jos kotisivuilla ei ole tarpeeksi sisältöä , ovat käyttäjien vierailut usein lyhyitä . Hakukonerobotit tutkivat sivustoja jatkuvasti ja määrittelevät niiden perusteella ( Page Rank ) sivuston sijaintia hakulistauksissa . Sisällön tuottaminen on merkittävä osa kotisivujen suunnittelua . Monipuolinen ja ymmärrettävä sisältö tarjoaa käyttäjälle onnistumisen tunteen . Tekstin lisäksi kuvat ja videot luovat kiinnostavan ja nykyaikaisen verkkopalvelun , jossa käyttäjät viihtyvät . Useiden tutkimusten mukaan yksi käyttäjä katsoo verkossa jopa sata videota kuukaudessa . Intuitiivinen ja käyttäjäystävällinen verkkopalvelu Sisällön lisäksi helpot ja toimivat palvelut ovat keskeisiä . Käyttäjät poistuvat sivustolta nopeasti , jos sivun rakenne tai sen navigoinnin toimivuus on kömpelö . Sivujen suunnittelussa on huomioitava sisällön muuttuminen ja kasvu , jotta sivujen rakenne pysyy sellaisena kuin se alunperin suunniteltiin , eikä ongelmia tule myöhemmin . Useat verkkopalvelut ovat sisällön kasvun aikana heikentyneet lähes käyttökelvottomiksi . Kukaan ei halua kuluttaa aikaansa ja etsimällä yhteystietoja sivustolta . Ensivaikutelma Sisältö ja rakenne toimii , mutta visuaalinen ilme on jäänyt ajassa jälkeen . Vanhentunut ilme voi olla merkki monesta tekijästä , josta käyttäjät tekevät omat johtopäätöksensä , kuten " Onkohan kyseinen yritys edes pystyssä " . Käyttäjille jää mieleen palvelut , jotka ovat olleet visuaalisesti tyylikkäitä . Tyylikkyys myös tukee yrityksen imagoa ja toimii näyteikkunana käyttäjille . Kävijäseurantatyökalut Kävijöiden seuraaminen ja analysointi on tärkeä osa verkkopalvelun ylläpitoa ja sen avulla voidaan nähdä tulokset reaaliaikaisesti . Asennamme lähes jokaiselle sivustolle kävijäseurantatyökalut , joiden avulla mittaamme kävijöiden määrää ja aikaa sivustoilla .</w:t>
      </w:r>
    </w:p>
    <w:p>
      <w:r>
        <w:rPr>
          <w:b/>
          <w:color w:val="FF0000"/>
        </w:rPr>
        <w:t>id 30</w:t>
      </w:r>
    </w:p>
    <w:p>
      <w:r>
        <w:rPr>
          <w:b w:val="0"/>
        </w:rPr>
        <w:t>Askartelimme myös kyltin auton takaikkunaan , ruusukkeet autoon ja kävimme koristelmassa auton . Sovimme ettei autosta laiteta vielä kuvia , sillä sen ulkonäkö on morsiammelle yllätys , mutta laitan pienen maistiaisen ;) Nyt on kaikki askartelut ja valmistelut morsiusneitojen kohdalta tehty ja morsiammella itsellään kova stressi , kuten asiaan kuuluukin . Menen vielä pakkaamaan juhlahameen töihin mukaan ja sitten uneksimaan huomisista häistä . Hääkuvia luvassa siis huomenissa . :)</w:t>
      </w:r>
    </w:p>
    <w:p>
      <w:r>
        <w:rPr>
          <w:b/>
          <w:color w:val="FF0000"/>
        </w:rPr>
        <w:t>id 31</w:t>
      </w:r>
    </w:p>
    <w:p>
      <w:r>
        <w:rPr>
          <w:b w:val="0"/>
        </w:rPr>
        <w:t>Iltapäivätoiminnan tarkoituksena on antaa lapselle mahdollisuus viettää monipuolista ja turvallista iltapäivää ohjatun toiminnan parissa . Toiminnassa lapsilla on mahdollisuus ulkoiluun , liikuntaan , lepoon sekä kotitehtävien tekemiseen . Lisäksi toimintaan sisältyy ohjattuja toimintatuokioita , joiden tarkoituksena on tukea tunne-elämän myönteistä kehitystä , luoda hyviä suhteita tovereihin , lisätä suvaitsevaisuutta ja vähentää rasismia sekä koulukiusaamista . Iltapäivätoiminnassa tarjoillaan lapsille myös monipuolinen välipala . Iltapäivätoiminta on tarkoitettu ensisijaisesti ensimmäisen luokan oppilaille . ESLin kerhoissa pääpaino on liikunnassa , joten ohjattua liikuntaa tarjotaan lapsille päivittäin . Olemme mukana Valo ry:n lasten ja nuorten liikunnan valtakunnallisessa kehittämisohjelmassa . ( LNLO ) Toiminnan kehittyessä haemme joukkueeseemme nyt erityisesti sellaisia ohjaajia , joilla liikunnan ohjaus ja käytännöntaidot ovat hyvällä tasolla . Arvostamme liikunta-alan tai vastaavaa koulutusta . Haemme joukkoomme vastuuohjaajia 6,5 h/pvä työajalla sekä ohjaajia 5 h/pvä työajalla . Työ alkaa elokuussa ennen koulujen alkua ja päättyy toukokuun lopussa . Työsuhde on määräaikainen . Hakijoilla tulee olla liikunta- tai sosiaali- ja terveysalan koulutusta sekä työkokemusta lasten liikunnan parista . Hakijoiden tulee olla vähintään 18 vuotta . Lähetä vapaamuotoinen hakemus 30.4 . mennessä osoitteella teemu .ripatti@esliikunta.fi Hakemuksessa tulee ilmetä haetko vastuuohjaajan paikkaa vai 5 tunnin ohjaajan paikkaa . Palkkaus määräytyy kvtes:n mukaan , 1064€-1520€/kk ohjaajan työajan , koulutuksen sekä työkokemuksen mukaan . Mikkelin kaupungin nuorisopalvelut järjestää hiihtolomalla lasketteluretken Himokselle Jämsään . Alaikärajana on 13-vuotta . Matkan hinta 15 € tulee maksaa omalle nuorisotalolle viimeistään 17.2.2014. Aikataulu : Lähtö Mikkelin torilta ( Maaherrankatu ) klo 10:00 Saapuminen Himokselle n . klo 12:00 Lähtö Mikkeliin klo 20:00 Paluu Mikkelin torille ( Maaherrankatu ) n . klo 22:15 Ristiinan Nuokku on auki lauantaisin yli 13-vuotiaille 1.2. alkaen . Lauantaisin Nuokkua pitävät auki ristiinalaiset järjestöt vapaaehtoisvoimin klo 18-21 . Nuokulla meininki on sama kuin arki-iltoinakin . Tarjolla on iltapalaa ! Mikkeiln nuorisovaltuuston järjestämä Leffayö järjestetään jo kuudetta kertaa ja yhtä kertaa lukuunottamatta se on aina myyty loppuun . Eri-ikäiset nuoret ovat kokoontuneet yhteen ja tunnelma on aina ollut todella hyvä . Leffayössä esitetään neljä elokuvaa , koska näin saadaan tapahtuma kestämään aikaiseen aamuun asti , jolloin ravintolat ovat olleet ja parikin tuntia kiinni ja yöelämä rauhoittunut . Lisäksi tapahtumayöksi on valittu to-pe välinen yö , joka on todennäköisesti rauhallisempi yö kaupungilla kuin esim. pe-la yö . Toki nuori voi halutessaan lähteä aikaisemmin pois tapahtumasta ja suosittelemme vanhempia hakemaan nuoren kotiin . Kaksi neljästä elokuvasta on K16 -elokuvia . Valitessamme Leijonasydän -elokuvan leffayöhön , ei sitä oltu vielä silloin luokiteltu K16 elokuvaksi , vaan K12 elokuvaksi . Kyseinen merkintä on tullut valinnan jälkeen , varmistimme tämän asian myös elokuvateatterin henkilökunnalta . Täysi-ikäisen henkilön seurassa elokuvien ikärajoista vähennetään kolme vuotta . Leffayössä on elokuvateatterin henkilökunnan lisäksi paikalla kolme nuorisopalveluiden työntekijää hoitamassa valvontaa , sekä lisäksi nuorisovaltuutetuista useampi on yli 18-vuotiaita . Myös alle 18-vuotiaat valtuutetut ovat koko tapahtuman ajan paikalla ja osallistuvat tapahtuman valvomiseen . Tapahtuma on siis erittäin hyvin valvottu , eikä yhtenäkään vuotena minkäänlaisia ongelmia olekaan tullut . Tapahtumalle ei myöskään ole yläikärajaa , eli vanhemmat ovat tervetulleita osallistumaan tapahtumaan nuorensa kanssa . Alkuperäistä elokuvien järjestystä on muutettu niin , että K-16 elokuvat näytetään viimeisenä . Näin ollen vanhemmat voivat hakea halutessaan alle 16-vuotiaan nuoren pois kahden elokuvan jälkeen ( n . klo 02 :00 ) . Nykyinen ja lopullinen elokuvien esittämisjärjestys on siis : 1. Suuri</w:t>
      </w:r>
    </w:p>
    <w:p>
      <w:r>
        <w:rPr>
          <w:b/>
          <w:color w:val="FF0000"/>
        </w:rPr>
        <w:t>id 32</w:t>
      </w:r>
    </w:p>
    <w:p>
      <w:r>
        <w:rPr>
          <w:b w:val="0"/>
        </w:rPr>
        <w:t>Incap Oyj Pörssitiedote 11.1.2013 klo 13 INCAP KÄYNNISTÄÄ YT-NEUVOTTELUT SUOMEN KONSERNITOIMINNOISSA Incap Oyj on tänään kutsunut Suomessa työskentelevän konsernitoimintojen henkilöstön yhteistoimintalain mukaisiin neuvotteluihin . Toiminnan tehostamiseksi ja kustannusrakenteen parantamiseksi yhtiö suunnittelee konsernihallinnon uudelleenorganisointia ja tiettyjen toimintojen mahdollista siirtämistä yhtiön muihin toimipisteisiin . Neuvottelujen piirissä on yhteensä 20 henkilöä , joista suurin osa työskentelee Helsingissä . Alustavan arvion mukaan neuvotteluissa käsiteltävät toimenpiteet voivat johtaa työn uudelleenorganisointiin tai vähenemiseen noin 14 henkilön tehtävissä . Ensimmäinen neuvottelu on kutsuttu koolle 18.1. Yhteistoimintaneuvottelujen kestoksi on arvioitu vähintään kuusi viikkoa . INCAP OYJ Sami Mykkänen toimitusjohtaja Lisätietoja : toimitusjohtaja Sami Mykkänen , puh . 040 559 9047 tai +372 5553 7905 talousjohtaja Kirsti Parvi , puh . 050 517 4569 viestintäjohtaja Hannele Pöllä , puh . 040 504 8296 JAKELU NASDAQ OMX Helsinki Oy Keskeiset tiedotusvälineet Yhtiön kotisivut www.incap.fi INCAP LYHYESTI Incap on kansainvälisesti toimiva sopimusvalmistaja , jonka palvelut kattavat elektromekaanisten tuotteiden koko elinkaaren suunnittelusta ja valmistuksesta huolto- ja ylläpitopalveluihin . Incapin asiakkaat ovat oman alansa johtavia energiatehokkuus- ja hyvinvointiteknologian laitetoimittajia , joille yhtiö tuottaa kilpailukykyä strategisena kumppanina . Incapilla on toimintaa Suomessa , Virossa , Intiassa ja Kiinassa . Konsernin liikevaihto vuonna 2011 oli noin 68,9 miljoonaa euroa ja yhtiön palveluksessa on tällä hetkellä noin 640 henkilöä . Incapin osake on listattu NASDAQ OMX Helsinki Oy:ssä . Lisätietoja : www.incap.fi . This announcement is distributed by Thomson Reuters on behalf of Thomson Reuters clients . The owner of this announcement warrants that : ( i ) the releases contained herein are protected by copyright and other applicable laws ; and ( ii ) they are solely responsible for the content , accuracy and originality of the information contained therein . Source : Incap Oyj via Thomson Reuters ONE [ HUG#1669785 ]</w:t>
      </w:r>
    </w:p>
    <w:p>
      <w:r>
        <w:rPr>
          <w:b/>
          <w:color w:val="FF0000"/>
        </w:rPr>
        <w:t>id 33</w:t>
      </w:r>
    </w:p>
    <w:p>
      <w:r>
        <w:rPr>
          <w:b w:val="0"/>
        </w:rPr>
        <w:t>Hallitus Olen 43-vuotias syntyperäinen jyväskyläläinen . Hevoset ja hevosurheilu ovat kuuluneet elämääni läheisesti lapsesta saakka . Varsinaisen työurani on kuitenkin metalliteollisuuden koneiden ja laitteiden maahantuonnin sekä huollon parissa . Hevosia on tällä hetkellä 3 , tosin pienimuotoisen jalostustoiminnan seurauksena määrä kasvanee jatkossa vuosittain . Keski-Suomen Hevosenomistajien toiminnassa olen ollut mukana vuodesta 2007 alkaen . Olen kasvattanut ja valmentanut lämminveriravihevosia pienimuotoisesti jo yli 30 vuotta . Nykyisin minulla on yksi hevonen nimeltä Blitz Freak . Olen ajanut noin kolmekymmentä starttia C-ajoluvalla . Olen toiminut aikaisemmin myös ravituomarina . Siviiliammatiltani olen nykyisin eläkeläinen ja asun Jyväskylässä . Olen ollut raviurheilussa mukana 80 -luvun puolesta välistä saakka ja K-S Hevosenomistajien jäsen jo toistakymmentä vuotta . Toimin sivutoimisena hevosalan yrittäjänä luonnonläheisellä Tikkakoskella yhdessä perheeni kanssa . Toiminnan pääpaino on ravihevosten valmennuspalvelussa ja minulla on ravivalmentajan ammattipätevyys . Erikoisosaamisena mainittakoon hevosten kunnon mittaus ja tähän liittyen olen aktiivisesti Hevosvalmentajien Kerho ry:n toiminnassa mukana . Olen jäsenenä myös Uuraisten Hevosystäväinseurassa . Ammatikseni suoritan asiakaspalveluinsinöörin tehtäviä suuressa rakennusliikkeessä . Olen ollut Hevosenomistajien jäsenenä 1990- luvun alusta lähtien . Kotona on ollut aina hevosia ja itselläni on ollut hevonen 90- luvun alusta lähtien . Nyt on ollut v.2002 alusta lähtien jatkuvasti hevonen . Tällä hetkellä tallissa on 2 hevosta ; toinen on ratsu ja toinen Töysän Toivon on starttihevosena . Olen Keuruun Hevosystäväin seuran puheenjohtaja . Olen entinen autoalalla toiminut yrittäjä . Olen vuosimallia 1947. Onnuin eläkkeelle v.1999. Olen nuorena ajanut muutaman startin kilpaa 1960-luvulla . Meillä tyttären ja ystävien kanssa on pari yhteisesti kasvatettua ja omistamaa lv-hevosta Vahdolla . Yksi emätamma ulkomailla perheen omistamana tyttären mukana , jolla on teetetty kolme varsaa . Olen myös Laukaan Hevosystäväinseuran jäsen . Metsästys on toinen harrastus hyvin laaja-alaisesti . Liityin Hevosenomistajien jäseneksi vuonna 1976 ja olen toiminut useita kausia Keski-Suomen Hevosenomistajien hallituksessa . Omia hevosia on ollut vuodesta 1975 lähtien . Hevoskasvatus ja ravikilpailutoiminta on ollut pienimuotoista , talliin syntyneistä hevosista tunnetuimmat ovat Holotna ja Hanttapuli . Tämänhetkinen starttihevonen on Setelin Suhina . Ammatiltani olen liikennöitsijä . Olen ammatiltani maanviljelijä , syntynyt vuonna 1952. Ensimmäinen muistikuva raveista on vuodelta 1956 , ja ravureita onkin ollut kauan . Olen ohjastanut vuodesta 1968 lähtien , tähän mennessä 550 lähtöä . Ravureita on tällä hetkellä kolme kokonaan omaa ja kaksi puolikasta . Olen Laukaan Hevosystäväinseuran ja Keski-Suomen Hevosenomistajien jäsen . Toimin 1980-luvun alusta K-S Hevosenomistajien hallituksen puheenjohtajana vuoteen 2003 asti sekä Keski-Suomen Hevosjalostusliiton puheenjohtajana vuoteen 2004 asti .</w:t>
      </w:r>
    </w:p>
    <w:p>
      <w:r>
        <w:rPr>
          <w:b/>
          <w:color w:val="FF0000"/>
        </w:rPr>
        <w:t>id 34</w:t>
      </w:r>
    </w:p>
    <w:p>
      <w:r>
        <w:rPr>
          <w:b w:val="0"/>
        </w:rPr>
        <w:t>Psalmi 8 Uuden vuoden päivän kirkollisena aiheena on Jeesuksen nimi . Tekstit puhuvat Jeesuksen nimen merkityksestä . Otan tarkastelun lähtökohdaksi tässä Pietarin puheen suuren neuvoston edessä Pyhän Hengen vuodattamisen jälkeen . Katkelma kuuluu pyhän epistolateksteihin . Silloin Pietari , Pyhää Henkeä täynnä , sanoi heille : ” Kansan hallitusmiehet ja vanhimmat ! Jos meidät nyt pannaan vastaamaan sairaalle tekemästämme hyvästä teosta ja ilmoittamaan , kenen nimessä hänet on parannettu , niin tietäkää tämä , te kaikki ja koko Israelin kansa : se tapahtui Jeesuksen Kristuksen , Nasaretilaisen , nimessä . Hänet te ristiinnaulitsitte , mutta Jumala herätti hänet kuolleista . Hänen voimastaan tämä mies seisoo terveenä teidän edessänne . Hän on se kivi , joka ei teille rakentajille kelvannut mutta josta on tullut kulmakivi . Ei kukaan muu voi pelastaa kuin hän . Mitään muuta nimeä , joka meidät pelastaisi , ei ole ihmisille annettu koko taivaankannen alla . ” ( Apt . 4:8-12 ) Jeesuksen nimi on pelastava nimi . Samaa julistaa myös päivän psalmin antifoni : Jeesuksen nimeä kunnioittaen on kaikkien polvistuttava , ja jokaisen kielen on tunnustettava : ” Jeesus Kristus on Herra . ” ( Fil . 2 : 10-11 ) Nimen merkitys oli antiikin maailmassa suuri . Nimi liittyi syvällisesti kantajansa persoonaan , mihin juontaa sanonta nimestä enteenä . Nomen est omen . Nimen käyttämiseen liittyi myös valtaa . Juutalaiset eivät sano Jumalan nimeä YHWH , vaan sen tilalla äännetään sana ’ Herra ’ eli hepreaksi adonai . Sanalla Herra alkaa myös psalmimme ( päällekirjoituksen jälkeen , psalmien jakeiden numerointi vaihtelee eri editioissa , kaikissa päällekirjoitusta ei numeroida suomalaisen vuoden 1992 käännöksen tavoin ) . Jumalan nimeä pidetään ihmeellisenä . Septuaginta kääntää vastaavan kohdan : ” Herra , meidän Herramme ! Ihmeteltävä on Sinun nimesi ” . Psalmin sanoma rakentuu selvästi kahden elementin varaan . Yhtäältä siinä ihmetellään Jumalan , ja Hänen nimensä suuruutta , sekä toisaalta ihmsen pienuutta tähän kunniaan verrattuna . Kun minä katselen taivasta , sinun kättesi työtä , kuuta ja tähtiä , jotka olet asettanut paikoilleen – mikä on ihminen ! Kuitenkin sinä häntä muistat . Mikä on ihmislapsi ! Kuitenkin pidät hänestä huolen ( jj. 3-4 ) . Kommentoidessaan kyseistä psalmia kirkkoisä Johannes Krysostomos ihmettelee jakeen 5 kohdalla sitä , miksi siinä puhutaan enkeleistä ( ACCS VII , 68 ) . Monet vanhat käännökset Septuaginta mukaanlukien puhuvat tässä kohtaa ihmisestä ” lähes enkelien kaltaisena ” ( kr. ti par angelous ) . Hepreankielinen teksti voidaan tässä kääntää myös niin , että ihminen määritellään ” hieman Jumalaa vähäisemmäksi ” . Jumalasta käytetään sanaa elohim , joka vanhastaan käännettiin joissain yhteyksissä enkeliksi , sillä se voi tarkoittaa myös ’ taivaalliseen joukkoon kuuluvaa väkeä ’ . Tällainen käännöstapa valaisee tai ainakin taustoittaa myös Heprealaiskirjeen alun keskustelun Jumalan Pojan ja enkelien suhteesta : Monet kerrat ja monin tavoin Jumala muinoin puhui isillemme profeettojen suulla , mutta näinä viimeisinä aikoina hän on puhunut meille Pojassaan , jonka hän on pannut kaiken perilliseksi ja jonka välityksellä hän myös on luonut maailmat . Poika on Jumalan sädehtivä kirkkaus , hänen olemuksensa kuva , ja hän ylläpitää kaikkea olemassa olevaa sanansa voimalla . Toimitettuaan puhdistuksen synneistä hän on asettunut korkeuksissa istuimelleen Majesteetin oikealle puolelle . Näin hänestä on tullut enkeleitä suurempi , yhtä lailla kuin hänen saamansa nimi on enkelien nimiä ylhäisempi . ( Hepr. 1:1-4 ) Enkeli-keskustelu jatkuu kiinnostavasti myös kirjeen seuraavissa jakeissa ( jj. 5-14 ) . Psalmin antropologian kannalta on kiinnostavaa kysyä , onko ihminen sen mukaan</w:t>
      </w:r>
    </w:p>
    <w:p>
      <w:r>
        <w:rPr>
          <w:b/>
          <w:color w:val="FF0000"/>
        </w:rPr>
        <w:t>id 35</w:t>
      </w:r>
    </w:p>
    <w:p>
      <w:r>
        <w:rPr>
          <w:b w:val="0"/>
        </w:rPr>
        <w:t>Kuumoduli Eagle laskeutui kuuhun 20.7.1969 ja Neil Armstrongista sekä Edvin Aldrinista tuli ensimmäiset ihmiset kuussa . He olivat kuussa 21 ja puoli tuntia . Michael Collins jäi komentomoduliin kiertämään kuuta . Paluumatka aloitettiin 21.7. ja 24.7.1969 he laskeutuivat takaisin maahan .</w:t>
      </w:r>
    </w:p>
    <w:p>
      <w:r>
        <w:rPr>
          <w:b/>
          <w:color w:val="FF0000"/>
        </w:rPr>
        <w:t>id 36</w:t>
      </w:r>
    </w:p>
    <w:p>
      <w:r>
        <w:rPr>
          <w:b w:val="0"/>
        </w:rPr>
        <w:t>Sanasi kanssa Ella Järvinen Pelko , rohkeus ja usko 1.11.2010 23.00 Opiskelija . Yksi parhaiten minulle mieleen jääneitä evankeliumien ihmetekoja on kuvaus siitä , kuinka Jeesus tyynnyttää myrskyn . Se on mielestäni myös vaikea kertomus , joka jää askarruttamaan mieltä ja herättää kysymyksiä : Miten Jeesus pystyi nukkumaan myrskyn pauhatessa ja vavisuttaessa venettä ? Miksi hän moitti opetuslapsia vähäuskoisiksi - eikö ole aivan luonnollista , että he pelkäsivät hurjan myrskyn keskellä ? Tämä ihmekertomus on tullut minulle läheiseksi myös siksi , että siitä kuvastuvat selkeästi ja ymmärrettävästi sekä ihmisyyden rajat että Jumalan voima ja kaikkivaltius . Koska Jeesus oli väsynyt , hän nukahti veneen peräosaan päänaluseen nojaten , kuten aivan kuka tahansa uupunut matkantaittaja olisi tehnyt . Mutta kun opetuslapset peloissaan herättivät hänet myrskyn puhjettua , nousi Jeesus ylös ja nuhteli tuulen ja meren hiljaisiksi . Siihen ei pystyisi yksikään ihminen . Myrskyn silmässä ihminen saattaa vain pelätä . Olen miettinyt monesti , mitä Jeesus tarkoittaa sanoillaan " Eikö teillä vieläkään ole uskoa ? " ( Mark . 4:40 ) pelokkaita opetuslapsia nuhdellessaan . Eihän pelko voi olla osoitus siitä , että ihmisellä ei ole uskoa . Kuinka ihminen voisi olla tyyni ja järkkymätön suuren uhan edessä ? Ja opetuslapsethan herättivät nukkuvan Jeesuksen . Eikö se osoita , että he avuttomina ja pelokkaina kuitenkin luottivat siihen , että Jeesus tietäisi ratkaisun näinkin äärimmäisessä tilanteessa . Kriiseissä , onnettomuuksissa , surun ja epäonnistumisien hetkinä mekin opetuslasten lailla tarraudumme Jeesukseen pyytäen apua , turvaa ja varjelusta . Ja eikö juuri se ole suuri uskon askel , että uskaltaa myöntää itselleen pelkonsa ja sen tosiasian , etten minä itse , eikä kukaan muukaan ihminen , voi minua tästä pelosta päästää . Että Jumala on ainoa , johon voin kiinnittyä . Pelon vastakohdaksi nimeäisi helposti rohkeuden . Mutta ovatko nuo kaksi lopulta niin kaukana toisistaan . Sanotaan , että on rohkeaa kohdata pelkonsa . Jotta voisi kohdata nuo pelkonsa rohkeana , on ensin täytynyt kamppailla pelkojen vallassa . Jotta voisi olla rohkea , täytyy ensin pelätä . Me olemme ihmisinä sekä pelokkaita että rohkeita . Uskovina meissä on rutkasti kumpaakin piirrettä . Vaikka tiedämme olevamme Jumalan rakkaita lapsia , kohtaamme elämässämme useita tilanteita , jolloin ahdistus ja pelko takertuvat meihin . Mutta silloin me voimme puolestamme takertua johonkin niitä paljon suurempaan ja etsiytyä Jumalan lämmön ja rakkauden täyteiseen yhteyteen . Jumala on rakastanut meitä sellaisina pelokkaina , epätäydellisinä ja harhailevina kulkijoina , joita me ihmiset olemme . Hänen suuresta rakkaudestaan me saamme voimaa ja rohkeutta . Jos me silloin kun joudumme pelkojemme puristukseen , ja olo tuntuu pahalta ja avuttomalta , käännymme Jumalan puoleen ja toteamme , että vain Sinä voit auttaa , on se suurinta rohkeutta mihin ihminen on kykenevä . Rohkeutta hyväksyä avuttomuutensa . Rohkeutta uskoa . Olenkin päätynyt ajattelemaan myrskyn tyynnyttäneen Jeesuksen sanoja tavallaan lohtua ja varmuutta tuovana muistutuksena . Vaikka pelkäämme , voimme silti luottaa siihen , että Jumala on aina pelkoa voimakkaampi ja mahtavampi . Usko on tiemme pois pelosta kohti Jumalaa ja hänen yhteyteensä . Tie on meille valmistettu ja sitä pitkin kulkien pääsemme turvallisesti perille . " Joka tunnustaa Jeesuksen Jumalan Pojaksi , hänessä Jumala pysyy , ja hän pysyy Jumalassa . " ( 1.Joh . 4:15 )</w:t>
      </w:r>
    </w:p>
    <w:p>
      <w:r>
        <w:rPr>
          <w:b/>
          <w:color w:val="FF0000"/>
        </w:rPr>
        <w:t>id 37</w:t>
      </w:r>
    </w:p>
    <w:p>
      <w:r>
        <w:rPr>
          <w:b w:val="0"/>
        </w:rPr>
        <w:t>Kyllä sillä hampaat ym. ihan hyvin pestä voi .. ja olen keitettynä juonutkin on aamupalan kahvit/teet siihen keitetty , kraanasta ei oo tainnu ikinä tulla juotuu . Mutta onhan jääpaloissakin vettä jos siellä juo trinksui jne Aiankin jos ravintolassa ruuan kanssa tilaat veden se on pullovettä aina oli kyse hienosta ravintolasta tai ei niin hienosta niin aina tulee pullosta . Pullovesi maksaa muuten melkein keskimäärin saman otat sitten limua mehua tai vaikka ihan oluen ruuan seurana</w:t>
      </w:r>
    </w:p>
    <w:p>
      <w:r>
        <w:rPr>
          <w:b/>
          <w:color w:val="FF0000"/>
        </w:rPr>
        <w:t>id 38</w:t>
      </w:r>
    </w:p>
    <w:p>
      <w:r>
        <w:rPr>
          <w:b w:val="0"/>
        </w:rPr>
        <w:t>Laukka sikaruton Down to size homeopaattisten käsittelyjen kanssa Yleensä koikarpin simplex yhtä virusta oireita ovat blistery sores , huulet , nostrils ja myös chin . Ne ovat epämiellyttävää hankkiminen ja olla haastavaa yleensä käsitellä . Löydät , on kylmä sores , jotka eivät melko paljon , kuin hyvää työtä lievittämiseksi kipu ja ottaa hyväksyttävissä olevaa , ehto aivan kuten jotakin tiettyä farmasian tarjottujen käsittelyjen monet homeopaattisten oikeussuojakeinoista . Kylmä sores löydät ensimmäisen koti korvaus on työllistävät ice pakkauksissa tai ehkä kylmä squeezes magâ , erityisesti lieventämään tuodaan mukaan taudinpurkaus . Fantastinen luonnollinen ratkaisu sikaruton blister , joka kehittää jälkeen paljon altistuminen Sun on Natrum Muriaticum . Tämä estää hyödyntää tai ehkä puhdistavaa kylmä sores , mutta ne ovat myös itse oman prickling tasoilla . Apis mellifica saattaa myös lopettaa kanssa muodostavat masakít na milloin tahansa putkiin kipua alueen ympärille . Kun the blister äskettäin on muodostunut hankaumajälkiä tämä erityisesti arka tulee todennäköisesti voidaan lievittää tuskallisia ja ei tuen lainkaan . Luultavasti kylmän masakít na yleisimmin käytettyjä do-it-yourself ratkaisu on aina summa-lysiini kuluessa kehon saanti . Voit ostaa lysiini ravintolisiä , tai muuten voit varmasti parantaa sisältävien aminohapon lysiini aterioita käyttöä . Scientist , oikeus nyt sanovat että saaminen aminohapon lysiini määriä mikroskooppinen solujen sisällä ehdottomasti hidastaa koikarpin-viruksen päällekkäisyyttä siihen . Olet luultavasti tähän mennessä toteutettava elintarvikkeisiin , jotka sisältävät aminohapon lysiini paras keskittymän erinä . Kyseisten elintarvikkeiden sisällyttää , mutta eivät rajoitu eläinten naudanliha- ja kananlihan , kaikki lypsykarjan elintarvikkeiden kuten maito , juustoja , munien , ja jogurtti , omenoiden ja päärynöiden ovat myös sekä suuren lysiini ainesosien . Jotkin parantavaa ominaisuudet soveltamista Sitruunankeltainen kerman aivan sen jälkeen , kun se on ruptured ohjeen Säilytä alueen kosteita ja Sitruunamelissa on myös . On paljon ihmisiä , jotka witch hazel soveltaa näitä arka parhaasta dabbing puuvillan pallot vesi ja joka koskettaa Down to size kohti jälkeen . Suola myöskään yleensä putkiin avuksi tartunnan kuivaus haava . Yhtä monta keskusten kanssa homeopaattisten korjaustoimenpiteitä kylmä sores on aina lievittää tulehtuminen ja myös epämukavuutta ihmiset kokevat näiden erityisesti sores . Flunssa luonnollinen koti korjaustoimenpiteitä on työskennellyt useita vuosia , käyttämällä näin sikaruton Down to size tarkoitettu nimenomaan ei vahingoittaa sinua . Todellinen licorice candy ei auta vapauttamaan se auttaa välttämään erityisesti kuvaamasta taudinpurkausten sekä kipua sensaatio . Sinun täytyy saada karkit , jolla on tarkka licorice se , ja vain juuri Pimpinella se mikä licorice maistuvat . On lukuisia rohdosvalmisteet ja myös voit täydentää ruokavalion ohjelmasi , joka auttaa pysäyttämään sairauden orgaanisia aineita . Tämä johtuu siitä , että aina , kun Ruumiimme on healthful puolustus-järjestelmämme auttaa pitämään erityisesti viruksia ja sairauksien vahvistamasta itse sisällä voit . Sinun on noudatettava nestemäistä ravintoa ruokavaliota , joka sisältää kaikki ravitsemukselliset vitamiinien ja ravinteiden sekä kaikki antioksidantit ja myös flavanoids . Tätä varten sinun on ei yksinkertaisesti Syö vihanneksia ja hedelmiä , mutta joissakin kustakin väri-ryhmästä kestää . Lähettänyt Patricia Fernandes | Luettu : 0 | Viimeisimmät viestit Se on lukitus puhelin , sitä käytetään palveluntarjoajien lukumäärän ja ei tarvitse huolehtia parhaillaan katsoivat herkeämättä taivasta kiinni kanssa vain yksi . Tai yhden tietyn sopimuksen joko . Vali .. Jatkaa lukemista Web-sivuston nähdään nyt merkittäviä online pitämisen tavasta , joka auttaa luoda enemmän liiketoiminta kuin muut mainonnan tilassa . Kuluva aika on tullut erittäin vaikea kuvitella olemassaolo tai val.. Jatkaa lukemista Kia-autoa nyt tehdään mores , tyylikäs ja käytännön kuin koskaan . Hyundai ei ole nyt</w:t>
      </w:r>
    </w:p>
    <w:p>
      <w:r>
        <w:rPr>
          <w:b/>
          <w:color w:val="FF0000"/>
        </w:rPr>
        <w:t>id 39</w:t>
      </w:r>
    </w:p>
    <w:p>
      <w:r>
        <w:rPr>
          <w:b w:val="0"/>
        </w:rPr>
        <w:t>Yhteisöllinen johtaminen esimiehen työvälineenä oli mielestäni oiva kirja johtajalle . Kirjassa käsiteltiin työilmapiiriä , kuinka johtaa jotta työilmapiiri paranisi ja myös työkaluja joilla selvittää mahdollisia solukohtia organisaation sisällä . Kirjan luettua jäi kuitenkin sellainen olo että johtamiskirjoissa ei ole sisällöllisesti mitään eroa kun tuntuu että kaikki lukemani kirjat käsittelevät samaa asiaa jollain muotoa eri näkökulmasta kuitenkin mitään uutta antamatta . Kirjan ilmapiirin ja työn mielekkyyden osuudessa luottamus nousi hyvin suureen rooliin . Kirjassa luottamuspääoma oli pelkistetty seuraavasti . Keskeistä on tasavertaisuus On ajateltava yhteistä etua Luottamus on ihmisten välistä kanssakäymistä , solidaarisuutta ja rehellisyyttä Luottamusta rakennetaan avoimella ja reilulla vuorovaikutuksella Luottamus on olennainen organisaation yhteistyön toimivuuden edellytys Luottamus on olennainen asiakassuhteissa : luottamus on perusta sopimuksille ja järjestelyille Tämä laittoikin pohtimaan miksi meidän työilmapiiri ei tuota tulosta priimassa . Se on se luottamuksen puute jota ilmenee yhteisten pelisääntöjen noudattamattomuudesta ja läsnäolon vajaudesta . Meillä ei myöskään ole yhteistä etua vaan jokainen ajattelee vain itseään joten meillä ei myös ole yhteistä päämäärää jota kohti pyrkiä .</w:t>
      </w:r>
    </w:p>
    <w:p>
      <w:r>
        <w:rPr>
          <w:b/>
          <w:color w:val="FF0000"/>
        </w:rPr>
        <w:t>id 40</w:t>
      </w:r>
    </w:p>
    <w:p>
      <w:r>
        <w:rPr>
          <w:b w:val="0"/>
        </w:rPr>
        <w:t>Show other languages Kandidaatin tutkinto on neljän vuoden perustutkintoa astetta ja on standardi korkeakoulutuksen lähes koko maailmassa . Kandidaatin tutkinnot voidaan ansainnut valtion yliopistojen , klo yksityisten yliopistojen , ammattikorkeakoulut ja kautta online yliopistot . Yliopistot Turkissa tarjota joko kaksi tai neljä vuotta koulutuksen opinnoissa , mutta jatko-ohjelmia viime vähintään kaksi vuotta . On noin 820 korkeakoulujen Turkki mukaan lukien 76 yliopistoissa yhteensä opiskelijamäärien yli miljoona . Opetuksen laadusta Turkin yliopistojen vaihtelee suuresti , jotkut tarjoavat koulutusta ja tiloja par kansainvälisesti tunnettu kouluissa . Bilkent University Ohjelma Matematiikan tarjoaa vankka tausta sekä puhtaan ja sovelletun matematiikan , joka kattaa peruskäsitteitä sekä uusinta kehitystä [ + ] . AMK - Matematiikka Ohjelma Matematiikan tarjoaa vankka tausta sekä puhtaan ja sovelletun matematiikan , joka kattaa peruskäsitteitä sekä uusinta kehitystä tutkimuksen . Opetussuunnitelma on suunniteltu siten , että opiskelijat ensin koulutettuja perusaloilla matematiikan , kuten algebran , analyysin ja differentiaaliyhtälöt , ja sitten lisätä tietämystään oppimalla käsitteet , määritelmät ja lauseet , ja kehittää abstraktin ajattelun taitoja ja matemaattisten taitojen opiskeluun Eri todisteet ja laskennallisia menetelmiä . Monella ylemmän tason valittavien tarjoamat osaston opiskelijat voivat erikoistua heidän kiinnostuksen kohteisiin . Izmir University of Economics Matematiikan osasto Izmirissä yliopiston taloustieteiden varustaa opiskelijoiden nykyajan tietoa ja käytäntöjä ja sen soveltaminen monilla aloilla modernin teknologian , jotka sisältävät tämän tiedon . [ + ] BSc matematiikassa Matematiikan osasto Izmirissä yliopiston taloustieteiden varustaa opiskelijoiden nykyajan tietoa ja käytäntöjä ja sen soveltaminen monilla aloilla modernin teknologian , jotka sisältävät tämän tiedon . Se kannustaa luovasti perustiedot matemaattisen ajattelun , jossa opetussuunnitelman sopusoinnussa joidenkin tunnetuimmista yliopistoista maailmassa . Kun tieteidenvälinen lähestymistapa , voimme esittää esteettisesti miellyttävä matemaattinen teoria voidaan tehokkaasti käyttää reaalimaailman tilanteissa . Opiskelijoita kannustetaan löytämään ja toteuttamaan omaa potentiaaliaan , ja nämä tavoitteet näkyvät kurssin rakenteen . Koska taito Matemaattinen teoria on tärkeää toteuttaa tehokkaasti sovellusten opiskelijat viettävät kaksi ensimmäistä vuotta opiskelu monenlaisia ​​teoreettisia matematiikan ja reaalimaailman sovelluksia . Tämä ydin kurssi on kaksi perustavaa laatua tarkoitukseen , ensin se antaa opiskelijoille vakaa perusta teoreettinen matematiikan avulla tutkimukseen , ja toisaalta se tekee opiskelijoille tietoinen monenlaisissa sovelluksissa , joissa matematiikan voidaan käyttää .... [ - ]</w:t>
      </w:r>
    </w:p>
    <w:p>
      <w:r>
        <w:rPr>
          <w:b/>
          <w:color w:val="FF0000"/>
        </w:rPr>
        <w:t>id 41</w:t>
      </w:r>
    </w:p>
    <w:p>
      <w:r>
        <w:rPr>
          <w:b w:val="0"/>
        </w:rPr>
        <w:t>Perheyritysten omistajilla on valmiutta olla taloustalkoissa mukana maltillisilla osingoilla . Yritysten taseiden vahvistumista lisäisi se , jos jo vuoden 2008 verotuksessa olisi mahdollista laajentaa väliaikaisesti poisto-oikeutta täysin vapaaksi ja mahdollisuus tehdä suhdannevaraus . Näin voitaisiin verotettavaa tulosta optimoida siten , että mahdollisimman suuri osuus tuloksesta jää yritykseen . Perheyritysten liitto toivoo , että hallitus voisi harkita ehdotusta osana toimenpideohjelmaansa laman torjumiseksi . Malli voisi toimia kahden tai kolmen vuoden verotuksessa riippuen siitä , kuinka pitkä lama on . Kaikilla toimialoilla poistoja ei välttämättä kerry merkitseviä määriä kuten teollisuudessa . Suhdannevaraus voisi olla palvelualoja ja kauppaa tukeva toimenpide .</w:t>
      </w:r>
    </w:p>
    <w:p>
      <w:r>
        <w:rPr>
          <w:b/>
          <w:color w:val="FF0000"/>
        </w:rPr>
        <w:t>id 42</w:t>
      </w:r>
    </w:p>
    <w:p>
      <w:r>
        <w:rPr>
          <w:b w:val="0"/>
        </w:rPr>
        <w:t>Yksi ihanimmista hajuvesistÃ¤ joita tiedÃ¤n ! . Kaverillani on tÃ¤mÃ¤ , joten sitÃ¤ kautta olenkin " tutustunut " tÃ¤hÃ¤n ihanuuteen . Kerran kun tÃ¶rmÃ¤sin tÃ¤hÃ¤n kaupassa , niin ei hintakaan vaikuttanut niin pahalta kuin joidenkin muiden hajuvesien . Mutta lÃ¶ytyyhÃ¤n tÃ¤tÃ¤kin halvempia . Ihan perushinta kuitenkin , vaikea sanoa :D Mutta voisin ostaa tÃ¤mÃ¤n itselleni , sillÃ¤ hajuvedet kestÃ¤vÃ¤t todella pitkÃ¤Ã¤n . Yksi ihanimmista hajuvesistÃ¤ joita tiedÃ¤n ! . Kaverillani on tÃ¤mÃ¤ , joten sitÃ¤ kautta olenkin " tutustunut " tÃ¤hÃ¤n ihanuuteen . Kerran kun tÃ¶rmÃ¤sin tÃ¤hÃ¤n kaupassa , niin ei hintakaan vaikuttanut niin pahalta kuin joidenkin muiden hajuvesien . Mutta lÃ¶ytyyhÃ¤n tÃ¤tÃ¤kin halvempia . Ihan perushinta kuitenkin , vaikea sanoa :D Mutta voisin ostaa tÃ¤mÃ¤n itselleni , sillÃ¤ hajuvedet kestÃ¤vÃ¤t todella pitkÃ¤Ã¤n . Aivan ihanan tuoksuinen vaniljainen , mutta samalla kukkainen ja pehmeÃ¤ tuoksu . Rakkautta aivan ensi kerralla , kun haistoin . Pullo on erikoisen muotoinen , mutta ei aiheuta mitÃ¤Ã¤n ongelmaa . Ostaisin uudelleen , mutta en heti kun tuote loppuu . Tuo 30ml ihanuus maksoi 29,95 Aivan ihanan tuoksuinen vaniljainen , mutta samalla kukkainen ja pehmeÃ¤ tuoksu . Rakkautta aivan ensi kerralla , kun haistoin . Pullo on erikoisen muotoinen , mutta ei aiheuta mitÃ¤Ã¤n ongelmaa . Ostaisin uudelleen , mutta en heti kun tuote loppuu . Tuo 30ml ihanuus maksoi 29,95</w:t>
      </w:r>
    </w:p>
    <w:p>
      <w:r>
        <w:rPr>
          <w:b/>
          <w:color w:val="FF0000"/>
        </w:rPr>
        <w:t>id 43</w:t>
      </w:r>
    </w:p>
    <w:p>
      <w:r>
        <w:rPr>
          <w:b w:val="0"/>
        </w:rPr>
        <w:t>Anja Ginge Jensen ( kuvassa alhaalla ) oli tekemässä todella mahtitulosta , kun hänellä oli viiteen sarjaan koossa 1167 . Viimeisessä sarjassa pelihermot hieman pettivät ja Jensen pystyi vain 180 sarjaan . Johtopaikan hän silti otti , sillä myös Ann Louis Haugen Norjasta ja USA:n Liz Johnson hyytyivät hänen taakseen . Kolumbian Clare Juliana Guerro oli tehdä 279 pisteen loppukirin , jolla hän olisi noussut Jensenin ohi . Se tilaisuus meni kahteen viimeiseen ruutuun . Suomen Giants parissa Mari Santonen aloitti mainiosti 237 ja 224 sarjoilla . Niillä hän oli hyvin mukana kärkijoukossa . Loppupeli oli Marille vaikea ja hän jäi tulokseen 1199. Piritta Kantola lämpeni hitaammin , ensimmäiset sarjat olivat 188 , 225 ja 176 . Toisessa sarjassa oli jo merkkejä tulevasta , mutta kolmannessa Piritta joutui hakemaan pelilinjaa olosuhteen muuttuessa nopeasti . Oikeat ratkaisut pelilinjan ja pallovalintojen kanssa tuottivat hienon lopun sarjoin 225 , 248 ja 241 . Teknisesti peli oli koko ajan hyvin kuosissa . Vähän jäi hampaankoloon pureksittavaa , kun Piritta pääsi lopulta 1303 tulokseen . Ei lämpene ( vanha ) hitaasti , mutta siinä tapahtui aika nopeita muutoksia alussa . Tuli kyllä kokeiltua kaikki tavat miten heittää sitä lyhyttä olosuhdetta . Sen sataseiskakymppisen sain ihan ansioista . Alun satakahdeksankymppinen meni hirmu kisajännityksen piikkiin koko vartalopaketissa . Niin vaan se vaan on , vaikka näitä kuinka paljon pelaa . Aina aloitus vaan jänskättää , Piritta sanaili . Nuo Pirittan mainitsemat heikot sarjat maksoivat lopulta aika tavalla , sillä ennen kolmatta erää Piritta on kuudentena . Peli oli kokonaisuutena kuitenkin positiivinen . Kun oli pallo ja linja tiedossa , sain tehtyä jonoja . Siihen olin tyytyväinen . Nyt jos näistä viidestätoista olkapääkahvasta saisi vähennettyä vaikka puolet huomenna , niin voisin olla tyytyväinen , Piritta virnuili . Ihan hyvä aloitus kisoille . Sain keilattua siten , kuin olin etukäteen ajatellut . Olin päättänyt , että jos minusta tuntuu , että pitää vaihtaa palloa , vaihdan palloa . Ja muutaman jonon sain tosi hyvin niin , vähän sykettä peliin . Singlestä on jäljellä vielä kolmas erä , jonka jälkeen neljä parasta keilaa torstain mitalipeleissä . Paikkaa tuohon valiojoukkoon suomalaisista tavoittelevat vielä Krista Pöllänen ja Nina Manninen .</w:t>
      </w:r>
    </w:p>
    <w:p>
      <w:r>
        <w:rPr>
          <w:b/>
          <w:color w:val="FF0000"/>
        </w:rPr>
        <w:t>id 44</w:t>
      </w:r>
    </w:p>
    <w:p>
      <w:r>
        <w:rPr>
          <w:b w:val="0"/>
        </w:rPr>
        <w:t>Neftegaz Moscow 25. – 29.6.2012 02.11.12 Neftegaz-2012 messut pidettiin jo 14. kertaa Moskovan Expocenterissa . Tällä kertaa näyttelyyn osallistui yhteensä 976 näytteilleasettajaa 32 maasta . Ylivoimaisesti eniten näytteilleasettajia oli Venäjältä : 576 yritystä . Seuraavana oli Kiina , josta oli edustettuna 113 yritystä sekä kolmantena Saksa , jolta oli 85 yritystä . Suomalaisia yrityksiä oli messuilla mukana 17. Straightway:n yhteisellä osastolla olivat HaminaKotkan Satama , Oiltanking Sonmarin Oy sekä Baltik Tank Oy . Näyttelyssä vieraili yhteensä 19 709 yksittäistä kävijää , joista 18 132 oli venäläisiä ja 1577 ulkomailta . Transit-Trans Kazakhstan 19.-21.9.2012 02.11.12 Almaty , Kazakhstan TransitKazakhstan messut järjestetään Astanassa ja Almatyssa . Tänä vuonna messut järjestettiin Almatyssa Atakent - messukeskuksessa , paviljongissa 10. Messut kestivät kolme päivää , 19.09.12–21.09.12 . Tapahtuman järjestämisestä vastasivat kaksi yritystä : Atakent-Expo IEC ja Iteca , yhdessä brittiläisen ITE Group:in kanssa . Vuonna 2012 messuille osallistui 30 % enemmän näytteilleasettajia kuin vuonna 2010 , lattiapinta-ala oli kasvanut 50 % . TransitKazakstan 2012 - näyttelyyn osallistui yli 150 suoraa ja välillistä näytteilleasettajaa 13:sta eri maasta . Seuraavat maat olivat edustettuina messuilla : Valko Venäjä , Kiina , Viro , Suomi , Georgia , Saksa , Iran , Israel , Kazakstan , Latvia , Liettua , Venäjä ja Ukraina . Kansallisosastoja oli messuilla kolmella maalla : Suomella , Latvialla ja Liettualla . Vuonna 2012 messujen pinta-ala oli yli 2000 m2 . Näyttelyn hallitsivat Kazakstanilaiset yritykset muodostaen 44 % kaikista näytteilleasettajista . Seuraavat viisi suurinta maata näyttyeleasettajien määrän perusteella olivat : Venäjä ( 18,6 % ) , Latvia ( 10% ) , Liettua ( 9 ,5 % ) Ukrainan ( 4% ) ja Valko-Venäjä ( 3 % ) . Straightway:n yhteisellä osastolla Suomea olivat edustamassa kolme yritystä : Easmar Logistics Oy , SouthEast Loading Oy ja Gateline Oy .</w:t>
      </w:r>
    </w:p>
    <w:p>
      <w:r>
        <w:rPr>
          <w:b/>
          <w:color w:val="FF0000"/>
        </w:rPr>
        <w:t>id 45</w:t>
      </w:r>
    </w:p>
    <w:p>
      <w:r>
        <w:rPr>
          <w:b w:val="0"/>
        </w:rPr>
        <w:t>Facebookissa Inva-alue INVA-alue on varattu vain niille seuravieraille , joilla on poliisin myöntämä INVA-pysäköintilupa . INVA-alueen suihkut ja WC on tarkoitettu ainoastaan liikuntaesteisten tai erityistä tukea tarvitsevien seuravie-raiden käyttöön . Omaiset ja saattajat käyttävät yleistä WC:tä ja suihkua . Sähköpaikat INVA-alueelle varataan sähköpaikka-alue niiden seuravieraiden käyttöön , jotka sairautensa vuoksi tarvitsevat välttämättä verkkovirtakäyttöistä hoito- , lääkintä- tai muuta apulaitetta . Sähköpaikkaa tarvitsevat tekevät sitä koskevan kirjallisen hakemuksen etukäteen terveydenhuoltotoimikunnalle , joka jakaa paikat hakijoille käyttötarpeen perusteella . Vanhusten levähdyspaikan yhteydessä on varattu tila lääkintälaitteiden tai apuvälineiden lataamiseen . Siellä on myös mahdollisuus käyttää omaa , verkkovirralla toimivaa spira-laitetta .</w:t>
      </w:r>
    </w:p>
    <w:p>
      <w:r>
        <w:rPr>
          <w:b/>
          <w:color w:val="FF0000"/>
        </w:rPr>
        <w:t>id 46</w:t>
      </w:r>
    </w:p>
    <w:p>
      <w:r>
        <w:rPr>
          <w:b w:val="0"/>
        </w:rPr>
        <w:t>Lukijat ovat tyytyväisiä Kepa.fi-sivustoon Kepan pääverkkosivuston Kepa.fin lukijat ovat hyvin tyytyväisiä palveluun , kertoo Kepan huhtikuun lopulla tekemä nettikysely , johon vastasi 425 lukijaa . Tulosten mukaan sivustoa seuraavat pääosin naiset ( 78 prosenttia vastaajista ) , mutta naisten osuus on hieman laskenut edellisestä kyselystä , joka tehtiin vuonna 2009 . Sivuston lukijat ovat myös pitkälti akateemisen koulutuksen saaneita ( 63 prosenttia ) ja pääkaupunkiseudulla asuvia ( 60 prosenttia ) . Selkeästi suurin ryhmä eli 60 prosenttia ilmoitti seuraavansa sivustoa henkilökohtaisesta mielenkiinnosta . Neljäsosa sanoi käyvänsä sivustolla työssä tarvittavan tiedon takia ja 15 prosenttia järjestötoimintatiedon takia . Henkilökohtaisesta mielenkiinnosta seuraavien määrä on selkeästi laskenut vuodesta 2009 . Ja yhä suurempi osa lukijoista on mukana järjestötoiminnassa . Taulukko : Lukijoiden ikäjakauma . Suurin ryhmä on 30-39-vuotiaat , mutta toisaalta alle 30-vuotiaita on 37 prosenttia . Tyytyväisyys korkeaa Kepa.fi-sivustoon ollaan tyytyväisiä . Erittäin tyytyväisiä oli 28 prosenttia ja melko tyytyväisiä 69 prosenttia . Tyytymättömien osuus jäi hyvin marginaaliseksi ( 4 prosenttia ) . Erittäin tyytyväisten osuus kasvoi seitsemällä prosenttiyksiköllä edellisestä kyselystä , mutta muutos jää virhemarginaalin sisään . Kun kysyttiin sivuston hyviä puolia , lukijat kehuivat ulkoasua selkeäksi ja sen katsottiin tukevan tiedon helppoa löydettävyyttä . Sisällön osalta eniten kehuja saivat ajankohtaisuus , tiedon selkeä muotoilu , mielenkiintoisuus , monipuolisuus ja informatiivisuus . Sivustolla ollut vaikutusta Lukijat antoivat myös muutosideoita . Uutisia , kolumneja ja blogitekstejä halutaan nykyistä tiuhempaan tahtiin ja syvällisemmin kirjoitettuna . Ajankohtaisiin juttuihin kaivataan lisää kepeitä paloja ja kriittistä ajattelua . Näiden lisäksi toivotaan lisää tietoa englanniksi ja ruotsiksi , jäsenjärjestöistä , käytännön kehitysyhteistyöstä ja työpaikoista . Reilusti yli puolet eli 61 prosenttia lukijoista ilmoitti sivuston vaikuttaneen jollain tavalla heidän toimintaansa , useimmiten käyttäytymiseen kuluttajana . Uusi sivusto 2015 Kyselystä saatuja tietoja käytetään Kepa.fi-sivuston uudistamiseen , ja uudistettu sivusto julkistetaan vuoden 2015 alkupuolella . Asiasanat Lisää uutisia aiheesta " Kehitysyhteistyö " Köyhyyttä on onnistuttu globaalisti vähentämään , mutta mikä on ollut kehitysyhteistyön rooli - tätä kysyy ulkoasiainvaliokunta mietinnössään . Valiokunta odottaa Suomen kehitysyhteistyön tuloksista vakuuttavampia näyttöjä . Köyhyyttä on onnistuttu globaalisti vähentämään , mutta mikä on ollut kehitysyhteistyön rooli - tätä kysyy ulkoasiainvaliokunta mietinnössään . Valiokunta odottaa Suomen kehitysyhteistyön tuloksista vakuuttavampia näyttöjä .</w:t>
      </w:r>
    </w:p>
    <w:p>
      <w:r>
        <w:rPr>
          <w:b/>
          <w:color w:val="FF0000"/>
        </w:rPr>
        <w:t>id 47</w:t>
      </w:r>
    </w:p>
    <w:p>
      <w:r>
        <w:rPr>
          <w:b w:val="0"/>
        </w:rPr>
        <w:t>Dublin , Irlanti - nähtävyydet &amp; kiehtovimmat paikat Viikingit perustivat Irlannin pääkaupungin Dublinin vuonna 840 valloittaen tällöin suurimman osan maasta . Keskiajalla Irlanti joutui moneksi vuosisadaksi Englannin vallan alle , ja Irlannin historia tältä ajalta on myrskyisä ja verinen . Irlanti itsenäistyi lopulta vuonna 1922 , mutta saaren pohjoiskärjessä sijaitsevat kuusi kreivikuntaa jäi Englannin haltuun . Suur-Dublinin alueella asuu nykyään yli miljoona asukasta , joka käsittää lähes kolmasosan koko maan asukasluvusta . Dublin on monikulttuurinen kaupunki , jossa on paljon maahanmuuttajia ympäri maailmaa . Kaupungissa on paljon vuosisatoja vanhoja rakennuksia , kirkkoja , linnoja , puistoalueita , kanaaleja ja siltoja sekä Temple Bar -kaupunginosa , jossa on pelkästään baareja , pubeja ja ravintoloita . Dublinin suuret nähtävyydet sijaitsevat vain kävelymatkan päässä toisistaan , joten moneen niistä ehtii tutustua jo parin päivän aikana . Liikenne Dublinissa on huonosti järjestetty ja keskimääräinen elintasokaan ei ole kovin korkea . Irlannin ja Dublinin ilmasto on sateinen , vettä voi tulla lähes joka päivä . Lauhkean meri-ilmaston maassa on talvisin muutama plusaste ja kesäisin parikymmentä astetta lämmintä . Dublinin linna Dublin Dublin Castlea voi sanoa yli 700 vuotta kestäneen brittiläisen herruuden symboliksi Irlannissa . Linna ja sen kirjoitukset ja kuvamaalaukset kertovat Irlannin väkivaltaisesta historiasta aina 1900-luvulle saakka . Linnan alueeseen kuuluu epätasainen pihamaa ja useita torneja , joista korkein on rakennettu King Johnin aikana 1200-luvun alkupuoliskolla . Dublinin linnaa käytetään nykyisin pääasiassa Irlannin ja EU:n hallituksen kokouspaikkana . Pyhän Patrikin katedraali Dublin 1100-luvun lopulla rakennettu St. Patrick's Cathedral on Irlannin merkittävin ja suurin kirkkorakennus . Katedraali on myös hyvin kaunis ja harras paikka . Katedraalissa on tunnustettu katolilaista uskontoa 1700-luvulta saakka . Rakennuksen tiloissa toimii myös kirkkomuseo . Katedraalissa esiintyvän heraldisen keskiaikaisiin asusteisiin pukeutuneen kuoron esitys on taianomainen kokemus . Rakennukseen on myös haudattu 400-luvulla kuollut irlantilainen apostoli ja suojelupyhimys , joka elinaikanaan vakiinnutti kristinuskon Irlantiin . Phoenix-puisto Dublin Dublinin Phoenix Park on euroopan suurin yleinen puisto , ja pitää sisällään suuria viheralueita , metsikköä , järviä ja pelikenttiä . Puiston kokonaispinta-ala on yli 7 neliökilometriä . Paras päivä puistossa vierailuun on sunnuntai , jolloin puistossa pelataan krikettiä , jalkapalloa , poloa , baseballia ja hurlingia . Alueen nähtävyyksiä ovat muun muassa People's Garden , vuonna 1864 perustettu värikäs kukkatarha , Lord Chesterfieldin vuonna 1747 pystyttämä Phoenix Column -monumentti ja vuonna 1817 Wellingtonin herttuan kunniaksi rakennettu 60 metriä korkea obeliski . Bank of Ireland Dublin Dublinin pankkirakennuksen suunnitteli Sir Edward Lovett Pearce kolmen muun arkkitehdin voimin . Rakennus toimi vuoteen 1801 parlamenttirakennuksena , jolloin Irlanti joutui Englannin vallan alle ja rakennuksesta tehtiin pankki . Rakennuksessa on vielä tallella vanha ylähuone ja pankin värikkäästä historiasta kertova näyttely . 1700-luvulla ikkunoista joutui maksamaan lisäveroa , ja rakennuksen ikkunoiden paikat korvattiin syvennyksillä . Pankki sijaitsee vastapäätä Trinity-yliopistoa . Trinity-yliopisto Dublin Suuri Trinity College on perustettu vuonna 1592 Kuningatar Elisabet I toimesta . Yliopistoalueella sijaitsee monia vanhoja idyllisiä rakennuksia . Kuuluisin näistä on upeasta suunniteltu yliopiston kirjasto , jonka pitkä sali on vaikuttava taidonnäyte vanhasta arkkitehtitaidosta . Monet kirjaston kirjoista ovat useita vuosisatoja vanhoja . Kirjaston tunnetuin nähtävyys on Kellsin munkkiluostarissa pergamentille muinoin kirjoitettu ja taidokkaasti kuvitettu latinankielinen Raamatun tekstejä sisältävä pergamenttikokoelma The Books of Kells</w:t>
      </w:r>
    </w:p>
    <w:p>
      <w:r>
        <w:rPr>
          <w:b/>
          <w:color w:val="FF0000"/>
        </w:rPr>
        <w:t>id 48</w:t>
      </w:r>
    </w:p>
    <w:p>
      <w:r>
        <w:rPr>
          <w:b w:val="0"/>
        </w:rPr>
        <w:t>Luoton korjaus punainen kirjeen päivää Luoton korjaus voi olla yksilöllisesti mitattavissa myyntitilaisuudet . Itse asiassa koskaan ennen on luoton laadun niin nopeasti dollaria ja senttiä . Lähes kaikki luoton markkinoiden aloille , luottokortin liikkeeseenlaskijoiden kiinnitys alkaen lainanantajat ovat nyt hinnoittelun riskianalyysin perusteella . Tämä tarkoittaa , että jokainen yksittäinen piste luotto-Pisteet tarkoitetaan enemmän rahaa taskuusi . Suurempi luoton scores tarkoittaa alhaisempia korkoja jokainen lainan , sinun on hyväksytty . Voittajavaltiot voi Pieniä investointeja luoton korjaus tänään helposti luoda palauttamista kymmeniä tuhansia dollareita ajan mittaan . Jos sinulla on missä tahansa luotto-ongelmia , voit yksinkertaisesti ei voi perustella toimettomuus . Jos pelkäät kohtaamien luotto-raportti nyt on aika voittamaan oman pelkoa . Jos mukaan luotto-toimistot ovat peloteltu , nyt on aika seistä oikeuksia . Jos olet huolissaan , että kredit-korjaus herättivät keräilijän alkaen niiden docile repose , ei hätää . Put tietämyksen ja asiakkaan puolella ja oikeuden ilmestyy voittajavaltiot . Annostelun todellisuutta Käynnistä luotto-korjaus seikkailu annostelun todellisuutta tietoja voit kohtaamien luoton tarkkuus , luottolaitokseen etsiä järjestöjen kanssa . Kredit-toimistot eivät riippumattomien tila tai peruskirjan . Ne ovat for-voittoa Corporationin rytmiä . Ja vaikka he tehdä ihmisarvoista työtä yli 200 miljoonaa amerikkalaiset tiedostojen tietoja , ne ovat rajatumpia kannattavuuteen luotto-raportin täydellisyyden . Itse asiassa koko luoton riidan korjausprosessi on todellinen thorn niiden puolella , jossa ne hallita vastahakoisesti ja , kuten minimalistinen mahdollisimman tavalla . Luoton korjaus kärsivällisyyttä rooli Ymmärtäminen luottolaitokseen toimintatapa olisi myös antaa kärsivällisyyttä tarpeen ymmärtäminen . Oman riidat voivat kuulua kautta halkeamia . Ja tämä voi tapahtua useita kertoja matkalla luoton korjaus onnistui . Mutta saavutat tavoitteesi , jos sinun pitää edelleen kytkemällä pitkin . Ei ole tarpeen saada riled ylös tietoja riittämätön riidan käsittelyssä toimistot osana eikä se aikoo tehdä mitään paitsi nostaa veren paine . Pidä silmäsi palkinnon . Jos tarvitset tulos ei saada , tuhlaamaan ja lähettää toisen kierroksen lyhyesti riidan kirjainten oikeaa takaisin ulos uudelleen . Terävöittää oman kynä Perustietoja raportointi , järjestelmän on myös valaisemaan luotto-raportin sisältö näkemys luoton lax luonne . Koska merkityksen ja mahdollisten rahoitusvaikutusten jokainen yksittäinen piste luotto-Pisteet , on tarkastelet raportteja skeptinen silmin . Ei enää olisi uskot sokeasti raportin sisältöä . Kysymys kaiken . Seuraavassa on joitakin yleisimpiä virheitä , että ihmiset paljastaa , kun ne alkavat niiden luottolaitosten korjaus kehiin ; underreported , pyörivä rajat , ilmoitetaan avoinna , maksettu tilinpäätöksen suljettu tilien raportoitu tasapaino ja kaksinkertaiset tilit . Kaikki nämä harhaanjohtavat vähän virheitä satuttaa pisteesi ja kallista . Epäselvissä tapauksissa kiistä Toiselle alueelle että olisi kiinnitettävä erityisesti huomiota luoton endeavor korjaamiseen on kokoelma-osan . Kerääjien on helposti kaikkein räikeä laativan rikoksentekijöiden . Keräilijän ostaa ja myydä kokoelman tilien säännöllisesti . Monet keräilijän antaa tilin kuuden kuukauden kuluessa jos ei voi kerätä . Ne sitten myydä tili toisesta keräilijän , joka yrittää hänen onnea . Oikeudessa , jos keräilijän myy saamisen toisen keräilijän tai palauttaa alkuperäinen luotonantaja ne Pura omaan lukuunsa luotto-raportin . Valitettavasti ei ole motivaatiota heille tämän lainsäädännön mukaisia . Päinvastoin , koska ei ole rangaistus noudattamatta se vain edustaa lisätyötä . Tutkia kaikki kokoelman tilit ja kriittisesti . Kun epäselvissä riidan ! Luoton korjaus apua Monet ihmiset ovat aivan liian varattu lisätietoja luotto-korjausprosessi tai voidaan seurata jatkuvasti riita- ja re-disputes , on tarpeen jatkaa järjestetty tavalla , joka</w:t>
      </w:r>
    </w:p>
    <w:p>
      <w:r>
        <w:rPr>
          <w:b/>
          <w:color w:val="FF0000"/>
        </w:rPr>
        <w:t>id 49</w:t>
      </w:r>
    </w:p>
    <w:p>
      <w:r>
        <w:rPr>
          <w:b w:val="0"/>
        </w:rPr>
        <w:t>50/1982 Dokumentin versiot Asetus Asetus Belgian kanssa tehdyn kulttuurisopimuksen voimaansaattamisesta Ulkoasiainministerin esittelystä säädetään : 1 § Brysselissä 19 päivänä kesäkuuta 1979 tehty Suomen Tasavallan ja Belgian Kuningaskunnan välinen kulttuurisopimus , jonka tasavallan presidentti on hyväksynyt 7 päivänä joulukuuta 1979 ja jonka hyväksymistä koskevat nootit on vaihdettu 21 päivänä syyskuuta 1982 , tulee voimaan 21 päivänä lokakuuta 1982 niin kuin siitä on sovittu . 2 § Tämä asetus tulee voimaan 21 päivänä lokakuuta 1982 . Helsingissä 8 päivänä lokakuuta 1982 Suomen Tasavallan ja Belgian Kuningaskunnan välinen KULTTUURISOPIMUS Suomen tasavallan hallitus ja Belgian kuningaskunnan hallitus , tahtoen lujittaa maidensa välisiä ystävällisiä suhteita , vakuuttuneina siitä , että yhteistyö kulttuurin , opetuksen ja tieteen alalla lähentäisi näitä kahta kansaa , pitäen mielessä Helsingissä pidetyn Euroopan turvallisuus- ja yhteistyökonferenssin päätösasiakirjan määräykset , ovat päättäneet tehdä tämän sopimuksen ja sopineet seuraavasta : 1 artikla Maidensa välisen kulttuuriyhteistyön edistämiseksi sopimuspuolet 1. tekevät asianmukaisia aloitteita tehdäkseen tunnetuksi toistensa kulttuuri- ja inhimillisiä saavutuksia järjestämällä konferensseja , näyttelyjä , taide- ja urheilutapahtumia sekä nuorisotapahtumia , vaihtamalla julkaisuja , kääntämällä kirjallisuutta sekä käyttämällä radiota , televisiota , elokuvaa ja muita joukkotiedotusvälineitä ; 5. rohkaisevat kansalaisiaan osallistumaan toisen tämän sopimuksen allekirjoittajan järjestämiin seminaareihin , kokouksiin , näyttelyihin , kilpailuihin ja muihin kulttuurialojen asiantuntijain tapaamisiin . 2 artikla Sopimuspuolet suosivat yhteistyötä opetusalalla ja tässä tarkoituksessa 1. rohkaisevat opettajien vaihtoja samoin kuin korkeakoulujen , museoiden ja tieteellisten laitosten tieteellisten tutkijoiden vaihtoja ja helpottavat heidän tutkimustyötään sallimalla heille omien voimassaolevien sääntöjensä mukaan pääsyn kirjastoihin , arkistoihin ja muihin julkisiin tai yksityisiin tutkimuslaitoksiin ; 3. suosivat kokemustenvaihtoa opetusalan kaikilla tasoilla antamalla opetusalan asiantuntijoille mahdollisuuden tehdä tutkimus- ja opintomatkoja toisen sopimuspuolen luokse ja varmistavat , että opintorakenteita , menetelmiä ja uudistuksia koskeva tietojenvaihto on jatkuvaa . 3 artikla Sopimuspuolet suosivat maidensa välisen tieteellisen yhteistyön laajentamista ja tässä tarkoituksessa 1. helpottavat tieteellisten laitostensa ja tutkimuskeskustensa ja -instituuttiensa välisiä yhteyksiä ; 2. rohkaisevat tieteellisten laitosten toimihenkilöiden ja muiden asiantuntijoiden välisiä vaihtoja ; 4 artikla Perustetaan sekakomissio . Siihen kuuluu suomalainen ja belgialainen jaosto , jotka kokoontuvat jommankumman sopimuspuolen pyynnöstä täysistuntoon vuoroin Suomessa ja vuoroin Belgiassa laatiakseen toimintaohjelmia . Sekakomissio voi työssään käyttää asiantuntijoita . Finlex ® on oikeusministeriön omistama oikeudellisen aineiston julkinen ja maksuton Internet-palvelu . Finlexin sisällön tuottaa ja sitä ylläpitää Edita Publishing Oy . Oikeusministeriö tai Edita eivät vastaa tietokantojen sisällössä mahdollisesti esiintyvistä virheistä , niiden käytöstä käyttäjälle aiheutuvista välittömistä tai välillisistä vahingoista tai Internet-tietoverkossa esiintyvistä käyttökatkoista tai muista häiriöistä .</w:t>
      </w:r>
    </w:p>
    <w:p>
      <w:r>
        <w:rPr>
          <w:b/>
          <w:color w:val="FF0000"/>
        </w:rPr>
        <w:t>id 50</w:t>
      </w:r>
    </w:p>
    <w:p>
      <w:r>
        <w:rPr>
          <w:b w:val="0"/>
        </w:rPr>
        <w:t>Ensimmäinen synnytysvalmennus keskittyi vanhemmuuteen . Sosionomiopiskelija Milka kommentoi tilaisuutta diipadaapaksi ja vastuullisia henkilöitä väheksyvään sävyyn maallikoiksi , kun uskaltauduin kertomaan ensin oman mielipiteeni . Halusin suunnilleen koko ajan pois . Nyt ymmärrän tekniikan alan ihmisiä , joita kaihertaa insinööritieteiden pedagogiikan luovuttaminen kasvatustieteilijöille . Eihän lapsen saaminen ole koskaan miehille kuulunutkaan , mutta naisten näkökulmasta sitä vieläkin katsotaan ja siihen valmennaudutaan . Sanotaan mitä sanotaan , miehet ovat synnytysvalmennuksessa naistensa tukena esittämässä kiinnostuneita . Lapsen saaminen ja lapsi ovat kyllä kiinnostavia asioita . Varsinainen synnytys onkin näissä valmennuksissa 1/3 kaikesta . Huonosti muotoillen yritin sanoa , että tässä ensimmäisessä vanhemmuuteen keskittyneessä valmennuksessa naiset puhuivat naisille . Ja puhuessaan miehille he puhuivat sille alemmalle rodulle , joka on mukana tässä naisten jutussa , koska hyvissä parisuhteissa tehdään niin .</w:t>
      </w:r>
    </w:p>
    <w:p>
      <w:r>
        <w:rPr>
          <w:b/>
          <w:color w:val="FF0000"/>
        </w:rPr>
        <w:t>id 51</w:t>
      </w:r>
    </w:p>
    <w:p>
      <w:r>
        <w:rPr>
          <w:b w:val="0"/>
        </w:rPr>
        <w:t>Ensinnäkin , tutkia säännöt craps ennen kuin aloitat pelin Älä häiritse jälleenmyyjien ja muiden pelaajien kysymyksiä ja neuvoja - mukaan etiketissä craps tämä on vakava virhe . Jos haluat juoda peli craps , aseta lasi hyllylle nimenomaan tarjotaan craps table . Jos pelaat craps online-kasinot välitämme sielläkin , mutta tässä tapauksessa sinun ei tarvitse huolehtia , että näppäimistö . Olemme usein nähdä ihmisiä elokuva ja pussata puhaltaa noppaa onnekas , mutta se on virhe mukaan etiketin craps , koska muut pelaajat kosketus noppaa jälkeen . Jos pelaat virtuaalinen craps sinulla ei ole tätä ongelmaa . Noppaa ovat pöydän keskelle on sopivin aika panostaa . Huutaa numeroita ei ole toivottavaa kohteliasta muille osallistujille pelin Tajuatko että craps pelaajat ovat usein taikauskoinen . Sen täytyy olla hyvin suvaitsevainen näistä ihmisistä ja tapaat pääsäännön craps etiketti . Rahapelit noppaa olemassa alkuajoista lähtien ihmiskunnan . Aikaisintaan noppaa olivat todennäköisesti valmistettu eläinten luista tai puuta , kuten tammea . Tiedämme , että roomalaiset sotilaat möly sikojen rystyset pelin nimeltä " Os " on yli 2000 vuotta . Tämä on versio craps ulkonäkö , koska muuttuviin välilehdet porsaan asti kasino peli . Arabit ovat ottaneet harrastus " Throwing Bones " , kun he hyökkäsivät antiikin Rooman maakunnat . He appellèrent heidän pieni , numeroitu kuutiot " azzahr " . Myöhemmin , kun kauppaa eurooppalaisten keskiajalla , tämä noppapeli jälleen ylittänyt Välimeren ja nimettiin Ranskan " hasar " tai " tilaisuus . " Vuoden loputtomat sodat Ranskan ja Englannin aikana 13. ja 14. vuosisatojen , Englanti ritarit tuotiin pelin kotiin " hazard " - eli ottaa riski ja ottaa riskin . Koska Englanti pelannut peliä , he kutsuivat pienin print " rapuja " , joka antoi nimen ( ja muutoksia muutenkin ) nykyisen pelin - craps . Tänään , craps on suosituin peli kasinoissa . Craps taulukot on helppo havaita siitä kasinolla tai yleisöä katsomassa kanssa kiehtoo noppaa heittää . Epäilemättä tämä peli on kehittynyt ajan mittaan mitään peliä joka on aiheuttanut joitakin muutoksia sääntöihin . Kuitenkin Craps on kuitenkin merkki kasinot maailmassa . Toinen faabeli on tiedossa . Tarina on todella kiehtova . Called tuolloin " vaara " pelin loi Bernard de Mandeville New Orleansissa vuonna 1813 , se oli valtaisa menestys parhaita asiakkaita British uhkapeliluolat . " Craps " tulee " Ravut " , joka tarkoittaa 1casinos.gif " vuonna Hazard . Pohjalta paris pohja , kuten " Pass Line " , " Älä siirrä " , " Tule " ja " Älä tule " on mielenkiintoisin . Nämä päivitykset ovat parhaat maksuja pelaajille . Asetusarvo , veto eri Lay Odds tai vähentää kasinon etu ja voittaa . On totta , että kasinot eivät juurikaan edistäminen craps ja ymmärrät miksi . Jos pelaat verkossa , nämä pienet suositukset eivät koske sinua . Kärsivällisyys on mitä tarvitset , jos olet pelaajan kasino . Tämä on tarpeen onnistua . Ole rauhallinen ja miellyttävä , craps table luoda miellyttävän tunnelman . Yritä olla ravista noppaa pituus . Älä unohda , että on olemassa muita pelaajia . Älä heitä noppaa ilman karkeutta ja älä vetoa jälkeen soittamalla jälleenmyyjälle heittää noppaa . Ihmiset haluavat rentoutua kasinolla .</w:t>
      </w:r>
    </w:p>
    <w:p>
      <w:r>
        <w:rPr>
          <w:b/>
          <w:color w:val="FF0000"/>
        </w:rPr>
        <w:t>id 52</w:t>
      </w:r>
    </w:p>
    <w:p>
      <w:r>
        <w:rPr>
          <w:b w:val="0"/>
        </w:rPr>
        <w:t>Translate tiistai 22. lokakuuta 2013 Haukikisan fiiliksiä Haukikisan voitti Onkimaton -vaapuntekijä ja tässä hieman fiiliksiä voittajalta : " Terkkuja blogin lukijoille , että kannattaa osallistua kalakisoihin ettei jatkossa tapahdu samanlaista vahinkoa , " pannukarkea " vie voiton . Nyt sainkin kyseenalaista mainetta , kun vieheeni on suunnattu lähinnä punalihaisille ja limoja yritetään vältellä ;) Kiitos kisan järestäjälle ja iso kiitos palkinnosta ! Mahottoman tiukkoja siimoja blogin lukijoille ! T: Onki " Samalla mainostan , että lukijakisan voittajan vaapputekeleitä voi käydää ihailemassa nykyään myös täällä : Ei kommentteja : Lähetä kommentti Lukijat Sivun näyttöjä yhteensä Tietoja minusta Harrastan kalastusta ja uistimien tekoa . Luonto on lähellä sydäntä ja raskas musiikki ;) Blogia kirjoitin aikaisemmin Vuodatus.net -sivustolla . Siirsin vanhat tekstit tänne 4.helmikuuta 2013 ja lopetin vanhan blogin.Vanhassa blogissa kerkesi käymään yli 800 vierailijaa ajalla 13.10.2012-01.02.2013 .</w:t>
      </w:r>
    </w:p>
    <w:p>
      <w:r>
        <w:rPr>
          <w:b/>
          <w:color w:val="FF0000"/>
        </w:rPr>
        <w:t>id 53</w:t>
      </w:r>
    </w:p>
    <w:p>
      <w:r>
        <w:rPr>
          <w:b w:val="0"/>
        </w:rPr>
        <w:t>Ahveniston kirkolla siivottiin Ahveniston kirkon ja sen ympäristön perinteiset siivoustalkoot järjestettiin tiistai-iltana 15.5. Hämeenlinnassa . Paikalla oli mukavasti talkooväkeä , kaikkiaan 17 henkeä , joten kirkko ympäristöineen saatiin sutjakasti kesäkuntoon . Haravointijätettä kertyi kirkon ympäristöstä puolisen kuormalavallista . Talkootarjoilun ja siivouksen järjestelyt hoiti Hämeenlinnan Tiistaiseura . Ahveniston kesäkirkko jää nyt odottamaan Johannes Kastajan syntymäjuhlan ( 24.6. ) liturgiaa , josta kirkon kesäkausi perinteisesti käynnistyy . Hämeenlinnan seurakunnan jumalanpalvelukset toimitetaan tässä kauniissa pyhäkössä muutamia poikkeuksia lukuun ottamatta tänä vuonna aina 1.9 . saakka . ( mj )</w:t>
      </w:r>
    </w:p>
    <w:p>
      <w:r>
        <w:rPr>
          <w:b/>
          <w:color w:val="FF0000"/>
        </w:rPr>
        <w:t>id 54</w:t>
      </w:r>
    </w:p>
    <w:p>
      <w:r>
        <w:rPr>
          <w:b w:val="0"/>
        </w:rPr>
        <w:t>Jokaisen pelaajan täytyy pysyä hänen bankroll . Pelikassan on kokonaismäärä rahaa sinulla on varaa pelata tai menettää . Kun Bet Max-painiketta pelaaja voi pelata enimmäismäärä kolikoita saatavilla tällä hedelmäpeli . Comp on ns lisäbonus , joka annetaan pelaaja , joka on pelaa yhden ja saman slot melko pitkän ajan kuluessa . Comp voidaan esittää ilmaiset ateriat ja tule kasinot rahalla palkintoja . House reuna on määrä kasino on matemaattisesti varmasti voittaa riittävän kauan pelata . Jos talo on reunan 5 prosenttia tiettyyn peliin , he voittavat viisi senttiä yli joka dollaria pelannut tätä peliä pitkän aikaa . Takaisinmaksuaika on prosentuaalinen määrä , kunkin vedon dollaria , joka maksetaan takaisin . Jos pelaat hedelmäpeli 86 % takaisinmaksuajalla se tarkoittaa , että se maksaa takaisin 86 % ja 14 % on talon etu . Muistettava , että nämä määrät eivät tehdään pitkän ajan kuluessa . Kuten tiedätte , on olemassa erilaisia ​​peliautomaatteja . Ja tiedättekö , että on olemassa myös eri paikka palyers. Ensimmäinen tyyppi on pysyvä toimija . Pelaajat tämäntyyppinen uskovat , että pian tulee olemaan ajanjakso , jolloin laite alkaa maksaa . Kone voi aloittaa maksavat hyvänsä . Soitin toistaa kunnes kone maksaa . Hänen on löytänyt koneen , joka ei ole maksanut pitkään aikaan tai hän on työnnetty paljon kolikoita ja on saanut mitään . He uskovat , että suuri voitto on varmasti tapahtuu juuri nyt . Kiire on , että jos he lähtevät talletuksen jälkeen niin paljon rahaa koneeseen se puhkeaa , ja voitot ovat usein ja suuria . Ehkä se todella toimi , jos olet jo käytetty tuhansia dollareita ja saanut mitään takaisin . Laite maksaa mitään . Ennen vanhaan , kun voitto tapahtui pelaajat tuntevat kolikoita nähdä , jos ne olivat kuumia tai kylmiä . Jos kolikot eivät kuuman niiden uskotaan , että laite ei ollut maksanut pitkän aikaa . Todellisuudessa koneeseen useita valoja , joka kuumentaa kolikoita . Kyytipoika . Soitin mielestä kone hän aikoo pelata ei ole kone , joka ei koskaan kannata . Pelaajat tuntevat mukava ja luottavainen , koska ne on vahvistettu voittaa ja saada luottamusta koneeseen . Yksi voi tuntea ilmapiirin mukavuutta ja luottamus koneen ja soittimen . Slots on yksi vanhimmista kasino ajanvietettä . Vuosien suunnittelu ja täytäntöönpano peliautomaattien meni mekaanisten ja sähköisten sekä sähköisistä digitaaliseen , sitten digitaalinen puhtaasti ohjelmistoja , mutta periaatteet ovat edelleen samat : hedelmäpeli on rullia , jotka pyörivät ja jos pre- määritelty voittoisa yhdistelmä pelaa , voitat . Periaatteessa juuri laittaa kolikot ja odota selvittää et voittanut vai ei . Periaatteessa peliautomaatit ovat kaikki samanlaisia . Niillä on eri kertoimet ( ja tietysti maksuja ) , eri payoffs , erilaisia ​​symboleja ja erilaisia ​​ulkoa järjestely , mutta siellä on paljon eroa konepellin alla . On niin monia variatisn peliautomaattien että jokainen voi löytää jotain hänen mieleen . Suurin ero on rivien . Kolikkopelit voi olla joko yksirivinen tai monikaistaisten . In yksirivinen lähtö , laite on vain yksi rivi rullia , tavallisesti 4 tai 5 pyörää , kun taas monirivisen olemassa useita kelan riviä . Usean rivin paikat ovat hieman monimutkaisempi , koska voittavia yhdistelmiä voi olla pois yli rivien , kun voitat , kone vetää miten symbolit yhdistää yhteen ja laskea voittaa automaattisesti . Siinä voi käydä niin , että voitat mitään pelin aikana tai että voitat iso aikaa . Pelilinjat voi olla erilainen . Ne voivat olla pystysuora , diagonaalinen , zigzags ja mitä ei . Jackpot on myös ominaisuus erikoinen ole kaikille paikkaa . Vuonna jackpot pelejä , peliautomaatteja kertyy murto jokaisen vedon panos tulee virtuaalinen pottiin . Joten jättipotti tulee isompi ja isompi jokaisen panosta . Jackpotit voi nousta useita satoja tuhansia dollareita . On vain yksi voittava yhdistelmä voi tuoda peluri jättipotti . Kolikkopelit ovat historiallisesti ollut kolikoilla . Online-kasino peliautomaatteihin eivät ole poikkeus tästä säännöstä ,</w:t>
      </w:r>
    </w:p>
    <w:p>
      <w:r>
        <w:rPr>
          <w:b/>
          <w:color w:val="FF0000"/>
        </w:rPr>
        <w:t>id 55</w:t>
      </w:r>
    </w:p>
    <w:p>
      <w:r>
        <w:rPr>
          <w:b w:val="0"/>
        </w:rPr>
        <w:t>Avainsanat Palkansaajat joutuvat kuulemaan yhä huolestuttavampia kannanottoja työantajaleiristä . Kokoomuksen välityksellä tehty esitys sairauslomakarenssista on räikein esimerkki yksipuolisesta halusta muuttaa työmarkkinoiden pelisääntöjä työntekijöille epäedulliseen suuntaan . Esitystä on vaikea nähdä muuna kuin kyykytyksenä , koska tuskin kukaan hyötyy siitä , että työntekijät menevät sairaana töihin . … Suur – Espoonlahti Metro suunnitelmat … Espoonlahden asema sijoittuu kauppakeskus Lippulaivan lounaispuolelle , Espoonlahdenraitin kohdalle Espoonlahdentorin ja Solmutorin väliin . Länsipään sisäänkäynnissä on kolme sisäänkäyntikohtaa . Yksi on Espoonlahdentorilla , yksi Espoonlahdenkadun varressa Ulappakadun kohdalla ja yksi Lippulaivan laajennuksen ja bussiterminaalin yhteydessä . Kaikki kolme sisäänkäyntikohtaa johtavat … Elämän tarkoitus Rehellisyys ja rohkeus omassa elämässä ovat tärkeitä asioita . On uskallettava seistä sellaistenkin asioiden takana , joista ei heti saa muilta ihmisiltä kiitosta . Kun tietää toimineensa oikein ja rehellisesti , on rauhallinen mieli . Espoon Kaupunki Espoonkruunu oy Hallituksen asukasjäsenen valinta Asukasvaalit , asukasaktivointi KUNTALAISALOITE Ehdotan , että palataan postiäänestykseen ja lisäksi piirikohtaiseen uurna äänestykseen . Aikoinaan asukasvaalien postiäänestys lopetettiin perusteena oli , että äänestysinnostus oli alhainen . Mutta jos tätä käytettäisiin perusteena esim. HOK-Elannon vaaleissa ei näitä vaaleja pidettäisiin tänä … Miten saisimme kohtuuhintaisia asuntoja pääkaupunkiseudulle , Espooseen ? Minusta tämä asia on niin sanottu perusasia , josta on syytä puhu kovalla äänellä . Asioita voisi myös ajatella jotenkin uudellakin tavalla , ideoimalla , olisiko sinulla mielessä joku asuntopoliittinen ajatus esim. Espoon asuntopolitiikka , keskiluokalle vaikka uusi Espoon … Seuraavat kuntavaalit 2016 Tästä on kysymys … Asuminen kohtuuhintaista turvallista vuokra-asumista Espoonlahden Terveysasema palvelut kuntoon lisää henkilökuntaa iltavastaanotto , kerran viikossa Osakesalkku rahastot poikii huonosti Rantaraitti kestävällä ajatuksella kaikkien espoolaisten käyttöön Kulttuuritila Espoonlahteen ! Espoonlahden puolesta Espoonlahti on yli 52 000 asukkaan alue , … Espoonlahden puolesta ! Nyt kun ollaan lakkauttamassa esim. Ala – Kivenlahden kirjastoa vahvemman politiikan oikeudella . Näyttää siltä , että Espoonlahdessa asuvat ihmiset eivät saa verorahoille vastinetta . On syytä perustaa Espoonlahden Puolesta – Liike . Liike on jo meidän Espoolahtelaisten</w:t>
      </w:r>
    </w:p>
    <w:p>
      <w:r>
        <w:rPr>
          <w:b/>
          <w:color w:val="FF0000"/>
        </w:rPr>
        <w:t>id 56</w:t>
      </w:r>
    </w:p>
    <w:p>
      <w:r>
        <w:rPr>
          <w:b w:val="0"/>
        </w:rPr>
        <w:t>Perustietoja Irlannista Valtiomuoto : tasavalta Pääkaupunki : Dublin Pinta-ala : 70 273km2 Väkiluku : 4 235 000 ( 2002 ) Kielet : iiri , englanti Valuutta : euro BKT yhteensä : 117 miljardia USD Aikavyöhyke : UTC+0 , kesäaika UTC+1 Lyhenne : IE Irlannin ilmasto on merellinen , leuto ja sateinen vuoden ajasta riippumatta . Irlannissa matkailija voi tutustua maan kirjallisuuteen ja museoihin . Myös Irlannin kansallisteatteri on käymisen arvoinen matkakohde . Irlantilaiset ovat myös fanaattisia jalkapallofaneja . Matkajutut Irlanti Dubliniin voi matkustaa ympäri vuoden , mutta keväällää , kesällä ja alku syksystä kaupunki on kauneimmillaan . Dublinin lomalla kannattaa tutustua matkanjärjestäjien kaupunkiretkiin , mikäli varaat ... Lue kirjoitus »</w:t>
      </w:r>
    </w:p>
    <w:p>
      <w:r>
        <w:rPr>
          <w:b/>
          <w:color w:val="FF0000"/>
        </w:rPr>
        <w:t>id 57</w:t>
      </w:r>
    </w:p>
    <w:p>
      <w:r>
        <w:rPr>
          <w:b w:val="0"/>
        </w:rPr>
        <w:t>Friday , 13 May 2011 Näin aika kuluu Vanhoja kuvia selaillessa tuli vastaan kuva makuu-huoneestani helmikuulta 2007 . Heti ensimmäi-sellä kerralla kun avaimen haltijana tulin tänne kesäkuussa 2006 siirsin sängyn tähän huoneeseen , joka alku-peräisen huonejaon mukaan on olohuone . Mutta suuri parisänky , jonka edelliset omistajat olivat huomaavaisesti jättäneet , oli liian suuri varsinaiseen makuuhuoneeseen . Sitä paitsi tämä huone on mukavasti pohjoisen puolella ja siinä voi nukkua pää ylämäkeen päin ( ja kohti pohjoista ) . En tiedä feng shuista mitään , mutta minusta tämä tuntuu mukavalta . Koska sänky oli valkoinen ja huone vaalea , siirsin makuuhuoneeseen myös pari vaaleaa kaappia eteisestä ja alkuperäisen omistajan itse ehkä poikana tekemän valkoisen tuolin . Se on hauska , jämäpaloista tehty ja krouvi , siis omaa persoonallista luonnetta . Valkoiset pitkät verhot minulla oli sattumalta ennestään . Mattokin oli täällä jo , vanhat hyvin tehdyt räsymatot ovat aarteita . Paavo Tynellin lamppu oli katossa , oikea salongin lamppu , mutta ei pahenna makuuhuonettakaan . Marraskuussa 2009 makuuhuone oli jo täyttynyt aika lailla . Koska olin alkanut kerätä tähän huoneeseen kaikkea vaaleaa ja valkoista , laitoin seinälle kirjahyllyiksi kaksi aiemmin antiikkivalkoiseksi maalaamaani puuhyllyä . Nurkassa on isäni joskus kirpputorilta ostama korituoli , jonka olen maalannut samalla maalilla . Ovea vasten nojaa peili valkoisissa puukehyksissä ja kuvan oikeassa reunassa näkyy toinen eteisestä siirtämistäni kaapeista . Makuuhuoneesta näkyy olo-huoneeseen . Viime kesän helteissä piti nukkua pelkillä lakanoilla . Ikkunakulmaan on tullut lasten pöytä ja tuoli entiseltä kesähuvilalta , nekin olivat valmiik-si valkoiset . Matalan kaapin päälle ostin valkoisen renginkaapin Juvilta . Viime talvi meni puolestaan kunnon vanhanajan tiiviin ja painavan viltin tuomalla lisälämmöllä täkin lisäksi . Ruusunnuppupelargoni on talvisin valon puutteessa aivan vaaleanvihreä ja tekee pitkiä versoja . Tällaista meillä . En ole tietoisesti haalinut vaaleaa sisustusta , mutta kun sellainen makuuhuoneesta sattumien kautta tuli , on pakko sanoa että vaaleassa makkarissa on ilmava tuntu . Kaupunkimakuuhuoneeni on tumma ja tunnelmaltaan kuin vuorattu pehmeä pesä , täällä puolestaan on olo kuin pilvenhattaralla avoimen taivaan alla . Kumpikin on viihtyisä ja tunnelmaltaan rauhallinen . Kaikkein ihanin on tietysti Ransu , makuuhuoneen vakiovaruste , ja Musti , joka vetää pantteripäikkärit ennen kuin painuu taas ulos seikkailemaan . 19 comments : Upean valoisa huone , varmasti rauhaisia ja voimaannuttavia unia tarjoava : ) Neiti Nökömme kanssa katselimme Ransun kuvia ja ovat kasvoja lukuunottamatta hyvinkin samanoloisia meidän Kostimme kanssa , tyylikin sama ;) Staileja katzeja . Tykkään tuollaisesta sisustustyylistä , jossa oman ( tai muiden ihmisten ) elämän eri vaiheista peräisiä olevia huonekaluja kootaan yhteen ja rakennetaan niistä yhteensopiva kokonaisuus . Sellainen on persoonallista , siinä on taustaa ja historiaa . Vanhaa eri vuosikymmeniltä ja tarpeen mukaan ehkä uuttakin . Sellainen on koti . Kiitos kivoista kommenteista ! Karski isoveli tuli tähän koneen viereen puskemaan , ei se oikeasti niin karski ole ;- ) Ransu ja Kosti ovat varmaan aika samanlaisia ! Ransulla on pitkänenäinen ja isokorvainen norjalaisen naama :-D Ja raidat ovat aina muodissa . Viime aikojen unet ovat , kiitos , olleet erityisen sikeät , kun päivisin on ollut niin paljon remontti- ja pihanhoitopuuhaa , viimeinkin kun talvi loppui ! Iltaisin kaadun sänkyyn ja aamulla kun herään tuntuu että olen nukkunut koko yön kuin tukki . Se on mukavaa . Tiina , joskus kun täällä on ollut rakennusmiehiä olen ottanut tietokoneen makkariin tuolle pöydälle , jotta mahdumme kaikki keittöön syömään . Koska ne ovat lasten kalusteet ,</w:t>
      </w:r>
    </w:p>
    <w:p>
      <w:r>
        <w:rPr>
          <w:b/>
          <w:color w:val="FF0000"/>
        </w:rPr>
        <w:t>id 58</w:t>
      </w:r>
    </w:p>
    <w:p>
      <w:r>
        <w:rPr>
          <w:b w:val="0"/>
        </w:rPr>
        <w:t>Viekkupiru Tänne voit jättää rakentavaa kommenntia , ohjeita ja kehuja . Mainostus on sallittua , kunhan kommentoit samalla sivujani :D Ehtona on myös se , että minä saan mainostaa sinun vieraskirjaan , eikä minun tarvitse mennä mainoskirjaan . Hmm tämä on vissiin ihan tuore juttu ? Todella hauska idea ! :) Ja sitten tietenkin valitettavasti tämänhetkinen oikea asiani : " Lentolippunne , olkaa hyvät ! " Tästä se nyt sitten lähtee . Hyppäät lohikäärmeen selkään ratsastajan taakse ja otat tiukasti kiinni . Matkasi Myrsky-Kartanoon on alkanut ! Myrsky-Kartano on lohikäärmeitä kasvattava tila , jossa voit kokea elämäsi ihanimpia hetkiä yhdessä henkilökunnan ja muiden hoitajien kanssa . Valitse oma hoitolohikäärme , kurssittaudu huippuhoitajaksi , osallistu kisoihin , tutustu uusiin ihmisiin ja seikkaile vapaasti Sarayn saaren muilla tiloilla sekä monissa muissa paikoissa ! Myrsky-Kartano ja sen maailma laajenevat jatkuvasti luoden uusia paikkoja ja salaisuuksia sinun tutkittavaksesi ! Tervetuloa mukaan !</w:t>
      </w:r>
    </w:p>
    <w:p>
      <w:r>
        <w:rPr>
          <w:b/>
          <w:color w:val="FF0000"/>
        </w:rPr>
        <w:t>id 59</w:t>
      </w:r>
    </w:p>
    <w:p>
      <w:r>
        <w:rPr>
          <w:b w:val="0"/>
        </w:rPr>
        <w:t>Oma Anvia Oma Anvia on Anvian asiakkaille tarkoitettu sähköisen asioinnin työkalu , jonka avulla asiakas voi hallinnoida omia palvelujaan ja tilata uusia palveluja . Voit kirjautua asiakasnumerollasi tai Anvialle ilmoittamallasi sähköpostiosoitteella . You are here Kotipuhelin Anvian puhepalvelut tarjoavat vaihtoehtoja moneen tarpeeseen . Soita perinteisesti tai hyödynnä vaikka laajakaistaliittymääsi myös puhumiseen . Anvia Puhenetti-palvelulla voit soittaa normaaliin tapaan , ja mikä hienoa – sillä soittelet maksutta kaikille muille Puhenetin käyttäjille . Puhenettiin ja kotipuhelimeen voit tilata myös Puhepaketin , jolla voit soittaa kaikki paikallispuhelut kiinteään hintaan . Anvia on asiakkaiden paras kumppani viestintäteknologian hyödyntämisessä . Anvia tarjoaa ratkaisuja , jotka auttavat asiakkaita menestymään omassa liiketoiminnassaan , viihtymään Internetin ja television äärellä , pitämään yhteyttä muihin sekä kokemaan turvallisuuden tunnetta .</w:t>
      </w:r>
    </w:p>
    <w:p>
      <w:r>
        <w:rPr>
          <w:b/>
          <w:color w:val="FF0000"/>
        </w:rPr>
        <w:t>id 60</w:t>
      </w:r>
    </w:p>
    <w:p>
      <w:r>
        <w:rPr>
          <w:b w:val="0"/>
        </w:rPr>
        <w:t xml:space="preserve">    Lue lisää perjantai 30. syyskuuta 2011 Tänään lähdin illalla käyntimaastoon ilman satulaa metsäpoluille Peten kanssa . Maisemat oli hienoja ja niitä tulikin ihailtua ... ehkä vähän liiankin ajatuksissani ! No joo , putoaminen ei kuitenkaan johtunut siitä syystä . metsäpolku siis aivan järven rannassa , järrjettömän hienot auringonlaskut joka ilta :) Kävelimme kapeaa polkua metsässä , kun siihen polun mutkaan olikin kaatunut puu . Eikä mikään tukki , vaan kunnon sellainen leveä ja monihaarainen , joten se oli mahdoton ylittää . Koska oltiin vasta lenkin alussa , en halunnut vielä kääntyä kotiakaan päin .Niimpä olin hyvin nerokas ja lähdimme rämpimään umpimetsään , tarkoituksena ohittaa puurykelmä . Ei mennyt kauaa , kun rykelmä oli ohitettu ja oli tarkoitus palata metsästä takaisin polulle . Kumarruin vain hiukan , sillä olimme menossa erään oksan ali ja suljin silmäni hetkeksi välttääkseni roskien joutumista silmiini - ja pian tunsin , kuinka poni laski päänsä alas ja pian tunsin paksun oksan iskeytyvän suoraan mahaani ! Pete oli siis kääntynyt hiukan ja päättänyt alittaakin vielä matalammalla olevan oksan . Minä tietysti varautumatta tunsin vain ( typeränä taisin vieläkin pitää silmiä kiinni ? :D ) kuinka aloin liukua taaksepäin selässä oksan työntämänä ja pian ponin lyhyt selkä loppuikin kesken ja putosin Peten takamuksen kautta - tosin jäin roikkumaan oksaan ! :D Siinä sitten päästin oksasta irti ja tumpsahdin maahan , kyllä nauratti ! Illalla ratsastin vielä ' rautatarhassa ' ( juoksutustarhan tyylinen ) Rinnalla hetken , ja suunnittelimme syksyn kautta hiukan . Jo ensi viikonloppuna luultavasti tamman ensimmäiset kisat ( 30-40cm ) , jonka jälkeen mennään ehkä seuraavalla viikolla 40-50cm luokka . Hihii ! :D ja tässä näkyykin ponin kaikki varusteet : heijastinhuopa , heijastinrintaremmi , ohjissa heijastinhärpäkkeet ja joka jalassa heijastinsuojat :) Mulla oli lisäks keltaiset kumisaappaat joissa heijastinreunus , tietysti , mutta heijastinliiviä sun muita en laittanut tällä kertaa , sillä lähdimme jo klo 17 ja palasimme ponin kanssa reissusta 19.30 , joten kovin hämärää ei edes ollut :D Ainakin oltiin tyylikkäitä , eikö ? Tällä viikolla ollaan otettu rennosti , maanantaina 2,5h maasto ( siitä lisää myöhemmin ) , tiistaina kentällä ilman kamoja humpsuttelua ja eilen tuuppailin ilman satulaa , Pete liikkui pitkästä aikaa selkä pyöreänä ja fiilis oli tosi mahtava : ) Tänään ponilla on vapaa . Tässä vielä viikonlopun video vähään parempilaatuisena ja toisesta kuvakulmasta , tällä videolla näkyy selkeesti kun ratsastelen ilman toista jalustinta :-D ( 0:33 - &amp;gt ;) sunnuntai 25. syyskuuta 2011 Tänä viikonloppuna oli siis seuramme mestaruudet , joihin osallistuttiin tietty Peten kanssa :) Lauantaina oli estekisat . Ilmottauduin hyyvin varauksellisesti 70cm luokkaan , ja aamulla tärisin jännityksestä ihan hulluna . Perjantaina jouduin pitämään Petellä vapaapäivän joten ... Verkassa poni oli ihan ookoo , yritin saada sitä piristymään . Otin muutamia hyppyjä ristikolle , pystylle ja sitten ihan pari vaan okserille ( joka näytti kaaamalan isolta :D ) . Ei tullut yhtään kieltoa , okserin etupuomi putos ekalla yrittämällä mutta toisella yli hienosti , joten jätin loikat siihen . Radalla valmistuessa Pete alkoi kiehumaan ja innostumaan , joka on yleensä hyvä merkki . Ennen varsinaisen radan aloitusta sai maneesissa ottaa yhden verkkahypyn ykkösesteelle . Siinä vaiheessa poni meinasi alkaa viemään ja sain pysäytettyä sen ... no , mielenkiintoisesti , tässä taidonnäyte : Hohhoijaa ! :D Sitten tuomari vihelsi ja lähdettiin radalle . Ei todellakaan ollut paras ratamme , yksi epäsiistimmistä , mutta mulla oli päämääränä vaan päästä rata läpi . Tälläkertaa se punainen portti ( jolle viimekerralla kiellettiin 2x ) oli jo nelosesteessä , mutta onneksi</w:t>
      </w:r>
    </w:p>
    <w:p>
      <w:r>
        <w:rPr>
          <w:b/>
          <w:color w:val="FF0000"/>
        </w:rPr>
        <w:t>id 61</w:t>
      </w:r>
    </w:p>
    <w:p>
      <w:r>
        <w:rPr>
          <w:b w:val="0"/>
        </w:rPr>
        <w:t>Alueellisia eroamistilastoja Tutustu eroakirkosta.fi:n tilastoihin interaktiivisen kartan avustuksella . Kartan avulla näet mm. suhteellisen eroamisnopeuden kunnittain . Voit myös tutkia miten eroaminen on muuttunut ajan kuluessa . Eroamistilastojen lisäksi kartalta näet myös eroamiseen liittyviä muita tilastoja , kuten ev.lut . kirkkoon kuuluvien osuus sekä eroajien sukupuolijakauma . Valitse yksittäinen kunta klikkaamalla sen päällä . Näet kunnan nimen kartan alapuolella Tilastokaavio Kartan oikealla puolella on tilastokaavio sillä hetkellä valitusta kunnasta ja suodatetusta kuntajoukosta . Ylimmäisenä on kunnan asukastiedot , jota seuraa kuukausitason erotilasto sukupuolijakauman kera . Alhaalta löytyy samanlainen tilasto valitusta kuntajoukosta ( esim. yksittäinen maakunta tai pienet kunnat ) . Kaaviot päivittyvät kun valitset uuden kunnan tai vaihdat kuntajoukon suodatinta . Aikajakso Valitse 12kk aikajakso , jonka tilastoa haluat tutkia Malli Väritä kartan kunnat eri mallin perusteella . Eroamisnopeus järjestää kunnat suhteellisen eroamisnopeuden mukaisesti , Ev.lut . osuus näyttää kirkkoon kuuluvien osuuden ja Sukupuoli näyttää miten eroaminen jakautuu miesten ja naisten välillä . Malleista Eroamisnopeus ja Sukupuoli päivittyvät mikäli vaihdat aikajaksoa , muut mallit ovat staattisia Suodatin Suodattimella voit valita rajatun kuntajoukon eri perusteilla , mikäli haluat tutkia tilastoja tarkemmin . Voit rajata kunnan asukasluvun tai maakunnan mukaan .</w:t>
      </w:r>
    </w:p>
    <w:p>
      <w:r>
        <w:rPr>
          <w:b/>
          <w:color w:val="FF0000"/>
        </w:rPr>
        <w:t>id 62</w:t>
      </w:r>
    </w:p>
    <w:p>
      <w:r>
        <w:rPr>
          <w:b w:val="0"/>
        </w:rPr>
        <w:t>Itse olen kokoa 38/40 ja aika lyhyt . Täältä päin ei oikein muualta saa mammavaatteita kuin H&amp;M:stä mutta nekin on tarkoitettu pitkille ja laihoille ! Mahalle on kyllä vaatteessa tilaa mutta sitten muuten vaatteet onkin ihan nakinkuoria ! Samoin olen sieltä ostanut mammasukkahousuja kokoa M mutta nyt viimeisillä viikoilla ne alkaa käydä pieniksi , mutta L-kokoisia ei H&amp;M:ssä ole ollenkaan , on vain S ja M . [ quote author= " Vierailija " time= " 20.05.2006 klo 15:32 " ] Itse olen kokoa 38/40 ja aika lyhyt . Täältä päin ei oikein muualta saa mammavaatteita kuin H&amp;M:stä mutta nekin on tarkoitettu pitkille ja laihoille ! Mahalle on kyllä vaatteessa tilaa mutta sitten muuten vaatteet onkin ihan nakinkuoria ! Samoin olen sieltä ostanut mammasukkahousuja kokoa M mutta nyt viimeisillä viikoilla ne alkaa käydä pieniksi , mutta L-kokoisia ei H&amp;M:ssä ole ollenkaan , on vain S ja M . H&amp;M:ltä ostin pari mammatrikoopaitaa ja mammafarkut , niin jonnekin tuonne 7:lle kuulle pystyin pitämään , sitten joutui ostelemaan jo muita vaatteita . Käytän nykyisin niitä mammapaitoja , ei niistä ees huomaa että ovat äitiyspaitoja .. niin ovat " piukat " . [ quote author= " Vierailija " time= " 20.05.2006 klo 15:37 " ] H&amp;M:ltä ostin pari mammatrikoopaitaa ja mammafarkut , niin jonnekin tuonne 7:lle kuulle pystyin pitämään , sitten joutui ostelemaan jo muita vaatteita . Käytän nykyisin niitä mammapaitoja , ei niistä ees huomaa että ovat äitiyspaitoja .. niin ovat " piukat " . Minäkin löysin kylllä vaatteita raskaana ollessani H&amp;M:lta . Tosin ostin heidän vaatteitaan nimenomaan sen vuoksi , että olivat niin piukkoja -- &amp;gt ; en näyttänyt vatsan kanssa teltaan pukeutuneelta ja niitä pystyy pitämään nyt raskauden jälkeenkin ilman , että olisivat isoja päälle . [ quote author= " Vierailija " time= " 20.05.2006 klo 15:44 " ] Minäkin löysin kylllä vaatteita raskaana ollessani H&amp;M:lta . Tosin ostin heidän vaatteitaan nimenomaan sen vuoksi , että olivat niin piukkoja -- &amp;gt ; en näyttänyt vatsan kanssa teltaan pukeutuneelta ja niitä pystyy pitämään nyt raskauden jälkeenkin ilman , että olisivat isoja päälle .</w:t>
      </w:r>
    </w:p>
    <w:p>
      <w:r>
        <w:rPr>
          <w:b/>
          <w:color w:val="FF0000"/>
        </w:rPr>
        <w:t>id 63</w:t>
      </w:r>
    </w:p>
    <w:p>
      <w:r>
        <w:rPr>
          <w:b w:val="0"/>
        </w:rPr>
        <w:t>Lotus-pomo : Malesian helle sopii meille paremmin Kimi Räikkösen voitto formula ykkösten Australian gp:ssä vahvisti tiimin alkaneelle kaudelle asettamaa tavoitetta , sanoo Lotus-tallin ranskalainen päällikkö Eric Boullier . – Kerroimme etukäteen , että haluamme olla yksi tämän kauden kärkitalleista . Kun kausi alkoi näin , se tarkoittaa , että me taistelemme sarjan kärkipaikasta , Boullier totesi Guardianille . Melbournen Albert Parkin radalla Lotus-ajokin hyvä balanssi ja Kimi Räikkösen renkaita säästävä ajotapa mahdollistivat kahden pysähdyksen taktiikan . Se pohjusti lopulta ylivoimaiseksi muodostuneen voiton . Päätös käyttää kahden pysähdyksen taktiikkaa sisälsi kuitenkin riskin . – Kun mietittiin taktiikka , tiedettiin , että auto saattaisi mahdollistaa vain kahdella pysähdyksellä ajamisen . Aamulla aika-ajon jälkeen katseltiin autoa ja tuumittiin , että se on ehkä mahdollista , Boullier muistelee . Boullier uskoo tallin kilpailukyvyn säilyvän , kun viikonvaihteessa ajetaan Malesiassa Sepangin radalla helteisissä ja mahdollisesti myös sadekuurojen sävyttämissä oloissa . – Meillä on tulossa kehitysjuttuja , mikä on hyvä asia . Kuumien olosuhteiden pitäisi sopia meille vielä paremmin , tallipäällikkö ennakoi viikonvaihteen kilpailua . Did you like this article ? If so , then please like our facebook page . Button : Tuo auto ei voita mitään Samaan aikaan , kun Lotus-tallissa riemuittiin Kimi Räikkösen voitosta , kilpailun voittoa puolustanut Jenson Button synkisteli McLarenin pilttuussa . – Tuo auto , tuollaisena kuin se nyt on pilttuussa , ei voita yhtään kilpailua , Button totesi Guardianille . Button hiipui Australiassa yhdeksänneksi , kun tallitoveri Sergio Pérez oli yhdestoista . Ero kärkeen ei ollut jymy-yllätys talven testien jälkeen , mutta silti iso pettymys . – Testien viimeisenä päivänä näin mihin meidän automme pystyy , mutta kun näimme silloin muiden vauhdin , se oli meille yllätys . Ymmärsimme , että luvassa on vaikeuksia , Button muistaa . Buttonin mukaan talli on tarttunut toimeen auton kehittämiseksi . – Meillä on ollut koko ajan kokouksia ja keskusteluja . Tiedetään , missä mallissa asiat ovat . Nyt tarvitaan perustavaa laatua olevia muutoksia , Button ennakoi auton kehitystyötä</w:t>
      </w:r>
    </w:p>
    <w:p>
      <w:r>
        <w:rPr>
          <w:b/>
          <w:color w:val="FF0000"/>
        </w:rPr>
        <w:t>id 64</w:t>
      </w:r>
    </w:p>
    <w:p>
      <w:r>
        <w:rPr>
          <w:b w:val="0"/>
        </w:rPr>
        <w:t>Paras vastaus ( käyttäjien äänestämä ) 8 0 Vahvistamaton käyttäjä Itsellä pyörii Snow Leopardi 10.6.3 tämän ohjeen pohjalta : http://tonymacx86.blogspot.com/2010/04/i ...ac-os-x-on .html ... ja oli kyllä niin helppoa että ehkä jopa nämä " aidot " mäkkäritkin osaisivat : Levy sisään , levy ulos , toinen levy sisään , asennus , multibeastaus ja valmis . Päivittyykin suoraan virallisilla Software Updaten paketeilla . Toki koneen rauta sattui olemaan MultiBeastin hyvin tukemaa , joten ei tarvinnut lisäajureita etsiä . ( niitä löytyy vaikka täältä : http://www.kexts.com/ ) Uudehkoilla Intelin vehkeillä pääsee kyllä todella helpolla . Neuvona , ei todellakaan ole millään mittapuulla helppoa . Säätöä säätämisen jälkeen . Mutta jos rahkeet ( ja aika ) riittävät , niin sitten . 18.5.2010 00:07 0 0 Vahvistamaton käyttäjä Eikö empire EFIn saa luotua boottaavaksi osioksi jolloin ei fyysistä levyä tarvitsisi käyttää ? 18.5.2010 13:05 0 0 Vahvistamaton käyttäjä Yhdyn samaan lauseen .. Ilman windowsta ei olisi nörteille töitä . Macillä hävis kaikki ongelmat 99%:sti . Jo neljäs vuosi menossa ja eikä ole paluuta Winkkuihin ei edes Win 8:iin . Vaikuttavat todella kuppasilta . Moni on sanonut samaa . Ymmärrän jos ei ammattilaisten koneet kiinnosta ja ei ole rahaa , niin voi voi . Ongelma aika vastaan raha . Jos buuttailet vuodessa Winkkua satakunta kertaa jonkun ongelman takia , niin väitän että ei ole ongelmaa Macin kanssa tuollaiseen pelleilyyn , hah . Siitä oon tyytyväinen . Säästyy aikaa ja stressi .. Suosittelen myös ! ! ! ! No joo , ei se macin käyttö mitään niin taivaallista todellakaan ole . Jos olet tottunut pc:n ohjelma tarjontaan niin saattaa olla pienoinen järkytys kuinka kiven alla saattaa joku ennen helposti löydettävä , ilmainen ja tehokas ohjelma olla , tai se ei nimestään huolimatta enää toimikaan samalla lailla esim. audacity ... mutta jos tarttee lueskella fiinisti posteja ja lueskella iltalehtee , niin mikä ettei ... Ainakaan se ei pidä paikkaansa etteikö mac kaatuilisi( se ihan kaupasta ostettu ) , sen se nimittäin myös osaa , kaiken muun muassa ... 18.5.2010 15:57 4 14 Vahvistamaton käyttäjä Applehomot menkää vittuun 21.1.2011 12:54 5 29 Vahvistamaton käyttäjä Jos se on helppoa niin miksi kysyt neuvoa ? Itse tein sen helpoimman kautta eli ostin kaupasta valmiin Macin ilman turhaa säätöä , ja heivasin pc:n hevon v***uun . Se oli päätös jota en ole koskaan katunut . Suosittelen !</w:t>
      </w:r>
    </w:p>
    <w:p>
      <w:r>
        <w:rPr>
          <w:b/>
          <w:color w:val="FF0000"/>
        </w:rPr>
        <w:t>id 65</w:t>
      </w:r>
    </w:p>
    <w:p>
      <w:r>
        <w:rPr>
          <w:b w:val="0"/>
        </w:rPr>
        <w:t>Toimitusjohtaja irtisanoutui . Pääomasijoittaja jätti . Hallitus väittää rahoittajien syyllistyneen törkeään kiskontaan . Antti Piippo ja Elcoteqin muut perustajaosakkaat käyvät viimeiseen epätoivoiseen taisteluun . Heinäkuun 28. päivänä Elcoteq pyysi keskusrikospoliisia selvittämään , ovatko yhtiön rahoittajat syyllistyneet " törkeään kiskontaan tai muuhun rikokseen " . Moni nimittää pankkiaan kiskuriksi , mutta kuka kantelee rahoittajistaan poliisille ? Siihen tarvitaan aimo annos epätoivoa ja Antti Piipon jääräpäisyyttä . Piipon perustaman yhtiön tarinassa on ollut erikoisia käänteitä ennenkin , mutta nyt se on muuttunut saippuaoopperaksi . Kaiken taustalla on sadan miljoonan euron hajautettu laina , jonka Danske Bank järjesteli Elcoteqille vuonna 2009 . Mukana olivat myös Nordea Pankki , Pohjola Pankki , The Royal Bank of Scotland , Svenska Enskilda Banken , Banco Bilbao Vizcaya Argentaria , UniCredit Bank ja HSH Nordbank . Laina erääntyi tämän vuoden kesäkuussa , eikä Elcoteq kyennyt suorittamaan sitä pankeille . Yhtiö neuvotteli erään unkarilaispankin kanssa vientirahoitusluotosta , mutta tuo yritys kariutui viime metreillä . Aivan kuten moni muu yritys sitä aiemmin . Elcoteqille jäi maksettavaa 48,5 miljoonaa euroa . Mutta ei hätää , yhtiö esitteli pelastajan Yhdysvalloista . Pääomasijoittaja Platinum Equity ryhtyisi yhtiön rahoittajaksi ja suurimmaksi omistajaksi . Velkojapankkien tulisi vain pidättäytyä lainojensa perinnästä ja antaa aikaa neuvotteluihin . Pankit olivat nähneet näitä Elcoteqin pelastajia ennenkin . Yhtiön asioita tuntevat kertovat lukuisista neuvotteluista , joita käytiin niin pääomasijoittajien kuin teollisten toimijoidenkin kanssa . Niistä kiinalainen Shenzhen Kaifa Technology ja intialainen Videocon Industries ehtivät pörssitiedotteisiin asti . Mutta paljonko uusi omistaja toisi rahaa ? Paljonko pankit antaisivat anteeksi ? Kuinka merkittävästi vanhat omistajat liudentaisivat omistuksiaan ? Tässä kolmikannassa yhteisymmärryksen löytyminen ei ole helppoa . Vaikka Elcoteq löysi uuden pelastajaehdokkaan , pankit eivät antaneet aikaa vaan ryhtyivät realisoimaan Elcoteqin omaisuutta . Todennäköisesti pankit päättelivät , ettei tyydyttävää neuvottelutulosta syntyisi tälläkään kertaa - parempi noukkia saatavat konkurssipesästä . Maailmantalouden tilannekin alkoi kesän mittaan synkentyä . Tämä vähensi pankkien riskinottohalua entisestään . Elcoteq haki suojaa hakeutumalla velkasaneeraukseen - ja yllätti kaikki jättämällä keskusrikospoliisille tutkintapyynnön . Kriisiyhtiöiden järjestely on raakaa peliä , jossa yhtiön omistajien ja toimivan johdon valta heikkenee velkataakan kasvaessa . Pankit ovat tässä suhteessa armottomia , mutta ovatko ne rikollisia ? Elcoteqin hallitus väittää pörssitiedotteessa , että Danske Bank ja muut syndikoituun luottoon osallistuneet pankit ovat veloittaneet yhtiöltä normaalin koron lisäksi noin 20 miljoonaa ylimääräisinä kuluja ja maksuja . Näin ne olisivat tuottaneet yhtiölle satojen miljoonien eurojen vahingon . Yhtiö esittää kuitenkin vain muutamia konkreettisia esimerkkejä : - Elcoteqin hallitus väittää , että pankit ottivat yhtiön lähes koko 350 miljoonan euron vakuusmassan pantiksi sadan miljoonan euron lainalle ja estivät näin vaihtoehtoisten rahoitusmallien käytön . Kun Elcoteq esimerkiksi halusi myydä erään asiakkaansa myyntisaatavat , pankit vaativat yli 70 prosentin suuruista sakkokorkoa . - Myös lähes kaikki käteisvarat siirtyivät syndikaattipankeille . Elcoteq muistuttaa tiedotteessaan , että lähes 20 000 yhtiön työntekijää on jouduttu irtisanomaan . Kuulostaa siltä , että yhtiö syyttää pankkeja kaikista ongelmistaan . Pankit eivät Elcoteqin esittämiä väitteitä kommentoi . Sinänsä " ylisuurten " vakuuksien vaatimisessa ei ole mitään ihmeellistä , kun kyse oli ongelmaisesta yhtiöstä keskellä</w:t>
      </w:r>
    </w:p>
    <w:p>
      <w:r>
        <w:rPr>
          <w:b/>
          <w:color w:val="FF0000"/>
        </w:rPr>
        <w:t>id 66</w:t>
      </w:r>
    </w:p>
    <w:p>
      <w:r>
        <w:rPr>
          <w:b w:val="0"/>
        </w:rPr>
        <w:t>On kaksi kättä käsitellään riippumatta siitä , kuinka monta pelaajaa on : pankkiirin käsi ja pelaajan käsi . Voitto voittaa vedon pankkiirin tai pelaajan käsi on jopa rahaa , tai 1-1 ja voittaa tasapeli vedot maksetaan pois 8-1 kertoimet tai 9-1 riippuen siitä , missä pelaat . Baccarat on aina pidettävä mielessä , että nyrkki numeron kaksinumeroinen luku ei lasketa . Kun pankki voittaa talon väittää % 5 leikkaus voitot ja kokonaismäärä kerätään joka kerta kenkä on uudelleenjärjestelty . Pelaaja ja jakaja molemmat jaetaan kaksi korttia aloittaa , jos jompikumpi niistä on kahden kortin yhteensä 8 tai 9 niin niiden on välittömästi käännä kortit . Peli alkaa pelaajien vedonlyöjien . Ei ole monia sääntöjä , ja baccarat sääntöjä , jotka eivät ole ovat melko yksinkertaisia , ne vain eroavat muista peleistä voi pelannut kasinolla , joten saattaa kestää hieman totuttelua . Käsi 5 , Queen ja 9 : llä on arvo 4 ( 5 + 0 + 9 = 14-10 = 4 ) Banker esittää 3 Banker Hand on tehtävä , jos pelaajan vedon kortti on 0 , 1 , 2 , 3 , 4 , 5 , 6 tai 7 Banker Käsi on voimassa , jos pelaajan arvontaan kortti on 8. Nykyinen muoto Baccarat voidaan jäljittää takaisin Italiaan . Baccarat pelataan kahdeksan korttipakkaa ilman jokereita . Sitä pelataan täsmälleen samoja sääntöjä , mutta puuttuu accoutrements virallisen version . Puuttuvat muodollisuus ja suuri joukko toimijoita , mini-Baccarat pelataan nopeasti ja on hyvä paikka oppia pelaamaan . Jälleenmyyjät yleensä käytettävä tuxedos ja ympäröivä ovat varsin runsas . Ässä 1 , kaksi lasketaan 2 , jne. , jopa yhdeksään lasketaan 9 , mutta kymmeniä ( jätkät , rouvat ja kuninkaat ) arvo 0 . Kun pankki menettää se siirtyy seuraavalle pelaajalle . 9 on paras käsi ja voittaa kaikki muut summat seurasi 8 , jos sekä jälleenmyyjä ja pelaajalla on 8 tai 9 käsi on sidottu eikä raha vaihtaa omistajaa . Käsi 6 ja 10 on kokonaisarvo 6. Kaikki muut kortit ( kymmeniä ja kuvakortit ) ovat arvoltaan nolla pistettä . Käsi seitsemän ja neljä on arvo 1. Pelaaja pankki käsittelee kaksi kaksi korttia , jos tietysti pelataan kaksi pelaajaa . Vaikka loppuratkaisu voittaa vedon panos on paljon miellyttävämpi , mahdollisuudet todella saada se on melko alhainen . Kun kukaan ei ole luonnollinen lisäkortteja piirretään määrittää baccarat voittaja . Voit lyödä vetoa Tie jossa saat viisikymmentäyhdeksän yli seitsemän loppuratkaisu mutta Tie on hyvin harvinainen , sitä esiintyy harvemmin kuin kerran kymmenessä käsissä . Chemin de fer on hyvin samankaltainen baccarat koska se pelataan American kasinot tänään . Mini Baccarat kasinon jälleenmyyjä käsittelee paljon . Huomaathan , että molemmat kädet ovat sallittuja enintään yksi kortti piirtää .</w:t>
      </w:r>
    </w:p>
    <w:p>
      <w:r>
        <w:rPr>
          <w:b/>
          <w:color w:val="FF0000"/>
        </w:rPr>
        <w:t>id 67</w:t>
      </w:r>
    </w:p>
    <w:p>
      <w:r>
        <w:rPr>
          <w:b w:val="0"/>
        </w:rPr>
        <w:t>Lemmikkimessut jo neljättä kertaa Vantaan Myyrmäkihallissa 31.10.-1.11.2009 . Tervetuloa lemmikkien omille messuille Vantaalle . Tänä vuonna messut ovat aikaisempaakin monipuolisemmat , niin messuosastojen kuin ohjelmankin suhteen . Kaikkiaan mukana on jo miltei 90 näytteilleasettajaa ja yhteistyökumppania , jotka edustavat lemmikkien koko kirjoa .</w:t>
      </w:r>
    </w:p>
    <w:p>
      <w:r>
        <w:rPr>
          <w:b/>
          <w:color w:val="FF0000"/>
        </w:rPr>
        <w:t>id 68</w:t>
      </w:r>
    </w:p>
    <w:p>
      <w:r>
        <w:rPr>
          <w:b w:val="0"/>
        </w:rPr>
        <w:t>Kirjoittaja Aihe : Nimen merkitys ? ( Luettu 2792 kertaa ) Herukka Raamatussa puhutaan paljon nimistä , ihmisten nimistä , mutta myös Jumalan nimestä , Jeesuksen nimestä sekä vielä ainakin pedon nimestä . Ihmisten nimistä nyt tulee mieleen Jesajan kohta Jes.43:1 " Älä pelkää . Minä olen lunastanut sinut . Minä olen sinut nimeltä kutsunut , sinä olet minun . " Sitten on kohtia , joissa puhutaan ihmisen nimeämisestä jonkun ominaisuuden tai kenties syntymän aikoihin vallitsevan tilanteen tai jonkun mukaan . Ilm.3:3 " Se , joka voittaa , saa ylleen valkeat vaatteet , enkä minä pyyhi hänen nimeään elämän kirjasta , vaan tunnustan hänet omakseni Isäni ja hänen enkeliensä edessä . " Mikä merkitys nimelläni on Jumalalle ? Kai jotenkin olemme persoonia emmekä vain ykkösiä ja nollia , mutta onhan tuhansia samannimisiä ihmisiä . Mikä on ihmisen nimen merkitys ? Lisää mielenkiintoisia nimikohtia Ilmestyskirjasta : Ilm.13:17 " Kenenkään ei ole lupa ostaa eikä myydä mitään , ellei hänellä ole tätä merkkiä , joka on pedon nimi tai sen nimen luku . " Ilm.13:1 " Lohikäärme seisahtui meren rannalle . Minä näin , kuinka merestä nousi peto . Sillä oli kymmenen sarvea ja seitsemän päätä , ja kaikissa kymmenessä sarvessa oli kruunu ja jokaiseen päähän oli kirjoitettu herjaava nimi . " Ilm.2:17 " Jolla on korvat , se kuulkoon , mitä Henki sanoo seurakunnille . Sille , joka voittaa , minä annan kätkettyä mannaa ja valkoisen kiven , ja siihen kiveen on kirjoitettu uusi nimi , jota ei tunne kukaan muu kuin sen nimen saaja . " No joo . Näiden (kin ) kohtien kohdalla olen kysymysmerkkinä . Mutta siis pointtina ehkä se , että nimi tuntuu olevan jotain tärkeää tai jotain , jolla on merkitystä . Kaikki tämä nimipohdiskelu lähti kuitenkin liikkeelle Jeesuksen nimestä . Uudessa testamentissa tehdään paljon asioita Jeesuksen nimessä : rukoillaan ( Joh.14:13 ) , tehdään voimatekoja ( Mark.9:39 ) , ollaan koolla ( Matt.18:20 ) , käsketään ja kehotetaan ( 2.Tess.3:12 ) ja paljon muutakin .. ja vielä sanotaan ( Kol.3:17 ) " Mitä teettekin , sanoin tai teoin , tehkää kaikki Herran Jeesuksen nimessä , kiittäen hänen kauttaan Jumalaa , Isäämme . " Mitä tarkoittaa tehdä jotain Jeesuksen nimessä ? ( Ps.124:8 ) " Meidän apumme on Herran nimi , hänen , joka on tehnyt taivaan ja maan . " Miksi Herran nimi , miksei Herra ? ( Ps.8:1 ) " Herra , meidän Herramme , kuinka korkea onkaan sinun nimesi kaikessa maassa , sinun , joka olet asettanut valtasuuruutesi taivaitten ylitse ! " ( Matt.21:9 ) " Siunattu olkoon Hän , joka tulee Herran nimessä " " Isän ja Pojan ja Pyhän Hengen nimeen " " Nimi " , onko siinä jotain maagista ? En odota , että kaikkia mun poimimia kohtia eritellään , mutta jotain selkoa tähän kummalliseen nimi asiaan ? ? Esitit perusteellisen kysymyksen . Poimin siitä kaksi näkökulmaa : A. Mikä on nimen merkitys Raamatussa , Jumalalle , ihmisille ? B. Mitä on Jeesuksen nimessä kokoontuminen tai Isän , Pojan ja Pyhän Hengen nimeen toimiminen ? Teen näistä erilliset vastaukset ja pilkon vielä tuon ensimmäisenkin osan pienemmiksi paloiksi , niin asiaa on jotenkin systemaattisempi käsitellä : 1. Ihmisen antama nimi Oikeastaan vastasit jo itse erittäin hyvin kysymykseesi . Nimen merkitys on juuri se , että ihminen tunnistetaan . Kun ihmisellä on nimi , se on osa persoonaa ja se on juuri se , miten ihminen tunnistetaan ja erotetaan toisista ihmisistä . Toki Jumalalla itsellään voisi olla vaikka mitä keinoja erottaa ihmiset toisistaan , mutta hän käyttää ainakin Raamatussa sellaisia keinoja , jotka ovat ihmisille tuttuja . Otitkin erittäin hienoja kohtia esille : Tätä israelille annettua lupausta on sovellettu myös henkilökohtaisesti . Kas</w:t>
      </w:r>
    </w:p>
    <w:p>
      <w:r>
        <w:rPr>
          <w:b/>
          <w:color w:val="FF0000"/>
        </w:rPr>
        <w:t>id 69</w:t>
      </w:r>
    </w:p>
    <w:p>
      <w:r>
        <w:rPr>
          <w:b w:val="0"/>
        </w:rPr>
        <w:t>Tämä nyt kuulostaa aika yksinkertaiselta teesiltä , mutta eikös vastaus ole luonnollisesti myönteinen ? ? Jos kerta niin moni ihminen on asiasta huolissaan , niin silloin rasismi on merkityksellinen yhteiskunnallinen ongelma . Palataan asiaan , kun Suomessa on rasismiin keskittynyt keskustelupalsta , jolla on miljoona viestiä ja tuhansia rekisteröityneitä käyttäjiä . Kärsiikö joku unettomuudesta pohtiessaan maahanmuuttoa ? En tiedä . Maahanmuuttokriittisellä foorumilla ja vanhan median maahanmuuttoon jollain tavoin liittyvien artikkelien keskusteluosiossa ( silloin kun se sallitaan ) käy sen verran vilkas vipinä , että olettaisin jonkun heistä kantavan huolta vääränlaisesta maahanmuutosta siinä määrin , että unen saaminen on joskus vaikeaa . Mutta kuten sanoin , en voi siitä olla varma . Tämä nyt kuulostaa aika yksinkertaiselta teesiltä , mutta eikös vastaus ole luonnollisesti myönteinen ? ? Jos kerta niin moni ihminen on asiasta huolissaan , niin silloin rasismi on merkityksellinen yhteiskunnallinen ongelma . Simppeleintä on kai kysyä , että saako aihe ihmiset keskustelemaan , saako se ihmiset ilmaisemaan , että he ovat huolissaan asiasta ? Jos en nyt aivan väärin ole tulkinnut mitä somessa kohistaan ja mitä missäkin piireissä puidaan , niin kummatkin aiheet herättävät ihmisissä mielenkiintoa . Tosin usein menee sillain jännästi ristiin , että ollaan huolissaan vain jommastakummasta . Nostit esiin keskustelufoorumit . Se on tietenkin yksi tapa arvioida , toinen aika epämääräinen on vaalit . Persut ovat monen mielessä profiloituneet maahanmuuttokriittiseksi puolueeksi , ja sitä onkin edellisissä vaaleissa äänestetty kivasti . Toisaalta muut puolueet ovat ainakin jossain määrin profiloineet itseään persujen edustaman maailmankuvan vastavoimaksi , ja saaneet edelleen enemmistön äänestäjistä taakseen . Pitäisikö tästä nyt ajatella , että rasismi kauhistuttaa kansalaisia enemmän kuin maahanmuutto ? Niin tai näin , toivottavasti kaikki nukkuvat hyvin ensiyönä , ilman että uniin tunkevat sen enempää kongoneekerit kuin dankoivulaaksotkaan . Rasismi on kauhistuttava asia . Vielä kauhistuttavampaa on kansan johdattelu demonisoimalla poliittisia vastustajia rasisteiksi . Vielä tätäkin kauhistuttavampaa on se ideologia , joka kaiken takana on . " Harmageddonin tapahtumapaikka sijaitsee nykyisessä Israelissa Afulan kunnassa ( 38 900 asukasta ) ja sinne voi ajaa valtatie 66:a pitkin . Kunta mainostaa itseään sloganilla " Afula , hauska paikka asua " . " Nostit esiin keskustelufoorumit . Se on tietenkin yksi tapa arvioida , toinen aika epämääräinen on vaalit . Persut ovat monen mielessä profiloituneet maahanmuuttokriittiseksi puolueeksi , ja sitä onkin edellisissä vaaleissa äänestetty kivasti . Oma mutuni on , että persut nosti esiin etupäässä heidän EU-vastaisuutensa . Toki avoimesti maahanmuuttokriittiset kansanedustajat ovat melkein sataprosenttisesti persuja . Lainaus Toisaalta muut puolueet ovat ainakin jossain määrin profiloineet itseään persujen edustaman maailmankuvan vastavoimaksi , ja saaneet edelleen enemmistön äänestäjistä taakseen . Pitäisikö tästä nyt ajatella , että rasismi kauhistuttaa kansalaisia enemmän kuin maahanmuutto ? Minusta ainoa puolue , joka asetti itsensä selkeästi perussuomalaisten vastavoimaksi , oli Vihreät . Hekin itse asiassa katuivat sitä , eivätkä enää vaalikamppailun loppumetreillä tuoneet sitä kovin voimakkaasti esiin . Maahanmuuttopoliittisessa linjapaperissaankin he myöntelivät : Lainaus Maahanmuuttokriitikot ovat osin oikeassa sanoessaan , että maahanmuuton ongelmista on Suomessa vaiettu . Vastaus 1990-luvun puolivälin rasistisen väkivallan aaltoon olivat rasismin vastainen työ ja suvaitsevaisuuskasvatus . Se peitti alleen tavallisten ihmisten huolet ja maahanmuuttajiin liittyvät huonot kokemukset . Suvaitsevaisuudesta ei ole ratkaisuksi esimerkiksi siihen , että taloyhtiön maahanmuuttaja-asukkaat eivät lajittele jätteitään tai noudata pesutuvan vuorolistaa . Asuinalueiden eriytyminen on todellisuutta . Suuttumus tällaisiin asioihin ei ole rasismia . Kotoutumisen suuret</w:t>
      </w:r>
    </w:p>
    <w:p>
      <w:r>
        <w:rPr>
          <w:b/>
          <w:color w:val="FF0000"/>
        </w:rPr>
        <w:t>id 70</w:t>
      </w:r>
    </w:p>
    <w:p>
      <w:r>
        <w:rPr>
          <w:b w:val="0"/>
        </w:rPr>
        <w:t>Ei satu . Itseäni peloteltiin sillä , mutta rusto sattui paljon vähemmän kuin tavalliset korvareiät . Paraneminen kyllä ottaa aikansa , ja tuoreen lävistyksen kolhaiseminen vaikka hiusharjalla kyllä sattuu sitten senkin edestä [ quote author= " Vierailija " time= " 13.07.2014 klo 20:22 " ] Ei satu . Itseäni peloteltiin sillä , mutta rusto sattui paljon vähemmän kuin tavalliset korvareiät . Paraneminen kyllä ottaa aikansa , ja tuoreen lävistyksen kolhaiseminen vaikka hiusharjalla kyllä sattuu sitten senkin edestä Otin korvan yläosaan . Sattui , korvaa kuumotti monta tuntia toimenpiteen jälkeen . Ei kuitenkaan mitään ylitsepääsemätöntä kipua todellakaan . Otin marraskuussa ja aina kun tuli kovat pakkaset , kuumotti ja punehtui ensimmäisen kuukauden aikana . Nyt ollut kymmenen vuotta ja ei mitään ongelmaa . [ quote author= " Vierailija " time= " 13.07.2014 klo 20:30 " ] Otin korvan yläosaan . Sattui , korvaa kuumotti monta tuntia toimenpiteen jälkeen . Ei kuitenkaan mitään ylitsepääsemätöntä kipua todellakaan . Otin marraskuussa ja aina kun tuli kovat pakkaset , kuumotti ja punehtui ensimmäisen kuukauden aikana . Nyt ollut kymmenen vuotta ja ei mitään ongelmaa . Se kirpaisee , muttei satu . Mene lävistäjälle suoraan , älä mihinkään kultasepän liikkeeseen . Lävistäjän neula on niin terävä , että toimitus on äkkiä ohi . Itselläni on tragus ja inner conch . Tragus ei sattunut , inner conch sattui hieman , koska neula oli paljon paksumpi kuin traguksessa . Molemmat ovat parantuneet itselläni hyvin ja ilman suurempia ongelmia . [ quote author= " Vierailija " time= " 13.07.2014 klo 20:42 " ] Se kirpaisee , muttei satu . Mene lävistäjälle suoraan , älä mihinkään kultasepän liikkeeseen . Lävistäjän neula on niin terävä , että toimitus on äkkiä ohi . Itselläni on tragus ja inner conch . Tragus ei sattunut , inner conch sattui hieman , koska neula oli paljon paksumpi kuin traguksessa . Molemmat ovat parantuneet itselläni hyvin ja ilman suurempia ongelmia . Olen hullu , ja lävistänyt itseäni rustoon eri kohtiin viisi kertaa . Kipu on todella lyhyt , ja hyvin siedettävä . Joskus ei ole tuntunut oikein miltään . Korun räpeltäminen paikalleen on kivuliain vaihe . Verta tulee joskus paljonkin , joskus ei lainkaan . Sitä ei oikein voi tietää etukäteen , mutta se on lyhtt kipu , ja mulla se on pahimmillaankin ollut siedettävä . Joo , älä hoida asiaa kultasepän pyssyllä . Lävistäjällä ehdottomasti , ellet ole valmis tekemään sitä itse ja tiedä hommasta jotain . [ quote author= " Vierailija " time= " 13.07.2014 klo 20:49 " ] Olen hullu , ja lävistänyt itseäni rustoon eri kohtiin viisi kertaa . Kipu on todella lyhyt , ja hyvin siedettävä . Joskus ei ole tuntunut oikein miltään . Korun räpeltäminen paikalleen on kivuliain vaihe . Verta tulee joskus paljonkin , joskus ei lainkaan . Sitä ei oikein voi tietää etukäteen , mutta se on lyhtt kipu , ja mulla se on pahimmillaankin ollut siedettävä . Joo , älä hoida asiaa kultasepän pyssyllä . Lävistäjällä ehdottomasti , ellet ole valmis tekemään sitä itse ja tiedä hommasta jotain . Mulla ei sattunut yhtään , itse asiassa tunne oli aika miellyttävä . Mietin että oonko jotenkin kummallinen , kun tykkäsin siitä . En tosin sittemmin ole laittanut muita lävistyksiä , joten se jäi siihen yhteen kertaan . Mulla lävistys alkoi mätiä pahasti , kun en tajunnut hoitaa sitä tarpeeksi . Tarvitsee siis paljon enemmän putsaamista ja hoitoa kuin " normaali " lävistys esim. korvalehdessä . [ quote author= " Vierailija " time= " 13.07.2014 klo 21:01 " ] Mulla ei sattunut yhtään , itse asiassa tunne oli aika miellyttävä . Mietin että oonko jotenkin kummallinen , kun tykkäsin siitä . En tosin sittemmin ole laittanut muita lävistyksiä , joten se jäi siihen yhteen kertaan . Mulla lävis</w:t>
      </w:r>
    </w:p>
    <w:p>
      <w:r>
        <w:rPr>
          <w:b/>
          <w:color w:val="FF0000"/>
        </w:rPr>
        <w:t>id 71</w:t>
      </w:r>
    </w:p>
    <w:p>
      <w:r>
        <w:rPr>
          <w:b w:val="0"/>
        </w:rPr>
        <w:t>Etsi Hotellit Stamsried Halvat hotellit Stamsried Etsitkö matkallesi täydellisesti sopivaa hotellia kohteessa Stamsried , mutta et tiedä mistä etsintäsi aloittaisit ? Sinun ei tarvitse mennä yhtään kauemmas , sillä me eBookersilla olemme koonneet yhteen yli 100 000 eri hotellin tarjonnan ympäri maailman , jotta voisit hoitaa kaikki matkajärjestelysi yhdestä paikasta ; helposti , nopeasti ja ennen kaikkea mahdollisimman edullisesti . Stamsried on kaupunki , jossa on paljon tekemistä ja nähtävää , ja siitä syystä onkin erityisen tärkeää , että löydät hotellin , joka sopii juuri sinun tarkoituksiisi ja matkasuunnitelmiisi . Voit aloittaa sopivien hotellien etsimisen syöttämällä yllä olevaan hakukoneeseen haluamasi päivämäärät yöpymistä ajatellen . Mikäli sinulla on vielä lennotkin ostamatta , voit halutessasi etsiä samalla sopivia lentoja kohteeseen Stamsried . Olemme rakentaneet hakukoneemme palvelemaan monia eri tarpeita , jotta jokainen löytäisi mieleisensä hotellin helposti ja nopeasti määränpääkohteessa Stamsried . Jos ajatuksenasi oli esimerkiksi löytää hotelli , joka on mahdollisimman lähellä keskustaa , voit järjestää hakutulokset sijainnin mukaan , jolloin näet hotellit kartalla . Kartalla näet sijainnin lisäksi ajantasaiset hinnat hakuehtoihin perustuen . Voit järjestää hakutuloksina olevia hotelleja myös niiden tähtiluokituksen , asiakasarvioiden ja hinnan mukaan , jotta löytäisit juuri sinulle sopivimman hotellin . Mikäli esimerkiksi langaton Internetyhteys on ehdoton edellytys yöpymiselle , voit halutessasi valita näytettäväksi vain ne hotellit , joista yhteys löytyy . Mikäli olet ajoissa liikkeellä , voimme usein antaa sinulle myös muita lisäetuja joita et muualta saa ! Mahdollisiin lisäetuihin lukeutuu muun muassa prosenttialennuksia yöpymisen kokonaishinnasta , kolme yötä kahden hinnalla , tai saatat saada ilmaisen aamiaisen huoneen hintaan kuuluvaksi . Mikäli teitä on lähdössä reissuun useampi henkilö , hoituvat isommankin porukan huonevaraukset kätevästi kerralla , sillä voit varata useamman huoneen yhdellä varauksella . Sinuna en enää odottelisi pitempään , vaan aloittaisin oitis itselleni sopivimman hotellin etsimisen kohteessa Stamsried . Me eBookersilla haluamme olla apunasi jo heti matkasi suunnitteluvaiheesta lähtien , joten muistathan , että voit olla meihin yhteydessä , mikäli sinulla on mitä tahansa kysyttävää tulevaan matkaasi liittyen . Aloita matkasi suunnittelu heti syöttämällä päivämäärät yllä olevaan hakukoneeseen ja painamalla ’ Etsi ’ -nappia ! Hinnat ovat edullisimpia perushintoja , joita on saatavilla seuraavan 30 päivän aikana . Hinnanmuutokset ovat mahdollisia ja eivät välttämättä sisällä hotellin palvelumaksuja , lisävuoteen hintaa tai sivukuluja , kuten huonepalvelumaksua . Hotelli kuitenkin veloittaa paikallisessa valuutassa sen hetkisellä kurssilla . paikalliset maksut veloitetaan erikseen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72</w:t>
      </w:r>
    </w:p>
    <w:p>
      <w:r>
        <w:rPr>
          <w:b w:val="0"/>
        </w:rPr>
        <w:t>Some of my designs and drawings Moikkelis ! Tässä tulee tällainen piirtämis/muotisuunnittelupostaus . Mä olen aina pitänyt piirtämisestä , ihan pienestä pitäen . Mä olen muutenkin tosi taiteellinen ihminen ja ilmaisen itseäni parhaiten taiteellisissa muodoissa , joten ei ole mikään ihme siis , että pidän piirtämisestä . Muoti ja vaatteet ovat myös aina olleet lähellä sydäntäni ja olen aina ollut tarkka pukeutumisestani . Ihan pienenä jo halusin itse päättää mitä päälleni pistän . Mun mielestä vaatteet on hyvä tapa ilmaista itseään . Suurin osa mun piirustuksista on päätynyt roskikseen , sillä olen ajatellut , että mitäs niillä turhaan teen niillä . Olen myös niin itsekriittinen , että senkin vuoksi osa on roskissa . Tekeleitäni on myös ympäri maailmaa ( ihan kirjaimellisesti : D ) sillä moni on niitä pyytänyt ja olen ajatellut , että mikäs siinä ne menisivät kuitenkin roskiin . En ole varma minkä ikäisenä aloitin muotisuunnittelun varsinaisesti , mutta olen aina piirtänyt ihmisiä ja vaatteet ovat olleet tärkeä osa sitä . Minua inspioi kaikki kaunis . Niin ulkoinen , kuin sisäinen kaunuus . Tunteeni näkyvät myös yleensä aika vahvana tekeleissäni . Tämän kuvan tein eilen , kun olin tosi luovalla tuulella ( " leikin " myös vähän meikeillä sen vuoksi ... ;D ) . Tässä jotain hieman vanhempia ( oon saattanu osan joskus bloin puolella jo julkastakkin ? .. ) : Mitäs piditte ja mitkä oli teijän lemppareita noista ? :) Tykkäättekö te piirtää tai suunnitella vaatteita ? :) Tuli itsellekin fiilis että vois pitkästä aikaa ottaa kynän käteen ja piirtää ! Tosi kivoja nämä , näkee että tykkäät piirtämisestä ja ilmeisesti myös suunnittelusta ? :) Sulla on tommonen oma tyyli . jatka toki ( : 18 vuotiaan , puoliksi marokkolaisen , tytön blogi , jonka suurimmat intohimot ovat muoti , kauneus ja laulaminen . Blogissa pähkäillään myös tätä ihmeellistä maailmaa ja elämää . Kommentit ja lukijat ovat tervetulleita !</w:t>
      </w:r>
    </w:p>
    <w:p>
      <w:r>
        <w:rPr>
          <w:b/>
          <w:color w:val="FF0000"/>
        </w:rPr>
        <w:t>id 73</w:t>
      </w:r>
    </w:p>
    <w:p>
      <w:r>
        <w:rPr>
          <w:b w:val="0"/>
        </w:rPr>
        <w:t>Ehdottomasti muodikkaimmat polttarit tällä hetkellä ovat persoonallisia tilaisuuksia . Toiminta vaihtelee morsiamen ja sulhasen sekä heidän persoonallisuuksiensa ja mieltymystensä mukaan . Yleisesti voidaan kuitenkin sanoa , että polttarit ovat muuttuneet nolaavista ja inhottavista tilaisuuksista , joissa morsianten ja sulhasten täytyy seistä kadulla myymässä pusseja , nautinnollisiksi ja ylellisiksi tapahtumiksi . Morsiamen polttarit On monenlaista toimintaa , joka takaa onnistuneet polttarit . Polttareiden suunnittelun pitäisi olla mahdollisimman sujuvaa . Siksi on parasta , että suunnittelusta vastaava henkilö , joka useimmiten on morsiusneito , jakaa tehtävät kaikille osallistujille . Polttareista tulee hauskemmat , jos kaikki morsiamen ystävät saavat osallistua järjestelyihin . Morsiusneidon ja muiden ystävien tehtävänä on suunnitella toimintaa , joka sopii morsiamen persoonallisuuteen ja mieltymyksiin . Järjestäkää myös kaikki kidnappaukseen liittyvät käytännön asiat ja päättäkää budjetista . Kaikkein yleisintä polttariohjelmaa ovat kaikentyyppiset kauneushoidot . Usein koko polttariseurue varaa majoituksen ihanasta kylpylähotellista . Sitten he yhdessä tarjoavat morsiamelle joitakin kauneushoitoja tai menevät kaikki yhdessä hoitoihin . Kauneushoidoista suunnataan ravintolaan syömään ja nauttimaan yhdessä . Se , että illan päätteeksi pääsee nukkumaan hotelliin ja että kaikki heräävät samasta paikasta seuraavana aamuna , on todella hauskaa . Monilla nykyisin naimisiin menevillä morsiamilla on jo perhe , joten on ihanaa saada silloin tällöin viettää tyttöjen iltaa ja yöpyä poissa kotoa . Erilaiset aktiviteetit ovat myös suosittuja . Ne voivat olla myös seikkailuja sielulle tai makuaistille . Monet osallistuvat esimerkiksi suklaa- tai viinimaistajaisiin . Useat kaipaavat juuri tämänkaltaista luksusta arkensa keskelle . Vinkkejä morsiamen polttareihin • Ottakaa suunnittelun lähtökohdaksi morsiamen persoonallisuus • Antakaa kaikkien polttareihin osallistuvien auttaa järjestelyissä • Pyytäkää apua myös morsiamen vanhemmilta tai muilta ystäviltä • Jättäkää aikatauluun paljon tyhjää , jotta päivästä ei tule stressaava • Katsokaa , että morsian syö kunnolla ja ettei hän juo liikaa , jotta hän jaksaa juhlia koko illan • Muistakaa ottaa valokuvia , sillä nyt on hyvä tilaisuus saada kuviin koko kaveriporukka . Sulhasen polttarit Polttarit onnistuvat varmasti , kun ne suunnitellaan kunnolla ja hyvissä ajoin . Useimmiten lankoja pitää käsissään bestman , mutta polttareista voi vastata myös joku toinen sulhasen läheinen ystävä . Polttarit eivät ole mikään ”yhden miehen show ” , vaan kyse on yhteistyöstä . On kuitenkin lähes aina tarpeen valita joku vastuuhenkilö , joka kokoaa yhteen kokonaisuuden . Miehillä on usein melko paljon ” vanhoja kavereita ” , jotka ovat tulleet tutuiksi eri yhteyksistä . Siksi voi käydä niinkin , että sulhaselle pidetään useammat kuin yhdet polttarit . Myös sulhasten polttareissa on viime aikoina keskitytty nauttimiseen , mutta miehet tahtovat tehdä muutakin kuin mennä kylpylään ja syömään hyvin . Useimmiten he haluavat bilettää tosissaan ja kokea ennen sitä yhdessä jonkin pienen seikkailun . Sulhasen polttarit pitäisi pitää vähintään viikkoa ennen häitä . Polttareissa suosittuja aktiviteetteja ovat kuumailmapallolennot , jousiammunta , keilaus , melonta , oman kokin palkkaaminen ja hyvin syöminen . Muuta polttareihin sopivaa toimintaa ovat miekkailu , karting-ajelu , värikuulasota , laskuvarjohyppy , sumopaini tai oman kappaleen levyttäminen . Vinkkejä sulhasen polttareihin • Pitäkää huoli siitä , että sulhasella on hauskaa . Tämä on hänen viimeinen iltansa ” vapaana miehenä ” . • Huolehtikaa siitä , ettei sulhanen juo kaikkea alkoholia alkuillasta . Humalainen sulhanen , joka ei voi osallistua järjestettyyn ohjelmaan , pilaa illan . • Älkää pakottako ke</w:t>
      </w:r>
    </w:p>
    <w:p>
      <w:r>
        <w:rPr>
          <w:b/>
          <w:color w:val="FF0000"/>
        </w:rPr>
        <w:t>id 74</w:t>
      </w:r>
    </w:p>
    <w:p>
      <w:r>
        <w:rPr>
          <w:b w:val="0"/>
        </w:rPr>
        <w:t>sad79 Rekisteröityi : 10/04/2008 13:04:35 Viestit : 48 Ei kirjautunut Miäkin olen käynyt stumppisivuilla edellisellä lakoksi nimeämällä kerralla . Nyt se on todella lopetus . Noi on hassuja nuo tupakkaunet , moni kertoo nähneensä niitä paljonkin ja minä en ole nähnyt niitä ollenkaan , vaikka muuten näen unia todella paljon . Kyllä minullekkin koittaa se 7:n kuukauden tupakoimattomuus ihan varmasti , viellä , sillä ilmottauduin juuri lopeta ja voita kilpailuun ... Onnea kisaan . Itse olin viime vuonna myös tuossa mukana . Ja olin kuin olinkin sen Toukokuun silloin polttamatta . ( Tosin Kesällä repsahti pahasti ) . Vasta Syyskuussa lopetin lopullisesti polttelun . Noista Lopeta ja Voita kilpailun säännöista löysin tälläisen kohdan : Säännöt wrote : Osallistuja voi lopettaa tupakoinnin / nuuskamisen jo ennen varsinaisten kilpailujaksojen alkua ( ei ennen vuotta 2008 ) , mutta ilman tupakkaa on oltava ainakin kilpailujakson ajan . Joten minun kohdalta tämä kisa jää väliin . Kaikki tämän vuoden puolella lopettaneet voi osallistua ja heitähän täällä liikkuu paljon . Ei muuta kuin kilvan ilmoittautumaan kisaan mukaan , voihan siinä voittaa vuoden tupakkarahat Nyytti Eikö olekin epäreilua ... Syksyllä lopettaneille ei ole mitään vastaavaa kisaa .. Ollaan siis huonompia kun nää tuoreet tulokkaat ... Laitoin sinne viestiä ja pyysin vastaamaan , mutta niinkuin arvasinkin , ei kuulu mitään . 15.9.2007 lopetin Stumppilaisten avulla ! ! ! Varhainen lintu löytää madon , mutta vasta se toinen hiiri saa juuston ...... Admin Rekisteröityi : 28/03/2007 13:05:24 Viestit : 33 Ei kirjautunut Hei , Laitan tässä tiedoksi Lopeta ja voita-kilpailun säännöistä . Kilpailu järjestetään vuosittain uusille lopettajille , joten ikävä kyllä emme voi kaikkia lopettaneita ottaa mukaan . Kilpailun ideana on nimenomaan kannustaa nykyisiä tupakoivia lopettamaan . MUTTA siellä on kannustajakilpailu , johon voi osallistua kaikki . Ja tällä keskustelupalstalla on niin hyviä tsemppaajia ja kannustajia , että osallistukaa ihmeessä kannustajasarjaan . Lisätietoja www.lopetajavoita.fi . Nyytti No mutta Mutsi ... Tottakai ! Olen vaan sitä mieltä , että kisa on epis meitä syksyn lopettajia kohtaan . Meitä varten ei ole vastaavaa .. Olisin halunnut osallistua johonkin sellaseen missä olen todistettavasti onnistunut ... 15.9.2007 lopetin Stumppilaisten avulla ! ! ! Varhainen lintu löytää madon , mutta vasta se toinen hiiri saa juuston ...... Katja Ny äitee kitisöö ihan turhasta ..... EIhän siinä mitään järkeä olis , että me jotka ollaan jo kuivilla osallistuttais kilpailuun , jonka tarkotuksena on saada porukka lopettaa ..... Mehän ollaan jo lopetettu Ja ylpeitä siitä ! ! Siks voidaanki tsempata ne muutamat epätietoiset tästä suomen maasta vielä irti kessuista Ilmoittauduttu on Admin Nyytti wrote : Kävin siellä lopetajavoita- sivuilla uudelleen ja täytyy sanoa , että salapoliisityötä tarvitaan sääntöjen löytämiseen . Yleensä ne on vähän helpommin saatavilla . Kiitos palautteesta . Yritämme tehdä asialle jotain . PS . Tammikuussa alkoi Euroopan tupakoinninlopettamiskilpailu , johon nimenomaan pystyi osallistumaan kaikki , jotka ovat JOSKUS lopettaneet tai jotka lopettavat 31.1.2008 mennessä . Siitä oli tietoa sekä Stumppi.fi -etusivulla , että täällä keskustelupalstalla . Tsemppiä kaikille ! PietiPekka Aika erikoista . Niin se vaan jää pikku hiljaa pois mun elämästä . Erikosta siksi , jotta oli aikoja jolloin en uskonut tämän olevan mahdollista . Pitää toisinaan ihan toppuutella iteensä , älä ny oo liian leuhka ...</w:t>
      </w:r>
    </w:p>
    <w:p>
      <w:r>
        <w:rPr>
          <w:b/>
          <w:color w:val="FF0000"/>
        </w:rPr>
        <w:t>id 75</w:t>
      </w:r>
    </w:p>
    <w:p>
      <w:r>
        <w:rPr>
          <w:b w:val="0"/>
        </w:rPr>
        <w:t>Varma on kehittämässä koko eläkeasioiden käsittelyprosessia ja työeläkkeiden käsittelyjärjestelmää . Nykyinen järjestelmä on jo elinkaarensa päässä eikä tue riittävästi töiden tekemistä . Edessä olevat vuoden 2017 työeläkelakien muutokset vaativat myös aikanaan muutoksia toimintatapoihin ja niitä tukeviin tietojärjestelmiin . " Vanhaan järjestelmään ei ollut enää mielekästä tehdä isoja muutoksia tai uusia toiminnallisuuksia " , Varman eläkepalvelujohtaja Tommi Heinonen sanoo . Lisää tehoa ja automaatiota Sekä liiketoiminnalliset että järjestelmän elinkaareen liittyvät syyt johtivat siihen , että Varmassa lähdettiin suunnittelemaan uutta työeläkkeiden käsittelyjärjestelmää . Uuden järjestelmän tavoitteiksi asetettiin mm. käsittelyaikojen lyhentyminen , automaatiotason nostaminen sekä siitä seuraava tietoeheyden ja tiedon laadun paraneminen . Operatiivisen raportoinnin varmistamiseksi tarvittiin sen toiminnallisuutta ja tulevia tarpeita tukeva tietovarasto , jonka toimittajaksi valittiin Affecto . " Meillä on pitkä yhteistyö Affecton kanssa tietovarastojen rakentamisessa . Hyvät kokemukset helpottivat uudenkin järjestelmän toimittajan valintaa . " Vakaata toimintaa Tietovarastoratkaisun merkitys korostuu siirtymävaiheessa , jolloin se hakee tietoja sekä vanhasta että uudesta eläkekäsittelyjärjestelmästä . Jatkuva ja häiriötön eläketietojen käsittely on näin mahdollista useampivuotisen tietojärjestelmäprojektin aikana . Tietovarastoratkaisu mahdollistaa myös hankkeen liiketoiminnallisten tavoitteiden mittaamisen sekä pidemmän aikavälin liiketoimintahyötyjen tavoittelun ennen kaikkea raportoinnin ja analytiikan tehostumisen kautta . Paremmalla analytiikalla pureudutaan aiempaa syvemmälle ja monipuolisemmin käytössä oleviin tietomassoihin . Samalla haetaan uudenlaisia analyysimahdollisuuksia tietojen välille . " Voimme esimerkiksi tutkia eri asiakassegmenttejä koskevaa tietoa ja analysoida eläkepalveluprosessin etenemistä . Näin parannamme sisäisiä prosesseja ja asiakaspalvelua . " Hyödyt nyt ja tulevaan Uusi tietovarastoratkaisu varmistaa operatiivisen raportoinnin osana Varman eläkekäsittelyjärjestelmän muutosta . Valtavat tietomassat edellyttävät uutta ja joustavaa tietovarastoa , joka taipuu myös tulevaisuuden vaatimuksiin . Ilman vakaata tietovarastoa liiketoiminnan ja toimintatapojen kehittäminen sekä uusien palveluiden luominen ei ole mahdollista . Varman osaaminen ja ymmärrys tietovarastojen hyödyntämisestä , raportoinnista ja analytiikan mahdollisuuksista ovat lisääntyneet merkittävästi tämän projektin aikana . " Kun tunnemme tietovaraston ja sen mahdollisuudet , osaamme hyödyntää sitä tehokkaasti liiketoimintamme tarpeisiin " , Heinonen summaa . Kehittäminen jatkuu Vuoden 2014 aikana Varmassa otetaan käyttöön kaksi suurinta osaa uudesta eläkekäsittelyjärjestelmästä : vanhuuseläkkeiden käsittely maalis-huhtikuussa ja työkyvyttömyys- ja kuntoutuseläkkeiden käsittely syyspuolella . Kehittäminen jatkuu edelleen vuonna 2015 , jolloin uuden järjestelmän piiriin otetaan mm. perhe-eläkkeiden käsittely . Vakaa tietovarasto on perusta , jonka päälle voidaan myös rakentaa tulevaisuuden palveluita asiakkaille . Tiedon analyysiin on huikeat mahdollisuudet , sillä Varma vastaa yli 870 000 henkilön työeläketurvasta yli 70 000 työpaikassa .</w:t>
      </w:r>
    </w:p>
    <w:p>
      <w:r>
        <w:rPr>
          <w:b/>
          <w:color w:val="FF0000"/>
        </w:rPr>
        <w:t>id 76</w:t>
      </w:r>
    </w:p>
    <w:p>
      <w:r>
        <w:rPr>
          <w:b w:val="0"/>
        </w:rPr>
        <w:t>Tervetuloa keskustelemaan . Osallistu keskusteluihin joko anonyymisti tai omalla nimimerkilläsi . Ilman rekisteröitymistä voit keskustella Yleinen - aihealueella , muut alueet vaativat nimimerkin rekisteröimisen . Viesti Mitä mieltä olette siitä että eron jälkeen palataan yhteen ? Olen nyt taas samassa tilanteessa ex mieheni kanssa kuin vuosi sitten .. Olemme seurustelleet 2 vuotta ja kihlauduimmekin .. Kuitenkin suhde on ollut ongelmallista alusta alkaen , emme tule toimeen toistemme vanhempien kanssa ja mieheni on todella mustasukkainen minusta . Olen koittanut selittää että tarvitsen todella paljon omaa aikaa ja tahdon nähdä ystäviäni paljon sekä käydä ulkona viikonloppuisin . Kaikki tämä oli miehelle hirveän iso ongelma , joten päätin suhteen , koska en suostunut luopumaan noista asioista .. Ymmärtäisin miestäni jos ryyppäisin joka viikonloppu ym , mutta en pahemmin edes juo , tahdon vain nähdä kavereita ja nauttia elämästä . Nyt olen taas nähnyt miestä ja vanhat tunteet nousivat pintaan , kannattaako minun uskoa hänen puheitaan muuttumisesta kun kaikki tämä on jo tapahtunut kerran aikaisemmin ? Olen kahden vaiheilla .. Uskon että eroamiseen on aina ollut hyvä syy , mutta fyysinen sekä henkinen vetovoima tähän herraan on aina ollut jotain käsittämätöntä etten edes sinkkunakaan kaipaa muita miehiä .. Mielipiteitä kaipaisin :) [ quote author= " Neda_ " time= " 27.07.2010 klo 07:24 " ] En löytänyt vastaavaa keskustelua , joten ajattelinpa aloittaa uuden .. Mitä mieltä olette siitä että eron jälkeen palataan yhteen ? Olen nyt taas samassa tilanteessa ex mieheni kanssa kuin vuosi sitten .. Olemme seurustelleet 2 vuotta ja kihlauduimmekin .. Kuitenkin suhde on ollut ongelmallista alusta alkaen , emme tule toimeen toistemme vanhempien kanssa ja mieheni on todella mustasukkainen minusta . Olen koittanut selittää että tarvitsen todella paljon omaa aikaa ja tahdon nähdä ystäviäni paljon sekä käydä ulkona viikonloppuisin . Kaikki tämä oli miehelle hirveän iso ongelma , joten päätin suhteen , koska en suostunut luopumaan noista asioista .. Ymmärtäisin miestäni jos ryyppäisin joka viikonloppu ym , mutta en pahemmin edes juo , tahdon vain nähdä kavereita ja nauttia elämästä . Nyt olen taas nähnyt miestä ja vanhat tunteet nousivat pintaan , kannattaako minun uskoa hänen puheitaan muuttumisesta kun kaikki tämä on jo tapahtunut kerran aikaisemmin ? Olen kahden vaiheilla .. Uskon että eroamiseen on aina ollut hyvä syy , mutta fyysinen sekä henkinen vetovoima tähän herraan on aina ollut jotain käsittämätöntä etten edes sinkkunakaan kaipaa muita miehiä .. Toi on aina vaikea tilanne , kun tuntee vetoa mieheen , jonka kanssa on seurustellut ja todennut , että homma ei toimi . Kannattaa todella pohtia , mitkä olivat kaikki ne syyt , joiden vuoksi viimeksi erositte esim. ovatko syyt millään tavalla ikä/elämäntilanne sidonnaisia . Elämäntilanteet saattavat muuttua , mutta henkilö , joka on ollut kovin omistushaluinen ja mustasukkainen harvoin muuttuu . Tosin , esimerkiksi sellaisessa tilanteessa , jossa huono itsetunto on aiheuttanut mustasukkaisuutta toisesta , saattavat mustasukkaisuuden tunteet haalentua iän ja kokemuksen tuodessa varmuutta omaankin olemiseen ( tämä ei välttämättä tapahdu vuodessa , varsinkaan jos mies on edelleen samassa elämäntilanteessa kuin aiemmin ) . Joskus se voi olla vain henkilökohtaista - hän saattaa olla hirvittävän mustasukkainen sinusta , mutta jostakusta toisesta ei välttämättä lainkaan . Olen itse ollut tilanteessa , jossa noin vuosi eron jälkeen olen antanut entiselleni uuden tilaisuuden . Pidin kuitenkin järjen päälimmäisenä tapaillessani häntä , ja sain huomata hyvin pian , ettei hän ollut muuttunut vähääkään . Itse en kadu sitä , että annoin kaverille uuden tilaisuuden - nytpä tiedän varmuudella , ettei suhteemme olisi koskaan toiminut . Minun mielestäni voi siis antaa toisen tilaisuuden . Suosittelen kuitenkin tekemään sen sitten , kun mies ei enää ole jatkuvasti mielessäsi , eivätkä tunteesi häntä kohtaan ole ylitsevuotavan voimakkaita . Jos tunteesi ovat kovin hallitsevia , ja hän ei olekaan muuttunut , olet samassa tilanteessa kuin aiemminkin - ja pois lähteminen tekee yhtä kipeää kuin edelliselläkin kerralla . Toi on aina vaikea tilanne , kun tuntee vetoa mieheen , jonka kanssa on</w:t>
      </w:r>
    </w:p>
    <w:p>
      <w:r>
        <w:rPr>
          <w:b/>
          <w:color w:val="FF0000"/>
        </w:rPr>
        <w:t>id 77</w:t>
      </w:r>
    </w:p>
    <w:p>
      <w:r>
        <w:rPr>
          <w:b w:val="0"/>
        </w:rPr>
        <w:t xml:space="preserve">      Olen tehnyt klassista ja urheiluhierontaa vuodesta 2003 Tikkurila-Hiekkaharju alueella .Uusi työhuoneeni hoitovapaalta paluun jälkeen sijaitsee viihtyisässä kauneushoitolan tiloissa . Koska minulla on pitkä kokemus vartalon käsittelystä , halusin myöskin ottaa itselleni tehtäväksi hoitolamme vartalohoidot . Vartalohoidoissa teho perustuu sekä mekaaniseen että kemialliseen käsittelyyn , joissa kumpikin osuus on hyvin tärkeä ja tukee toisiaan .</w:t>
      </w:r>
    </w:p>
    <w:p>
      <w:r>
        <w:rPr>
          <w:b/>
          <w:color w:val="FF0000"/>
        </w:rPr>
        <w:t>id 78</w:t>
      </w:r>
    </w:p>
    <w:p>
      <w:r>
        <w:rPr>
          <w:b w:val="0"/>
        </w:rPr>
        <w:t>Lennot Manchester Kokkola Jos etsit halpoja Manchester - Kokkola –lentoja , olet tullut oikeaan osoitteeseen . Me Ebookersissa rakastamme matkustamista , ja jaettu ilo on paras ilo , joten haluamme myös muiden pääsevän nauttimaan siitä mahdollisimman paljon , jo matkojen varaamisesta lähtien . Hae edullisimmat Manchester - Kokkola –lennot helposti Lentojen etsintä voi välillä tuottaa tuskaa , jos et oikein tiedä , mitkä lentoyhtiöt vaikka juuri Manchester - Kokkola väliä lentävät , varaisitko lennot suoraan lentoyhtiöltä , matkatoimistosta vai mistä ihmeestä . Meiltä löydät tiedot yli 400 lentoyhtiön lennoista , joten voit olla varma , että myös Manchester - Kokkola välille löytyy monta lentäjää . Syötä siis matkustuspäivämääräsi hakukoneeseemme , ja aloita matkasi valinta ! Jos tiedät tasan tarkkaan , millaisen lennon haluat , esimerkiksi aamulla starttaavan suoran lennon , voit tarkentaa hakua noilla kriteereillä . Myös hakutuloksia pystyt selailemaan vaikkapa hinnan tai matka-ajan mukaan , joten löydät varmasti valikoimasta juuri sinulle sopivimmat lennot . Joko olet hankkinut majoituksen kohteessasi Kokkola ? Jos olet reissussa useamman päivän , tarvinnet jonkin paikan , mihin pääsi kallistaa yöllä . Eipä huolta , meidän kauttamme saat varattua myös hotellit määränpäässäsi Kokkola . Hotelleja voit tarkastella niiden hinnan , tähtiluokituksen tai sijainnin mukaan , ja sinun on mahdollista lukea aiempien vierailijoiden kokemuksia hotelleista , joten tiedät millaista palvelua odottaa . Kauttamme saat vuokrattua autonkin , mikäli haluat liikkua vapaammin kohteessasi . Autot ovat maailman johtavilta autonvuokraamoilta ja varmasti laadukkaita . Voit valita mistä auton käyttöösi otat , ja mihin sen lopulta luovutat takaisin , jotta matkasi sujuisi mahdollisimman jouheasti . Manchester Int'l Airport ( MAN ) Lentokentät Kokkola , FI Kokkola lentokenttä ( KOK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79</w:t>
      </w:r>
    </w:p>
    <w:p>
      <w:r>
        <w:rPr>
          <w:b w:val="0"/>
        </w:rPr>
        <w:t>Hotellikuvaus Erinomainen hinta-laatu suhde Hotelli juuri meille Valitsin hotellin , josta on lyhyt matka laivalle . Kaikki muu oli pelkkää plussaa ja ylitti kaikki ... Katso koko arvio Pikamatkaaja 19.12.2013 Kaupungin keskustassa sijaitseva Tallink Express Hotel** liittyi Tallink Hotels -ketjuun tammikuussa 2009 . Hotellissa on 163 mukavaa huonetta . Myös savuttomia ja allergiahuoneita sekä liikuntaesteiset huomioon ottavia huoneita . 120 paikan Express Café -kahvilassa tarjotaan aamiaista , erilaisia lounaita ja illallisia sekä suosittuja keittoannoksia seisovasta pöydästä . Aulassa on lasten Lego-pöytä ja business-alue . Maksuton langaton Internet-yhteys toimii koko hotellin alueella . Hotelli sijaitsee erinomaisella paikalla keskellä Tallinnaa lähellä nähtävyyksiä . ostosmahdollisuuksia , yöelämää , ravintoloita , kylpylöitä , urheilumahdollisuuksia ja monenlaisia elämyksiä . Hotellissa on baari , lapsivarustus , neuvottelutilat , huoneita liikuntaesteisille , langaton Internet , hissi , aulatilat , savuttomia huoneita , maksullinen pysäköinti , lemmikkihuoneita , vastaanotto ja tallelokerot . Hotellissa on aamiaismahdollisuus . Hotellin kartta Hotel is located close to Ferry terminal ( Terminal A ) , 15 min walk from the Old Town . Nähtävyyksiä hotellin lähellä Tallinnan Satama : 0,5 km Vanalinn - Vanhakaupunki : 0,5 km Linnahall -Kaupunginhalli -Kulttuuri- Ja Urheilukeskus : 0,8 km Tallinnan Yliopisto : 0,9 km Neitsyt Marian Katedraali : 1 km Patarein Vankilamuseo : 1,1 km Miehitysmuseo : 1,8 km Kadriorg- Palatsi : 2,2 km KUMU: 2,5 km Tallinnan Musiikkifestivaali : 3,1 km Ülemiste-Joki : 4,9 km Tallinnan Eläintarha : 6,4 km Tallinnan Teknillinen Korkeakoulu : 6,9 km Ulkoilmamuseo : 6,9 km Tallinnan Tv-Torni : 8,1 km Hotellin ehdot Saapumisaika : 1400 Lähtöaika : 1200 Matkaehdot Hotellihinnat ovat riippuvaisia valuuttakurssimuutoksista . Kaikki hotelliyöt eivät välttämättä ole samanhintaisia ( arki- / viikonloppuhinnat ) . Per yö hinta on keskiarvo kokonaishinnasta . Lapsista / lisävuoteista peritään lisäkulu . Ylimääräiset palvelut , kuten huonepalvelu tai minibaari , eivät sisälly hintaan Palvelut ja/tai tilat saattavat sijaita muualla kuin hotellissa , mutta järkevällä etäisyydellä . Palveluiden käyttö saattaa olla lisämaksullista . Kaikki tiedot on antanut tämä hotelli , ei Ebookers. Kaikki sivuilla annetut hotellia koskevat tiedot ( mm. sijainti , etäisyys keskustasta , huonekuvaus , tähditys , hotellin varustetaso ) ovat ohjeellisia . Ne saattavat poiketa todellisuudesta . Suosittelemme tarkistamaan tiedot . Emme ole vastuussa kolmannen osapuolen tuottamista tiedoista . Hotellit yleisilme ( 5 = paras , 1 = huonoin ) halpa hotelli Halpa hotelli , hyvää sijainti - sataman vieressä . Asiakaspalvelu voisi olla vähän parempi . Hotellit yleisilme ( 5 = paras , 1 = huonoin ) Palvelut : 3 Huoneen siisteys : 4 Henkilökunta : 3 Mukavuus : 4 Sijainti : 5 Hinta / Laatu 5 Matkan tarkoitus : Business Arvioita Tallink Express Hotel Tallinn Asiakasarvio 5 5.0 1.0 Suositeltava Satuu Helsinki 13.1.2014 Erinomainen hinta-laatu suhde Mukava hotelli A-sataman vieressä . Lyhyt kävelymatka keskustaan , vieressä bussipysäkki , josta ilmainen prisma bussi Rocca Al Mare-kauppakeskukseen ja takaisin . Taksin saa hotellin edestä aina . Aamupalalla lättyjä ja appelsiinimehu ei ollut mitään litkua , niin kuin monissa muissa hotellin aamupaloilla , vaan maistui oikealta tuoremehulta . Plussaa ! Huoneessa ei ole minibaaria ja äänieritys ei kauhean hyvä ( kuului naapurihuoneen tv:n ääni yöllä ) . Hotellit yleisilme ( 5 = paras , 1 = huonoin ) Hotelli juuri meille Valitsin hotellin , josta on lyhyt matka laivalle . Kaikki muu oli pelkkää plussaa ja ylitti kaikki odotukseni . Kannattava valinta ! Hotellit yleisilme ( 5 = paras , 1 = huonoin</w:t>
      </w:r>
    </w:p>
    <w:p>
      <w:r>
        <w:rPr>
          <w:b/>
          <w:color w:val="FF0000"/>
        </w:rPr>
        <w:t>id 80</w:t>
      </w:r>
    </w:p>
    <w:p>
      <w:r>
        <w:rPr>
          <w:b w:val="0"/>
        </w:rPr>
        <w:t xml:space="preserve"> Yleisten kirjastojen ostotuki Opetus- ja kulttuuriministeriö myöntää vuosittain kirjastoille vähälevikkisen laatukirjallisuuden ostotukea . Tukea on myönnetty vuodesta 1980 aluksi kokeiluna ja vuodesta 1985 säännöllisesti . Tuen tarkoituksena on erityisesti vähälevikkisen laatukirjallisuuden saatavuuden parantaminen . Ostotuen piiriin kuuluvat kaikki Suomen kunnat Ahvenanmaan kuntia lukuun ottamatta . Ostotukea jaetaan kuntien kirjastoille . Vuonna 2014 vähälevikkisen laatukirjallisuuden ostotukeen myönnetty määräraha on 835 000 euroa . Tukea myönnetään kunnille niiden koon mukaan . Kirjastot voivat hankkia ostotukikirjat suoraan Kirjavälitys Oy:n Kirjaväylä -verkkokaupan kautta . Ostotuella voidaan hankkia kirjoja listoilta , jotka valtion kirjallisuustoimikunta ja tiedonjulkistamisen neuvottelukunta laativat edellisenä vuonna julkaistuista vähälevikkisistä kirjoista . K auno- ja tietokirjallisuuden lisäksi tarjolla on selkokirjallisuutta , äänikirjoja , isotekstisiä kirjoja , viittomakielisiä cd-rom tai dvd-tallenteita sekä saamelaiskirjallisuutta . Yksittäisten nimekkeiden tilausmäärät vaihtelevat 1-350 välillä . Eniten yksittäisistä nimekkeistä tilataan lasten ja nuorten kirjoja .</w:t>
      </w:r>
    </w:p>
    <w:p>
      <w:r>
        <w:rPr>
          <w:b/>
          <w:color w:val="FF0000"/>
        </w:rPr>
        <w:t>id 81</w:t>
      </w:r>
    </w:p>
    <w:p>
      <w:r>
        <w:rPr>
          <w:b w:val="0"/>
        </w:rPr>
        <w:t>Lennot Buffalo Orlando Parhaat Buffalo - Orlando -lennot juuri tästä osoitteesta ! Onko tarkoituksenasi lähteä matkalle , ja päästä kokemaan millainen kaupunki Orlando on ? Me voimme kertoa , että aivan mahtava . Ja matkan varaamisen suhteen olet tullut aivan oikeaan osoitteeseen . Helppo ja monipuolinen varauskone Varauskoneemme on saanut paljon kiitosta helppokäyttöisyydestään ja selkeydestään , eikä ihme . Sinun ei tarvitse kuin syöttää matkasi lähtö- ja paluupäivämäärä sekä matkustajien lukumäärä , ja tulokseksi saat kaikki hakuehtoihin sopivat Buffalo - Orlando –lennot yli 400 lentoyhtiön valikoimista . Halutessasi voit tarkentaa hakua vaikkapa lentojen lähtöajan mukaan . Mikäli mieluiten lennät aamunkoitteessa ja ihailet nousevaa aurinkoa lentokoneen ikkunasta , se onnistuu . Tai mikäpä sen mukavampaa , kuin lentää määränpäähäsi Orlando aamulla , ja lähteä takaisin vasta iltakoneella . Lentoja voit selailla sinulle tärkeimpien kriteereiden mukaan . Mikäli haluat olla mahdollisimman nopeasti perillä , voit järjestää lennot matka-ajan mukaan , ja valita sieltä sopivimman Buffalo - Orlando –lennon . Lentoja pystyy tottakai selailemaan myös välilaskujen määrän tai hinnan mukaan , sekä lentoyhtiöiden , jos sinulla on jokin lempiyhtiö . Ja mikäli kuulut kyseisen lentoyhtiön kanta-asiakkaisiin , voit syöttää varausta tehdessäsi jäsennumeron , ja saat pisteet lennoistasi , aivan samoin kuin jos varaisit lennot suoraan lentoyhtiöltä . Välitämme vuokra-autoja maailman johtavilta autonvuokrausfirmoilta , joten kulkupelisi on varmasti luotettava . Autoja voit selailla vaikka niiden kokoluoka mukaan , joten saat varmasti tarpeeksi ison menopelin koko seurueellenne . Pystyt myös valitsemaan , mistä haluat auton noutaa ja mihin sen jättää . Älä siis suotta enää odota , vaan varaa lentosi välille Buffalo - Orlando heti , ja lisää mukaan haluamasi lisäpalvelut ! Niagara Falls International ( IAG ) Lentokentät Orlando FL , US Orlando Airport ( MCO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82</w:t>
      </w:r>
    </w:p>
    <w:p>
      <w:r>
        <w:rPr>
          <w:b w:val="0"/>
        </w:rPr>
        <w:t>Kaipaatko elämältäsi enemmän ? Onko syvällä sisimmässäsi jotain , mikä ei koskaan tunnu löytävän tyydytystä ? Tuntuuko sinusta , ettet ole löytänyt todellista tarkoitusta elämällesi ? Mietitkö , mitä tämän elämän jälkeen tapahtuu ? Onko elämällä mitään mieltä ja kun kuolen , päättyykö kaikki siihen ? Kuinka voin löytää rauhan Jumalan kanssa ? Monet meistä pysähdymme , ehkä elämän tilanteiden pakottamina , ainakin joskus miettimään elämän suuria kysymyksiä . " Jumala , sinä olet luonut meidät itseäsi varten ja levoton on sydämemme kunnes se löytää levon sinussa . " - Kirkkoisä Augustinus - Syy siihen , miksi ihminen kokee olevansa eksyksissä johtuu siitä , että hän elää erossa Jumalasta , Luojastaan . Raamattu , Jumalan Sana , sanoo , että kaikki ihmiset ovat tehneet syntiä ja ovat siksi erossa Jumalasta ( Saarn . 7:20; Room . 3:23 ) . Sisimmässäsi kokemasi tyhjiö johtuu siitä , että elämästäsi puuttuu Hän , jonka yhteyteen sinut on luotu . Syntisyytemme ja pahat tekomme ovat syy siihen , että tuota yhteyttä ei ole ja mikä ikävintä , ne pitävät meidät erossa Jumalasta ikuisesti jos emme käänny Hänen puoleensa , joka on kuitenkin ratkaissut syntiongelman . Miten tämä ongelma on ratkaistu ? Kukaan meistä langenneistä ihmisistä ei siihen ole pystynytkään mutta on yksi joka pystyi : Hän on Jeesus ! Hän tuli maailmaan Jumalan lähettämänä sinun ja minun tähden kantaakseen meidän syntimme ( 2.Kor. 5:21 ) . Hän kuoli puolestamme kärsien rangaistuksen , jonka me olisimme ansainneet ( Room . 5:8 ) . Mutta Hän myös nousi kuolleista ja näin osoitti voittaneensa synnin ja sen palkan eli kuoleman ( Room . 6:4-5 ) . Jeesus kuoli , että me voisimme elää . Jumalan ja Vapahtajamme Jeesuksen Kristuksen tunteminen ja Jumalan lapseksi pääseminen on elämämme kallein asia . - Katekismus , Kristinoppi lyhyesti esitettynä , 1. Elämämme kallein asia - Jumalan sana vakuuttaa : " Jos sinä tunnustat suullasi Jeesuksen Herraksi ja uskot sydämessäsi , että Jumala on Hänet kuolleista herättänyt , niin sinä pelastut " ( Room . 10:9 ) . Apostoli Johannes sanoo kirjeessään : " Jos me tunnustamme syntimme on Hän uskollinen ja vanhurskas , niin että Hän antaa meille synnit anteeksi ja puhdistaa meidät kaikesta vääryydestä " ( 1.Joh . 1:9 ) . Hyvä ystävä , tässä on vastaus jokaiselle ihmiselle elämän suuriin kysymyksiin . Jeesus antaa elämällesi sisällön ja tarkoituksen . Ja kun lähdemme tästä ajasta , niin meillä on Jumalan Sanan ja Pyhän Hengen vakuutus siitä , että Kristuksen anteeksiantavan sovitustyön tähden meillä on paikka Jumalan yhteydessä taivaassa , jonka Jumala on valmistanut omilleen . Sitä on iankaikkinen elämä ja vain Jeesus , kuoleman voittaja , voi sen antaa . Ihminen ei voi itseänsä pelastaa mutta Jumala on lähestynyt sinua ja minua Jeesuksessa ja kutsuu meitä vastaanottamaan pelastuksen lahjan . Ilman Pyhän Hengen työtä me emme edes haluaisi sitä mutta Jumala vaikuttaa tahtomisen ja tekemisen ihmisessä rakkaudessaan . Jos tahdot vastaanottaa tämän elämä lahjan , rukoile seuraava rukous : " Herra Jeesus , sisimmässäni tiedän että olen tehnyt syntiä sinua vastaan ja ansaitsen rangaistuksen . Mutta nyt tiedän myös , että tulit minun tähteni maailmaan ja sinä otit kantaaksesi minulle kuuluneen rangaistuksen . Haluan turvata nyt Sinuun ja saada syntini anteeksi . Tahdon kääntyä pois synneistäni ja luotan siihen , että Sinä olet jo sovittanut minut Jumalan kanssa ja olet pelastukseni . Kiitos ihmeellisestä armostasi ja anteeksiannostasi - iankaikkisen elämän lahjasta ! Aamen ! Onneksi olkoon hyvä ystävä ! Kun ihminen saa armon kääntyä Jumalan puoleen , siinä on todella aihetta onnitteluun . Siinä ei tosin onnella ole merkitystä vaan sillä , että Jumala itse Pyhän Henkensä kautta on vetänyt sinut puoleensa ja olet nyt Jumalan lapsi ja matkalla kohti iankaikkista taivasta</w:t>
      </w:r>
    </w:p>
    <w:p>
      <w:r>
        <w:rPr>
          <w:b/>
          <w:color w:val="FF0000"/>
        </w:rPr>
        <w:t>id 83</w:t>
      </w:r>
    </w:p>
    <w:p>
      <w:r>
        <w:rPr>
          <w:b w:val="0"/>
        </w:rPr>
        <w:t>Avaintilastoja koulutuksesta indikaattoreina Opetushallitus on julkaissut koulutusjärjestelmän toimintaa kuvaavan tilastoraportin Koulutuksen määrälliset indikaattorit . Indikaattorien avulla kuvataan esi- , perus- ja toisen asteen koulutusta , aikuiskoulutusta sekä korkeakoulutusta ja niissä tapahtuneita muutoksia . Pääosin tilastot kuvaavat valtakunnan tasolla kehitystä 2000-luvulla . Mukana on kuitenkin esimerkiksi kustannustietoja maakunnittain . Painetun julkaisun tietoja voi tarkentaa Opetushallituksen Internet-pohjaisen tilastotietopalvelun WERAn avulla . Peruskoulujen oppilasmäärä pieneni 5 prosenttia Käytännöllisesti katsoen kaikki kuusivuotiaat eli 55 900 lasta sai vuonna 2008 esiopetusta , vaikka lapsilla ei olekaan velvollisuutta osallistua esiopetukseen . Kunnilla sen sijaan on velvollisuus järjestää esiopetusta kaikille esikouluikäisille kuntalaisilleen . Esiopetus annetaan joko päivähoidon tai peruskoulun yhteydessä ja vuonna 2008 sai 43 500 lasta esiopetusta päivähoidon yhteydessä ja runsaat 12 400 peruskoulussa . Vuonna 2008 perusopetuksen oppilaita oli 561 000 . Luku on vuosituhannen pienin . Parin vuoden ajan oppilasmäärä pysynee suurin piirtein samalla tasolla . Syntyvyyden lievän kasvun ja maahanmuuton ansiosta perusopetuksen oppilasmäärä lähtee 2010-luvulla kuitenkin jälleen kasvamaan . Peruskoulujen määrä on pienentynyt 14 prosenttia vuosina 2004–2008 , kun samana aikana oppilasmäärä on supistunut vain 5 prosenttia . Koulujen keskikoko on kasvanut 164 oppilaasta 181 oppilaaseen ja 53 prosenttia lapsista käy koulua , jossa on yli 300 oppilasta . Peruskoulujen verkosto on supistunut viimeisen 20 vuoden aikana melkein kahdella viidesosalla – vuosina 1990–2008 lakkautettiin tai yhdistettiin melkein 1 900 peruskoulua ja perusasteen erityiskoulua . Samana aikana perustettiin 223 uutta koulua . Kainuussa , Lapissa ja Pohjois-Karjalassa koulujen määrä pieneni yli 60 prosentilla , kun taas Uudellamaalla ja Itä-Uudellamaalla pudotus oli alle 20 prosenttia . Erityiskoulujen määrä on edelleen vähentynyt , vuonna 2008 niitä oli 148 ja niissä opiskeli 7 900 oppilasta . Sen sijaan erityisopetukseen otettujen tai siirrettyjen määrä kasvoi lievästi , heitä oli 47 300 vuonna 2008 . Perusopetuksen käyttökustannukset ovat nousseet melkein neljänneksellä vuosina 2004–2008 ja viimeisen vuoden aikana lähes 8 prosenttia . Eniten kustannukset ovat nousseet Itä-Uudenmaan ja Uudenmaan maakunnissa ja vähiten taas Etelä-Pohjanmaalla . Vuonna 2008 perusopetuksen käyttökustannukset olivat 6 650 euroa oppilasta kohti . Kainuussa ja Lapissa kustannukset olivat yli 7 500 euroa oppilasta kohti , kun taas pienimmät kustannukset olivat Kanta-Hämeen maakunnassa , noin 6 000 euroa . Lukiopaikka tarjolla jokaiselle halukkaalle Lukioiden opiskelijamäärä on pienentynyt koko 2000-luvun ajan . Vuonna 2008 opiskelijamäärä nuorten koulutuksessa jäi alle 100 000 opiskelijan ja aikuisten opetussuunnitelman mukaan opiskelevien määrä alle 10 000 opiskelijan . Koko maassa oli 405 lukiota eli sama määrä kuin edellisenäkin vuonna . Näin opiskelijamäärän pienentyminen näkyi mm. pienten alle 100 opiskelijan lukioiden määrän kasvuna . Alle 50 opiskelijan lukioiden määrä lähes kaksinkertaistui . Lukiopaikkoja on tarjolla enemmän kuin niihin hakeutuu nuoria . Yhtä lukiopaikkaa kohti on keskimäärin 0,83 hakijaa . Jokaiselle lukioon haluavalle on siten tarjolla opiskelupaikka , vaikka kaikki eivät sijoitukaan haluamaansa lukioon . Lukiokoulutuksen opiskelijakohtaiset käyttökustannukset ovat alemmat kuin perusopetuksen . Vuonna 2008 ne olivat 6 000 euroa opiskelijaa kohti . Kanta-Hämeessä lukioiden kustannukset olivat maakuntavertailussa pienimmät , alle 5 500 euroa . Pienissä , alle 200 opiskelijan lukioissa kustannukset olivat olennaisesti korkeammat kuin lukioissa keskimäärin . Ammatillinen koulutus kiinnostaa Ammatillisen koulutuksen järjestäjäverkon kokoamista on vauhditettu viime vuosina opetusministeriön ammattiopistostrategian mukaisesti . Tämän vuosituhannen aikana ammatillisen koulutuksen järjestäjien määrä on supistunut neljänneksellä ja oppilaitosten määrä vielä enemmän eli kolmanneksen . Vuonna 2008 ammatillista koulutusta tarjosi 155 koulutuksen järjestäjää 213 oppilaitoksessa , kun ammatillisiksi oppilaitoksiksi on laskettu ne oppilaitokset , joissa kyseisenä vuonna oli ammatillisen peruskoulutuksen opiskelijoita . Ammatilliseen koulutukseen oli vuonna 2009 melkein yhdeksän prosenttia enemmän ensisija</w:t>
      </w:r>
    </w:p>
    <w:p>
      <w:r>
        <w:rPr>
          <w:b/>
          <w:color w:val="FF0000"/>
        </w:rPr>
        <w:t>id 84</w:t>
      </w:r>
    </w:p>
    <w:p>
      <w:r>
        <w:rPr>
          <w:b w:val="0"/>
        </w:rPr>
        <w:t>437 syntyi normaalisti numeron 1876 alla , ja hänestä päätettiin tehdä sotilas . Hän eli aluksi muiden Nazoraksotilaiden tavoin , ja hänen taistelijataitonsa huomattiin melko varhain . Hänen sotilasarvonsa nousi nousemistaan , kunnes hänestä tehtin eversti . Hän oli johtanut monia Nazorakoperaatioiden voittoja , häviämättä kertaakaan . Lukuisten voittojensa seurauksena myös hänen ylpeytensä kasvoi suuresti , mikä kuitenkin kostautui hänelle . Jonkin ajan päästä hän päätyi taisteluun [ [ Purifier|tulivoimia omaavaa Pimeyden metsästäjää] ] vastaan , muttei pärjännyt tälle juuri ollenkaan . Metsästäjä vahingoitti häntä pahasti , jolloin hän menetti vasemman jalkansa , oikean yläkätensä , vasemman puolen kasvoistaan , sekä sai paljon pahoja palovammoja kehoonsa . Kenraaliluutnantti 003 joukkoineen nouti Nazoraksoturin uskoen tästä olevan kuitenkin vielä hyötyä . Nazoraktiedemiehet päättivät ottaa hänet koekaniiniksi kokeeseen yhdistää koneita ja eläviä olentoja . + ==Historia= = + 437 eli aluksi muiden Nazoraksotilaiden tavoin , ja hänen taistelijataitonsa huomattiin melko varhain . Hänen sotilasarvonsa nousi nousemistaan , kunnes hänestä tehtin eversti . Hän oli johtanut monia Nazorakoperaatioiden voittoja , häviämättä kertaakaan . Kerran hän kuitenkin joutui taisteluun erästä [ [ Purifier|tulivoimia omaavaa Pimeyden metsästäjää] ] vastaan , muttei pärjännyt tälle juuri ollenkaan . Metsästäjä vahingoitti häntä pahasti , jolloin hän menetti vasemman jalkansa , oikean yläkätensä , vasemman puolen kasvoistaan , sekä sai paljon pahoja palovammoja kehoonsa . − Hänelle tehtiin hyvin vaikea ja pitkä operaatio , jossa hänen vammansa paikattiin kokonaan mekaanisilla osilla . Tuntikausia kestänyt toimenpide oli 437:lle itselleen erittäin tuskallinen , hänen pahoin vaurioituneita ruumiinosiaan sekä sisäelimiään piti poistaa hänen ollessaan täysin virkeänä . Hänen menetetyt raajansa korvattiin mekaanisilla proteeseilla , vaurioituneet sisäelimet taas mekaanisilla elintoimintoja ylläpitävillä apulaitteilla . Operaation päätyttyä kyborginen torakkasoturi nousi leikkauspöydältä . Hän olisi mieluummin kuollut kuin selvinnyt hengissä moisen tappion jälkeen , mikä olisi Nazorak-soturille suurinta tuskaa . Raivoissaan 437 tuhosi mekaanisen kätensä tuliaseilla koko operaatiohuoneen . Hän vietti monia päiviä yksin pohtien häviönsä syitä . Sitten hän tajusi , ettei ollut häviötään ennen taistellut koskaan yksin kenenkään kanssa . Hän päätti jättäytyä ryhmäoperaatioista pitkäksi aikaa paneutakseen kaksintaisteluun . Lopulta hänestä syntyi Nazorakien joukkojen pelätyimmistä sotureista . Hän ei kuitenkaan koskaan kohdannut häntä puolikuoliaaksi mukiloinutta Metsästäjää uudestaan . + Hänelle tehtiin hyvin vaikea ja pitkä operaatio , jossa hänen vammansa paikattiin kokonaan mekaanisilla osilla . Operaatio oli 437:lle itselleen erittäin tuskallinen , hänen pahoin vaurioituneita ruumiinosiaan sekä sisäelimiään piti poistaa hänen ollessaan täysin virkeänä . Hänen menetetyt raajansa korvattiin mekaanisilla proteeseilla , vaurioituneet sisäelimet taas mekaanisilla elintoimintoja ylläpitävillä apulaitteilla . Operaation päätyttyä kyborginen torakkasoturi nousi leikkauspöydältä . Hän olisi mieluummin kuollut kuin selvinnyt hengissä moisen tappion jälkeen , mikä olisi Nazorak-soturille suurinta tuskaa . Raivoissaan 437 tuhosi mekaanisen kätensä tuliaseilla koko operaatiohuoneen . Hän vietti monia päiviä yksin pohtien häviönsä syitä . Sitten hän tajusi , ettei ollut häviötään ennen taistellut koskaan yksin kenenkään kanssa . Hän päätti jättäytyä ryhmäoperaatioista pitkäksi aikaa paneutakseen kaksintaisteluun . Lopulta hänestä syntyi Nazorakien joukkojen pelätyimmistä</w:t>
      </w:r>
    </w:p>
    <w:p>
      <w:r>
        <w:rPr>
          <w:b/>
          <w:color w:val="FF0000"/>
        </w:rPr>
        <w:t>id 85</w:t>
      </w:r>
    </w:p>
    <w:p>
      <w:r>
        <w:rPr>
          <w:b w:val="0"/>
        </w:rPr>
        <w:t>sunnuntai 20. marraskuuta 2011 Vuonna siis viiskytviis Musiikkimakuni on nykyään kovinkin laaja . Kenties se on osa aikuistumista , että osaan nähdä arvoa muussakin kuin indierockissa , josta kyllä edelleen pidän paljon . Jos minun pitäisi listata lempiartisteja , löytyisi sieltä ainakin Led Zeppelin , Simon &amp; Garfunkel ( niistä vanhemmista ) , Mew , Killers ja Pariisin kevät ( niistä uudemmista ) . ( Niin , ja 1970-luvun alun vasemmistolaisen laululiikkeen laulut , esimerkiksi Agit Prop ) . Sanoin tässä nämä viisi artistia myös siitäkin syystä , että muun muassa näiltä tunnen koko tuotannon . Yksittäisiä hyviä kappaleita ja pitkäsoittoja nyt tietysti voi olla kenellä tahansa . Enpä silti juuri jaksa blogata näistä todellisista suosikeistani , mielestäni on paljon hauskempaa kirjoittaa ja linkittää yksittäisiä kivoja , nostalgisia , älyttömän hyviä , naurattavia tai muuten vain jostain syystä jakamisen arvoisia kappaleita . Tänään vihdoin selvitin erään kappaleen henkilöllisyyden , kappaleen jonka olen toki " tiennyt " jo kauan ( tutulta se kuulostanee varmaan jokaiselle ) , mutta joskus aiemmin sen tarkempi selvittely on jäänyt hiukan kesken . Kyseessä on suomalainen artistin Robinin 2525 vuodelta 1969 ( kappale nyt tällä kertaa kiinnosti erityisesti erään pikku kirjoitusprojektin vuoksi ... ) . Kuten ajalle niin kovin tyypillistä on , tämäkin kappale on käännösiskelmä , alkuperäinen on Zager and Evansin In the year 2525 , 1960-luvulta kyllä tuo englanninkielinenkin versio . Harvemmin sitä kuitenkaan törmää sellaisiin käännösiskelmiin , edes 1970-luvun taitteesta , jotka olisivat ihan näin yhteiskunnallisesti kantaaottavia ( sanoo suuri käännösiskelmätutkija ... not ) . Vuonna siis viiskytviis viiskytviis Ei kädessäs känsää näy Ja askel on hervoton Puolestas moottori käy Vuonna siis kuuskytviis kuuskytviis Ei ole syytä toistaan ees rakastaa Kun tyttäret , pojat , valmistaa Koeputki sarjatyönä vaan Vuonna siis sata ja viis on Jo armonaika loppunut sun onneton Hyvät kun mukanansa luoja vie Henkiin jos jäänyt yhtään lie Kuten minun mieleeni niin usein on , tässäkin laulussa lopulta käy erittäin huonosti : " Jälkeen vuotten tuhanten / Miljardien kyynelten / Niin perin turhien / Valta ihmisen / On kumottu jo kait / Vaan säilyy luonnonlait / Koin kuulas tähti tuo / Vain valon himmenevän luo . ' Ei kommentteja : Sivut Nyt luen Jo Nesbo : Aave Jo Nesbo : Poliisi " Niin kauan kun on toiveita on toivoa ! Toivoa sopii ja saa ja pitää . Ja muulloinkin kuin jouluna tai silmäripsen irrotessa tai tähden lentäessä . Toivo kuuluu ihmiselle kuin luu koiralle . " - Uppo-Nalle / Elina Karjalainen</w:t>
      </w:r>
    </w:p>
    <w:p>
      <w:r>
        <w:rPr>
          <w:b/>
          <w:color w:val="FF0000"/>
        </w:rPr>
        <w:t>id 86</w:t>
      </w:r>
    </w:p>
    <w:p>
      <w:r>
        <w:rPr>
          <w:b w:val="0"/>
        </w:rPr>
        <w:t>Juuri julkaistun , 30 joulukuuta 2013 , Gartner IGA Magic Quadrant -raportin perusteella SailPoint on nimetty selkeäksi alan johtajaksi ( leader ) . SailPointin johtoasema perustuu muun muassa yhtiön kykyyn toteuttaa ja täyttää asettamansa visio . Tietoa Maternasta Kenelle teemme työtä ? Uudet IT-laitteet ja -ohjelmat nopeuttavat ja yksinkertaistavat matkustajien käsittelyä . Materna on jo useita vuosikymmeniä toimittanut menestyksekkäästi check-in -itsepalveluratkaisuja . Tuotevalikoimamme sisältää mm. automaattisen lähtöselvityksen , turvatarkastuksen ja lentokoneeseen nousun . Teollisuus kohtaa monia eri haasteita tuotteidensa kehityksessä , tuotannossa ja käyttöönottopalveluissa . Materna tukee IT:tä ja käyttäjäprosessia läpi koko lisäarvoketjun : eri konsepteista ja palvelusovellusten kehityksestä isännöinti- , käyttö- ja tukipalvelusovelluksien hallintapalveluihin . Laajennetut data-ja pilvipalvelut pitävät IT-sektorin varmasti kiireellisenä seuraavien vuosien ajan . Yksi tärkeimmistä syistä tähän on kasvava mobiililaitteiden määrä . Materna on jo useiden vuosien ajan auttanut tunnettuja tietoliikenne ja IT -palveluntoimittajia optimoimaan palvelunsa . Julkishallinnon tavoitteena on olla vieläkin läpinäkyvämpi ja palveluystävällisempi kuin koskaan aikaisemmin . Innovatiiviset tieto- ja viestintäteknologiat auttavat julkishallintoa täyttämään nykypäivän vaatimuksia . Materna toimittaa myös erityisesti julkishallinnolle räätälöityjä ratkaisupaketteja . Vodafone Germany Keitä me olemme Miksi työskentelen Maternalla ? Materna on yksi johtavista yksityisomistuksessa oleva IT-palvelujen tarjoajista tieto- ja viestintäteknologiasektorilla . Materna työllistää noin 1 400 omistautunutta työntekijää eri puolilla Eurooppaa . Asiakkaitamme ovat sekä suurien ja keskisuurten yritysten että julkishallinnon IT- ja käyttäjäosastot . Materna on luotettava kumppani koko arvoa lisäävän ketjun läpi , toimittaen kaikki alkuun tarvittavista ohjeista , konseptin suunnittelusta ja projektinhallinnasta toteutukseen sekä koulutukseen , toimintaan , ylläpitoon ja tukipalveluihin saakka . Luovat asiantuntijamme toimivat neuvonantajina tarjousvaiheiden , teknologian määrittämisen ja käyttöympäristön valinnan ajan , ovat kumppaneina toteutuksessa ja luotettavina yhteyshenkilöinä kaikkien tuettavien vaiheiden aikana . Faktaa ja ihmisiä Kehitämme ammattitaitoisia tieto- ja viestintäratkaisuja yritysten ja julkishallinnon liiketoimintaprosessien optimointiin . Yrityksemme yli 30 vuoden historia perustuu korkealaatuiseen työhön , kunnioitukseen ja luottamukseen . Nämä kolme arvoa määrittävät yhteistyömme perustan asiakkaidemme , kumppaniemme ja henkilökunnan kanssa . Työskentelemme ennakoivasti pitkäaikaisia ja kestäviä suhteita varten , joten toimintamme painopisteenä on sidosryhmien tyytyväisyys ja vahvat asiakassuhteet yhdistettynä projektien hyviin tuloksiin .</w:t>
      </w:r>
    </w:p>
    <w:p>
      <w:r>
        <w:rPr>
          <w:b/>
          <w:color w:val="FF0000"/>
        </w:rPr>
        <w:t>id 87</w:t>
      </w:r>
    </w:p>
    <w:p>
      <w:r>
        <w:rPr>
          <w:b w:val="0"/>
        </w:rPr>
        <w:t>Kirjanpitäjän työ on tärkeää yrityksen taloustilanteen hallitsemiseksi . Valitettavasti tämä työ on saastutettu valtion byrokratialla , josta suurin osa on aivan turhaa . Kirjanpitotehtäviin hakeutuu tarkkoja ja varovaisia ihmisiä . He nauttivat siitä , että tositteet ja numerot ovat järjestyksessä . Tarkkuus ja varovaisuus ovat heille avuja mutta myös ansoja . He ovat yhtä tarkkoja tuottaessaan tietoa yrityksen päätöksentekoa varten kuin toteuttaessaan valtion yrityksille asettamaa byrokratiaa . Byrokratia voittaa johdon tietotarpeet , koska laeissa ja viranomaismääräyksissä on asetettu tarkat määräpäivät . Varovaiset kirjanpitäjät eivät voi ylittää niitä tieten tahtoen . Silloin he joutuvat tinkimään johdon tietotarpeista . Kirjanpitovelvollinen yritys kuitenkin maksaa kirjanpitäjän palkan . Siksi yrityksen tarpeiden pitäisi olla etusijalla , ja jokainen kirjanpitäjä tietää tämän . Valtio ei maksa kirjanpitäjille palkkaa , mutta toisinaan aiheuttaa heille tuskallista stressiä . Sitä ilmenee eniten vuoden alussa , jolloin on tehtävä tilinpäätökset ja veroilmoitukset , sekä kunkin kuukauden 12. päivän tienoilla ( alvipäivä ) , kun on lähetettävä arvonlisäverotuksen kausiveroilmoitukset . Ihminen kestää stressiä kohtuullisesti , mutta jatkuva tuskainen stressi aiheuttaa vakavaa sairastumista . Tähän kirjanpitäjien ei tarvitse suostua . Kirjanpitäjät , nyt on aika nousta vastustamaan alvipäivien aiheuttamaa stressiä . Joko valtion on myönnettävä lisäaikaa ilmoitusten tekemiselle tai kirjanpitomenetelmiä on yksinkertaistettava .</w:t>
      </w:r>
    </w:p>
    <w:p>
      <w:r>
        <w:rPr>
          <w:b/>
          <w:color w:val="FF0000"/>
        </w:rPr>
        <w:t>id 88</w:t>
      </w:r>
    </w:p>
    <w:p>
      <w:r>
        <w:rPr>
          <w:b w:val="0"/>
        </w:rPr>
        <w:t>Aloitekanava Aloitekanava – avain nuorten vaikuttamiseen Aloitekanava on generic india viagra nuorten matalan kynnyksen vaikuttamiskanava , jonka avulla nuoret saavat äänensä kuuluviin ja pääsevät kommunikoimaan kunnan eri toimijoiden kanssa . Palvelun avulla kunnat vastaavat nuorisolain 8 §:n asettamiin vaatimuksiin , jotka korostavat erityisesti nuorten oikeutta osallistua nuorisotyötä ja -politiikkaa koskevien asioiden käsittelyyn sekä oikeutta tulla kuulluksi heitä koskevissa asioissa . Palvelun tavoitteena on myös toteuttaa osaltaan valtioneuvoston hyväksymän Lapsi- ja nuorisopolitiikan kehittämisohjelman ( 2007–2011 ) tavoitteita . Palvelun kehittämistä ja toteutusta tukee opetusministeriö . Mitä Sinä toivot kotikuntaasi ? Aloitekanavassa voit ideoida aloitteita oman paikkakuntasi hyväksi . Kirjoita ideasi ja/tai kommentoi muiden ideoita . Kommentointivaiheen jälkeen kannatusta saaneet ideat muokataan aloiteiksi , jotka toimitetaan aloiteen tukemisvaiheen jälkeen asiasta vastaaville tahoille käsittelyyn . Ideoiden etenemistä on mahdollista seurata kaikissa vaiheissa aloitekanavan sivuilla . Käy rohkeasti tutustumassa palveluun . Älä unohda mainostaa aloitettasi kavereille , mitä enemmän kannatusta aloite saa , sitä varmemmin sitä lähdetään viemään eteenpäin ! Aloitteen mainostaminen ei vie edes euroja kun käytät sähköistä viestintää , esimerkiksi facebook-verkostoasi tai sähköpostia .</w:t>
      </w:r>
    </w:p>
    <w:p>
      <w:r>
        <w:rPr>
          <w:b/>
          <w:color w:val="FF0000"/>
        </w:rPr>
        <w:t>id 89</w:t>
      </w:r>
    </w:p>
    <w:p>
      <w:r>
        <w:rPr>
          <w:b w:val="0"/>
        </w:rPr>
        <w:t>Sigitius istui kotonsa vierellä puisella penkillä , veistelemässä uutta keihästä . Se oli niitä harvoja hetkiä , kun hän tunsi itsensä vahvaksi , ja jaksoi jopa tehdä jotain elämisensä eteen . Lempipuuhiinsa kyllä lukeutui henkisten ja fyysisten taitojen kartuttamisen lisäksi erilaisten aseiden veistely , sitähän hän teki mielellään , joskin harvoin . Suurimman osan ajastaan susidemoni kun vietti sutena , kierrellen pitkin Arylian metsistöä . Siellä hän tunsi olonsa vapaaksi , eikä välittänyt sitä ympäröivästä yksinäisyydestä ; luonto oli sen ystävä . Luontoon voi luottaa , se ei kerro salaisuuksia eteenpäin . Se kuiskii joskus tuulen mukana elämänohjeita , joita Sigitius on lähes orjallisesti noudattanut . Tällä kertaa ei ollut tuuli kuiskinut , ei antanut minkäänlaista ohjetta , tekemistä , tehtävää . Niinpä Sigitius oli vetäytynyt oman mökkinsä vierelle , veistämään keihästään . Mielellään se olisi toki harjoittanut demonimagiaansa , mutta oli vakaasti päättänyt , ettei näyttäisi voimiaan ihmisten ilmoilla . Harvemmin se edes uskaltautui muuttumaan keskellä kaupungin melskettä ja vilskettä ( joka siellä tosin ei aina käynyt ) sudeksi , vaikka tiesi hyvin , että Aryliassahan asusti jos jonkinmoista olentoa . Joten hiljaa keihästä veistäen alkoi Sigitius hyräillä , hiljaista hyräilyä , joka ei laisinkaan kuulunut hänen tapoihinsa . Yksinolon keskellä tuli aina puhuttua itsekseen , mutta ihmisten ilmoilla hän harvoin edes puhui mitään , ei ainakaan yksikseen . Mutta mies antoi mielen viedä , vapautuneen ja vahvan tunteen viedä mukanaan , ja hän vaipui jonkinlaiseen horrokseen . Ilta oli jo hämärtymässä tumman hahmon kulkiessa kaupungin pimeillä kaduilla . Vaikka oli ilta kaduilla parveili melko paljon ihmisiä ja joka paikasta kuului puhetta , huutoa ja kuisketta . Mustaan viittaan sonnustautunut hahmo kulki kummallinen otus olkapäällään eteenpäin ja hupun alta erottuvat kiiluvat silmät tarkkailivat ympärillä parveilevia ihmisiä ja muita olentoja . Joka paikassa leijaileva ruoan tuoksu sai tumman eläimen hyppäämään pois hahmon olkapäältä ja katsomaan olisiko joku kenties pudottanut jotakin . Hahmo vain tuhahti ja mutisi itsekseen jotakin , mistä ei voinut saada selvää , antaen eläimen mennä minne meni . Eläin , pesukarhu tarkemmin sanottuna , kipitti pitkin katuja nenä kiinni maassa ja välillä ilmaa nuuhkien . Se ei näyttänyt löytävän mitään erityisen maukasta ; jotain likaisia ja vanhoja ruoantähteitä vaan , joita ei oikeastaan voisi enää edes ruuaksi kutsua . Eräs suuri koira oli kuitenkin huomannut pesukarhun , josta se toivoi saavansa pienen suupalan tai ainakin hetkeksi leikkikaverin . Koira ryntäsi tumman eläimen kimpuun ja pesukarhu juoksi minkä jaloistaan pääsi ihmisten ohi erään puisen penkin alle sähisten nyt vihaisena koiralle . Koira jäi murisemaan penkin viereen väläytellen teräviä kulmahampaitaan . Surama , tuo mustaan viittaan pukeutunut neitokainen käveli nopein askelin vähän matkan päähän penkistä , jolla istui mies ja jonka alla pesukarhu piileskeli . Neito tarttui mustalla hanskalla verhotulla kädellään koiraan , nosti sen ilmaan ja kuiskasi hiljaa , jäätävällä äänellä : En pidä siitä , että ystäviäni yritetään satuttaa . Sitten hän pudotti koiran , joka juoksi säikähtäneenä ja hämillään kauemmas . Nainen , jota ei oikeastaan naiseksi voinut sillä hetkellä tunnistaa kaapujen alta , jäi seisomaan paikoilleen tuijottaen kiiluvilla , vihaisilla silmillään miestä , joka istui penkillä ja sitten penkin alla kyyhöttävää eläintä . Tule Jeri . Matala ääni murahti hupun suojista , mutta pesukarhu vain sähähti vihaisena eikä liikahtanutkaan . // suurimmat pahoitteluni , en ole juurikaan ollut</w:t>
      </w:r>
    </w:p>
    <w:p>
      <w:r>
        <w:rPr>
          <w:b/>
          <w:color w:val="FF0000"/>
        </w:rPr>
        <w:t>id 90</w:t>
      </w:r>
    </w:p>
    <w:p>
      <w:r>
        <w:rPr>
          <w:b w:val="0"/>
        </w:rPr>
        <w:t>Luterilaisessa kirkossa on horjuvuutta sen suhteen , pidetäänkö piispan virkaa pappisvirasta erillisenä virkana . Luterilainen kirkko yleensä katsoo , että on vain yksi erityinen virka , sanan ja sakramenttien virka , joka tarkoittaa pappisvirkaa . Keski-Euroopan luterilaisista kirkoista piispuus hävisi , koska reformaatio ei 1500-luvulla saanut puolelleen yhtään piispaa . Sen sijaan Pohjoismaissa historiallinen piispuus säilyi . Kuitenkin myös Pohjoismaiden luterilaisissa kirkoissa on ollut tapana ajatella , että piispa on vain erityisillä inhimillisillä oikeuksilla varustettu pappi . Luterilainen kirkko on kuitenkin ekumenia työskentelyn myötä ryhtynyt korostamaan jonkin verran enemmän kaitsennan viran ( episkope ) erillistä merkitystä kirkossa . Tämä näkyy muun muassa Porvoon sopimus . Suomessa piispat ovat useimmiten olleet teologian tohtori ksi väitelleitä , dosentteja . Piispan valinta Nykyisin piispanvaalissa ovat äänioikeutettuja hiippakunnan papit ja lehtori t sekä vastaava määrä maallikkovalitsijoita . Maallikkovalitsijoiden lukuun lasketaan ensin tuomiokapitulin lakimiesasessori ja maallikkojäsen , hiippakunnasta valitut maallikkokirkolliskokousedustajat ja hiippakuntavaltuuston maallikkojäsenet . Loput ovat seurakuntien kirkkovaltuusto jen tai seurakuntaneuvosto jen valitsemia maallikkovalitsijoita . Jokaisesta seurakunnasta valitaan vähintään yksi valitsija , ja loput paikat jaetaan seurakuntien jäsenmäärän mukaisesti . Arkkipiispan vaalissa ovat Turun arkkihiippakunnan valitsijoiden lisäksi äänioikeutettuja muiden hiippakuntien tuomiokapitulien jäsenet . Vaali on kaksivaiheinen vaali , jossa valituksi tulee enemmistön äänistä saanut ehdokas . Toisella kierroksella on kaksi eniten ensimmäisellä kierroksella ääniä saanutta ehdokasta . Tuomiokapituli antaa Valtakirja ( virkaan ) yli puolet ääniä saanelle papille . Vaalissa on vuodesta 2001 lähtien ollut ehdokasasettelu . Vähintään kymmenen äänioikeutettua voi perustaa valitsijayhdistyksen ja kutsua jonkin papin ehdokkaakseen.Piispan vaali Vuoden 1686 ( Ruotsin ) kirkkolaissa pappeinkokoukset asettivat piispanvaalissa ehdolle kykeneviä ja toimeliaita pappeja , joista kuningas nimitti yhden piispaksi . Kuningas saattoi myös ohittaa ehdolle asetetut ja nimittää oman ehdokkaansa . Arkkipiispaa valittaessa Upsalan hiippakunnan pappien lisäksi läsnä olivat muiden tuomiokapitulien jäsenet . Vuoden 1994 Suomen kirkkolaissa piispanvaalissa olivat äänioikeuttuja hiippakunnan papit ja lehtorit , lakimiesassori , hiippakunnasta kirkolliskokoukseen valitut maallikot sekä maallikkovalitsijat , joita seurakunta valitsi yhden jäsenmääränsä kutakin alkavaa 5000 jäsentä kohden . Vaalissa äänestäjä saattoi asettaa ehdolle kolme pappia järjestyksessä . Ehdokasasettelua ei ollut vaan äänen saattoi antaa kenelle tahansa papille . Ensimmäiselle sijalle ehdolle asetettiin se , joka oli saanut enimmät äänet ensimmäiselle sijalle . Toiselle sijalle asetettiin hänen jälkeensä se , joka oli saanut enimmät äänet ensimmäiselle ja toiselle sijalle yhteensä . Kolmannelle sijalle asetettiin heidän jälkeensä se , joka oli saanut enimmät äänet ensimmäiselle , toiselle ja kolmannelle sijalle yhteensä . Piispan nimitti kolmesta ehdolle asetetuista tasavallan presidentti . Vuodesta 1996 lähtien saattoi äänestää vain yhtä ehdokasta . Tällöin asetettiin ehdolle kolme eniten ääniä saanutta äänimäärän mukaisessa järjestyksessä . Presidentin nimitysoikeus lakkasi vuonna 2000 . Samalla lakkasi erillinen vaaliin perustuva ehdolleasettelu , ja valtakirja ryhdyttiin antamaan suoraan vaalin perusteella . Piispanvaalissa oli lyhyen aikaa pakollinen koevaali 1990-luvun lopulla . Maallikkovalitsijoiden joukkoon lasketaan itseoikeutettuina kirkolliskokousedustajien lisäksi myös hiippakuntavaltuusto n jäsenet vuodesta 2006 lähtien . Katolisessa kirkossa Katolinen kirkko piispa on korkein pappeuden vihkimysaste . Piis</w:t>
      </w:r>
    </w:p>
    <w:p>
      <w:r>
        <w:rPr>
          <w:b/>
          <w:color w:val="FF0000"/>
        </w:rPr>
        <w:t>id 91</w:t>
      </w:r>
    </w:p>
    <w:p>
      <w:r>
        <w:rPr>
          <w:b w:val="0"/>
        </w:rPr>
        <w:t>Sarco , Inc . Kaikkien aikojen legendaarisin ylijäämäaseiden kauppias lienee ollut amerikkalainen entinen CIA-agentti Sam Cummings , jonka omistama Interarms teki kauppaa Suomenkin sotaväen kanssa . Cummingsin kuoltua v. 1998 yritys joutui Numrich Armsin haltuun . Toinen myös Suomen kanssa kauppaa tehnyt yritys on kanadalais-yhdysvaltalainen Century International Arms , Inc . Kiilaa näiden väliin on vuosien ahkeran puurtamisen tuloksena lyönyt New Jerseyssä sijaitseva Sarco Inc . ( Steen Armament Research Company ) , jonka Charles Steen III perusti vuonna 1962 . Sarcon päämaja Stirling , New Jerseyssä Sarco saattaa kiinnostaa asekeräilijää siksi , että yritys ilmoittaa olevansa kiinnostunut myös vientimyynnistä , jopa vientilisenssiä vaativista osista . USA:n säännöt ovat sellaiset , että lisenssi tarvitaan lähes kaikkien aseiden osien vientiin . Myös sellaisten , joita Suomen lakien mukaan ei pidetä aseen osina . Sarco veloittaa vientilisenssistä 150 dollaria , joten muutaman ruuvin tilaaminen tulee kalliiksi . Kolmet Steenit . Perustaja Charles Steen III oikealla . Sarco erikoistuu sotilasaseisiin , koska tällaisten ylijäämämarkkinat ovat kaupallisesti kiinnostavampia . Kerralla voi myyntiin tulla valtava määrä materiaalia . Sarco ilmoittaakin olevansa kiinnostunut ostamaan " eriä arvoltaan 100 $ ja miljoonan $ väliltä " . Toinen slogaani : " No deal is too big or too small. " Myynti-ilmoitukset ovat megalomaanisia . Shotgun Newsissa voi olla 12 sivun ilmoitus , suuressa sivukoossa mutta pienenpienellä präntillä . Erkkikään ei jaksa laskea , kuinka monta asetta näissä ilmoituksissa on myynnissä , mutta tuhansia kuitenkin . Ja osia kymmenin tuhansin . Jenkkiaseet ja niiden osat ovat parhaiten edustettuina , kuten AR-15 , M16 , M14 , M1 Garand , M1 Carbine , M1911 , M1928 , mutta myös molempien Saksojen ja entisen NL:n vaikutuspiirissä olleiden maiden ylijäämävarastoilla ollaan käyty ahkerasti . Tästä ei ole kauan kun Sarco ilmoitti suomalaisia Mosin-Nagant-johdannaisia ja Peltiheikki -konepistooleja , mutta nyt nenäni alla olevassa ilmoituksessa ei näytä olevan muita SA-merkittyjä kuin Parabellumin purkutyökaluja , Suomi-kp:n lipaspusseja ja kokonainen Suomi-kp m/31 sarjatulikuntoisena . Ruotsista onkin sitten enemmän tavaraa tarjolla . Suomen sotaväen kerrotaan ryhtyneen noudattamaan tiukempaa politiikkaa käytöstä poistettujen aseiden ja osien myynnissä . Esim. joukko aitoja AK-47:a murskattiin jokin aika sitten , varmuuden vuoksi vieläpä kolmeen kertaan . 25 vuotta sitten SA:n hylkäämiä Mosin-Nagant -johdannaisia myytiin Pohjois-Amerikkaan 50 kiväärin banderolleissa . Pitääkö suomalaisen aseharrastajan kohta ostaa suomalaisen Ukko-Pekan lukon sulkukappale vaikkapa Sarcolta USA:sta ? Toisin kuin Interarms aikoinaan , Sarco harjoittaa avointen ovien politiikkaa . Yrityksellä on nettisivut www.sarcoinc.com , julkinen sähköpostiosoite international@sarcoinc.com ja vähittäismyymälä , joka on auki 8-16:30 ma-pe , keskiviikkoisin peräti kello 21:een , la 8-16 la . Netissä voi käydä jokainen , jolla on laajakaista , mutta paikan päälläkin kannattaa käväistä , jos matka sinne päin suuntautuu . Myymälä sijaitsee Stirling , New Jerseyssä , vain 15 km päässä Newarkin lentokentältä . Newarkia käyttävät mm. SAS , British Airways , Virgin Atlantic ja Air France . Newark ( EWR ) on paljon toimivampi kenttä kuin Finnairin käyttämä JFK , mutta suomalaisten vähemmän tuntema . Paitsi mitä se vilahtaa Sopranosin alkuplansseissa . Sarco ylpeilee sillä , että se testaa kaikki myynnissä olevat tuotteensa .</w:t>
      </w:r>
    </w:p>
    <w:p>
      <w:r>
        <w:rPr>
          <w:b/>
          <w:color w:val="FF0000"/>
        </w:rPr>
        <w:t>id 92</w:t>
      </w:r>
    </w:p>
    <w:p>
      <w:r>
        <w:rPr>
          <w:b w:val="0"/>
        </w:rPr>
        <w:t>Olemme 5-henkine perhe . Isommat lapset murrosikäisiä , nuorin 4 v. Lisäsksi joudumme koululaisille tekemään päivittäin kouluun eväät . Aiemmin pärjäsimme kuukaudessa 200 euron ruokalaskulla , mutta tänä vuonna ruoan hinta on noussut niin rajusti , että nykyisin emme meinaa selvitä alle 250 eurolla . En osta mitään valmista ruokaa , en mitään ! Teen kaiken alusta lähtien ja siitä tulee huomattavat säästöt . Eli ruokalasku koostuu jauhoista , juureksista , vihanneksista , lihasta ja maidosta . Tosin syksyllä vietän pari viikkoa metsäelämää keräten pakkaseen marjat ja sienet . Ikkunallakin kasvavat yrtit , ketsupit ja sinapit voi valmistaa itsekin . Jäin miettimään kysymystäsi , että mikä on perusruoka ? Jos valmistaisin perheelleni ainostaaan jauhelihakeittoa kuukauden ajan , niin leipineen ja levitteineen ruokalasku olisi n.100 euroa kuukaudessa . Mutta meillä ollaan kulinaristeja ja haluamme syödä hyviä ruokia , viikonloppuisin gourmeeta . [ quote author= " Nyytinen " time= " 29.04.2009 klo 23:34 " ] Olemme 5-henkine perhe . Isommat lapset murrosikäisiä , nuorin 4 v. Lisäsksi joudumme koululaisille tekemään päivittäin kouluun eväät . Aiemmin pärjäsimme kuukaudessa 200 euron ruokalaskulla , mutta tänä vuonna ruoan hinta on noussut niin rajusti , että nykyisin emme meinaa selvitä alle 250 eurolla . En osta mitään valmista ruokaa , en mitään ! Teen kaiken alusta lähtien ja siitä tulee huomattavat säästöt . Eli ruokalasku koostuu jauhoista , juureksista , vihanneksista , lihasta ja maidosta . Tosin syksyllä vietän pari viikkoa metsäelämää keräten pakkaseen marjat ja sienet . Ikkunallakin kasvavat yrtit , ketsupit ja sinapit voi valmistaa itsekin . Jäin miettimään kysymystäsi , että mikä on perusruoka ? Jos valmistaisin perheelleni ainostaaan jauhelihakeittoa kuukauden ajan , niin leipineen ja levitteineen ruokalasku olisi n.100 euroa kuukaudessa . Mutta meillä ollaan kulinaristeja ja haluamme syödä hyviä ruokia , viikonloppuisin gourmeeta . Meillä ei ole varsinaisesti laskettu ruokamenoja , mutta tsekkaus K-plussatilille kertoo , että kannamme K-supermarkettiin ( lähikauppa ) ja K-markettiin ( työpaikan lähikauppa ) 600 - 800 e /kk . Tähän siis sisältyy ruuan ja juoman lisäksi kaikki taloustavara vessapaperista ja vaipoista aikakauslehtiin . On iso summa ! Kuopus tarvitsee vielä vaippoja päiväkotiin ( kotona kestoissa ) , viikolla ostetaan helposti jonkin verran valmisruokia mm. kaupan irtotiskiltä ( kallista ! ) , maitotuotteita menee paljon , lisäksi ostan luomua usein ( kallista ! ) ja muutenkin aina mieluummin laadukasta kuin halpaa . Oluttakin ostetaan kohtuullisesti . Viikonloppuisin kokataan paljon itse . Perhekoko on siis neljä , lapset 5v ja kohta 2v. Omat työlounaani ovat pääosin mukana noissa ostoissa eväinä , miehen ei . [ quote author= " pantteri30 ( Deleted ) " time= " 30.04.2009 klo 11:43 " ] Meillä ei ole varsinaisesti laskettu ruokamenoja , mutta tsekkaus K-plussatilille kertoo , että kannamme K-supermarkettiin ( lähikauppa ) ja K-markettiin ( työpaikan lähikauppa ) 600 - 800 e /kk . Tähän siis sisältyy ruuan ja juoman lisäksi kaikki taloustavara vessapaperista ja vaipoista aikakauslehtiin . On iso summa ! Kuopus tarvitsee vielä vaippoja päiväkotiin ( kotona kestoissa ) , viikolla ostetaan helposti jonkin verran valmisruokia mm. kaupan irtotiskiltä ( kallista ! ) , maitotuotteita menee paljon , lisäksi ostan luomua usein ( kallista ! ) ja muutenkin aina mieluummin laadukasta kuin halpaa . Oluttakin ostetaan kohtuullisesti . Viikonloppuisin kokataan paljon itse . Perhekoko on siis neljä , lapset 5v ja kohta 2v. Omat työlounaani ovat pääosin mukana noissa ostoissa eväinä , miehen ei . Meillä on tapana keskittää os</w:t>
      </w:r>
    </w:p>
    <w:p>
      <w:r>
        <w:rPr>
          <w:b/>
          <w:color w:val="FF0000"/>
        </w:rPr>
        <w:t>id 93</w:t>
      </w:r>
    </w:p>
    <w:p>
      <w:r>
        <w:rPr>
          <w:b w:val="0"/>
        </w:rPr>
        <w:t xml:space="preserve">    Ottelupöytäkirjan mukaan ajassa 54:32 Siim Liivikille tuomittiin ottelurangaistus päällä iskemisestä säännön 529 perusteella . Tilanne näkyy ottelun videotallenteelta , jolta voidaan todeta , että pelin ollessa katkaistuna Liivik " nyökkäämällä " puskee edessään olevaa Ilveksen Mark Leetä . Lee ei loukkaantunut tilanteessa . 2. Sovellettavat säännöt ja ratkaisun perustelut Sääntökirjan säännön 529 mukaan pelaajalle , joka yrittää iskeä tai tahallisesti iskee vastustajaa päällään , tuomitaan Ottelurangaistus ( OR ) . Liivik on videotallenteelta tehtyjen havaintojen mukaan puskenut päällään Leetä . Tällä perusteella Liivik on syyllistynyt säännön 529 rikkomiseen , josta seurauksena on ottelurangaistus . Sääntökirjan säännön 507 mukaan ottelurangaistuksen saaneelle pelaajalle tulee määrätä vähintään yhden ottelun pelikielto . SM-liigan kurinpitokäytännössä on vakiintuneesti määrätty yhden ottelun pelikieltoja päällä iskemisestä , kun kohde ei ole loukkaantunut eikä tapaukseen ole liittynyt muita erityispiirteitä . Liivik on määrätty tällä kaudella kertaalleen pelikieltoon , tapaus 7/2011-2012 , jolloin pelikiellon pituus oli yksi ottelu . Tapaus on liittynyt pelikatkolla tulleeseen kiistaan , johon Liivik on tullut kolmantena pelaajana mukaan . Koska nyt käsiteltävänä oleva tapaus on toinen kurinpitokäsittely Liivikille , määrätään rangaistus tässä tapauksessa ankaroitettuna . Edellä mainituilla perusteilla katson , että Liivikille tulee määrätä kahden ottelun pelikielto .</w:t>
      </w:r>
    </w:p>
    <w:p>
      <w:r>
        <w:rPr>
          <w:b/>
          <w:color w:val="FF0000"/>
        </w:rPr>
        <w:t>id 94</w:t>
      </w:r>
    </w:p>
    <w:p>
      <w:r>
        <w:rPr>
          <w:b w:val="0"/>
        </w:rPr>
        <w:t>Mielipide YAMAHA RS-500 :sta Sen käyttäjät pitivät tuotetta YAMAHA RS-500 hyvin käyttäjäystävällisenäHe pitivät sitä hyvin luotettavana . , Enimmäkeen samaa mieltä tässä kohtaa Jos sinulla on ongelma tai haluat apua Diplofix keskustelupalsta voi auttaa valitsemaan YAMAHA RS-500 ja toisen tuotteen välillä Keskivertoisesti sen käyttäjät pitivät paljon suorituskykyisempänä kuin kilpailijoitaan. , Mutta mielipiteet eroavat hiema Hinta-laatusuhteen hyvät pisteet Varmista tuotteen YAMAHA RS-500 yhteensopivuus #käyttöoppaasta ennen ostoa Helppokäyttöinen Käyttäjät ovat kysyneet seuraavia kysymyksiä : Onko RS-500 helppo käyttää ? 139 käyttäjät vastaukset kysymyksiin ja tuotteen sijoitukset asteikolla 0-10 . Sijoitus on 10/10 jos YAMAHA RS-500 on hyvin käyttäjäystävällinen . Keskiarvo pisteet mielipiteiden jakautumisesta on 7.52 ja tavallinen ero on 2.52 Korkea suorituskyky Käyttäjät ovat kysyneet seuraavia kysymyksiä : Onko RS-500 erittäin suorituskykyinen ? 139 käyttäjät vastaukset kysymyksiin ja tuotteen sijoitukset asteikolla 0-10 . Sijoitus on 10/10 jos YAMAHA RS-500 on toimialallaan paras tekniseltä tasoltaan , tarjoaa parasta laatua tai tarjoaa suurinta sijoitusta ominaisuuksissaan .</w:t>
      </w:r>
    </w:p>
    <w:p>
      <w:r>
        <w:rPr>
          <w:b/>
          <w:color w:val="FF0000"/>
        </w:rPr>
        <w:t>id 95</w:t>
      </w:r>
    </w:p>
    <w:p>
      <w:r>
        <w:rPr>
          <w:b w:val="0"/>
        </w:rPr>
        <w:t>business 558 KuuKuu Work Museokatu 17 Helsinki 00100 Finland 60.175266 24.925188 work pref ( 09 ) 2709 0974 http://eat.fi/restaurant/index/name /kuukuu http://www. kuukuu.info/ suomalainen ravintola : KuuKuu on välitön ja rento ravintola , jossa on nykyisin sekä ruokaosasto että baari . Uudistetussa ravintolassa on 36 paikkaa ruokailijoille ja 18 baariasiakkaille . Baarissa voi myös ruokailla kuin myös 40-paikkaisella kesäterassillammekin . Ruokalistalla on reiluja klassikkoannoksia , jokaiseen makuun . Emme kategorioidu mihinkään tiettyyn sektoriin vaan suosimme kotimaista laatua , eurooppalaista ruokakulttuuria kumartaen . " Ruokaa , jota äitisi tarjoaisi , jos hän olisi todella hyvä kokki " Kuukuu sijoituu erinomaiselle paikalle viikonlopun iltarientoja ajatellen ; ravintolasta on helppo jatkaa matkaa mihin tahansa helsingissä aikookaan mennä . Ravintolatila taas on kaksijakoinen : Baarin puoli on yllättäin viihtyisä , mutta ruokasali kirkkomaisen korkea ja hivenen kolho ; vanhanaikaiseksi kulunut kohokuviointi maalaus tai kesy modernismi ei ruokasalissa juuri säväytä . Alkupaloiksi tilatuista Härkäcarpacciosta ( 10 € ) ja Kuukuun kalalautasesta ( 9,5 € ) jälkimmäinen oli erinomainen ja edellinen pettymys . Kalalautasessa siika ja lohi lähentelivät täydellisyyttä ja carpacciolautanen vaihtoi lopulta omistajaa yhdellä sillipalalla . Toisaalta juuri silli jakoi myös syöjien mielipiteet;carpaccio lautasesta luopunut syöjä piti silliä taivaallisena ja carpacciolautasen saanut syöjä taas piti sitä liian voimakkaana ja hivenen teollisen makuisena . Carpaccio taas oli hiukan mautonta , hiukan liian pehmeää ja kummallisen symmetrisen muotoista . Purutuntuma puuttui lihasta täysin ja yhdistettynä ohuisiin ja symmetrisen muotoisiin paloihin , se herätti epäilyksen teollisesta lihavalmisteesta . Pääruuiksi tilattiin Talon lihapullat ( 16 € ) ja Vuohenjuustosalaatti ( 15 € ) . Lihapullien rakenne oli erinoimainen , mutta pullat olivat mauttomia ja samankaltaisen kastikkeen kanssa päällimmäiseksi mauksi nousi suolaisuus . Perunamuusissa taas maistui liian hidas jäähdytys ; muusin hyvä rakenne ei piilottanut tunkkaista makua . Kokonaisuudessan Talon lihapullat oli tylsä annos mutta sen koko oli sopivasti riittävän suuri . Maustekurkun puuttuminen kyseistä annoksesta oli hämmentävää . Myös Vuohenjuustosalaatti oli suhteellisen tylsä . Ainut yllätys koko annoksessa oli suuri Hasselpähkinöiden määrä ; hasselpähkinät herättivät lähinnä kysymyksen : miksi ? Kuukuu on ehkä pakko käydä kokeilemassa toisen kerran ; ainakin ravintolassa on yritystä ja sijaintikin on sopiva . business 9419 Allotria Work Hämeentie 68 Helsinki 00550 Finland 60.1903 24.964001 work pref 050-5791400 http://eat.fi/restaurant/index/name /allotria http://www.allotria.fi/ Söimme Alltriossa kolmen ruokalajin lauantailounaan ja jokaisessa ruokalajissa oli selkeitä heikkouksia , jopa vikoja . Alkuruokamme olivat Paahdettua halloumi-juustoa ja punajuuricarpacciota ja Suolaliemessä graavattua lohta ... Alkuruoistamme vain Halloumin valmistuksen voi sanoa onnistuneen . Halloumille tyypillinen ylisuolaisuus oli pois ja juusto oli mainiosti paahdettu . Punajuuri olisi sen sijaan saanut kypsyä hiukan kauemmin ; oletan että carpaccion ei tulisi narskua hampaissa . Myös lohen rakenne oli hämmästyttävä ; kalan , oli se sitten graavattu , savustettu tai Sushiksi valmistettu , tulisi lohjeta haarukan alla tai ainakin hampaissa . Kalasta puuttui myös suola ja siinä oli kalanrasvaa ja , vaikka se ei sentään raa'alta maistunutkaan , se palautettiin keittiöön . Kun palautimme ensimmäisen ruoan keittiöön niin kokkikin tuli paikalle kyselemään palautuksen syytä , selitimme että kalan rakenne ei vastannut oletustani kypsästä , syötäväksi tarkoitus</w:t>
      </w:r>
    </w:p>
    <w:p>
      <w:r>
        <w:rPr>
          <w:b/>
          <w:color w:val="FF0000"/>
        </w:rPr>
        <w:t>id 96</w:t>
      </w:r>
    </w:p>
    <w:p>
      <w:r>
        <w:rPr>
          <w:b w:val="0"/>
        </w:rPr>
        <w:t>Lisää aiheesta Albertalaisseurat Calgary Flames ja Edmonton Oilers suorittivat keskenään yhteensä neljän pelaajan kaupan . Jatkoaika analysoi kaupan molempien joukkueiden kannalta . Flames hankki Oilersista kokeneen tšekkipuolustaja Ladislav Smidin sekä maalivahti Olivier Royn . Edmontoniin puolestaan matkasivat niin ikään tšekkiläinen hyökkääjä Roman Horak sekä maalivahti Laurent Brossoit . Mitä hyötyä Flamesille on kaupasta ? Miika Arponen : Smid tuo kokemusta ja liikkuvuutta Flamesin takalinjoille . Kokenut puolustaja pystyy pelaamaan lähes roolia kuin roolia , ja vaikka tehot ovatkin uran aikana olleet vaatimattomat , on Smidin kiekollinen pelikin varmaa . Mitä hyötyä Oilersille on kaupasta ? Jani Maarala : Horak on hyvä lisä joukkueen alempiin ketjuihin . Nuori hyökkääjä on varmasti käyttökelpoinen pelaaja myös alivoimilla Lisäksi Brossoitissa Oilers saa potentiaalisen ykkösvahtiehdokkaan , vaikka tämä kausi ei ole ihan mallikelpoisesti alkanutkaan . Mitä Ladislav Smid ehti saavuttaa Oilersissa ? JM: Smid ehti Chris Pronger - kaupassa saapumisensa jälkeen vakiinnuttaa maineensa yhtenä liigan parhaista blokkaajista . Hän oli myös erittäin pidetty persoona joukkueen sisällä ja erinomainen joukkuepelaaja . Loppujen lopuksi Taylor Fedunin nousu ja Philip Larsenin hyvät otteet kuitenkin mahdollistivat kaupan tekemisen . Mitä Roman Horak ehti saavuttaa Flamesissa ? MA: Horakin oikeudet siirtyivät Flamesille Tim Erixon -kaupassa New York Rangersilta talvella 2011 . Taitava tšekkihyökkääjä on väläytellyt ajoittain , mutta tehot ovat silti jääneet vaatimattomiksi , vaikka näytönpaikkoja on annettu kärkiketjuja myöten . Reilun kahden kauden aikana Horak ehti pelata 82 runkosarjaottelua , joissa syntyi tehot 5+13 . Jäikö Flamesille aukkoja paikattavaksi ? MA: Ei oikeastaan . Sean Monahanin myötä Flamesin keskushyökkääjä tilanne on ennakoitua parempi , ja Horak viettikin pääosan alkukaudesta farmin puolella AHL:ssä . Jäikö Oilersille aukkoja paikattavaksi ? JM: Ei jäänyt . Fedunin ja Larsenin hyvien otteiden myötä puolustajatilanne säilyy periaatteessa ennallaan eikä Smidin poistuminen heikennä Oilersin pakistoa suuntaan taikka toiseen . Lisäksi Brossoit korvannee pitkässä juoksussa Devan Dubnykin joukkueen ykkösvahtina , mikäli kehityksessä ei takapakkia tule . Vaikutukset muihin pelaajiin Flamesissa ? MA: Lyhyellä tähtäimellä Horakin poistuminen ei muuta asetelmia käytännössä mitenkään . Puolustuspäässä Derek Smith ja Shane O'Brien joutuvat tiukemmalle peliajan kanssa Smidin saapuessa . AHL:ssä Horakin lähtö avaa Markus Granlundille yhä isomman roolin , ja pidemmällä aikavälillä tarjoaa ehkä paremman näyttöpaikan myös NHL:n puolella . Vaikutukset muihin pelaajiin Oilersissa ? JM: Loppujen lopuksi asetelmat eivät Oilersissa hirveästi muutu . Oscar Klefbom saanee Smidin poistumisen myötä näyttöpaikan ja pitkällä tähtäimellä Darnell Nurse paikkaa Smidin jättämän aukon . AHL:n puolella kilpailu maalivahtipaikoista kiristyy ja Richard Bachman saa Brossoitista hyvän kirittäjän . Kumpi voitti kaupan ? MA: Vaakakuppi kääntyy mielestäni Oilersin suuntaan . Smidin palkkapussi on huomattavasti Horakin vastaavaa painavampi , joten palkkakaton alla on huomattavasti enemmän tilaa . Oilersin puolustuksessa riittää myös leveyttä ilman Smidiä , eikä seura ole tällä kaudella kilpailemassa tosissaan Stanley Cupista . Lisäksi Oilersin saama maalivahti Laurent Brossoit on huomattavasti toiseen suuntaan siirtynyttä Olivier Roytä lahjakkaampi , mikä oli palkka-asioiden lisäksi varmasti myös iso syy miksi Oilers ylipäänsä lähti kaupoille . Brossoit'lla on potentiaalia jopa ykkösvahdiksi asti . JM: Pitkällä tähtäimellä Oilers on kaupassa vahvoilla . Joukkue sai mahdollista apua alempiin ketjuihin ja kauppa mahdollisti myös Ilja Bryzgalovin hankkimisen myöhemmin samana päivänä . Tietysti siitä voisi rutista , miksei S</w:t>
      </w:r>
    </w:p>
    <w:p>
      <w:r>
        <w:rPr>
          <w:b/>
          <w:color w:val="FF0000"/>
        </w:rPr>
        <w:t>id 97</w:t>
      </w:r>
    </w:p>
    <w:p>
      <w:r>
        <w:rPr>
          <w:b w:val="0"/>
        </w:rPr>
        <w:t>Käyttäjälle näkyvin uudistus on oletustyöpöytäympäristön päivitys 3D-efekteillä koristeltuun Unityyn , jota on päässyt kokeilemaan jo Ubuntun aiemmassa minikannettava-versiossa . Jos silmänkarkki ei kiinnosta , niin vanhan Classiciksi nimetyn Gnome-työpöydän voi ottaa helposti käyttöön . Oheisohjelmistojen päivitysten lisäksi uuteen Ubuntuun on rakennettu aiempaa parempi asennusohjelma ja sovelluskeskukseen on tehty parannuksia . Ubuntun uusi 2.6.38-versionumerollinen Linux-ytimen sanotaan laajentavan käyttöjärjestelmän laitetukea oleellisesti . Uudistuksissa mainitaan myös , että iPhone-puhelimen käyttö pitäisi olla helpomaa uudella Ubuntulla . Aiemmin Ubuntun rinnalla kehitettiin lisäksi minikannettaville ja palvelimille räätälöityjä versiota . Tämänpäiväisen päivityksen myötä minikannettavaversio yhdistettiin varsinaiseen Ubuntuun ja palvelinversio nimettiin uudelleen Ubuntu Serveriksi ( aiemmin Ubuntu Server Edition ) . Kehitystiimi työskenteli 11.04:n kanssa viime elokuun puolivälistä lähtien .</w:t>
      </w:r>
    </w:p>
    <w:p>
      <w:r>
        <w:rPr>
          <w:b/>
          <w:color w:val="FF0000"/>
        </w:rPr>
        <w:t>id 98</w:t>
      </w:r>
    </w:p>
    <w:p>
      <w:r>
        <w:rPr>
          <w:b w:val="0"/>
        </w:rPr>
        <w:t>18. elokuuta 2011 Rahkapullat mustikoilla Nämä pullat voi tehdä mustikoiden kera tai ilman tai vaihtaa johonkin toiseen marjaan . Puolen litran taikinasta tulisi 32 pullaa , mutta itse tein puolikkaasta rahkapullia ja toisesta puolikkaasta pikkupullia . Täyte rahkapulliin on tässä siksi 16 pullaan .</w:t>
      </w:r>
    </w:p>
    <w:p>
      <w:r>
        <w:rPr>
          <w:b/>
          <w:color w:val="FF0000"/>
        </w:rPr>
        <w:t>id 99</w:t>
      </w:r>
    </w:p>
    <w:p>
      <w:r>
        <w:rPr>
          <w:b w:val="0"/>
        </w:rPr>
        <w:t>Esimerkkejä urapoluista Johanna , laulaja-kitaristi Olin jo pienenä kova tyttö laulamaan . Keksin lasten lauluihin uusia sanoituksia ja esittelin aikaansaannoksiani 6-vuotiaan täydellä antaumuksella hameenhelmat liehuten . Myöhemmin bändilukiossa meillä oli oma tyttöbändi , johon minut valittiin laulusolistiksi . Sen myötä kipinä musiikin tekemiseen yltyi ja aloin määrätietoisemmin miettiä tulevaisuuttani musiikin alalla . Unelmani on tulla menestyväksi muusikoksi , joka valloittaa yleisön omintakeisella tyylillä . Musiikin opiskelu on laajentanut osaamistani paljon . Olen valinnut laulun lisäksi instrumentikseni kitaran ja päässyt syventymään muun muassa biisien tekoon ja tuottamiseen . Jo heti opintojen alkuvaiheessa perustimme pop-musiikkiin keskittyvän bändin , jossa pääsen harjoittelemaan yhteisesiintymistä ja hiomaan omaa ilmaisutaitoani . Muusikkona en ole varmasti koskaan valmis , mutta minulla on vahva usko mahdollisuuksiini . Levytyssopimus olisi mahtava juttu . Voisin myös harkita musiikin jatko-opintoja korkeakoulussa Suomessa tai ulkomailla . Musiikin opettaminen jossain vaiheessa uraa voisi olla myös antoisa juttu . Sampo , viulisti Viulistin urani alkoi jo nelivuotiaana , kun pyysin pukilta television musiikkiohjelman innoittamana viulua joululahjaksi . Ahkeran opettelun jälkeen alkoi viulunkielistä pikku hiljaa lähteä kauniisti sointuvia säveliä . Maineeni kiiri ja sain esitellä taitojani jokaisessa koulun juhlassa . Se sopi minulle , koska minulla oli jo tuolloin kova polte päästä esiintymään . Intensiivinen harjoittelu on joskus yksinäistä ja välillä olen miettinyt muita vaihtoehtoja . Olen kuitenkin kasvanut kiinni viuluuni . Nyt suoritan kaksoistutkintoa , jossa opiskelen muusikoksi ja ylioppilaaksi samanaikaisesti . Se lisää mahdollisuuksiani jatko-opintoja ajatellen . Samanhenkisten ihmisten kanssa opiskelu on mahtavaa . Meillä on iso kamarimusiikkiorkesteri , jossa on monien eri instrumenttien taitajia . Opiskelu on paljon soittamista yksin ja yhdessä , mutta myös teoriaopinnot ovat tärkeitä . Meillä on mukavia opettajia , joiden kanssa esiinnymmekin joskus yhdessä . Tavoitteenani on päästä opiskelemaan seuraavaksi Sibelius-Akatemiaan , jossa voin syventää viulistin taitojani edelleen . Kenties minusta tulee joskus oman aikakauteni Isaac Stern . Roope , trumpetisti Lapsuudenkodissani oli isälläni pitkä hylly täynnä levyjä . Arkistosta löytyi pääasiassa jazzia , bluesia , soulia ja folkia . Olohuoneemme täyttyi usein svengaavilla sävelillä , ja sieltä ne rytmit kai minuunkin tarttuivat . Kahdeksan vanhana sain ensimmäisen trumpettini . Olen treenannut trumpetin soittoa nyt 12 vuotta . Kävin koko lapsuuteni säännöllisesti musiikkiopistoa . Peruskoulun jälkeen hain Jyväskylän ammattiopistoon muusikkolinjalle . Opiskelu on ollut todella monipuolista ja olen oppinut paljon uusia asioita , joista on hyötyä urallani . Muun muassa opiston puhallinsektiossa soittaminen , sävellys- ja sovitusopinnot sekä työssäoppiminen Englannissa ovat laajentaneet osaamistani ja tuoneet varmuutta . Ehkäpä saan joskus kasattua oman jazz-bändin ja pääsen kansainvälisille areenoille . Parasta on kuitenkin improvisointi , jota harjoittelen päivittäin . Kun otan trumpetin käteeni , painan suukappaleen huulilleni , ummistan silmäni ja annan mennä  sitä fiilistä ei voita mikään .</w:t>
      </w:r>
    </w:p>
    <w:p>
      <w:r>
        <w:rPr>
          <w:b/>
          <w:color w:val="FF0000"/>
        </w:rPr>
        <w:t>id 100</w:t>
      </w:r>
    </w:p>
    <w:p>
      <w:r>
        <w:rPr>
          <w:b w:val="0"/>
        </w:rPr>
        <w:t>silkkimaalaus Silkkimaalaus SILKKIMAALAUS Vaikka silkkimaalaus onkin periaatteessa hyvin helppoa , se on samalla myös hyvin haastavaa . Värin levittymistä ei voi koskaan täysin kontrolloida , ja se tekeekin silkkimaalauksesta niin mielenkiintoista . täytä ¾ mehumaijan alin osa vedellä . Reiällinen osa vuorataan sanomalehdillä ja froteepyyhkeellä . Kääri silkki löysästi puuvillakankaan tai makulatuuripaperin sisään . Katso etteivät silkit kosketa toisiaan . Kääri paketti kerälle ja sido se löysästi kiinni . Kääri paketti froteeseen . Työn päälle vielä alumiinifoliota jotta höyrystyvä vesi ei valu työn päälle . Höyrytä 1-4 tuntiin . Koetilkku höyrytyksessä helpottaa ajan määrittelyä . Kun olet höyryttänyt oio kaikki rypyt tai ne saattavat jäädä pysyviksi . ( tehokeino ? ) Gutta : vesiohenteisia ja liuotinpohjaisia . Guttaviiva vedetään hitaasti ja rauhallisesti puristaen pulloa . Varmista että guttaviiva rajaa haluamasi osat - vesi etsii näppärästi vuotokohdat . Tarkastele työtäsi valoa vasten . Korjaa aukot . Guttaviivan oltava ehdottomasti kuiva . vesiohenteinen gutta –lämpökiinnittyville väreille- ei saa höyryttää , kovettuu ja ei saa enää kankaasta pois . Irtoaa kankaasta jos kangas vettyy liikaa . ( gutan pitää olla kuiva ! ) 2. Pingota silkki kehikkoon siten , että se on irti alustasta . Silitä silkki ennen kehykseen pingottamista . Käytä nuppineuloja , nastoja tai teippiä . Sumuta silkki ja tämän jälkeen voit vielä kiristää kangasta . Pohjan voi myös käsitellä suolalla . Liota 25g suolaa 1dl vettä ja laita liuos purkkiin . Levitä tasainen kerros silkille tai maalaa vain halutut kohdat . Kun päälle maalataan , väri ei leviä yhtä hyvin suolan päällä kuin puhtaalla kankaalla . Pesutekniikka : - Voidaan pestä vielä hieman kosteaa väriä pois . Saadaan työhön vaaleita kohtia tai läiskiä . Mustan rajausaineen voi myös pestä pois ilman kiinnittämistä , jolloin kankaaseen saadaan haalistunut ulkonäkö . Alkoholitekniikka : - Denaturoitua alkoholilla ( esim. Sinol ) saadaan kankaalle läiskiä . Voi käyttää myös alkoholi-vesiseosta . Rajaustekniikka : - Rajauksella saadaan selvät kuvioiden rajat . Värin leviäminen pysähtyy rajalle . Rajauksessa ei saa olla aukkoja muuten väri leviää viereiselle alueelle . Pidä huoli että guttaus menee läpi kankaan ja että rajausaineen on oltava kuivunut ennen maalauksen aloittamista . Värillistä , työhön jätettävää guttaa ei kannata kuivattaa hiustenkuivaajalla , koska aine-osaset eivät ehdi kiinnittyä kankaaseen kunnolla ja rajaus voi murentua ensimmäisen pesun jälkeen pois .</w:t>
      </w:r>
    </w:p>
    <w:p>
      <w:r>
        <w:rPr>
          <w:b/>
          <w:color w:val="FF0000"/>
        </w:rPr>
        <w:t>id 101</w:t>
      </w:r>
    </w:p>
    <w:p>
      <w:r>
        <w:rPr>
          <w:b w:val="0"/>
        </w:rPr>
        <w:t>Räsynukke Räsynukke on akustista suomenkielistä altfolkpoppia höystettynä rennolla kansanmusiikkimeiningillä . Räsynukke toivoo saavansa kuuntelijat hymyilemään ja herkistymään sekä keikoilla että levyä kuunnellessa . Mikä hienointa , parin vuoden ikäisellä kokoonpanolla on lyhyestä iästään huolimatta oma soundi , joka perustuu vokalisti Suvi Uuran heleään ääneen ja akustisiin instrumentteihin . RÄSYNUKKE S: ” Voisitko tehdä sellaisen sävellyksen , jossa olisi narskuvan raikas tunnelma ? ” J: ” ? ” S: ” Tiiätkö sen äänen mikä kuuluu , kun astuu jäätyneen lammikon päälle ? ” J: ” Hmm , tarkotatko jotain tällasta ? ” ( kuvittele x-määrä kitarointia ) S: ” Joo ! ” Räsynukke on uniikki yhtye , joka ammentaa vaikutteita musiikkiinsa useista eri tyylilajeista ja ympäröivästä maailmasta . Lyhyesti kuvattuna heidän musiikkinsa on akustista suomenkielistä altfolkpoppia höystettynä rennolla kansanmusiikkimeiningillä . Se on heleää , herkkää , rujoa ja julmaa elämän kuvausta . Yhtyeen tarina alkoi vuonna 2011 , kun Suvi Uura ja Joonas Mustalahti menivät puistoon jammailemaan . Heidän tarkoituksenaan oli soitella ihan muuten vain , mutta jammailujen tuloksena syntyikin Räsynuken ensimmäinen kappale Puistobiisi . Musiikillinen yhteistyö alkoi kukoistaa ja sen tuloksena äänite Hajotaan pikkuhiljaa julkaistiin vuonna 2012 . EP sai kehuja Soundin demopalstalla ja kappale Mustavalkoinen soi YLEX:n uuden musiikin illassa . Säveltämistyö jatkui ahkeran keikkailun ohessa ja yhtäkkiä biisejä oli kasassa kahdenkin pitkäsoiton verran . Debyyttialbumi Mosaiikkia alettiin äänittää kesällä 2013 ja se julkaistiin tammikuussa 2014. Bändin jäsen perkussionisti-kontrabasisti Jaakko Peltonen äänitti , miksasi ja masteroi levyn , ja kansitaiteen teki kitaristi Joonas . Yhtyeen soundia täydentävät vierailevien soittajien rooleissa sellisti Laura Vähä-Ruona ja viulisti Emmi Tauriainen . Uusi levy on saanut kiitettävästi huomiota ja se on soinut myös radiossa . Räsynuken jäsenet ovat kunnianhimoisia musiikinrakastajia . Heidän yhteistyönsä on hedelmällistä ja erilaiset musiikilliset taustat näkyvät lopputuloksessa . Ensi kesänä Räsynukke nähdään muun muassa Kaustisilla , missä he esiintyvät vuoden 2014 showcase-sarjassa . Yhtyeen jäsenet kokevatkin livenä soittamisen olevan parhaita asioita musiikin tekemisessä . Räsynukke toivoo saavansa kuuntelijat hymyilemään ja herkistymään sekä keikoilla että levyä kuunnellessa . Loppujen lopuksi kuitenkin musiikissa tunne on tärkein . Tervetuloa Sivuille ! Kuten varmasti voitte kuvitella , näillä sivuilla saatetaan mainita sananen tai kaksi alkoholijuomista ! Suomen lain mukaan henkilön on oltava vähintään 18 vuotias nauttiakseen alkoholia ! Mainostaminen ja alkoholista lukeminen lasketaan myös tähän kategoriaan ...</w:t>
      </w:r>
    </w:p>
    <w:p>
      <w:r>
        <w:rPr>
          <w:b/>
          <w:color w:val="FF0000"/>
        </w:rPr>
        <w:t>id 102</w:t>
      </w:r>
    </w:p>
    <w:p>
      <w:r>
        <w:rPr>
          <w:b w:val="0"/>
        </w:rPr>
        <w:t>Artikkelisarjat Käytännön tasolla haluaisin teidän osoittavan , missä kohtaa evolutiivinen luonnonvalintaprosessi " menee pieleen " eli esittää tieteen ja/tai logiikan konsensuksen kannalta ristiriitaista tietoa . 1 ) Ensisijainen fakta : Organismit altistuvat jatkuvasti mutaatioille eli DNA:n rakenteelliselle muutokselle . Nämä mutaatiot voivat olla asiayhteydestä riippuen hyödyllisiä , haitallisia tai merkityksettömiä . Mutaatiot ja niiden luonne ovat periaatteessa stokastisia ja sattumanvaraisia , mutta niitä erottelevat tulokset eivät , mistä pääsemmekin vaiheeseen kaksi : 2 ) Kulloistenkin olosuhteiden kannalta suotuisia mutaatioita omaavat organismit selviytyvät ja lisääntyvät muita todennäköisemmin . Muuta vaihtoehtoa ei yksinkertaisesti ole , sillä olisi täysin järjetöntä olettaa , että syntyessään muita selviytymiskykyisemmät organismit kuolisivat todennäköisemmin . 3 ) Sukupolvi toisensa perään altistuu mukautumiskyvyttömiä yksilöitä karsiville tekijöille kuten kilpailulle ja luonnonilmiöille . Niin pieniä kuin satunnaisten mutaation antamat edut / haitat ovatkin , pienilläkin tekijöillä on kuitenkin usean sukupolven aikana kumulatiivinen eli kasautuva vaikutus . Tämä johtuu yksinkertaisesta todennäköisyysmatematiikan soveltamisesta : Jos yksilö A on suotuisan mutaation johdosta älykkäämpi kuin yksilö B , oletetaan A:lla olevan vaikkapa 2 prosenttiyksikköä suurempi selviytymismahdollisuus kuin B:llä . Kumpaa veikkaisitte voittajaksi ? Jos vastasitte A , olette oikeilla jäljillä , sillä ette riko logiikan ettekä tieteen perustavanlaatuisia lainalaisuuksia . Missä vaiheessa jatkuva kehitysprosessi kohti selviytymis- ja lisääntymiskykyisempää organismia loppuu ? Vastaus : 23.10.2008 Käytännön tasolla haluaisin teidän osoittavan , missä kohtaa evolutiivinen luonnonvalintaprosessi " menee pieleen " eli esittää tieteen ja/tai logiikan konsensuksen kannalta ristiriitaista tietoa . Heti alkuun on syytä mainita , että esittämäsi luonnonvalintaprosessi ei suinkaan ole " evolutiivinen " tai edes alkuperäisesti Darwinin esittämä teoria . Kreationisti 1 Blyth julkaisi useita artikkeleita luonnonvalinnasta jo kymmeniä vuosia ennen kuin Charles Darwin julkaisi Lajien Synnyn . 2,3 Luonnonvalinta on siis oikeasti kreationistinen prosessi , jonka evolutionistit ovat vain kopioineet ja uudelleennimenneet . 1 ) Ensisijainen fakta : Organismit altistuvat jatkuvasti mutaatioille eli DNA:n rakenteelliselle muutokselle . Nämä mutaatiot voivat olla asiayhteydestä riippuen hyödyllisiä , haitallisia tai merkityksettömiä . Mutaatiot ja niiden luonne ovat periaatteessa stokastisia ja sattumanvaraisia , mutta niitä erottelevat tulokset eivät , mistä pääsemmekin vaiheeseen kaksi : Kyllä , mutaatioita tapahtuu . 4 Mainitsemiasi merkityksettömiä mutaatioita nimitetään yleensä neutraaleiksi , termi " merkityksetön " on hieman harhaanjohtava . Varsinainen ongelma on kuitenkin se , että termit " haitallinen " , " hyödyllinen " ja " neutraali " liittyvät itse eliöön ( fenotyyppiin ) eikä siihen DNA:han ( genotyyppiin ) . Me kreationistit sen sijaan tarkastelemme myös genotyyppiä . 2 ) Kulloistenkin olosuhteiden kannalta suotuisia mutaatioita omaavat organismit selviytyvät ja lisääntyvät muita todennäköisemmin . Muuta vaihtoehtoa ei yksinkertaisesti ole , sillä olisi täysin järjetöntä olettaa , että syntyessään muita selviytymiskykyisemmät organismit kuolisivat todennäköisemmin . Aivan , tietysti fenotyypin kannalta suotuisat mutaatiot lisäävät selviytymiskykyä , kun se suotuisuus ( oik. hyödyllinen mutaatio ) on määritelty selviytymiskyvyn lisääntymisenä vallitsevissa olosuhteissa . 3 ) Sukupolvi toisensa perään altistuu mukautumiskyvyttömiä yksilöitä karsiville tekijöille kuten kilpailulle ja luonnonilmiöille . Niin pieniä kuin satunnaisten mutaation antamat edut / haitat ovatkin , pienilläkin tekijöillä on kuitenkin usean sukupolven aikana kumulatiivinen eli kasautuva vaikutus . Tämä johtuu yksinkertaisesta toden</w:t>
      </w:r>
    </w:p>
    <w:p>
      <w:r>
        <w:rPr>
          <w:b/>
          <w:color w:val="FF0000"/>
        </w:rPr>
        <w:t>id 103</w:t>
      </w:r>
    </w:p>
    <w:p>
      <w:r>
        <w:rPr>
          <w:b w:val="0"/>
        </w:rPr>
        <w:t>Borneon sademetsien suojissa elää uhanalainen borneonnorsu , jota arvellaan olevan jäljellä vain noin tuhat yksilöä . Nyt näitä pieniä , pulleita ja lempeäluontoisia norsuja uhkaa metsäisten elinalueiden pirstoutuminen ja elinympäristöjen häviäminen . Pandojen , gorillojen ja tiikereiden pelastamisessa ei ole kyse ainoastaan uhanalaisten lajien suojelemisesta sukupuutolta , vaan sillä tuetaan myös köyhyyden vähentämistä ja paikallisten yhteisöjen elämänlaadun parantamista .</w:t>
      </w:r>
    </w:p>
    <w:p>
      <w:r>
        <w:rPr>
          <w:b/>
          <w:color w:val="FF0000"/>
        </w:rPr>
        <w:t>id 104</w:t>
      </w:r>
    </w:p>
    <w:p>
      <w:r>
        <w:rPr>
          <w:b w:val="0"/>
        </w:rPr>
        <w:t>Roberto Luongo Tämän artikkelin tai sen osan kieliasua on pyydetty parannettavaksi . Voit auttaa Wikipediaa parantamalla artikkelin kieliasua . Tarkennus : Sekavaa ja ei-tietosanakirjamaista kieltä varsinkin artikkelin loppuosassa Luongo oli jo juniorina suuri lahjakkuus . Näin ollen New York Islanders varasi hänet ensimmäisellä kierroksella , vuonna 1997 . Hänet varattiin neljäntenä pelaajana . Varauksen jälkeen kului kaksi kautta , ennen kuin hän siirtyi Islandersin organisaatioon . Luongo sai pelata heti ensimmäisellä kaudella 24 peliä NHL:ää . Kaudeksi 2000–2001 Luongo siirtyi Olli Jokisen kanssa Florida Panthersiin , koska Islanders oli varannut varaustilaisuudessa toisen huippulupaavan maalivahdin Rick DiPietron . Pelaajakaupassa Islandersiin siirtyivät hyökkääjät Mark Parrish ja Oleg Kvasha . Kauppaa jonka teki Islandersin silloinen GM " Mad " Mike Milbury , pidetään yhtenä NHL:n historian surkeimmista . Luongo löi heti itsensä läpi Floridassa ja pelasi joukkueen ykkösvahtina , ensimmäisellä kaudella Luongo 47 ottelua loistavalla torjuntaprosentilla 92,0 % . Myös seuraavat kolme kautta hän toimi Floridan ykkösvahtina . NHL:n työsulun aikana Luongo piti välivuoden ja palasi jälleen vuonna 2005 Floridan ykkösvahdiksi . Kesäkuussa 2006 Luongo oli mukana isoa kauppaa , jossa hän siirtyi yhdessä puolustaja Lukáš Krajíčekin ja kuudennen kierroksen varausvuoron kanssa Vancouveriin , josta Floridaan matkasivat hyökkääjä Todd Bertuzzi , maalivahti Alex Auld ja puolustaja Bryan Allen . Hieman myöhemmin Luongo teki neljän vuoden ja 27 miljoonan dollarin arvoisen sopimuksen Vancouverin kanssa . Vancouverissa Luongo pelasi heti ensimmäisellä kaudellaan peräti 76 ottelua torjuntaprosentilla 92 ,1 % ollen selvä ykkösmaalivahti . Pudotuspeleissä Luongon torjuntaprosentti oli yli 94,0 % , mutta Canucks ei silti menestynyt . Seuraavalla kaudella , 2007-08 Luongo pelasi jälleen yli 70 ottelua torjuntaprosentilla 91 ,7 % , mutta tämä ei riittänyt Canucksille joka jäi katastrofaalisesti ulos pudotuspeleistä . Kaudella 2008-09 Luongon pelitaakka kevennettiin 54 otteluun joissa hän torjui mainiosti ja Canucks palasi pudotuspeleihin . Kaudella 2009 -10 Luongo pelasi jälleen 68 ottelua torjuntaprosentilla 91 ,3 % , eli kelpo runkosarjan , mutta romahti pudotuspeleissä , joissa Canucks putosi toisella kierroksella , Stanley Cupin voittaneelle Chicago Blackhawksille . Tuossa ottelusarjassa sekä Luongo että Chicagon Antti Niemi päästivät paljon maaleja , mutta lopulta Niemi selvisi vähemmillä virheillä . Niinpä Canucksille jälleen play-off pettymys ja Luongosta syntipukki . Kaudella 2010-11 Luongo pelasi jälleen loistavan runkosarjan , torjuen kiekot 92,8 % varmuudella , kuten niin monesti ennenkin . Luongon kykyjä play-off veskarina kuitenkin epäiltiin sillä hän ei ollut onnistunut pudotuspeleissä yhtä lailla kuin runkosarjassa . Niinpä Luongoon kohdistuivat kovat paineet , mutta hän kesti ne ja torjui Vancouverin upeasti Stanley Cupin finaaleihin . Finaalisarja Boston Bruinsia vastaan venyi seitsemänteen ja viimeiseen otteluun , jossa Bruins tykitti Luongon taakse monta osumaa , ja vei Stanley Cupin , Bruins-vahti Tim Thomasin laittaessa röörit totaalisesti kiinni . Luongo kuitenkin todisti että pystyy menestymään myös pudotuspeleissä . Kauden 2011-12 Luongo aloitti heikosti ja nuori kakkosvahti Cory Schneider vei hänen paikkansa Canucksin aloittavana maalivahtina . Pudotuspeleissä Luongo pelasi kaksi ottelua , jotka hävisi molemmat ja niin ykkösvahdin paikka oli lopullisesti Schneiderin . Canucks kuitenkin putosi jo ensimmäisellä kierroksella Schneiderin ollessa maalilla . Kun kausi 2012-13 alkoi , myöhässä ja normaalia lyhyempänä työsulun takia , oli Vancouverissa maalinsuulla kilpailutilanne . Luongo oli ennen ollut selvä ykkösvah</w:t>
      </w:r>
    </w:p>
    <w:p>
      <w:r>
        <w:rPr>
          <w:b/>
          <w:color w:val="FF0000"/>
        </w:rPr>
        <w:t>id 105</w:t>
      </w:r>
    </w:p>
    <w:p>
      <w:r>
        <w:rPr>
          <w:b w:val="0"/>
        </w:rPr>
        <w:t>Jari Ketomaa sinnittelee Portugalin rallin hurjissa olosuhteissa kärkikymmenikössä . Portugalin MM-ralli on tarjonnut poikkeuksellisen paljon dramatiikkaa jo kilpailun alkuvaiheessa , kun sekä Citroenin että Fordin ykköskuljettajat ranskalainen Sebastien Loeb ja Jari-Matti Latvala ovat joutuneet keskeyttämään ulosajon seurauksena . Lisäksi kisajärjestäjät peruuttivat perjantai-illan erikoiskokeet poikkeuksellisen kosteiden sääolojen seurauksena . Seitsemän erikoiskokeen jälkeen Citroen -luljettaja Mikko Hirvosen johtama kärkikolmikko on vajaan kahden ja puolen minuutin karkumatkalla . Seuraavat kahdeksan kuljettajaa mukaan lukien kymmenentenä oleva Jari Ketomaa mahtuvat kolmen minuutin sisälle toisistaan . - Olipahan päivä . Aivan järkyttävät olosuhteet . Ajamme sumun sijasta pilvessä ja samaan aikaan sataa kaatamalla . Jokien kohdalla vettä tulvii tielle , päivitteli englantilaisen yksityistallin Fordilla kilpaileva Ketomaa . -Käsitykseni mukaan MM-ralleissa on viimeksi koeteltu ajajia yhtä rankasti yksitoista vuotta sitten juuri täällä Portugalissa , kun Tommi Mäkinen ajoi voittoon . " EDELLYTYKSET NOUSTA KOHTI KÄRKEÄ " -Kaiken lisäksi päivän toisella eli kisan kuudennella erikoiskokeella hävisimme kärjelle yli neljä minuuttia , kun kone alkoi käydä vain kolmella sylinterillä . Hyvä että pääsimme mäet ylös . Ongelma jatkui vielä seuraavallakin etapilla , mutta nyt auto on taas kunnossa , kertoi Ketomaa , joka putosi kuudennella pätkällä kokonaiskilpailun viidenneltä sijalta kymmenenneksi . -Keli jatkuu säätietojen mukaan haastavana myös huomenna , joten tarkkana saa olla , että kärry pysyy tiellä . Uskon kuitenkin , että meillä on edellytykset nousta tulosluettelossa kohti kärkeä , vaikka palkintokoroke onkin jo karannut niin kauas , että se tuskin ajamalla on saavutettavissa , Ketomaa summasi .</w:t>
      </w:r>
    </w:p>
    <w:p>
      <w:r>
        <w:rPr>
          <w:b/>
          <w:color w:val="FF0000"/>
        </w:rPr>
        <w:t>id 106</w:t>
      </w:r>
    </w:p>
    <w:p>
      <w:r>
        <w:rPr>
          <w:b w:val="0"/>
        </w:rPr>
        <w:t>Vuosi 2011 on julistettu kansainväliseksi liivin kielen ja kulttuurin vuodeksi Julkaistu 24. 2.2011 Kansainvälinen Liiviläisten ystävät ry ja Riiassa toimiva Liivin Kulttuurikeskus ( L? võ Kult ? r sid? m ) ovat julistaneet tämän vuoden liivin kielen ja kulttuurin vuodeksi . Juuri tämän vuoden valitsemiseen juhlavuodeksi ovat vaikuttaneet useat kulttuurihistorialliset ja suunnitteilla olevat tapahtumat . Vuonna 2011 tulee kuluneeksi 150 vuotta ensimmäisen liivin kielen kieliopin ja sanakirjan ilmestymisestä . Tämä Pietarissa ilmestynyt A. J. Sjögrenin ja F . J. Wiedemannin yhteistyönä laatima suurteos sisältää kieliopin ja sanakirjan ohella ensimmäiset näytteet liiviläisestä kansanrunoudesta , kaunokirjallisuudesta ja hengellisistä teksteistä . Tasan 90 vuotta sitten ilmestyi ensimmäinen ei-kirkollinen liivinkielinen kirja – L? võd ežmi lugdõbr?ntõz ( Esimmäinen liiviläinen lukemisto ) . 80 vuotta sitten alettiin Akateemisen Heimoklubin myöntämän tuen avulla julkaista ensimmäistä liiviinkielistä aikakauskirjaa L? vli ( Liiviläinen ) . 75 vuotta sitten liiviläinen K?rli Stalte teki virolaisen Akadeemiline Emakeele Seltsin ( Akateeminen äidinkielen seura ) tilaamana ensimmäisen liiviläisen aapisen . 20 vuotta sitten perustettiin Latvian valtion erityissuojeluksessa oleva kulttuurihistoriallinen alue L? võd r?nda ( Liivin ranta ) . Latvian lait tunnustivat liiviläiset Latvian alkuperäiskansaksi . Vuonna 2011 on kulunut viisi vuotta liivin kielen ja kulttuurin internetportaalin livones.lv toiminnan aloittamisesta . Portaali jakaa tietoa liivin , latvian ja englannin kielellä , osittain myös viroksi ja suomeksi . Liivin kielellä ja kulttuurilla ei ole vain historiallista arvoa . Niillä on merkitystä myös nyky-Latviassa ja toivottavasti myös Viron , Suomen ja muidenkin maiden kulttuurielämässä . Ne tarjoavat elämyksiä , joilla on merkitystä sekä tieteelle että jokapäiväiselle elämälle . Vuonna 2011 tätä todistavat useat uudet julkaisut ja tapahtumat . Tänä vuonna ilmestyy tähän mennessä laajin liivi–viro–latvia-sanakirja , jonka tekijä on tämänhetken merkittävin liivin kielen tutkija professori emeritus Tiit-Rein Viitso . Uusi sanakirja , joka sisältää myös liivin kielen kieliopin , on aitoine kielinäytteineen erinomainen apuväline liivin kielen opiskeluun . Viime vuoden joulukuussa Valts Ernštreits väitteli liivin kielestä tohtoriksi tutkimuksellaan Liivi kirjakeele kujunemine ( Liivin kirjakielen kehittyminen ) Tarton yliopistossa . Tänä vuonna väitöskirjan pohjalta ilmestyvät sekä latviankielinen että vironkielinen teos liivin kirjakielen lähteistä . Virossa julkaistaan tänä vuonna laaja kansainvälisenä yhteistyönä tehty yleisesitys liiviläisten historiasta , liivin kulttuurista ja kielestä . Tässä kokoomateoksessa ovat Latvian , Saksan , Suomen ja Viron tutkijoiden uusimmat keskeisimmät tutkimustulokset . Virossa ilmestyy vielä käännöksenä laaja liiviläisen runouden antologia . Muitakin julkaisuja on tulossa jo tänä vuonna . Vuoden 2011 aikana järjestetään Latviassa , Suomessa ja Virossa useita liiviläistapahtumia : kansainvälisiä tieteellisiä konferensseja ja seminaareja , näyttelyitä , luentoja , kirjaesittelyitä jne . Liivin kielen ja kulttuurin vuoden järjestävät Liivin Kulttuurikeskus ja Liiviläisten ystävät ry. Tärkeimmät yhteistyökumppanit ovat Virossa Fenno-Ugria , Tarton yliopisto , Viron kielen instituutti ja Akateminen äidinkielen seura , Latviassa Latvian tiedeakatemia , Latvian kieliagentuuri , Latvian historiallinen museo jne . Suomessa yhteistyökumpaneita ovat mm. Tuglas-seura , Eesti Maja – Viro-keskus ja Helsingin työväenopisto . Lisätietoja vuodesta ja sen tapahtumista antavat koordinaattorit : Latviassa Valts Ernštreits ( valts@niceplace.lv , +371 26424566 ) Suomessa Tapio Mäkeläinen ( tapio. makelainen@</w:t>
      </w:r>
    </w:p>
    <w:p>
      <w:r>
        <w:rPr>
          <w:b/>
          <w:color w:val="FF0000"/>
        </w:rPr>
        <w:t>id 107</w:t>
      </w:r>
    </w:p>
    <w:p>
      <w:r>
        <w:rPr>
          <w:b w:val="0"/>
        </w:rPr>
        <w:t>The present research takes part in the relationship marketing discourse , focusing on the customer relationships of Finnish art museums . A special angle to the subject is taken in the implementation of the relationship marketing , as the research is centered on what museums do for their customer relationships in the online environment of social media . Unlike some of the previous literature on non-profit organizations , the present research argues that also for a non-profit organization the most important stakeholder group is its customers. Social media offers a new setting for organizations to reach individual customers and create long-term and interactive relationships . However , it is not simple to create a lively social media presence for an organization , but a genuine communication and co-creation of value requires strategy , skillful execution , and measuring of the results for further development . The research was conducted via interviews with the staff members of Finnish art museums . The informants all either worked with the creation of the museum’s social media presence , or decided on matters affecting it . The research introduces a theoretical framework for relationship marketing in art museums , within the social media setting . The framework is divided into three parts ; the prerequisites for creating customer relationships , the building of customer relationships , and the maintaining of customer relationships . It is through these three stages of relationship marketing that the social media characteristics are further discussed . Tiivistelmä Tämä tutkimus osallistuu suhdemarkkinoinnin ( relationship marketing ) diskurssiin , keskittyen suomalaisten taidemuseoiden asiakassuhteiden hoitamiseen . Tutkimukselle valittu erityinen näkökulma tulee suhdemarkkinoinnin käytännön toteutuksesta , sillä tutkimus syventyy siihen mitä suomalaiset museot tekevät asiakassuhteilleen sosiaalisessa mediassa . Toisin kuin aiemmassa kirjallisuudessa , tässä tutkimuksessa esitetään , että asiakkaat ovat myös voittoa tavoittelemattomille organisaatioille tärkein sidosryhmä . Museot ovat muutoksessa kohti ammattimaisempaa markkinointi- ja johtamistapaa . Tämä johtuu pitkälti niihin kohdistuvista paineista julkisten tukien vähetessä ja odotusten kasvaessa . Museoiden , kuten monien muidenkin kulttuurialan organisaatioiden , odotetaan ylittävän itsensä uusien asiakkaiden houkuttelemisessa ja rahankeräyksessä . Toteuttaakseen tavoitteensa , museoiden tuleekin ajatella asiakaslähtöisesti ja löytää uusia keinoja asiakkaiden tavoittamiseen . Tämän tutkimuksen haastateltavina toimivat suomalaisten taidemuseoiden työntekijät , jotka vastaavat omassa organisaatiossaan sosiaalisen median toiminnoista , tai tekevät niihin liittyviä päätöksiä . Tutkimuksessa esitellään teoreettinen viitekehys museoiden suhdemarkkinoinnille sosiaalisessa mediassa . Viitekehys jakautuu kolmeen osaan ; suhdemarkkinoinnin edellytykset , asiakassuhteiden rakentaminen , sekä asiakassuhteiden ylläpitäminen . Sosiaalisen median tunnusmerkkejä tutkitaankin näiden kolmen suhdemarkkinoinnin vaiheen läpi . Verkkojulkaisut ovat tekijänoikeuden alaista aineistoa . Teokset ovat vapaasti luettavissa ja tulostettavissa henkilökohtaista käyttöä varten . Aineiston käyttö kaupallisiin tarkoituksiin on kielletty .</w:t>
      </w:r>
    </w:p>
    <w:p>
      <w:r>
        <w:rPr>
          <w:b/>
          <w:color w:val="FF0000"/>
        </w:rPr>
        <w:t>id 108</w:t>
      </w:r>
    </w:p>
    <w:p>
      <w:r>
        <w:rPr>
          <w:b w:val="0"/>
        </w:rPr>
        <w:t>Pöydän antimet Vanhakantaisimmissa suomalaisissa maalaishäissä katettiin paljaille pitkille pöydille keskiaikaisten pitojen tapaan leipiä , voita , palvattuja eläinten raajoja kokonaisina , suolakalaa , olutta tuopeissa , viinaa pulloissa , joiden vieressä oli pikari , ja tuorejuustoja . Häitten edellä oli teurastettu , pantu olutta ja leivottu . Vieraat istuivat pöydissä , sivaltelivat omilla puukoillaan kimpaleita lihasta ja ryyppäsivät vuoronperään yhteisistä juoma-astioista . Ruoat olivat esillä koko hääajan , useita päiviäkin . Niitä vain lisäiltiin , jos joku laji rupesi loppumaan . Tämäntapaisia hääaterioita nautittiin syrjäseuduilla viime vuosisadan lopulle asti . Sittemmin ruvettiin tarjoamaan kylmien ruokien lisäksi keittoruokia . Yleisin niistä oli hernerokka , joka säilyi Karjalan kannaksella hääruokana 1900-luvulle . Myös puuro ilmestyi pitojen ruokalistalle , aluksi ohraryynipuuro , sitten riisipuuro . Puuroa syötiin varhemmin maidon kanssa , sitten ylellisemmän rusina- , luumu- tai sekahedelmäsopan kanssa . Pannukakkukin saattoi olla jälkiruokana . Keittoa ja puuroa syötiin puulusikoilla yhteisistä puu- tai kivivadeista . Jos kaikki eivät mahtuneet kerralla pöytään , syötiin useissa vuoroissa . Varallisuuden lisääntyessä hankittiin uudenaikaisempia ruokailuvälineitä . Hopealusikoita , haarukoita ja veitsiä ja posliinilautasia yritettiin hankkia tai lainata edes hääparin , papin ja arvokkaimpien vieraiden käyttöön , kun muut saivat vielä tyytyä puulusikoihin ja puukkoihinsa . Pöydät ruvettiin peittämään liinoilla , valkeilla lakanoilla . 1900-luvun puolella monenlaiset posliiniastiat ja juomalasit yleistyivät ja kukin ruokailija sai oman lautasensa ja juoma-astiansa . Suuriin pitoihin jouduttiin edelleenkin lainaamaan naapureilta astioita , kuten nykyään pitopalveluista saa vuokrata ruokailuvälineitä . Länsi-Suomesta alkaen , myöhemmin myös Pietarista päin , omaksuttiin säätyläisten välityksellä uusia ruokia . Aluksi tällaiset uutuudet , esimerkiksi laatikkoruoat ja lihapullat , olivat pitoruokia , sitten niistä tuli sunnuntairuokia ja lopulta arkiruokia , kun uudet herkut valtasivat alaa . Uudenlaisten pitoruokien valmistamiseen ja suurten häiden monisatapäisen vierasjoukon ruokkimiseen ei talon oman naisväen taito enää riittänyt , vaan turvauduttiin pitokokkeihin , taitaviin naisiin , jotka usein olivat oppineet herraskaista ruoanlaittoa ollessaan palvelijoina kaupungeissa tai kartanoissa . Istumapöydän asemesta ruvettiin ruoat kattamaan seisomapöytään , josta vieraat hakivat ruokansa ja asettuivat pieniin pöytiin syömään . Olut ja viina eivät saaneet loppua entisajan monipäiväisistä hääpidoista . Kaupungista hankittiin hienompiakin alkoholijuomia varakkaisiin talonpoikaishäihin . Runsaan alkoholinkäytön takia haissa syntyi usein tappeluita . Vanhemmissa hääkuvauksissa joskus todetaan , ettei miesväki pitänyt häitä kunnon häinä , jos niissä ei ollut saatu ja annettu muutamaa mustelmaa . 1800-luvulla viina- ja rahahäistä , joissa ryyppyjen myyminen oli tärkein ohjelma ja joita varattomat pitivät ansiotarkoituksessa , tuli maanvaiva tappeluineen ja tappoineen . Myös 1800-luvun Etelä-Pohjanmaan häjyt , puukkojunkkarit , tapasivat käydä kuokkavieraina rahisemassa ja tappelua hieromassa isoissa häissä . Mutta vuoden 1866 viinan kotipolton kielto , herätysliikkeet , raittiusliike ja kieltolaki 1919-1932 tekivät lopun alkoholin ylettömästä käytöstä häissä . Eivät kaikki entisajan maalaishäät olleet monipäiväisiä ruokapitoja , vaikka sellaisista on eniten tietoja . Köyhimmät kävivät vain vihillä eivätkä pitäneet mitään juhlia .</w:t>
      </w:r>
    </w:p>
    <w:p>
      <w:r>
        <w:rPr>
          <w:b/>
          <w:color w:val="FF0000"/>
        </w:rPr>
        <w:t>id 109</w:t>
      </w:r>
    </w:p>
    <w:p>
      <w:r>
        <w:rPr>
          <w:b w:val="0"/>
        </w:rPr>
        <w:t>Menu Category Archives : yliherkkyys Mun päivä alkoi tänään vähän nihkeästi , kun kello soi taas kuuden aikoihin eikä millään olisi jaksanut nousta ylös . Nousin kuitenkin ja silmät vielä ristissä vedin lenkkarit jalkaan ja lähdin taas aamukävelylle . Tänään tein vähän lyhyemmän lenkin , n . puoli tuntia , mutta hyvin sai silläkin päivän käyntiin . Aamupala ei valitettavasti ollut yhtä onnistunut kokemus – smoothiessa ollut macajauhe aiheutti mulle nimittäin niin jäätävät mahakivut , että olin töissä ihan kaksinkerroin ja harkitsin jo kotiin lähtemistä . Pidin siis joku aika sitten taukoviikon tuosta macan käytöstä ja kun nyt oon yrittänyt ottaa sitä takaisin ruokavalioon , niin maha pistää täysillä vastaan . Tosi ärsyttävää . En tiedä johtuuko tämä siitä , että kroppa tottui jotenkin ” liiaksi ” pois siitä vai meneekö tämäkin keliakiadiagnoosin piikkiin . Ehkä mun vatsa on jotenkin niin herkillä nyt noiden viljojen takia , ettei se siedä tuota macaakaan ? ( En ole siis vieläkään päässyt tähystykseen , kiitos huikean hyvän terveydenhuollon … ) Turvotuksista ja muista inhotuksista huolimatta salitreeni sujui tänään onneksi ihan näppärästi . Ängin itseni taas poikien mukaan ja tänään treenattiin rintaa , olkapäitä ja ojentajia : Push down taljassa Ojentajapunnerrus pään takaa kp Dipit omalla painolla Erityisesti vinopenkki sujui tänään tosi hyvin ja ensi kerralla voisi kokeilla vähän lisätä painojakin , jee ! Oon kyllä edelleen tosi tyytyväinen tuohon äijäsaliin , siellä on jotenkin hyvä meininki :D Harkitsen jo ihan oikeasti , että ottaisin sinne kesäjäsenyyden , kun sen nyt suhteellisen hyvään hintaan saisi . Pukuhuoneessa tuntemattomat ihmiset tervehtii sua ja treenin saa oikeasti tehdä kaikessa rauhassa – ketään ei kiinnosta , mitä mä siellä räpellän . Mun omalla salilla tunnelma on välillä vähän turhan ”pinnallinen ” , kun jengi tulee salille Betterbodiesin vaatteissa pelkästään näyttämään hyvältä ja varsinkin naispuoliset mittailee sut ensin päästä varpaisiin ja alkaa sen jälkeen kytätä , mitä painoja käytät . Se on vähän turhauttavaa . Mun mielestä ylipäätään toisiin vertailu on täysin typerää , eikä sillä voita yhtään mitään . Jokainen treenatkoon sillä omalla tasollaan ja sillä tavalla kuin itse haluaa . Toista matkimalla ja hirveitä painoja lastaamalla ei voita mitään , jos sen kustannuksella sitten tekniikka kärsii . Treenin jälkeen ruokaa naamariin Blogiin liittyen sellaista infoa , että etusivulta löytyy nyt linkki välilehteen , jossa on esittely musta itsestäni . Siellä voivat sitten sekä vanhat että uudet lukijat käydä lueskelemassa , mikäli haluaa tarkemmin tietää , kuka täällä ruudun toisella puolella oikein on . Lisäksi olen koittanut tehdä kommentoinnista teille nyt mahdollisimman helppoa , koska tiedän , että siitä on jonkin verran negatiivista palautetta tullut . Mun blogiin kommentoidessasi et siis tarvitse edes nimimerkkiä vaan voit kommentoida ihan anonyyminä , mikäli niin haluat . Tämä tietenkin edellyttää sitä , että kommenttiboksi pysyy yhtä siistinä kuin tähänkin asti ja kakkakommenteilta vältytään ! Monna kirjoitti hyvän postauksen aiheesta , käykäähän lukaisemassa se läpi ja antamassa asiallista palautetta , joka välitetään sitten eteenpäin ! Tavoitteena on tehdä Fitfashionista niin hyvin toimiva kuin mahdollista ja sen eteen tehdäänkin koko ajan kovasti töitä , mutta se vaatii hieman kärsivällisyyttä meiltä kaikilta :) Voitte antaa palautetta nettisivun toimivuudesta yms . myös mun blogin kommenttiboksiin , jos haluatte . Mikä toimii / mikä ei , mitä haluaisitte lisää/mitä pois jne . :) …keliakia . Sehän se sittenkin oli syynä mun järjettömiin vatsakipuihini . Ja minä kun olin aivan varma , että se vilja se ei ainakaan ole . Perintötekijät taisi tehdä tehtävänsä . Kävin siis tämän viikon maanantaina verikokeessa , josta eilen jo Helsingissä ollessani sain kuulla tulokset . Jos muistan oikein , niin jokin tietty arvo sai olla alle 7 , jotta tulos olisi negatiivinen , 7-10 ollakseen heikko positiivinen ja yli 10 ollakseen jo melko vahva diagnoosi . Mun arvo tais olla 128 . Aivan 100 %</w:t>
      </w:r>
    </w:p>
    <w:p>
      <w:r>
        <w:rPr>
          <w:b/>
          <w:color w:val="FF0000"/>
        </w:rPr>
        <w:t>id 110</w:t>
      </w:r>
    </w:p>
    <w:p>
      <w:r>
        <w:rPr>
          <w:b w:val="0"/>
        </w:rPr>
        <w:t>Alkoholi ja painonpudotus Minä lopetin alkoholinkäytön lähestulkoon kokonaan raskaaksi tultuani ( poika syntyi marraskuussa 2005 ) . Tai siis tietysti raskauden ajaksi ihan kokonaan , mutta sen jälkeenkin olen ottanut ehkä kaljan tai kaksi noin kerran tai kaksi vuodessa ( hirveä sieni siis ) . Olen kyllä huomannut , että olo on parempi ilman alkoholia , vaikka surumielisyys kuuluu ihan luonteeseen , se ei ole ollut yhtä syvää ja toivotonta , kuin silloin alkoholinkäytön yhteydessä ( eikös se niin ole , että jos olet masentunut alkaessasi juoda , alkoholin vaikutus vielä noin kolminkertaistaa huonot fiilikset ) . Pääsyy alkoholin käytön lopettamiselle siis on tuo lapsi , mielestäni kun lapset ja alkoholi ei sovi yhteen ( ainakaan vielä alle kouluikäiset ) , enkä ole kokenut juomiselle minkäänlaista tarvetta ( zero cokista sitten juon senkin edestä ) - olin oikein yllättynyt , miten helppoa sen poisjättäminen oli , kun kuitenkin tuli istuttua iltaa ainakin kolme kertaa viikossa aikaisemmin .. Kunpa tuon tupakan poisjättäminen olisi yhtä helppoa Mutta tuskinpa se pullo tai kaksi nyt ketään turmioon vie laihdutuksellisesti tai muutenkaan . Tämä leidi puolestaan miettii alkoholin juonnin määrää turhankin vähän Viikonloppuisin haluan nauttia kavereitteni kanssa ja siihen kuuluu usein alkoholi . Minulla tosin on sairaus , jonka takia en juo kuin max . 5 annosta illassa alkoholia eikä sillä määrällä ehdi sinänsä humaltua . Mutta noina iltoina kyllä unohdan kiloklubin , varsinkin jos tiedän seuraavana päivänä lenkkeileväni tai nauttivani muusta liikunnasta . Henne keskiviikkona , 8. heinäkuuta 2009 klo 10:28 Olen ollut Kiloklubissa reilun vuoden ja kyllä tuo aika on avannut silmät oman kaljan käytön miettimiselle . Onhan sen aina tiennyt että oluessa on energiaa ... harvemmin on tullut yhteen kaljaan jäätyä kun sille päälle on sattunut . Mutta tosiaan nyt vuoden aikana yhä vähemmän tulee nautittua ... olen kokonaan siirtynyt kevyt-oluisiin jos olutta haluan . Harmi ettei sitä kaikkialta ole saatavana vielä nykyäänkään . Kuivissa siidereissäkin on kohtalaisesti energiaa joten niidenkin nauttimista olen vähentänyt . Syyt ovat niin terveydelliset , rahalliset kuin painonhallinnaliset . Eikä tee mielikään . En ole absolutistiksi ryhtynyt , kyllä kavereiden kanssa ollessa voi vähän ottaa , jos mieli tekee . Mutta tätä tapahtuu harvemmin , noin kerran kuussa ehkä . Kännit olen jättänyt kyllä kokonaan väliin . Aikaisemmin otin ravintolassa syödessä oluen tai kaksi , nykyään olen siirtynyt pepsi maxiin . Yöravintoloissa tai pubeissa ei tule käytyä kuin hyvin harvoin , kerran vuodessa jonkin spesiaalitapahtuman yhteydessä . Syksyllä varmaan menen seuraavan kerran kun valmistun yliopistosta . Mulla ei ole alkoholin kulutus muuttunut miksikään klubeilun myötä , en juo muuta alkoholia kuin viiniä mutta sitä juon lasillisen melkein joka päivä . Merry Klubiemäntä Om nom nom nom keskiviikkona , 8. heinäkuuta 2009 klo 10:56 Kiitoksia kommenteista jo tähänmennessä vastanneille . Itsellänikin kyllä on alkoholi pudonnut lähes kokonaan pois . Useampi vuosi tuli vietettyä varsin railakasta opiskelijaelämää . Yhdessä kohtaa sitä vain huomasi , että krapulat ovat pahentuneet ja rahaakin kuluu alkoholiin ihan älyttömiä määriä . Sitten kun vähän myöhemmin aloitti painon pudottamisen , niin alkoholi pysyi poissa kuvioissa kun siinä oli niin paljon energiaa . En absolutisti ole , välillä otan yhden ja kyllä välillä useammankin , mutta aika harvakseltaan . Voi mennä useampi kuukausi , etten ota yhtään ja sitten voi olla , että jollain viikolla tulee otettua parina päivänä muutama , jos on vaikka jotain tapahtumia . Olen siirtynyt alkoholissa itse " parempaan laatuun " . Eli ei enää sitä halvinta suomilageria vaan mieluummin vaikka hyvä tsekkiläinen tumma olut niin saa makunautinnon samalla . Tämä siis silloin jos haluan vaikka kotona nautiskella yhden oluen . Hippis58 Ensin tervellisyys ! keskiviikkona , 8. heinäkuuta 2009 klo 11:00 Mun alkoholinkäyttö on muuttunut tosi harvinaiseksi muttaa en pode masennusta enkä muutakaan morkkista ole ollut ! Juon ainoastaan siideriä ,muutaman pullon per vuosi ! Se joskun</w:t>
      </w:r>
    </w:p>
    <w:p>
      <w:r>
        <w:rPr>
          <w:b/>
          <w:color w:val="FF0000"/>
        </w:rPr>
        <w:t>id 111</w:t>
      </w:r>
    </w:p>
    <w:p>
      <w:r>
        <w:rPr>
          <w:b w:val="0"/>
        </w:rPr>
        <w:t>Saimaannorpan suojelua hankaloittaa epäluottamus Saimaannorpan suojeluun liittyvät rajoitteet herättävät edelleen vastustusta . Vastustus voi johtua epäluottamuksesta päätöksentekoon . Tämä käy ilmi Turun yliopiston tutkimuksesta , jossa on tutkittu saimaannorppaan ja sen suojeluun liittyvää asenneilmapiiriä . Yleisessä asenneilmapiirissä riittää negatiivisuutta . Tutkimuksen johtajan , filosofian tohtorin Minttu Jaakkolan mukaan eri toimijat eivät luota toisiinsa . Paikalliset pelkäävät , että päätösvalta siirtyy pääkaupunkiseudulle ja EU:hun . He kokevat , että paikallisten ääntä ei kuunnella ja että tutkimustietoa ja asiantuntijatietoa salaillaan . Saimaannorppaan liittyviä asenteita analysoitiin lehtikirjoittelun ja haastatteluiden avulla . Tutkimus on osa laajempaa EU:n rahoittamaa saimaannorppahanketta , jonka seuraava tutkimusraportti ilmestyy neljän vuoden päästä . Lähetä uutinen kaverille Uutinen Etelä-Saimaa : Saimaannorpan suojelua hankaloittaa epäluottamus Saimaannorpan suojeluun liittyvät rajoitteet herättävät edelleen vastustusta . Vastustus voi johtua epäluottamuksesta päätöksentekoon . Tämä käy ilmi Turun yliopiston tutkimuksesta , jossa on tutkittu saimaannorppaan ja sen suojeluun liittyvää asenneilmapiiriä . Yleisessä asenneilmapiirissä riittää negatiivisuutta . Tutkimuksen johtajan , filosofian tohtorin Minttu Jaakkolan mukaan eri toimijat eivät luota toisiinsa . Paikalliset pelkäävät , että päätösvalta siirtyy pääkaupunkiseudulle ja EU:hun . He kokevat , että paikallisten ääntä ei kuunnella ja että tutkimustietoa ja asiantuntijatietoa salaillaan . Saimaannorppaan liittyviä asenteita analysoitiin lehtikirjoittelun ja haastatteluiden avulla . Tutkimus on osa laajempaa EU:n rahoittamaa saimaannorppahanketta , jonka seuraava tutkimusraportti ilmestyy neljän vuoden päästä . Kommentit 8 kpl Haluatko ilmoittaa asiattoman viestin ? Viking 7.6 . 13:54 1 vonPatti kirjoitti : Eero Laaksonen kirjoitti : Nyt olisi syytä lopettaa tämä täysin älytön ja ylimitoitettu norpan suojelu täällä Saimaalla , ennen kuin EU kieltää tavallisten kansalaisten liikkumisen ja onkimisenkin koko Saimaa alueella . Eikö kukaan järkevästi ajatteleva ihminen uskalla sanoa sitä , että nyt on kyllä jo menty liian pitkälle norpan suojelussa . EU:n selän taaksehan sitä mennään näissä suojeluhöpötyksissä . Virossa saa susia metsästää suhteellisen vapaasti eikä susi ole Virosta häviämässä vaan kanta on erittäin elinvoimainen . Laatokalla norppia on pilvin pimein ja kanta on elinvoimainen ilman kalastusrajoituksia . Saimaannorppa ei ole sen kummempi kuin laatokannorppa , sattuupahan vain asustelemaan Saimaassa eikä Laatokassa . Saimaan ja Laatokan norppa on eri kantaa , eikä risteytettävissä keskenään , MOT . huh huh vonPatti 6.6 . 18:25 9 Norppabiologit ovat kehittäneet norpansuojelusta itselleen suojatyöpaikat . Hyvä palkka , kesät saa päivystellä Saimaalla moottoriveneellä eikä tarvitse edes itse ostaa bensoja , ylityötuntejakin kertynee mukavasti . Kun syksyllä kelit huononevat on aika vetäytyä talveksi lämpimiin sisätiloihin . Onko kukaan kuullut että norppatutkijoilla olisi ollut YT-neuvottelut ? vonPatti 6.6 . 18:13 9 Eero Laaksonen kirjoitti : Nyt olisi syytä lopettaa tämä täysin älytön ja ylimitoitettu norpan suojelu täällä Saimaalla , ennen kuin EU kieltää tavallisten kansalaisten liikkumisen ja onkimisenkin koko Saimaa alueella . Eikö kukaan järkevästi ajatteleva ihminen uskalla sanoa sitä , että nyt on kyllä jo menty liian pitkälle norpan suojelussa . EU:n selän taaksehan sitä mennään näissä suojeluhöpötyksissä . Virossa saa susia metsästää suhteellisen vapaasti eikä susi ole Virosta häviämässä vaan kanta on erittäin elinvoimainen . Laatokalla norppia on pilvin pimein ja kanta on elinvoimainen ilman kalastusrajoituksia . Saimaannorppa ei ole sen kummempi kuin laatokannorppa , sa</w:t>
      </w:r>
    </w:p>
    <w:p>
      <w:r>
        <w:rPr>
          <w:b/>
          <w:color w:val="FF0000"/>
        </w:rPr>
        <w:t>id 112</w:t>
      </w:r>
    </w:p>
    <w:p>
      <w:r>
        <w:rPr>
          <w:b w:val="0"/>
        </w:rPr>
        <w:t>VAPAAJÄÄHDYTYSTÄ ERITYISESTI 24/7 TILOIHIN Vapaajäähdytys voi olla suoraa jäähdytystä , jolloin viileää ulkoilmaa käytetään sellaisenaan tilojen jäähdyttämiseen . Tällainen järjestelmä hyödyntää ulkoilman viileyttä parhaalla mahdollisella tavalla . Äyräväisen DI Unto Hakkaraisen mukaan haittana on , että jäähdytettävän tilan ilman kosteus seuraa suoraan ulkoilman kosteutta , eikä siten ole mahdollinen käyttötapa , jos jäähdytettävälle tilalle on asetettu lämpötilan lisäksi myös kosteusvaatimuksia . Kosteuden hallintaa voidaan parantaa käyttämällä jäähdyttävälle ilmalle omaa ulkoilmasta erotettua jäähdytysilman kiertoa , johon jäähdytysteho ulkoilmasta saadaan ilma/ilma lämmönsiirtimen avulla . Asuin- ja toimistorakennuksissa on käytetty vapaajäähdytystä yöviilennyksenä ilmastoinnin avulla , joka on ” ladannut ” rakenteisiin jäähdytystehoa päiväkäyttöä varten . Tyypillisin vapaajäähdytyssovellus on käyttää välillistä vapaajäähdytystä jäähdytysvesikierrossa jäähdyttämään jäähdytysjärjestelmän vettä sarjassa kompressorijäähdytyksen kanssa . Vapaajäähdytys tässä aikaansaadaan lämmönsiirtimen avulla . Oleellista on , että vapaajäähdytystä ja kompressorijäähdytystä voidaan käyttää yhtä aikaa , pisimmän vuotuisen vapaajäähdytyskauden aikaansaamiseksi . ” Vapaajäähdytys soveltuu hyvin tiloille , joissa on lämpökuormaa jatkuvasti 24/7 ympäri vuoden . Tällaisia tiloja ovat tyypillisesti sähkö- ja datakeskukset , joiden jäähdytyksessä nykyään hyödynnetään lähes poikkeuksetta vapaajäähdytystä . Sähkömittaustulokset ovat antaneet suuria säästöjä ” , kohdentaa Unto Hakkarainen . Vapaajäähdytyksen suunnittelussa ja mitoituksessa on tärkeää muistaa , että mahdollisimman korkea jäähdytysväliaineen lämpötila antaa parhaimman tehon ja pisimmän vuotuisen käyttöajan . Jotta voidaan taata esim. 24 ºC jatkuva huonelämpötila , tarvitaan aina myös kompressorijäähdytystä , sillä kuumimmilla hellejaksoilla ulkoilman lämpötila voi kohota yli 30 ºC asteen , eikä vapaajäähdytystä silloin voida käyttää . Lähes ilmaisen jäähdytysenergian lisäksi vapaajäähdytys pidentää kompressorien elinikää , vähentää huoltokustannuksia ja tietysti säästää kompressorin käyttämää sähköenergiaa . Vapaajäähdytteisen järjestelmän rakentamiskustannukset ovat 10 – 20 %:a korkeammat tavanomaiseen jäähdytysjärjestelmään verrattuna . Lisätilan tarve on vähäinen , joten ratkaisu sopii hyvin myös korjausrakentamiskohteisiin . Investoinnin lisäkustannukset saadaan käyttökulujen säästöinä nopeasti takaisin . Vapaajäähdytteisen järjestelmän kylmä ilma tuotetaan pelkän pumppausenergian hinnalla . DI Unto Hakkarainen</w:t>
      </w:r>
    </w:p>
    <w:p>
      <w:r>
        <w:rPr>
          <w:b/>
          <w:color w:val="FF0000"/>
        </w:rPr>
        <w:t>id 113</w:t>
      </w:r>
    </w:p>
    <w:p>
      <w:r>
        <w:rPr>
          <w:b w:val="0"/>
        </w:rPr>
        <w:t>Baritoni Esa Ruuttunen julkaisi virsi-levyn yhdessä sellokvartetin kanssa Lauttasaaren kirkossa järjestetetyssä konsertissa . Sellovirtuoosi Seeli Toivio , Tempera-kvartetin sellistinä tunnetuksi tullut Ulla Lampela sekä sellistiveljekset Jussi Makkonen ja Matti Makkonen muodostavat kvartetin , jonka ainutlaatuisen ja täyteläisen soinnin kruunaa baritoni Esa Ruuttunen . Levyllä kuullaan monia hengellisen musiikin helmiä kuten Koska valaissee kointähtönen , Mua siipeis suojaan kätke ja Tule kanssani Herra Jeesus . Osa virsistä kuullaan äänitteellä ensitallenteena . Niinikään Esa Ruuttunen on tallentanut suurimman osan äänitteen virsistä ensimmäistä kertaa ja virret ovat saaneet uudet , raikkaat sovitukset jotka ovat Matti Makkosen käsialaa .</w:t>
      </w:r>
    </w:p>
    <w:p>
      <w:r>
        <w:rPr>
          <w:b/>
          <w:color w:val="FF0000"/>
        </w:rPr>
        <w:t>id 114</w:t>
      </w:r>
    </w:p>
    <w:p>
      <w:r>
        <w:rPr>
          <w:b w:val="0"/>
        </w:rPr>
        <w:t>Mielipide FISHMAN ACOUSTIC MATRIX NATURAL :sta Keskiarvoisesti sen käyttäjät pitivät tuotetta FISHMAN ACOUSTIC MATRIX NATURAL hyvin käytännöllisenäHe antoivat hyvin korkean sijoituksen sen luotettavuudelle ja kestävyydelle . , Mutta tässä mielipiteet poikkeavat toisistaan Jos sinulla on ongelma tai haluat apua Diplofix keskustelupalsta voi auttaa valitsemaan FISHMAN ACOUSTIC MATRIX NATURAL ja toisen tuotteen välillä Sen käyttäjät pitivät sitä hyvin suorituskykyisenä . , Mutta tässä kaikilla on sama mielipide Erityisen halpa Varmista tuotteen FISHMAN ACOUSTIC MATRIX NATURAL yhteensopivuus #käyttöoppaasta ennen ostoa Helppokäyttöinen Käyttäjät ovat kysyneet seuraavia kysymyksiä : Onko ACOUSTIC MATRIX NATURAL helppo käyttää ? 6 käyttäjät vastaukset kysymyksiin ja tuotteen sijoitukset asteikolla 0-10 . Sijoitus on 10/10 jos FISHMAN ACOUSTIC MATRIX NATURAL on hyvin käyttäjäystävällinen . Keskiarvo pisteet mielipiteiden jakautumisesta on 8.5 ja tavallinen ero on 2.93 Korkea suorituskyky Käyttäjät ovat kysyneet seuraavia kysymyksiä : Onko ACOUSTIC MATRIX NATURAL erittäin suorituskykyinen ? 6 käyttäjät vastaukset kysymyksiin ja tuotteen sijoitukset asteikolla 0-10 . Sijoitus on 10/10 jos FISHMAN ACOUSTIC MATRIX NATURAL on toimialallaan paras tekniseltä tasoltaan , tarjoaa parasta laatua tai tarjoaa suurinta sijoitusta ominaisuuksissaan . Keskiarvo pisteet mielipiteiden jakautumisesta on 8.5 ja tavallinen ero on 2.93 Luotettava Käyttäjät ovat kysyneet seuraavia kysymyksiä : Onko ACOUSTIC MATRIX NATURAL luotettava , kestävä ? 6 käyttäjät vastaukset kysymyksiin ja tuotteen sijoitukset asteikolla 0-10 . Sijoitus on 10/10 jos ajattelet että FISHMAN ACOUSTIC MATRIX NATURAL on kestävä tuote , joka kestää kauan ennen vikaantumista . Keskiarvo pisteet mielipiteiden jakautumisesta on 8.5 ja tavallinen ero on 2.93 Hyödyllinen hinta-laatusuhde Käyttäjät ovat kysyneet seuraavia kysymyksiä : Onko ACOUSTIC MATRIX NATURAL hyvä hinta-laatusuhteeltaan ? 6 käyttäjät vastaukset kysymyksiin ja tuotteen sijoitukset asteikolla 0-10 . Sijoitus on 10/10 joten jos ajattelet että FISHMAN ACOUSTIC MATRIX NATURAL on todella edullinen huomioon ottaen sen omiaisuudet .</w:t>
      </w:r>
    </w:p>
    <w:p>
      <w:r>
        <w:rPr>
          <w:b/>
          <w:color w:val="FF0000"/>
        </w:rPr>
        <w:t>id 115</w:t>
      </w:r>
    </w:p>
    <w:p>
      <w:r>
        <w:rPr>
          <w:b w:val="0"/>
        </w:rPr>
        <w:t>maanantai 29. elokuuta 2011 Olen tänä vuonna ehtinyt pitää Rawfood workshoppeja Kalixissa , Piteåssa , Luulajassa , Kirunassa , Rovaniemellä , Kouvolassa ja Östersundissa . Nyt on vuoro tullut omaan kotikaupunkiin . Pidän kolme kurssia syksyn aikana , josta kaksi ovat arkiruuan ABC ja yksi on juhlaruokaa hyvässä seurassa . Opetan menetelmiä arjen selviämisessä raakaruuan parissa . Tavoitteena on tehdä ruokaa , jota koko perhe syö . Juhlaruuan parissa opitaan miten tehdä näyttävää ja herkullista ruokaa , jota voit tarjota illallisvieraille mainitsematta erikseen sen terveydellisistä vaikutuksista . Ennen kaikkea on ymmärettävä , että ruoka on rakkutta syötävässä muodossa ! Muistakaamme , että ruuan on oltava herkullinen ja kaunis on sitten kyseessä arki tai juhla ! Kurssin hinta on 120€ sisältäen aineet ja alv:n . Voit ilmoittautua osoitteeseen aquateam@aquabalancing.fi tai soittaa minulle 045-1386432 . Joka kurssille mahtuu 12 henkilöä imoittautumisjärjestyksessä . Kun ilmoittaudut saat tilinumeron mihin maksaa kurssimaksun . lauantai 27. elokuuta 2011 Tyhensimme pakkasen ja sieltä löytyi yllättäen vielä pussi karpaloita viime vuodelta . Tein tästä jälkiruuan joka paljon muistuttaa piirakan täytettä . Pähkinöitä ja kookosrasvaa on kuitenkin vähemmän , jotta rakenteesta ei tulisi liian tanakka . Herkkumousse ei voi olla tätä helpompaa ja voit soveltaa millä marjalla tahansa . keskiviikko 24. elokuuta 2011 Käytiin Oulussa syömässä Fitwokissa . Idea oli hauska ja yksinkertainen . Valitse riisi , nuudeli tai vihannesperusta . Sen jälkeen niin monta lisuketta kuin haluat ja vielä kastikkeen . Ruoka tuli nopeasti ja oli hyvää . Ei tietenkään raaka mutta antoi inspiraation tähän reseptiin . Juoni on siis sama , aloita vääntämällä nuudeleita kesäkurpitsasta vihannessorvilla . Sen jälkeen lisätään mitä kaapista tai kasvimaasta löytyy ja sekoitetaan kastike siihen . Fitwokin Teriakykastike oli suosikkini . Siispä sekoitin blenderissä soijakastiketta , inkiväriä , happoa ja makeata yhdessä sesamsiemenien kanssa . Kaikki sekaan ja annetaan marinoitua tai syödään heti . Käytin lehtikaalta joten sen on parempi antaa marinoitua jokunen tunti , että happo ehtii pehmentää lehtiä . Muuten suoraan pöytään vaan ! Wokkaus Kesäkurpitsaa nuudeleina Porkkanaraaste Pilkottua lehtikaalta ( mitä muuta tahansa ) Soosi 2 dl sesamsiemeniä 1 dl vettä 1 dl soijakastiketta 1/2-1 dl sitruunanmehua 5 taatelia 2 rkl oliiviöljyä inkiväri , tuore tai jauhe Blendaa sileäksi paksuksi soosiksi . Jos soosi on liian paksu , lisää hiukan vettä . Sekoita kastike vihanneksiin . Bon appetit ! tiistai 23. elokuuta 2011 Punajuuret ovat pikkuhiljaa valmiit kasvismaassamme . Niin myös porkkanat ja lehtikaali . Palsternakka kestää vielä ennen kun on valmis korjattavaksi . Lehtikaalesta olemme jo pitkään tehneet mahtavat vihersmoothiet . Myös kesäkurpitsaa alkaa suorastaan vyöryä sisään keittiöön . Tämä on ensimmäinen kesä kun Riitalla ja minulla on kunnon kasvimaa . Rakennamme kesämökkiä ja tarkoitus on viettää kesät mökillä tästä eteenpäin . Tämä kesä on mennyt kiitettävästi rakennustyömaalla . Olen oppinut rakentamisen iloa ! Se ilo on säteillyt muuhunkin elämään , keho on lyhyestä harjoituksesta huolimatta pysynyt notkeampana kuin koskaan . Kaiken säkkien ja palkkien kantamisen ja nostamisen jälkeen luulisi , että keho jäykistyy . Näin ei ole käynyt , ilo ja rakentamisen intohimo notkistaa miestä . Nyt on aika etsiä uusi variaatioita punajuurille , kesäkurpitsalle ja porkkanalle . Tänään kokeillin tehdä murukastike , mitä voisi tarjoilla vaikka riisin kera jos ei ole 100 % raakasyöjä . Idea muistuttaa mureketta mutta lisäsin sen verran vettä että siitä tuli soosi . maanantai 15. elokuuta 2011 Pitkästä aikaa kirjoitan vaikka olen vielä kesätauolla . Olimme Östersundissa pitämässä Astangajoogakurssia sekä Rawfood</w:t>
      </w:r>
    </w:p>
    <w:p>
      <w:r>
        <w:rPr>
          <w:b/>
          <w:color w:val="FF0000"/>
        </w:rPr>
        <w:t>id 116</w:t>
      </w:r>
    </w:p>
    <w:p>
      <w:r>
        <w:rPr>
          <w:b w:val="0"/>
        </w:rPr>
        <w:t>Noituus 15.4.2011 | Juha Heinilä Älköön keskuudessasi olko ketään , joka panee poikansa tai tyttärensä kulkemaan tulen läpi , tahi joka tekee taikoja , ennustelee merkeistä , harjoittaa noituutta tai velhoutta , joka lukee loitsuja , kysyy vainaja- tai tietäjähengiltä tahi kääntyy vainajien puoleen . Sillä jokainen , joka senkaltaista tekee , on kauhistus Herralle . ( 5. Moos . 18: 10-12 ) Pohojanmaalla 23.4.2011 on valakioita ( kokkoja ) , joilla noitia ja riivaajahenkiä karkotetaan . Pohojalaiset ottavat noidat ja riivaajahenget tosissaan , mutta miten muualla Suomessa suhtaudutaan noitiin ja riivaajahenkiin ? Olisiko noituminen pahan toivomista toiselle ? Tässä merkityksessä tuomion tai leimaamisen sanojen puhumista siunaamisen sijaan . Noituutena voisi kenties nähdä yritykset manipuloida Jumalaa , Jumalan roolin ottamisen . Horoskoopit tässä ehkä ottavat Jumalan roolin siinä mielessä , että puhuvat jumalallisia , leimaavia , tai tulevaisuutta ohjaavia sanoja manipulointimielessä . Ilmoita häirikköviesti Lähetä minulle kopio tähän sähköpostiosoitteeseen . Juha Heinilä | 15.4.2011 18:15:09 Anne Mikkola kiitos kommentista ! Kyllä pahan toivottaminen toiselle on noituutta ja ehkä siihen toivotaan paholaisen toimintaa myös . Erilaiset valat ovat noituutta myös . Jumalan manipulointia en oikein ymmärrä noituudeksi , mutta Jumalan yläpuolella asettuminen sitä on . Onko kaikki ennustaminen noituutta ? Onko myös Jumalan nimissä ennustaminen noituutta ? Ilmoita häirikköviesti Lähetä minulle kopio tähän sähköpostiosoitteeseen . Anne Mikkola | 15.4.2011 18:39:13 Eikö Jumalan manipulointi ole Jumalan yläpuolelle asettumista ? No ainakin itse olen ennustanut paljon ihan työasioina maallisesti , ja hengellisiä ennustuksiakin tulee heitettyä . Mielelläni ajattelisin , ettei se kaikki ole noituutta :- ) Ilmoita häirikköviesti Lähetä minulle kopio tähän sähköpostiosoitteeseen . Juha Heinilä | 15.4.2011 18:43:39 Anne , ajattelen niin , että emme pysty Jumalaa manipuloimaan . Ennustamista on monen laista . Ainakin korteista ennustaminen on noituutta . Ilmoita häirikköviesti Lähetä minulle kopio tähän sähköpostiosoitteeseen . Mauno Peltonen | 15.4.2011 19:02 :40 Tämäkin on yksi niistä selkeistä Raamatun periaatteista , joita useimat ' kristityt ' eivät ota tosissaan . On ' trulleja ' , pääsiäisvalkeita , juhannuskokkoja , tonttuja , joulupukki ym. Itse asiassa lähes kaikki ' kirkolliset pyhät ' ovat täynnä pakanallisia symboleja . Eivätkä papit ole lainkaan huolestuneita tällaisesta käytännöstä ! Voiko tällaisen seurakunnan jäsenistöä enää sanoa kristilliseksi ? Ilmoita häirikköviesti Lähetä minulle kopio tähän sähköpostiosoitteeseen . Martti Pylkkänen | 15.4.2011 19:29:41 Pohjamaalla vielä nykyisinkin esiintyvät pienet lapset " trulleina " lankalauantain aikoina . Mielestäni tätä tapaa ei voida yleistää noituuteen . Mutta haluan tuoda esille sellaisen asia , jota voidaan täydestä syystä nimittää noituuden paluuksi , joka on villinyt koko Euroopan ja Amerikan . Tämä ilmiö on " Harry Potter " Tämän nimistä kirjaa , josta on tehty lukuisia elokuvia jonka ensiiltoja odotetaan suurilla katselija joukoilla . Tämän Harry Potter kirjasarjan kautta on muinainen Wicca uskonto estetty ympäri maailmaa . Amerikassa sitä on esitetty melkein kaikissa julkisissa kouluissa . Suuret kustantajat toimittavat kouluihin Harrry Potter materiaalia . Opettajia rohkaistaan lukemaan ääneen kirjoja . Tällätavalla noituus leviää uskomattoman nopeasti . Entinen satanisti Wiliam Schnobelen on sanonut , että noituuden , wiccalaisuuden ja satanismin välillä ei ole eroa . Olen ihmetellyt sitä villitystä , joka tämän Harry Potterin ympärillä liikkuu , kirja on todellinen myyntimenestys ympäri maailmaa . Tämäkin osoittaa , että tuo suosion täytyy tulla pimeyden voimien vaikutuksesta . Kiitos Martti Pylkkänen kommentista .</w:t>
      </w:r>
    </w:p>
    <w:p>
      <w:r>
        <w:rPr>
          <w:b/>
          <w:color w:val="FF0000"/>
        </w:rPr>
        <w:t>id 117</w:t>
      </w:r>
    </w:p>
    <w:p>
      <w:r>
        <w:rPr>
          <w:b w:val="0"/>
        </w:rPr>
        <w:t>Parinkymmenen kilometrin päässä New Yorkista ilma kylmenee selvästi ja villit myrskytuulet puhaltavat . Kaupunkia lähestyessä kesä häviää . Taivaalla roikkuu Doctor Palladiumin sääkoneen tekemiä raskaita pilviä , ja valtava sykloni kiertää hitaasti Manhattanin päällä . Lumisade ja pakkanen piinaavat suurkaupunkia , koska osavaltion kuvernööri ei ole suostunut antautumaan Semiramisille . Kaupunkiin johtavat tiet ovat täynnä tien päälle jääneitä autoja - ensin kaupungista paettiin ydinsodan pelossa ja sen jälkeen keinotekoinen talvi ajoi ihmiset liikkeelle . Etelästä , Lincoln Tunnelin läpi Panzerfaust ohittaa poliisin tarkistuspisteen ja saapuu kävellen Manhattanille . Samoihin aikoihn pohjoisesta päin Nega ja Sutekh ylittävät Brooklyn Bridgen . Kaupunkiin on tullut talvi keskelle kesää , eikä aurauskalustolla ole ollut mitään keinoa selvitä useasta metristä lunta . Osat kaupungista ovat vielä hyvin toiminnassa ja sähköäkin saadaan , toiset osat ovat lähes täydessä kaaoksessa . Panzerfaust valtaa itselleen brownstonen West Sideltä , Sutekh puhuu itsensä ja Negan yksityisen turvallisuuspalvelun ohi omalle asunnolleen Upper East Sidella . Kattohuoneisto on kuitenkin tyhjä ja remontissa - ja yllättävä talvi on tunkenut muovien läpi siinä määrin , että monet osat siitä ovat täynnä lunta . Vaihtoehtoisena suunnitelmana kaksikko ottaa snowcat-taksin Midtowniin , josta löytyy Negacorpin toimisto . Toimisto on IRS:n sulkema , mutta Nega paiskaa sulkuteipit tiehensä ja kuittaa itsensä sisään kämmentunnistuslukolla . Veroviranomaiset ovat vieneet täältä suurimman osan tietotekniikkaa sekä paperia , mutta huonekalut on sentään jätetty paikalleen . Nega soittaa toimistopäällikkö Rachelille , ja komentaa tämän oitis takaisin töihin . Samalla hän alkaa selvittää , mihin hänen omaisuuttaan on viety . Toisaalla Panzerfaust lähtee väliaikaisesta tukikohdastaan kohti Little Italya . Osat New Yorkia ovat selvästi täysin postapokalyptisia , ja matkan varrella neljä aseistettua ryöstäjää koettaa rosvota häntä . Panzerfaust paiskoo heidät lumihankeen ja säikyttää heidät verimagialla , mutta ei saamatta takkiinsa paria reikää pienikaliperisista käsiaseista . Merkittävästi he eivät kuitenkaan häntä hidasta , ja hän saapuu paikkaan , jonka osoite hänelle toimitettiin tekstiviestillä aiemmin . Superrikollisyhteisön tapaamiset ovat spontaaneja , eikä niitä juuri koskaan pidetä kahta kertaa samassa paikassa . Sana sijainnista kiertää suusta suuhun , ja tällä kertaa Yhdysvaltain itärannikolla vaikuttavia lain väärällä puolella olevia supereita on kerääntynyt vanhaan vaatemyymälään New Yorkissa . Periaatteessa nykyisen kaltaisessa kaaoksessa olisi mahdollista varmaan tavata prameammissakin oloissa , mutta perinteisesti tietynlainen salakapakkahenki kuuluu tapaamisiin . Panzerfaustin saapuessa paikalla on ehkä tusinan verran naamioituneita rikollisia , sekä muutama jonkun alamaailmakontakteilla palkattu tarjoilija . Pitbull tunnistaa Panzerfaustin , ja viittilöi hänet pöytäänsä . Melko pian hänen jälkeensä Sutekh ja Nega saapuvat myös paikalle . Heitä rientää innostuneesti vastaanottamaan nuori hevarin näköinen kundi , joka esittäytyy nimellä White Wind ja joka on ilmeisesti uusi kasvo alalla . Läsnäolijoissa on tuttuja ja tuntemattomia - muutamia vankilapaossa mukana olleita , paikallisia ja vähän kauempaa tulevia . Hammerdancer näyttää hurjalta , hänen kasvojensa vasen puoli on pahoin palanut Penikese Islandille tehdyn FAE-iskun jälkeen , mutta hänen tietääkseen kukaan ei varsinaisesti jäänyt iskun alle . Mako on siirtynyt Chicagoon hoitamaan vanhoja bisneksiään , Filament in kohtalo on tuntematon ja Bludgeon on mennyt New Jersey'iin katsomaan perhettään . Tunnelma tapaamisessa on hieman normaalia riehakkaampi - uhka tavallisesta sankariratsiasta tuntuu kaukaiselta . Suunnilleen kaikki pohtivat , miten nykyistä valtakunnan tilannetta pitäisi hyödyntää - etenkin Artillery tuntuu pohtivan Semiramis</w:t>
      </w:r>
    </w:p>
    <w:p>
      <w:r>
        <w:rPr>
          <w:b/>
          <w:color w:val="FF0000"/>
        </w:rPr>
        <w:t>id 118</w:t>
      </w:r>
    </w:p>
    <w:p>
      <w:r>
        <w:rPr>
          <w:b w:val="0"/>
        </w:rPr>
        <w:t>OKFestivalin ensimmäiset puhujat varmistuneet Syyskuussa Helsingissä järjestettävän Open Knowledge Festivalin ensimmäiset puhujat ovat nyt varmistuneet . Suomesta tulee avoimen tiedon edelläkävijä , kun kansainvälinen avoimen tiedon suurtapahtuma Open Knowledge Festival saapuu Helsinkiin 17.–22 . syyskuuta 2012 . Ensimmäisiä varmistettuja puhujia ovat muun muassa datavisualisoinnin mestari Hans Rosling , suoran ja osallistavan demokratian edistäjä Carsten Berg , datajournalismin edelläkävijä Farida Vis , kollektiivisen tiedon hyödyntämisen asiantuntija Tanja Aitomurto , vapaiden ohjelmistojen puolestapuhuja Karsten Gerloff , ihmislähtöisesti muotoillun teknologian puolestapuhuja Adam Greenfield sekä europarlamentaarikko , entinen pääministeri Anneli Jäätteenmäki . Vuoden 2012 OKFestivalin teemana on Open Knowledge in Action – avoin tieto toiminnassa . Globaalin , digitaalisen tiedonvälityksen aikakaudella tiedon avoimuudella saavutetaan merkittäviä hyötyjä kaikilla yhteiskunnan osa-alueilla : tieteessä , kulttuurissa , hallinnossa ja taloudessa . Festivaali toteutetaan kansainvälisenä yhteistyönä , ja mukana ohjelmaa rakentamassa on maailmanlaajuinen ryhmä asiantuntijoita . Festivaaliviikko sisältää työpajoja , luentoja , hackathon-ohjelmointisessioita ja verkkovälitteisiä tapahtumia . Monipuolisessa ohjelmassa käsitellään muun muassa avointa demokratiaa ja hallinnon dataa , avoimia ja älykkäitä kaupunkeja , avoimen lähdekoodin ohjelmistoja ja liiketoimintaa , avointa designia , datajournalismia ja paljon muuta . Festivaalin pääjärjestäjinä toimivat Open Knowledge Foundation , Aalto Media Factory ja Suomen Lontoon instituutti . Yksi festivaalin ohjelmaosioista keskittyy kansainväliseen , 55 maata käsittävään Open Government Partnership -verkostoon ( OGP ) , joka tähtää läpinäkyvyyteen , kansalaisten voimauttamiseen ja uuden teknologian hyödyntämiseen hallinnossa . Suomen hallitus on juuri ilmoittanut Suomen hakevan OGP:n jäseneksi . Muita esimerkkejä tulevasta festivaaliohjelmasta ovat eurooppalaisen kansalaisaloitteen valmistelu sekä suomalaisen saunadiplomatian muuntaminen Avoin sauna -kansalaisliikkeeksi . Pääjärjestäjien lisäksi festivaalin sisältöä on suunnittelemassa viidenkymmenen asiantuntijan kansainvälinen joukko . Tapahtuman neuvonantajia ovat muun muassa Janet Haven Open Society Foundationista , Peter Troxler International FabLab Associationista sekä Andrew Stott Britannian Cabinet Officesta .</w:t>
      </w:r>
    </w:p>
    <w:p>
      <w:r>
        <w:rPr>
          <w:b/>
          <w:color w:val="FF0000"/>
        </w:rPr>
        <w:t>id 119</w:t>
      </w:r>
    </w:p>
    <w:p>
      <w:r>
        <w:rPr>
          <w:b w:val="0"/>
        </w:rPr>
        <w:t>Hurrikaani rantautuu Hakametsään Tampereen perjantai-illassa nähdään ennakolta varsin epätasainen kamppailu , kun liigan kovakuntoisimpiin joukkueisiin lukeutuva JYP saapuu karsintoja odottelevan Ilveksen vieraaksi . Kuntokäyrät Ilveksen pelissä ei ole vuodenvaihteen pirteämmän vaiheen jälkeen juuri muutoksia tapahtunut , ainakaan positiiviseen suuntaan . Sävelet mukailevat edeltäjiään ottelusta toiseen : joukkue yrittää ja taistelee , mutta epäselvä pelitapa , surkea itseluottamus ja kahden edellä mainitun summana syntyvät henkilökohtaiset virheet kääntävät ottelut kerta toisensa jälkeen vastustajan hyväksi . Tällä hetkellä Ilveksen ainoa tavoite on avata mahdollisimman monta henkistä lukkoa ennen selkäpiitä karmivia karsintaotteluita . Parhaiten henkisen pääoman kartuttaminen onnistuu voittojen avulla , mutta perjantain ottelussa tie voittoon lienee tavallistakin pitempi ja kivisempi . JYPin taistelu suorasta pudotuspelipaikasta on vaihtunut upeasti sujuneen helmikuun ansiosta kiivaaseen kamppailuun kotiedusta . Jyväskyläläiset hallitsevat tällä hetkellä kolmatta sijaa , mutta huipputasaisessa liigassa eroa seitsemänteen sijaankaan ei ole ennen torstain kierrosta kuin neljä pistettä . Ottelu selkeää liigajumboa vastaan tässä vaiheessa kautta lukeutuu niin koitoksiin , joista vain kolme pistettä on hyväksyttävä tulos . Uskollisen Ilves-soturi Ville Korhosen ilonaiheet ovat olleet viime aikoina vähissä . Ratkaisun paikat Ilveksen mahdollisuus voittoon lepää jälleen yksilötason onnistujissa . Joukkue ei pelitapansa avulla juurikaan onnistu maalipaikkoja luomaan , vaan ne syntyvät pääosin yksilöiden oivalluksista . Suurimman potentiaalin tällaisiin väläytyksiin omaavat totutusti Jesse Niinimäki ja Toni Rajala . Tiistain ottelussa Kärppiä vastaan tupsukorvien kompastuskiveksi muodostui epäonnistunut alivoimapelaaminen . Mikäli läpi kauden yskineessä erikoistilannepelaamisessa näkyy merkkejä paremmasta , kohoavat tamperelaisten mahdollisuudet pistepottiin huomattavasti . JYPistä ei tällä hetkellä juuri heikkoja lenkkejä löydy . Tiistain riemukkaassa Ässät-ryöpytyksessä kultakypärä Eric Perrin kunnostautui kolmen tehopisteen muodossa , ja sairaslomalta palannut Sami Vatanen loisti läpi helmikuun kirkkaammin kuin Sirius . Maalivahtiosastolla JYP on noudattanut hyväksi havaittua vuorottelutaktiikkaa , ja sen mukaisesti perjantaina olisi Joni Myllykosken vuoro . On mielenkiintoista nähdä , rikkooko Jyrki Aho kaavansa antaakseen Riku Heleniukselle tilaisuuden nollata kasvattajaseuransa . Kokoonpanot Ilvekseltä uupuu kokoonpanosta nuori puolustaja Niko Peltola , sekä kokeneempi kollegansa Arto Tukio . Masi Marjamäki ei pelannut tiistaina , ja hänen osallistumisensa perjantai-illan huumaan on epävarmaa .</w:t>
      </w:r>
    </w:p>
    <w:p>
      <w:r>
        <w:rPr>
          <w:b/>
          <w:color w:val="FF0000"/>
        </w:rPr>
        <w:t>id 120</w:t>
      </w:r>
    </w:p>
    <w:p>
      <w:r>
        <w:rPr>
          <w:b w:val="0"/>
        </w:rPr>
        <w:t>Java ME Java Platform , Micro Edition eli Java ME ( edelliseltä nimeltään J2ME ) on Sun Microsystemsin kehittämän Java -teknologian kevyehkö sovellusympäristö , joka on tarkoitettu sulautettujen ja ominaisuuksiltaan rajoitettujen laitteiden ohjelmointiin . Java SE -alustaan verrattuna yksi ohjelmoijan näkökulmasta merkittävimmistä eroista on Java ME:n rajoittuneemmat luokkakirjastot . Java ME on muutenkin supistettu pitäen mielessä resurssien rajoittuneisuus , joten esimerkiksi matkapuhelimien pelejä ohjelmoitaessa otetaan huomioon näytön ja näppäimistön rajoitukset . Sisällysluettelo Java ME on jaettu laitteiden suhteen kahteen konfiguraatioon . CDC ( Connected Device Configuration ) on tarkoitettu verkkoon kytketyille laitteille , kuten jääkaapeille , televisioille , kommunikaattoreille . CLDC ( Connected , Limited Device Configuration ) on tarkoitettu vielä rajoittuneemmille laitteille , kuten matkapuhelimille , kämmenmikroille jne . Eräs huomionarvoinen seikka on , että CLDC 1.0 ei vaadi laitteistolta tukea liukuluvuille . CLDC 1.1 tuo kuitenkin ne ohjelmoijan käyttöön . Java ME tukee niin kutsuttuja profiileja , joilla mahdollistetaan ohjelmointi tietynlaisille laitteille niin , että ne toimivat kaikissa kyseisen profiilin alaisissa laitteissa . Tällaisia profiileja ovat esimerkiksi MIDP ( Mobile Information Device Profile ) , jota käytettäessä sovellukset ovat teoriassa ajettavissa kaikissa sitä tukevissa matkapuhelimissa . Java ME -sovellukset ( kuten Java SE) vaativat toimiakseen virtuaalikoneen . KVM ( Kilo Virtual Machine ) on Sunin virtuaalikone CLDC:n ja MIDP:n alle . KVM on kooltaan erittäin pieni , alle 100 kilotavun kokoinen virtuaalikone , ja siksi omiaan juuri Java ME:n kanssa käytettäväksi . Nimenomaan pienen kokonsa vuoksi Sun antoi virtuaalikoneelleen " etuliitteen " Kilo . Turvallisuus on Java ME:ssäkin tärkeä asia . Vaikka Java SE sisältää hyvät turvaominaisuudet , ovat ne aivan liian raskaat Java ME:ssä käytettäviksi . Turvallisuusominaisuuksien pääpiirteisiin kuuluu niin sanottu " hiekkalaatikko " , jossa ohjelmia ajetaan . Näin estetään ohjelmien pääsy tämän rajauksen ulkopuolisiin ominaisuuksiin , kuten esimerkiksi matkapuhelimissa GSM-koodekkiin . Tämän lisäksi kaikista suoritettavista luokista tarkistetaan , että ne ovat oikeaoppisesti toteutettuja . Sovellukset eivät voi myöskään viitata oman muistialueensa ulkopuolelle .</w:t>
      </w:r>
    </w:p>
    <w:p>
      <w:r>
        <w:rPr>
          <w:b/>
          <w:color w:val="FF0000"/>
        </w:rPr>
        <w:t>id 121</w:t>
      </w:r>
    </w:p>
    <w:p>
      <w:r>
        <w:rPr>
          <w:b w:val="0"/>
        </w:rPr>
        <w:t>Haku Vertaisohjaajaksi tai tukihenkilöksi Tiltissä toimii vapaaehtoisina vertaisia , jotka haluavat omalla kokemuksellaan tukea rahapelien kanssa ongelmiin joutuneita . Vapaaehtoiset toimivat Tiltin Avoimissa ovissa vertaispäivystäjinä ja tukihenkilöinä . Vapaaehtoistyöntekijä auttaa omalla kokemuksellaan , joten muita ennakkotietoja tai -taitoja ei edellytetä . Voit tulla mukaan sellaisena kuin olet ! Vapaaehtoisille järjestetään koulutusta räätälöidysti ympäri vuoden . Tiltti tarjoaa vapaaehtoisille tukea , työnohjausta ja virkistystä . Toimintaa suunnitellaan ja toteutetaan yhdessä vapaaehtoisten kanssa . Muu vapaaehtoistyö Tiltti tarvitsee ajoittain apua myös esimerkiksi tapahtumien järjestämisessä . Jos sinulla on asiantuntemusta tai taito , jonka ajattelet voivan olla hyödyksi ja haluat olla mukana toimimassa rahapeliongelmia kohdanneiden ihmisten kanssa , ota yhteyttä tiltti ( at )sininauha.fi Sininauhaliitto on valtakunnallinen asiantuntija ja toimija päihteisiin sekä syrjäytymiseen liittyvissä kysymyksissä . Liitolla on 92 jäsenjärjestöä , jotka tekevät auttamistyötä kristillisen ihmiskäsityksen pohjalta .</w:t>
      </w:r>
    </w:p>
    <w:p>
      <w:r>
        <w:rPr>
          <w:b/>
          <w:color w:val="FF0000"/>
        </w:rPr>
        <w:t>id 122</w:t>
      </w:r>
    </w:p>
    <w:p>
      <w:r>
        <w:rPr>
          <w:b w:val="0"/>
        </w:rPr>
        <w:t>Nigeriasta Tampereelle vuonna 1989 muuttanut Emmanuel Eneh , 50 , uskoi nuorena , että viisikymppisenä hän on tehnyt jo pitkän uran lääkärinä Suomessa . Toisin kävi , mies on opiskellut Tampereen yliopistossa 22 vuotta . Viimeistä tenttiään lääketieteellisessä tiedekunnassa hän on yrittänyt läpäistä turhaan 17 kertaa . Nyt hänen kaikki opintosuorituksensa on mitätöity vanhentuneina lääketieteen laitoksen johtajan Matti Lehdon tämän syksyisellä päätöksellä . Emmanuel Eneh syyttää myös Tampereen yliopiston muutamia opettajia ja virkamiehiä rasistisesta asennoitumisesta hänen opiskelu-uraansa . Hän on valittanut asianajajansa Jouni Hirsimäen kanssa yliopiston päätöksestä Hämeenlinnan hallinto-oikeuteen . Todisteena yliopiston muutamien virkamiesten asenteista hänellä on omia nauhoituksia tallessa keskusteluistaan yliopiston virkailijoiden kanssa . – Harkitsen myös tutkintapyyntöä poliisille rasismista , Eneh kertoo . – Nauhalla kuullaan myös erään yliopiston opettajan sanovan , että Eneh tulisi ammatissaan ” tappamaan naisia ja lapsia ” , asianajaja Hirsimäki lisää . Sen virkamiehen sanoma että hän tulisi ammatissaan tappamaan naisia ja lapsia pitää todennäköisesti paikkaansa jos hän kerran on yrittänyt jotain tenttiä läpi 17 kertaa . Tällä on mitä todennäköisimmin tarkoitettu tämän hemmon ammattitaitoa , ei tarkoituksellista tappamista . Jos mies ei ole 17 kertaa yritettyään saanut yhtä ( tosin laajaa ) tenttiä läpi , hän ei vain osaa . Toivottavasti oik yo. BioD ei ala tässä asiassa lääketieteen asiantuntijaksi . On myös hyvä , että tämä tuli ilmi nyt , kun valelääkäreistä kohkataan . Kukaan ei uskalla kirjoittaa tutkintotodistuksia pelkästään rasismin pelossa , kun lääkäreitä syynätään suurennuslasilla , mikä oikein onkin . Jos mies ei ole 17 kertaa yritettyään saanut yhtä ( tosin laajaa ) tenttiä läpi , hän ei vain osaa . Toivottavasti oik yo. BioD ei ala tässä asiassa lääketieteen asiantuntijaksi . On myös hyvä , että tämä tuli ilmi nyt , kun valelääkäreistä kohkataan . Kukaan ei uskalla kirjoittaa tutkintotodistuksia pelkästään rasismin pelossa , kun lääkäreitä syynätään suurennuslasilla , mikä oikein onkin . Lopputulema voi olla , että yliopisto tuomitaan rasismista ja oikeus määrää antamaan lääkärin paperit ja hyvin arvosanoin ... + korvausvelvollisuus menetetystä rahakkasta urasta ... 90-luvun taitteessa Tampereen lääkiksessä oli muutaman opiskelijan kiintiö ulkomaalaisille opiskelijoille . Kiintiö täytettiin papereiden perusteella , eivätkä hakijat osallistuneet pääsykokeeseen . Myös hommalaisille tuttu imaami Haijjar pääsi opiskelemaan lääketiedettä saman kiintiön puitteissa . Nykyään lääkiksiiin ei pääse enää takaportin kautta , osallistumatta pääsykokeisiin . Vaikka ruotsinkielisille annetaankin niissä Helsingissä reilu alennus . Olisi mielenkiintoista tietää , miten äijä on itsensä elättänyt 22 vuoden aikana . Sen virkamiehen sanoma että hän tulisi ammatissaan tappamaan naisia ja lapsia pitää todennäköisesti paikkaansa jos hän kerran on yrittänyt jotain tenttiä läpi 17 kertaa . Tällä on mitä todennäköisimmin tarkoitettu tämän hemmon ammattitaitoa , ei tarkoituksellista tappamista . Aika hieno sijoitus kultamunaan Suomen valtiolta ? 22 vuotta opintoja ja oleskelua Suomessa . Millähän varoilla ? :roll : Sen virkamiehen sanoma että hän tulisi ammatissaan tappamaan naisia ja lapsia pitää todennäköisesti paikkaansa jos hän kerran on yrittänyt jotain tenttiä läpi 17 kertaa . Tällä on mitä todennäköisimmin tarkoitettu tämän hemmon ammattitaitoa , ei tarkoituksellista tappamista . Aika hieno sijoitus kultamunaan Suomen valtiolta ? 22 vuotta opintoja ja oleskelua Suomessa . Millähän varoilla ? :roll : Pitää muistaa , että kultamuna alkaa tuottamaan 2 vuoden maassaolon jälkeen , kun suomalainen vaatii sen parikytä vuotta koulutusta . Kultamuna tulee tuottopanossuhteessa halvemmaksi . Sen virkamiehen sanoma että hän tulisi ammatissaan tappamaan naisia ja lapsia pitää todennäköisesti paikkaansa jos hän kerran on yrittänyt jotain tenttiä läpi 17 kertaa . Tällä on mitä todennäköisimmin tarkoitettu tämän hemmon ammattitaitoa , ei tarkoituksellista tappamista . Aika hieno sijoitus</w:t>
      </w:r>
    </w:p>
    <w:p>
      <w:r>
        <w:rPr>
          <w:b/>
          <w:color w:val="FF0000"/>
        </w:rPr>
        <w:t>id 123</w:t>
      </w:r>
    </w:p>
    <w:p>
      <w:r>
        <w:rPr>
          <w:b w:val="0"/>
        </w:rPr>
        <w:t>KoNa Karhula 05 Julkiset viestit Tommi Ilmoittakaa tähän alle , että olisiko hyvä idea esimerkiksi kokoontua Karhulan keskuskentällä ennen lähtöä , jotta voimme hyödyntää kimppakyytejä paremmin ? Eikös niin tehty ainakin " ennen vanhaan " ? Ehdotan , että kokoontuisimme 13:30 Karhulan keskuskentällä sunnuntaina . Kuitatkaa ok alle , jotta tiedän , että kaikki tulevat Karhulan keskarille tuohon aikaan . Tommi 8 kuukautta sitten Samu ok 8 kuukautta sitten Riku Ok 8 kuukautta sitten Onni ok 8 kuukautta sitten Tomas Mikko Atte tulee suoraan paikan päälle . 8 kuukautta sitten Juuso ok 8 kuukautta sitten Tommi Moi ! Nyt talvella , kun pelaamme paljon Futsal -pelejä , niin niissä ei voi pelata nappulapohjaisilla kengillä . Sisäkentillä käyvät joko ns. Sisäpelitossut tai vaihtoehtoisesti voi hankkia futsalkengät . Futsalkengät ovat monikäyttöiset : niillä voi pelata keinonurmella sekä salissa / kovalla alustalla . 8 kuukautta sitten Tommi Korjaus aikaisempaan viestiin . Tämä on joukkue Y : Y Joukkue : Leo Joona B Juuso Riku R. Henri Valtteri Markus Roni Luka Veeti Eelis Tämän ryhmän pojat ovat ensin peleissä :) 9 kuukautta sitten ( poistettu pelaaja ) Tommii Jos Rikulla nousee vielä kuume tänä iltana en tuo lauantaina pelaamaan . Riittääkö pelaajat sulla silti ? T:Sari Pakkanen</w:t>
      </w:r>
    </w:p>
    <w:p>
      <w:r>
        <w:rPr>
          <w:b/>
          <w:color w:val="FF0000"/>
        </w:rPr>
        <w:t>id 124</w:t>
      </w:r>
    </w:p>
    <w:p>
      <w:r>
        <w:rPr>
          <w:b w:val="0"/>
        </w:rPr>
        <w:t>Hyrylän keskusta - Kauppatien seutu ylhäältä Hyrylän keskusta-alue on pitkä ja kapea , sillä keskusta sijoittui maanteiden risteysaluelle ja on laajentunut teiden varsia pitkin etelään ja pohjoiseen . Varsinainen liikekeskusta rakentui 1900-luvun kuluessa nykyisen Kauppatien varteen , varuskunnan keskeiset rakennukset olivat silloin nykyisen terveyskeskuksen paikkeilla . Keskusta-alueen rakennuskanta on melko nuorta pääasiassa 1960-luvulta nykypäivään , sillä vanhat , pienet liike- ja asuinrakennukset ovat joutuneet väistymään uuden rakentamisen tieltä .</w:t>
      </w:r>
    </w:p>
    <w:p>
      <w:r>
        <w:rPr>
          <w:b/>
          <w:color w:val="FF0000"/>
        </w:rPr>
        <w:t>id 125</w:t>
      </w:r>
    </w:p>
    <w:p>
      <w:r>
        <w:rPr>
          <w:b w:val="0"/>
        </w:rPr>
        <w:t>mieheni aloitti tietokoneella pelaamisen n . vuosi sitten eikä loppua näy . saattaa pelata kahdeksankin tuntia vuorokaudessa , ei kuule eikä näe muita . olen yrittänyt kaikin keinoin saada häntä lopettamaan , kun vituttaa kun peli passivoi koko ukon niin että hän laiminlyö kotityöt , lapsen ja parisuhteen hoitamisen . auttakaa nyt . jään jatkuvasti kakkoseksi kilpailussa huomiosta . en kehtaa edes tutuille kertoa mitä mies tekee päivät ( välillä yötkin ) läpeensä . [ quote author= " Vierailija " time= " 28.12.2006 klo 19:53 " ] mieheni aloitti tietokoneella pelaamisen n . vuosi sitten eikä loppua näy . saattaa pelata kahdeksankin tuntia vuorokaudessa , ei kuule eikä näe muita . olen yrittänyt kaikin keinoin saada häntä lopettamaan , kun vituttaa kun peli passivoi koko ukon niin että hän laiminlyö kotityöt , lapsen ja parisuhteen hoitamisen . auttakaa nyt . jään jatkuvasti kakkoseksi kilpailussa huomiosta . en kehtaa edes tutuille kertoa mitä mies tekee päivät ( välillä yötkin ) läpeensä . Hänen ongelmansa olivat rahapelit : peliautomaatit lähinnä , kasinollakin pelasi usein . Välillä saattoi mennä 15 tuntiakin putkeen pelikoneen vieressä , mies ei syönyt , ei juonut , ei nukkunut . Ensin raivosin , olin vihainen , itkin ...Sitten aloin hankkimaan miehelle apua , jota hän ei huolinut , koska kielsi ongelmansa . Hän lupasi lopettaa , ja minä uskoin . Yllätys yllätys , hän ei pystynyt lopettamaan . Oli aina velkaa kaikille kavereilleen , joskus varasti työpaikaltaan pohjakassankin pelihuumassaan . Sitten kun mies oli tarpeeksi pohjalla , hän pyysi minua hankkimaan hänelle apua . Ja minähän hankin . A-klinikan kautta mieheni pääsi terapiaan , ja hän kävi myös peliriippuvaisten GA-ryhmässä . Jonkin aikaa meni hyvin . Mutta sitten taas alkoi pelikierre . Soitin mieheni terapeutille ja selitin tilanteen , terapeutti soitti seuraavana päivänä miehelleni ja ehdotti hänelle lääkärin tapaamista . Mieheni suostui . Hänet diagnosoitiin vaikeasta peliriippuvuudesta kärsiväksi , ja hän sai lääkityksen sairauteensa . Lääkityksen , terapian ja keskusteluryhmän + tahdonvoiman avulla mieheni on nyt ollut 5 kk pelaamatta . Tällä hetkellä näyttää siis hyvältä . Lääkitys lopetetaan ensi viikolla , ja pelkään todella että sitten pelaaminen alkaa taas , mutta lääkäri ja terapeutti ovat sitä mieltä että ei ala , samoin mieheni . Meillä tätä helvettiä kesti kolmisen vuotta , olisin eronnut jos ei olisi ollut yksi pieni lapsi ja toinen tulossa . Oma jaksamiseni alkoi olla äärirajoilla , ja menin itsekin terapiaan . Olen luvannut itselleni ja lapsilleni sen , että jos miehen pelikierre alkaa taas , me muutamme pois . Olen ainakin tehnyt kaikkeni , olen yrittänyt ymmärtää ja tukea , ja auttaa kaikin tavoin . Enempää en voi tehdä , ja jos se ei auta , on pakko vaan luovuttaa , niin paljon kun se sattuukin . A-klinikalta saa apua peliriippuvuuteen , samoin Peluurista saa tietoa ( googleta ) . Voimia sinulle .... [ quote author= " Vierailija " time= " 28.12.2006 klo 20:05 " ] Hänen ongelmansa olivat rahapelit : peliautomaatit lähinnä , kasinollakin pelasi usein . Välillä saattoi mennä 15 tuntiakin putkeen pelikoneen vieressä , mies ei syönyt , ei juonut , ei nukkunut . Ensin raivosin , olin vihainen , itkin ...Sitten aloin hankkimaan miehelle apua , jota hän ei huolinut , koska kielsi ongelmansa . Hän lupasi lopettaa , ja minä uskoin . Yllätys yllätys , hän ei pystynyt lopettamaan . Oli aina velkaa kaikille kavereilleen , joskus varasti työpaikaltaan pohjakassankin pelihuumassaan . Sitten kun mies oli tarpeeksi pohjalla , hän pyysi minua hankkimaan hänelle apua . Ja minähän hankin . A-klinikan kautta mieheni pääsi terapiaan , ja hän kävi myös peliriippuvaisten</w:t>
      </w:r>
    </w:p>
    <w:p>
      <w:r>
        <w:rPr>
          <w:b/>
          <w:color w:val="FF0000"/>
        </w:rPr>
        <w:t>id 126</w:t>
      </w:r>
    </w:p>
    <w:p>
      <w:r>
        <w:rPr>
          <w:b w:val="0"/>
        </w:rPr>
        <w:t>Martela yrityksenä Martelan tuotteet ja palvelut parantavat tilojen toimivuutta ja viihtyvyyttä työympäristöjen lisäksi muun muassa oppimisympäristöissä sekä hoivakohteissa . Martela on 69-vuotias perheyritys ja markkinajohtaja Suomessa . Yhtiön osakkeet on listattu NASDAQ OMX:n Helsingin pörssissä . Vuonna 2013 Pohjoismaissa , Puolassa ja Venäjällä Martelan palveluksessa oli keskimäärin 770 henkilöä ja konsernin liikevaihto oli 132 ,3 milj. euroa . Uutiset Vastuullisuus Martela Oyj:ssä on toimintatapa joka lähtee jokaisesta työntekijästä ja työtehtävästä . Tuotantoketjumme vastuullisen toiminnan lisäksi tärkeä missiomme on tarjota alan parhaat palvelut kalusteiden koko elinkaaren hallinnalle .</w:t>
      </w:r>
    </w:p>
    <w:p>
      <w:r>
        <w:rPr>
          <w:b/>
          <w:color w:val="FF0000"/>
        </w:rPr>
        <w:t>id 127</w:t>
      </w:r>
    </w:p>
    <w:p>
      <w:r>
        <w:rPr>
          <w:b w:val="0"/>
        </w:rPr>
        <w:t>Eerol tulee takaisin tänne Helsingin " helteeseen " . Helsinki tuntuu Karibialta Lapin jälkeen , ihan hyvä vaan kyllä . Juu eli olin Ylläksellä viikon laskettelemassa . Hauskaa oli kun olin saanut kaverinkin mukaan ja tuli vedettyä aikamoisia metsäreittejä . Pari kertaa mentiin puutakin päin , mutta pahemmilta vammoilta säästyttiin . Nyt sitten yakas kotona JUmppia lukemassa ja muuten katselemassa mitä Sangatsussa tauon aikana on käynyt . Jeee~ Mun vanha aikas kamala yöpöytä myytiin yhen sängyn mukana , nii äiti toi mulle semmosen vanhan puisen pikkupöydän ja sano , että mä saan tehä sille ihan mitä vaan . Mä sitten tulostelin one piece chapuista sivuja ja liimailin niitä siihen pöytään ja vetäsin lakat päälle . Mun mielestä se on hieeeeeeeeno~ vaikka ite sanonki 8DD Yöpöytäröiseni~ Nukuin muute viime yön ihan törkeen hyvin ~ eikä muuten ainakaan johdu siitä , että oon viimeset 2 viikkoa nukkunu kivikovalla sängyllä ja vihdoin pääsin omaan sänkyyn . Eikä myöskään muuten johdu siitä et olin valvonu melkee puoltoista vuorokautta , jos mun parin tunnin torkkumista ei lasketa~ 8DDDDD Illalla ei pysty enää ees kävelee suoraan ku olo oli ku kännissä olis ollu … Tai no emmä oo ikinä ollu kännissä mut voisin kuvitella et suunnilleen semmoselta se tuntu … XDDDD Meil on menossa suvun kesken " kuka rakentaa korkeimman lumiukon " -kisa :’ D Kun nyt viimein tuli nuoskaa , äiti ja iskä päätti rakentaa heti kaks lumiukkoo peräkkäin . Toisesta tuli 4m ja 17cm ja toisesta ehkä 20cm lyhyempi :—D Tosin vähän aikaa sitten serkut ilmotti , et niillä olis 4m ja 51cm pitkä , joten pitäis vielä sit rakentaa pitempiki , jos haluu voittaa kisan ~ :’ D Tänää suunnitelmissa olis käydä kirjastossa ~ Jos nyt sinne jaksaa lähtee . Hehe .. Tänään oli ankea paluu "ihanaan " ( &amp;lt;- sarkasmia ) kouluun . Ja vieläpä kaksois tunnilla äidinkieltä kello kahdeksasta -_- Mutta päivän tuli pelastamaan tieto että punainen jättiläinen julkaisee hopeanuolen ! ! =D Nyt on konfirmaatio ja juhlat takana . Rahaa sain 140€ , 2 risti korua , rannekoru ja vuolemis puukon =D Puukolla on kiva leikkiä kun se on taittoveitsi niin avaan lukon ja heilaitan sen auki reippaalla liikkeellä . Ikään kuin se olisi stiletti . Ja lisäksi viimeisenä muttei vähäisempänä , saan Watchmenin sarjakuvan keskiviikkona ( kunhan ostan sen kun käyn Helsingissä ) . Ja kun Helsinkiin menen niin tässä on tämän hetken ostos lista : Kun rupesin miettimään onko jotain lisättävää huomasin että minulla ei ole edes musiikkia päällä … Sain sellaisen kohtauksen ilosta kun kuulin hopeanuolen tulevan suomeksi että kaikki muu alkaa unohtua xD Taas koitti kouluun paluu , mutta ei se nyt niin kamalaa ole . Aamu alkoi kemian kaksoistunnilla , jossa nyt on vuorossa jaksollisen järjestelän kanssa leikkiminen . On se kyllä huvittavaa , että näitä samoja asioita on tässä vuodesta toiseen tullut opiskeltua , mutta edelleen tuntuu , kuin eri kieltä lukisi . Viimeiset pari tuntia oli fysiikkaa , mikä aukesi tänään tavallistakin huonommin . Koulu on remontissa ja siksi luokat ovat kylmät ja ulkoa kuuluu huvittavia ääniä . Ihmiset vaikuttaa ihan yleiseti tympeentyneiltä tilanteeseen ja suurta hupia nykyään onkin keksiä asioita joita koulu vielä hoitaa hyvin . Viimeaikoina on mennyt tavallistakin heikommin ja melkein päivittäin tulee kuulutuksia asioista mitkä ovat poikkeavalla tavalla . Esimerkiksi se , ettei katoksen alla saa seistä , sillä se saattaa romahtaa lumen painon alla . Huvittavaa siinä mielessä , että kaikki uloskäynnit kulkevat katoksen alta , sillä joku nero on keksinyt lukita kaikki takaovet . Yhtenä päivänä tuli myös kuulutus siitä , ettei koulun pääoven luona saa kävellä , sillä maanalle on kaivettu monttua ja maa voi romahtaa jalkojen alta . Hurmaavaa . Yhteishakukin alkoi tänään ja käytävät ovat täynnä puhetta siitä , mihin</w:t>
      </w:r>
    </w:p>
    <w:p>
      <w:r>
        <w:rPr>
          <w:b/>
          <w:color w:val="FF0000"/>
        </w:rPr>
        <w:t>id 128</w:t>
      </w:r>
    </w:p>
    <w:p>
      <w:r>
        <w:rPr>
          <w:b w:val="0"/>
        </w:rPr>
        <w:t>Afganistan ( ISAF ) YK:n turvallisuusneuvoston valtuuttaman ISAF ( International Security Assistance Force ) -operaation tehtävänä on auttaa Afganistanin hallintoa luomaan vakautta ja turvallisuutta maahan . Operaatio siirtyi NATO:n johtoon elokuussa 2003 . Lokakuussa 2003 YK:n turvallisuusneuvosto laajensi ISAF:n mandaatin koskemaan koko Afganistania . International Security Assistance Force ( ISAF ) I nternational Security Assistance Force eli ISAF aloitti toimintansa Kabulissa YK:n turvallisuusneuvoston päätöksen 1386 , Bonnin sopimuksen sekä siihen liittyvän sotilasteknisen sopimuksen ( Military Technical Agreement Between ISAF and the Interim Administration of Afghanistan ) perusteella joulukuun 2001 lopussa . ISAF-operaation johtovastuu on sotilasliitto NATOlla . Operaation tavoitteena on Afganistanin hallintoviranomaisten toiminnan tukeminen . Vuoden 2006 aikana ISAF-operaatio laajeni koko Afganistanin alueelle . Yhdysvaltojen johtama Operation Enduring Freedom ( OEF ) jatkaa kuitenkin edelleen taistelutehtävien suorittamista erillään ISAFista . Yhdysvaltojen joukkoja palvelee sekä ISAFissa että OEF:ssa . ISAF-joukkojen johtoesikunta on Joint Forces Command Alankomaiden Brunssumissa . Operaation esikunta sijaitsee Kabulissa . ISAF:n komentaja on yhdysvaltalainen kenraali Joseph F . Dunford Jr. ISAF-operaatiossa on mukana yhteensä 48 maata . Afganistanin viranomaiset ovat päävastuussa maansa turvallisuudesta . ISAF-operaation tehtävä on tukea Afganistanin hallitusta saavuttamaan ja ylläpitämään turvallinen toimintaympäristö maan jälleenrakentamiseksi ja demokraattisten rakenteiden vahvistamiseksi , sekä avustaa keskushallinnon vaikutusvallan laajentamisessa koko maahan . ISAFin operatiivisina tehtävinä Afganistanissa ovat : Turvallisuus- ja vakauttamisoperaatioiden toteuttaminen . Afganistanin armeijan ( ANA ) tukeminen ja mentorointi . Afganistanin hallituksen tukeminen laittomien aseistautuneiden ryhmien aseistariisunnassa ( Disbandment of Illegally Armed Groups , DIAG ) . Afganistanin poliisin ( ANP ) tukeminen . Jälleenrakennuksen tarpeiden tunnistaminen ja kartoittaminen . Esimerkiksi koulujen ja sairaaloiden kehittäminen , vesivarantojen käyttöönotto ja muu siviili-sotilasyhteistyö .</w:t>
      </w:r>
    </w:p>
    <w:p>
      <w:r>
        <w:rPr>
          <w:b/>
          <w:color w:val="FF0000"/>
        </w:rPr>
        <w:t>id 129</w:t>
      </w:r>
    </w:p>
    <w:p>
      <w:r>
        <w:rPr>
          <w:b w:val="0"/>
        </w:rPr>
        <w:t>Hajanaisia ajatuksia maailman menosta ilman sensuuria . Pääkaupunkiseudun väestö on nyt 1,35 miljoonaa ihmistä . Koko alueen väestöennusteen mukaan väestö tulee kasvamaan hurjasti . Ennuste kertoo , että varovaisen perusennusteen mukaan väestö lisääntyy 125 tuhannella ihmisellä kahdeksassa vuodessa ja jatkuu väestön saavuttaessa lähes 1,8 miljoonan ihmisen rajan vuonna 2050 . Joku voi ihmetellä , että mistä moinen kansainvaellus tänne saapuu , mutta vastaus lienee ilmiselvä : Afrikasta ja Lähi-idästä . Ihmisten tulee tietysti lähes vuoden ympäri sohjoisessa ja pimeässä Suomessa asua jossain , mutta missä ? Helsinki on rakentamassa asuntoja nyt 10 vuoden sisällä kaupungin upeimmille paikoille eli Hernesaareen , Kalasatamaan ja Jätkäsaareen asuntoja 40 tuhannelle ihmiselle . Lisäksi Espooseen Länsimetron varteen on tulossa asuntoja vähintään 30 tuhannelle , Marjaradan varteen Vantaalle 50 tuhannelle ja Helsingin Sipoolta varastamalle alueelle 50 tuhannelle ihmiselle . Asuntoja rakennetaan siis 170 tuhannelle ihmiselle kymmenessä vuodessa uusille alueille eli täydennysrakentaminen huomioiden voidaan työlukuna pitää 200 tuhannen ihmisen asuntotarpeen tyydyttämistä . Tuosta asuntokannasta yksi kolmasosa rakennetaan vapaarahoitteisesti , yksi kolmasosa erilaisilla tukijärjestelmillä ja yksi kolmasosa vuokra-asunnoiksi . Lienee selvää , että afrikkalaisella tai osa-aikaisessa palvelutyössä käyvällä ei ole muuta mahdollisuutta kuin valita joko tuettu asuminen tai vuokra-asuminen sekä siihen liittyvä asumis- ja muu tukijärjestelmä , jonka kyseisen kunnan veronmaksajat kustantavat . Koko asuntotuotannon maksajaksi on siis kaavailtu joko duunia painavaa uraohjusta tai hyvätuloista perhettä , jonka bruttotulot ovat luokkaa vähintään satatuhatta euroa vuodessa . Muuten ei uustuotannon vapaarahoitteisen 100 neliön 400- 600 tuhannen euron perheasuntoa osteta . Lisäksi laskuun lisätään naapurissa asuvien sosiaalituet sekä kunnan koko ajan kiristyvä piiloverotus kaukolämpö- ja muine pakollisine maksuineen . Tyhmät kysymykset kuuluvatkin : Onko näissä suunnitelmissa järjen hiventäkään ? Mistä ne hyvätuloiset ja saatanan tyhmät maksajat on tarkoitus hankkia ? Vastauksia ollaan saamassa . Todellisuuden airueena voidaan pitää Espooseen valmistuvaa Suurpellon asuinaluetta . Sitä voidaan pitää täydellisenä pienoismallina alussa kuvatuille suunnitelmille . Kaikki on muuten hyvin , mutta pellolle ja 30 metrin mutapatjalle rakennetulta asuinalueelta puuttuvat maksajat . Afrikkalaisia , uusia tieliittymiä , imuputkijärjestelmiä ja uutta valtavaa koulukeskusta pukkaa , mutta maksajia ei näy . Vastaava kohtalo odottaa niin Etelä-Espoota , Sipoota kuin Vantaan soisia lepikoitakin . Lyödäänkö vetoa ? Viherkokoomuksen fanaattisesti ajama Kukkenhaim-museo on herättänyt valtavan vilkkaan keskustelun , joka olisi nyt syytä lopettaa . Kukkenhaim on ehdottomasti rakennettava . Sen puolesta on nimittäin kaksi niin vahvaa argumenttia , etten usko niitä kenenkään pystyvän kyseenalaistamaan . Ensinnäkin rakentaminen sopii mitä parhaimmalla mahdollisella tavalla nykyisen Viherkokoomukselaisen hulluuden ajan joutsenlauluksi . Kukkenhaim-projektissahan : Tuhotaan valtavasti veronmaksajien rahoja . Kaiken olisi tapahduttava valtavalla kiireellä , joka on huijauksen perustunnusmerkki . Perustelut vilisevät valheellisia laskelmia . Kirjoitetaan avoin shekki , jonka loppusummasta kenelläkään ei ole tietoa . Pikkunissanilla ajava kokoomuslainen saa päteä ja tuntea ylemmyyttä . Jussi Pajunen saa ajalleen kaupunginjohtajana jonkin muun muiston kuin kehittyvät slummialueet ja tuhotun talouden . Toiseksi Kukkenhaim-museolla tulee olemaan ajan hengen muututtua valtava symboliarvo . Rahojen loputtua ja järjen valon aikoinaan palattua tyhjyyttään kumiseva museorakennus tulee muistuttamaan jokainen päivä ihmisiä tästä synkkyyden ajasta . Se tulee kertomaan Auschwitzin keskitysleirin tavoin sanatonta viestiä , joka ei saa päästä unohtumaan : EI KOSKAAN ENÄÄ. M</w:t>
      </w:r>
    </w:p>
    <w:p>
      <w:r>
        <w:rPr>
          <w:b/>
          <w:color w:val="FF0000"/>
        </w:rPr>
        <w:t>id 130</w:t>
      </w:r>
    </w:p>
    <w:p>
      <w:r>
        <w:rPr>
          <w:b w:val="0"/>
        </w:rPr>
        <w:t>Juorupalsta Tässä OL-UT porukan online-juoruja ( uusimmat ylhäällä ) . Hyökkäys on paras puolustus , joten [ JUORUA SINÄKIN ] ( vaatii kirjautumisen späm bottien välttämiseksi ) . Juorusivu toimii automaattisesti eli mitään ei sensuroida julkaisuvaiheessa . Jos haluatte pois jotain , posteilkaa ylläpidolle . Arkistosta löytyy vanhat juorut . Juu nyt ei enää tartte emailia . Seurasalasana vai omat ? Tälle sivustollehan on tarkoitus että kaikki jäsenet rekisteröityy , joten on helppo asettaa juorupalstan viestien lisäys vain kirjautuneille käyttäjille . Kysyy sit kirjautumaan , jos ei oo vielä ennen viestin lähetystä kirjautunut . XX , 2005-06-09 13:17:22 Kaikki kaatokännissä ? mats , 2005-06-01 07:48:57 Testijuoru . Vanhan juorut täytyy ehkä tuoda , tai laittaa linkki arkistoon .</w:t>
      </w:r>
    </w:p>
    <w:p>
      <w:r>
        <w:rPr>
          <w:b/>
          <w:color w:val="FF0000"/>
        </w:rPr>
        <w:t>id 131</w:t>
      </w:r>
    </w:p>
    <w:p>
      <w:r>
        <w:rPr>
          <w:b w:val="0"/>
        </w:rPr>
        <w:t>Kokonaiskustannukset yhteensä ovat 4605 € , josta finaalin osuus on 3235 € . Avustusta on yhteensä anottu 3450 € . Avustus hakemus perustuu vuoden 2013 Vattenfall Seuracupin toteutuneisiin kustannuksiin . Valmistelu : vapaa-aikapäällikkö Simo Räty , p . 044 417 4221 Vapaa-aikapäällikön esitys : Vapaa-aikajaosto päättää esittää sivistyslautakunnalle , että se myöntää Vattenfall Seuracup finaalin kustannuksiin avustusta1600 € . Osakilpailuihin avustusta ei myönnetä , koska kohde ei täytä liikuntatoimintaan myönnettävien avustusten jakoperusteita .</w:t>
      </w:r>
    </w:p>
    <w:p>
      <w:r>
        <w:rPr>
          <w:b/>
          <w:color w:val="FF0000"/>
        </w:rPr>
        <w:t>id 132</w:t>
      </w:r>
    </w:p>
    <w:p>
      <w:r>
        <w:rPr>
          <w:b w:val="0"/>
        </w:rPr>
        <w:t>Vieraskirja Viesti : Lopeta jo tuo naurettava kateellinen länkytys ! Ei näillä sivuilla ole pakko notkua ja itkeä pahaa oloaan ! Ei ylitä uutiskynnystä 26.4.2014 [ 16:36 ] Lähettäjä : Veronmaksaja . Viesti : Ei tuossa ainakaan mitään uutista ole , jos ajatellaan Pielaveden kannalta . Ei ole mitään hyötyä Pielavedelle koko touhusta . Täällä saadaan vain roskat ja kulut sekä autojen jätteet lasten urheilukentälle . jatkoa odotellen 26.4.2014 [ 10:16 ] Lähettäjä : Hieno uutinen Viesti : Hienoa Eetu ! ! ! ! ! Todella hieno uutinen , tästä on hyvä jatkaa , kun on saatu tärkeä palikka niin vastaanotto , kuin hyökkäyspäähän . Ensimmäinen uutisperjantai on jo tällä viikolla , joten odotellaan vielä pari päivää . Erittäin hyviä uutisia tulossa ! tiedotus 23.4.2014 [03:52 ] Lähettäjä : Katsoja Viesti : Kyllä Harri kertoo kunhan on jotakin uutta tapahtunut . Ainakin tähän asti tieto hyvin kulkenut anteeksi 22.4.2014 [ 18:14 ] Lähettäjä : seppo Viesti : On niin älyttömän vaikea kirjoittaa tuohon älypuhelimen pikkuriikkisiin kirjaimiin tulee paljon lyöntivirheitä ..nyt pääsin " oikean " netin kimpuun ja on paljon helpompi kirjoitella . Toivottavasti saitte tuosta edellisestä viestistäni edes vähän selvää .</w:t>
      </w:r>
    </w:p>
    <w:p>
      <w:r>
        <w:rPr>
          <w:b/>
          <w:color w:val="FF0000"/>
        </w:rPr>
        <w:t>id 133</w:t>
      </w:r>
    </w:p>
    <w:p>
      <w:r>
        <w:rPr>
          <w:b w:val="0"/>
        </w:rPr>
        <w:t>Tilaa uutisikkuna Kuvagalleriat Vastaa viestiin keskustelussa " Onko nyt puun vuoro ? " Viestisi &amp;gt;Rakennettiinhan sodan jälkeenkin puukerrostaloja . Useimmat niistä &amp;gt ;on jo purettu pois , mutta joitakin &amp;gt ;on vielä jäljellä . Asuntojen arvo niissä &amp;gt;taloissa on kuitenkin aika olematon , vaikka &amp;gt;ns . pinnat olisivat kunnossa . Sodan jälkeen &amp;gt;rakennetut betoni- tai tiilirunkoiset talot sen &amp;gt;sijaan ovat säilyttäneet arvonsa . Varsinkin jos &amp;gt;linjasaneeraus on tehty . Eikö tämäkin todista &amp;gt;jotain ? Nimimerkkisi 28.03.2014 klo 7:34 // Rakennuttaja Rakennettiinhan sodan jälkeenkin puukerrostaloja . Useimmat niistä on jo purettu pois , mutta joitakin on vielä jäljellä . Asuntojen arvo niissä taloissa on kuitenkin aika olematon , vaikka ns. pinnat olisivat kunnossa . Sodan jälkeen rakennetut betoni- tai tiilirunkoiset talot sen sijaan ovat säilyttäneet arvonsa . Varsinkin jos linjasaneeraus on tehty . Eikö tämäkin todista jotain ?</w:t>
      </w:r>
    </w:p>
    <w:p>
      <w:r>
        <w:rPr>
          <w:b/>
          <w:color w:val="FF0000"/>
        </w:rPr>
        <w:t>id 134</w:t>
      </w:r>
    </w:p>
    <w:p>
      <w:r>
        <w:rPr>
          <w:b w:val="0"/>
        </w:rPr>
        <w:t xml:space="preserve"> On erittäin maukasta , kelpaa jopa nirsoimmillekin kissoille , vaikka ruokaa ei ole lisätty makuaineita . Maukkauden takaa puhtaat raaka-aineet ISO  laatustandardit täyttävä Eurooppalainen valmistaja takaa huippulaadukkaan valmistuksen . Tehdas on myös testannut tuotteen yli 20 kissalassaan . Jos halua taata kissallesi hyvän olon ja elinvoimaa , on valintasi ehdottomasti PROF.CAT  Premium kissanruoka . Anna kissallesi mahdollisuus vakuuttaa itsesi siitä , että PROF.CAT  Premium kissanruoka on se mitä kissasi haluaa käyttää myös jatkossakin ! PROF.CAT  Premium kissanruokaa myydään jo ympäri Eurooppaa ja nyt haluamme tarjota sitä myös Suomessa .</w:t>
      </w:r>
    </w:p>
    <w:p>
      <w:r>
        <w:rPr>
          <w:b/>
          <w:color w:val="FF0000"/>
        </w:rPr>
        <w:t>id 135</w:t>
      </w:r>
    </w:p>
    <w:p>
      <w:r>
        <w:rPr>
          <w:b w:val="0"/>
        </w:rPr>
        <w:t>Unioniriidat sitoivat Ruotsin huomion 1500-luvun alussa muuanne , joten se itärajalla pysytteli etupäässä puolustuskannalla . Venäläisten toiminta sen sijaan oli aktiivista . He tekivät lukuisia hävitysretkiä Ruotsin puolelle . Tunnetuin näistä on voimakkaan venäläisen armeijan tunkeutuminen Viipurin porteille syksyllä 1495 . Viipurin pamauksen nimellä tunnettu kertomus kuvailee kaupungin pelastumista . Seuraavana keväänä venäläiset Sakkolan länsipuolitse suuntasivat partioretkensä Suur-Savon sydämeen . Seurauksena oli ruotsalaisten kostoretki Laatokan pohjoispuolelle . Näiden tapahtumien aikana itäinen Kannas ei vielä joutunut välittömien sotatoimien kohteeksi . Toisin tapahtui sitten , kun päästiin 1500-luvun puoliväliin . Käkisalmesta käsin venäläiset v. 1556 Pyhäjärven ja Sakkolan kautta hyökkäsivät Vuoksen eteläpuolitse Viipuriin antaakseen tukea Nevan suunnalta saapuville joukoille . Käkisalmea käyttivät tukikohtana nekin osastot , jotka etenivät Jääskeen samoin kuin sekin joukko , joka ulotti retkensä nykyisen Kuopion tienoille asti . Kun siis vuosisadan loppupuolella Ruotsi ryhtyi noudattamaan aktiivista idän politiikkaa , oli ensimmäisiä tavotteita kiusalliseksi vihollispesäkkeeksi muodostuneen Käkisalmen valloittaminen . Ruotsalaiset tekivät viisikolmattavuotisen Venäjän sodan aikana lukuisia hyökkäyksiä Viipurista Käkisalmeen . Niinpä Herman Fleming vuosien 1572-73 vaihteessa 3.000 ratsumiehen voimalla hävitti Käkisalmen lääniä aina Kurkijoelle asti . »Ilman sanottavaa mieshukkaa - Jumalan olkoon siitä kiitos - miekalla , pelolla ja kaikella vihollisella tavalla » hän kertoo hävittäneensä ja perin pohjin tuhonneensa kaikki Laatokan rannalla olleet kylät , kirkjot ja luostarit . Vuonna 1577 Viipurista lähteneet ruotsalaiset joukot kääntyivät Käkisalmesta etelään ja kulkien Taipaleen kautta suuntasivat iskunsa Pähkinälinnaan . Kun Pontus de la Gardie syksyllä 1580 otti vastaan ruotsalaisten joukkojen ylipäällikkyyden , hän ensimmäisiksi töikseen ryhtyi valloittamaan Käkisalmea . Linnoitusta pidettiin varsin lujana , mutta käyttämällä näiden rintamanosien taisteluissa ennen tuntematonta asetta - hehkuviksi kuumennettuja tykinluoteja - de la Gardien joukkojen onnistui sytyttää puiset varustukset tuleen , ja kymmenpäiväisen piirityksen jälkeen linnoitus antautui marraskuussa . Sakkolan pokosta joutui itäisen Kannaksen muiden osien mukana uusille isännille . Käkisalmi jäi nyt seitsemäksitoista vuodeksi ruotsalaisille joukoille , jotka vahvistivat sen puolustusta parhaansa mukaan . Jo seuraavana vuonna sieltä tehtiin Taipaleen kautta jälleen hyökkäysretki Pähkinälinnaan . Ympäristön väestö ei liene ottanut uusia isäntiä kovinkaan suosiollisesti vastaan . Tästä johtuen ruotsalainen esivalta yritti asuttaa autiotiloja omilla karjalaisillaan , joita tuli Äyräpään kihlakunnasta , juuri Sakkolan länsirajan takaa . Kaikki tulokkaat eivät asettuneet vielä vakinaisiksi asukkaiksi , vaan viljelivät vuokramiehinä autiotiloja . Esim. v. 1589 valtio sai veroina 12 tynnyriä ruista ja ohria niiltä Äyräpään talonpojilta , jotka viljelivät kaskia sekä ulkopalstoja Raudun ja Sakkolan autioilla seuduilla . Käkisalmen omistamista pidettiin niin tärkeänä , että vaikka Ruotsin täytyi Täyssinän rauhassa v. 1595 luvata kaupunki takaisin venäläisille , Suomen käskynhaltija Klaus Fleming kieltäytyi tätä ehtoa täyttämästä . Venäläiset saivat linnan haltuunsa vasta v. 1597 , hänen kuoltuaan . Vuosikymmentä myöhemmin Ruotsin kuningas Kaarle IX huomasi otolliseksi kajota jälleen Karjalan asioihin . Vallanperimysriitojen heikontaman Venäjän tsaari Vasili Shuiski pyysi häneltä aseellista apua ja lupasi v. 1609 tehdyssä Viipurin sopimuksessa palkkioksi tästä Ruotsille Käkisalmen linnan ja läänin</w:t>
      </w:r>
    </w:p>
    <w:p>
      <w:r>
        <w:rPr>
          <w:b/>
          <w:color w:val="FF0000"/>
        </w:rPr>
        <w:t>id 136</w:t>
      </w:r>
    </w:p>
    <w:p>
      <w:r>
        <w:rPr>
          <w:b w:val="0"/>
        </w:rPr>
        <w:t>Anna Makkonen päättelee , ettei Juhana Wilhelm Tuura ollut Kertun nuoruuden rakastettu , herra Y , joka päiväkirjassa lähti Karjalaan . Hän kirjoittaa : " Miten kertun kirja oikein joutui minulle ? Luultavasti mustakantinen vihko jäi Y:lle suhteen kariuduttua , ja Y:n kuoltua jollekin sukulaiselle . Hän kuuli haastatteluni radiosta ja huomasi tilaisuuden päästä eroon vihkosta , joka oli kuljeksinut nurkissa . Hän halusi välttää kyselyt ja valitsi siksi nimettömyyden . Ehkä hän ei edes tiennyt mistä kirja oli peräisin . Kesken , kaikki jää kesken . En tiedä kuka herra Y oli . En tiedä kenen käsi sujautti mustakantisen vihkon kuoreen ja kirjoitti siihen nimeni . ” – Millaisista tai mistä lähteistä voisi saada vihjeitä Kertun nuoruuden rakastetun henkilöllisyydestä ?</w:t>
      </w:r>
    </w:p>
    <w:p>
      <w:r>
        <w:rPr>
          <w:b/>
          <w:color w:val="FF0000"/>
        </w:rPr>
        <w:t>id 137</w:t>
      </w:r>
    </w:p>
    <w:p>
      <w:r>
        <w:rPr>
          <w:b w:val="0"/>
        </w:rPr>
        <w:t>Avainsana-arkisto : tapahtumat Artikkelien selaus Oikeusministeriö järjestää verkkodemokratia-aiheisen seminaarin Säätytalolla tiistaina 26.11. klo 8.30 – 11.30 . Seminaarissa pohditaan , mikä on osallistumisen ja kansalaisvaikuttamisen seuraava kehitysvaihe , ja miten Suomi pärjää verkkodemokratian saralla kansainvälisesti vertailtuna . Seminaarin pääpuhujana on yhdysvaltalainen e-demokratiaguru Steven Clift . Steven Clift on toiminut verkko-osallistumisen ja -demokratian parissa jo vuosia . Hänet tunnetaan muun muassa e-democracy .org-palvelun perustajana ja vankkumattomana lähidemokratian kannattajana . Lisää Stevenin urasta voit lukea hänen omilta kotisivuiltaan : http://stevenclift.com/ Steven Clift Kansalaisilta Stevenille tulleiden kysymysehdotusten joukossa on tähän mennessä ollut ainakin seuraavia aiheita : • Miten saada hallinto , kansa ja liiketoiminta puhumaan samaa kieltä ? • Miten rakennetaan pysyvyyttä luottamukseen osallistumisessa ? • Miten lobbaus vaikuttaa osallistumispalveluissa tapahtuvaan osallistumiseen ? • Mikä on osallistumisen ja avoimen datan kuten avoimen hallinnon kuludatan suhde ? • Mikä on osallistumispalvelujen ja datavisualisoinnin suhde ? • Mitkä ovat odotukset D-CENT-alustan suhteen ? • Millainen olisi hyvä online-laki ? Itselleni mieleen jäivät erityisesti aloitteiden tekijöiden puheenvuorot . Leo Stranius arvioi Turkistarhaton Suomi –aloitteen olleen valtava mutta aika ammattimainen ponnistus neljältä järjestöltä . Opit , joita hän jakoi esityksessään ovat suositeltavaa luettavaa menestyksekkäitä aloitekampanjoita aikoville . Tuomas Kurttila ( Vanhempainliitto , Energiajuomat K-16 -aloite ) puolestaan antoi kiinnostavan erilaisen kulman kansalaisaloitteen tekemiselle . Kurttila korosti kansalaisaloitetta oppimisen ja jopa kasvatuksen välineenä sekä keinona lisätä järjestöjen sekä mm. vanhempien välistä yhteistyötä . Itse asiassa tässä tapauksessa he halusivat hiukan kiirehtiä ja käynnistää kansalaisaloitteen jo ennen kuin oli sähköisiä välineitä . Uskoisinpa , että tarvitsemme jatkossa lisää samankaltaisia tilaisuuksia . Otakantaa.fi-palvelu esittäytyi Nuori2013 -tapahtumassa Jyväskylässä viime viikolla . Nuorisoalan suurtapahtuma , joka kokosi kuntien nuorisotyöntekijät , nuorisojärjestöt , kirkon nuorisotyön ja nuorten työpajat yhteen oli reilun 2500 hengen vuoden avaus , jossa kohtasi niin paljon tuttuja , että kymmenen metrin matkaa oli vaikea kävellä pysähtymättä kolmesti . Messuosastomme sijaitsi ikonien ja Nuorten Akatemian kahvitarjoilun välissä . Tämä oli kätevä paikka pysäyttää sekä kirkon että muun nuorisoalan työntekijät keskustelemaan verkkovaikuttamisen mahdollisuuksista . Pääsääntöisesti otakantaa ja osallistumisympäristön muut sivustot , joista kansalaisaloite.fi on jo käytössä , herättivät myönteistä kiinnostusta niissä , jotka pysähtyivät ottamaan otakantaa-korvatulpat . Tulpat olivat selkeä hittituote , joiden avulla keskustelun sai käyntiin . ( tulppien tarkoitus ei ollut vaimentaa keskustelua vaan niiden viesti oli Tulppa pois ! Parempia välineitä kuulemiseen ) Muutama kriittinenkin ääni löytyi . Toinen tosin asiallisen väittelyn jälkeen totesi , että ” kyllä mä olen sun kanssa samaa mieltä , mutta piti vähän vääntää ” . Toinen taas totesi , että verkon sijaan pitäisi mennä face to face sinne , missä ihmiset on . Olen aivan samaa mieltä siitä , että niin pitääkin tehdä . Verkko ei ole ainoa autuaaksi tekevä väline , ja ennen kaikkea , se on väline . Aina virkamiehet ja päättäjät eivät kuitenkaan ehdi käydä laajassa maassa joka paikassa keskustelemassa , ja netti tarjoaa tavan tavoittaa nopeammin ja edullisemmin useita . Jotta tavoitetaan mahdollisimman hyvin ne , joita asiat koskevat ja myös ne , jotka eivät ole aina ensimmäisenä laatimassa lausuntoa , on käytettävä monipuolisia keinoja ja oltava hieman ennakkoluuloton avoimessa valmistelussa . Todettiin myös , että ” kentällä ” on paljon asiantuntemusta siitä , miten tämä voidaan järjestää . Oikeusministeriön osallistumisympäristöhanke , jossa uusi otakantaakin on kehitetty , tarjoaakin maksutonta koulutusta ympäri Suomea kunnille ja kansalaisjärjestöille . Koulutukset eivät ole pelkkää kalvosulkeista ,</w:t>
      </w:r>
    </w:p>
    <w:p>
      <w:r>
        <w:rPr>
          <w:b/>
          <w:color w:val="FF0000"/>
        </w:rPr>
        <w:t>id 138</w:t>
      </w:r>
    </w:p>
    <w:p>
      <w:r>
        <w:rPr>
          <w:b w:val="0"/>
        </w:rPr>
        <w:t>tiistai 1. marraskuuta 2011 Tämän takia blogini nimi ei ole Puolikauhukeittiö tai Pannu Puolikuumana . Gordon Ramsayn kirjoissa on monta loistavaa ohjetta , mutta tyypin makumaailma ei aina osu yksiin omani kanssa . Valmistin ensimmäistä kertaa elämässäni kampasimpukoita tällä ohjeella , ja vaikka niiden kypsyys ja maku sinällään olivat balanssissa , kaipasin koko reseptiin hieman jotain ytyä joka olisi tehnyt annoksesta mieleenpainuvamman . Suolaisenmakea kapris-sulttaanirusina " kastike " sitä ei ainakaan tehnyt - minulle jäi täysin mysteeriksi mitä virkaa kökkömäinen soosi annoksessa toimitti , minusta se oli täysin irrallaan kukkakaalipyreen ja kampasimpukoiden makumaailmasta ja vaikka lantrasin sitä reilusti oliiviöljyllä , koostumus oli lähempänä sosetta kuin kastiketta . Annos oli mielestäni ihan ok vaikkakin mieleenpainuuvuudessaan hyvin mitätön - mieheni puolestaan kehui annosta herkulliseksi . Mene ja tiedä , makuasioita . Kallistun silti vahvasti jatkossakin Jamien keittiöön . Laita sulttaanirusinat , kaprikset ja 1dl vettä ja kiehauta . Kaada seos monitoimikoneeseen ja soseuta . Saat soseesta tasaisemman jos puserrat sen siivilän läpi ) . Tee vinaigrette sekoittamalla sherryetikka ja oliiviöljy huolellisesti . Lisää suolaa ja pippuria maun mukaan ja laita sivuun . Irrota kukkakaalin kukinnot , sulata voi kattilassa , lisää kukinnot ja kypsennä 3-4 minuuttia . lisää hieman maitoa , laita kansi päälle ja anna kypsyä 2-3 minuuttia . Lisää sitten kerma ja kuumenna hiljalleen kiehuvaksi . Jätä kansi osittain auki ja keitä vielä muutama minuutti , kunnes kukinnot ovat pehmeitä . Mausta reilusti , kaada kukkakaalit ja kerma monitoimikoneeseen ja anna käydä muutama minuutti , kunnes seos on tasainen . Ripottele kampasimpukoiden kummallekin puolelle suolaa , pippuria ja curryjauhetta . Kuumenna hieman oliiviöljyä isossa pannussa ja lisää kampasimpukat . Paista molemmilta puolilta minuutin verran , sopivasti paistettu kampasimpukka on pinnalta kauniin ruskea ja tuntuu kimmoisalta . Annostele kukkakaalipyree lautaselle , aseta ( pyreen päälle puolitettu kampasimpukka , sanoo Ramsay vaan minäpä en totellut ) lautaselle pari kampasimpukkaa , ripottele päälle vinaigrette sekä kapriskastiketta ( jonka Ramsay käskee " pirskottamaan " annoksen päälle - tässä kohtaa saa nauraa ääneen ) . Veikkaan että Helsingistä sais helpommalla tuoreita - me ostettiin omamme laivan pakasteesta , hintaa en muista . Tosin nyt huomasin Prismankin pakkasessa kampasimpukoita , jotka olivat kooltaan kääpiöitä verrattuna noihin laivalta ostettuihin . Yllättävän hyviä tuli pakastetuistakin , yhtä hyviä olen saanut ravintolassa :) .</w:t>
      </w:r>
    </w:p>
    <w:p>
      <w:r>
        <w:rPr>
          <w:b/>
          <w:color w:val="FF0000"/>
        </w:rPr>
        <w:t>id 139</w:t>
      </w:r>
    </w:p>
    <w:p>
      <w:r>
        <w:rPr>
          <w:b w:val="0"/>
        </w:rPr>
        <w:t>KONSERNITILINPÄÄTÖKSEN LIITETIEDOT 1. Konsernitilinpäätöksen laatimisperiaatteet , IFRS Fiskars Oyj Abp on NASDAQ OMX Helsingissä noteerattu suomalainen julkinen osakeyhtiö , jonka kotipaikka on Raasepori ja rekisteröity osoite on Hämeentie 135 A , Helsinki . Fiskars Oyj Abp on Fiskars-konsernin emoyhtiö . Fiskars-konserni valmistaa ja markkinoi brändättyjä kuluttajatuotteita maailmanlaajuisesti . Fiskarsin toimintasegmentit ovat EMEA ( Eurooppa , Lähi-itä sekä Aasian ja Tyynenmeren alue ) , Amerikka , Wärtsilä ( osakkuusyhtiö ) ja Muut . Toiminnot on jaettu liiketoiminta-alueisiin , joita ovat Koti , Puutarha ja Ulkoilu . Lisäksi konsernilla on kiinteistöliiketoimintaa ja strateginen omistus Wärtsilä Oyj Abp:sta , joka luokitellaan osakkuusyhtiöksi . Konsernin kansainväliset pääbrändit ovat Fiskars , Iittala ja Gerber . Fiskars Oyj Abp:n hallitus on hyväksynyt tämän tilinpäätöksen julkistettavaksi . Suomen osakeyhtiölain mukaan osakkeenomistajilla on mahdollisuus hyväksyä tai hylätä tilinpäätös sen julkistamisen jälkeen pidettävässä yhtiökokouksessa . Yhtiökokouksella on myös mahdollisuus tehdä päätös tilinpäätöksen muuttamisesta . Laatimisperusta Fiskars Oyj Abp:n ( ”Fiskars ” tai ” konserni ” ) konsernitilinpäätös on laadittu 31.12.2012 voimassa olevien Euroopan Unionin hyväksymien kansainvälisten tilinpäätösstandardien ( International Financial Reporting Standards , IFRS ) mukaisesti . Kansainvälisillä tilinpäätösstandardeilla tarkoitetaan Suomen kirjanpitolaissa ja sen nojalla annetuissa säännöksissä EU:n asetuksessa ( EY ) N:o 1606/2002 säädetyn menettelyn mukaisesti EU:ssa sovellettaviksi hyväksyttyjä standardeja ja niistä annettuja tulkintoja . Konsernitilinpäätöksen liitetiedot ovat myös suomalaisen kirjanpito- ja yhteisölainsäädännön mukaiset . Konsernitilinpäätös on laadittu alkuperäisiin hankintamenoihin perustuen lukuun ottamatta käypään arvoon tulosvaikutteisesti kirjattavia rahoitusvaroja ja -velkoja , biologisia hyödykkeitä sekä etuuspohjaisiin eläkejärjestelyihin liittyviä varoja ja velkoja , jotka on arvostettu käypään arvoon . Konserniyhtiöt raportoivat tilinpäätöksissään liiketoimensa sen taloudellisen ympäristön valuutan mukaisesti , jossa ne pääasiallisesti toimivat ( ”toimintavaluutta ” ) . Konsernitilinpäätös esitetään euroina , joka on emoyhtiön toimintavaluutta . Luvut esitetään miljoonina euroina yhdellä desimaalilla . Arvioiden käyttö Laatiessaan tilinpäätöstä kansainvälisen tilinpäätösstandardien mukaisesti , konsernin johto joutuu tekemään arvioita ja oletuksia , jotka vaikuttavat tilinpäätöserien arvostukseen ja jaksotukseen . Nämä arviot ja oletukset perustuvat historialliseen kokemukseen ja muihin perusteltavissa oleviin oletuksiin , joiden uskotaan olevan järkeviä raportointikauden päättymispäivänä vallitsevissa olosuhteissa . Nämä arviot muodostavat perustan tilinpäätökseen sisältyvien erien arvioinnille . Markkinoiden ja yleisen taloudellisen tilanteen kehitys saattavat vaikuttaa arvioiden pohjana oleviin muuttujiin ja toteutumat saattavat poiketa merkittävästi arvioista . Arviot liittyvät lähinnä arvonalentumistestauksissa tehtyihin oletuksiin , epäkurantin vaihto-omaisuuden määrään , myyntisaamisten arvonalentumistappioiden kirjaamiseen , uudelleenjärjestelyvarauksiin , eläkevelvoitteiden määrittämiseen , biologisten hyödykkeiden arvonmääritykseen sekä laskennallisten verosaamisten hyödyntämiseen tulevaisuudessa syntyvää verotettavaa tuloa vastaan . Konsernitilinpäätös Konsernitilinpäätös sisältää emoyhtiö Fiskars Oyj Abp:n sekä kaikki sen suoraan tai välillisesti omistamat tytäryhtiöt ( yli 50 % äänimäärästä ) tai yhtiöt , joissa sillä muutoin on määräysvalta . Hankitut tai perustetut tytäryhtiöt sisältyvät konsernitilinpäätökseen hankinta‑ tai perustamishetkestä määräysvallan päättymiseen saakka . Tytäryhtiöt yhdistellään konsernitilinpäätökseen hankintamenetelmää käyttäen . Konsernin sisäiset liiketapahtumat , voitonjako , saamiset ja velat sekä sisäisten tapahtumien realisoitumattomat katteet eliminoidaan konsernitilinpäätöksen yhdistelyssä . Til</w:t>
      </w:r>
    </w:p>
    <w:p>
      <w:r>
        <w:rPr>
          <w:b/>
          <w:color w:val="FF0000"/>
        </w:rPr>
        <w:t>id 140</w:t>
      </w:r>
    </w:p>
    <w:p>
      <w:r>
        <w:rPr>
          <w:b w:val="0"/>
        </w:rPr>
        <w:t>Matematiikan kartoitukset Näillä matematiikan kartoituksilla voit selvittää , millainen taitotasosi on , jos harkitset opiskelua ammatillisella toisella asteella tai ammattikorkeakoulussa . Osa kartoituksista on yhteisiä molemmille koulutusasteille , osa vain jommalle kummalle .</w:t>
      </w:r>
    </w:p>
    <w:p>
      <w:r>
        <w:rPr>
          <w:b/>
          <w:color w:val="FF0000"/>
        </w:rPr>
        <w:t>id 141</w:t>
      </w:r>
    </w:p>
    <w:p>
      <w:r>
        <w:rPr>
          <w:b w:val="0"/>
        </w:rPr>
        <w:t>Minkä olen vilpittömin mielin oppinut , sen jaan nyt auliisti eteenpäin . Näitä rikkauksia en halua piilotella , sillä viisaus on ihmisille ehtymätön aarreaitta . Ne , jotka saavuttavat viisauden , saavuttavat Jumalan ystävyyden , sillä lahjat , jotka opetus on antanut , puhuvat heidän puolestaan . ” Minä rakastan viisautta enemmän kuin terveyttä ja kauneutta ” , arvioitiin äsken kuullussa lukukappaleessa . Myös valta ja kulta ja kaikki rikkaudet jäivät arvostuksessa viisaudesta jälkeen . Niiden nähtiin olevan viisauden seurausta , viisaus synnyttää hyvyyksiä ja tuo niitä mukanaan . Tänään on korkeasti oppineiden juhlapäivä . Iloitaan saavutetusta tutkinnosta . Samalla iloitaan myös hankitusta viisaudesta . Ei ole kuitenkaan itsestään selvää , että korkein oppiarvo toisi rikkauksia . Viisautta on kuitenkin syytä tavoitella sen itsensä vuoksi , joskin siitä kyllä on hyötyä kaikilla elämän aloilla . Lukukappale oli otettu Vanhan testamentin apokryfikirjoista , tarkemmin sanoen Viisauden kirjasta . Apokryfikirjat eivät varsinaisesti sisälly Raamatun kanoniseen kokoonpanoon , mutta niitä on halki sukupolvien luettu yhdessä Raamatun kanssa . Se ei ole mikään ihme , sillä niiden sisältö on vaikuttanut myös Uuden testamentin kirjoihin . Myös Suomessa apokryfikirjat perinteisesti painettiin yhdessä Raamatun kanssa , mutta kun 1800-luvulla katsottiin tarkoituksenmukaisemmaksi painaa halvempia ja helpommin levitettäviä Raamattuja , jätettiin nämä ei-kanoniset kirjat tarpeettomina pois . Niiden lukeminen ja tunteminen on vähentynyt . Vielä joitain sukupolvia sitten saatettiin sopivina sutkauksina muistella , mitä ” Siirakki sannoo ” , kuten tekee näyttelijä Aku Korhonen Lapatossuna vanhoissa suomalaisissa elokuvissa . Apokryfikirjoihin sisältyykin paljon mieleen pantavaa , sanalla sanoen , paljon viisautta . Viisauden kirjassa viisaus ei ole vain ominaisuus , vaan se personifioidaan : kreikan kielen sofia eli viisaus saa siinä jumalallisen persoonan piirteitä . Näin se lähenee toista tuon ajan hellenististä käsitettä : logos eli sana on maailmassa vaikuttava järjellinen prinsiippi , Jumalan puhe , joka jäsentää kaikkea olevaista . Kirjan mukaan tavoiteltavinta viisautta on oikeamielisyys . Viisautta tulee etsiä Jumalan oikeudenmukaisesta tahdosta , jossa koko maailma on järjellisesti luotu . Viisas on se , joka toimii oikeamielisesti Jumalan järjellisen prinsiipin mukaan . Mutta mitä ylipäätään on viisaus ? Näin laajaan kysymykseen ei yksi saarna riittäisi vastaamaan , eikä lyhyt saarna lisäisi mitään siihen , mitä oppineet jo tietävät . Onhan tälle kysymykselle omistettu kokonainen akateeminen tieteenala , joka on antiikista asti lumonnut viehätysvoimallaan oppineita . Filosofia merkitsee kirjaimellisesti viisauden ystävyyttä , tai peräti viisauden rakastamista . Jokaisella tieteenalalla pohditaan asioita filosofisesti . On olemassa kasvatuksen filosofiaa , viestinnän filosofiaa , yhteiskuntafilosofiaa . Mutta joka alalla kohdataan myös filosofiset kysymykset tiedosta ja luulosta , todesta ja epätodesta , olemisesta ja tarkoituksesta , oikeasta ja väärästä , hyvästä ja pahasta . Kukapa ei joutuisi ahkeroimaan tällaisten kysymysten kanssa , työskenteli millä opin alalla tahansa . Sopii vielä lisätä : kukapa ei arkisissa askareissaankin joka päivä noudattaisi jotain näillä haarukoilla hahmotettavaa , vaikkei tulisi ajatelleeksikaan harjoittavansa minkäänlaista filosofiaa . Viisauden pohdintojen loppumattomilta hyllymetreiltä – tai gigatavuilta – poimin kolme latinan sanaa , joilla voi luoda kolme näkökulmaa viisauteen : scientia , sapientia , prudentia . Ne voisi kääntää suomeksi monellakin tapaa , mutta niistä saa napakan kolmikon lempinimillä tieto , ymmärrys ja harkinta . Scientia on tietämistä . Viisaus on tiedon hankkimista , se on tutkimista , oletusten tekemistä , teorian luomista , hypoteesien testaamista ja vahvistamista .</w:t>
      </w:r>
    </w:p>
    <w:p>
      <w:r>
        <w:rPr>
          <w:b/>
          <w:color w:val="FF0000"/>
        </w:rPr>
        <w:t>id 142</w:t>
      </w:r>
    </w:p>
    <w:p>
      <w:r>
        <w:rPr>
          <w:b w:val="0"/>
        </w:rPr>
        <w:t>Pääsin alle 55 kiloon ! En tiedä haluanko päästä alle 55 kiloon , mutta 56 kiloon olisin tyytyväinen . Paino on nyt seilannut +-57kg jo pitkään , ja haluaisin saada sen pysymään alle 57kg . Alle 56 kg ei saisi mennä , sen olen luvannut miehelleni , joka uhkailee lähettää minut Suomeen äitini luokse lihomaan jos liikaa laihdun Pituutta minulla on kuitenkin vaan 167 cm , joten en ole edes alipainon rajalla , mutta nuo kaksi ( äitini ja mieheni ) huolestuu niin pienestä . Neeuska tiistaina , 18. elokuuta 2009 klo 03:38 Aralle ja muille onnistuneille suuret onnittelut ! Perassa tullaan , hitaasti mutta varmasti , toivoo han ! MK84 keskiviikkona , 16. joulukuuta 2009 klo 22:37 Hyvä että täällä on muitakin normaalipainoisia pudottajia . Itse olen joskus painanut 48 kg , nykyisin 56 ja risat .. Tavoitteena olisi painaa ensi kesänä 50 kg . Itse olen vasta tulokas kiloklubissa , joten toivon että tästä olisi apua .. meevitys keskiviikkona , 6. tammikuuta 2010 klo 16:27 Itsekin keikun normaalipainon ylärajoilla , pituutta 168cm ja painoa KK:ssa aloittaessani ( su 3.1.10 ) aikalailla tasan 70kg . Tavoitteena olisi 55kg tai alle , olen aina ollut hieman pyöreämpi ja nyt tahtoisin ensimmäistä kertaa elämässäni päästä hieman pienemmäksi ! Liikuntaa en ole aiemmin harrastanut periaatteessa ollenkaan , mutta nyt muutaman päivän olen liikkunut todella paljon , ja olo on tosi hyvä ! Toivottavasti saisi tämän jatkumaan . KK:n ruoka- ja liikuntapallot yritän saada aina vihreiksi , aina se ei tietenkään voi onnistua mutta yritän</w:t>
      </w:r>
    </w:p>
    <w:p>
      <w:r>
        <w:rPr>
          <w:b/>
          <w:color w:val="FF0000"/>
        </w:rPr>
        <w:t>id 143</w:t>
      </w:r>
    </w:p>
    <w:p>
      <w:r>
        <w:rPr>
          <w:b w:val="0"/>
        </w:rPr>
        <w:t>JOHANNEKSEN ENSIMMÄINEN KIRJE 2 luku Jeesus Kristus on syntisten puolustaja ja sovittaja 1 , 2. Joka sanoo tuntevansa Jeesuksen , sen tulee noudattaa hänen käskyjään , varsinkin rakkauden käskyä 3 – 11. Apostoli varoittaa maailman rakkaudesta 12 – 17 ja antikristuksista 18 – 25 sekä kehoittaa pysymään Kristuksessa 26 – 29. 1 Lapsukaiseni , tämän minä kirjoitan teille , ettette syntiä tekisi ; mutta jos joku syntiä tekeekin , niin meillä on puolustaja Isän tykönä , Jeesus Kristus , joka on vanhurskas . 2 Ja hän on meidän syntiemme sovitus ; eikä ainoastaan meidän , vaan myös koko maailman syntien . 3 Ja siitä me tiedämme hänet tuntevamme , että pidämme hänen käskynsä . 4 Joka sanoo : " Minä tunnen hänet " , eikä pidä hänen käskyjänsä , se on valhettelija , ja totuus ei ole hänessä . 5 Mutta joka pitää hänen sanansa , hänessä on Jumalan rakkaus totisesti täydelliseksi tullut . Siitä me tiedämme , että me hänessä olemme . 6 Joka sanoo hänessä pysyvänsä , on velvollinen vaeltamaan , niinkuin hän vaelsi . 7 Rakkaani , en minä kirjoita teille uutta käskyä , vaan vanhan käskyn , joka teillä on alusta ollut ; tämä vanha käsky on se sana , jonka te olette kuulleet . 8 Ja kuitenkin minä kirjoitan teille uuden käskyn , sen , mikä on totta hänessä ja teissä ; sillä pimeys katoaa , ja totinen valkeus jo loistaa . 9 Joka sanoo valkeudessa olevansa , mutta vihaa veljeänsä , se on yhä vielä pimeydessä . 10 Joka rakastaa veljeänsä , se pysyy valkeudessa , ja hänessä ei ole pahennusta . 11 Mutta joka vihaa veljeänsä , se on pimeydessä ja vaeltaa pimeydessä , eikä hän tiedä , mihin menee ; sillä pimeys on sokaissut hänen silmänsä . 12 Minä kirjoitan teille , lapsukaiset , sillä synnit ovat teille anteeksi annetut hänen nimensä tähden . 13 Minä kirjoitan teille , isät , sillä te olette oppineet tuntemaan hänet , joka alusta on ollut . Minä kirjoitan teille , nuorukaiset , sillä te olette voittaneet sen , joka on paha . Minä olen kirjoittanut teille , lapsukaiset , sillä te olette oppineet tuntemaan Isän . 14 Minä olen kirjoittanut teille , isät , sillä te olette oppineet tuntemaan hänet , joka alusta on ollut . Minä olen kirjoittanut teille , nuorukaiset , sillä te olette väkevät , ja Jumalan sana pysyy teissä , ja te olette voittaneet sen , joka on paha . 15 Älkää rakastako maailmaa älkääkä sitä , mikä maailmassa on . Jos joku maailmaa rakastaa , niin Isän rakkaus ei ole hänessä . 16 Sillä kaikki , mikä maailmassa on , lihan himo , silmäin pyyntö ja elämän korskeus , se ei ole Isästä , vaan maailmasta . 17 Ja maailma katoaa ja sen himo ; mutta joka tekee Jumalan tahdon , se pysyy iankaikkisesti . 18 Lapsukaiset , nyt on viimeinen aika . Ja niinkuin te olette kuulleet , että antikristus tulee , niin onkin nyt monta antikristusta ilmaantunut ; siitä me tiedämme , että nyt on viimeinen aika . 19 Meistä he ovat lähteneet , mutta he eivät olleet yhtä meidän kanssamme ; sillä jos he olisivat olleet yhtä meidän kanssamme , niin he olisivat meidän kanssamme pysyneet ; mutta heissä oli tuleva ilmi , että kaikki eivät ole yhtä meidän kanssamme . 20 Teillä on voitelu Pyhältä , ja kaikilla teillä on tieto . 21 En minä ole kirjoittanut teille sentähden , ettette totuutta tiedä , vaan sentähden , että te tiedätte sen ja ettei mikään valhe ole totuudesta . 22 Kuka on valhettelija , ellei se , joka kieltää sen , että Jeesus on Kristus ? Hän on antikristus , se , joka kieltää Isän ja Pojan . 23 Kuka ikinä kieltää Pojan , hänellä ei ole Isääkään . Joka tunnustaa Pojan , hänellä on myös Isä .</w:t>
      </w:r>
    </w:p>
    <w:p>
      <w:r>
        <w:rPr>
          <w:b/>
          <w:color w:val="FF0000"/>
        </w:rPr>
        <w:t>id 144</w:t>
      </w:r>
    </w:p>
    <w:p>
      <w:r>
        <w:rPr>
          <w:b w:val="0"/>
        </w:rPr>
        <w:t>Helsingin piiri Osoitteena Futis -hankkeet Pääpaino näissä hankkeissa on pelaajamäärän lisäämisessä . Hanke sopii hyvin yhteen myös muiden seurakoulutusten kanssa ( alueellinen seuravalmennus , seurajohtajakoulutus ) . Osoitteena Futis -juniorijalkapallon seurakehityshanke -toteuttajina Suomen Palloliitto ja Itella Oyj. Juniorijalkapallon seurakehityshankkeita on toteutettu tyttöfutishankkeina vuosina 2008-2010 . Vuonna 2008 käynnistyneet U10 seurakehityshankkeet olivat osa valmistautumista Naisten EM kotiturnaukseen . Naiset selvisivät kolmatta kertaa peräkkäin lopputurnaukseen . Turnaus pelataan Ruotsissa 10.-28.7.2013 . Hankkeen materiaaleissa tulee olemaan vahvasti lisämateriaalia seuroille , jotka haluavat uusia tyttöjä mukaansa . Alle 10-vuotiaiden tyttöjen pelaajamäärä on lähes kaksinkertaistunut hankeseuroissa ja pojissa kasvu on ollut lähes 50 % luokkaa vuodesta 2008 . Hankeseuroissa järjestetään vuosittain 120-150 päiväkoti- ja koulutapahtumaa . Hankkeissa on keskitytty pienten lasten jalkapallotoiminnan kehittämiseen – lasten näköisen ilmeen kautta . Seuroihin on syntynyt Batman , Ritarit , Super-Ritarit , Prinsessat , Pinkit ja Rallitähdet nimisiä toimintamuotoja . Nyt mukana Helmarit ja Huuhkajat . Vuonna 2012 mukana on ollut 23 seuraa tyttöhankkeissa ja 19 poikahankkeissa .</w:t>
      </w:r>
    </w:p>
    <w:p>
      <w:r>
        <w:rPr>
          <w:b/>
          <w:color w:val="FF0000"/>
        </w:rPr>
        <w:t>id 145</w:t>
      </w:r>
    </w:p>
    <w:p>
      <w:r>
        <w:rPr>
          <w:b w:val="0"/>
        </w:rPr>
        <w:t>sunnuntai 19. helmikuuta 2012 Autiona - yleinen kuvakatsaus raukeisiin rakennuksiin Tässä ollaan Vantaalla ja ollaan ajateltu autiotalon tyylikkyyttä . Ikkunat on poistettu parempaan käyttöön , mutta tilalle on askarreltu ikkunoilta näyttävät läpyskät . Sisällä on sitten melkein joka huoneessa pilkkopimeää . Pohjolan perukoilla emme pärjää ilman suojaa . Tarvitsemme vaatteita , mutta vieläkin enemmän rakennuksia . Ne ovat meille syvästi osa identiteettiä , koska ovat olemassaolemisemme välitön perusta . Historiaa ei tarvitse astua kuin sukupolvi tai kaksi taaksepäin ja olemme jo ajassa , jolloin moni rakensi talon omakätisesti . Jotkut tekevät toki edelleen niin , vaikka sahasta , vasarasta ja nauloista olisi erkaannuttu . Talot näyttäytyvät meille melkein elävinä olentoina . Niiden ikkunat ovat kuin silmiä ja katot päälakea . Ne ovat hoikkia tai pullukoita , symppiksiä tai yrmyjä . Ne luovat ympärilleen persoonalta tuntuvaa ilmapiiriä ja tuntuvat kuiskivan tarinaansa , jossa - tosiaankin - ihmisilläkin on osansa . Kaikella on elinkaarensa . Jopa vuorilla , galakseilla ja timanteilla . Talon elinkaari mahtuu kuitenkin ymmärrykseemme . Voimme samaistua talon nuokahtamiseen kuin lihan uupumiseen , vaellussauvan kirpoamiseen ryppyisestä kädestä auringonlaskun mäellä . Monet oikukkaat ja arvaamattomat syyt voivat johtaa rakennusten hylkäämiseen , mutta tavallisinkin tarina on usein kiinnostava . Autiotalot herättelevät meitä pohtimaan raukeamisen lainalaisuutta ja sen pinalla kuohuvaa historian vaahtoa . Ehkä saamme autiotalolta vain kimpun kysymysmerkkejä , mutta sekin tuntuu merkitykselliseltä , soittavan oivalluksen kieliä . Joskus autiotalo saa yllättäen uuden elämän , aloittaa uuden kierroksen . Useammin se kuitenkin katoaa . Tässä kuvakatsauksessa luomme katseemme joukkoon autioita tai tähdeltään laskussa olevia rakennuksia . Ne ovat eri puolilta eteläistä Suomea , useimmat taakse jääneeltä vuodelta . Tämä autiotalo on Läyliäisen suunnalla . Hieman seuraintalotyyppinen kuisti sekä nimikyltti vailla nimeä sen otsalla . Ehkä ompelukerho piti täällä sijaa . Useimpien vanhojen autiotalojen vakionäky . Puuliesi edusti erilaista suhdetta elementteihin ja niiden palveluksiin kuin vaikkapa vedenkeitin , tulevaisuuden autiotalojen vakiolöytö . Tulevaisuuden autiotaloista puheen ollen , tässä on aika potentiaalinen kandidaatti . Komea herraspytinki voi joutua autioksi siinä missä matala majakin . Kaupan edustalla on kasvanut tiheä kuusikko . Takana lastauslaiturilla on vielä väljempää . Pyöreät ikkunat olivat muotia etenkin 1930-40 -lukujen taitteessa . Radan varressa noin 70 kilometriä Helsingistä lepäilee tällainen kaunokainen . Tirehtöörin pytinki , firman konttori , voisi olettaa . Mutta kyseessä on koulurakennus 1920-luvulta . Versio " pariisilaisesta parvekkeesta " . Tontin toisella laidalla on puurakennus , missä on sauna , liiteri ja varastotilaa . Pukuhuoneessa on nostettu tuoppia ja kammattu tukkaa . Kolme ovea kauempana ovat huussirivistö . Suvi loistaa kesäkuun alussa . Tämä talo on Iitin kunnan eteläosisisa . Iso liuta vesikanistereita kielii , että joku on täällä ei-niin-monta vuotta sitten yrittänyt bunkata . Vaikuttaa sinänsä melkein uskomattomalta . Primulan talo puolikkaana , Helsingin Vallila kesäkuun 10. 2011 . Kaurismäkeläishenkinen kahvila tuli onneksi koettua ennen purkukuulaa . Helsingin Vuosaaressa on torppa tässä kuosissa . Irakin valtion omistama funkistalo Kulosaaresta toimi suurlähetystön henkilökunnan asuntona . Omistajavaltion romahdettua talo on ollut heitteillä vuosikaudet . Nyt Irak tahtoo ilmeisesti purkaa rakennuksen . Alakerran kulmassa näkyy luukutettuja näyteikkunoita ; tilassa toimi a</w:t>
      </w:r>
    </w:p>
    <w:p>
      <w:r>
        <w:rPr>
          <w:b/>
          <w:color w:val="FF0000"/>
        </w:rPr>
        <w:t>id 146</w:t>
      </w:r>
    </w:p>
    <w:p>
      <w:r>
        <w:rPr>
          <w:b w:val="0"/>
        </w:rPr>
        <w:t>Laki rikoslain 20 luvun muuttamisesta ( HE 216/2013 vp ) . Lain säännös pakottamisesta sukupuoliyhteyteen kumotaan ja teoista , joita on pidettävä raiskauksen perustekomuotoa lievempinä , rangaistaan raiskausta koskevan pykälän mukaisesti . Tekoa ei enää voida pitää perustekomuotoa lievempänä , jos siinä on käytetty väkivaltaa . Lisäksi rangaistusasteikko on ankarampi kuin pakottamista ... Laki rikoslain 20 luvun muuttamisesta ( HE 216/2013 vp ) . Lain säännös pakottamisesta sukupuoliyhteyteen kumotaan ja teoista , joita on pidettävä raiskauksen perustekomuotoa lievempinä , rangaistaan raiskausta koskevan pykälän mukaisesti . Tekoa ei enää voida pitää perustekomuotoa lievempänä , jos siinä on käytetty väkivaltaa . Lisäksi rangaistusasteikko on ankarampi kuin pakottamista ... Laki rikoslain 20 luvun muuttamisesta ( HE 216/2013 vp ) . Lain säännös pakottamisesta sukupuoliyhteyteen kumotaan ja teoista , joita on pidettävä raiskauksen perustekomuotoa lievempinä , rangaistaan raiskausta koskevan pykälän mukaisesti . Tekoa ei enää voida pitää perustekomuotoa lievempänä , jos siinä on käytetty väkivaltaa . Lisäksi rangaistusasteikko on ankarampi kuin pakottamista ... Laki tuloverolain 33 c §:n , laki elinkeinotulon verottamisesta annetun lain 6 a §:n sekä laki rajoitetusti verovelvollisen tulon verottamisesta annetun lain 3 ja 3 c §:n muuttamisesta Kroatian Euroopan unioniin liittymisen johdosta ( HE 65/2013 vp ) . Lainkohdissa olevat viittaukset direktiiveihin muutetaan siten , että Kroatian verot ja eri yhtiömuodot sisältyvät lakien ... Lääkäri Jemina Ahola , Omantunnon vapaus-kampanja 2014 published : 25 Jul 2014 Lääkäri Jemina Ahola , Omantunnon va Lääkäri Jemina Ahola , Omantunnon vapaus-kampanja 2014 Leena Katajan haastattelussa lääkäri Jemina Ahola kertoo Omantunnon vapaus-kansalaisaloitekampanjasta , jolla halutaan vaikuttaa Suomen eduskuntaan lain muuttamiseksi niin , että terveydenhoitohenkilö v... Lääkäri Jemina Ahola , Omantunnon vapaus-kampanja 2014 Leena Katajan haastattelussa lääkäri Jemina Ahola kertoo Omantunnon vapaus-kansalaisaloitekampanjasta , jolla halutaan vaikuttaa Suomen eduskuntaan lain muuttamiseksi niin , että terveydenhoitohenkilö vapautettaisiin osallistumasta syntymättömien lasten tappamiseen työssään , omantuntonsa sitä vaatiessa . Monissa muissa maissa se on mahdollista , Suomessa ei . duration : 4:24 published : 25 Jul 2014 updated : 25 Jul 2014 views : 17 Mitä Piraattinuorille kuuluu ? - Puheenjohtaja kertoo Piraattinuorten puheenjohtaja Lari Yltiö kertoo Piraattinuorten toiminnasta ja järjestön suhtautumisesta WikiLeaksiin .</w:t>
      </w:r>
    </w:p>
    <w:p>
      <w:r>
        <w:rPr>
          <w:b/>
          <w:color w:val="FF0000"/>
        </w:rPr>
        <w:t>id 147</w:t>
      </w:r>
    </w:p>
    <w:p>
      <w:r>
        <w:rPr>
          <w:b w:val="0"/>
        </w:rPr>
        <w:t>Projekti : Talo Kalliolla Kesän 2011 teemana oli " tureikot pois " . Tein tontin ympärille vanhanaikaisen säleaidan . Mittaa sillä riitti , sillä tonttien ala vastaa suunnilleen Hakaniemen torin kokoa . Kesä oli ennätyksellisen kuuma , mutta kun kerran olin päättänyt rakentaa aidan , niin sen myös tein . Ylä- ja alatontilla oli tyypillistä hylätyn talon syndroomaa : haavat , pajut ja lepät olivat vallanneet kaikki mahdolliset kasvupaikat . Tureikot kaadettiin ja kantojen raivaamiseen kutsuttiin paikallinen maanrakennusurakoitsija Antinniemen Kaivurit . Omin käsin raatamisen jälkeen oli ihana katsoa , kuinka kaivinkone liikkui osaavissa käsissä tanssijan lailla . Mahtavat kannot lähtivät kevyesti juurineen maasta ja ne kuljetettiin samantien pois . Hienoa työtä ! Aidanteossa haasteena oli se , että aidan alareunan oli myötäiltävä maan muuotoja ; kukin säle on mitoitettu paikkaansa sopivaksi . Ja ei se tolppienkaan maahansaaminen ihan helppoa ollut . Kivisen maaston vuoksi piti tehdä vaihtelevan kokoisia tolpanvälejä ja kuhunkin mittaan sopivat säleiden raot . Kallioisella kohdalla oli apuun kutsuttava myös räjäytystöiden expertti Räjäytyskaksikko , oman paikkakunnan miehiä hekin . Riuskalla miehellä ei kauaa nokka tuhissut , kun viitisentoista tolpanreikää oli porattuna .</w:t>
      </w:r>
    </w:p>
    <w:p>
      <w:r>
        <w:rPr>
          <w:b/>
          <w:color w:val="FF0000"/>
        </w:rPr>
        <w:t>id 148</w:t>
      </w:r>
    </w:p>
    <w:p>
      <w:r>
        <w:rPr>
          <w:b w:val="0"/>
        </w:rPr>
        <w:t>Sisustuslehti verkossa Klassinen keittiö uusin maustein Muutama viikko sitten kävin kuvaamassa kahta eri keittiötä . Toinen oli linjakas ja moderni ja toinen perinteisempi valkoinen . On mukava huomata , että keittiötyylejä on vielä erilaisia . Keittiöt ovat olleet todella pelkistettyjä ja linjakkaita monta vuotta . Muuttuukohan keittiöihanne yleisen taloustilanteen myötä ? Haetaanko kohta enemmänkin perinteikästä , lämmintä ja kodikasta keittiötä ? Ihmiset viettävät taas enemmän aikaa kotona ja ruuanlaitto kiinnostaa yhä useampia . Jos kauan kypsennettävät ruohonosat ovat trendiruokaa kuten pulled pork , niin muuttuvatko keittiötkin lämpimämmiksi ja maalaisemmiksi ? Voi olla , että uusi trendi tuo ison keittiöpöydän takaisin keittiöön ja saarekkeen voi ” lennättää kuuhun ” .</w:t>
      </w:r>
    </w:p>
    <w:p>
      <w:r>
        <w:rPr>
          <w:b/>
          <w:color w:val="FF0000"/>
        </w:rPr>
        <w:t>id 149</w:t>
      </w:r>
    </w:p>
    <w:p>
      <w:r>
        <w:rPr>
          <w:b w:val="0"/>
        </w:rPr>
        <w:t>Meta Ei luultavasti ole olemassa kirjaa , jossa ei olisi yhtään kirjoitusvirhettä . Ei ole olemassa niin hyvää oikolukijaa , jolta ei jäisi pieni kömmähdys huomaamatta , vaikka teos luettaisiin kuinka monta kertaa . Ennen etsin lähes maanisesti kaikista teoksista virheitä , ihan vain siitä ilosta että pääsin ilkkumaan oikoluvun huolimattomuutta . Nykyisin ja etenkin lukiessani aiemmin tällä viikolla Jyrki Vainosen uusinta romaania Swiftin ovella ( Tammi 2011 ) lähestymistapa virheisiin oli lähes päinvastainen . Tällä kertaa mieltä ei kaihertanut ärsytys vaan kiinnostus , sillä kaikki Vainosen kirjasta bongaamani virheet toistivat samaa kaavaa . Kyseessä oli usein sanan väärä taivutus tai hullunkurinen sanajärjestys . Etenkin ensimmäisen kaltainen kömmähdys sai minut miettimään , missä muodossa lause oli ennen viimeistä muokkauskierrosta ollut . Jälkimmäisestä virhetyypistä otin esimerkiksi seuraavanlaisen lauseen : ” Potilaista viilleltiin ja ihoa poltettiin ” , ( s. 112 ) . Ei ole varmaa , olisiko lauseessa tarvittu muotoa ”potilaita ” vai olisiko ”ihoa ” sanan pitänyt tulla vasta toisen verbin jälkeen . Oli kyseessä kumpi tahansa , mielenkiintoista on se , millaiseksi lause on vahingossa jäänyt ja millainen se kenties aiemmin oli . Lausetta on mahdollisesti muokattu kaksi , kenties useamman kerran . Useimmiten virheet ovat inhimillisiä huolimattomuusvirheitä , joko sieltä puutuu kirjain tai sitten niitä on liiikaa . Tässä mielessä Vainosen kirjan virheet olivat erityislaatuisia , sillä siinä missä näppäilyvirheet ovat sangen yleisiä , tällaisia rakenteellisia erehdyksiä näkee harvemmin . Niissä on aina tarina takana . Ja mikä kaikkein tärkeintä : se on tarina , jota lukijalle ei haluttu kertoa . Näitä virheitä löytäessä tuntuu kuin siinä olisi jotain tirkistelynomaista . Suorastaan säädytöntä . Kurkistan tuon unohtuneen verbimuodon tai väärän sanajärjestyksen kautta johonkin vanhaan versioon , josta ei pitäisi olla minkäänlaisia jälkiä näkyvillä . Itselleni tapahtuu samanlaisia virheitä . Paljon . Kun ajatus juoksee niin nopeasti , etteivät edes sormet näppäimistöllä ehdi reagoida ja muokata kaikkea ennen kuin olen jo muokkaamassa seuraavaa virkettä , jopa kokonaista seuraavaa kappaletta . Siinä on jotakin niin tunnistettavaa ja inhimillistä . Tekisi mieli osoittaa väärämuotoista verbiä ja huutaa ” Jyrki , minä tunnen sinun tuskasi ! ” . ( Olen vältellyt käsikirjoitusta taas viime aikoina liiankin kanssa , saisin hävetä , mutta kun se muokkausvaihe on vain niin karmea ) . On ihanaa katsella , kuinka kirjailijan koko työ : alkuperäinen teksti , muokkaaminen , toinen ja kolmas muokkauskerta näyttäytyvät lukijalle toisiaan leikkaavina pintoina lopullisissa kansissa . Herää pakostakin kysymys , monennessa versiossa käytettiin lausetta , joka vaati muotoa ”potilaista ” ja missä versiossa lause sanan ympäriltä muutettiin lopulliseen muotoonsa ? Oliko kyseessä kaksi aivan erillistä kokonaisuutta , jotka yhdistettiin yhdeksi vai mistä moinen verbaalinen järjettömyys ? Liekö Vainonen tuota itsekään muista . Vainosen kirjassa oli muitakin samanlaisia jäännöksiä menneistä versioista . Jossakin vaiheessa mielessäni kävi ajatus siitä , että virheet olivat tahallisia . Vainosen tuorein romaani pohtii ajan rakennetta ja kerroksellisuutta . Sitä , että aika olisikin rakentunut aivan eri tavalla kuin kuvittelemme sen olevan . Näin ollen näissä virheissä voisi nähdä olevan kaksi aikatasoa päällekkäin . Sekä menneisyys , ( se , mitä lause sanoi ennen kuin se muokattiin ) sekä nykyisyys , ( vaikka sanan muoto olisi väärä , lukija osaa mielessään korjata sen ja ”uudesta ” lauseesta tulee ymmärrettävä ) . Ja jos joku haluaa tietää jotakin enemmän itse Vainosen teoksesta , niin kerrottakoon , että teen siitä parhaillaan kritiikkiä Lumoojan seuraavaan numeroon . Saattaa olla , että se julkaistaan myös verkossa ,</w:t>
      </w:r>
    </w:p>
    <w:p>
      <w:r>
        <w:rPr>
          <w:b/>
          <w:color w:val="FF0000"/>
        </w:rPr>
        <w:t>id 150</w:t>
      </w:r>
    </w:p>
    <w:p>
      <w:r>
        <w:rPr>
          <w:b w:val="0"/>
        </w:rPr>
        <w:t>Valitse kirjain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1244 348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151</w:t>
      </w:r>
    </w:p>
    <w:p>
      <w:r>
        <w:rPr>
          <w:b w:val="0"/>
        </w:rPr>
        <w:t>Aikuinen tietää jo millaisista päänsäryistä yleensä kärsii . Uuden ja oudon säryn syy pitääkin aina selvittää . Kun ensimmäisen kerran tulee uudenlainen tai niin kova särky , ettei sellaista ole aiemmin ollut , tarvitaan lääkäriä , sanoo neurologian erikoislääkäri Mikko Kallela HYKSistä . Mahdollisia päänsäryn syitä on monia , niin vaarattomia kuin vakaviakin . Yleisin on migreeni . – Migreeni ei uhkaa henkeä , mutta sitä sairastavan pitäisi tulla tutkittavaksi , jos särky muuttuu . Migreeni on sinänsä vaaraton , mutta joskus aivoverenvuotokin voi muistuttaa migreeniä . Hyvin äkillinen ja fyysisessä ponnistuksessa alkava särky tulee aina tutkia hyvin . Jännitystä päänahassa Lihasjännitys- eli tensiopäänsärkykin on tavallinen vaiva . Se kuitenkin hoituu kotikonstein , sillä päätä jomottava puristus ei ole kovin kova . Tässä säryssä niska- ja hartia- ja ohimolihaksisto kiristyy ja jännittyy . Joskus jopa päänahkaan sattuu . Tensiopäänsäryn aiheuttajia ovat stressi , näyttöpäätetyö ja liikunnan puute . Särky pahenee iltaa kohti . Migreeni- tai tensiopäänsäryn tapaiset kivut voivat joskus johtua muistakin syistä , vakavimmillaan aivoverenvuodosta , -infarktista tai -kasvaimesta . Myös aivokalvontulehdus pitää muistaa yhtenä kovan päänsäryn aiheuttajana . Yleensä päänsäryn syy on huomattavasti vaarattomampi , kuten flunssa . Päivystyspoliklinikan tärkein tehtävä onkin löytää suuresta päänsärkypotilaiden joukosta vakavat tapaukset . Tutkiminen aloitetaan kyselemällä tarkasti nykyisestä ja aiemmista päänsäryistä ja niihin mahdollisesti liittyvistä muista oireista . Varmistetaan että potilaalla ei ole yleisoireita , kuten kuumetta tai niskajäykkyyttä . Otetaan verikokeita ja vakavaa syytä epäiltäessä tehdään pään tietokonetomografia- tai magneettitutkimus . Jos särky pahenee Hyvänlaatuiset päänsäryt alkavat yleensä nuorena . Yli 50-vuotiaana alkava päänsärky voi olla vaaran merkki , etenkin jos se jatkuu ja pahenee päivästä toiseen , ja varsinkin jos siihen liittyy oksentelua . – Sekin on siis tutkimuksen paikka , Mikko Kallela sanoo . Vaikeassa migreenikohtauksessakin moni oksentaa , mutta samoja kohtauksia on ollut jo vuosien ajan . Yli kolme vuorokautta kestävä oireilu saattaa olla jotain muuta . Tarkka selvitys on paikallaan etenkin , jos lääkäri toteaa päänsäryn lisäksi muuta poikkeavaa , kuten että potilaan silmät eivät liiku normaalisti , silmäterät ovat erikokoiset tai silmänpohjat ovat epänormaalit , puhe takeltelee , käsi ei liiku tai on tunnoton , tai potilaan tajunnan taso laskee . Kyseessä voi olla neurologinen sairaus , aivoverenvuoto , -tulehdus tai -infarkti . Lääkkeet syypäinä Aivoverenvuodon voi joskus aiheuttaa verta ohentava lääkehoitokin . Tavallisimmin lääkkeen nimi on silloin Marevan . – Marevania käyttävän on hyvin tärkeää kyllin usein selvittää verikokeella , onko lääkityksen määrä oikea . Verikokeen otto on tärkeä myös , jos ruokavalio tai muu lääkitys muuttuu . Mikko Kallela jatkaa luetteloa vielä yhdellä pääsärkytyypillä , joka sekin voi tulla varttuneemmalla iällä . – Jos yli 50-vuotiaan pää , hartiat ja kädet särkevät , tulee pientä kuumetta ja usein masennustakin , kysymys voi olla valtimotulehduksesta päässä . Tutkimukset on syytä käynnistää heti , koska hoitamattomana tauti voi johtaa näön menetykseen .</w:t>
      </w:r>
    </w:p>
    <w:p>
      <w:r>
        <w:rPr>
          <w:b/>
          <w:color w:val="FF0000"/>
        </w:rPr>
        <w:t>id 152</w:t>
      </w:r>
    </w:p>
    <w:p>
      <w:r>
        <w:rPr>
          <w:b w:val="0"/>
        </w:rPr>
        <w:t>Kun edustusmenot tämän vuoden alusta muuttuivat tuloverotuksessa kokonaan vähennyskelvottomiksi , liikkeellä on sekavia tulkintoja siitä , mikä on edustusmeno . Edustusmenoihin liittyviä arvonlisäveroja ei ole aikaisemminkaan saanut vähentää . Olen törmännyt väitteeseen , että alkoholitarjoilu on aina vähennyskelvotonta edustusmenoa . Tällainen väite ei perustu mihinkään muuhun kuin tietämättömyyteen . Elinkeinoverolaki , arvonlisäverolaki , niiden hallituksen esitykset , korkeimman hallinto-oikeuden ratkaisut ja Verohallinnon ohjeet eivät tue tällaista väitettä . Jos ajattelemme esimerkiksi henkilökunnan pikkujoulujuhlaa , jossa nautitaan alkoholia , sen kohtuulliset kustannukset ovat kiistatta vähennyskelpoisia menoja eivätkä missään tapauksessa edustusmenoja . Edustus ei voi kohdistua yrityksen omaan henkilökuntaan . Verohallinto on nyt uusimassa ohjeistustaan , koska korkein hallinto-oikeus antoi viime vuonna kolme edustusmenoja koskevaa ratkaisua . Ne käsittelivät edustusmenoihin liittyvien arvonlisäverojen vähentämistä , mutta niitä voidaan soveltaa myös tuloverotuksen vähennyksiä tulkittaessa . Vuonna 1993 Verohallinto julkisti Verotiedotteen 4/1993 , jossa se väitti seuraavaa : " Alkoholilahjojen on verotuskäytännössä katsottu aina liittyvän edustamiseen . " Tämäkin perustuu tietämättömyyteen . Edustusmenojen tulkinta tapahtuu asian luonteen mukaisesti eikä sen perusteella , mitä on ostettu . Alkoholi ei yksinomaan tee menosta vähennyskelvotonta . Edustusmenoja ovat asiakkaisiin , liiketuttaviin tai muihin elinkeinonharjoittajan elinkeinotoimintaan vaikuttaviin henkilöihin kohdistuvia vieraanvaraisuudesta tai muusta huomaavaisuudesta aiheutuneet arvoltaan tavanomaista suuremmat menot , joilla elinkeinonharjoittaja pyrkii uusien liikesuhteiden luomiseen , entisten säilyttämiseen tai parantamiseen taikka muutoin toiminnan edistämiseen . Raittius on tärkeä asia , mutta sitä ei pidä sotkea verotukseen , ellei eduskunta nimenomaisesti näin määrää .</w:t>
      </w:r>
    </w:p>
    <w:p>
      <w:r>
        <w:rPr>
          <w:b/>
          <w:color w:val="FF0000"/>
        </w:rPr>
        <w:t>id 153</w:t>
      </w:r>
    </w:p>
    <w:p>
      <w:r>
        <w:rPr>
          <w:b w:val="0"/>
        </w:rPr>
        <w:t>Metropolia vahvistaa osaamiskeskeistä toimintaansa 1.1.2014 alkaen . Metropolian uudistunut toimintamalli perustuu vahvoihin osaamisalueisiin ja tutkintokokonaisuuksiin . Tuemme entistä enemmän opiskelijan joustavia opintopolkuja sekä vahvistamme koulutustarjontamme , kehittämis- , innovaatio- ja tutkimustoimintamme , palvelujemme ja liiketoimintamme monialaisuutta . Tuoteväylä Metropolian opiskelijoille ja henkilöstölle Ammattikorkeakouluille tarkoitettu Tuoteväylä on päättynyt 31.12.2013 Tuoteväylä-toiminta alkoi Metropoliassa vuoden 2012 huhtikuussa ja sen jälkeen on arvioitu yli 150 ideaa , ehdotusta ja keksintöä . Näistä Tuoteväylä-prosessiin otettiin mukaan 28 ideaa , joista 4 on jo johtanut yritystoiminnan käynnistämiseen . TULIsta Tuoteväylään Metropolia on mukana Keksintösäätiön rahoittamassa Tuoteväylä-palvelussa , jonka tavoitteena on löytää nopeasti lupaavat ideat ja keksinnöt , joilla on mahdollisuuksia kasvuun ja kansainväliseen liiketoimintaan . Tuoteväylä korvaa Metropoliassa huhtikuuhun 2012 asti jatkuneen Tekes-rahoitteisen vastaavaa palvelua tarjonneen TULI-hankkeen . Metropolian Tuoteväylä-palvelu Metropolian Tuoteväylä-palvelulle myönnetyllä rahoituksella voidaan hankkia konsultti- ja muita asiantuntijapalveluita Metropolian opiskelijoiden ja henkilöstön innovaatioaihioiden kaupallisen potentiaalin arviointiin . Asiantuntijoilta saa apua mm. alustaviin markkina- ja kilpailuselvityksiin , tai vaikkapa liiketoimintasuunnitelman sparraukseen . Tuoteväylä-rahoitusta voidaan käyttää myös mm. alustavan prototyypin valmistukseen . Alustavalla prototyypillä tarkoitetaan aihiota , jolla varmistetaan teknisen konseptin toimivuus . Tuoteväylään ehdotettava idea on voinut syntyä esimerkiksi osana opintoja , tai opinnäytetyön tai tutkimus- ja kehitysprojektin yhteydessä . Idea voi olla pohjana uuden yrityksen perustamiseen . Tuoteväylä on kaksivaiheinen : Metropoliassa tehtävä ensiarviointi ja Keksintösäätiössä tehtävä kehittämisvaihe . Ensiarvioinnissa selvitetään idean tai keksinnön mahdollisuuksia ja potentiaalia synnyttää uutta liiketoimintaa . Ensiarvioinnin tekee Metropolian Tuoteväylä-tiimi , joka on klustereiden edustajien muodostama asiantuntijaraati . Metropolian Tuoteväylä-tiimiltä saa arvion siitä , miten ideaa kannattaa viedä eteenpäin . Jos idea etenee kehittämisvaiheeseen , sen jatkojalostus tehdään yhteistyössä Keksintösäätiön kanssa .</w:t>
      </w:r>
    </w:p>
    <w:p>
      <w:r>
        <w:rPr>
          <w:b/>
          <w:color w:val="FF0000"/>
        </w:rPr>
        <w:t>id 154</w:t>
      </w:r>
    </w:p>
    <w:p>
      <w:r>
        <w:rPr>
          <w:b w:val="0"/>
        </w:rPr>
        <w:t>Taiwanilainen Gigabyte on parhaiten emolevyistään tunnettu tietotekniikkajätti . Se on kuitenkin esitellyt kymmenkunta eri kännykkämallia , kuten GSmart-sarjan tuotteet , joihin kuuluu hyvinkin erikoisia konsepteja . Gigabyten kännyköissä on nähty muun muassa Windows Mobile -käyttöjärjestelmän eri versioita . Gigabyte on toiminut kännykkärintamalla melko lyhyen aikaa . Siltä alkoi ilmestymään älypuhelimia vuonna 2005 .</w:t>
      </w:r>
    </w:p>
    <w:p>
      <w:r>
        <w:rPr>
          <w:b/>
          <w:color w:val="FF0000"/>
        </w:rPr>
        <w:t>id 155</w:t>
      </w:r>
    </w:p>
    <w:p>
      <w:r>
        <w:rPr>
          <w:b w:val="0"/>
        </w:rPr>
        <w:t>Ampumakortti Pete Patruuna toimii ampuakortin virallisena tuotemerkkinä Ampumakortti -hanke Nykyisin perusampumakoulutusta annetaan mm ampumaseurojen toimesta , joku suorittaa metsästäjätutkinnon ja kolmas käy varusmiespalveluksen . Kaikkien koulutustavoitteet ovat samat , antaa tiedolliset ja taidolliset perusteet aseenkäsittelystä sekä muista turvallisuusnäkökohdista aloittelevalle ampujalle ja metsästäjälle . Käytössä on useita , sisällöltään osittain hyviäkin koulutusjärjestelmiä . Niiden sisällöt ja painotukset poikkeavat tänä päivänä kuitenkin huomattavasti toisistaan , eikä niitä sellaisenaan hyväksilueta toisten järjestöjen ampumakoulutuksessa . Tämän peruskoulutuspaketin jälkeen puuttuu erittäin tarpeelliseksi koettu nousujohteinen toimijoiden ” koulutustarjotin ” , jolla voidaan houkutella nuoria harrastajia jatkamaan aktiivisina vastuunkantajina eri järjestöjen koulutus- tai muissa tehtävissä . Ampumakorttikoulutusta on valmisteltu kuudessa seminaarissa , joissa on ollut edustettuina 1-2 henkilöä kustakin ampumakorttihankkeeseen osallistuvasta jäsenjärjestöstä . Ampumakorttikoulutuksen rakennetta esiteltiin ensimmäisen kerran GoExpo -messuilla Aseet &amp; Vastuullisuus seminaarin yhteydessä 13.3.2009 . Pilottikurssi pidettiin Tikkakoskella 18.-19.4.2009 ja 6.6.2009 Keski-Suomen Maanpuolustuspiirin , Keski-Suomen Ampujien ja Tikkakosken Ampujien vastatessa järjestelyistä ja koulutuksesta . Paikallinen nimismies piti oppitunnin aselupa-asioista . Siirtymäajan järjestelyt on kuvattu ” vanhojen ampujien ” osalta . Samoin on hyväksytty ampumakorttikouluttajien pätevyysvaatimukset . Ampumakortti on rekisteröity tavaramerkiksi Patentti- ja Rekisterihallituksen toimesta . On käynnistetty yhteistyö poliisiviranomaisten kanssa ampumakortin huomioimiseksi osana aselainsäädäntöä . Tavoitteena on ampumakortin haltijan luotettavuus lupaviranomaisten silmissä siten , että sen haltijalle voitaisiin myöntää välittömästi vastaavan aseen hankkimislupa . Vuoden aikana myönnettiin 73 ampumakorttia eri pilottitilaisuuksien perusteella . On valmisteltu järjestelmän käyttöönottoa vuonna 2010 kaikkien AMPU-hankkeen jäsenjärjestöjen kanssa . Ampumaharrastusfoorumi tulee koordinoimaan järjestettäviä peruskursseja siten , että järjestöjen keskinäinen yhteistyö toteutuu eikä synny päällekkäistä kurssitarjontaa . Järjestelmä tullaan tarkastamaan uuden aselain hyväksymisen jälkeen siten , että ampumakortin myöntämisehdot ovat yhtenevät aseiden hankkimislupien myöntämisehtojen kanssa . Vasta tämän jälkeen hyväksytään lopullisesti ampumakorttikoulutusmateriaalin sisältö . Aikaansaatu materiaali ylläpidetään ajantasaisena ampumaharrastusfoorumin kotisivuilla jatkuvan parantamisen periaatteita noudattaen . Näin pyritään varmistamaan koulutuksen yhtenäisyys niin sisällön kuin laatutasonkin osalta . Myönnetyistä ampumakorteista ja muista oikeuksista ylläpidetään tiedostoa eri järjestöjen jäsenrekisterien yhteydessä . Käynnistetään jatkokoulutussuunnitelmien rakentaminen eri järjestöjen tarpeiden mukaisesti . Kokonaisrakennelman tavoitteena on "ampujan tie ja sen eri polut " . Yhteinen perusosio on ampumakortti , jonka jatkokoulutuspolkuja olisivat : harrastaja-kilpailija-alueryhmä-maajoukkue harrastaja-tuomari-kilpailujen johtaja harrastaja-ohjaaja-valmentaja harrastaja-seuratoimija-seurajohtaja harrastaja-ratamestari-ratojen ympäristö- ja turvallisuusauditoija . Selvitetään mahdollisuuksia liittää osia edellä kuvatusta jatkokoulutuskokonaisuudesta esimerkiksi osaksi liikunnanohjaajakoulutusta tai liikuntapaikkojen hoitajien tutkintoa .</w:t>
      </w:r>
    </w:p>
    <w:p>
      <w:r>
        <w:rPr>
          <w:b/>
          <w:color w:val="FF0000"/>
        </w:rPr>
        <w:t>id 156</w:t>
      </w:r>
    </w:p>
    <w:p>
      <w:r>
        <w:rPr>
          <w:b w:val="0"/>
        </w:rPr>
        <w:t>Mielipide MEDION SEWING MACHINE MD 11836 :sta Sen käyttäjien mukaan MEDION SEWING MACHINE MD 11836 on verrattain käyttäjäystävällinenKeskivertoisesti he pitivät luotettavuutta tyydyttävänä . , Mutta mielipiteet eroavat hiema Voit katsoa MEDION SEWING MACHINE MD 11836 keskustelupalstalta ongelmista joita on tullut esille suositelluista ratkaisuista Keskiarvo pisteet mielipiteiden jakautumisesta on 6.92 ja tavallinen ero on 2.77 Korkea suorituskyky Käyttäjät ovat kysyneet seuraavia kysymyksiä : Onko SEWING MACHINE MD 11836 erittäin suorituskykyinen ? 548 käyttäjät vastaukset kysymyksiin ja tuotteen sijoitukset asteikolla 0-10 . Sijoitus on 10/10 jos MEDION SEWING MACHINE MD 11836 on toimialallaan paras tekniseltä tasoltaan , tarjoaa parasta laatua tai tarjoaa suurinta sijoitusta ominaisuuksissaan . Keskiarvo pisteet mielipiteiden jakautumisesta on 6.94 ja tavallinen ero on 2.61 Luotettava Käyttäjät ovat kysyneet seuraavia kysymyksiä : Onko SEWING MACHINE MD 11836 luotettava , kestävä ? 548 käyttäjät vastaukset kysymyksiin ja tuotteen sijoitukset asteikolla 0-10 . Sijoitus on 10/10 jos ajattelet että MEDION SEWING MACHINE MD 11836 on kestävä tuote , joka kestää kauan ennen vikaantumista . Keskiarvo pisteet mielipiteiden jakautumisesta on 7 ja tavallinen ero on 2.65 Hyödyllinen hinta-laatusuhde Käyttäjät ovat kysyneet seuraavia kysymyksiä : Onko SEWING MACHINE MD 11836 hyvä hinta-laatusuhteeltaan ? 548 käyttäjät vastaukset kysymyksiin ja tuotteen sijoitukset asteikolla 0-10 . Sijoitus on 10/10 joten jos ajattelet että MEDION SEWING MACHINE MD 11836 on todella edullinen huomioon ottaen sen omiaisuudet .</w:t>
      </w:r>
    </w:p>
    <w:p>
      <w:r>
        <w:rPr>
          <w:b/>
          <w:color w:val="FF0000"/>
        </w:rPr>
        <w:t>id 157</w:t>
      </w:r>
    </w:p>
    <w:p>
      <w:r>
        <w:rPr>
          <w:b w:val="0"/>
        </w:rPr>
        <w:t>Sosiaaliturva ja lupakäytännöt Työ- ja oleskeluluvat sekä viisumit Ulkomailla oleskelua varten tarvitaan maasta riippuen erilaisia lupia . Ennen työpaikan metsästämistä kannattaakin ottaa selvää mm. työ- ja oleskeluluvista . Käytännöt vaihtelevat sen mukaan , onko kyseessä pohjoismaa , EU-maa vai näiden ulkopuolinen maa . Työskentely Pohjoismaissa on cialis 20mg reviews mutkatonta , koska passia ja työlupaa ei tarvita . Myöskään EU- ja ETA-maissa ei vaadita työlupaa ja työpaikka takaa oleskeluluvan . ETA-sopimus takaa , että EU- ja ETA-maiden kansalaisilla on oikeus käyttää työnhakumaan työnvälityspalveluita . Mikäli lähdet työhön EU- ja ETA-maiden ulkopuolelle , tarvitset oleskeluluvan lisäksi työluvan . Lupa- ja viisumikäytännöt muuttuvat melko usein , joten voimassaolevat vaatimukset kannattaa tarkistaa kohdemaan suurlähetystöstä tai konsulaatista . EU-maihin ei tarvita viisumia , mutta useimpiin maihin tarvitset oleskeluluvan . Oleskelulupa hankitaan paikan päällä , mutta tarvittavat todistukset tulee ottaa mukaan jo Suomesta . Mikäli tarvitset viisumin , hae sitä ajoissa , sillä joihinkin maihin viisumin saanti voi kestää jopa pari kuukautta .</w:t>
      </w:r>
    </w:p>
    <w:p>
      <w:r>
        <w:rPr>
          <w:b/>
          <w:color w:val="FF0000"/>
        </w:rPr>
        <w:t>id 158</w:t>
      </w:r>
    </w:p>
    <w:p>
      <w:r>
        <w:rPr>
          <w:b w:val="0"/>
        </w:rPr>
        <w:t>Tänään on 24.06.2014 * To 12.6 . SaunaMafia News Saunan määritys : Kansainvälinen Saunaliitto 8.5.1999 Saunakylpy : Saunominen on terveellistä ja rentouttavaa kuumailmakylpyä , lämmittelyn ja vilvoittelun vuorottelua . Saunottaessa lämmitetään koko keho useita kertoja puupintaisessa huoneessa , jonka tyypillinen lämpötila on n . 105º C mitattuna noin 100 cm:n korkeudelta laudetason yläpuolelta . Lämmittelyä seuraa vilvoittelu ulkoilmassa tai kylmällä vedellä . Saunahuone : Sauna on puupintainen huone , jossa on porrastetut lauteet , kivillä varustettu kiuas , lämpötilaltaan ylläolevasti , sekä vähäinen ilmankosteus , jota lyhytaikaisesti lisätään löylyä luomalla .</w:t>
      </w:r>
    </w:p>
    <w:p>
      <w:r>
        <w:rPr>
          <w:b/>
          <w:color w:val="FF0000"/>
        </w:rPr>
        <w:t>id 159</w:t>
      </w:r>
    </w:p>
    <w:p>
      <w:r>
        <w:rPr>
          <w:b w:val="0"/>
        </w:rPr>
        <w:t xml:space="preserve">    Ensimmäinen asia , minkä tein Japaniin päästyäni , oli etsiä joko konbini , hieman kioskia isompi 24h avoinna oleva kauppa , tai juoma-automaatti . Mitäkö olin vailla ? No teetä tietenkin ! Löysin automaatin , mutta harmikseni puolen litran vihreät teet olivat loppu , joten jouduin tyytymään pienempään pulloon . No , maailmani ei tähän kaatunut , sillä jäljellä oli pienempiä pulloja samaa juomaa . Asemalla juotu vihreä tee ja lasin takana ropiseva sade saivat tuntemaan , että todellakin olin taas Japanissa . Japanissa teetä juodaan kylmänä ja kuumana , maidolla tai ilman . Virvoitusjuomana tee on jopa limsoja suositumpaa , ja erilaisia teepulloja on juoma-automaateissa hyvinkin puolet kylmistä juomista . ( Niin , juoma-automaateissa myydään myös kuumia pullo- ja tölkkijuomia . ) Automaatista tai kaupasta ostettuna puoli litraa teetä maksaa jotain 100 ja 150 jenin väliltä . Sama hintahaarukka pätee limsoihinkin . Suurin osa kylmistä teejuomista on vihreää teetä , mutta on joukossa myös mustaa teetä . Etenkin puolen litran pahvitölkeissä myytävät Liptonin erimakuiset mustat teet ovat oikein päteviä janon sammuttajia . Vihreän teen rinnalla myydään myös maitoteetä , jota kohtaan allekirjoittanut oli hyvinkin skeptinen , sillä pullossa myytävä valmiiksi maidon sisältävä tee tuntui väärältä . Ensimmäisen koemaistamisen jälkeen tosin kelkka kääntyi . Talven viimassa automaatista ostettu kuuma Royal Milk Tea lämmitti mukavasti . Kummallisin teejuoma , jota olen juonut , oli kuuma limonaditee . Tiedä sitten kumpaa siinä oli enemmän , limonadia vai teetä . Ei , en Japanissa hylännyt täysin limsan juomista . Sitruunaista taikajuomaa nimeltä C.C.Lemon ( jota Japanissa mainostaa Simpsonien perhe ) tuli juotua ehkä hieman liikaa ( johtuen siitä , että lähin automaatti , josta sai Mountain Dewiä sijaitsi noin 1,5 km:n päässä ) . Tutustuin myös ihanuuteen nimeltä 三ツ矢サイダー , ( Mitsuya Cider ) , joka on suosikkini japanilaisista limsoista . Tosin totuin jotenkin juomaan teetä janooni , joten valitsen mieluummin teen kuin kuplivan vaihtoehdon . Seuraavalla kerralla kerronkin sitten , missä kaikkialla vihreän teen makuun törmää Japanissa .</w:t>
      </w:r>
    </w:p>
    <w:p>
      <w:r>
        <w:rPr>
          <w:b/>
          <w:color w:val="FF0000"/>
        </w:rPr>
        <w:t>id 160</w:t>
      </w:r>
    </w:p>
    <w:p>
      <w:r>
        <w:rPr>
          <w:b w:val="0"/>
        </w:rPr>
        <w:t>Käynnistä hänelle kanssa Top 5 seksikkäimmistä lahjat Haluat siis saada käyttöön oman mies ja pitää hänet tulossa takaisin enemmän ? No tarvitset on joitakin makea ja Tuhma luovuutta ja käytöstä voidaan ottaa täydellinen ajan oman ihmisen kanssa . Yhteyden pitäminen palo on helppoa , jos oikean pyyntiponnistuksen saatettava se . Sinun on pidettävä teidän arvata mies ja sinulla täytyy olla lentoliikenteen mysteeri ympärilläsi siten , että hän aina on jotain Odotan sinua . Mutta jos jotkin vaimennusta ajatus saadaksesi oikean kohtiin ostettu kirjoittamasi päivämäärän tai että erityisiä meheviin illalla , tässä on joitakin gift ideat , kannattaa harkita : 1. Spa sertifikaatit – mitään voittaa vanha vanhanaikaiseen hyvään menojen yhdessä rakasti yhden kerran . Rauhoittaa aisteilla yhdessä ja unohtaa stressistä mukaan indulging spa-istunnossa . 2. Suklaatuotteita laitoksen pensaikot – Kyllä , kuulitte oikealle . Voit ostaa suklaa laitoksen pensastot tub mukaan , koska tämä Kaakaopavut ovat tosiasiallisesti runsaasti ihon ravinteiden , joka voi luonnollisesti myrkyttömäksi ihon , tarpeen mukaan . Kuitenkin tehdä ei virheen , syöminen levität toistensa elimen , paitsi jos etiketti antaa mennä signaalin niin suklaa . 3. Champagne täydellinen viinin lasi joukon – tunne , laadukkaasti koristellut classy ja tyylikäs ? Hyvin voit helposti määrittää tunnelma valitessaan ostaa champagne joukon , joka sinun ja oman rakastettusi nauttia . Pour Romanssi lisätty kosketus elegantti viinin lasit päälle . Kaikki mitä tarvitaan on moderni tunnelma musiikkia pitämään yhteyttä adrenaliinia Hätäinen kautta . 4. Yön majoitus rehevän hotellin – paremmin tarkistat online-sivustoa , koska rehevän Hotellit antaa usein diskontatun pakettiin liian . Vain sinulla on aina oltava tällainen promootiot hakevat . Hotellissa jo tehdä , ellei tietenkin , olet halunnut viettää enemmän aikaa yhdessä . 5. Hajusteiden – tietenkin mitään voittaa seksikäs haju oman mies hajusteiden tai hänen Partavesi . Voit ostaa , jonka haluaisit hänelle sijoittaa tuoksu ja mitään ei voi olla ottaminen nähdä , miten hän starttaa hänen nainen aistien kaveri . Juuri on otettava huomioon doable talousarvioon olisi todella haluat tehdä oman mies ottaminen pyyntiponnistuksesta . Voit löytää pian , että mitä enemmän hienovarainen lahja on , sexier sen vaikutus voi olla . Voit kokeilla , tarkastellaan useita sivustoja ensin ennen kuin voit nolla kohdetta , jotka todella haluat ostaa . Tutustu hintojaan ja tehdä vertailuja karkea luettelon saittien välillä ja jopa markkinoiden hintakehitykseen . Varmista , että voit myös Lue online-sivustoa toimitus-lausekkeita . Tällä tavalla voit varmistaa että kohteet tavoittaa sinut ajoissa ja vain vastaanottaa ne haluamallasi tavalla . Viimeisimmät viestit Viikkoja etsimistä olet vihdoin löytänyt seuraavan Microsoft ja Apple , joka antaa sinulle rocket palauttaa . Myynnin kasvu ovat räjähtäviä , reunukset ovat tuotannonalan yläpuolella ja palauttaa ovat T .. Jatkaa lukemista Siellä on hyvän paperinsilppuri jokaisella Officen paikka näinä päivinä , mukaan lukien pienempiä . Haluatko luovuttaa vanhojen tiliotteiden tai oman Etsi itse tarvitse Health Insurance Portability ja .. Jatkaa lukemista Talouden analyytikot osoittavat niiden sormea sulkemiseen , tärkein tekijä , joka aiheutti taloudellinen kriisi , joka on tehnyt kärsii talouksien ympäri maailmaa . Maksutta Kiinnelainat määrän kasvaessa .. Jatkaa lukemista Voittamaan Uniapnea kerralla . Yhteiskunnan yhteinen käsite on syyllinen miesten happipitoisuus , koska happipitoisuus . Voit aina ollut snoring kysymyksiä siitä lähtien voinut muistaa ? Oletko tietoin .. Jatkaa lukemista Vatsaan haavaumat ovat ruoansulatuskanavan löytyi tuskallinen avoin sores . Haavaumat voidaan käynnistää stressiä ja huono laihduttaminen , mutta ulcer ensisijainen syy on H. pylori-bakteerien aiheutta .. Jatkaa lukemista Satuja lapsen elämään merkitys Bruno Bettelheim Huuma käyttötarkoitusten viisaus Vietin monta herkullisia tuntia luettaessa sadut alikohteeksi . Nykyään monet ring syöneet tarinoita Poista päähäni , .. Jatkaa lukemista Tänään suhdannetilanteen</w:t>
      </w:r>
    </w:p>
    <w:p>
      <w:r>
        <w:rPr>
          <w:b/>
          <w:color w:val="FF0000"/>
        </w:rPr>
        <w:t>id 161</w:t>
      </w:r>
    </w:p>
    <w:p>
      <w:r>
        <w:rPr>
          <w:b w:val="0"/>
        </w:rPr>
        <w:t>Lasten kädet eivät ole niin puhtaita kuin niiden olisi hyvä olla . Keväällä tehdystä pohjoismaisesta tutkimuksesta selvisi , että vanhemmat ovat eivät opeta lapsilleen hyviä käsienpesurutiineita . Käsienpesu on tärkeää erityisesti tilanteissa , joissa tartuntariskit ovat suuria , kuten ennen ateriointia tai nenän niistämisen jälkeen . Hygieniasta piittaamattomissa perheissä sairastetaan yleensä tavallista enemmän ja joudutaan myös useammin sairaslomille . Käsihygienian tärkeydestä halutaan muistuttaa [ … ] Yritysten päättäjätietoihin tulee vuosittain kymmeniätuhansia muutoksia . Naisia päättäjistä on yhä vain joka kolmas . Toimitusjohtaja ja hallituksen jäsenet kantavat juridisen vastuun , mutta esimerkiksi päivittäisiä hankintapäätöksiä yrityksissä tekevät kymmenettuhannet muutkin henkilöt . Suomen Asiakastieto Oy:n tuore selvitys osoittaa , että näistä ns. päättäjistä kaksi kolmasosaa on miehiä . Miesten ja naisten osuudet kuitenkin vaihtelevat toimialoittain ja yrityksen sisäisen vastuualueen mukaan [ … ] Suomalaiset kansanedustajat pääsivät urakalla kehumaan sukupuolten välistä tasa-arvoa ja naisten poliittista osallistumista , kun Euroopan neuvoston parlamentaarinen yleiskokous keskusteli siitä , miten puolueet voisivat paremmin kannustaa naisia mukaan poliittiseen päätöksentekoon . - Raportin suositukset hyviksi käytännöiksi ovat lähes identtisiä sen kanssa , miten Suomessa on toimittu jo pitkään , iloitsee kansanedustaja Anne-Mari Virolainen ( kok. ) . Romanialaisen kansanedustajan Maria Stavrositun raportista käy ilmi [ … ] Finlandia-talolla järjestettiin 26. syyskuuta tulevaisuuden johtamista käsitellyt Uuden aallon kohtaamisia -seminaari . Paneelikeskustelijat pohtivat johtajan roolia kiihtyvällä vauhdilla muuttuvassa toimintaympäristössä . 200-päinen , suomalaisista johtajista koostunut yleisö nyökytteli myöntävästi , kun tulevaisuuden johtaja määriteltiin asiansa ymmärtäväksi , kokonaisuudet hahmottavaksi ja elämänsä ja ajankäyttönsä hallitsevaksi työntekijöiden sparraajaksi . Seminaarin panelisteina olivat Turun yliopiston Tulevaisuuden tutkimuskeskuksen kehitysjohtaja Olli Hietanen , Sanoma Media Finlandin toimitusjohtaja Anu Nissinen ja [ … ] Ylen vaaliohjelmiin ja Yle Areenan ohjelmiin on nyt saatavilla ohjelmatekstitys . Tekstitys hyödyttää kuulorajoitteisia sekä niitä , jotka eivät syystä tai toisesta voi nostaa äänenvoimakkuutta katselun aikana . Palvelusta on hyötyä myös suomen kieltä opiskeleville . Ohjelmatekstityksellä tarkoitetaan suomenkielisten ohjelmien tekstitystä suomeksi ja ruotsinkielisten ruotsiksi . Yle on tekstittänyt kotimaisista ohjelmista suomeksi 66,5 prosenttia tammikuun-elokuussa 2012 . Laki velvoittaa Ylen tekstittämään [ … ] Viime viikolla , 26.-28.9 . Pietarissa järjestetyt Kotka-päivät onnistuivat hyvin . Mukana olleet kotkalaiset yritykset saivat luotua runsaasti uusia kontakteja ja myös konkreetteja tuloksia on lähiaikoina odotettavissa . Esimerkiksi Kotkan Energia loi arvokkaita kontakteja venäläisiin puupolttoaineen toimittajiin . Varatoimitusjohtaja Pekka Sihvosen mukaan Karjalan kannakselta olisi mahdollista saada merkittäviä määriä energiapuuta . Yhtiö neuvotteli kaikkiaan seitsemän eri toimittajatahon kanssa polttohakkeen ja pyöreän [ … ] Helsingin sataman matkustajamäärä kasvoi myös syyskuussa , jolloin se nousi 800 000 matkustajaan . Kasvua viime vuoteen verrattuna oli 4 % . Tammi – syyskuun matkustajamäärä kohosi 8,2 miljoonaan , kasvua viime vuoteen verrattuna oli 4 % . Määrällisesti eniten kasvoi Tallinnan linja , jolla kulki tänä vuonna kolme neljästä matkustajasta . Pietarin linjalla on tänä vuonna liikkunut 300 000 matkustajaa , mikä ylittää [ … ] Hämeenkyrössä sijoitettuna ollut 17-vuotias Nico Tollionpää lähti luvatta omille teilleen 5.8.2012 . Tämän jälkeen viranomaiset eivät ole tavoittaneet Nicoa . Nicon tuntomerkit : -hoikkavartaloinen -hiukset olivat katoamishetkellä mustat , mutta voivat olla nyt eri väriset -lävistys ylähuulessa -molemmissa ranteissa tähtitatuointi Jos tiedät jotain Nicon liikkeistä tai olinpaikasta , ilmoita puhelimitse numeroon : 07187 45800 tai sähköpostitse osoitteeseen : rik</w:t>
      </w:r>
    </w:p>
    <w:p>
      <w:r>
        <w:rPr>
          <w:b/>
          <w:color w:val="FF0000"/>
        </w:rPr>
        <w:t>id 162</w:t>
      </w:r>
    </w:p>
    <w:p>
      <w:r>
        <w:rPr>
          <w:b w:val="0"/>
        </w:rPr>
        <w:t>Käyttäjän tiedot Kun happy family romahtamiseen kollien , ne tarvitsevat apua eri kysymyksistä loppuun saakka niiden avioliiton Jaa , joka antaa vähintään sydän burns molempien osapuolten kanssa . Kun tämä tapahtuu Perheet Minneapolis , on perhe Minneapolis attorney , joka tulee ohje . Perhe Bützow erikoistuneet eri aloilla . Kun tuomioistuin avioeroasiassa on avioeroa asianajajien , jotka joutuvat osallistumaan tällaisia tapauksia . Ne ovat asiantuntijoita , aiheesta ja voivat auttaa ongelmia perheiden puuttua . Ne osapuolet puhua ja tehdä ulos tuomioistuimet useimmiten sovintoratkaisusta . Kun ei ole mahdollista ratkaista asian perusteella ne Siirry tuomioistuinten ja suunnittelukilpailun tapauksissa helpottamaan niiden asiakkaisiin . Lapsen huoltoa on myös merkittävä kysymys , joka avioerojen vuoksi syntyy . Yhden ryhmän Minneapolis perhe attorney on katkennut avioliittojen runtelemien lasten eduista . Tällaisten riitojen ratkaisemiseksi lakimiesten noudattamalla lasten etu . Ne auttavat ratkaisemaan lapsen huoltoa kysymyksiä asetuksen , jolla säännellään tavalla lasten huoltoa päätetään . Omaisuuden jako on toinen haara Minneapolis perhe attorney käsittelemien oikeuden . Kun pari päättää lopettaa niiden avioliiton niiden on tullut ratkaisun niiden ominaisuuksien jaosta . Vaikka se päättää kahden puolisot , vahvuus annetaan tekemällä oikeudellisen päätöksen . Ominaisuuden asianajajien tehdä tämän työn . Aviopuolison huolto on toinen haara Minneapolis perhe attorney erikoistuminen . Se oli aviomies , joka oli maksettava ylläpito perinteisesti vaimo , nykyinen suuntaus on maksettava korvaus osapuolen , joka on korkeampi tuotto . Ylläpidon maksaminen voi olla joko pysyvää tai väliaikaista perusteella . Vaikka pysyvä korvausjärjestelmän saattaa päättyä , kun jompikumpi puolisoista kuolee tai vastaanottavan osapuolen remarries . Tuomioistuimen voi myös lopettaa milloin tahansa korvaus . Avioeroa sovittelu on toisen haara , joka käsittelee erikoistuneille asianajajille . Niiden erikoisuus on kyky saada tulla poissa-tuomioistuimen sovintoratkaisuun avioeroa maata asianomaisten osapuolten . Suurin osa yleistymistään noudattamalla tämän menetelmän ratkaista niiden ongelmien tuomioistuimen ulos . Perhe attorney on olemassa auttaa näiden puolisot , jotka täytyy ratkaista niiden avioeroa Minneapolis sopiva ilman tuomioistuinten siirtyminen ja hakeminen aiheetonta julkisuutta . Jos pari ei voida selvittää niiden avioliiton riidan riitansa ne menevät poissa-tuomioistuimessa tehty sovinto ennen siirtymistä tuomioistuinten , mutta jos ne eivät pysty tekemään näin , voisi mennä tuomioistuinten . Minneapolis perhe attorney on aina olemassa auttamaan tällaisten . Ne pitkän menettelyn aloittamisesta ja tehdä tarvittavat asiakirjat ja saada suorittaa oikeudellista menettelyä . Prosessi , joka koostuu neljästä vaiheesta siirtyy ajan , joka kestää useita kuukausia aikana kautta . Viimeisimmät viestit Web-sivusto-mallin avulla ruutuun loppui on hyvin yleisiä virheen uuden web designer's tehdä . Yksi hienoja asioita tietoja web on , että on niin visuaalisen . Web-sivuston suunnittelumallin avulla voit .. Jatkaa lukemista Intian Autonvuokraus palvelut : Tekijänä Piyush Avis Intia on johtava auton vuokraus Intiassa . Olemme parhaan toimittajan kaikenlaisten Normaali , pienempi kuin henkilöautojen ja ylellisyyttä auton .. Jatkaa lukemista Fuicodan on ensisijainen aktiivisen phytochemical löytyi Limu Plus . Se on meri kasvien löytyi Tonga Tyynenmeren Island rannikon edustalla . Fucoidan sanoi tukemaan laitoksen immuuni funktio monia muit .. Jatkaa lukemista Yksi syistä , jotka tarvitset näyttösovittimen ohjaimen päivitys on yksinkertainen tosiasia , että useimmat näyttösovittimet eivät suorita kuin pitäisi , ja tämä on siitä , että on niin monia yhdistelmiä .. Jatkaa lukemista Jos omistat PS2-konsoli , sitten mielessä ensimmäiseksi olla kopioiminen PS2-pelit . PS2 alkuperäisen pelin levyt ovat erittäin herkässä ja ne ovat alttiita vahingoista . Jos käytät niitä usein , ne ylee .. Jatkaa lukemista Sininen valaat ovat maailma</w:t>
      </w:r>
    </w:p>
    <w:p>
      <w:r>
        <w:rPr>
          <w:b/>
          <w:color w:val="FF0000"/>
        </w:rPr>
        <w:t>id 163</w:t>
      </w:r>
    </w:p>
    <w:p>
      <w:r>
        <w:rPr>
          <w:b w:val="0"/>
        </w:rPr>
        <w:t>Sivut maanantai 21. huhtikuuta 2014 pääsiäinen on kuin heijastus viime joulusta . samoissa oireissa , päivistä selviytymistä . mutta nyt ollaan menossa kohti valoa . pääsen tällä viikolla yksityislääkärille ja todennäköisesti maha tullaan tähystämään . julkisella kun tuli niin totaalikieltäytyminen jatkotutkimuksiin laittamisesta selityksillä " oireesi eivät ole kestäneet tarpeeksi pitkään " , vaikka olen kärsinyt yhdeksän kuukautta . pitkäperjantaina kun syvästi rukoilin Jeesusta , seuraava päivä oli lähes täysin oireeton . olen alkanut kadottaa oman suhteeni Jumalaan ja liian usein avaan koneen Raamatun sijaan . en pysty keskittyä juuri mihinkään voinnin ollessa huono . mutta tiedän Jumalan tekevän pian jotain , jotta pääsen takaisin kiinni elämään . usein kuulen hänen sanansa päässäni , älä huolehdi . odotan kesää . haluan viedä vauvan korkeasaareen katsomaan tiikereitä ja lintuja , joita hän kovasti rakastaa . asumme ylimmässä kerroksessa ja täällä näkyy usein pieniä sinitiasia parvekkeellakin . haluan myös ajaa tuohon kauniiseen , vanhaan kaupunginosaan , jossa rakas käy kalastamassa . ottaa vauvan mukaan veden äärelle ja pysähtyä hengittämään meren tuoksua .</w:t>
      </w:r>
    </w:p>
    <w:p>
      <w:r>
        <w:rPr>
          <w:b/>
          <w:color w:val="FF0000"/>
        </w:rPr>
        <w:t>id 164</w:t>
      </w:r>
    </w:p>
    <w:p>
      <w:r>
        <w:rPr>
          <w:b w:val="0"/>
        </w:rPr>
        <w:t>Godwinin Saaga Jaa lämmintä , vai ... ? 17.8.2007 15:14 - Jaa lämmintä , vai ... ? Koeta tässä nyt sitten tehdä jotain töitä kuumassa hallissa hitsaushaalareissa . +32c ei ole se minun juttuni silloin . Eikä juuri muutenkaan . Sinänsä kiva , että on kesällä lämmin , mutta minun pitäisi kai sitten muuttaa vaikka Färsaarille kuumimmaksi kaudeksi . Perhe tosin saattaisi esittää vastalauseensa . Kyllä 16 kiloa vähemmän elopainoa on helpottanut olemista lämpimällä , mutta ei minun fysiikkani siltikään tunnu olevan tarkoitettu tällaisille keleille . Näin tällä kertaa ...</w:t>
      </w:r>
    </w:p>
    <w:p>
      <w:r>
        <w:rPr>
          <w:b/>
          <w:color w:val="FF0000"/>
        </w:rPr>
        <w:t>id 165</w:t>
      </w:r>
    </w:p>
    <w:p>
      <w:r>
        <w:rPr>
          <w:b w:val="0"/>
        </w:rPr>
        <w:t>Nykytilanne ja lähtötiedot Maakuntakaavassa alue on taajamatoimintojen aluetta . Vielä voimassa olevassa yleiskaavassa ( 1992 ) alue onpientaloaluetta ja ympäristöhäiriöitä aiheuttamatonta työ-paikka-aluetta . Kaupunginvaltuuston 17.12.2007 hyväksymässä yleis-kaavassa alue on pientaloaluetta ( A3 ) ja teollisuusaluetta ,jolla ympäristö asettaa toiminnan laadulle erityisiä vaati-muksia ( TY ) . Askistoon on merkitty keskustatoimintojenalakeskus ( c ) . Tälle alueelle ei kohdistu jatkovalitusta .Lisätietoja yleiskaavoituksesta Voimassa oleva asemakaava on esitetty vieressä . Maan omistaa katu- ja puisto- ja lähivirkistysalueidenosalta Vantaan kaupunki , Hirsikujan ja korttelialueidenosalta yksityiset .</w:t>
      </w:r>
    </w:p>
    <w:p>
      <w:r>
        <w:rPr>
          <w:b/>
          <w:color w:val="FF0000"/>
        </w:rPr>
        <w:t>id 166</w:t>
      </w:r>
    </w:p>
    <w:p>
      <w:r>
        <w:rPr>
          <w:b w:val="0"/>
        </w:rPr>
        <w:t>Vertailussa internetin tuotteet ja palvelut . Page Tree CDON.com on Pohjoismaiden valtias verkossa toimivien viihdemyymälöiden osalta . Se kuuluu vuodesta 1999 CDON Groupiin , joka on Pohjoismaiden suurimpia verkkokauppakonserneja . CDON Groupin kauppasalkussa piilevät sellaiset tutut nimet kuin lelujen Lekmer.fi , muodin Nelly.com , lisäravinteiden ja luontaistuotteiden Fitnesstukku.fi ja Gymgrossisten.com , Bodystore.com , kodinkoneiden ja keittiökoneiden Tretti .fi ja shopping-klubi Members.com . CDON.comin valikoimista löytyy niin kirjoja kuin musiikkia , pelejä , viihde- ja kodinelektroniikkaa , leluja , vaatetta ja urheiluvälineitä , eli siitä on hyvää vauhtia kasvamassa todellinen verkkotavaratalo . Nyt keskitymme kuitenkin sen kirjatarjontaan , joka ei jää paljoakaan jälkeen pelkkiä kirjoja myyvistä verkkokaupoista . Omien sanojensa mukaan CDON myy satoja tuhansia lukutoukkia kiinnostavia teoksia , suomen lisäksi pääosin englanniksi , ruotsiksi ja saksaksi . Kirjoja voit selailla joko 28 kategoriasta , kielen mukaan tai sen mukaan onko kirja vasta tulossa , onko se kassakonetta kilkattava bestseller , uutuus , kurssi- , lukio- tai pääsykoekirja vai kielikurssi . Luonnollisesti myös tarkka haku onnistuu vihreän kentän Laajemmasta hausta . Kaikki odotettavissa olevat pääkategoriat löytyvät CDONilta , eli niin dekkarit , kaunokirjallisuus , lapset ja nuoret , perhe ja terveys , ruoka ja juoma , talous ja markkinointi , koti ja sisustus kuin fantasia ja SciFi . Lisänä omina kategorioinaan ovat elämänkerrat ja muistelmat , historia , sarjakuvat , seksi &amp; erotiikka , äänikirjat , sekä erikoisuutena japanilaistyyliset sarjakuvat eli Mangat . Harvinaisuutena Suomen markkinoilla toimivien verkkokirjakauppojen keskuudessa CDON myy myös jonkin verran signeerattuja kirjoja ! Sukellus pääkategoriaan tuo valittavaksesi sen omat alaosastot . Esimerkiksi lasten ja nuorten kirjat on jaettu 13 osastoon , joihin lukeutuvat mm. Mauri Kunnas , kuva- ja katselukirjat , juuri lukemaan oppineille , satukirjat , puuhakirjat ja äänikirjat . Voit selailla kirjoja myös lapsen iän mukaan . Saatavilla ovat niin oman lapsuutemme klassikot Enid Blytonin Viisikko-sarjasta , Tove Janssonin opettavaiset Muumi-kirjat kuin uudemmat , mukaansa tempaavat Mauri Kunnaksen Koiramäki-sarja , Michelle Harrisonin jännittävä 13 salaisuutta tai vaikkapa Soili Perkiön iloinen Häntä pystyyn . Jokaisen kirjan omalla sivulla saat selville tarkat tuotetiedot ja arvioidun toimitusajan , sekä postimaksuista kertovan toimitusluokan . Mikäli janoat edullista luettavaa , on CDON.comilla aina useita vaihtuvia tarjouskampanjoita , jotka löytyvät helposti etusivulta ( katso myös vasemman laidan Kampanjat ) . Niihin saattavat lukeutua esimerkiksi 3 pokkaria kympillä , kaksi kovakantista kympillä , kirjojen varastotyhjennys , edullista pukinkonttiin , kurssikirjatarjous jne . Mikäli saat harmaita hiuksia pohtiessasi , minkä kirjan valitsisit ystävällesi lahjaksi ( vaadit kuitenkin että hän pitää yllä lukutaitoaan ! ) kannattaa valita CDONin 1 vuoden voimassa oleva Lahjakortti . Voit valita sopivan summan 200 € asti , yhden viidestä aiheesta , ja kirjoittaa siihen haluamasi viestin , jonka jälkeen se liitelee ystäväsi sähköpostilaatikkoon . Huomaa , että lahjakorttien maksuun kelpaa vain pankki- tai luottokortti , eikä sitä voi käyttää leluihin eikä digitaalisiin tuotteisiin . CDON.comin tilausten maksuun kelpaavat verkkopankkimaksujen ja pankki- tai luottokortin lisäksi Klarnan 14 vuorokauden lasku ja osamaksu . Osamaksujen osalla voit valita joko 24 kuukauden ajaksi vähintään 8,95 € suuruisen erän tai yli 100 € tilausten kohdalla jakaa maksettava summa 6 , 12 tai 36 kuukauden osamaksuiksi . Huomioi kuitenkin seuraavan taulukon vuosikorot ja avausmaksut :</w:t>
      </w:r>
    </w:p>
    <w:p>
      <w:r>
        <w:rPr>
          <w:b/>
          <w:color w:val="FF0000"/>
        </w:rPr>
        <w:t>id 167</w:t>
      </w:r>
    </w:p>
    <w:p>
      <w:r>
        <w:rPr>
          <w:b w:val="0"/>
        </w:rPr>
        <w:t>Rukouksesta ja esirukouksesta , Petri Kauhanen Kädenojennus 2/2010 Petri Kauhanen RUKOUKSESTA JA ESIRUKOUKSESTA Rukouksen sanotaan olevan sydämen puhetta Jumalan kanssa , mutta rukous on myös ihmisen tapa olla ja elää Jumalan kasvojen edessä . Rukoukseen kuuluu mielen ja ajatusten kokoaminen sydämeen ja ulkonainen aktiivinen työskentely lähimmäisen hyväksi . Rukous on ensisijassa aikaa Jumalan kanssa , sisällä tai ulkona , yksin tai yhdessä , hiljaisuudessa tai liikkuen  tavalla , joka sopii sinulle . Aikaa , jolloin voit katsella ja keskustella Jumalan kanssa elämästäsi ja tavoitteistasi sekä löytää samalla niihin Jumalan näkökulmat ja unelmat . Sydämen rukous nousee hädästä ja heikkoudesta ja se on kutsu Jumalan läsnäoloon ja Vapahtajan ystävyyteen , yhteiseen matkaan hänen kanssaan . Rukous on myös Jumalan kunnioittamista ja hänen kaikkivaltiutensa tunnustamista . Kristittynä elämiseni riippuu rukouksestani . Rukous edeltää kaikkea tekemistäni . Rukoile ja työtä  Rukous ja työ ovat kaksoset , opetti jo Martti Luther . Miksi Jumala tahtoo , että me rukoilemme ? Jos Jumala antaa meille kaiken itsestään , eikä kaipaa meidän ohjeitamme tietääkseen mitä Hänen on annettava meille , miksi meidän sitten tulee rukoilla ? Vastaus : Hän antaa aurinkonsa nousta niin pahoille kuin hyvillekin ja hän antaa sataa niin vanhurskaille kuin väärillekin . Matt . 5:45. Jumala on hyvä ja rakkaudessaan hän tahtoo antaa kaikille kaikki , mitä Hän saa heidät ottamaan vastaan . Pahat eivät pyydä , mutta Hän antaa sittenkin . Molemmat saavat , miksi ? Siitä syystä , että Jumala on rakkaus.Rakkauden olemus on antamista . Osa Jumalan lahjoista annetaan pyytämättä . Toiset lahjat taas annetaan vain niille , jotka pyytävät . Tavoittelemme ajallisia lahjoja , mutta emme osaa pyytää iankaikkisia . Ihmiset kieltäytyvät pelastuksen lahjoista . Näitä Jumala ei voi antaa ennenkuin Hän saa meidät ottamaan ne vastaan vapaaehtoisesti . Rukouksen tehtävänä on Jumalan kolkutukseen suostuminen ja oven avaaminen Hänelle . Ilman uskoa on mahdotonta olla otollinen Jumalalle . Hepr. 11:6 . Ilman uskoa ei synny rukousta . Uskoa on se kun käännymme avuttomina Jumalan ja Jeesuksen puoleen . Usein seurakunnan esirukoilijoiden usko tulee avuksemme hädässä . Jeesus itse rukoilee jatkuvasti puolestamme . Rukouksen kuuleminen ei ole meidän tunteistamme tai ajatuksistamme kiinni . Rukouksen vaikeudet Teillä ei ole , sentähden ettette ano . Jaak . 4:2 . Meidän tulee kiittäen ja rukoillen pyytää Jumalaa täyttämään niin ajalliset kuin iankaikkisetkin tarpeemme . Hän itse on ja omistaa kaikki , mitä me syntiset tarvitsemme aikaa ja iäisyyttä varten . Hän on tullut meille viisaudeksi Jumalalta ja vanhurskaudeksi ja pyhitykseksi ja lunastukseksi . I Kor. 1:30 . Anokaa niin teille annetaan . Etkikää ,niin te löydätte . Kolkuttakaa , niin teille avataan . Matt . 7:7-11. Jos te pysytte minussa , ja minun sanani pysyvät teissä , niin anokaa , mitä ikinä tahdotte , ja te saatte sen . Joh . 15:7 . Älkää mistään murehtiko , vaan kaikessa saattakaa pyyntönne rukouksella ja anomisella kiitoksen kanssa Jumalalle tiettäväksi . Fil . 4:6 . Nämä Raamatunkohdat osoittavat , mitä Jeesus tarkoittaa rukouksella . Rukous tulisi olemaan tienä tarpeiden täyttämiseen , turvaan , lohdutukseen ja iloon joka päivä . Meidän tulisi myös pyytää , että Jumala antaisi meille rukouksen Hengen . Luuk.11:13 . Jeesus oli ja on jatkuvasti esirukoilijamme . Room . 8:34 ; Hebr. 7:25. Hän rukoili paljon ja opetti paljon rukouksesta . Jeesus oli kaikessa riippuvainen Taivaallisesta Isästään ja rukous oli hänen toimintansa tärkein voimanlähde . Hän vetäytyi usein yksinäisyyteen rukoilemaan jopa kokonaisen yön ajaksi . Luuk. 5:16 ; 6:12 ; Mark.</w:t>
      </w:r>
    </w:p>
    <w:p>
      <w:r>
        <w:rPr>
          <w:b/>
          <w:color w:val="FF0000"/>
        </w:rPr>
        <w:t>id 168</w:t>
      </w:r>
    </w:p>
    <w:p>
      <w:r>
        <w:rPr>
          <w:b w:val="0"/>
        </w:rPr>
        <w:t>Suomen joukkue Lontoon paralympialaisiin kasvoi lopulliseen kokoonsa , kun aiempien urheilijoiden lisäksi nimettiin kolme yleisurheilijaa joukkueeseen . Aiemmin joukkueeseen oli nimetty jo 32 urheilijaa , joten joukkueessa on kaikkiaan 35 urheilijaa . - Lontoon paralympialaisiin on saatu suomalaisittain iskukykyinen ja sisukas joukkue , joka lähtee hakemaan menestystä laajalla rintamalla , iloitsee joukkueen johtaja Kimmo Mustonen . Yksilölajeista suurin lajiryhmä on juuri yleisurheilu , jossa on seitsemän urheilijaa . Jousiammunnassa urheilijoita on viisi . Joukkuelajeista Suomella on kuuden urheilijan joukkueet sekä miesten että naisten maalipallossa . Suomen Paralympiakomitean virallinen mitalitavoite Lontoon paralympialaisissa on seitsemän mitalia .</w:t>
      </w:r>
    </w:p>
    <w:p>
      <w:r>
        <w:rPr>
          <w:b/>
          <w:color w:val="FF0000"/>
        </w:rPr>
        <w:t>id 169</w:t>
      </w:r>
    </w:p>
    <w:p>
      <w:r>
        <w:rPr>
          <w:b w:val="0"/>
        </w:rPr>
        <w:t>Kohutusta amerikkalaisesta Jersey Shore -realityohjelmasta tunnetuksi tullut realitytähti Snooki , oikealta nimeltään Nicole Polizzi , tunnetaan ohjelman myötä nykyisin jo ympäri maailmaa . Viime aikoina neitokainen on ollut otsikoissa lähinnä painonpudotuksensa merkeissä . Snooki joutui aiemmin tällä viikolla raskaushuhujen keskiöön , kun Radar Online -viihdesivusto väitti tämän odottavan esikoislastaan poikaystävänsä Jionni LaVallen kanssa . Nyt 24-vuotias realitytähti on kumonnut väitteet raskaudestaan ja haukkunut samalla kyseisen viihdesivuston . - En ole raskaana . He haukkuvat selvästikin minua läskiksi , joten vihaan teitä Radar , Snooki kertoi The Opie &amp; Anthony -keskusteluohjelmassa . Snooki alkaa pian tähdittämään Jersey Shore -realitysarjan Shore-jatko-ohjelmaa kollegansa Jenni Farleyn eli Jwoww’n kanssa . MTV-televisiokanava joutui äskettäin pettymään , kun New Jerseyn Hobokenin pormestari Dawn Zimmer ei antanut kuvauslupaa kaupungissaan Shore-sarjalle . Pormestarin mukaan Snookin tulo nimittäin aiheuttaisi ”painajaismaisen fanihysterian ” . The Jersey Shore -ohjelmassa useita kertoja paljasta pintaa vilautellut realitytähti sai viime vuonna nimikkoseksilelun , kun amerikkalaisyhtiö julkaisi puhallettavan Snooki-seksinuken . Tuotteen pakkauksessa Snookia pannaan halvalla hieman turhankin rajuin sanakääntein . Aiemmin sama yhtiö on lanseerannut kauppoihin vastaavat “ pumpattavat barbarat ” myös muiden muassa Beyoncesta , Lady Gagasta ja Miley Cyrusista .</w:t>
      </w:r>
    </w:p>
    <w:p>
      <w:r>
        <w:rPr>
          <w:b/>
          <w:color w:val="FF0000"/>
        </w:rPr>
        <w:t>id 170</w:t>
      </w:r>
    </w:p>
    <w:p>
      <w:r>
        <w:rPr>
          <w:b w:val="0"/>
        </w:rPr>
        <w:t>Sergei ja Herman Valamolainen ( 1100-luku ) Valamon luostarin perustajat , ortodoksisen kirkon pyhiä Pyhät Sergei ja Herman Valamolainen ovat Laatokan saarelle syntyneen ortodoksisen Valamon luostarin perustajat , arvonimiltään pyhittäjäisät , Valamon ihmeidentekijät , Karjalan valistajat . Todennäköisesti Sergei ja Herman elivät 1100-luvulla , vaikka jotkut tutkijat ovatkin sijoittaneet Valamon perustamisen ja siis myös Sergein ja Hermanin vasta 1300-luvulle . Tiedot Sergein ja Hermanin elämästä perustuvat Venäjän ortodoksisen kirkon kulttiperinteeseen sekä keskenään ristiriitaisiin keskiajan lopun ja 1500-luvun kirjallisiin lähteisiin . Lähes kaikki Valamon varhaiset lähteet ovat hävinneet todennäköisesti Ruotsin ja Venäjän välisissä sodissa . Vanhimmat Valamon kirjaston käsikirjoituskatkelmat ovat 1200-luvulta . Vanhin säilynyt Valamon oma lähde on 1501 luostarissa jäljennetty Prologi eli Pyhien muisto , jossa kirjuri käyttää Valamosta korkeaa nimitystä " suuri ja kunniallinen lavra " eli korkeasti arvostettu luostari . Moskovan suuriruhtinaan vanhin tunnettu erivapauskirje Valamolle on vuodelta 1507 . Kirjallisena säilyneen kulttiperinteen ja eräiden kronikkalähteiden mukaan Sergei oli kreikkalainen munkki ja Herman hänen karjalainen oppilaansa . Myöhäinen perimätieto kertoo Sergein opettaneen uskoa ensin Riekkalan saarella Sortavalan edustalla ja siirtyneen sitten Valamoon . 1500-luvulla kirjattu Valamon kertomus alkaa tunnusomaisella hagiografisella ( pyhien elämäkerran ) johdannolla : " Syyskuun 11. päivänä pyhien isiemme , Valamon luostarin perustajien , jäännösten siirto Suuresta Novgorodista Karjalan piirikuntaan kaikkein armollisimman Vapahtajan luostariin Valamon saarelle , Nevan järvelle . Ja heidän ikoninsa , Sergein ja Hermanin , maalattiin pyhän isämme Johanneksen , Suuren Novgorodin arkkipiispan , uuden ihmeidentekijän , siunauksesta . " 1600-luvun alussa kopioitu Novgorodin Sofian kirkon kronikka ilmoittaa siirron tapahtuneen 1163 . On mahdollista , että pyhäinjäännöksiä oli säilytetty Novgorodissa Ruotsin Laatokalle ja Olhavanjoelle tekemien hyökkäysten aikoihin . Novgorodin kahdesta Johannes-arkkipiispasta ensimmäinen , 1160-luvulla toiminut , oli kanonisoitu pyhäksi , kun taas toinen , 1300-luvulla elänyt , ei ollut saanut pyhän arvoa . Uuden ajan alkupuolen hagiografisissa lähteissä mainitaan Sergein kuolinvuodeksi 1192 , mutta erillisenä tieto jää epävarmaksi . Luotettavampi on noin 1620 laadittu kertomus Beloozeron ruhtinaan Glebin 1251 perustaman Ustshehonin luostarin synnystä , johon ruhtinas sai "arvollisen igumenin " Valamon luostarin munkista Gennadista . Muuan hyvin lyhyt maailmankronikka mainitsee , että " vuonna 1329 aloitti elämän Valamon saarella Laatokan järvellä vanhus Sergei " , mutta tämäkin hajatieto jää vaille luotettavaa taustaa . Valamon luostari vaurastui keskiajan loppupuolella sekä rannikon asukkaiden lahjoituksilla että hallitsijain erioikeuksilla . Verokirjoituksen mukaan se 1500 omisti 150 maatilaa , joiden 230 viljelijää maksoivat sille veroa . Luostari tuhoutui Ruotsin ja Venäjän välisissä sodissa 1500-luvun lopulla ja uudestaan 1610-luvulla . Se oli autiona Uudenkaupungin rauhaan , elpyi Pietari I:n ansiosta ja nousi kukoistukseen 1700-luvun loppupuolella sekä Suomen autonomiseen valtioon kuuluvana 1800-luvulla . Talvisota toi munkit ja osan omaisuudesta siirtolaisina Suomeen Heinävedelle . Laatokan Valamo on elpynyt uuden venäläisen munkiston asetuttua saarelle 1980-luvun lopulla . Sergein ja Hermanin paikallinen kultti on syntynyt keskiajalla , mistä todistaa noin 50 kappaleena levinnyt ja säilynyt " Valamon kertomuksen " käsikirjoitus 1500- ja 1600-luvuilta . Ikonin maalaaminen ja vanha hagiografinen muistokatkelma todistavat viimeistään 1500-luvulla eläneestä paikallisesta kultista , mutta yleis</w:t>
      </w:r>
    </w:p>
    <w:p>
      <w:r>
        <w:rPr>
          <w:b/>
          <w:color w:val="FF0000"/>
        </w:rPr>
        <w:t>id 171</w:t>
      </w:r>
    </w:p>
    <w:p>
      <w:r>
        <w:rPr>
          <w:b w:val="0"/>
        </w:rPr>
        <w:t>Menu Tukholman maraton 2010 Ensimmäisen maratonin kisaraportti : Aamu alkaa sillä , että maha on sekaisin . Mietin , että mitähän tästä päivästä oikein tulee . Maha kuitenkin rauhoittuu lentokentälle saapuessa ja matka Tukholmaan sujuu hyvin . 1,2 litraa on tullut juotua nestettä , josta suurin osa energiajuomaa . Haemme numerolaput ja muut tarvikkeet ja istumme rupattelemaan nurmikolle . Treffaamme tärkeän huoltojoukkomme S:n ! Päänsärky alkaa voimistua ja 2,5 tuntia ennen starttia nappaan buranan . Myöhemmin S vielä antaa päähierontaa , joka laukaisee säryn ! Huh , helpotus ! Mielessä oli jo kauhukuvat siitä , että 42 kilometrin matkalla jokainen askel tuntuu päässä . Kaikki on valmiina ja kävelemme omaan lähtökarsinaan . Fiilis on loistava , pieni jännitys , mutta sykkeet ovat hienosti 115 luokkaa . Vitsailen M:lle , että sen mittari näyttää jonkun muun sykkeitä , kun hänen sykkeet ovat satasen luokkaa . Olemme lähtökarsinassa puoli tuntia ennemmin , siellä on oltava viimeistään varttia ennen starttia . Musiikki pauhaa ja yleisöä huudatetaan . Tuntuu ihan loistavalta , vaikka edessä on pitkä maraton ! Viimeisestä lähtöryhmästä kestää yli 7 minuuttia ennen kuin ylitämme lähtöviivan , ensimmäiset kilometrit on aikamoista tungosta . Bongailemme 5:00 , 5:15 ja 5:30 jäniksiä , mutta toteamme niiden menevän hurjan lujaa ja me päätämme luottaa omaan vauhtiimme ! Sää on upea , aurinko paistaa , mutta asteita on alle 20. Ei liian kuuma , vaikka välillä tuntuukin , että aurinko paahtaa . Ensimmäiset kilometrit menevät todella nopeasti , lähinnä ihastellen mahtavaa tunnelmaa . Ihmisiä on kannustamassa reitin varrella paljon , ja vähän väliä on joku orkesteri , Dj tms . soittamassa musiikkia täysillä . Ihan mieletöntä ! Ensimmäinen kerta Västerbron-sillan ylitse ( 30m nousua ) menee helposti , vaikka nousu kestää melkein kilometrin verran . Kympin kohdalla S kannustaa raikuvasti ! Me huikkaamme , että kevyttä on ja vielä ei tulla bisselle ! Kahdentoista kilometrin kohdalla totean , että meidän vauhdin jako on onnistunut hyvin ja hyvä , ettemme yrittäneet pysyä jäniksien mukana . Kilometriä myöhemmin alkaa tuntumaan oikeassa reidessä , päätän napata ensimmäisen geelin . Seuraavat kilometrit sujuvat hienosti . 17 kilometrin kohdalla kisan voittaja pyyhältää ohitse , hurraamme hänelle . Mieletön vauhti , ja loppuaika olikin ollut 2:12 , neljä minuuttia nopeampaa kuin viime vuonna . Miehet loikkivat pissalle , itse asiassa ensimmäiset olivat jo 3,5 kilometrin kohdilla . Kyllä se onkin niillä helppoa . Itellä tuntuu pissahätä , mutta tiedän sen menevän ohi . 20 km kohdalla oleviin vessoihin on kuuden hengen jono , siinä vierähtäiskin kivasti aikaa . Koko alkumatkan meidän vauhdissa pysyvä mies , jää meistä , kun menee puskapissalle . Hän on kehunut meidän tasaista vauhtia , mutta nyt hän jää . Nappaan toisen geelin , edellisestä on 7km. Parempi ajoissa kuin liian myöhään . Puolimaraton takana , ja edelleen suunnilleen tavoiteajassa , ja sata metriä myöhemmin heitämme ylävitoset M:n kanssa , pisin juostu matka ikinä ! Jee ! Djurgårdenin lenkki on raskas , nousua ja laskua vuoronperään . 24 kilometrin kohdalla toteamme molemmat , että nyt on vaikeaa . Ehkä yhteissumma siitä , että ei kannustusta , juoksuporukka on hajaantunut jo melkoisesti , ei bändejä ja itellä ehkä vähän uskonpuutetta , kun jaloissa tuntuu ja paljon on vielä edessä . Ensimmäistä kertaa iPod päälle ja napit korviin , sieltä tsemppiä . 25 km kohdalla totean , että vielä 17km. Onneksi M tsemppaa , että kilometri kerrallaan ja aatellaan sitä kolmeakymppiä eka . Napsin glukoositabletteja , jos aittaisivat henkisesti . M:lla alkaa olla mahan kanssa vaikeuksia 27 kilometrin kohdalla ja yritän tsempata parhaani mukaan .</w:t>
      </w:r>
    </w:p>
    <w:p>
      <w:r>
        <w:rPr>
          <w:b/>
          <w:color w:val="FF0000"/>
        </w:rPr>
        <w:t>id 172</w:t>
      </w:r>
    </w:p>
    <w:p>
      <w:r>
        <w:rPr>
          <w:b w:val="0"/>
        </w:rPr>
        <w:t>Valutatko rahojasi viemäriin ? Vuoto vesikalusteessa ei tarkoita aina rakennusta vaurioittavaa katastrofia . Usein vesivuoto on pieni ja huomaamaton , esimerkiksi vuotava wc-istuin . Tästä voi kuitenkin aiheutua yllättävän suuria ja täysin turhia kustannuksia . Suoraan viemäriin ohjautuva vuoto jää usein huomaamatta tai sitä ei pidetä merkittävänä asiana , eikä siihen reagoida nopeasti . Vedestä joudutaan kuitenkin maksamaan paitsi vesimaksua , niin tässä tapauksessa myös jätevesimaksua . Kun vuoto on jatkuva ohut vesivirta eli noin parsinneulan kokoinen , vettä valuu vesilaitosten arvioiden mukaan hukkaan peräti 300 m³ vuodessa . Helsingin hintatasolla tämä tarkoittaa noin 800 euron ylimääräistä laskua . - Tämä on siis puhdistettua juomakelpoista vettä . Lisäksi vesi joudutaan käsittelemään jäteveden puhdistuslaitoksessa . Tästä aiheutuvat kustannukset tietysti laskutetaan eri tahoilta , mutta ympäristön kannalta kyseessä on täysin turha tuhlaaminen , asiantuntija Juha-Ville Mäkinen LVI-Tekniset Urakoitsijat LVI-TU ry:stä harmittelee . Hänen mukaansa tarkkaavaisen asukkaan on helppo havaita vuodot . Esimerkiksi wc-istuimen kulhon tulisi olla kuiva käyttökertojen välillä , joten vuodon havaitsemiseen riittää pala wc-paperia , joka painetaan kulhon takaseinää vasten . Pienikin vuoto näkyy heti kastuvana paperina . Usein vuoto johtuu kuluneesta tiivisteestä , jonka uusiminen käy ammattilaiselta käden käänteessä . Tiivisteitä on hyvin saatavilla vanhempiinkin malleihin , joten kyseessä on helppo ympäristöteko , joka lisäksi säästää tekijälleen . LVI-TU LVI-Tekniset Urakoitsijat LVI-TU ry on LVI-asennusalan toimiala- ja työnantajajärjestö sekä palveleva asiantuntija . Teemme jatkuvasti työtä kehittääksemme talotekniikka-alaa ja vahvistaaksemme jäsenyritystemme menestystä . LVI-asennusyritystemme yhteenlaskettu liikevaihto on yli miljardi euroa ja ne työllistävät reilut 6 000 ammattilaista . LVI-TU on osa Rakennusteollisuus RT:tä ja Elinkeinoelämän Keskusliittoa .</w:t>
      </w:r>
    </w:p>
    <w:p>
      <w:r>
        <w:rPr>
          <w:b/>
          <w:color w:val="FF0000"/>
        </w:rPr>
        <w:t>id 173</w:t>
      </w:r>
    </w:p>
    <w:p>
      <w:r>
        <w:rPr>
          <w:b w:val="0"/>
        </w:rPr>
        <w:t>Sitten vain nautitaan löylyistä noin 10–20 minuutin ajan , siemaillaan raikasta vettä ja annetaan samettisen turpeen vaikuttaa koko kehossa . Turpeen huuhtomisen jälkeen lepäillään kiireettömästi pyyheliinat ympärillä takkatulilla talon tai omia saunajuomia nautiskellen .</w:t>
      </w:r>
    </w:p>
    <w:p>
      <w:r>
        <w:rPr>
          <w:b/>
          <w:color w:val="FF0000"/>
        </w:rPr>
        <w:t>id 174</w:t>
      </w:r>
    </w:p>
    <w:p>
      <w:r>
        <w:rPr>
          <w:b w:val="0"/>
        </w:rPr>
        <w:t>Allaway Duo on pienikokoinen , vapaasti sisätiloihin sijoitettava keskuspölynimuri kerrostaloon , rivitaloon tai vapaa-ajan asuntoon sekä myös asuntovaunuun tai matkailuautoon . Duon voi laittaa sisätiloissa lähes mihin tahansa , koska se on kevyt ja kiinnitysasennon voi valita itse ( pysty- tai vaaka-asento ) . Duon Aparto Kit-asennussarja sisältää nyt myös entistä monipuolisemman valikoiman tarvikkeita eri asennusvaihtoehtoihin . Aiemmin imurasian ja hepa-poistoilmansuodattimen sisältänyt Aparto Kit-asennussarja sisältää nyt tarvikkeet , joilla imurasia voidaan komeroasennuksessa asentaa kiinni Duo-keskusyksikköön tai noin 1 metrin etäisyydelle Duosta , esimerkiksi komeron ulkopuolelle . Pakettiin kuuluu nyt myös äänenvaimennin . Hepa-poistoilmansuodatin asennetaan Duoon silloin , jos kohteesta ei ole normaalin keskuspölynimuriasennuksen tavoin mahdollisuutta puhaltaa poistoilmaa ulos . Ulospuhalluksesta aiheutuva ilmavirta ei siten levitä imuroimatonta pölyä muualle asuttaviin tiloihin , kuten perinteinen imuri , vaan poistoilma jää laitteen sijoitustilaan . Allaway-keskuspölynimurijärjestelmät valmistetaan Suomessa , Jyväskylän tehtaalla . Allawayn toimintaa ohjaavat asiantuntemus , korkea ammattitaito , ympäristön huomioonottaminen sekä asiakkaiden tarpeiden tiedostaminen . Asiakaslähtöisen , huolellisen laatupolitiikan ansiosta Allawaylle on myönnetty ISO 9001-sertifikaatti .</w:t>
      </w:r>
    </w:p>
    <w:p>
      <w:r>
        <w:rPr>
          <w:b/>
          <w:color w:val="FF0000"/>
        </w:rPr>
        <w:t>id 175</w:t>
      </w:r>
    </w:p>
    <w:p>
      <w:r>
        <w:rPr>
          <w:b w:val="0"/>
        </w:rPr>
        <w:t xml:space="preserve">   Kobelcolta 21 tonninen Kobelco Construction Machinery Europe B.V . ilmoittaa tuoneensa markkinoille uuden version 21-22 tonnin tela-alustaisesta kaivukonemallistaan . Nyt esitelty SK210LC-9/SK210NLC-9 vie tämän kokoluokan Stage IIIB –aikaan . Malli SK200-8 siirtyy historiaan . Lyhytperäisten SR-mallien lisäksi valmiina on jo kolme perinteistä ysisarjalaista . Molemmat uudet mallit rakennetaan Kobelcon Hiroshiman tehtaalla Japanissa . Valmistajan mukaan koneiden kehityksessä on pidetty johtotähtinä helppoa käyttöä , taloudellista huollettavuutta , maksimaalista turvallisuutta sekä mahdollisimman ympäristöystävällistä rakennetta ja pieniä päästöjä . Hydrauliikasta vastaa kaksi muuttuvatilavuuksista sekä yksi hammaspyöräpumppu . Työalueita on nyt kolme ; raskas , standardi ja uutena ajan hengen mukainen eco . H-alueella Kobelco on mitannut 4,7 prosentin tehon nousun vanhaan kasisarjalaiseen verrattuna . Yksikkönä on ollut kuutiometri siirrettyä maata / kulutettu litramäärä . S-alueella siirtyy maata viisi prosenttia enemmän samalla polttoainemäärällä . Eco-työalue on siis uusi ja sillä on saavutettu jopa 17 prosentin tehon nousu verrattuna SK200-8:n S-alueeseen . Huoltovälejä on kasvatettu siten , että hydrauliöljy vaihdetaan 5000 ja hydrauliöljysuodatin 1000 tunnin välein . Muutoinkin Kobelco on pyrkinyt keskittämään kaikki huolto- ja tarkistuskohteet maantasosta tehtäviksi . Edelleen Kobelco kehaisee valmistavansa kaikki kaivukoneensa laadukkaasti ja viimeistä maalipintaa myöden kovaa käyttöä kestäviksi . LED-näyttö ohjaamossa on uusittu ja siihen saa paitsi koneen toiminot polttoaineen kulutusta myöten myös vakiona olevan peruutuskameran tarjoaman näytön . Näytön alaosassa on valikoima konen toimintoija ohjaavia hipaisunäppäimiä . Esimerkiksi työlaitteen valinta tehdään näillä näppäimillä . Ohjaamon tärinää Kobelco kertoo pystyneensä pienentämään jopa 50 prosenttia uusien jousta ja silikonia vaimennukseen käyttävien elementtien käytön myötä . Myös melutaso on tämänkin ratkaisun myötä alentunut . LC- ja NLC –mallien leveysero on 190 millimetriä . LC:n leveys on 2990 ja NLC:n 2800 millimetriä . Telalapun leveys on kapeimmalla vaihtoehdolla 600 millimetriä . Muita vaihtoehtoja ovat 700 , 790 ja 900 millimetriä .</w:t>
      </w:r>
    </w:p>
    <w:p>
      <w:r>
        <w:rPr>
          <w:b/>
          <w:color w:val="FF0000"/>
        </w:rPr>
        <w:t>id 176</w:t>
      </w:r>
    </w:p>
    <w:p>
      <w:r>
        <w:rPr>
          <w:b w:val="0"/>
        </w:rPr>
        <w:t>RTS TUTKII-artikkelit Kodin säilytystilaa ei ole koskaan liikaa . Mitä enemmän säilytystilaa on , sitä varmemmin tavarat ja vaatteet tarvittaessa löytyvät . Kaapistojen ja vaatehuoneiden varustelu erikoistoiminnoilla helpottaa käyttöä ja järjestyksen ylläpitoa . Uudisrakentamisessa voidaan hyvin järjestää suunnitteluvaiheessa tilaa riittävän keittiön tarpeisiin , mutta korjauskohteissa joudutaan usein tyytymään jo olemassa olevaan tilaan . Kuitenkin hyvällä suunnittelulla saadaan perheelle toimiva keittiö pieneenkin tilaan varsinkin , jos tingitään tietyistä asioista .</w:t>
      </w:r>
    </w:p>
    <w:p>
      <w:r>
        <w:rPr>
          <w:b/>
          <w:color w:val="FF0000"/>
        </w:rPr>
        <w:t>id 177</w:t>
      </w:r>
    </w:p>
    <w:p>
      <w:r>
        <w:rPr>
          <w:b w:val="0"/>
        </w:rPr>
        <w:t>Kyllä se kai sillai sanoo XD Mutta mua nauratti kanssa tää että Issei laulaa Grazie ! !:ssa saksaa ! Se laulaa siinä yhdessä kohtaa panorama , ja meidän saksan kirjan nimi on Panorama Deutsch XD Enkä ole löytänyt , että tarkoittaako tuo panorama jotain myös japaniks , vai häh , laulaako se oikeesti siinä saksaa 8D jhellouta taas ^ ^ katteli noita sanotuksia ja pisti silmää toi Cherry Saku Yuukin nimen suomennus " Kirsikan kukkinta rohkeuden kanssa " niin tota kukkinta sanaa mietin että eikös se yhdellä k:lla ole ? ? = ) ja sun hune on niin sulonen että apua ! ! mä tykkään siitä tosi paljon *3* mullakin on katossa vappupallo , mitä nyt se ei oo Hello Kitty .. 8D mutta voi että kaikki Antikku yms yms kuvat siellä seinillä &amp;lt;3 ihania ! ! voi ei mun pitäis lukee yh:ta ku huomen koe ja sit äikäs pitäis tehä joku kirjailijakansio ja lukee kirja no sen sain äske luettuu ja oon ihan tööt sen jälkee .. -.- Vastaus : Joo mä korjasin ton äsken , kiitos kun huomautit ! Mullakin on kirja juttu , ja se pitää palauttaa maanantaina . No sain kirjan eilen , ja siinä on yli 500 sivua ja se teksti on niin pientä ettei mitään rajaa - __- ja mä saan huomenna hopeanuolen niin sitten lauantaina voidaan kattoo sitä ^^ Nimi : GINGA 08.05.2010 22:46 Yee , Mimizy ! Sä teit Twitterin . ( : Mä liityn sun seuraajaks . XD Vastaus : Hiih , twitter twitter~ En kyllä tajua siitä vielä kaikkea , pitää tutkia sitä joskus ihan ajatuksen kanssa Nimi : Chichiri 08.05.2010 18:20 oi toi uus tieto-osio oli tosi kiva kiva kiva ^ ^ mutta huomasin että lempi biisun kohdalla luki now Scene ja oletan että siinä kuuluisi olla Snow Scene ? täytyy mennä tarkastelemaan sun twitteriäs =D teit kui teitkin sen ^ ^ saan kyylää sua enemmän XD no ei Vastaus : Kiitti kun sanoit , korjasin sen ^^ Twitterin pitäminen on kivaa , ja päätinkin että voisin yrittää kirjottaa sinne kerran päivässä . Sinne saa kirjotettuu niin lyhyitä juttuja niin siinä ei kestä kauaa ~ Sinulla on ihanat an cafe sivut ja tiedän että olet varmaan kuullut sen monesti mutta voisinko pyytää sinulta jotain ? Olen huomannut että vaikka olette sopineet Pipin kanssa pienen riitanne jotkut vielä silti kaivavat sitä .Jokainen on kopsannut jotakin joskus jostakin ja hyvä että saitte sovittua mutta voisitko antaa lukioille selväksi että saitte sen sovittua ? Vastaus : Asia on sovittu minun ja Pipin osaltani piste Mutta minun kävijöillä on omat mielipiteet , niin en minä nyt voi mennä ja sanoa että he eivät saisi sanoa tai tehdä mitä haluavat . Eli en voi siis oikein vaikuttaa kävijöihini muuta kuin sanomalla että asia on sovittu minun ja pipin osalta . Ja nyt olen tekemässä jo toista kertaa uudestaan tuota esittely juttua , eikä se mua ärsytä ollenkaan ( enää ) . Aluksi se hieman ärsytti , mutta tuosta uudesta tulee vielä parempi niin ei se sit niin paljoa kismitä . Ylimääräsiä juttuja on kiva tehdä ! Mutta jos joudun tuon esittely jutun vielä moneen kertaan uusimaan niin not good .. Mutta ei hätää ^^ Ja teinpäs sen esittelyn nyt valmiiksi , se ei ainakaan ole ollenkaan samanlainen kun entiset ! Toivon ettei sitä kopioitaisi , kiitos Kiitos ,kun oot tehny tommosen jutun mis on tietoa An Cafesta ! Koska nyt mun ei tarvinnu raataa sen eteen vaan sain ihan tulostettua sen koko jutun ittelleni ja laitoin sen seinälleni :D Kiitos kiitos♥ Vastaus : Ai , no kiva kun ei tarvinnut nähdä vaivaa ^^ Ja joo se on sitten ihan vaan mun päästä , että en tiiä onko siinä jotain väärin .. ja oot näköjään lähettäny tän kommentin eri koneella , ootkohan varmasti pippi ö__ö Joo vainoharhanen oon ...Eiku joo , ei mitään Nimi : Chichiri 07.05.2010 20:54 oi sehän on Kirikirin alku^ ^ se on ihana biisu *3* hahhaahaaa se on kyl kans yks upee biisi =D nyt on kaikki esitykset ohi . the show is over ja mä näytän kamalalta XD s</w:t>
      </w:r>
    </w:p>
    <w:p>
      <w:r>
        <w:rPr>
          <w:b/>
          <w:color w:val="FF0000"/>
        </w:rPr>
        <w:t>id 178</w:t>
      </w:r>
    </w:p>
    <w:p>
      <w:r>
        <w:rPr>
          <w:b w:val="0"/>
        </w:rPr>
        <w:t>Shear paljasti ennakkoon toisen biisin tulevalta albumilta Tämän kuun 21. päivänä Katharsis-albuminsa julkaiseva Shear hemmottelee fanejaan julkaisemalla tänään Hollow , Black &amp; Cold -kakkossinglen tulevalta albumilta . Biisi on mukana myös vastikään julkaistulla suomalaisen musiikin kansainvälistymishankkeita ansiokkaasti tukevan Music Finlandin metallikokoelmalla . - Musiikillisesti kappale on rohkeampi irtiotto metallin lainalaisuuksista . Se soi läheltä ja intiimisti , kasvaen joka hengenvedollaan stadioineita halkovaksi puhdistukseksi . Lyyrisellä puolella kappale kertoo yleismaailmallisesti suuressa kasvussa olevasta ihmisten itsekeskeisyydestä ja oman hyvän ajamisesta muiden kärsimyksestä huolimatta . Ihmiset ovat kylmiä ja sieluttomia ja se usein tulee esiin ikävästä jopa rakkaimpien kohtelussa , Shearin kosketinsoittaja Lari Sorvo kuvailee tuoretta biisipaljastusta . - Biisi on ehkä kaikista albumilla esiintyvistä kappaleista eniten tuotantovaiheessa muuttunut tekele . Matias Kupiaisen valvovan silmän alla biisiin kehiteltiin paljon uusia jippoja ja etenkin uudelleen muotoiltuun kertosäkeeseen saatiin Matiaksen avustuksella mukavasti lisää potkua . Tämä kyseinen Hollow , Black &amp; Cold in nettiversio myös eroaa hieman albumilla esiintyvästä versiosta . Esimerkiksi albumiversiossa kuultava A cappella -outro on tästä versiosta jätetty kokonaan pois , Lari jatkaa . Shearin albumin arvostelu löytyy 12.3. ilmestyvästä maaliskuun Suesta .</w:t>
      </w:r>
    </w:p>
    <w:p>
      <w:r>
        <w:rPr>
          <w:b/>
          <w:color w:val="FF0000"/>
        </w:rPr>
        <w:t>id 179</w:t>
      </w:r>
    </w:p>
    <w:p>
      <w:r>
        <w:rPr>
          <w:b w:val="0"/>
        </w:rPr>
        <w:t xml:space="preserve"> Kristinuskon vastustajat ovat voimattomia Jumalallisen viisauden edessä . Mutta ihmisten pettämiseen tarvitaan vähemmän viisautta , kuin Jumalan voittamiseen . Ihmisen pettäessään Saatana menettelee seuraavasti : Hän keksii korvikkeen , joka kukistaminen käy helposti . Jos Jumalan valtakunnalla olisi joku muu lippu kuin rakkaus , Saatana polttaisi sen oitis . Kirkko on vanha kristinuskon korvike . Ne ihmiset , jotka saatiin uskomaan kirkon olevan Kristuksen seurakunta , oli helppo usuttaa oikeiden kristittyjen eli " kerettiläisten " kimppuun ja muuhun pahantekoon . Nyt kirkkoon ei enää uskota . Kirkko on remontissa . Uuden Maailmanjärjestyksen ideologit muuttavat sitä nyt omiin tarkoituksiinsa paremmin sopivaksi . Kirkon rinnalle on kuin huomaamatta syntynyt myös toinen kristinuskon korvike . Sitä mukaa kun juutalaisia tulee uskoon , heidät yritetään valjastaa Uuden juutalaisen maailmanjärjestyksen valjaisiin . Mutta sekään ei ole mahdollista , jollei kristittyjä taas kerran perinpohjaisesti petetä . Uuden korvikeuskonnon kannattajat syyttävät nyt kristittyjä " korvausteologiasta " , tai " Korvausteoriasta " , kuten lehti Svet na Vostoke asian otsikossaan esittää . Saksassa ilmestyvän venäjänkielisen " Valoa idässä " numerossa 1/2011 oli Aleksandr Tarasenkon artikkeli " Kaikkien kansojen Jumala ja hänen hankkeensa ( Bog vseh narodov i Jego zamysel ) " Kirjoittaja kertoo asiansa selvästi , eikä teksti ei poikkea artikkelin nimestä . Tosin teksti jää hieman lyhyeksi siitä , mitä Seurakunnan ylösoton jälkeen tapahtuu , mutta eipä kahteen sivuun enempää asiaa olisi mahtunutkaan . Jos asiaa on enemmän , kirjoitetaan kirjoja . Harhaoppi Israelin korvaamisesta kirkolla on antisemiittien keksimä . Se on helposti kumottavissa Jumalan Sanalla . Apostoli Paavali , rabbiini Saul Benjaminin sukuhaarasta , esittää kaiken hyvin selvästi Roomalaiskirjeessä , erityisesti sen 11 luvussa . Ensimmäisessä Mooseksen kirjeessä Jumala lupaa suhtautua pakanoihin samoin , kuin he suhtautuvat Israeliin . Mutta ei niin , että Jumalan sana olisi harhaan mennyt . Sillä eivät kaikki ne , jotka ovat Israelista , ole silti Israel , eivät kaikki ole lapsia sentähden , että ovat Aabrahamin siementä , vaan : " Iisakista sinä saat nimellesi jälkeläiset " ; se on : eivät ne , jotka lihan puolesta ovat lapsia , ole Jumalan lapsia , vaan lupauksen lapset , ne luetaan siemeneksi . ( Rm 9:6-8 ) Geneettinen Israel on aivan eri asia kuin Jumalan Israel. Jos kuitenkin on tarve puhua geneettisestä Israelista , on se sanottava kyllin selvästi , että tulee ero geneettisen Israelin ja Jumalan Israelin välillä . Vertaa näitä kahta jaetta : Mutta pois se minusta , että minä muusta kerskaisin kuin meidän Herramme Jeesuksen Kristuksen rististä , jonka kautta maailma on ristiinnaulittu minulle , ja minä maailmalle ! Sillä ei ympärileikkaus ole mitään eikä ympärileikkaamattomuus , vaan uusi luomus . Ja kaikille , jotka tämän säännön mukaan vaeltavat , kaikille heille rauha ja laupeus , ja Jumalan Israelille ! ( Gal 6:14-16 ) Juutalaiset pitivät geneettistä perimäänsä lupauksien katteena , mutta Jeesus arvioi sukulaisuutta toisin perustein : He vastasivat ja sanoivat hänelle : " Aabraham on meidän isämme " . Jeesus sanoi heille : " Jos olisitte Aabrahamin lapsia , niin te tekisitte Aabrahamin tekoja . Mutta nyt te tavoittelette minua tappaaksenne , miestä , joka on puhunut teille totuuden , jonka hän on kuullut Jumalalta . Niin ei Aabraham tehnyt . Te teette isänne tekoja . " ( Kts Joh 8:39-41 ) Geneettinen sukulaisuus Aabrahamin kanssa ei riitä lupauksen lunastamiseen . Toive Jumalan lupauksiin perustuvasta juutalaisesta maailmanvallasta on rasismia , jollei perusteena ole muuta kuin genetiikka , ja kaiken lisäksi rasismin aika on jo ohi : Jeesus on Kuningas : Varmasti tietäköön siis koko Israelin huone , että Jumala on hänet Herraksi ja Kristukseksi tehnyt , tämän Jeesuksen ,</w:t>
      </w:r>
    </w:p>
    <w:p>
      <w:r>
        <w:rPr>
          <w:b/>
          <w:color w:val="FF0000"/>
        </w:rPr>
        <w:t>id 180</w:t>
      </w:r>
    </w:p>
    <w:p>
      <w:r>
        <w:rPr>
          <w:b w:val="0"/>
        </w:rPr>
        <w:t>3 responses to “ Minä teemaan ” Eka kuva kärjellään seisova kolmio ja epävakaa , uhkaava jo silläkin . Mv ja sävyt tuo lisää uhkaavuutta ja kohteenakin joku sielunkaappaaja joka jo napsinut egon ja alter egon joltain onnettomalta . Sarjassa poikkeavana kun ei neliö kuten muut kaksi ? Mahtuisi kyllä neliönäkin .</w:t>
      </w:r>
    </w:p>
    <w:p>
      <w:r>
        <w:rPr>
          <w:b/>
          <w:color w:val="FF0000"/>
        </w:rPr>
        <w:t>id 181</w:t>
      </w:r>
    </w:p>
    <w:p>
      <w:r>
        <w:rPr>
          <w:b w:val="0"/>
        </w:rPr>
        <w:t>Lennot Salzburg Pietari Katso tarjouksemme Salzburg - Pietari –lennoille ! Matkustaminen on monen mielestä yksi parhaista asioista maan päällä . Uusiin kulttuureihin ja paikkoihin tutustuminen , erikoisten ruokien maistaminen ja kokemukset , joista ei koto-Suomessa voi unelmoidakaan vetävät meistä monia reissuun kerta toisensa jälkeen . Me Ebookersilla haluamme , että matkalle lähteminen on mahdollisimman helppoa eikä rokota kukkaroa liikaa . Teemme yhteistyötä yli 400 lentoyhtiön kanssa , jotta voimme tarjota asiakkaillemme lentoja jokaiseen maailmankolkkaan , ja yli 100 000 hotelliakin kattaa mukavasti kohteita ympäri maailmaa . Kun varaat koko matkapaketin kauttamme , säästät paitsi aikaa myös rahaa , jonka voit käyttää vaikka kohteesi ruokakulttuuriin tutustumiseen . Helppo matkojen haku Hakumoottorimme on erittäin helppokäyttöinen , syötä vain matkasi lentopäivät koneeseen , ja tulokseksi saat kaikki Salzburg - Pietari –lennot kyseisinä päivinä . Hakuehtoja voi myös tarkentaa , saat haettua vaikkapa vain kaikki suorat aamulennot , jos haluat käyttää aikasi mahdollisimman tehokkaasti . Mikäli kuulut jonkin lentoyhtiön kanta-asiakasohjelmaan , saat kauttamme normaalisti lentopisteet , mikäli lennät kyseisen yhtiön tai samaan lentoallianssiin kuuluvan yhtiön lennoilla . Hyvien unien hotelleja Hotelleja voit selailla sen mukaan , mikä kriteeri sinulle on tärkein . Jos haluat olla varma , että olet keskellä kaupungin sykettä , voit tutustua vain keskustan hotelleihin . Monet aiemmista asiakkaistamme ovat kirjoittaneet majapaikoistaan arvioita , joita lukemalla saat vahvistusta valinnallesi . Jos liityt samalla jäseneksemme tai uutiskirjeen tilaajaksi , saat ensimmäisenä tiedon uusista lentotarjouksistamme , alennuskoodeistamme sekä kilpailuistamme . Tai jos juuri nyt et löytänyt haluamiasi lentoja , aseta hintavahti , joka ilmoittaa sinulle , kun haluamasi lennot ovat tarjolla määrittämälläsi enimmäishinnalla . Lentokentät Salzburg , AT W. A. Mozart ( SZG ) Lentokentät Pietari , RU Pietari lentokenttä ( LED)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182</w:t>
      </w:r>
    </w:p>
    <w:p>
      <w:r>
        <w:rPr>
          <w:b w:val="0"/>
        </w:rPr>
        <w:t>Miksi peruskoululle pitää olla vaihtoehtoja ? Evoluutio teki meistä kyvykkäitä oppijoita . Nopeimmin oppivat sopeutuivat parhaiten ja valikoituivat jatkamaan ihmiskuntaa . Uusien asioiden ymmärtäminen on niin olennaista menestymiselle , että meillä kaikilla on vahva halu oppia . Se on tärkein yksittäinen selitys ihmisen menestykselle Aivomme palkitsevat oppimisen positiivisilla tunteilla ja puskevat meitä oppimaan lisää uteliaisuuden ja mielenkiinnon kautta . Voi olla , että ihminen on onnellisimmillaan tehdessään jotain luovaa , jossa oppii jatkuvasti uutta . Kun aivomme saavuttivat nykymuotonsa n . 10 000 vuotta sitten , niin oppiminen tapahtui keskustelemalla ja näyttämällä . Vanhemmat , sukulaiset ja yhteisön jäsenet kertoivat elämästä , opettivat taitoja ja näyttivät miten hommat hoidetaan . Ne , jotka oppivat esimerkistä ilman opetusta , pärjäsivät vielä paremmin . Aivomme sopeutuivat oppimaan tässä ympäristössä , eikä evoluutio ole ehtinyt sopeuttaa niitä nykyaikaan . Opimme helposti kuuntelemalla tarinoita , keskustelemalla , tekemällä ja kopioimalla esimerkkiä . Käyttämällä ihmiselle luontaisia oppimistapoja voi peruskoulun opit oppia kaksi kertaa nopeammin . Paras tapa opettaa “ Opettajan tehtävä on saada uteliaisuus liikkeelle ” Richard Feynman Tehokkain tapa opettaa on henkilökohtainen opettaja . Kun opettajan mukana oppimassa on yhdestä kolmeen oppilasta , niin opetustavaksi muodostuu keskustelu oppilaiden ideoista . Tämä oli Sokrateen tapa opettaa . Opettaja voi ottaa huomioon oppilaan oppimistyylin , etsiä hänen mielenkiintonsa aiheet ja keskittyä opettamaan niitä laajentaen ajattelua . Sokraattista menetelmää käyttämällä opettaja voi opettaa oppilaansa ajattelemaan itse . Menetelmä on ainoa klassinen opetusmenetelmä , jonka tiedetään tuottavan itsenäisiä ajattelijoita . Lintukodon perusteella Aapon oppimistyylissä ideointi ja kokeilu ovat keskeisiä : Aapo hyötyisi opetuksesta , jossa hänen mielenkiintonsa kohteet jakava opettaja keskustelee Aapon kanssa Aapon esittämistä kysymyksistä . Opettaja antaa Aapolle mahdollisuuden omien ideoiden kokeiluun ja esittelee uusia asioita saadakseen Aapon mielenkiinnon liikkeelle . Benjamin Bloom mittasi opetuksen tehokkuuden eron ja havaitsi , että henkilökohtaisesti opetetut oppilaat pärjäsivät kaksi hajontalukua paremmin kuin perinteisessä luokkahuoneessa opetetut . Keskimääräisestä oppilaasta tulee parempi kuin 98%:sta oppilaista vertailuryhmässä . Eli kun luokassa kaikkien keskiarvo on 7,5 , niin henkilökohtaisesti opetetuilla se on 10. Kun oppimisen tehokkuudella on väliä , niin henkilökohtainen opetus on usein käytössä . Huippuyliopistot tarjoavat sitä opetuksessaan ja valintakoevalmennuksessa . Vietnamin sodassa kolmen sissin ryhmät sitoutuvat ryhmään ja sen päämääriin paremmin kuin muun kokoiset ryhmät . Myös opetuksessa muutama samasta aiheesta kiinnostunut oppilas auttaa ajattelullaan toisia . Henkilökohtainen opetus on niin tehokasta , että se tuottaa hyviä tuloksia , vaikka opettaja ei olisi ammattilainen . 826 Valencia on läksyjentekopaikka , jossa vapaaehtoiset aikuiset tekevät läksyt yhdessä sinne tulevien oppilaiden kanssa . Oppilaiden arvosanat paranevat numerolla per 40 tuntia läksyjen tekoa . 826 Valencian vapaaehtoisten määrä nousi nopeasti yli tuhannen ja idea levisi muihin kaupunkeihin samoin tuloksin . Henkilökohtainen opetus on 2-3 kertaa tehokkaampaa kuin opetus 26 oppilaan luokassa . Nykyiset 45 000 peruskoulun opettajaa riittäisivät opettamaan kaikkia tunnin päivässä miniryhmissä . Jos vanhemmat tai vapaaehtoiset opettaisivat toisen tunnin , niin oppilaiden koulupäivät kestäisivät kaksi tuntia viiden sijasta ja oppimistulokset paranisivat . Aikaa jää enemmän ajattelulle , tiedon hankkimiselle ja kokeilulle . Oikeat asiat oppia “ On oikeasti kiinnostunut asioista ja haluaa aidosti oppia ” Anna Karrila kertoo miten sai yksitoista laudaturia Opimme helposti ja nopeasti asioita , jotka kiinnostavat meitä . Mielenkiinnottoman asian opettelu sitävastoin on raskasta ja tulokset heikkoja . Jos asia ei kiinnosta , niin mikään opetusmenetelmä ei auta . Asiaa ei opi . Mielenkiinto kohoaa alitajunnasta , joten emme voi päättää mistä kiinnostumme . Voimme kuitenkin ohjata</w:t>
      </w:r>
    </w:p>
    <w:p>
      <w:r>
        <w:rPr>
          <w:b/>
          <w:color w:val="FF0000"/>
        </w:rPr>
        <w:t>id 183</w:t>
      </w:r>
    </w:p>
    <w:p>
      <w:r>
        <w:rPr>
          <w:b w:val="0"/>
        </w:rPr>
        <w:t>Kartta From Address : JavaScript pitää olla käytössä jotta voit käyttää Google Mapsiä . Näyttää kuitenkin siltä että selaimesi ei tue JavaScriptiä tai se on poissa käytöstä . Nähdäksesi Google Mapsin ota JavaScript käyttöön selaimen asetuksista ja yritä uudestaan . Tykkäätkö ? Palaute E-mail osoitteeni Aihe Palaute Haluatko vastauksen ? Kyllä En Kirjoita kuvassa näkyvät merkit s u d h d p s p Auta meitä torjumaan roskapostia ! Lähetä minulle kopio Löytötavarat Suomen Löytötavarapalvelu sijaitsee Vallilassa hyvien liikenneyhteyksien varrella . Toimiston eteen tulevat raitiovaunut 1 ja 7 sekä kaikki Tuusulantien suuntaan kulkevat bussit . Pysäkki : Mäkelänrinne . Pasilan asemalta toimistollemme on n . 10 min kävelymatka . Autolla saapuville pysäköintipaikkoja on molemmin puolin Mäkelänkatua .</w:t>
      </w:r>
    </w:p>
    <w:p>
      <w:r>
        <w:rPr>
          <w:b/>
          <w:color w:val="FF0000"/>
        </w:rPr>
        <w:t>id 184</w:t>
      </w:r>
    </w:p>
    <w:p>
      <w:r>
        <w:rPr>
          <w:b w:val="0"/>
        </w:rPr>
        <w:t>Logitech tarjoaa iPodia ilman johtoja 05.07.2005 08:31 Sveitsiläinen hiiristään ja näppäimistöistään tunnettu Logitech on rakentanut langattomat kuulokkeet Applen iPod -musiikkisoitimeen . Ultrakevyet kuulokkeet painavat vain 90 grammaa ja niiden toiminta-aika on kahdeksan tuntia . Laite käyttää bluetooth -teknologiaa , jonka avulla sen toimintasäde yltää jopa 30 metriin itse iPodista . Logitechin mukaan kuulokkeet sopivat yhteen kaikkien viimeisimpien iPod -mallien kanssa . Värkkiä kokeillut amerikkalainen Time -lehti pitää äänentoistoa erinomaisena . Logitechin perinteiseen tapaan harmaavalkeiden kuulokkeiden latausaika on 2,5 tuntia . Logitechin tuotteista vastaava johtaja Ray Weikel uskoo , että uudet kuulokkeet tarjoavat enemmän vapautta iPodin käyttäjille . Kuulokkeista käyttäjä voi suoraan säätää muun muassa iPodinsa volyymia . Kuten aina , vapaudella on hintansa . Uutuustuotteen arvellaan maksavan Yhdysvalloissa 150 dollaria .</w:t>
      </w:r>
    </w:p>
    <w:p>
      <w:r>
        <w:rPr>
          <w:b/>
          <w:color w:val="FF0000"/>
        </w:rPr>
        <w:t>id 185</w:t>
      </w:r>
    </w:p>
    <w:p>
      <w:r>
        <w:rPr>
          <w:b w:val="0"/>
        </w:rPr>
        <w:t>YHTEYTTÄMISKYVYN MAKSIMOINTI on vain osatavoite , sillä useimmiten vain tietyt kasvinosat ovat taloudellisesti arvokkaita . Hyötysadon määrän ja laadun parantamiseen pyritään kasvinjalostuksen ja viljelytekniikan keinoin 1. Ilmastolliset kasvutekijät a . LÄMPÖTILA kasvukauden katsotaan alkavan , kun keväällä vuorokauden keskilämpö nousee pysyvästi yli 5 C loppuu , kun se laskee pysyvästi alle 5 C Kasvien juuristo kehittyy viileässä nopeammin kuin maanpäälliset osat . Viljakasvusto saavuttaa suurimman nettoyhteyttämisen +15-18 C:ssa ALLA vasen kuva on negatiivi . Siinä hyvin valoa sitovat ( tehokkaasti yhteyttävät ) kasvustot näkyvät vaaleina ! Oikeanpuoleinen näkymä ( positiivikuva ) on niin tuttu , ettei sitä katsoessa asiaa tule ajatelleeksi . Kuitenkin : melko kypsä ohrakasvusto ( oikeassa reunassa ) ei sido valoa eikä yhteytä . Paremmin yhteyttää myöhäinen kaura kuvien vasemmassa reunassa . Erikoisen hyvin valon käyttää hyväksi tiheä metsä ja aivan etualalla oleva vihreä nurmi .. c . VESI pääosa kasvin käyttämästä vedestä haihtuu kasvin lehdiltä ilmaan toimittuaan sitä ennen väliaineena ravinteiden otossa ja kasvin sisäisessä aineiden kuljetuksessa . Haihdutuskerroin on kasvilajista ja muiden kasvutekijäin saatavuudesta riippuen välillä 200-800 .( kg vettä/kg tuotettua kuiva-ainetta ) jos kasvi ei saa tarpeeksi vettä , solujen sisäinen nestepaine laskee ,ja kasvi alkaa lakastua . Maan kosteuden sanotaan tällöin laskeneen lakastumisrajalle . Tällöin hietamaassa on vettä vain 2-3% , savimaissa 15-25 paino- % . Kasvilajien välillä on myös pieniä eroja . kuivumiskuoleman uhatessa kasvi sulkee lehtien ilmaraot . Tällöin estyy haihtuminen , mutta myös yhteyttäminen , koska kasvi ei saa ilmasta siihen tarvittavaa hiilidioksidia . Näin kesän poutakausien lämpöenergiasta saattaa jäädä suuri osa hyödyntämättä . nurmilla vedentarve on suuri heti niiton jälkeen ? ? ? Tämä oppikirjojen väite hieman epäilyttää : milläpä sänki suuria vesimääriä haihduttaisi ? Kyse on ehkä vain siitä , että sängen kasvamattomuus näkyy selvemmin kuin ennen niittoa olleen , kuivuuden vaivaaman nurmen kasvamattomuus . sokerijuurikkaan voimakkain kasvu tapahtuu loppukesällä - myös vedentarve on silloin suuri VEDENSAANNIN VAIKUTUS SADON LAATUUN YLEINEN ILMIÖ SEKÄ VILJOILLA ETTÄ NURMILLA on , että sadon määrä ja sen valkuaispitoisuus ovat kääntäen verrannollisia ( kun lannoitus on vakio ) Siis jos kuivuus rajoittaa kokonaissatoa , ottaa kasvi kuitenkin lannoitetypen lähes yhtä tehokkaasti , joten kuivuus ei laske valkuaissatoa samassa suhteessa . ... ........ . varastoituu maahan ( mitattavissa vain pitkän aikavälin muutokset ) viljelyssä huomioonotettavaa TOIMENPIDE ravinne , jonka hyöty paranee vaikutus karjanlannan levitysaika ja -tapa N kevätlevitys+ pikainen multaus paras ! syyskyntö ( + sen ajoitus ) / kevätkyntö N , P kevätkyntö ympäristölle paras : syksyn ja kevään eroosio jää pois , samoin typen vapautuminen liukoiseen muotoon talven kynnyksellä sijoituslannoitus N , P tehostaa ravinteiden hyödyntämistä . Vähemmän jää maahan " tähteeksi " sadetus N Sadetus painaa nitraattitypen juuristovyöhykkeeseen . Vähemmän typpeä jää talven armoille muokkauksen vähentäminen ( suorakylvö ? ) N , P Äskettäin muokatussa maassa on luonnottoman paljon happea . Se kiihdyttää lahoamistapahtumaa ja humuksen kulumista ja aiheuttaa ravinteiden vapautumista myös väärään aikaan ( syntyy nitraattityppeä , jonka valumavesi vie ) . Muokkauksen kiihdyttämä eroosio taas lisää P-päästöjä suojakaistat ja -vyöhykkeet P Pintavalumavesien mukana ( kynnöksestä ) kulkeva eroosiomaa saadaan pysähtymään pellon reunaheinikkoon . kesannoista luopuminen ( myös viher- ) N ,</w:t>
      </w:r>
    </w:p>
    <w:p>
      <w:r>
        <w:rPr>
          <w:b/>
          <w:color w:val="FF0000"/>
        </w:rPr>
        <w:t>id 186</w:t>
      </w:r>
    </w:p>
    <w:p>
      <w:r>
        <w:rPr>
          <w:b w:val="0"/>
        </w:rPr>
        <w:t>Old school Avainsana-arkisto : alternative Tänään näyttää olevan taas joku yleinen festarijulkistuspäivä , kun Provinssirockinkin lisäkiinnityksiä saatiin julki tänään . Ja kappas , siellähän on sama The Sounds kuin Ruisrockissakin . Amerikkalainen Danzig nähtiin viimeksi Provinssirockissa v. 1995 , joten siitä on sentään vähän enemmän aikaa . Keikka syöpyi ihmisten … Yhdysvalloissa kovassa nousukiidossa oleva Louis XIV on valittu The Killersin lämmittelijäksi tämän Euroopan-kiertueelle . Yhtyeet nähdään Helsingissä Hartwall Areenalla tiistaina 26. helmikuuta . Konserttiin on saatu nyt myös vapautettua lisää lippuja myyntiin ja niitä voi tiedustella Lippupisteestä . San Diegosta kotoisin oleva … Ex-The Gathering -vokalisti Anneke van Giersbergen ja Anatheman vokalisti-kitaristi Danny Cavanagh esiintyivät eilen jostain käsittämättömästä syystä Semifinalissa , mikä ylläri-ylläri oli loppuunmyyty . Tänään on akustisten Suomen keikkojen toinen osa , joka alunperin oli buukattu myös Semifinaliin , mutta kysynnän takia paikaksi vaihdettiin … Flow Festival julkisti ensimmäiset kiinnityksensä ensi kesäksi eilen ja vaikka he itse nostivatkin ensimmäiseksi nimeksi tiedotteessaan ruotsalaisen The Knifen , joka käynnistää festivaalin avajaiskonsertilla keskiviikkona 7. elokuuta , niin kiinnostavin nimi julkistuksessa oli kuitenkin ehdottomasti rosoisen rockin ja murhaballadien mestari Nick Cave … Nyack , New Yorkin osavaltiossa , on pieni kylä , josta ponnistaa yksi amerikkalaisen nykyprogen mielenkiintoisimmista nimistä eli Coheed and Cambria , joka julkaisee kaksiosaisen teemalevynsä jälkimmäisen osan The Afterman : Descension helmikuun 1. päivä . Ykkösosa julkaistiin lokakuussa . Ensimmäinen maistiainen , The Hard Sell , on jälleen … Rajoitettu 6600 kappaleen painos valokuvakirjasta ” Waits/Corbijn ’ 77-’11” julkaistaan 8. toukokuuta . Rajoitettu painos taidekirjasta sisältää yli 200 sivua valokuvataiteilija Corbijnin ottamia muotokuvia Waitsistä neljältä eri vuosikymmeneltä . Lisäksi kirjasta löytyy Waitsin itsensä ottamia kuvia sekä mietteitä . Waitsin valokuvaamia teoksia on nyt koottu … Nyt on kännisiä merirosvoja liikkeellä , siltä ainakin kuulostaa Leaving of Liverpool heti ensitahdeistaan lähtien . Son of Rogues Gallery ei tosin ole varsinaisesti artisti tai bändi , vaan Hal Willnerin tuottaman , meriaiheisia kappaleita sisältävän , kokoelman “otsikko ” . Idea Rogues Gallerystä syntyi tuottaja Willnerin , … Kuukausia kestäneen kirkonkirjojen tutkimisen , aikalaishaastatteluiden sekä yhtyeen ensimmäisestä demosta tehdyn radiohiiliajoituksen perusteella on voitu todistaa että Sydän , Sydän todellakin täyttää 10 vuotta . No siinä sitten mietittiin että mitä helvettiä tässä nyt pitäisi tehdä vai tehdäänkö mitään ? Konserttisalikiertue ? Joululevy ? Tuplakokoelma ? Muistelmateos ? …</w:t>
      </w:r>
    </w:p>
    <w:p>
      <w:r>
        <w:rPr>
          <w:b/>
          <w:color w:val="FF0000"/>
        </w:rPr>
        <w:t>id 187</w:t>
      </w:r>
    </w:p>
    <w:p>
      <w:r>
        <w:rPr>
          <w:b w:val="0"/>
        </w:rPr>
        <w:t>Syyskuussa pelaajien ei enää tarvitse odottaa uusia pelejä Microgamingin online-kasinoissa . 1. syyskuuta niissä on tarkoitus julkaista uusia live-pelejä . Microgaming lisää valikoimiinsa kolme videohedelmäpeliä ja yhden videopokeripelin . Scoop the Cash – videohedelmäpeli Scoop the Cash on 5-kiekkoinen , 25-voittolinjainen videohedelmäpeli , jonka aiheena on vauraus . Kiekoissa kieppuu luksusautoja , kartanoita , pohattoja ja rahalla täyteen lastattuja kottikärryjä . Pelissä on myös kirkkaanväriset symbolit suuriarvoisille korteille . Scoop the Cash -pelissä voittomahdollisuuksia on enemmän kuin tavallisissa hedelmäpeleissä . Voitot näkyvät liukuasteikolla , ja ne päivittyvät pelin eri vaiheissa . Pelissä on kaksi scatter-merkkiä . Toinen scatter-merkki on Scoop the Cash -bonusnoppa , joka laukaisee bonuskierroksen . Bonuspelissä on kolme eri tapaa voittaa kokonaispanos jopa satakertaisesti , jos tulokseksi saadaan kolme samaa . Peruspelissä maksimivoitto on 18 500 kolikkoa , mutta ilmaisella pyöräytyskierroksella se voi kaksinkertaistua 37 000 kolikkoon . Bonuspelissä maksimivoitto on 12 000 kolikkoa . Lumber Cats – videohedelmäpeli Lumber Cats ( Metsurikissat ) on nimensä veroinen hedelmäpeli , jossa kissat toimivat metsureina . Kiekkojen merkit , ts . hirsitalot , puut , tukit , kuljetusvaunut ja itse metsurikissat , on piirretty hauskalla sarjakuvatyylillä . Suuriarvoisissa korteissa on myös puulaudoitus . Pelissä on 5 kiekkoa ja 20 voittolinjaa . Jokerimerkkinä on metsurikissa , ja puut ovat scatter-merkkeinä . Puumerkillä alkaa Tree Climbing -bonuspeli , jossa haalitaan voittoja kiipeilemällä puissa . Tukkimerkillä alkaa tukkibonus , joka näkyy kiekoissa 1 ja 5 ja josta saa uusintapyöräytyksiä viisinkertaisilla voitoilla . Jewels of the Orient – videohedelmäpeli Jewels of the Orient on 5-kiekkoinen , 9-voittolinjainen hedelmäpeli , joka kutsuu pelaajia tutkimaan Kaukoidän aarteita . Merkit ja kiekkojen taustat on tyylitelty hienostuneesti itämaisiksi . Jewels of the Orient -hedelmäpelissä mukana ovat tietysti kaikki tärkeät ominaisuudet : jokeri- ja scatter-merkit sekä ilmaiset pyöräytykset ( joissa jopa 40-kertaiset voitot ) ja bonuspeli . Peruspelissä päävoittona on 50 000 kolikkoa , mutta ilmaisilla pyöräytyskierroksilla voi voittaa jopa 250 000 kolikkoa . Bonuspelissä voi voittaa 21 600 kolikkoa . Double Joker Level Up -videopokeri Juuri , kun Microgamingin luultiin luopuneen Level Up -videopokerien sarjastaan , se on ilmoittanut julkaisevansa siihen uuden lisän . Kyseessä on Double Joker Level Up -videopokeri . Tätä videopokeripeliä pelataan 54 kortin pakalla , jossa kaksi ylimääräistä korttia on jokereita . Tämän vuoksi pienin voittokäsi on kaksi paria . Level Up -sarjassa pelaajat etenevät voittaessaan korkeammille tasoille , jolloin voitot kaksinkertaistuvat . Pelaajien apuna ovat Free Card Ride- , Auto Complete- ja Gamble Game -ominaisuudet . Kokeile nyt kaikkia näitä upouusia pelejä sekä monia muita pelejä Spin Palacessa ! Kaikki uudet pelaajat saavat yhteensä jopa 1 000 euron bonuksen ja 100 prosentin vastinebonuksen ensimmäisestä talletuksestaan .</w:t>
      </w:r>
    </w:p>
    <w:p>
      <w:r>
        <w:rPr>
          <w:b/>
          <w:color w:val="FF0000"/>
        </w:rPr>
        <w:t>id 188</w:t>
      </w:r>
    </w:p>
    <w:p>
      <w:r>
        <w:rPr>
          <w:b w:val="0"/>
        </w:rPr>
        <w:t>Keskustelut terveydenhoito ? eräs lukija 8.11.2008 16:20 kysymys kuuluu .. eikö lääkärien pitäisi hoitaa potilaita .. eikä toimia päinvastoin .. tiedän tapauksen jossa eräs potilas koki keuhkokuumeen .. ja ihan vain sen vuoksi .. että kesken hoidon .. potilas laitettiin keskussairaalasta johonkin ihan muualle .. oli nenä-mahaletku .. hengitysputki .. sitten tuli keuhkokuume .. josta ihme ja kumma selvisi .. vaikka hengitys oli pinnallista .. näin sanoi .. hoitaja .. onko yhteiskunnalla tarkoitus tuhota ihmisiä .. ainakin tuosta tuli sellainen tunne ..</w:t>
      </w:r>
    </w:p>
    <w:p>
      <w:r>
        <w:rPr>
          <w:b/>
          <w:color w:val="FF0000"/>
        </w:rPr>
        <w:t>id 189</w:t>
      </w:r>
    </w:p>
    <w:p>
      <w:r>
        <w:rPr>
          <w:b w:val="0"/>
        </w:rPr>
        <w:t>Sapatti ja sapatin viettäminen – adventismi Sapatti , ruokasäännöt ja Raamattu ( adventismin kritiikki 2 ) Adventismin sapatin ja ruokasääntöjen noudattamisen vaatimukset Johdanto : sapatin pitäminen uuden liiton aikana . Adventismin keskeinen vaatimus Sapatin viettäminen on tunnusomaista seitsemännen päivän adventisteille ( sekä eräille muille pienille kristillisille ryhmittymille ) ja heidän mukaansa kaikkien kristittyjen tulee noudattaa sapattia . Mutta sitooko VT:n sapattilaki uuden liiton ajan seurakuntaa – sitä tutkimme seuraavaksi . Tässä artikkelissa termit ”Mooseksen laki ” , ” Herran laki ” , ” laki ” ja ” vanhan liiton laki ” tarkoittavat yhtä ja samaa jakamatonta lakikokoelmaa , jonka yhtenä osana on dekalogi ( Kymmenen käskyä ) . Dekalogi kuuluu siihen liiton kirjaan , jonka Herran teki Israelin kansan kanssa Siinailla ( 2 Moos.19-24 luvut ) . Ks. varsinkin 2 Moos . 24:7-8 ” Sitten hän otti liiton kirjan ja luki sen kansan kuullen , ja kansa sanoi : ” Me teemme kuuliaisesti kaiken , mitä Herra on käskenyt . ” Mooses otti veren , vihmoi sillä kansaa ja sanoi : ” Tämä on sen liiton veri , jonka Herra nyt tekee teidän kanssanne näillä ehdoilla . ” Ja jae 12 : ” Herra sanoi Moosekselle : ” Nouse tälle vuorelle minun luokseni ja odota täällä . Minä annan sinulle kivitaulut , joihin olen kirjoittanut lain ja käskyt , että voisit opettaa ne kansalle . ” Laki on kokonaisuus ja yhtäläisesti se säädettiin ” ikuiseksi ” Israelin kansalle , ja sen tähden käytän laista välillä eri ilmauksia . Jos tätä selitysopillista perustosiasiaa ei ymmärretä , päädytään väärinkäsityksiin jo sapattikysymyksen lähtökohdissa . Ks. myös esim. 2 Aik.31:3 ” Kuningas antoi omaisuudestaan Herran laissa määrätyn osuuden erilaisiin polttouhreihin : aamu- ja iltauhreihin , sapattiuhreihin ja uudenkuun päivien ja vuotuisten juhlien uhreihin ” . Adventismi ja sapatti . Sapatin pyhittäminen ja kristityt Aina silloin tällöin nousee esiin kysymyksiä vanhan liiton lain sitovuudesta uudessa liitossa ( ja sekaannuksia siitä , mitä edes tarkoittaa ” laki ” , ”Mooseksen laki ” , ” Jumalan laki ” . Adventismissa lakiteologia on myös tältä osin selitysopillisesti kestämätöntä ) . Tavallisimpia Mooseksen lain pitämiseen liittyviä kysymyksiä , joihin voi törmätä , on kysymys sapatin pitämisestä . Sapatti tarkoittaa lauantaita , tarkemmin sanoen aikaa perjantain auringonlaskusta lauantain auringonlaskuun . Muita kiistakysymyksiä ovat kysymys saako kristitty syödä verta ja muita Mooseksen laissa kiellettyjä eläimiä , kuten sianlihaa ja vaikkapa rapuja elokuisilla rapujuhlilla ( 3 Moos.11 luku ) . Adventistit väittävät myös kahvin ja teen juomista synniksi . Toisin sanoen tiettyjen ruokien ja juomien nauttimisesta tehdään moraalinen ja hengellinen kysymys adventismissa – ja myös pelastumiseen vaikuttava asia , jos kerran esim. kahvin juonti on synti . Synnin palkkanahan on kuolema ja kadotus ! Adventismin kulttiliikkeen hengellinen johtaja Ellen G. White selvästi opetti , että : - lihansyöjät eivät pääse taivaaseen ( 1Testimonials , s . 187 ; CD, s . 380-381 ) - kahvin ja teen juominen on syntiä ( Evangelism , s . 266 ) - rukoukset eivät pääse taivaaseen , jos ruokapöydälläsi on voita , kananmunia tai lihaa ( CD, s . 366 ) Sapattikysymystä ( ja ruokasääntöjä ) pitää esillä Suomessa erityisesti seitsemännen päivän adventistit-niminen liike ( joitain muitakin erittäin marginaalisia tahoja on ) . Tässä tutkielmassa ko . suuntauksesta käytetään jatkossa lyhyesti nimitystä adventismi/adventistit . Muitakin adventistisia suuntauksia on olemassa , kuten sunnuntaita pitäviä adventisteja , mutta näitä liikkeitä ei esiinny Suomessa , joten niihin ei oteta kantaa tässä artikkelissa</w:t>
      </w:r>
    </w:p>
    <w:p>
      <w:r>
        <w:rPr>
          <w:b/>
          <w:color w:val="FF0000"/>
        </w:rPr>
        <w:t>id 190</w:t>
      </w:r>
    </w:p>
    <w:p>
      <w:r>
        <w:rPr>
          <w:b w:val="0"/>
        </w:rPr>
        <w:t>Yritysprofiili : Capgemini Capgemini Oy on parin viime vuoden aikana vahvistanut asemaansa Suomen IT-palvelumarkkinoilla ja on kasvanut markkinoiden kokonaiskasvua selvästi nopeammin . Market-Vision käsityksen mukaan yhtiö on hyötynyt sekä liiketoimintansa selkeästä fokusoinnista että globaalin tuotannon strategiastaan . Tässä yritysprofiilissa käydään läpi muun muassa Capgeminin tausta , organisaatio , johto , liiketoiminnan kehitys sekä Market-Vision näkemys Capgeminin vahvuuksista ja heikkouksista Suomen IT-palvelumarkkinoilla .</w:t>
      </w:r>
    </w:p>
    <w:p>
      <w:r>
        <w:rPr>
          <w:b/>
          <w:color w:val="FF0000"/>
        </w:rPr>
        <w:t>id 191</w:t>
      </w:r>
    </w:p>
    <w:p>
      <w:r>
        <w:rPr>
          <w:b w:val="0"/>
        </w:rPr>
        <w:t>Koska Iphone 4 4 release se on koskaan kuumin aiheen ja tehdä useimmat julkisen vastikkeen äskettäin uusia hämmästyttävä tehtäviensä . Sillä välin yhä enemmän tehokkaita ominaisuuksia , antaa myös tietoja muista ongelmista . Oikeesti lähellä internet tonnia ovat valittaneet , akku suoritetaan suoraan alaspäin paljon nopeammin kanssa iOS neljän , vaikka Applen takaa “enintään 7 kello keskustella 3 G aikaa ja 14 pitkän puhu aika 2 G , valmiustilaan aikaa enintään 300 useita tunteja enintään 10 kauan vahva käyttöön Wi-Fivideon toisto ja 40 äänentoiston useita tunteja enintään kymmenen tuntia “ . Sitten tulee ton korvausten tuen parantaa iPhone : n akun elämäntapa , ehdotuksia , jotka ovat naurettavaa ja järjetöntä yksinkertainen itse lukuisia . I ovat puhuneet neljä kaikkein naurettavaa ideoita minun lopullinen Guide , vähentää käytön paikka tarjoajien , siirtyä pois aseman ilmoitukset ja paina sähköpostin , ota pois 3 G ja tausta tehtävien poistamiseksi . Nämä ehdotukset ovat täysin naurettavaa , ne vain kertoa kääntää awesomeness päässä , ja poistaa kaikki kiehtovia toiminnot . Jos tarvitset tällaista fantastinen pyrkimyksiä säästää akkua ja vuodattavat kaikki hauskempaa , miksi ei vain luopua Iphone 4 tekemällä tyypillinen solun matkapuhelimen käytön ? Onneksi lukuun ottamatta henkilöitä naurettavaa suuntaviivat , ovat paljon kohteita avulla voit parantaa sinun iPhone akun . Nyt Haluaisin neljä eniten hyötyä akun säilyttäminen ehdotuksia , voit ottaa käyttöön . yksi . Aseta auto-Lukitse aikaväli Perustamalla auto-lck aikaväli ( asetukset &amp;gt ; yhteisen &amp;gt ; auto-Lck ) , voit säilyttää huomattavia seoksen tilavuutta virtaa kuin Iphone-4 siirtää enemmän nopeasti oikealle sellaisten wasting tarpeettomia seoksen tilavuutta energian käyttämättömyysajan jälkeen . Auto-lukitusta aikaväliä avulla voit tallentaa misprocess kysymyksiä . pari . Kiinteä Näytä kirkkauden muuttamaan välittömästi Tarvitse olla salassapitosopimuksen blaring aina , joten muuta suoraan alaspäin avulla voit tallentaa elinvoimaisuuden kirkkautta . Mutta on olemassa paljon parempia päätöslauselman , aktivoidaan , automaattinen säätö perustamisesta . Sen jälkeen Applen iphone nopeasti dim sen salassapitosopimuksen tummempi avaruudessa . Eli myös hyvä vision lisäksi power säilyttäminen . kolme . Lämpöä voi heikentää suorituskykyä Iphone 4-akku , niin ehdottomasti parempi pidä aurinko tai scorching automaattinen Iphone . Ja käytä suojaavia tilanne on myös hyvä vaihtoehto . Se suojaa Apple iphone parhaillaan kirkkaina pieksevät ja naarmuja kuin kauniisti . 7. Kustannukset , aina , kun voit Miksi me valita Iphone 4 tarkoitus johtuu siitä sen hienoja ominaisuuksia , joten meillä ei tarvitse kääntää pois henkilöitä kiehtova ja tehokas haluamme vain pakettiin säilyttää sähkön . Meillä on riittävä laturit eri alueilla , yhden asunnollaan , ylimääräinen , funktio ja lisää autonvalmistajien . Jos olet ulos matkaa , voit laittaa 1 tai ehdolliset kaksi lisättyä akkujen käyttää . Tämä on helpoin tapa pitää sinun Iphone awesomeness ja täydellinen elinvoimaa .</w:t>
      </w:r>
    </w:p>
    <w:p>
      <w:r>
        <w:rPr>
          <w:b/>
          <w:color w:val="FF0000"/>
        </w:rPr>
        <w:t>id 192</w:t>
      </w:r>
    </w:p>
    <w:p>
      <w:r>
        <w:rPr>
          <w:b w:val="0"/>
        </w:rPr>
        <w:t>Verkkolehti 4-2012 Haluaisitko lahjaksi enemmän aikaa ? LVISNetillä se järjestyy ! LVISNet on sähköisen kaupan palvelu Ahlsellin , Elektroskandian , LVI-Dahlin , Onnisen ja SLO:n asiakkaille . Se tarjoaa online-saatavuuskyselyn ja tukkujen sähköiset laskut , sähköiset vahvistukset kaikista tilauksistasi , samoin lähetteet suoraan yritysohjelmistoosi ja tilaukset siitä suoraan tukuille . LVISNetin avulla teet vähemmän ja saat enemmän Noin 80 prosenttia yritysohjelmiston käytöstä kuluu osto- ja myyntilaskujen tietojen käsittelyyn . LVISNetin palvelulla karsit sen ajan neljännekseen tai alle sen . Karsit turhia rutiineja , mutta saat laskutuksesi ja työmaaseurantasi ajan tasalle . LVISNet uudistuu Uusi LVISNet on ainutlaatuinen sähköisen kaupan palvelu koko toimialalle . Saat sähköistettyä yrityksesi kaiken laskutuksen yksinkertaisesti yhdestä paikasta .</w:t>
      </w:r>
    </w:p>
    <w:p>
      <w:r>
        <w:rPr>
          <w:b/>
          <w:color w:val="FF0000"/>
        </w:rPr>
        <w:t>id 193</w:t>
      </w:r>
    </w:p>
    <w:p>
      <w:r>
        <w:rPr>
          <w:b w:val="0"/>
        </w:rPr>
        <w:t>2x näytönohjainta . ? Elikkä mulla on tällähetkellä nvidia gt 630 . Ja mitä siitä seuraa jos laittaa toisen näytön ohjaimen emolevyyn kiinni ? Ilman niiden toisiinsan liittämisstä . Elikkä olisi kaksi erillistä näytön ohjainta . Toimisiko molemmat vai vain toinen vai mitä tapahtuisi ?</w:t>
      </w:r>
    </w:p>
    <w:p>
      <w:r>
        <w:rPr>
          <w:b/>
          <w:color w:val="FF0000"/>
        </w:rPr>
        <w:t>id 194</w:t>
      </w:r>
    </w:p>
    <w:p>
      <w:r>
        <w:rPr>
          <w:b w:val="0"/>
        </w:rPr>
        <w:t>nro 2 2013 Hipko järjesti keväällä 2013 ensimmäistä kertaa seminaarisarjan , jossa oli mahdollisuus treenata kaikki taekwondon tekniikat valkoiselta vyöltä mustalle vyölle . Kaikenikäisille ja -vöisille tarkoitetussa seminaarisarjassa käytiin läpi erilaisia liikesarjoja , itsepuolustus- ja potkutekniikoita sekä askelotteluita . Kevään aikana harjoiteltiin kaikki , mitä mustan vyön kokeeseen tarvitaan . Ainutlaatuinen ja poikkeuksellinen seminaarikokonaisuus tarjosi osallistujille mahdollisuuden saada toimivia työkaluja tavoitteiden asettamiseen ja toteuttamiseen sekä nostaa taekwondo-osaamisensa täysin uudelle tasolle . 1st Taekwondo Black Belt Camp -seminaarisarjaan osallistui liki 20 henkilöä vihreältä vyöltä aina mustalle vyölle asti . Seminaarisarjan aikana kolme oppilasta valmistautuivat mustan vyön kokeeseen ja ovat nyt onnellisesti mustan vyön haltioita . Onneksi olkoon Samuel Järvinen , Mikaela Mutru ja Lotta Pajarinen ! Syyskaudella Hipko järjestää uudelleen Black Belt Camp -seminaarisarjan Timo Räkköläisen johdolla . Tästä linkistä lisää tietoa . Mikaela Mutru Mikaela Mutru , milloin aloitit taekwondon harjoittelemisen ? Aloitin taekwondon Hipkossa seitsemän vuotta sitten , syksyllä 2006 Ketkä ovat olleet opettajasi ? Kontulan peruskurssia vetivät Hannu Pirilä ja Aki Issakainen . Peruskurssin jälkeen opettajanani on toiminut pääasiassa Terhi Pirilä , parina viime vuotena myös Hannu Rintala ja Timo . Mihin tykästyit aluksi taekwondossa ? Lempiosa-alueeni lajissa oli aloittaessa – ja on edelleen – potkiminen : pistareihin , otteluissa , hypyllä tai ilman , kaikki kelpaa . Lisäksi pidän treenaamisen monipuolisuudesta : harjoituksissa tehdään kaikkea nyrkkeilystä ja mattopainista reaktioharjoituksiin ja lihaskuntoon . Ikinä ei tiedä mitä odottaa salille tullessa . Miten harjoittelit vyökoetta varten ? Mustan vyön kokeeseen treenasimme kahdestaan Lotan kanssa . Olemme olleet samassa ryhmässä monta vuotta ja ystävystyneet . Kävimme tavallisissa harjoituksissa muutaman kerran viikossa minkä töiltä ja opiskelulta ehdimme , Timon pitämässä Black Belt Camp -seminaarisarjassa kevään mittaan , sekä muutaman kerran kahdestaan tyhjällä salilla käymässä ohjelmaa läpi . Lisäksi harjoittelin esimerkiksi potkuja ja liikesarjoja kotona . Kyse oli tässä vaiheessa enemmän ajattelutyöstä ja tekniikoiden viilaamisesta kuin uuden opettelusta , paitsi juuri talvella ohjelmaan vaihtuneiden liikesarjojen kohdalla . Mitä tavoitteita sinulla on harjoittelulle tästä eteenpäin ? Nyt tähtään treenauksessa pääasiassa potkujen ja ottelun hiomiseen , mutta lajissa on paljon muitakin kiinnostavia osa-alueita , joiden harjoittelua aion toki jatkaa . Yliopisto varmaan painaa päälle seuraavat pari vuotta aika rankasti ja todennäköisesti rajoittaa treenitahtia , mutta on se seuraavakin dan tähtäimessä joskus muutaman vuoden päästä . Mitä vinkkejä haluat antaa mustan vyön kokeeseen valmistautuville ? Vinkkinä monipuolista treenausta ja ajattelutyötä : kannattaa harjoitella niin eri opettajien johdolla kuin yksin ja kaverin kanssa tai pienessä ryhmässä . Kannattaa myös oikeasti miettiä esimerkiksi liikeratoja ja asentoja itsepuolustuksissa ja potkuissa . Samuel Järvinen Samuel Järvinen , milloin sinä aloitit harjoittelemisen ? Harjoittelun aloitin tuossa noin seitsemän vuotta sitten , tarkkaa aikaa en täysin muista ja välissä on vuosi vierähtänyt armeijassakin . Ketkä ovat olleet opettajasi ? Suurimman osan ajasta olen ollut Terhi Pirilän opetuksessa ja viimeiset kolme vuotta olen kierrellyt vähän kaikilla saleilla käyden Timon , Ilkan ja Hannun treeneissä . Mihin tykästyit alussa taekwondossa ? Olin aikaisemmin harjoitellut jalkapalloa ja sulkapalloa , ja päätin sitten kavereiden kanssa kokeilla taekwondoa . Se oli täysin erilaista kuin aikaisemmat lajit joita olin harrastanut , ja tykästyin heti . Mikä nykyään harjoittelussa on kivointa ? Varmaankin tekniikoiden hiominen tarkemmiksi . Tekniikoita viilatessani mietin , mitkä ovat tämän tekniikan</w:t>
      </w:r>
    </w:p>
    <w:p>
      <w:r>
        <w:rPr>
          <w:b/>
          <w:color w:val="FF0000"/>
        </w:rPr>
        <w:t>id 195</w:t>
      </w:r>
    </w:p>
    <w:p>
      <w:r>
        <w:rPr>
          <w:b w:val="0"/>
        </w:rPr>
        <w:t>Ennen kuin ostat katso kokemukset , arviot ja arvostelut ! Päävalikko Omalaina.fi kokemuksia Omalaina.fi on kotimainen lainojen kilpailutuspalvelu , joka etsii halvimman lainan lainahakijan puolesta . Lue Omalaina.fi kokemuksia ja lisätietoja palvelusta . Omalaina.fi -lainapalvelu ( www.omalaina.fi ) auttaa kilpailuttamaan lainat oli sitten kyseessä muutaman sadan euron laina tai tuhansien eurojen kulutusluotto . Lainaa haettaessa määritellään haluttu lainasumma , esim. lainaa 100 – 3000 euroa ( ilmeisesti enemmän lainasummia on tulossa ) ja laina-aika joka on 1-5 vuotta . Tämän jälkeen täytetään muut henkilötiedot sekä lainan saamiseksi välttämättömät tulo ja velkatiedot sekä oma tilinumero IBAN-muodossa . Palvelu käyttää vahvaa salausta , joten kaikki henkilötiedot kulkevat turvallisesti salatun yhteyden kautta . Kokemuksia Omalaina.fi palvelusta sekä lisätietoa palvelun toiminnasta löytyy myös sen sivuilta kattavasti . Palvelua pyörittää kotimainen LVS Brokers Oy . Omalainan kautta voi helposti ja nopeasti hakea lainaa netistä parhaaseen hintaan . Omalaina.fi keskustelu ja kokemuksia Löydät keskustelun , Omalaina.fi kokemukset ja arvostelut alta . Lisää myös omat kokemukset tästä tuotteesta tai palvelusta . Voit myös lähettää Omalaina.fi alennuskoodit meille käyttäen alla olevaa lomaketta .</w:t>
      </w:r>
    </w:p>
    <w:p>
      <w:r>
        <w:rPr>
          <w:b/>
          <w:color w:val="FF0000"/>
        </w:rPr>
        <w:t>id 196</w:t>
      </w:r>
    </w:p>
    <w:p>
      <w:r>
        <w:rPr>
          <w:b w:val="0"/>
        </w:rPr>
        <w:t>Laadukasta ja luotettavaa siivouspalvelua Siivouspalvelu Nadif on vuonna 2007 perustettu , lähinnä pääkaupunkiseudulla toimiva pieni siivouspalvelualan yritys . Teemme kaikki yleisimmät siivoustyöt ripeästi ja luotettavasti . Tarjoamme palveluitamme sekä yrityksille että kotitalouksille . Pienyrityksenä pystymme tarjoamaan henkilökohtaista palvelua . Olemme joustavia ja pystymme räätälöimään juuri sinulle sopivan palvelukokonaisuuden , oli kyse sitten yhdestä keikasta tai jatkuvasta siivoustarpeesta . Siivoamme myös iltaisin ja viikonloppuisin . Mikään työ ei myöskään ole liian pieni . Ota siis rohkeasti yhteyttä ja kerro meille tarpeistasi . Palvelun tasainen laatu on meille tärkeää . Pyrimme myös olemaan luotettava yhteistyökumppani kaikille asiakkaillemme . Haluamme palvella jokaista asiakasta hyvin . Jos et ole tyytyväinen työhömme , tulemme veloituksetta paikkamaan puutteet .</w:t>
      </w:r>
    </w:p>
    <w:p>
      <w:r>
        <w:rPr>
          <w:b/>
          <w:color w:val="FF0000"/>
        </w:rPr>
        <w:t>id 197</w:t>
      </w:r>
    </w:p>
    <w:p>
      <w:r>
        <w:rPr>
          <w:b w:val="0"/>
        </w:rPr>
        <w:t>Ristretto Jenkkifoorumeilla näkee puhuttavan jonkun verran veden TDS-arvoista ( total dissolved solids ) . Kalkkeutuminen alkaa ilmeisesti jossain 60 ppm TDS-arvoisessa vedessä . SCAA:n suositus maun kannalta optimaaliselle vedelle on 125 ppm , mutta joku 40 ppm luokkaa oleva vesi kai pitäisi olla ihan kelvollista vielä espresson valmistukseen - ja eliminoida samalla kalkkeutuminen . Nämä olisivat mielenkiintoisia asioita selvittää . Jenkkilässä TDS-mittareita voi löytää halvallakin , mutta miten täällä Suomessa . Netistä löyty vain myyjiä , jotka selvästi ovat yrityskäyttöön suuntautuneita . Hintoja ei ollut , paitsi yhdessä todella professionaalin näköisessä kitissä ja se oli kallis . Olisi kiva jos joku kemiaa paremmin tunteva osaisi kommentoida asiaa . Lähinnä sitä , että kuinka hyödyllinen tieto tuo TDS-arvo todella on , ja että kuinka luotettavasti sen mittaaminen halvalla ja helppokäyttöisellä mittarilla onnistuu . Saisikohan tuon tiedon myös suoraan vesilaitokselta , jos olet kunnallisessa verkostossa ? Sama asia tuli minulle mieleen , eikö veden kovuus ( dH ) ole oleellisempi tieto kuin tuo TDS-arvo ? TDS-pitoisuushan sisältää kaikki hyvin pienikokoiset kiinteät partikkelit , ja sitä käytetään ( minun ymmärtämykseni mukaan ) mittaamaan veden konduktiivisuutta ? ? Helsingin Veden mukaan Helsingissä veden kovuus on 3,4 dH ( 17,9 x 3,4=61 ppm ) . Saisikohan tuon tiedon myös suoraan vesilaitokselta , jos olet kunnallisessa verkostossa ? Saa kyllä . Mutta minua kiinnostaisikin se , että kun lasken tuon Helsingin veden Britan läpi , niin mitä siitä tulee ? Samoin kiinnostaisi se , että kuinka nopeasti filtteri menettää tehonsa - ilmeisesti aika nopeasti . Senkin haluaisin nähdä , että millaista vettä höyryboilerista tulee . Siellä arvot ilmeisesti kohoaa hyvin nopeasti kevyessäkin käytössä . Lisäksi tietysti erittäin tärkeä motiivi on se , että minä tykkään kovin paljon mittailla kaikenlaisia asioita ... :) Saakohan Suomesta edullisesti tislattua vettä ? Vaihtoehto filtteröinnille olisi läträtä mukaan hieman tislattua vettä , niin että ppm olisi 40-50 eli kalkkeutumisen kannalta oltaisiin nk. " turvallisilla vesillä " . Olisi helpompaa ja ei varmaan kalliimpaa kuin Britan käyttö . Brewtuksen boilerin täyttö Britalla on vähän kömpelöä , kun pitää lirutella läpi 3-4 kannullista . Lainaus käyttäjältä : Mariia Sama asia tuli minulle mieleen , eikö veden kovuus ( dH ) ole oleellisempi tieto kuin tuo TDS-arvo ? TDS-pitoisuushan sisältää kaikki hyvin pienikokoiset kiinteät partikkelit , ja sitä käytetään ( minun ymmärtämykseni mukaan ) mittaamaan veden konduktiivisuutta ? ? Varmastikin näin on . Taitaa vaan olla että juuri tuon konduktiivisuuden vuoksi TDS on helpompi mitata ja siksi noita järkevän hintaisia mittareita löytyy juuri sille ? ? Lainaus käyttäjältä : Mariia Helsingin Veden mukaan Helsingissä veden kovuus on 3,4 dH ( 17,9 x 3,4=61 ppm ) . Tuo maaginen 60 ppm raja on ilmeisesti kohtuullisen " veteen piirretty " , koska se on huoneenlämpöiselle vedelle . Mutta varsin pientä pitäisi olla kalkkeutuminen ihan paljasta Helsingin vettäkin käyttäessä . Höyryboileri saattaa tosin olla ongelmallinen . Tuon Schulmannin " vesieeppoksen " ( http://www.big-rick.com/coffee /waterfa q.html ) perusteella olisi hyvä tietää vetensä alkalipitoisuus . Nimittäin tällä näyttäisi olevan merkitystä siihen miten tuota saostumaa koneeseen kertyy . Jos vaikka katsastaa tuolla taulukkoa " Maximum Non-Scaling Hardness by Temperature and Alkalinity " , niin huomaa että tuolla 60ppm kovuudella alkaa tapahtua saostumaa uuttolämpötilassa kun alkalipitoisuus nousee 60 paikkeille ja höyrytyslämmöissä kun ollaan 40 paikkeilla . Vesijohtovettä ilmeisesti alkaloidaan jotta sen pH saadaan pysymään kontrollissa eikä putket ala syöpyä . Ei löytynyt äkkiseltään mistään ( vesilaitosten sivuilta ) tietoa alkalipitoisuuksista . Olisikohan tuon mittaamisen jokin helppo ratkaisu ? Ei löytynyt äkkiseltään mistään ( vesilaitosten sivuilta ) tietoa alkalipitoisuuksista .</w:t>
      </w:r>
    </w:p>
    <w:p>
      <w:r>
        <w:rPr>
          <w:b/>
          <w:color w:val="FF0000"/>
        </w:rPr>
        <w:t>id 198</w:t>
      </w:r>
    </w:p>
    <w:p>
      <w:r>
        <w:rPr>
          <w:b w:val="0"/>
        </w:rPr>
        <w:t>Kuukausittainen arkisto : lokakuu 2010 Foto-Neiti on vuoden loppuun auki aina sopimuksen mukaan , eli jos haluat hakea kuvasi , tulla tekemään tilauksen , ottamaan passikuvat ym , niin ota yhteyttä ja sovitaan aika . Nyt lokakuun ajan Kauhavan lähivakuutuksen konttorilla on esillä Foto-Neitin valokuvanäyttely . Kuvia on sekä ikkunassa että sisällä konttorin puolella . Vielä Eirikuvalta sellaisia uutisia , että kannattaa tilata canvas-tauluja , sillä niiden hinnat laskevat . Uudet hinnat tulevat voimaan huomenna 15.10 . Marraskuun loppuun asti on voimassa joulukorttitarjous . Teetä omista kuvista joulukortteja , tarjolla on paljon erilaisia korttipohjia . Tarjoushinta 0,95e /kpl ( norm. 1,20e /kpl ) , hinta sisältää kirjekuoret , minimitilaus 10 kpl .</w:t>
      </w:r>
    </w:p>
    <w:p>
      <w:r>
        <w:rPr>
          <w:b/>
          <w:color w:val="FF0000"/>
        </w:rPr>
        <w:t>id 199</w:t>
      </w:r>
    </w:p>
    <w:p>
      <w:r>
        <w:rPr>
          <w:b w:val="0"/>
        </w:rPr>
        <w:t>Toisten historia on kirjailija Laura Gustafssonin ja kuvataiteilija Terike Haapojan taiteellistieteellinen hanke , jossa tutkitaan maailmanhistoriaa eläinten näkökulmasta . Projekti pitää sisällään näyttelyitä , seminaareja , tekstejä ja interventioita . Blogissa käsitellään oheismateriaalia , kehitellään ideoita ja raportoidaan toiminnasta . Sivut keskiviikko 22. elokuuta 2012 Päivän antia Tänään teimme apurahahakemusta . Tällainen muotoilu tuli : " Toisten historia on taiteen ja tieteen välille sijoittuva hanke , jonka tavoitteena on tutkia toisten lajien kulttuurihistoriaa niiden näkökulmasta käsin . Hanke toteutuu yhteistyössä tieteen- ja taiteentekijöiden kanssa tehdyn kirjallisen tutkimustyön sekä näyttelyiden muodossa . Hankkeen puitteissa tutkitaan , millä tavalla eri lajien elinpiirit ja kokemukset ovat muuttuneet kuluneen sadanviidenkymmenen vuoden aikana . Tavoitteena on avata sitä , miten toiset lajit kokevat ja ovat kokeneet maailmaa , ja esittää ihmisen näkökulmasta kirjoitetulle historiankirjoitukselle vaihtoehtoja . Tutkimus keskittyy toisaalta muiden lajien kokemusten jäljittämiseen ja tutkimiseen , ja toisaalta kyseenalaistamaan vakiintuneita tapoja esittää " toisia " ja näiden kulttuureita . Hankkeeseen liittyvät taideprojektit lähestyvät aihetta kokemuksellisuuden kautta : tavoitteena on paitsi tuottaa tietoa toisten lajien kokemusmaailmasta myös tehdä mahdolliseksi toisten näkökulmaan eläytyminen taiteen keinoin . " Totesimme myös , että pitäisi kirjoittaa eläinten mytologioita . Samalla tavalla , kuin ihmiset ovat kirjoittaneet selityksiä asioille , joiden kanssa elävät , mutta joita eivät oikein ymmärrä , niin kuin vaikka aurinko , tai ukkonen , tai tietoisuus . Yleensä nämä selitykset on tavattu kirjoittaa siten , että vaikuttaa kuin k.o . ilmiö olisi olemassa erityisesti kirjoittajaa varten , kuten että aurinko olisi kehittynyt jottei ihmisellä olisi pimeä jne , vaikka sillä on kai ihan eri tarkoitus ( tai ei tarkoitusta ollenkaan ) . Kiinnostavaa on muun muassa , miten eläimet mahtavat ymmärtää koneet . Linnut esimerkiksi saattavat ajatella , että juna on laite , joka kerää hyönteisiä ( jotkut linnut nimittäin odottavat asemalla ja napsivat sitten ötökät tuulilasista ) . Samaten jotkut loislajit tai symbioosissa elävät saattavat ajatella , että toinen laji on kehitetty erityisesti heitä varten . Niin kuin että norsu on pikkulintujen kulkuväline . Jotenkinhan niiden on asiat selitettävä , niin kuin meidänkin . Tähän päädyttyämme lähdimme ostamaan eläinaiheisia valeasuja . Helsingin naamiaiskauppojen valikoimassa on muuten kehittämisen varaa ! Paavo oli päässyt eläinmaskien joukkoon . Talking about kehittämisen vara .</w:t>
      </w:r>
    </w:p>
    <w:p>
      <w:r>
        <w:rPr>
          <w:b/>
          <w:color w:val="FF0000"/>
        </w:rPr>
        <w:t>id 200</w:t>
      </w:r>
    </w:p>
    <w:p>
      <w:r>
        <w:rPr>
          <w:b w:val="0"/>
        </w:rPr>
        <w:t>Sepelvaltimotaudin eri asteet Sepelvaltimotauti eli " koronaaritauti " on tärkeimpiä ja eniten hoitoa vaativia kansantauteja . Tauti syntyy , kun sydäntä ravitsevien sepelvaltimoiden seinämiin kehittyy kovettumia ja niistä myöhemmin ahtaumia tai niiden repeämistä tukoksia . Taudin kehittyminen voi alkaa jo nuorena , kun valtimon seinämään ilmaantuu rasvajuoste ( ks . « Kolesteroli ja sydänsairaudet » 1 ) . Muun muassa tupakointi , veren suuri kolesterolipitoisuus , kohonnut verenpaine ja diabetes edistävät myöhemmällä iällä rasvajuosteen muuttumista ateroomaksi eli valtimokovettumaksi , plakiksi . Vakaassa angina pectoriksessa kivut tuntuvat vain rasituksessa . Epävakaasta angina pectoriksesta puolestaan on kyse , kun kipua tuntuu sattumanvaraisesti myös muulloin kuin rasituksessa . Epävakaassa angina pectoriksessa kipukohtaus saattaa olla merkki akuutista sepelvaltimotautikohtauksesta . Akuutti sepelvaltimotautikohtaus – rintakivun äkillinen paheneminen Akuutissa sepelvaltimotautikohtauksessa sepelvaltimon seinämän plakki kasvaa nopeasti tiukaksi ahtaumaksi tai suonen sisälle revenneen plakin kohdalle kertyy verihyytymä , joka ahtauttaa suonta ( ks . myös «Äkillisten sepelvaltimotautitapahtumien patofysiologia » 7 ) . Rintakivut pahenevat silloin nopeasti ja esimerkiksi nitroja tarvitaan useammin tai ne eivät auta . Jos ahtauma tai hyytymä tukkii koko suonen , aiheutuu sydäninfarkti . Akuutti sepelvaltimotautikohtaus edellyttää pikaista sairaalahoitoa ( ks . myös «Äkillinen sydänperäinen rintakipu » 8 ) . Kun sydänsähkökäyrä ( EKG ks . «Sydänfilmi eli EKG» 9 ) ja verikokeet on otettu , hoidoksi määrätään joko pelkästään lääkkeitä tai sitten tehdään lisäksi 2– 3 päivän kuluessa varjoainekuvaus . Sen perusteella tehdään joko pallolaajennus tai ohitusleikkaus . Jo aloitettua lääkehoitoa jatketaan useimmiten pallolaajennuksen tai ohitusleikkauksen jälkeenkin . Sydäninfarkti Sepelvaltimon seinämän plakki tai ahtauma voi revetä suonen sisäpuolelle . Tällöin ahtauman kohdalle syntyvän verihyytymän aiheuttama äkillinen sepelvaltimon tukos voi aiheuttaa sydänlihaskuolion eli sydäninfarktin ( ks . myös «ST-nousuinfarktin toteaminen ja hoito » 10 ) . Sen tyypillisin oire on kova rintakipu ( ks . «Äkillinen sydänperäinen rintakipu » 8 ) , joka ei helpota levolla tai nitrolääkkeelläkään . Sydäninfarktipotilas pitää saada nopeasti hoitoon . Infarkti todetaan ensin oireiden ja sydänfilmin ( EKG , ks . «Sydänfilmi eli EKG» 9 ) , myöhemmin verikokeiden avulla . Infarkti hoidetaan useimmiten joko liuotushoidolla tai pallolaajennuksella , jos se järjestyy kahden tunnin kuluessa . Liuotushoito voidaan antaa myös potilaan kotona tai ambulanssissa . Toimenpiteiden lisäksi tarvitaan lääkehoitoa , joka jatkuu yleensä pitkään infarktin jälkeen . Taulukko 1. Sepelvaltimotaudin eri asteiden oireet , tutkimukset ja hoito . Sepelvaltimotauti , vakaa angina pectoris " koronaaritauti " Oireet Levossa yleensä oireeton Rasitusrintakipu , joka helpottaa nopeasti levossa tai nitrolla . Joskus oireet ovat epätyypillisiä , kuten hengenahdistus ja huono rasituksen sieto ilman kipua .</w:t>
      </w:r>
    </w:p>
    <w:p>
      <w:r>
        <w:rPr>
          <w:b/>
          <w:color w:val="FF0000"/>
        </w:rPr>
        <w:t>id 201</w:t>
      </w:r>
    </w:p>
    <w:p>
      <w:r>
        <w:rPr>
          <w:b w:val="0"/>
        </w:rPr>
        <w:t>● Pilkkakirveen terroristijahti Jos olet EVA-tohtorien lailla huolissasi Suomen suhteista Yhdysvaltoihin ja Venäjään , Willemin uusi pilapiirroskokoelma kannattaa kiertää kaukaa . JOS OLET EVA-tohtoriemme lailla huolissasi Suomen suhteista Yhdysvaltoihin ja Venäjään sekä pidät Itse Valtiaita häijyn huumorin huippuna , Willemin uusi pilapiirroskokoelma kannattaa kiertää kaukaa . Willem aloitti Hollannin 1960-lukulaisten kulttuuriradikaalien moneen suuntaan sohivana pilkkakirveenä . Piirros , jossa Hollannin kuningatar päivysti punaisten lyhtyjen kadulla , oli liikaa . Willem emigroitui Ranskaan . Seis ! Täällä ei naureta ! vyöryttää tantereelle terrorisminvastaisen sodan keskeiset konnat , George W. Bushin , Ariel Sharonin ja Vladimir Putinin . Kaartin ulkojäsen , Tony Blair -puudeli heiluttaa innokkaasti häntäänsä ja Ison-Britannian lippua . Vastineeksi hän saa pienen siivun Irakin jälleenrakennuskakusta .</w:t>
      </w:r>
    </w:p>
    <w:p>
      <w:r>
        <w:rPr>
          <w:b/>
          <w:color w:val="FF0000"/>
        </w:rPr>
        <w:t>id 202</w:t>
      </w:r>
    </w:p>
    <w:p>
      <w:r>
        <w:rPr>
          <w:b w:val="0"/>
        </w:rPr>
        <w:t>Sivut perjantai 28. helmikuuta 2014 Vähäluminen talvi on aiheuttanut monen tapahtuman peruuntumisen , tulevalla viikolla ratkeaa mm Pogostan hiihdon järjestyminen . Tällä hetkellä ei näytä kauhean hyvältä kylläkään .. Valmistautuminen on silti aloitettu , koska on mukava harjoitella , kun on joku tavoite . Tällä tavalla mennään viimeinen kuukausi hiihdon tehoharjoitusten osalta . Muina päivinä rauhallisia lenkkejä ja lepoakin : lauantai 22. helmikuuta 2014 Kirjoituksissa on ollut hienoinen olympiatauko . Näistä kisoista tiedotetaan niin paljon , ettei omassa blogissa jaksa paljoa enää hehkuttaa . Kuten urheiluun kuuluu , niin kisat tarjoavat iloa ja surua , suuria tunteita . Tähän mennessä oma top 5 - lista menee näin : 1. Sami Jauhojärvi ja Iivo Niskanen ( miesten hiihtokulta 16v tauon jälkeen ) 2. Lätkäjätkien pronssi ja # 8:n leijona-uran päätös , unohtamatta tietenkään Timosta , Saloa , ja koko muuta hienosti taistelevaa joukkuetta . Muutama uusi tähti syttyi myös näiden kisojen myötä . 3. Naisten hiihtosuoritukset viestissä ja parisprintissä , mahtavan positiivinen energia koko tiimillä 4. Enni Rukajärvi , avasi mitalitilin ja on oiva esikuva nuorille 5. Ilkka Herola , tästä nuoresta miehestä kuulemme vielä Jäljellä ei juuri ole kuin lätkän finaali ja miesten hiihdon kuninkuusmatka , jossa voi käydä mitä vain . Toivotaan että joku suomalainen jaksaisi roikkua mukana mahdollisimman pitkään kärkitaistossa . Hienot kisat on olleet kaikenkaikkiaan Sotshissa ja Venäjällä . Olympialaisissa on aina oma uniikki tunnelmansa , mikä tempaa tällaisen urheiluniilon mukaansa jakamaan näitä suuria tunteita . Loppuun yksi hieno yksityiskohta miesten kiekkojoukkueen esityksistä viime vuosina . Suomi on saalistanut peräti 6 mitalia viimeisistä 8. kisoista . Tässä tilastossa leijonat ovat sijalla yksi . Ja kyllä se kultakin sieltä vielä tulee , kun näiden nuorien hurjapäiden esityksiä katselee . Kiitos Sami J , Aino-Kaisa , Teemu , Kimmo ja Sami S kaikista näistä hienoista hetkistä mitä olette kotikatsomoille ja maailmalle tarjonneet . ! maanantai 17. helmikuuta 2014 Tuli reilu viikko sitten poikettua Tahkolla viikonloppukeikalla . Oli kulunut muutama vuosi edellisestä vierailusta alueella , ja pakko sanoa että eteenpäin on jälleen menty . Tahko Spa tuli osaksi Vanajanlinna Group :pia , ja sen kyllä huomaa . Allisen Pekkis on ottanut homman hanskaan isännän ottein . Halusit sitten hiihtää , lasketella , kelkkailla tai kenties vain lekotella kylpylässä , niin homma onnistuu ensiluokkaisissa puitteissa . Ja kaikki palvelut ovat vieläpä mukavasti pienellä alueella , autoilua ei tarvitse miettiä loman aikana . Tahkon rinteet täydessä tikissä Pohjoisen tunnelmaa latukahvilassa Talvi on ollut haastava , mutta Tahkolla oli silti rinteet ja ladut hyvässä kunnossa kaikkinensa . Span 6-ratainen keilahalli ja täysimittainen liikuntahalli Spasta löytyy lisäksi tietenkin itse kylpylä , hyvä kuntosali ja ravintola . Kun ruoka on hyvää ( Chef Mika Jokelalla lienee tällä puolella näppinsä pelissä ) ja palvelukin pelaa , niin ei tästä kokonaisuudesta pysty kauhean paljon negatiivista löytämään . Vielä kun saisi kelin -1 auringonpaisteeseen , eikä olisi tarvinnut sunnuntaina lähteä kotiin .. tiistai 11. helmikuuta 2014 Suksi on luistanut viime aikoina hiukan kehnosti , yksi syy tähän on suksien huoltajan ( eli allekirjoittaneen ) viimeaikaiset aikataulut töiden ja harrastusten parissa . Suksia ei ole ehtinyt voitelemaan tarpeeksi usein , eikä tarpeeksi hyvin . Päätin ottaa itseäni niskasta kiinni tässäkin asiassa , koska eihän se sovi , että Atomicin testikalustoa kohdellaan tällä tavalla . Voitelin kaikki 4 vapaan paria tähän tyyliin : Jokainen voitelukerta tehdään loppuun saakka , eli siklataan voide pois , harjataan ja pyyhitään kuituliinalla . Yhteensä suksien pohjaan tuli siis 10-kertainen voitelu , jota voi jo pitää erinomaisen hyvänä suksen huoltona . Aikaa tähän kului yhteensä noin 2 tuntia . Näin kun jaksaisi menetellä useammin ,</w:t>
      </w:r>
    </w:p>
    <w:p>
      <w:r>
        <w:rPr>
          <w:b/>
          <w:color w:val="FF0000"/>
        </w:rPr>
        <w:t>id 203</w:t>
      </w:r>
    </w:p>
    <w:p>
      <w:r>
        <w:rPr>
          <w:b w:val="0"/>
        </w:rPr>
        <w:t>Volvo C30 4.1.2006 Volvon koemallit ovat hyvin usein edistyksellisen turvallisuuden ja akateemisen , viileän älykkyyden ilmentymiä . Detroitissa esiteltävä C30 antaa kuitenkin tilaa myös autohullujen tunne-elämälle . Samalla se on uuden tuotantomallin esileikki . Volvolla on Detroitin autonäyttelyssä kaksi missiota . Siellä esiteltäneen kesällä myyntiin tuleva uusi S80 ja annetaan esimakua syksyllä myyntiin tulevasta uudesta pienestä Volvosta nimeltä C30 . Varovaisella esityksellä ei maailman huomiota tavoiteta , joten C30:n koemalli ei iskuja säästele . Koko nimeltään C30 Design Concept on tulevan tuotantomallin kuviteltu urheiluversio , joka ei varmasti jätä ketään kylmäksi . C30 on kolmiovinen ”bränditietoisen ” hintaluokan pikkuauto , joka tarjoaa riittävät tilat neljälle ihmiselle , mutta jonka kohderyhmä ovat uraputkessa olevat sinkut ja lapsettomat nuoret parit . Auto on rakennettu samalle perusrakenteelle kuin muun muassa Volvo S40 ja Ford Focus , mutta koemallin kokonaispituus on 23 senttimetriä S40:tä lyhyempi . Moottorivalikoiman arvailun vaikeuttamiseksi C30 Design Conceptin moottori ei tietenkään kuulu S40-mallistoon , vaan se on S60:stä tuttu 2,4-litrainen , viisisylinterinen , turboahdettu bensiinimoottori , joka tuottaa 191 kilowatin huipputehon ja 350 newtonmetrin huippuväännön . Kuusivaihteisen käsivalintaisen vaihteiston kautta etupyörille välitettynä voima riittää kiihdyttämään auton sadan kilometrin tuntinopeuteen kuudessa sekunnissa . Huippunopeus on rajoitettu Euroopassa hyvien tapojen rajaksi katsottuun 250 kilometriin tunnissa .Nelivetojärjestelmää ei Volvo toistaiseksi lupaile , mutta ainakin koemallin moottorin koko potentiaalin hyödyntämisessä se olisi oiva apu . Riittävä sivuttais- ja jarrutuspito on joka tapauksessa taattu . Kokoa 225/35R19 edustavat Pirelli Corsat tarttuvat tasaiseen asfalttiin varmasti takiaisen tavoin . Auton hidastamisesta vastaavat puolestaan Brembon nelimäntäiset jarrusatulat ja jäähdytetyt levyt niin edessä kuin takanakin .</w:t>
      </w:r>
    </w:p>
    <w:p>
      <w:r>
        <w:rPr>
          <w:b/>
          <w:color w:val="FF0000"/>
        </w:rPr>
        <w:t>id 204</w:t>
      </w:r>
    </w:p>
    <w:p>
      <w:r>
        <w:rPr>
          <w:b w:val="0"/>
        </w:rPr>
        <w:t>MLL : Lastenhoitotoiminta jatkuu Uutisointi siitä , että Raha-automaattiyhdistys lopettaa tilapäisen lastenhoitoavun avustamisen , on herättänyt kysymyksiä MLL:n lastenhoitotoiminnan jatkosta . MLL jatkaa hoitajien kouluttamista ja välittämistä lapsiperheille kuntien tuella . RAY on hyvissä ajoin ilmoittanut lopettavansa lastenhoitotoiminnan avustamisen vuoden 2010 lopussa . MLL:lla on näin ollen ollut mahdollisuus sopeuttaa lastenhoitotoimintansa uuteen tilanteeseen . Toimintaa on uudistettu rakentamalla uusi kustannustehokkaampi välitysjärjestelmä ja luomalla toimintamalli , jolla hoitajien välitys voidaan toteuttaa seutukohtaisesti MLL:n piirien järjestämänä . Näin on pyritty varmistamaan , että perheet saavat tilapäistä lastenhoitoapua jatkossakin . Toiminnan jatkuminen on pyritty turvaamaan etenkin niillä paikkakunnilla , joilla ei ole lastenhoitoa tarjoavia yrityksiä . MLL välittää hoitajia jatkossa 96:n kunnan alueella , muun muassa pääkaupunkiseudulla , Turussa , Oulussa ja Jyväskylässä , Kotkassa ja Kajaanissa . Monet lastenhoitotoimintaa tukevat kunnat avustavat MLL:n työtä lapsiperheiden hyväksi laajemminkin . MLL:n välittämän lasten hoitajan suositustuntipalkka , jonka perhe työnantajana maksaa , on jatkossakin 8,20 euroa . Tuntihinta on määritelty lasten hoitajien yleisen palkkatason perusteella . Kuntien tukea tarvitaan hoitajien välittämiseen kuten välittäjien palkkoihin ja järjestelmän ylläpitoon ja hoitajien koulutusten järjestämiseen . RAY avustaa laajasti MLL:n työtä lapsiperheiden hyväksi . RAY:n tuella MLL jatkaa muun muassa vertaistuen ja avoimen toiminnan kehittämistä lapsiperheille ja vahvistaa erityisesti vapaaehtoistoiminnan ohjausta .</w:t>
      </w:r>
    </w:p>
    <w:p>
      <w:r>
        <w:rPr>
          <w:b/>
          <w:color w:val="FF0000"/>
        </w:rPr>
        <w:t>id 205</w:t>
      </w:r>
    </w:p>
    <w:p>
      <w:r>
        <w:rPr>
          <w:b w:val="0"/>
        </w:rPr>
        <w:t>Vappuni oli taas laimein ikinä , koska olin kotona kuumeessa ja menin nukkuunkin joskus ennen kahtatoista , mutta minkäs teet . Ainakin tein munkkeja tänään , niistä tuli parhaita ikinä . Eikä edes talo palanut Ja mun ei ehkä pitäis kattoo mitään ruuanlaiton ympärillä pyöriviä draamoja , koska katselin tänään Bambinoa ( haha oon katsonut viime aikoina paljon matsujunin ja ninon sarjoja ) ja mm , mun tulevaisuudensuunnitelmat nyt vähän tappelee ja haluan kokiksi . Viimeksi yhtä suuren " TÄKSI HALUAN " reaktion aiheutti Yakitate ! ! Japan , mikä on kyllä edelleen paras shonen-manga ikinä , koska siinä kovat miehet kilpailee leipomalla leipää . Ja tälleen . ( SIT MUN PITÄÄ VIELÄ HUOMAAMATTOMASTI VÄHÄN H EHKUTTAA SITÄ ETTÄ KAPPAS UEDA ON DRAAMASSA JA hitaana FANITYTTÖNÄ ARVOSTAN KOVASTI . Ei se kyllä muuta tehnyt kun hymyili ja naureskeli , mutta empä paljoa sarjaa katsonutkaan vielä kun halusin vaan nähdä vähän Uedaa ) Järkytyin tässä yksi päivä kovasti tv:tä katsoessani , että Gackt on vanhentunu ihan hirveesti ! ! ! Ja sen nykyinen tyyli ( mustat vaatteet , naamasta ei näy puoltakaan lasien ja hiusten takia ) ei pue sitä ollenkaan . Mutta ehkä se yrittääkin peittää vanhenemistaan . Järkytyt tv-mainoksista . Ne on ihan päättomiä . joka toisen kohdalla saa huutaa , että " kimochi ga warui ! ! "</w:t>
      </w:r>
    </w:p>
    <w:p>
      <w:r>
        <w:rPr>
          <w:b/>
          <w:color w:val="FF0000"/>
        </w:rPr>
        <w:t>id 206</w:t>
      </w:r>
    </w:p>
    <w:p>
      <w:r>
        <w:rPr>
          <w:b w:val="0"/>
        </w:rPr>
        <w:t>tää kans . sama tehas suoltaa eri merkeillä samaa runkoa . toi factory five vois olla mut tuon downtube on tollanen lenkkimakkara . onko muita tollasia vastaavia samalla muotilla , eri merkillä valmistettuja runkoja ? siis tässä hintaluokassa , kenties sopivaa runkoa . Helpottaisiko asiaa yhtään kuitutolppa ja -ohjaamo , jälkimmäinen siis maantiemallisena ? Noin niinkuin kuitukahvelin lisäksi . kuhan nyt ei heitä jotain helvetin jäykkiä 40mm kehiä niin ei se nyt niin pahasti ryskää . Haarukasta paljon kiinni myös . Tosin runkosettiä ostaessa on helpoin tyytyä siihen mikä siin on valmiiks . 25mm kumit kans on jees kadulle . Itellä hakusassa kiva kesäkulkine lyhille lenkeille ja kommuutterikäyttöön . Välilä jopa Dolan käynnyt mielessä mutta kun olen aikamies ja mukavuudenhaluinen niim ehkä Pomppis/rolleri-linja olisi turvallisin valinta . All-city Big Block runkoseti lähtis 350e ja se vaikuttais aika jebalta . Nature boysta löytyy kommentteja mutta BB:stä vähemmän . Meneekö pahasti metsään jos toisiofixuttimeksi tuollaisen rakentelisi ? Pitkästä aikaa , jossei peräti ensimmäistä kertaa , tuli katuratalangassa hyvä fiilis . Jotenkin Åffinityistä on aiemmin tullut vittu mitä teennäistä paskaa -vaikutelma , tai sitten vittu miten geneeristä paskaa -viba , niin kuin melkein kaikista muistakin " moderneista katuratapyöristä " ja niiden kokoonpanoista ja osista . Oikeastaan nyt kun lähdin avautumaan , voisin samoilla lämmöillä näyttää tuhat perseenreiän merkkiä koko genrelle ja erityisesti ihmisille , jotka puhuvat pyörän rakentamisesta tai buildista , kun se mistä oikeasti on kyse , on fillarin kasaaminen nettikaupasta hommatuista osista . Koko touhu on ( aikuisten ihmisten ) palikkaleikkiä eikä eroa vaativuustasoltaan juuri legojen pinoamisesta ja sen ylevöittäminen rakentamiseksi kertoo henkisestä kehittymättömyydestä . vallengrach - 18:11 , 28.1.2013 » Oikeastaan nyt kun lähdin avautumaan , voisin samoilla lämmöillä näyttää tuhat perseenreiän merkkiä koko genrelle ja erityisesti ihmisille , jotka puhuvat pyörän rakentamisesta tai buildista , kun se mistä oikeasti on kyse , on fillarin kasaaminen nettikaupasta hommatuista osista . Koko touhu on ( aikuisten ihmisten ) palikkaleikkiä eikä eroa vaativuustasoltaan juuri legojen pinoamisesta ja sen ylevöittäminen rakentamiseksi kertoo henkisestä kehittymättömyydestä . vallengrach - 18:11 , 28.1.2013 » Pitkästä aikaa , jossei peräti ensimmäistä kertaa , tuli katuratalangassa hyvä fiilis . Jotenkin Åffinityistä on aiemmin tullut vittu mitä teennäistä paskaa -vaikutelma , tai sitten vittu miten geneeristä paskaa -viba , niin kuin melkein kaikista muistakin " moderneista katuratapyöristä " ja niiden kokoonpanoista ja osista . Oikeastaan nyt kun lähdin avautumaan , voisin samoilla lämmöillä näyttää tuhat perseenreiän merkkiä koko genrelle ja erityisesti ihmisille , jotka puhuvat pyörän rakentamisesta tai buildista , kun se mistä oikeasti on kyse , on fillarin kasaaminen nettikaupasta hommatuista osista . Koko touhu on ( aikuisten ihmisten ) palikkaleikkiä eikä eroa vaativuustasoltaan juuri legojen pinoamisesta ja sen ylevöittäminen rakentamiseksi kertoo henkisestä kehittymättömyydestä . Åffinityyn palatakseni , Chubin kun kannuttais mustaksi kokoonpano olis 5/5 , jolloin voisin halata tuon kasaajaa . erittäin totta . jos/kun tsygän ajokuntoon saattamiseen ei liity jotain entisöintiä tai metallintyöstöä tms . modaamista , ei mielestäni tulisi puhua lainkaan rakentamisesta vaan , kuten asian ilmaisit , ajokuntoon saattamisesta . koska katuratakategorian pyörien kanssa harvemmin on kyse entisöimisestä tai muusta modailusta kuin jonkun low tai mielecin emäputken pyöristelystä , rakentaa-verbi on harhaanjohtava , koska se konnotoi johonkin muuhun kuin 5millisen kuusiokoloavaimen pyörittelyyn . onhan toi</w:t>
      </w:r>
    </w:p>
    <w:p>
      <w:r>
        <w:rPr>
          <w:b/>
          <w:color w:val="FF0000"/>
        </w:rPr>
        <w:t>id 207</w:t>
      </w:r>
    </w:p>
    <w:p>
      <w:r>
        <w:rPr>
          <w:b w:val="0"/>
        </w:rPr>
        <w:t>Näytönohjaimet Jos haluat pelata uusimpia pelejä täydessä loistossaan ( eli mahdollisimman paljolla yksityiskohdilla ) ja useimpien LCD-näyttöjen kohtalaisen korkeilla natiiviresoluutioilla , tehokkaan näytönohjaimen merkitystä ei voi korostaa liiaksi . Testaustarkoituksiin valittiin kattava edustus näytönohjaimia AMD:lta ja Nvidialta noin 100 dollarin hintaluokasta ylöspäin . Asus EAH5970 Kahdella grafiikkaytimellä varustettu AMD Radeon HD 5970 on tämän hetken nopein näytönohjain . Molemmat GPU pyörivät 725 MHz:n taajuudella ja ne sisältävät 1600 varjostinyksikköä , 80 teksturointiyksikköä , 32 ROP-yksikköä ja gigatavun GDDR5-muistia 1000 MHz:n kellotettuna ja 256 bittisellä muistiväylällä varustettuna . Tämä eläimellisen tehokas lippulaiva on hieman yli 30cm pitkä ja hintaa sille kertyy 700 dollarin paikkeilla . Sillä hinnalla saa kuitenkin kaksi Radeon HD 5850:n tasoista Cypress XT –grafiikkaprosessoria samalla piirilevyllä . Asus EAH5870 AMD:n nopein yhden grafiikkaytimen kortti on Radeon HD 5870 , joka tarjoaa nykyisen sukupolven ominaisuudet ja aiempaa kahden GPU:n Radeon HD 4870 X2 –korttia vastaavan tehon . Kortti on noin 28 cm pitkä ja GPU:n speksit vastaavat suurin piirtein yhtä Radeon HD 5970:n ydintä , mutta 850 MHz:n vauhtiin kellotetulla ytimellä ja 1200 MHz:n GDDR5-muistilla . BFG GeForce GTX 295 BFG:n GeForce GTX 295 edustaa Nvidian GTX 200 –sarjan lippulaivamallia . Toisin kuin kahdelle piirilevylle rakennettu alkuperäinen GTX 295 , tämä uudempi malli sisältää kaksi GT200b-grafiikkaydintä yhdelle piirilevylle asennettuna .</w:t>
      </w:r>
    </w:p>
    <w:p>
      <w:r>
        <w:rPr>
          <w:b/>
          <w:color w:val="FF0000"/>
        </w:rPr>
        <w:t>id 208</w:t>
      </w:r>
    </w:p>
    <w:p>
      <w:r>
        <w:rPr>
          <w:b w:val="0"/>
        </w:rPr>
        <w:t>Suomen lähetysseura Kidutus ei nujertanut etiopialaisevankelistaa vaan vahvisti uskoa Kuinkahan moni 67-vuotias unelmoi uusista työhaasteista ? Etiopian Mekane Yesus -kirkon evankelista Berhanu Dea on julistanut ilosanomaa syntien anteeksiantamuksesta koko aikuiselämänsä ja johdattanut satoja , ehkä tuhansia , ihmisiä Jeesuksen Kristuksen tuntemiseen . Hän toivoo vielä pääsevänsä julistamaan pelastusta Afar-alueen muslimeille Koillis-Etiopiaan , jossa kirkon työ on alkumetreillä . Mutta mies lähtee vain , jos kirkko , vaimo ja aikuiset lapset antavat luvan . Evankelistan toinen tulevaisuuden unelma on Herran Jeesuksen paluu maan päälle . Se saisi tapahtua mieluummin vasta sitten , kun Afar-alueen muslimit ovat kuulleet hyvän uutisen . Hengellinen isä huolehtii lapsistaan ” Suurin iloni on auttaa ihmisiä tuntemaan Jeesus Kristus ja nähdä heidän vahvistuvan uskossaan . Jos teen muuta työtä , en koe iloa enkä onnistumista ” , lempeä-ääninen julistaja kertoo verkkaisesti . Hänen vaimonsa osallistuu työhön monin tavoin . Konkarievankelista kantaa vastuuta uusista kristityistä ja opettaa heitä kulkemaan opetuslapsen tiellä . Hän viipyy heidän luonaan kunnes näkee , että he ovat juurtuneet uskoon ja kasvaneet kertomaan hyvää uutista muillekin . Lahjakkaimpia evankelista rohkaisee hakeutumaan raamattukouluun . Monista hänen hengellisistä lapsistaan on tullut sitoutuneita kirkon työntekijöitä . Berhanu Dea on työskennellyt eri puolilla Etiopiaa asuen perheensä kanssa kulloisellakin työalueella . ” Olen saarnannut hyviä ja huonoina aikoina . Sellaista elämä oli apostolienkin aikana . On ilo kärsiä evankeliumin puolesta . Mutta nyt elämme hyvää vapauden aikaa . ” ” Pyysimme saada kuolla ” Mekane Yesus -kirkolta tunnustuksen työstään saaneesta miehestä huokuu nöyryys , rakkaus ja koettu kärsimys . Kommunismivallan aikana 1970-luvulla hän joutui monien kristittyjen tavoin vankilaan , jossa heitä kidutettiin hirvittävällä tavalla . Vangit pantiin kävelemään polvien ja kyynärpäiden varassa lasinsirpalein sirotellulle polulle ohdakekruunut päässä samalla , kun kiduttajien ruoskat viuhuivat selässä . ” Koko ruumiimme vuosi verta ja haisi hirveältä . Pyysimme saada kuolla , mutta meille vastattiin : emme halua että pääsette niin helpolla , haluamme katsoa kuinka kärsitte . ” Norjalainen lähetyslääkäri itki , kun näki uhrit ja totesi kiduttajille : te olette jo tappaneet heidät . Lopulta vangit vapautuivat , kun Mekane Yesus -kirkon johtaja tuli heitä pelastamaan . Tapahtumasta on jo 37 vuotta , mutta evankelistan silmissä koettu näkyy yhä suruna . Kärsimys kuitenkin vahvisti uskoa . Vankilassakin kidutetut tunsivat Vapahtajan läsnäolon , kun he rukoilivat öisin . Myöhemmin Berhanu Dea joutui viellä toisella paikkakunnalla perheensä kanssa vankilaan kolmeksi päiväksi . ” Minua käskettiin lopettamaan saarnaaminen , mutta sanoin etten voi lopettaa työtäni . Pääsimme vapaiksi , mutta kukaan ei halunnut vuokrata meille asuntoa pitkään aikaan . Monet vihasivat meitä . ” ” Jumala on usein parantanut rukouksen avulla ” ” Niitä on paljon , en edes muista kaikkia . Eniten on tapauksia , joissa ihmiset ovat vapautuneet pahoista hengistä rukouksen avulla . Kaikki on Jumalan työtä ” , vastaa evankelista kysymykseen ihmeistä työssään . ” Jumala on usein parantanut rukouksen avulla , kun ihmisillä ei ole mahdollisuutta päästä lääkäriin rahan puutteen tai pitkän matkan takia . Olen rukoillut paljon syrjäseuduilla asuvien raskaana olevien naisten puolesta , joilla ei ole pääsyä terveysasemalle . Rukoilen , että synnytys sujuisi hyvin . Useimmiten näin on käynytkin . ” Evankelista kertoo luokseen tuodusta halvaantuneesta pienestä muslimitytöstä , joka ei pystynyt liikuttamaan jalkojaan eikä käsiään ja jota eivät</w:t>
      </w:r>
    </w:p>
    <w:p>
      <w:r>
        <w:rPr>
          <w:b/>
          <w:color w:val="FF0000"/>
        </w:rPr>
        <w:t>id 209</w:t>
      </w:r>
    </w:p>
    <w:p>
      <w:r>
        <w:rPr>
          <w:b w:val="0"/>
        </w:rPr>
        <w:t>Mielipide ROWENTA DG 910 EXPERT :sta Sen käyttäjät pitivät tuotetta ROWENTA DG 910 EXPERT hyvin käyttäjäystävällisenäKeskivertoisesti he pitivät sitä enemmän luotettavana kuin kilpailijoitaan. , Mutta mielipiteet eroavat hiema Voit katsoa ROWENTA DG 910 EXPERT keskustelupalstalta ongelmista joita on tullut esille suositelluista ratkaisuista Keskiarvo pisteet mielipiteiden jakautumisesta on 7.98 ja tavallinen ero on 2.03 Korkea suorituskyky Käyttäjät ovat kysyneet seuraavia kysymyksiä : Onko DG 910 EXPERT erittäin suorituskykyinen ? 61 käyttäjät vastaukset kysymyksiin ja tuotteen sijoitukset asteikolla 0-10 . Sijoitus on 10/10 jos ROWENTA DG 910 EXPERT on toimialallaan paras tekniseltä tasoltaan , tarjoaa parasta laatua tai tarjoaa suurinta sijoitusta ominaisuuksissaan .</w:t>
      </w:r>
    </w:p>
    <w:p>
      <w:r>
        <w:rPr>
          <w:b/>
          <w:color w:val="FF0000"/>
        </w:rPr>
        <w:t>id 210</w:t>
      </w:r>
    </w:p>
    <w:p>
      <w:r>
        <w:rPr>
          <w:b w:val="0"/>
        </w:rPr>
        <w:t>Sivut Saankohan herkkupäivän ? maanantai 17. kesäkuuta 2013 No saaaan ! ! ! ! ! ! ! ! Tai en mä Tuulilta mitää varmennusta oo saanu , mut viimeviikko meni niin hyvin , ettei se voi viedä multa yllänäkyvää lupaustaan ! Jea , nyt on just sellanen tuuletusfiilis ! Mä oon tehny kaikki mun neljä salitreeniä , mä oon tehny 3 määrättyä aamuaerobista ja yhden ylimääräisen . Mä oon tehny kaksi lenkkiä ja mä oon tehny määrätyt venyttelyt . Liikuttua on tullu yhteensä noin 10 h ! Oon ollu ku mikäkin natsi herkkujen edessä enkä oo koskenu yhteenkään pullaan tai suklaaseen . Paino tippu tällä viikolla 700 g , mikä on mun mielestä mielettömän hyvin ! :) Nyt kun ollaan nimittäin sen verta reilusti normaalipainon puolella ja isommat turvotukset on poissa , niin paino ei enää tipu niin vauhdilla . Käytiin Crisun kanssa leffassa ja tossa oli mun leffaeväät :P Herkkupäivä mulla on sitten juhannuksena , eli perjantaina . Aiotaan Crisun kanssa ostaa juustonaksuja . Mun mielestä juustonaksut on parhaita sillon kun ne on ollu muutaman tunnin ilman kanssa kosketuksissa . Joten laitan ne jo monta tuntia ennen kulhoon ja syön sitten vasta :D Kaiken pitää olla täydellistä ! ! ! Lisäks ostan vähän karkkia ja syön illalla porukoiden tarjoomia juhannusherkkuja . Eli grillaillaan varmasti :) Mennään siis meidän mökille saunoon ja rentoutuun . Alkoholia en aio edelleenkään juoda . Ei vaa vois vähempää kiinnostaa koko alkoholi :D Houkutuksia töissä ja jonkun työpäivän lounas ; riistakeittoa :) Nyt kun oon ollu ihan ilman herkkuja , niin on tullu huomattua , kuinka paljon niitä on tullukaan syötyä . Ei sitä vaan oo oikeesti koskaan aikasemmin näin todellisesti tajunnu . Nimittäin nyt kun en syö , niin niitä herkkuja tulee ovista ja ikkunoista . Ja musta vaan tuntuu siltä nyt kun en voi syödä . Todellisuudessahan tää on arkipäivää . Joka paikassa on tarjolla vaikka mitä ihanaa ! Töissä , kahvilla kaverin kanssa , mummun kahvipöydässä , porukoilla , elokuvissa . Esimerkiks viime viikolla käytiin Crisun kaa leffassa , kävin mun molemmilla mummuilla , olin pari päivää töissä ja olin Crisun porukoilla synttärikahvilla . Eli yhteensä 6 kertaa viikon aikana olisin voinu syödä itteni täyteen herkkuja . Ja vaikka olisinkin ottanu joka kerta vaan yhen tai kaks herkkua , niin siitä olis kasaantunu silti melkonen potti ! Salista oon nauttinu ihan täysillä . Jotenkin tykkään mun uudesta saliohjelmasta ihan sikana ja oon aina ihan fiiliksissä vaan tekemässä kaikkein inhottavimpiakin liikkeitä . Mulle myös sattu ensimmäinen salihaaveri :D Jätin sormeni jotenkin ihmeellisesti penkin väliin kun siirsin sitä . Yritin olla ihan coolina vaan , vaikka kaikki vieressä olevat kuitenkin näki ja kuuli tapahtuneen :D Kipee oli , mut olin ylpee sormestani ! Mä oon vaan kerran kaatunu pienenä naamalteni asfalttiin , mut muuten mulle ei oo koskaan käyny mitään . Niin nyt mulla oli sormi eka turvoksissa ja sen jälkee siinä oli mustelma ! Wow , sain katu-uskottavuutta lisää :D Yks ilta sain myös parasta lenkkiseuraa , kun Crisu lähti mun kanssa Kauppiin lenkkeilemään ! Mä en olis millään jaksanu lähtee ja Crisu olis jaksanu vielä vähemmän . Pakotin kuitenkin itteni ja ylipuhuin Crisun mukaan . Ja oli kyllä ihan mahtavaa juosta sateenjälkeisessä metsässä ! Lenkkeiltiin Kuntokolmonen kaks kertaa läpi , Crisun piti tulla vaan kerran , mutta se sitten innostukin lähteen toiselle kierrokselle . Siellä sitten juostiin ja käveltiin ja toinen kierros mentiin 5 minuuttia lujempaa . Molemmilla oli ton jälkeen kyllä aivan mahtava fiilis ja ei voitu kun ajatella , et onneks lähettiin ! Joskus itteensä pitää vähän pakottaa . En usko , et oon koskaan katunu yhtään mun liikuntasuoritusta . Ookko sä ? Siinä on vähän lenkin jälkeisiä arvo</w:t>
      </w:r>
    </w:p>
    <w:p>
      <w:r>
        <w:rPr>
          <w:b/>
          <w:color w:val="FF0000"/>
        </w:rPr>
        <w:t>id 211</w:t>
      </w:r>
    </w:p>
    <w:p>
      <w:r>
        <w:rPr>
          <w:b w:val="0"/>
        </w:rPr>
        <w:t xml:space="preserve">      Avoimet työpaikat 21.11.2011 Tarjolla on tehtäviä ohjelmistokehittäjille sekä testauksen ammattilaisille , jotka ovat kiinnostuneita hyödyntämään Python-osaamistaan monipuolisissa projekteissa . Kysyntä Python-osaajille on kasvanut viime aikoina huomattavasti , ja yritykset etsivätkin uusia ammattilaisia sekä ohjelmistokehitykseen että automatisoituun testaukseen . Pääpaino on kokeneissa osaajissa , mutta tehtäviin kannattaa hakea jo vähäisemmälläkin Python-kokemuksella . Lopullinen roolisi määräytyy toiveidesi sekä aikaisemman taustasi pohjalta . Testauspuolella aikaisemmasta osaamisesta joissakin seuraavista teknologioista on sinulle etua : SVN , Jenkins tai Robot Framework . Erilaiset yritykset , erilaiset työtehtävät Osallistuvat yritykset ovat erikokoisia , ja niin projektit kuin toimintakulttuuritkin vaihtelevat yritysten välillä . Tästä rakentuukin yhteishankkeen merkittävä arvo hakijalle : todennäköisesti jokin yritysten tarjoamista tehtävistä vastaa juuri sinun uratoiveisiisi ! Suosituimmat aiheet Tietoa blogista Vierityspalkki on blogi web-asiantuntijoille . Aiheina ovat mm. web-projektien hallinta , alan duunit , tapahtumat ja koulutukset , julkaisujärjestelmät ja sosiaalinen media . Blogin päätoimittajana toimii web-projektien asiantuntija Perttu Tolvanen . Kaikki juttuvinkit , omakehut , alan juorut ja vieraskynät otetaan mielellään vastaan !</w:t>
      </w:r>
    </w:p>
    <w:p>
      <w:r>
        <w:rPr>
          <w:b/>
          <w:color w:val="FF0000"/>
        </w:rPr>
        <w:t>id 212</w:t>
      </w:r>
    </w:p>
    <w:p>
      <w:r>
        <w:rPr>
          <w:b w:val="0"/>
        </w:rPr>
        <w:t>Ennakko : SC Freiburg-GD Estoril Praia SC Freiburgin kausi on ollut yhtä tervanjuontia . Yhteensä yhdessätoista Bundesliiga- ja Eurooppa-Liiga-ottelussaan se ei ole juhlinut voittoa vielä kertaakaan , mutta Saksan Cupissa se on sentään kaksi vastustajaa kellistänyt . Tänään voittoon on kenties aiempaa parempi mahdollisuus , sillä vieraaksi Mage-Solar-Stadionille saapuu H-lohkon jumbona ilman pisteitä oleva portugalilainen GD Estoril Praia . Loukkaantuneet ja pelikiellot Arvio Viime kauden yllättäjä SC Freiburg on palannut tänä syksynä rajusti maanpinnalle ja europeleissäkin on ollut oppirahoja maksettavana . Avausottelun loppuhetkien romahdus Slovan Libereciä vastaan voi käydä vielä kalliiksi . Peli-ilme on kuitenkin ollut kohenemaan päin , ja vain Bremen-maalin ylärima esti Freiburgia nappaamasta bundesliigakauden avausvoittoaan lauantaina ottelun lisäajalla . Joukkuetta piinannut loukkaantumissuma alkaa vihdoin hellittää ja erityisesti pelikuntoon toipuneiden tsekkiläisten Vladimir Daridan ja Vaclav Pilarin toivotaan tuovan joukkueen hyökkäyspeliin rutkasti lisää mielikuvitusta . Parempi olisikin , sillä Freiburg-hyökkäys on ollut Braunschweigin jälkeen Bundesliigan toiseksi tehottominta . Estoril Praia on vielä Freiburgiakin kokemattomampi eurokentillä . Alle 30 000 asukkaan paikkakunnalta tuleva pikkuseura on todellinen outolintu sanan varsinaisessa merkityksessä , sillä joukkue tottelee lempinimeä “ Kanarialinnut ” . Jallu Rantasenkin aikanaan edustama joukkue pelaa kotipelinsä vain 5 000 katsojaa vetävällä stadionilla , mutta osaamistaan sen ei tarvitse lainkaan hävetä . Viimeisen kuukauden sisällä se on pitänyt lujilla niin Portoa kuin Benficaakin . Viime kauden vitonen on tällä hetkellä Portugalin liigassa sijalla kuusi . Estoril Praia on pelannut koko kauden ajan tasaisia otteluita , sillä vain kaksi sen 14 ottelusta on päätynyt kahden maalin erolla jommallekummalle joukkueelle . Muuten voitot ja tappiot ovat olleet täpäriä . Aivan kuten Eurooppa-Liigassakin . Ensin se hävisi kotonaan H-lohkon suursuosikille Sevillalle 1-2 ja vierasmatkalla Tshekissä Slovan Liberec kukisti sen niukasti 2-1 , vaikka pelasi suurimman osan ottelusta yhden pelaajan miesylivoimalla . Portugalilaisia valmentaa seuran entinen pelaaja Marco Silva , joka hyppäsi valmennusvastuuseen heti pelaajauransa lopetettuaan . Jo debyyttikaudellaan Silva valittiin Portugalin sarjan parhaaksi valmentajaksi ja samalla kaudella Estoril Praian kapteeni Vagner liigan parhaaksi maalivahdiksi . Kentän puolella joukkueen pelillinen johtaja on toinen brasilialainen Evandro , joka on ampunut kauden seitsemässä liigapelissä jo viisi maalia . Freiburgin kausi on ollut vaikea , mutta joukkueen peli asettuu koko ajan paremmin ja paremmin uomiinsa . On hyvin mahdollista , että Freiburg herää tänään taistelemaan jatkopaikasta ja nappaa vihdoin myös Eurooppa-Liigassa avausvoittonsa . Vähämaalinen ottelu ja niukka kotivoitto on illan todennäköisin lopputulos .</w:t>
      </w:r>
    </w:p>
    <w:p>
      <w:r>
        <w:rPr>
          <w:b/>
          <w:color w:val="FF0000"/>
        </w:rPr>
        <w:t>id 213</w:t>
      </w:r>
    </w:p>
    <w:p>
      <w:r>
        <w:rPr>
          <w:b w:val="0"/>
        </w:rPr>
        <w:t>Kehitysministeri Heidi Hautala ( vihr. ) pitää tiedotustilaisuuden remonttiasioistaan kello 12. Hautala on jo eronnut hallituksen harmaan talouden vastaisesta ministerityöryhmästä . Vihreät eivät ole vaatineet häntä eroamaan hallituksesta ja muut hallitusryhmät ovat jättäneet asian vihreiden päätettäväksi . Nähtäväksi jää , eroaako Hautala myös hallituksesta . Lue lisää &amp;gt ; Viime päivien uutisoinneissa on tuotu esille , kuinka jo pienille lapsille määrätään masennuslääkkeitä . Eri alojen ammattilaiset ovat pyrkineet nostamaan keskusteluun , kuinka monessa paikassa ainoa hoitomuoto jota on tarjota , on reseptin antaminen . Lääkehoidon rinnalle ei ole tarjota esimerkiksi terapiaa edes lääkityksen rinnalle . - Olen nostanut lasten ja nuorten lääkkeiden käyttöä sekä masennuksen puutteellista hoitoa Suomessa esille jo ... Lue lisää &amp;gt ; Valtion ei pidä kuristaa orastavaa talouskasvua valtiontalouden liioilla lisäkiristyksillä . Näin kirjoittaa Palkansaajien tutkimuslaitos PT maanantain talousennusteessaan . PT:n mukaan pyrkimys päästä alijäämätavoitteeseen kiristämällä tuntuvasti finanssipolitiikkaa voi nykyoloissa johtaa kansantalouden vaipumiseen takaisin taantumaan ja siten veropohjien heikentymiseen . Suuret menoleikkaukset ja veronkorotukset eivät tällöin auttaisi saavuttamaan tavoitetta . PT suositteleekin maan hallitukselle sopeutumista siihen , että valtiontalouden alijäämä suhteessa bkt:een ... Lue lisää &amp;gt ; Suuren valiokunnan puheenjohtaja , kansanedustaja Miapetra Kumpula-Natri ( sd . ) on tyytyväinen ensitietoihin Kyproksen lainaohjelman ehdoista . Hän korostaa , että koska maan ongelmien taustalla ovat pankkisektorin vaikeudet , on pankkien oltava myös ratkaisujen rahoittajana . - Ehtojen mukaan pankkien osakkeenomistajat menettävät omistuksensa ja pääomalainoja antaneet menettävät sijoituksensa . Kaikkia talletuksia verotetaan kertaluonteisesti ja suurten talletuksien leikkaus tehdään isommalla verolla , näin ne rahoittavat ... Lue lisää &amp;gt ; Kyproksen tilanne horjuttaa jo Aasian pörssejä . Japanin Nikkei-indeksi painui maanantaiaamuna 2,7 prosenttia . Myös euro on heikentynyt aamulla . Raakaöljynn ja kullan hinnat ovat nousseet . Jos parlamentti hylkää tukipaketin , talouden epävarmuus lisääntyy , kertoo CMC Marketsin sijoitusjohtaja Ric Spooner Sydneystä Reutersille Kauppalehden mukaan . Lue lisää &amp;gt ; Kyproksen parlamentti kokoontuu tänään iltapäivällä keskustelemaan maalle myönnetyn kansainvälisen tukipaketin ehdoista . Eniten eripuraa on ennalta aiheuttanut pankkitalletuksille aiottu kertaluontoinen vero . Presidentti Nicos Anastasiadesin mukaan tukipaketti on ” tuskallinen ” , mutta ainoa keino pelastaa pankkisektori täydelliseltä romahtamiselta . Pakettia vastustavat ainakin sosialistit ja kommunistit . Myös presidenttipuolueen liittolainen keskustalainen DIKO suhtautuu pakettiin suurin varauksin . Presidentin omalla konservatiivisella puolueella on 56-paikkaisessa ... Lue lisää &amp;gt ; Venäjän presidentti Vladimir Putin on kommentoinut Kyprokselle kaavailtua , pankkitalletuksille suunniteltua veroa . Putinin mukaan talletusvero olisi toteutuessaan ” epäreilu , harrastelijamainen ja vaarallinen ” , kirjoittaa Yle uutiset . Kyproksen on tarkoitus äänestää tänään pankkitalletuksille tarkoitetun kertaluonteisen veron tulevaisuudesta . Vero on noin kymmenen miljardin euron apupaketin ehto . Kyproksen parlamentti kokoontuu kiistelemään pelastuspaketin ehdoista tänään iltapäivällä . Lue lisää &amp;gt ; Suomen hallitus on hyväksynyt veroparatiisin , Kyproksen , pelastuspaketin . Paketti myönnettiin vankoista rahanpesuepäilyistä huolimatta , ne sivuuttamalla ja pannaan heti toimeen . On syytä muistuttaa , että pelastuspaketit ovat vastoin EU:n omia sopimuksia . Siis yhteisesti sovittujen pelisääntöjen rikkomista . Paketin maksajina ovat euroalueen veronmaksajat . Suomi maksaa , Ruotsi ei – paitsi pienen noron IMF:n kautta . Perussuomalaiset vaativat hallitukselta tiedonantoa asiasta , joka päättyy ... Lue lisää &amp;gt ; Perussuomalaisten puoluekokous pidetään Joensuu</w:t>
      </w:r>
    </w:p>
    <w:p>
      <w:r>
        <w:rPr>
          <w:b/>
          <w:color w:val="FF0000"/>
        </w:rPr>
        <w:t>id 214</w:t>
      </w:r>
    </w:p>
    <w:p>
      <w:r>
        <w:rPr>
          <w:b w:val="0"/>
        </w:rPr>
        <w:t xml:space="preserve">    Terapiapäivät -05 lähestyvät ! Apua tarvitaan ! Terapiapäiviä järjestävä työrukkanen ( 4 hlö ) on saanut tapahtuman jo varsin pitkälle , mutta itse homman lopulliseen kasaamiseen tarvitsemme juuri Sinun apuasi . Huomenna ke klo 18.30 alkaen siistimme entisen ravintola Park Krogenin tiloja ( kellotornitalo ) terapiapäivämme kylpylän käyttöön / kaatosateen sattuessa myös brunssin varalle . Perjantaina klo 18.30 alkaen on telttojen pystytys/kalusteiden roudaus talkoot . Saavuthan siis oi taas kanssamme roudaamaan . 2 vastausta kohteeseen Terapiapäivät -05 lähestyvät ! Apua tarvitaan ! Kiitos , kiitos ! Ihanaa , että talkoo porukkaa löytyi taas mukavasti ja juhlat saatiin rymyttyä komeasti loppuun saakka . Kiitos kaikille asiaa järjestäneille . Hoidot toimivat , ruoat olivat IHANAT ( erit . brunssi ) , jouset virittelivät kauniisti ja bändi oli loistava . Hyvä me ! Karaoken meno oli varsin vauhdikasta ( erityiskiitos hiekkalaatikko pmmp:lle , upea meininki , tahdotaan lisää ) . Kyllä oli ilo huomata , että uudetkaan naapurit eivät ole yhtään hullumpia ; tai oikeastaan ihan yhtä hulluja . Tästä on taas mukava jatkaa puurtamista eteenpäin syksyn saapuessa .</w:t>
      </w:r>
    </w:p>
    <w:p>
      <w:r>
        <w:rPr>
          <w:b/>
          <w:color w:val="FF0000"/>
        </w:rPr>
        <w:t>id 215</w:t>
      </w:r>
    </w:p>
    <w:p>
      <w:r>
        <w:rPr>
          <w:b w:val="0"/>
        </w:rPr>
        <w:t>Kysymys : Valurautainen lattiakaivo Kylpyhuone ja sauna Kyseessä on v.1957 rakennetun omakotitalon kellarisaunan valurautainen lattiakaivo . Viemäriputket saattavat olla betoniset . Voiko em.lattiakaivon vaihtaa muoviseen ? Jos muovinen uusi lattiakaivo ei käy betoniseen viemäriputkeen , niin onko olemassa vanhaan valurautaiseen lattiakaivoon saatavana korokerengasta ? Korokerengas pitäisi olla kun vanhan betonilattian päälle asennetaan sähkölämmityskaapeli ja laatoitus . Kommentoi :* Huomaathan , että viestien ilmestyminen kestää hetken , koska kaikki viestit tarkistetaan ennen julkaisua . * Tähdellä merkityt kentät ovat pakollisia . Vastaus Korokerenkaaksi valurautaiseen lattiakaivoon ei ole pätevää ja tiivistä ratkaisua . Voit vaihtaa muoviseen lattiakaivoon , siihen löytyy liitososat betonista tai valurautaista viemäriputkea varten . Betoniputken päälle asennetaan tiivisterengas ja lämmittämällä kutistuva supistusyhde , jonka toiseen päähän muovinen lattiakaivo liitetään . PN</w:t>
      </w:r>
    </w:p>
    <w:p>
      <w:r>
        <w:rPr>
          <w:b/>
          <w:color w:val="FF0000"/>
        </w:rPr>
        <w:t>id 216</w:t>
      </w:r>
    </w:p>
    <w:p>
      <w:r>
        <w:rPr>
          <w:b w:val="0"/>
        </w:rPr>
        <w:t>lauantai 21. heinäkuuta 2012 Ernest Hemingway : Kirjava satama Ernest Hemingwayn " To Have and Have Not " ( 1937 , suom . " Kirjava satama " 1945 ) kertoo elämästä Amerikassa 1930-luvun pula-aikana . Entinen poliisi Harry Morgan yrittää hankkia elatusta itselleen , vaimolleen ja tyttärilleen omistamallaan isolla moottoriveneellä Kuuban ja Floridan välisillä vesillä . Ajat ovat huonot ja yksi asiakas pettää hänet livahtamalla maksamatta isoa laskuaan . Muun puuttuessa Harry Morgan alkaa salakuljettaa ihmisiä ja tavaroita Kuubasta ja Kuubaan . Yhdellä salakuljetuskeikalla kuubalainen rannikkovartiosto avaa tulen ja Harry Morgan saa osuman käteensä ja hän menettää sekä toisen kätensä että veneensä . Lopulta kuljettaessaan pankin ryöstäneitä kuubalaisia Harry Morgan menettää loputkin eli henkensä . Samaan menettämisen teemaan liittyy kirjaan sisältyvä jokseenkin irrallinen kertomus kirjailijasta , joka menettää vaimonsa toiselle miehelle . Harry Morgan puhuttelee ja kohtelee tylysti muita – omaa perhettään lukuunottamatta . Hänet kuvataan hyvin kovapintaiseksi mieheksi , joka ei luota muihin kuin itseensä ja joka yrittää menestyä omalla työllään amerikkalaisen ihanteen mukaisesti . Olosuhteet ovat kuitenkin häntä vastaan : 1920-luvun ahne keinottelun henki oli syössyt Yhdysvallat lamaan ja Kuuban toisiaan seuraavat diktatuurit pitivät saaren olot levottomina . Hemingway ei suoraan kommentoi maailman tilaa , mutta tarina ilmaisee selvästi , kenen puolella kirjailijan sympatiat ovat . Kirjan otetta voi pitää jopa vasemmistolaisena tai , päähenkilön toimintatavoista huolimatta , humanistisena . " Kirjava satama " kärsii kovasti suomennoksen kömpelyydestä . 1940-luvulla englannin taito oli Suomessa harvinaista , mutta ilmeisesti myös taito kirjoittaa luontevia repliikkejä suomeksi . Lisäksi esimerkiksi erilaisten aseiden ja muiden laitteiden nimitykset on käännetty miten sattuu . Hemingwayn tuotanto on suomennettu lähes kokonaan , mutta ainoastaan yksi novellikokoelma , " Ensimmäiset 49 kertomusta " , riittävällä ammattitaidolla .</w:t>
      </w:r>
    </w:p>
    <w:p>
      <w:r>
        <w:rPr>
          <w:b/>
          <w:color w:val="FF0000"/>
        </w:rPr>
        <w:t>id 217</w:t>
      </w:r>
    </w:p>
    <w:p>
      <w:r>
        <w:rPr>
          <w:b w:val="0"/>
        </w:rPr>
        <w:t>Jokerit Palaute Henri Heino vahvistamaan hyökkäystä Jokerit vahvistaa keskushyökkääjäosastoaan Lahden Pelicansissa alkukauden pelanneella Henri Heinolla . Hänen sopimuksensa kattaa loppukauden . Kauppa syntyi siirtoajan viimeisillä hetkillä kello 23.22 . Heino , 24 , on lahtelaisen kiekkokoulun kasvatti . Hän debytoi Pelicansin liigajoukkueessa jo kaudella 2003-04. Hän vakiinnutti paikkansa ryhmässä kaudella 2005-06. Vahvasta kahden suunnan pelistään tunnettu sentteri on tällä kaudella tehnyt 45 ottelussa viisi maalia ja antanut viisi maalisyöttöä .</w:t>
      </w:r>
    </w:p>
    <w:p>
      <w:r>
        <w:rPr>
          <w:b/>
          <w:color w:val="FF0000"/>
        </w:rPr>
        <w:t>id 218</w:t>
      </w:r>
    </w:p>
    <w:p>
      <w:r>
        <w:rPr>
          <w:b w:val="0"/>
        </w:rPr>
        <w:t>lauantai 26. lokakuuta 2013 Hups , unohdin kokonaan tuosta kaiken välistä Super Show 4 kokemukseni pariisissa 2012 huhtikuussa . Se meni sentään paremmin kuin smtown kokonaisuudessaan . Minulla ja kaverilla oli seisomapaikkaliput ja menimme jonottamaan kahdeksan aikaan aamulla . Melkein koko päivän oli riittävästi tilaa ja sai olla ihan rauhassa . Mutta sitten nämä " tulen paikalle puoli tuntia ennen porttien avaamista ja tungen eteen " -tyypit ärsyttivät . Siis porukka ihan oikeasti yritti tunkea niiden ohi jotka olivat aamusta saakka jonottaneet , me kuuluimme kaverin kanssa tähän aikaisin jonottamaan tulleiden porukkaan . Tuostakin näki että ranskalaiset ovat todella itsekeskeisiä ja eivät ajattele muita kun normaali jonottaminenkaan ei tahdo onnistua . Sieltä oli noin 15 tyyppiä ainakin tunkemassa meidän eteen jotka tulivat paikalle noin tunti ennen porttien avaamista kun minä ja kaveri oltiin oltu paikalla noin 10h . Toinen asia mikä ärsytti , meidän portti avattiin muita portteja myöhemmin = ei mitään toivoakaan eturiviin pääsystä enää . Ja livenation oli tiedottanut aikaisemmin että VIP lippuihin ei kuulu aikaista sisäänpääsyä , pelkästään se että pääsee katsomaan soundcheckiä joten emme siksi kaverin kanssa ostaneet tätä lippua . Yllätys oli suurinpiirtein kaikilla suuri kun VIP lipun omaavat pääsivätkin aikaisemmin sisään ja he sitten varasivat suurimmaksi osaksi eturivipaikat ja olivat siellä chillailemassa jo silloin kun muut vasta pääsivät porteista läpi . Että kivaa ranskalaista tiedottamista taas . Noh , keikka oli kyllä upea ja vieläkin jotenkin tuntui että SuJun jäsenet ei ole oikeita ihmisiä :,D Jotenkin yritti uskoa omia silmiään että siinä edessä lavalla ne hyppii xD SuJun jäsenet keikan aikana menivät pariin otteeseen kiertelemään yleisöön ja juu , onhan se niin asdkdfjljfdljf mutta hyvät ihmiset , miksi ette osaa käyttäytyä ? ! Varmaan kiva niille jäsenille kun kaikki tunkee naamalle ... aasiassa melkein sama reaktio mutta siellä sentään annetaan tilaa eikä olisi puhettakaan mennä artistin iholle kiinni mikäli tämä ei itse sitä ensin jotenkin eleillä osoita että on ok halata . Yksi hauska muisto kyllä jäi mieleen . Katsoimme kaverini kanssa yhdessä vaiheessa että miksi meidän takana on yhtäkkiä hirveä tyhjiö . Selitys löytyi sille että SuJun jäsenet tulivat takanamme olevia portaita alas ja kaikki menivät sinne . Kaverin kanssa ajattelimme ettemme halua ryysikseen mukaan joten biletimme täysillä paikoillamme , hypimme ja heiluttelimme slogan pyyhkeitämme ja suomenlippua . Yhtäkkiä Yesung rupesi nauramaan , koputti Shindongia olalle , osoitti meitä ja kummatkin repesivät XD Sen jälkeen hypimme vielä enemmän ihan fiiliksissä xD Hypin ja huusin ja lauloin mukana keikalla niin paljon että keikan jälkeen sain tuskin puhutuksi koska kurkku oli ihan kuiva ja kipeä huutamisesta ja jalat muussina hyppimisestä . Joten voi sanoa että oli hauskaa ja mahtava keikka . Mutta mutta , palataan korean kokemuksiin . Vapaaehtoishommani loppui siis joulukuussa 2012 . Minulla oli sieltä kova koti ikävä takaisin suomeen ja olin todella iloinen päästessäni suomeen . Mutta noin kahden viikon jälkeen huomasin kaipaavani takaisin koreaan :,D siitä oli ikävistä kokemuksista huolimatta tullut kuin toinen kotimaani , kaipasin niitä ihmisiä , sitä ilmapiiriä joka koreassa on ja eritoten ruokaa ! Omnomnom . Joten suunnittelin palaavani takaisin käymään Koreassa vuonna 2013 . Olin ensin lähdössä yksin mutta yksi nettikaveri oli menossa samoihin aikoihin niin lyöttäydyimme yhteen . Ostimme lentoliput tammikuussa 2013 ja siitä alkoi sitten uuden matkan suunnittelu joka sijoittui huhtikuulle . Saimme jonkun kolme viikkoa lippujen oston jälkeen tietää että Infiniteltä , B. A.P:ltä ja Super Juniorilta olisi konsertteja tulossa ....ennen meidän matkaa . Meidän tuuri justiinsa :,D Kirosin varsinkin kun Infinite oli kaksi viikkoa ennemmin konsertoinut Koreassa ennen kuin menin vapaaehtoistyöhön Koreaan . No kun en ollut aikaisemmin päässyt musiikkiohjelmissa käymään niin halusin tällä kertaa ehdottomasti nähdä . Kaverin kanssa päätimme mennä KBS Music Bank iin koska sinne oli helpointa mennä ja aikataulu oli aika täysi muiden päivien osalta</w:t>
      </w:r>
    </w:p>
    <w:p>
      <w:r>
        <w:rPr>
          <w:b/>
          <w:color w:val="FF0000"/>
        </w:rPr>
        <w:t>id 219</w:t>
      </w:r>
    </w:p>
    <w:p>
      <w:r>
        <w:rPr>
          <w:b w:val="0"/>
        </w:rPr>
        <w:t>Voiteluaineiden kehittäminen Johtavilla yhtiöillä ja valmistajilla on jännittävimpiä teknisiä haasteita . Tekemällä yhteistyötä näiden kanssa pääsemme testaamaan tuotteitamme haastavissa oloissa , jolloin ymmärrämme paremmin , millaisia haasteita asiakkaamme kohtaavat . Opimme maailmanlaajuisista ja paikallisista suhteistamme laboratoriosta kentälle ja pyrimme parantamaan asiakkaittemme suorituskykyä , tuottavuutta ja tuottoja tietojamme soveltamalla . Esimerkki tästä ovat kumppanuutemme moottoriurheilun alalla , sillä se on täydellinen testauspenkki tuotteillemme . Tiesitkö , että Formula One -voiteluaine altistuu 200 000 G:n voimille ja yli 300 °C:n lämpötiloille ? Lisäarvon toimittaminen asiakkaalle yhteistyön avulla Olivatpa asiakkaittemme haasteet suuria tai pieniä , kohtaamme ne suoraan ja opimme niistä , jotta pystymme tarjoamaan ratkaisuja tulevaisuudessakin . Esimerkki – Yhteistyö Mercedes Benz Trucks -yhtiön kanssa - Polttoainetta säästävät tuotteet ja kokeet Yhteistyömme Saksassa toimivan Mercedes-Benz Trucks -yhtiön insinööritiimin kanssa auttoi meitä kehittämään Shell Rimula R6 LME:n , edistyneimmän polttoainetta säästävän ja pienipäästöisen voiteluaineemme raskaan käytön dieselmoottoreihin . Siinä käytetään ainutlaatuista teknologiaa , joka soveltuu kemiallisesti ja fyysisesti raskaan käytön moottorien muuttuviin tarpeisiin . Se suojaa moottoria sopivasti ja tehostaa kuljetustoimintaa pienentämällä polttoaineen kulutusta ja pakokaasupäästöjä . Aiemmin tänä vuonna jatkoimme yhteistyötämme Mercedes-Benzin emokonsernin Daimlerin , maailman suurimman kuorma-autotoimittajan kanssa , tekemällä Saksassa 10 000 kilometrin maantiekokeen . Siinä testattiin Daimlerin uusimpien kuorma-autosarjojen Actros Euro 5:n ja Actros Euro 6:n polttoaineen kulutusta . Kuorma-autoissa käytettiin Shell FuelSave -dieseliä ja raskaan käytön Shell Rimula R6 LME -moottoriöljyä . Yhdistämällä uusimman moottoriteknologian huippuluokan poltto- ja voiteluaineteknologiaan saavutettiin 7,6 prosentin polttoainesäästöt verrattuna nykyiseen kuorma-autosarjaan . Esimerkki – Yhteistyössä Gordon Murray Designin kanssa kehitettiin prototyyppivoiteluaine , jolla saavutettiin 6,5 % säästö polttoaineen kulutuksessa Toinen hanke , josta olemme todella innostuneita , on yhteistyömme brittiläisen autosuunnitteluyhtiön Gordon Murray Designin kanssa . Testasimme 0W-10-prototyyppiöljyä Gordon Murray Designin erittäin kevyessä kaupunkiautossa , ja saavutimme 6,5 prosentin polttoainesäästön kaupunkiajossa verrattuna 10W-30-öljyyn . Vaikka voiteluaine on vasta prototyyppivaiheessa , se edustaa suurta edistysaskelta voiteluaineteknologiassa , ja siitä saatua tietoa käytetään tuotteissa , joita kehitämme käyttöön lähitulevaisuudessa . Yhteistyössä Daimlerin kanssa kehitimme Shell Rimula R6 LME:n , joka antaa kolminkertaisen edun pienien päästöjen , huoltosäästöjen ja jopa 2 % polttoainesäästöjen muodossa* Pidensimme Rio Tinton Australiassa toimivan kaivoskuorma-autokannan öljynvaihtoväliä 100 % Shell Rimula R3 MV -öljyn avulla** Yhteistutkimuksemme avulla autoimme Wärtsilää parantamaan ja sovittamaan pienten käyntinopeuksien moottorien voitelujärjestelmiään Kehitimme yhdessä Komatsun kanssa Shell Tellus S4 VX -hydraulinesteen ( entiseltä nimeltään Shell Tellus Arctic ) , joka voitelee myös äärilämpötiloissa ja mahdollistaa laitteiden ympärivuotisen käytön Kehitimme yhdessä ZF:n kanssa “ koko käyttöiän kestävän ” automaattivaihteistoöljyn , joka suojaa ja vähentää polttoaineen käyttöä Technical Helpdesk Shell sosiaalisissa medioissa Univar Lubricants lyhyesti Univarin Pohjoismaiden yksikkö on Shellin voiteluaineiden pääjakelija Norjassa , Ruotsissa , Tanskassa ja Suomessa . Univar tarjoaa laajan valikoiman laatutuotteita teollisuuden , autoalan ja loppukäyttäjien tarpeisiin sekä erilaisia tuotteita merenkulkualalle , ilmailualalle ja maatalouteen . Shellin ja Univarin yhteistyö takaa myös parhaan mahdollisen teknisen tuen asiakkaille sekä apua voiteluainetuotteiden myyntiin ja markkinointiin .</w:t>
      </w:r>
    </w:p>
    <w:p>
      <w:r>
        <w:rPr>
          <w:b/>
          <w:color w:val="FF0000"/>
        </w:rPr>
        <w:t>id 220</w:t>
      </w:r>
    </w:p>
    <w:p>
      <w:r>
        <w:rPr>
          <w:b w:val="0"/>
        </w:rPr>
        <w:t>Mielipide ARCHOS 605 GPS :sta Sen käyttäjien mukaan ARCHOS 605 GPS on verrattain käyttäjäystävällinenKeskivertoisesti he pitivät sitä enemmän luotettavana kuin kilpailijoitaan. , Mutta mielipiteet eroavat hiema Voit katsoa ARCHOS 605 GPS keskustelupalstalta ongelmista joita on tullut esille suositelluista ratkaisuista Sen käyttäjät antoivat erittäin hyvät pisteet suorituskyvystä . , Kuitenkin mielipiteet ovat jakautuneet Erittäin halpa voit ladata ARCHOS 605 GPS käyttöoppaan varmistaaksesi tuotteen ominaisuuksien sopivuudesta Helppokäyttöinen Käyttäjät ovat kysyneet seuraavia kysymyksiä : Onko 605 GPS helppo käyttää ? 77 käyttäjät vastaukset kysymyksiin ja tuotteen sijoitukset asteikolla 0-10 . Sijoitus on 10/10 jos ARCHOS 605 GPS on hyvin käyttäjäystävällinen . Keskiarvo pisteet mielipiteiden jakautumisesta on 7.23 ja tavallinen ero on 2.57 Korkea suorituskyky Käyttäjät ovat kysyneet seuraavia kysymyksiä : Onko 605 GPS erittäin suorituskykyinen ? 77 käyttäjät vastaukset kysymyksiin ja tuotteen sijoitukset asteikolla 0-10 . Sijoitus on 10/10 jos ARCHOS 605 GPS on toimialallaan paras tekniseltä tasoltaan , tarjoaa parasta laatua tai tarjoaa suurinta sijoitusta ominaisuuksissaan .</w:t>
      </w:r>
    </w:p>
    <w:p>
      <w:r>
        <w:rPr>
          <w:b/>
          <w:color w:val="FF0000"/>
        </w:rPr>
        <w:t>id 221</w:t>
      </w:r>
    </w:p>
    <w:p>
      <w:r>
        <w:rPr>
          <w:b w:val="0"/>
        </w:rPr>
        <w:t>22.7.2014: airBaltic lisäsi bitcoinin maksutavaksi airBaltic hyödyntää bitcoin-valuutan keräämää suosiota hehkuttamalla olevansa nyt ensimmäinen lentoyhtiö maailmassa , joka sallii bitcoinilla maksamisen mihin tahansa 60 matkakohteeseensa Euroopassa , Keski-Idässä , Venäjällä ja muissa CIS -maissa ( Armeniassa , Azerbaidzanissa , Kazakstanissa , Kirgisiassa , Moldovassa , Tadzikistanissa , Uzbekistanissa ja Valko-Venäjällä ) . airBaltic on latvialainen lentoyhtiö . Bitcoinin omaksuminen on sen toimitusjohtajan Martin Gaussin mukaan yksi osoitus siitä , miten innovatiivisiin ratkaisuihin tämä yhtiö heittäytyy palvellakseen asiakkaitaan . Tämä on vuoden 2014 Bitcoin-tapahtuma . Sivun lyhyt kestolinkki on bitcoinit.net/47 . Sivua on katsottu 84 kertaa . Kerro kaverille Vastaanottajan email Lähettäjän email Viesti vastaanottajalle Löysin tällaisen Bitcoiniin liittyvän sivun . Välitän sinulle tämän viestin lopussa linkin siihen .</w:t>
      </w:r>
    </w:p>
    <w:p>
      <w:r>
        <w:rPr>
          <w:b/>
          <w:color w:val="FF0000"/>
        </w:rPr>
        <w:t>id 222</w:t>
      </w:r>
    </w:p>
    <w:p>
      <w:r>
        <w:rPr>
          <w:b w:val="0"/>
        </w:rPr>
        <w:t>Korkeutta ja vetoja illan harjoituksessa Tiistain kolmannessa harjoituksessa mukana olivat Atso , Heidi , Maiju ja Marianne . Verryttelyhöntsäilyjen jälkeen tehtiin vähän voimistelujuttuja seiväspatjalla . Seiväspatjan ympäri myös juostiin ja hypittiin muutamia kertoja . Vatsoja ja selkiä tehtiin noin 15×15-toistoa , liikkeiksi näissä yritettiin valita normaalista poikkeavia liikkeitä ja aika hyvin siinä onnistuttiinkin . Koordinaatiojuttuja tehtiin noin 12×20 metriä , lähinnä hyppelyinä . Tässä vaiheessa Atso aloitti juoksutreenin jossa juoksi 4×150 metriä + 4×100 metriä . Vauhdit olivat 75 prosentin luokkaa ja palautukset noin kävelypalautuksia . Toiset hyppivät korkeutta yhden kaarteeseen juostun avausvedon jälkeen . Hyppyjä tuli kaikille noin 20, joista suurin osa piikkareissa . Vauhtia hyppyihin ei mahdottomasti otettu , noin 4 askeleen lentävällä lähdöllä . Ja rimaakaan ei tänään nostettu kovin korkealle kun tarkoituksena oli vain saada syksyn ensimmäiset oikeat hypyt tehtyä . Rima oli Mariannella korkeimmillaan vähän yli 150 ja toisilla ihan vähän alle . Kaikilla hyppääminen oli tähän vaiheeseen vuotta ihan hyvän oloista . Etenkin kun pahasti ei kenelläkään koskenut mihinkään . Loppuverryttelyksi höntsäiltiin pari kierrosta . Treeni kesti noin kaksi tuntia . Artikkelien selaus Tervetuloa Tervetuloa seuraamaan valmentamieni urheilijoiden harjoittelua ja kilpailemista kohti tavoitteitaan . Tarkempaa tietoa urheilijoistani löytyy Urheilijat-valikon takaa . Päivittelen urheilijoitteni kuulumisia sekä kilpailutuloksia sitä mukaa kun kausi etenee . Valmennusfilosofiani pääpiirteet löytyvät Harjoittelu-linkin takaa ja sieltä näkyy myös kaikki vetämäni harjoitukset syksystä 2011 lähtien .</w:t>
      </w:r>
    </w:p>
    <w:p>
      <w:r>
        <w:rPr>
          <w:b/>
          <w:color w:val="FF0000"/>
        </w:rPr>
        <w:t>id 223</w:t>
      </w:r>
    </w:p>
    <w:p>
      <w:r>
        <w:rPr>
          <w:b w:val="0"/>
        </w:rPr>
        <w:t>Kotisivut fiiliksellä Suunnittelemme ja toteutamme asiakaskohtaisesti helppokäyttöiset , selkeät ja ennen kaikkea tyylikkäät kotisivut kaiken kokoisten yritysten ja yhdistysten tarpeisiin . Asiakkaanamme on lisäksi mukava olla , hyvä ja rento fiilis lähtee jo ensimmäisistä palavereista , joissa kartoitamme tarpeenne . Kartoituksen ja sen mukaisen toteutuksen tuloksena syntyy teille juuri se oikea , parhaiten tarvettanne palveleva kokonaisuus . Kotisivun ylläpito on erittäin helppoa , eikä vaadi erityistä teknistä osaamista . Sivujen päivittäminen tapahtuu internet-selaimella ja muutetut tiedot näet kotisivuillasi heti tallennuksen jälkeen . Mikäli sivujen ylläpito tuottaa päänvaivaa , hoidamme senkin puolestanne ylläpitosopimuksella . Sivustojen teknisen- ja visuaalisen puolen , sekä käytettävyyden lisäksi panostamme löydettävyyteen . Palveluumme kuuluu hakukoneoptimointi , jonka avulla sivustonne löytyvät helposti asiakkaille . Nyt on myös voimassa Hyväntekeväisyyskampanja ! Lahjoitamme jopa 25 % kauppasummasta hyväntekeväisyyteen ! ! Lue lisää - nyt jos koskaan on hyvä hetki tilata uudet sivut tai uudistaa vanhoja - saat samalla autettua haluamaasi tahoa ! Valmiit It's Done sivupohjat Sivut valmistuvat kädenkäänteessä nopeasti ja vaivattomasti BaseTrix:n valmiiksi rakentamista sivupohjista . Valmiit sivut toimivat avaimet käteen periaatteella ja sinun tarvitsee vain toimittaa oma sisältösi ( kuvat , tekstit , logo .. ) antamiemme ohjeiden mukaan . Sivut valmistuvat parhaillaan jopa muutamassa tunnissa ! Palveluiden hinnasto Lisäksi kaikissa hinnoissa on mahdollisuus kk-maksu perusteiseen laskutukseen - voit jakaa kustannukset useammalle kuulle ja päästä nauttimaan uusista , ammattitaidolla tehdyistä websivuista jo 80 eurolla ! Kotisivut It's Done Hinnasto Muutamia töitämme Mikael Jämsänen Vatos Locos Uniq Fitness Summer Sound SenseTrix SPA Palvelut SuperClub STX Viewer Q-Vio Scandinavian Hunks Freshcup Extreme Toys - uudet sivut valmistuvat pian ! Turbotekniikka Lasten Oikeuksien Tuki Ry Hopeyhdistys Alex Kunnari Levi Pia Kovamethod Martina Aitolehti ESPC Doublestar IPMS Finland Scandinavian Babes Joitakin referenssejämme Scandinavian HUNKS Tunnettu Suomalainen showtanssi ryhmä Scandinavian HUNKS tarvitsee sivuiltaan näyttävyyttä - ovathan monet showt julkisuusarvon varassa . Siksi he luottavat sivujensa tekijäksi vain parhaan . Lastenoikuksien Tuki Ry ajaa maailman tärkeimpien ihmisten - lasten - asioita . Vaikka kyseessä on voittoa tavoittelematon yhdistys , luottivat he silti sivuston tekemisen ammattilaisten käsiin - pienelläkin pääomalla voi saada hyvät sivut ! Sivut palvelevat erittäin hyvin tarkoitustamme ja saimme ne vieläpä nopeasti ja vaivatta ! Suosittelemme EHDOTTOMASTI ! ! ESPC on tietokoneen käyttäjien ammattilaisten - pelaajien - kohtauspaikka . IT-alan ammattilaisille ei voi näyttää huonoja sivuja , tai saa varsin teräviä kommentteja ja uusimisvaatimuksia . Siksi ESPC luotti sivujen tekemisen BaseTrixille ! Eihän niitä muita vaihtoehtoja sivujen tekijäksi ollut . Tai tällä yleisöllä ja tällä alalla tietysti oli , mutta koska halusimme hyvät ja toimivat sivut , karsiutui mahdollisuudet tasan yhteen . Halusimme vain parasta . Emmekä pettyneet ! Luottamalla websivut tehtäväksemme , ei Game Over pääse yllättämään niin heposti ! SenseTrixin asiakaskunta käsittää maailman isoimpia kansainvälisiä ja kansallisia yrityksiä , joten tarve yritysmäisen asiallisille , mutta silti pirteille sivuille on kova . Vain Base -sivut täyttävät kaikki tavoitteet ! Websivusto on yrityksen käyntikortti ja nykyään erittäin näkyvä ja käytetty sellainen . Se ei jää hyllyyn vaan sillä vieraillaan useasti . Siksi websivujen tuottajaksi pitää valita alan ammattilainen , ja mielellään parhaasta päästä . Tekemämme sivut ovat näkyneet maailman suurimpien organisaatioiden tiloissa - saavutus johon ei moni kilpailija yllä ! Alex Kunnari on maailmalla erittäin arvostettu DJ, ja hän vetää salin kuin salin täyteen ihmisiä keikoillaan . Kansainvälisesti toimiva tapahtuma-artisti tarvitsee toimivat ja näyttävät kotisivut . Siksi hänkin valitsi BaseTrixin sivujen tekijäksi . Jos websivut eivät ole kunnossa , ei itseään voi kunnolla kansainvälisesti myydä .</w:t>
      </w:r>
    </w:p>
    <w:p>
      <w:r>
        <w:rPr>
          <w:b/>
          <w:color w:val="FF0000"/>
        </w:rPr>
        <w:t>id 224</w:t>
      </w:r>
    </w:p>
    <w:p>
      <w:r>
        <w:rPr>
          <w:b w:val="0"/>
        </w:rPr>
        <w:t>Satunnaisesti kirjoittava kotuslainen on blogitoimituksen ylläpitämä blogi . Tässä kirjoittavat satunnaisesti ne kotuslaiset , jotka eivät pidä omaa blogia . Satunnaisesti kirjoittava kotuslainen 29.8.2011 11.53 Yllin kyllin kiitosta Onko ” kiitos ” uusi ” ole hyvä ” ? Muistan kuinka minua lapsena ärsytti , kun mummoni vastasi kiitokseeni samalla mitalla eli kiittämällä : Kiitos ruuasta . Kiitos . Nykyään huomaan syyllistyväni samaan itsekin . Pohdiskelin asiaa , ja minusta tuntuu , että käytän kiitos -sanaa ole hyvän tilalla etenkin sen helppouden takia : aina en osaa äkkiseltään valita , mikä ilmaus sopisi parhaiten vastaukseksi kiitokseen juuri siinä tilanteessa . Toisaalta myös toistamalla kiitos -sanan ajattelen , etten tee asiasta numeroa . Kiitos on helppo tokaista . Se pääsee usein suusta sellaisissa tilanteissa , kun muut vastausvaihtoehdot tuntuvat hassuilta . Vaatimattomaan luonteenlaatuun istuvia vaihtoehtoja ole hyvä -ilmaukselle ovat muun muassa eipä mitään , ei kestä ( kiittää ) ja ei kiittämistä . Toiselle ovea avatessani tunnen itseni monesti hölmöksi , pääseepä suustani sitten ole hyvä tai kiitos . Ole hyvä , näin paljon vaivaa , kun kiskoin tämän oven auki . Kiitos , että sain avata sinulle tämän oven . Siispä : Ei mitään , samallahan olin itsekin tästä kulkemassa . Toisaalta taas voi ajatella , että sanomalla eipä kestä tai ei mitään mitätöin sen , mitä olen tehnyt toisen hyväksi . Toinen osapuoli saattaa jopa kuvitella , että asia jonka vuoksi hän minua kiittää , on mielestäni vähäpätöinen , joten hän on vaivannut minua turhan tähden . Ylenpalttista kiittelyä kuulee usein esimerkiksi kaupan kassalla . Sekä työntekijä että asiakas tapaavat toistella kiitosta , ja välillä touhu menee lähes absurdiksi . Esimerkiksi sitä en ole vieläkään oikein ymmärtänyt , miksi asiakas kiittää , kun hänelle kerrotaan ostosten hinta . Kiitos , että saan maksaa . Yksi syy siihen , miksi kiitoksia tuntuu satelevan molemmin puolin , lienee juuri ole hyvän korvaaminen kiitoksella . Toki kiitoksella on osoitettu olevan muitakin funktioita kuin kiitollisuuden ja kohteliaisuuden osoittaminen . Loppukevennykseksi kerrottakoon eräästä ystävästäni , joka on toistuvasti maininnut vieroksuvansa ilmiötä , jota hän kutsuu triplamoikkaukseksi . Kun ystäväni esimerkiksi soittaa asiakaspalvelunumeroon , saattaa henkilö langan toisessa päässä vastata näin : Toimisto X , Teija Teikäläinen , hyvää päivää ! Tämän jälkeen ystäväni esittelee itsensä : Täällä Matti Meikäläinen , päivää . Tähän asiakaspalvelija vastaa vielä yhdellä , sinänsä tarpeettoman tuntuisella päivää -tervehdyksellä . Tämä hämmentää ja närkästyttää ystävääni , ja niinpä hän onkin ottanut tavakseen toistaa tervehdyksen vielä kerran : Päivää . HENNA LESKELÄ Asiointikielessä käytetyistä tervehdyksistä ja kiitoksista voi lukea muun muassa Hanna Lappalaisen ja Liisa Raevaaran toimittamasta kirjasta Kieli kioskilla . Tutkimuksia kioskiasioinnin rutiineista ( SKS , 2009 ) . Itse arvioisin , että kiitoksen toistelu kaupan kassalla johtuu siitä , että " ole hyvän " lausuminen voi viestittää keskustelijoiden olevan jollakin tapaa epätasa-arvoisessa asemassa : kuin sanoisi , että hyvä , että olet tyytyväinen - niinhän sinun kuuluukin eleeni jälkeen olla . Lausumalla " kiitos " ei välttämättä tarkoiteta viestittää kiitosta kiitoksesta vaan siirtää kiittäminen yksittäisestä eleestä molemminpuoliseksi ja tasapuoliseksi tyytyväisyydeksi koko vuorovaikutustilanteesta . Ilmausten " ole hyvä " ja " kiitos " käyttäminen vaihtelee erityisesti , kun kassa pyytää maksua . Osa sanoo " Yksitoista euroa , kiitos " ja osa " Yksityistä euroa , olkaa hyvä " . Jos rahaa pyydetään sanoilla " olkaa hyvä " , on luontevaa vastata sanoihin kiitoksella mutta saattaa rahan ojentaminen ole hyvällä . Voisiko sekaannus johtua myös englannin kielestä , jossa sanoilla " please " ja " thank you " on hienoinen sävyero suomen vastaaviin ? Vaikka strukturalistisesti please ja ole hyvä tarkoittavatkin samaa , englannin</w:t>
      </w:r>
    </w:p>
    <w:p>
      <w:r>
        <w:rPr>
          <w:b/>
          <w:color w:val="FF0000"/>
        </w:rPr>
        <w:t>id 225</w:t>
      </w:r>
    </w:p>
    <w:p>
      <w:r>
        <w:rPr>
          <w:b w:val="0"/>
        </w:rPr>
        <w:t>Mielipide HITACHI DM 20V LD :sta Sen käyttäjien mukaan HITACHI DM 20V LD on verrattain käyttäjäystävällinenKeskivertoisesti he pitivät luotettavuutta tyydyttävänä . , Mutta tässä on useita eri mielipiteitä Jos sinulla on ongelma tai haluat apua Diplofix keskustelupalsta voi auttaa valitsemaan HITACHI DM 20V LD ja toisen tuotteen välillä Sen käyttäjät antoivat keskiarvoisen sijoituksen suorituskyvyn suhteen. , Mutta tässä mielipiteet poikkeavat toisistaan Erittäin kalliina pidetty tarjous Varmista tuotteen HITACHI DM 20V LD yhteensopivuus #käyttöoppaasta ennen ostoa Helppokäyttöinen Käyttäjät ovat kysyneet seuraavia kysymyksiä : Onko DM 20V LD helppo käyttää ? 10 käyttäjät vastaukset kysymyksiin ja tuotteen sijoitukset asteikolla 0-10 . Sijoitus on 10/10 jos HITACHI DM 20V LD on hyvin käyttäjäystävällinen . Keskiarvo pisteet mielipiteiden jakautumisesta on 6.8 ja tavallinen ero on 3.4 Korkea suorituskyky Käyttäjät ovat kysyneet seuraavia kysymyksiä : Onko DM 20V LD erittäin suorituskykyinen ? 10 käyttäjät vastaukset kysymyksiin ja tuotteen sijoitukset asteikolla 0-10 . Sijoitus on 10/10 jos HITACHI DM 20V LD on toimialallaan paras tekniseltä tasoltaan , tarjoaa parasta laatua tai tarjoaa suurinta sijoitusta ominaisuuksissaan .</w:t>
      </w:r>
    </w:p>
    <w:p>
      <w:r>
        <w:rPr>
          <w:b/>
          <w:color w:val="FF0000"/>
        </w:rPr>
        <w:t>id 226</w:t>
      </w:r>
    </w:p>
    <w:p>
      <w:r>
        <w:rPr>
          <w:b w:val="0"/>
        </w:rPr>
        <w:t>FMC Petrobras $ 80M Subsea Palvelusopimus FMC Technologies , Inc . ( NYSE: FTI ) ilmoitti , että se on allekirjoittanut vedenalainen palvelusopimuksen Petrobras ( NYSE: PBR ) ( NYSE: PBRA ) . Sopimus on voimassa vuoteen 2012 mennessä , ja sen odotetaan johtavan lisäksi $ 80 miljoonan tulot FMC Technologies . FMC: n soveltamisalaan tarjontaan kuuluu varastointi , huolto- , käyttöönotto-ja offshore-palvelut vedenalainen ja Reisilihas ohjausjärjestelmät ja poraputket uninen järjestelmiä . 10. Moore Stephens , AHL sulautuminen Kansainvälinen kirjanpitäjä ja meriliikenteen konsultti Moore Stephens on vahvistanut merenkulun riskien hallinnan palveluihin voimavaroja jälkeen fuusio AHL Business Assurance Limited , joka on erikoistunut toimittaja hallintotavan , riskien ja sisäisen tarkastuksen yksiköt . Sulautuminen helpottaa myös jatkuvasta kasvusta muiden erikoisalojen teollisuuden aloilla , kuten vakuutus-ja rahoituspalvelut sekä julkisella sektorilla . AHL : n kaksi jäsentä , Sarah Hillary ja Robert Noye-Allen , on tullut kumppaneita Moore Stephens LLP. Sarah Hillary sanoi , " on aika AHL ottamaan seuraavan askeleen sen kehittämiseen . Olemme rakentaneet menestyksekkäästi liiketoimintaa , koska aloitimme vuonna 2000 ja ovat hyvin perusteellisesti tarkastella , mitä menestys näyttää tulevaisuudessa . Tutkimme useita strategisia vaihtoehtoja ja totesi , että liittyminen suuremman yrityksen avulla voimme saavuttaa tavoitteemme . "</w:t>
      </w:r>
    </w:p>
    <w:p>
      <w:r>
        <w:rPr>
          <w:b/>
          <w:color w:val="FF0000"/>
        </w:rPr>
        <w:t>id 227</w:t>
      </w:r>
    </w:p>
    <w:p>
      <w:r>
        <w:rPr>
          <w:b w:val="0"/>
        </w:rPr>
        <w:t>Asevelvollisuuslain uudistustyöstä Olen jäsenenä asevelvollisuuslakia uudistavassa toimikunnassa . Se aloitti työnsä reilu vuosi sitten ja tavoitteena on tehdä kyseiseen lakiin kokonaisuudistus . Vanha laki on aikansa lapsi , joka ei kuitenkaan enää ole vuosiin palvellut tämän päivän toimintaa . Työtä on siis tehty jo pitkään ja toimikunta joutui hakemaan jatkoaikaa työlle vuoden loppuun asti . Sen jälkeen laki siirtyy valtioneuvoston käsiteltäväksi ja sitten eduskuntaan . Näillä näkymin se astuu aikaisintaan voimaan varmaankin vuonna 2008 , johtuen seuraavista eduskuntavaaleista keväällä 2007 . Asevelvollisuuslain uudistamisessa on otettu pääperiaatteeksi , että laki olisi kattava ja käytettävissä niin rauhan ajan kuin sodan ajan tilanteissakin . Tämän lisäksi lakia valmistellaan laajapohjaisesti , joten edustettuna toimikunnassa on Varusmiesliiton lisäksi myös Maanpuolustuskoulutus ry. Sen lisäksi toimikunnassa on eri hallinnon alojen ja ministeriöiden kattava edustus . Tämä on mahdollistanut monipuolisen valmistelutyön , mutta runsas keskusteluhalukkuus on myös vaatinut paljon aikaa . Tänään kuulimme kokouksessamme asiantuntijoita , jotka tarkastelivat ehdotustamme tietosuojan ja oikeudellisten asioiden näkökulmasta . Oli mielenkiintoista huomata kuinka valtavan työn takana on ottaa jokaisessa pykälässä huomioon yksilön oikeudet . Tästä esimerkkinä kävi muun muassa puolustusvoimien rekisterien pitäminen ja terveystietojen luovuttamisoikeudet . Tänä päivänähän kutsunnoissa ei enää ole puolustusvoimien omat lääkärit , vaan usein kunnan lääkärit tekemässä tarkastuksia . Kysymys kuuluukin , miten laissa näiden kahden hallinnon välisestä tiedonjakamisesta säädetään . Asevelvollisuuslaki on koko puolustusjärjestelmämme peruskivi . Se käytännössä säätää perustuslaissa määrätystä yleisestä asevelvollisuudesta , joten lain uudistamisessa on kyse koko yhteiskuntaa keskeisesti koskevasta asiasta . Muutosten tekeminen on tarkkaa , mutta myös aatteellista työtä . Tästä muun muassa palveluskelpoisuuksien ja kertausharjoituspäivien määrät ovat erittäin konkreettisia esimerkkejä . Tärkeintä koko uudistustyötä tehtäessä olisi saada aikaan kohtuullisesti ajan henkeen sopiva esitys , aikansa lapsi , josta eduskunta valiokuntineen ja asiasta kiinnostuneet kansalaiset kävisivät avoimen keskustelun . Toivon suuresti , että lopulta kun työryhmämme saa esityksensä valmiiksi , se käynnistäisi laajan kriittisen arvioinnin , jossa ei pelättäisi puuttua perustavanlaatuisiin kysymyksiin , kuten palvelusaikoihin tai totaalikieltäytymiseen . Puolustuslaitoksemme ylimmän johdon kanssa käymissäni neuvotteluissa olen saanut selvän viestin , jossa halutaan etsiä vaihtoehtoja nykyiselle koko ikäluokan kouluttamiselle . Se keskustelu pitäisi kuitenkin saada avoimelle kentälle , jottei päätöksiä tehdä vain kabineteissa . Cerubic , Cherub eli Kerubi ( hepreaa ) , enkeli , enkelilapsi , Vanhassa Testamentissa henkiolento , jumalan käskyläinen , jumalainen olento , mutta myös lapsienkeli ja suloinen poikahahmo . En koe olevani pullukka lapsienkeli . Ikinä en ole kirkkoon kuulunut , joten uskonnollinen sitoumukseni nimimerkillenikään ei olisi looginen . Taisin saada tuon lempinimen aikanaan lukiossa , syytä siihen en enää muista .</w:t>
      </w:r>
    </w:p>
    <w:p>
      <w:r>
        <w:rPr>
          <w:b/>
          <w:color w:val="FF0000"/>
        </w:rPr>
        <w:t>id 228</w:t>
      </w:r>
    </w:p>
    <w:p>
      <w:r>
        <w:rPr>
          <w:b w:val="0"/>
        </w:rPr>
        <w:t>Käytännön tietoa Läheiset hotellit Hotellin sijaintina on , kaakkois-Antibes . Matka jalan kaupungin keskustaan vie vain 6 minuuttia .Neljä tähteä -kategoriaan kuuluvan luksus-tyylisen hotellin sijaintina on Antibes . Hotelli tarjoaa käy Lue lisää ttöösi useita eri palveluja , joihin kuuluvat mm. Ravintola , Huonepalvelu , Baari , Tenniskenttä , Savuttomat huoneet , Ilmastointi . Laajakaista-Internet-yhteys on saatavilla hotellissa.Matka Côte d'Azur-lentokentälle vie autolla noin 24 minuuttia ( 12 km ) . Piilota teksti Hotel Du Cap Eden Roc-hotellissa on 121 huonetta . Huoneiden hinnat alkavat summasta 617 euroa , mutta voit tehdä huonevalintasi kaikkien eri kategorioiden välillä Room-tyypistä huonetyyppiin Room . Luks Lue lisää us-tyylinen Hotel Du Cap Eden Roc-hotelli on varustettu kaikilla mukavuuksilla , joihin kuuluvat esimerkiksi : Tenniskenttä .Hotellin sijaintina on Bld Kennedy BP29 , koillis-Juan -les-Pins . Matka autolla kaupungin keskustaan vie vain 5 minuuttia .Hotellissa on uima-allas , jossa voit virkistäytyä . Matka Côte d'Azur-lentokentälle vie autolla noin 24 minuuttia ( 12 km ) .Pyörätuoliystävällisyys on mukava lisä hotellin palveluihin . Hotelli kuuluu OI-ketjuun . Laajakaista-Internet-yhteys on saatavilla hotellissa . Piilota teksti Kolme tähteä -kategoriaan kuuluvan budjetti-tyylisen hotellin sijaintina on Antibes . Hotelli tarjoaa käyttöösi useita eri palveluja , joihin kuuluvat mm. Ravintola , Baari , Täysi savuttomuus , Ilmastoin Lue lisää ti . Sijaintina on 1 Avenue Du 24 Aout , kaakkois-Antibes , ja etäisyys keskustasta jalan vain 8 minuuttia .14 huoneella varustetun La Place-hotellin huoneiden lähtöhinta on 99 euroa , ja voit valita kaikista eri huonekategorioista ( Room-Room ) .Laajakaista-Internet-yhteys on saatavilla hotellissa .Terassi on mukava lisä hotellin palveluihin . Lentokentälle menijöille tiedoksi , että Côte d'Azur-lentokentän etäisyys hotellista on 12 km . Matka vie autolla noin 24 minuuttia .Käytännön tietoa:Hotellissa on yksityinen pysäköinti . Piilota teksti Keskus-Antibes on helposti saavutettavissasi , sillä matka vie jalan vain 7 minuuttia . Osoitteessa 1 AVENUE FREDERIC MISTRAL sijaitseva hotelli on ihanteellinen tukikohta , kun haluat nauttia kaikista k Lue lisää aupungin antimista , viivyitpä sitten vain muutaman päivän tai kauemmin . Budjetti-tyylinen Pierre Et Vacances Antibes-hotelli on varustettu kaikilla mukavuuksilla , joihin kuuluvat esimerkiksi : Business-keskus.Golfkentän lähellä on mukava lisä hotellin palveluihin . Hotelli tarjoaa käyttöösi laajakaista-Internetin.Matka Côte d'Azur-lentokentälle vie autolla noin 23 minuuttia ( 11 km ) . Kun haluat rentoutua , hotellin uima-allas on käytössäsi .Hotelli on osa SX-ketjua .Huomaa:Hotellissa on pysäköintialue . Piilota teksti Kolme tähteä -kategoriaan kuuluvan ranta-tyylisen hotellin sijaintina on Antibes . Hotelli tarjoaa käyttöösi useita eri palveluja , joihin kuuluvat mm. Huonepalvelu , 24h vastaanotto , sanomalehdet , Tel Lue lisää evisio , Ilmastointi . Hotellin sijaintina on 1 , avenue Frédéric Mistral , itä-Antibes . Matka jalan kaupungin keskustaan vie vain 7 minuuttia .Terassi on mukava lisä hotellin palveluihin . Matka Côte d'Azur-lentokentälle vie autolla noin 23 minuuttia ( 11 km ) . Kun haluat rentoutua , hotellin sauna on käytössäsi .Hotelli on osa Pierre &amp; Vacances-ketjua .Hotelli on saanut arvosanan 3/5 muilta matkailijoilta . Käytännön tietoa:Hotellissa on maksullinen pysäköinti . Piilota teksti</w:t>
      </w:r>
    </w:p>
    <w:p>
      <w:r>
        <w:rPr>
          <w:b/>
          <w:color w:val="FF0000"/>
        </w:rPr>
        <w:t>id 229</w:t>
      </w:r>
    </w:p>
    <w:p>
      <w:r>
        <w:rPr>
          <w:b w:val="0"/>
        </w:rPr>
        <w:t>Lisäinfoa Opiskelu ja työelämä Opiskelu Opinnot voi suorittaa Teknillisessä korkeakoulussa , Tampereen teknillisessä yliopistossa , Lappeenrannan teknillisessä yliopistossa , Oulun yliopistossa sekä Åbo Akademissa . Muilla maamme oppilaitoksilla on yhteistyösopimuksia edellä mainittujen yliopistojen kanssa ( mm. Porin AMK ) . Koulutusala jakautuu lukuisiin erityisalueisiin , joista opinnoissa suuntaudutaan yhteen . Opiskelu järjestetään koulutusohjelmina . Opiskelu aloitetaan yhteisillä opinnoilla , joissa perehdytään tekniikan alan matemaattis-luonnontieteellisiin perusteisiin . Myöhemmin opiskelija valitsee koulutusohjelmansa tarjoamasta valikoimasta opintosuunnan , jolle hän erikoistuu . Lisäksi opiskelija valitsee koulutusohjelmansa ja opintosuuntansa alalta pääaineen , joka antaa syventävät tiedot joltain erityisalalta . Opintojen lopuksi tehtävä diplomityö tehdään tavallisesti pääaineen aihepiiristä . Pääaineen lisäksi opiskellaan sivuaineopintoja . Opiskelija voi pääosin valita sivuaineensa vapaasti ja sen voi valita myös muista yliopistoista ja korkeakouluista Suomesta tai ulkomailta . Kieli- ja viestintäopinnot kuuluvat myös opinto-ohjelmaan . Paitsi vieraita kieliä , opiskellaan kaikissa koulutusohjelmissa myös työelämän viestinnän , vuorovaikutuksen ja johtamistaidon opintoja . Koulutukseen kuuluu olennaisena osana työharjoittelu . Opintojen alkuvaiheessa suoritetaan työympäristöharjoittelu , jossa tutustutaan alan työtehtäviin lähinnä avustavissa tehtävissä . Myöhemmin suoritetaan ammattiharjoittelu , jossa edellytetään alan hyvää tuntemusta ja suoritetaan vastuullisia työtehtäviä . Työelämä Diplomi-insinöörit ovat tekniikan eri osa-alueiden asiantuntijoita . Diplomi-insinöörit vastaavat tekniikan kehittymisestä ja tekniikan käyttäjien perehdyttämisestä tekniikan uusiin sovellutuksiin . Tehtäväalue on laaja . Suunnittelu- ja neuvontatyön ohella diplomi-insinöörien toimialaan kuuluu muun muassa ympäristönsuunnittelutehtäviä . Ammattikunnan työllistymisnäkymät ovat erinomaiset , eikä valittu koulutusohjelma , opintosuunta tai pääaine tavallisesti rajoita työelämään sijoittumista . Valinnoilla voi kuitenkin olla sijoittumista ohjaavaa merkitystä , koska ne kuvastavat työnhakijan tavoitteita ja kiinnostuksen kohteita . Diplomi-insinöörit työllistyvät pääosin alan asiantuntija- , hallinto- , suunnittelu- ja kehittämistehtäviin sekä tutkijoiksi . Uudet erikoistumisalueet laajentavat työllistymiskenttää muun muassa liiketaloudellisten ja humanististen sekä yhteiskuntatieteellisten alojen suuntaan . Etenkin nuoret diplomi-insinöörit ovat työmarkkinoilla erinomaisessa asemassa . Kaikissa diplomi-insinöörin tehtävissä vaaditaan aloitekykyä , luovuutta ja kykyä jatkuvaan alan kehityksen seuraamiseen ja uuden tiedon omaksumiseen . Työ on vastuullista inhimillisesti ja taloudellisesti . Vahva itseluottamus onkin työssä tarpeen . Hyvä vieraiden kielten taito on nykyään edellytys diplomi-insinöörin tehtävissä toimimiselle . Opiskelijan olisikin hyvä keskittää voimavarojaan kieliopintoihin . Työnantajasektori vaikuttaa diplomi-insinöörien palkkaukseen . Julkisella sektorilla , valtion tai kunnan palveluksessa palkka muodostuu peruspalkasta ja henkilökohtaisista lisistä kuten paikkakuntalisästä tai palvelusvuosilisistä . Yksityisellä sektorilla solmitaan henkilökohtainen työsopimus . Palkkaan vaikuttaa tällöin muun muassa työkokemus ja työtehtävän vaativuus .</w:t>
      </w:r>
    </w:p>
    <w:p>
      <w:r>
        <w:rPr>
          <w:b/>
          <w:color w:val="FF0000"/>
        </w:rPr>
        <w:t>id 230</w:t>
      </w:r>
    </w:p>
    <w:p>
      <w:r>
        <w:rPr>
          <w:b w:val="0"/>
        </w:rPr>
        <w:t xml:space="preserve">    Mielipide LEXMARK 4227 PLUS :sta Sen käyttäjät eivät havainneet mitään erityisiä ongelmia käyttäjäystävällisyydessäHe pitivät sitä suhteellisen helposti särkyvänä . , Mutta tässä kaikilla on sama mielipide Voit katsoa LEXMARK 4227 PLUS keskustelupalstalta ongelmista joita on tullut esille suositelluista ratkaisuista Käyttäjien mukaan se on suorituskykyinen. , Mutta tässä kohdassa on suurta jakautumista Keskivertoisesti oikeahintainen voit ladata LEXMARK 4227 PLUS käyttöoppaan varmistaaksesi tuotteen ominaisuuksien sopivuudesta Helppokäyttöinen Käyttäjät ovat kysyneet seuraavia kysymyksiä : Onko 4227 PLUS helppo käyttää ? 272 käyttäjät vastaukset kysymyksiin ja tuotteen sijoitukset asteikolla 0-10 . Sijoitus on 10/10 jos LEXMARK 4227 PLUS on hyvin käyttäjäystävällinen . Keskiarvo pisteet mielipiteiden jakautumisesta on 6.54 ja tavallinen ero on 2.76 Korkea suorituskyky Käyttäjät ovat kysyneet seuraavia kysymyksiä : Onko 4227 PLUS erittäin suorituskykyinen ? 272 käyttäjät vastaukset kysymyksiin ja tuotteen sijoitukset asteikolla 0-10 . Sijoitus on 10/10 jos LEXMARK 4227 PLUS on toimialallaan paras tekniseltä tasoltaan , tarjoaa parasta laatua tai tarjoaa suurinta sijoitusta ominaisuuksissaan .</w:t>
      </w:r>
    </w:p>
    <w:p>
      <w:r>
        <w:rPr>
          <w:b/>
          <w:color w:val="FF0000"/>
        </w:rPr>
        <w:t>id 231</w:t>
      </w:r>
    </w:p>
    <w:p>
      <w:r>
        <w:rPr>
          <w:b w:val="0"/>
        </w:rPr>
        <w:t>Kartoittamalla kokonaisuus voidaan varmistaa kustannustehokas ratkaisu Kartoittamalla ympäristö ja järjestelmän kokonaisuus saadaan kustannustehokkain kokonaisjärjestelmä . Huomioimalla käyttöaste , vallitseva valo ympäristössä ja ylläpidon suunnittelu ennen asennusta voidaan käyttökustannuksiin vaikuttaa huomattavasti . Pitkällä aika välillä käyttökustannukset näkyvät ja tekevät kokonaisuudesta paljon kustannustehokkaamman . Sisältö voidaan kartoittaa myös käyttäjien näkökulmasta . Onko se toimiva ja helppo käyttöinen sekä saadaanko haluttu viesti halutusti tietoisuuteen . Asennus ympäri Suomen vaivattomasti Vaivaton asennuspalvelumme hoitaa asennukset ympäri Suomen kivuttomasti ja näin aikaa jää keskittyä tuottavimpien asioiden hoitomiseen . Ratkaisumme ovat standardoituja kokonaisuuksia joka takaa asennuksien toimivuuden jokaisessa ympäristössä . Suunnittelemalla hallinnointi säästyy aikaa ja rahaa Suunnittelemalla hallinointi huolellisesti voidaan vaikuttaa ratkaisun kustannustehokkuuteen . Keskitetäänkö hallinnointi esim. jollekin osastolle vai hajautetaanko se monelle taholle . Tarjoamme aina jokaiseen ratkaisuun tukea hallinnoin osalta ja ratkaisujen hallinnoinin teoriatunnit . Jättämällä hallinnoin huoleksemme kokonaisuudet toimivat mutkattomasti ja näin jää aikaa tuottavimpiin asioihin . Ajastus mahdollisuudet tuovat kustannustehokkuutta hallinnoin puolella . Vuokraa palvelintila Ratkaisut tarvitsevat oman palvelintilan hallinnointia ja sisältöä varten . Palvelin sisältää automaattisen , hallitun ja rajattoman varmuuskopioinnin ja 24/7 automaatti valvonnan . Palvelin on varta vasten suunniteltu eri ratkaisujen ylläpitämiseen ja toimivuus ja kokonaisuus on otetty huolella huomioon . Sisällöntuotanto Tuotamme ratkaisuihin räätälöityä sisältöä . Web-pohjaiset sovellutukset kuten digitaaliset kartat , sääpalvelut , hätä- ja pikaviesti alueet sekä hallintaohjelmat . Lisäksi erilaiset flash sovellutukset , video käsittelyt ja animoinnit . Yhdistämme web-pohjaiset haut kosketusmonitorien tarpeisiin sulavasti . Ratkaisun viimeinen silaus tehdään toimivalla sisällöllä joka testataan ennen käyttöönottoa jotta se vastaa kokonaistarpeita .</w:t>
      </w:r>
    </w:p>
    <w:p>
      <w:r>
        <w:rPr>
          <w:b/>
          <w:color w:val="FF0000"/>
        </w:rPr>
        <w:t>id 232</w:t>
      </w:r>
    </w:p>
    <w:p>
      <w:r>
        <w:rPr>
          <w:b w:val="0"/>
        </w:rPr>
        <w:t>Onko teoksen tiedoissa virhe tai haluat täydentää tietoja ? Kirjaseuranta.fi tarjoaa Sinulle mahdollisuuden päivittää haluamasi kirjan tiedot palveluumme . Täyttämällä lomakkeen autat palvelun ylläpidossa sekä varmistat , että suosikkiteoksesi tiedot ovat ajantasalla palvelussamme . 2400-luvulla kuoleman ei tarvitse olla lopullinen . Ihmiskunta on levittäytynyt ympäri linnunrataa , josta digitaalinen tietoisuus voidaan ladata aina uuteen kehoon - mikäli siihen on varaa . Uskomattoman rikas Laurens Bancroft tuo tarinan antisankarin Takeshi Kovacsin maan päälle selvittämään Bancroftin omaa kuolemaa , jonka poliisi on julistanut itsemurhaksi . Kohta puolet San Franciscon rikollispomoista jahtaa Kovacsia futurististen valvontalaitteiden ja aseiden avulla . Virtuaalitodellisuudessa kuulustelu tarkoittaa sitä , että henkilö voidaan kiduttaa kuoliaaksi , herättää henkiin ja aloittaa koko homma alusta . Vuokrattavilla ja takavarikoiduilla kehoilla käydään synkkää orjakauppaa - ja Kovacs huomaa nykyisten lainakasvojensa olevan turhan tutut sekä poliisille että alamaailmalle . Kyberkuolema on nyrjähtänyt yhdistelmä kovaksikeitettyä dekkaria ja tieteiskirjallisuutta , jossa sci ? -ympäristö asettuu luontevasti rikosten ja seksin kyllästämään juoneen . Teknologinen kehitys on viety niin pitkälle , että kuolema on vain pieni piippaus näyttöpäätteellä . Kirjan kansikuva : Syötä kirjan mahdollisia lisätietoja , esimerkiksi : mistä löytyy kirjan arvosteluja internetissä , linkit kirjan sivuille ja kirjailijaan , ostopaikat ...</w:t>
      </w:r>
    </w:p>
    <w:p>
      <w:r>
        <w:rPr>
          <w:b/>
          <w:color w:val="FF0000"/>
        </w:rPr>
        <w:t>id 233</w:t>
      </w:r>
    </w:p>
    <w:p>
      <w:r>
        <w:rPr>
          <w:b w:val="0"/>
        </w:rPr>
        <w:t>Jyväskylä Rugby Club SM Finaalit 2012 Lauantaina 29.9 . pelataan miesten ja naisten SM-sarjojen sekä miesten I-divisioonan finaalit Jyväskylän Hippoksella ! Paikalla on todistetusti Suomen parasta rugbya , eli jännitystä ja kontaktia ei tule puuttumaan . Todennäköisesti läsnä myös verta , hikeä , kyyneleitä ja suuria tunteita . Paikallista väriä finaaleissa ylpeänä edustaa Jyväskylä Rugby Club Ladies , joka taistelee Helsingin Warriorsin kanssa naisten SM-kullasta . Tavataan Hippoksen nurmella ! Nettisanomat on saanut käsiinsä Harry Harkimon alkuperäisen tiedotustekstin , jota sitten lyhennettiin Liigasta tulleiden toivomusten mukaisesti . Viikkosanomat . Pertti Manninen . Perjantai 2012-09-21 20:06. Harry Harkimon tiedonannon 1. versio Hyvät jääkiekon ystävät , Puhuin tänään joukkueelle , mutta haluan sanoa saman asian myös julkisuuteen . En hyväksy sitä , mitä tapahtui 1. syyskuuta Jokereiden ja HIFK:n välisessä ottelussa . En sitä kielenkäyttöä , enkä sitä , millä tavalla pelaajat ovat käyttäytyneet . Toisen ihmisen vahingoittaminen on täysin vastenmielistä , nyrkeillä päähän lyöminen ilman hanskoja on sallittu vain , jos lyöjällä ei ole vahingoittamistarkoitusta . Tämänkaltaiset asiat eivät ole se viesti , jonka Jokerit haluaa jääkiekkoyleisölle ja junioripelaajille lähettää . Olen ilmoittanut omalle joukkueellemme , että tulevaisuudessa Jokereissa hyväksytään nyrkeillä päähän lyöminen ilman hanskoja vain ilman vahingoittamistarkoitusta . Poliisi tekee tapauksen tiimoilta omaa tutkintaansa , joka valmistuu aikanaan . Olemme saaneet SM-liigalta rangaistuksemme , joihin tyydymme täysin . Liigan määräämän rangaistuksen mitättömyys johtuu arvon annostani . Jääkiekolla on nyt hyvä mahdollisuus puhdistaa tämän tyyppiset ylilyönnit kokonaan pois lajista . Jääkiekkopiirien yleinen kielenkäyttö on väärää , samoin tappelut ja väkivalta pitää saada pois kaukaloista lukuunottamatta tietenkin ilman hanskoja tapahtuvaa nyrkeillä lyöntiä , joilla ei ole vahingoittamistarkoitusta . Kyseessä on peli , jossa hyväksytään taklaukset ja kovuus , mutta tällaiset väkivallanteot eivät lajiin kuulu . Torstaina , kun kiekko putoaa jäähän , toivon ettei tällä liigakaudella nähdä mitään sellaista toimintaa , mitä nähtiin lauantaina 1. syyskuuta . Toivottavasti saamme nähtäväksemme hienon kauden , ja että pelit ratkaistaan urheilullisesti ja rehellisesti eikä lahjottujen aemansa ymmärtävien erotuomareiden toimesta . Sen tämä upea laji on ansainnut . Harry Harkimo Puheenjohtaja , entinen omistaja Jokerit Nettisanomat on saanut käsiinsä Harry Harkimon alkuperäisen tiedotustekstin , jota sitten lyhennettiin Liigasta tulleiden toivomusten mukaisesti . Viikkosanomat . Pertti Manninen . Perjantai 2012-09-21 20:06. Kummola sekoilee . Toista kertaa ei saisi rangaista . Poliisitutkinta pahoinpitelystä on hölynpölyä ! Kalervo Kummola ilmoittaa Ilta-Sanomissa , että länsimaisessa oikeusvaltiossa saa samasta teosta rangaista vain kerran . Näin ollen kun liiga on antanut rangaistuksensa ei tätä tappelua saisi enää tutkia viranomaisten toimesta saati mitään tuomiota antaa . Tällaista sekoilua tarjoaa aikuinen mies , entinen kansanedustaja siis lainsäätäjä . Viikkosanomat . Pertti Manninen . Otsikko pari päivää sitten ja tämä teksti tänne tekstinä torstaina 2012-08-13 20;38 ( Korjaus : Päivämäärå : 2012-09-13 ) Persu-Ervasti Ylen uutistoiminnan johtoon . Pekka Ervasti rakastaa ”persu ” -sanaa , ainakin vielä viime vuonna . elokuu 24 , 2012 Suomen Kuvalehti jouluaaton aattona 2011 : Pekka Ervasti PolKom-nimisellä palstalla : ” Uusien edustajien valtiopäivätoimet jäivät vielä vaatimattomiksi . Persut tekivät kuitenkin parhaansa , Teuvo Hakkarainen sai puoluejohtajan nuhteet jo ennen kuin valtiopäivät virallisesti avattiin . Jussi Halla-aho puolestaan erotettiin ryhmästä pariksi viikoksi</w:t>
      </w:r>
    </w:p>
    <w:p>
      <w:r>
        <w:rPr>
          <w:b/>
          <w:color w:val="FF0000"/>
        </w:rPr>
        <w:t>id 234</w:t>
      </w:r>
    </w:p>
    <w:p>
      <w:r>
        <w:rPr>
          <w:b w:val="0"/>
        </w:rPr>
        <w:t>Author Archive Vakuutus-ism on yksityisiä vakuutuksia , sellaisena kuin se on ollut 133–135 Yhdysvalloissa viime vuosikymmenien ajan . Tietovälineen kongressi ja äänen tavua puheenjohtajan jäsenten kesken nykyinen valintaikkuna on nostamisen termi eteen ja center keskustelun ja tulosta . Kyllä , ei ole oikeutettua ! Lähes 20 vuoden sisällä terveydelle vakuutusalalla , Wendell Potter , CIGNA , suhdetoiminta pään näki for-voittoa vakuutuksenantajien kaappaamaan terveydenhuollon järjestelmämme ( meillä [ ... ]</w:t>
      </w:r>
    </w:p>
    <w:p>
      <w:r>
        <w:rPr>
          <w:b/>
          <w:color w:val="FF0000"/>
        </w:rPr>
        <w:t>id 235</w:t>
      </w:r>
    </w:p>
    <w:p>
      <w:r>
        <w:rPr>
          <w:b w:val="0"/>
        </w:rPr>
        <w:t>Kuvitellaanpa , että Tampereen Pyrinnön yleisurheilijat saisivat Pirkkahallista talvikaudeksi vain yhden harjoitusvuoron viikossa ; senkin sellaiseen ajankohtaan , mitä eivät ole edes hakeneet ja mikä ei heille mitenkään sovi . Kaikki muut vuorot menisivät nyrkkeilijöille , kahvakuulailijoille tai vaikka Lisää Tuoreimmat AKAAN SEUTU Akaan Seutu Lehti kuuluu Pirkanmaan Lehtitalo -konserniin . Konserni julkaisee neljää paikallislehteä , kahta kaupunkilehteä ja Wave100 -kaupunki-TV:tä . Lisäksi yhtiö on osakkaana Tampereen markkina-alueen suurimmassa paikallisradiossa Sun Radiossa ( Pohjois-Satakunnan Viestintä Oy ) sekä valtakunnallisessa kauppakeskusten äänimainontayhtiö JPC-Studiot Oy :ssä .</w:t>
      </w:r>
    </w:p>
    <w:p>
      <w:r>
        <w:rPr>
          <w:b/>
          <w:color w:val="FF0000"/>
        </w:rPr>
        <w:t>id 236</w:t>
      </w:r>
    </w:p>
    <w:p>
      <w:r>
        <w:rPr>
          <w:b w:val="0"/>
        </w:rPr>
        <w:t>Olen metsästänyt 57 vuotta Suomessa , Kanadassa ja USA:ssa . Olen työskennellyt lentotekniikan kaikilla sektoreilla 55 vuotta Suomessa Kanadassa ja USA:ssa . Olen lentänyt lähes kaikenlaisilla ilma-aluksilla 55 vuotta Suomessa , Kanadassa , USA:ssa ja Venäjällä . Luulen tietäväni mistä kirjoitan . Asun Suomen ” susiterrorismin ” sydänmaalla , Mynämäessä . Useat ystävistäni ovat kyselleet mitä maksaa koirasuden pannoitus . Koska sen suorittajat eivät ole sitä kertoneet , esitän haarukoinnin . Ensinnäkin uskon Varsinais-Suomen sydämessä terrorisoivien susien olevan koirasusia , kuten asiantuntijat ovat väittäneet . Kukaan ei ole niitä ”puhtaiksi susiksi ” todennut . Niiden käytöskin todistaa sen . Saamieni tietojen mukaan koirasusia pannoitettiin toista vuotta sitten kolme päivää . Helikopteri oli kaasuturbiinikäyttöinen , vähintään nelipaikkainen kopteri . Sen miehistö oli kolme- tai nelihenkinen . Myrkkynuolien ampuja oli haettu Norjasta . Miehistöön täytyy kuulua myös eläinlääkäri . Mainitun luokan helikopterin tuntihinta on vähintään 1 500 euroa , saattaa olla jopa 4 400 euroa , kuten on vastaavan kokoisen rajavartiolaitoksen kopterin tuntihinta . Yhden otuksen pannoitukseen on kulunut aikaa noin 4–5 tuntia . Pannan hinta on noin 3 500 euroa . Panta kestää vuoden . Miehistön päiväpalkka on vähintään noin 1120 euroa . Ilmailumääräyksen OPS M1-6 kohdan 2.1.1 mukaan ilma-aluksella saa laskeutua yleisilmailulentokentän tai vesialueen ulkopuolella vain maanomistajan luvalla . Onko heillä tällaiset luvat olleet ? Minimissään yhden koirasuden pannoitus on maksanut 10 620 euroa ja mahdollisesti jopa 26 600 euroa . Tämä hinta on maksettava joka vuosi . Kuka näitä pantoja sitten tarvitsee ? Ei ainakaan se pieni koulutyttö tai -poika , joka pimeänä syysaamuna pelosta sinisenä odottaa Mynämäki-Yläne-välisellä tiellä , kumpi tulee ensin , koirasusi vaiko linja-auto . Vai onko tarvitsija se ” susibiologi ” , joka ajaa Oulusta Mynämäkeen susi-gps-harava autossaan , kuten rajanaapurini kertoi sellaisen viime kesänä hänenkin pihaansa porhaltaneen . Kuka sitten maksaa viulut ? Ilmeisesti kansa , veronmaksajat . Saattaa olla , että myös metsästäjät , riistanhoitomaksullaan . He maksavat niistä elukoista , jotka tappavat niitä hirviä , peuroja ja kauriita , joita he ovat vuosikymmenet vaalineet ja ruokkineet niille vaikeiden talvien yli .</w:t>
      </w:r>
    </w:p>
    <w:p>
      <w:r>
        <w:rPr>
          <w:b/>
          <w:color w:val="FF0000"/>
        </w:rPr>
        <w:t>id 237</w:t>
      </w:r>
    </w:p>
    <w:p>
      <w:r>
        <w:rPr>
          <w:b w:val="0"/>
        </w:rPr>
        <w:t>m a i j a l e p i s t ö Maija Lepistö mukana kansainvälisessä dokumenttielokuvassa Otras Flamencas on Bianca Dos Santosin ja Tatiana Guedesin dokumenttielokuva Sevillassa asuvista ulkomaalaistaustaisista flamencotanssijoista . Elokuva sai ensi-iltansa Sevillassa 1.12.2009 ja myöhemmin se on esitetty mm. Noche Blanca de Córdoba -flamencofestivaalilla sekä FFLAC - flamencolyhytelokuvien festivaalilla Madridissa . 27/3/2011 Kahden tanssiteoksen sarja : Aikaa aamuun ja Aurinko Maija Lepistön uudessa teosparissa ikivanhat myytit ja uskomukset eri puolilta maailmaa heijastuvat nykypäivään ja kalevalainen runolaulu kohtaa flamencon . Lokakuussa 2010 kantaesitetty Aikaa aamuun on koreografin itsensä tanssima soolotanssiteos , jonka parin muodostaa kymmenen tanssijan ryhmälle vuonna 2011 koreografioitu Aurinko . 1/1/2011 Online-kurssi : Flamencotanssin rakenneanalyysi Maija Lepistö tarjoaa uuden online-kurssikonseptin , jossa koko kurssi suoritetaan etäopintoina käyttäen hyväksi laajaa materiaalitarjontaa internetissä . Kurssi sopii kaikentasoisille tanssijoille ja myös muusikoille jotka haluavat perehtyä perinteisen tanssin rakenteeseen ja säestykseen . Kurssin voit suorittaa missä tahansa - tarvitset vain nettiyhteyden ! 1/1/2011 Flamencotanssin koulutusprojekti on toistaiseksi tauolla Vuonna 2008 alkaneessa koulutusprojektitoiminnassa pidetään tällä hetkellä taukoa . Toiminta käynnistyy uudelleen vuonna 2012 . Lisätietoja voit kysellä sähköpostitse .</w:t>
      </w:r>
    </w:p>
    <w:p>
      <w:r>
        <w:rPr>
          <w:b/>
          <w:color w:val="FF0000"/>
        </w:rPr>
        <w:t>id 238</w:t>
      </w:r>
    </w:p>
    <w:p>
      <w:r>
        <w:rPr>
          <w:b w:val="0"/>
        </w:rPr>
        <w:t>Sep 23 Haluatko oppia esiintymään rohkeammin ja tuomaan esiin omat vahvuutesi sekä valmentajana että esiintyjänä ? Haluatko oppia markkinoimaan itseäsi ja elättää itsesi kunnolla valmentamisella ? – Sitten tämä koulutus on sinulle ! Opit koulutuksessa kolme tapaa ansaita valmentamisella tai kouluttamisella . Jos teet yhden niistä kunnolla , niin saat jonkinlaiset tulot . Huipputulot saat vasta , kun teet kaikki kolme . Kyseessä on huippukoulutus tämän päivän maailmaan , joka auttaa sinua toteuttamaan uraasi , toimit sitten valmentajana , kouluttajana tai puhujana . “ Miten saada yleisö innostuneena mukaan ? ” Koulutus on erittäin käytännönläheinen ja konkreettinen Käsittelemme valmentamista ja puhumista teoriassa ja harjoittelemme käytännössä asioiden tekemistä . Intensiivipäivien välissä saat kotitehtäviä , jotka puramme seuraavan kerran yhteydessä . Harjoittelet käytännössä ihmisille puhumista , esiintymistä , valmennuksen järjestämistä , suunnittelua ja pitämistä . Koulutuksessa on mukana merkittävä osa neuro-lingvististä programmointia ( NLP ) . Sinulla ei tarvitse olla taustaa siitä , mutta siitä ei myöskään ole haittaa . Kouluttajana on Ilkka Koppelomäki llkka Koppelomäki on kansainvälisesti serti ?oitu NLP-kouluttaja ja valmentaja , jonka perustama Uskalla Innostua -tiimi on inspiroinut tuhansia suomalaisia itsensä ja oman elämänsä kehittämiseen vuodesta 2007 lähtien . Ilkka on taustaltaan kilpatriathlonisti ja hän on toiminut yrittäjänä hyvinvoinnin parissa yli kymmenen vuotta . Ilkan missiona on auttaa suomalaisia itsevarmemmiksi ja hyvinvoiviksi oman elämänsä toteuttajiksi . Ilkka on kouluttanut ympäri Suomen ja ollut asiantuntijana eri medioissa mielenhallintaan , innostumiseen ja oman elämän toteuttamiseen liittyen . Ilkalla on monipuolinen kokemus valmentajana sekä henkilökohtaisesta valmennuksesta , ryhmävalmennuksista ja onlinekurssien luomisesta ja järjestämisestä . Ilkalla on kokemus esiintymisestä pienille ryhmille ja tuhannen hengen yleisölle . Hänellä on takana satoja valmennuspäiviä ja useampi tuhat valmennettavaa . Ilkka on opiskellut intensiivisesti useiden maailman huippukouluttajien opissa , kuten Tony Robbins , Dr. Richard Bandler , Brian Tracy , Judymay Murphy ja Joseph McClendon III . Valmentamisen ja valmentamisen opiskelun ohessa Ilkka on opiskellut vuosia Internet-markkinointia ja toiminut alan mentorina yrittäjille . Mitä tämä sijoitus ammattitaitoosi tulee maksamaan ? Koulutuksen kokonaishinta on 1997 eur ( 1610,48 + alv 24% ) Koulutus sisältää - kuuden intensiivipäivän koulutuksen - materiaalit - tee- / kahvitarjoilun - kuuden kerran online video- /webinaarikurssin koulutuksen jälkeen - todistus Seuraava kurssi järjestetään Helsingissä seuraavasti : 2.-3.10.2013 , 12.-13.11.2013 , sekä 12.-13.12.2013 . Päivät alkavat klo 9.30 ja päättyvät 16.30 . Kurssin hyväksytysti suorittaneet saavat valmennuksesta todistuksen .</w:t>
      </w:r>
    </w:p>
    <w:p>
      <w:r>
        <w:rPr>
          <w:b/>
          <w:color w:val="FF0000"/>
        </w:rPr>
        <w:t>id 239</w:t>
      </w:r>
    </w:p>
    <w:p>
      <w:r>
        <w:rPr>
          <w:b w:val="0"/>
        </w:rPr>
        <w:t>Kuinka kauan etusivun kuvanosto ja megafoniviesti ovat näkyvillä palvelussa ? Kuvanoston ja megafonin aikarajoja voidaan muutta palvelun käyttöasteen mukaan . Megafoniviestin tyypillinen kesto on 3 minuuttia ja kuvanoston 5 minuuttia . Megafoniviestiä tai kuvanostoa tehtäessä näet mahdollisen julkaisuviiveen ennen noston tekemistä . Latasin valokuvan , mutta se ei näy palvelussa ? Ylläpito hyväksyy treffiprofiileihin ladatut kuvat . Kuvia tulee päivittäin hyväksyttäväksi palon , joten hyväksymisessä voi joskus olla viiveitä . Kaikki sääntöjen mukaiset kuvat hyväksytään julkaistavaksi mahdollisimman pian . Miksi palvelussa on erikseen maksullisia toimintoja ? Tarjoamme edelleen kattavan veloituksettoman peruspalvelun . Hankkimalla käyttöösi Treffit Plus -paketin pääset kuitenkin käsiksi hauskoihin ja ennen kaikkea treffailua helpottaviin toiminnallisuuksiin , joista on varmasti hyötyä seuranhaussa . Miten palvelu on hinnoiteltu ? Treffit Plus -paketin voi maksaa verkkopankissa tai luottokortilla . Lyhyitä paketteja voi myös tilata tekstiviestillä ja maksaa operaattorin matkapuhelinlaskulla . Voimassa olevat maksutavat ja hintatiedot löydät palvelun etusivulta . Palvelun hinnoittelu ja laskutus on toteutettu Mapelin ohjeiden mukaisesti . Voinko vaihtaa nimimerkkiäni ? Miksi hakutulossivu näyttää profiilin olevan online-tilassa , mutta kun vierailen sivulla , profiili ei olekaan enää online-tilassa ? Online- ja offline-tilan päivittymiseen menee tyypillisesti muutama minuutti , mutta toisinaan viive voi olla yli 10 minuuttia . Tästä syystä hakutulossivu ei aina ole ajan tasalla käyttäjien kirjautuessa ulos palvelusta . Sain rahankeräysviestin , miten toimin ? Muutama Treffien käyttäjä on saanut epämääräisen viestin , jossa pyydetään esimerkiksi lähettämään rahaa ulkomaille . Epäilyttäviin pyyntöihin ei kannata vastata . Voitte ilmoittaa näistä profiileista ylläpidolle " Ilmoita asiattomasta profiilista " -linkin kautta . Treffiprofiilin tekijä on alle 16-vuotias ? Suomi24 Treffien ikäraja on 16 vuotta . Jos huomaat palvelussa profiilin , jonka tekijä on alle 16-vuotias , lähetä ylläpidolle ilmoitus profiilista esimerkiksi klikkaamalla Ilmoita asiattomasta profiilista -painiketta kyseisen profiilin kohdalla . Emme puutu yksittäisten henkilöiden välisiin erimielisyyksiin . Käytä Torju tämä käyttäjä -linkkiä torjuaksesi kyseisen nimimerkin . Tällöin häirikkö ei voi enää ottaa sinuun yhteyttä . Jos viestit ovat todella törkeitä , klikkaa häirikön profiilin kohdalla Ilmoita asiattomasta profiilista -linkkiä ja kerro lyhyesti , mistä on kyse . Ylläpito voi harkintansa mukaan estää häirikön pääsyn palveluun . Jos kyse on rikoksen tunnusmerkit täyttävästä tilanteesta , kuten kunnianloukkauksesta , voit halutessasi tehdä rikosilmoituksen . Ylläpito ei luovuta häiriköiden tunnistamistietoja muille kuin poliisille rikostutkinnan yhteydessä . Viranomainen tarvitsee tarkat tiedot tapahtuneesta . Tulosta tai kopioi talteen kyseinen viesti sekä ilmoita tarkka tapahtuma-aika ja väärinkäytökseen syyllistyneen henkilön nimimerkki viranomaisille . Olen torjunut henkilön , mutta hän käy edelleen katsomassa ilmoitustani . Mitä voin tehdä ? Torju tämä käyttäjä -toiminto koskee vain kirjoitettuja viestejä eli kyseinen nimimerkki ei voi lähettää sinulle henkilökohtaisia viestejä , lahjoja tai kirjoittaa vieraskirjaasi . Treffi-ilmoituksissa näkyvät tiedot ovat julkisia ja niitä voi katsoa kuka tahansa internetin käyttäjä . Henkilö on tehnyt Treffeihin profiilin , jossa on minun kuvani tai minun tietojani . Mitä voin tehdä ? Klikkaa tämän väärän ilmoituksen kohdalla Ilmoita asiattomasta profiilista -linkkiä ja kerro lyhyesti , mistä on kyse sekä omat henkilötietosi . Jos olet itse julkaissut kuvasi jollain internetsivulla , kerro lisäksi sivujesi osoite . Miten piilotan tai poistan profiilini ? Voi piilottaa profiilisi klikkaamalla Muokkaa profiiliasi -painikketta ja valitsemalla Asetukset-välilehden . Klikkaa Piilota profiili -painiketta ja varmista valintasi . Piilotetun profiilin voi ottaa uudelleen käyttöön kuuden kuukauden sisällä siitä kun se on piilotettu . Mikäli profiilia ei</w:t>
      </w:r>
    </w:p>
    <w:p>
      <w:r>
        <w:rPr>
          <w:b/>
          <w:color w:val="FF0000"/>
        </w:rPr>
        <w:t>id 240</w:t>
      </w:r>
    </w:p>
    <w:p>
      <w:r>
        <w:rPr>
          <w:b w:val="0"/>
        </w:rPr>
        <w:t>Näkymät Johannes Viiniköynnös Johannes Viiniköynnös ( syyriaksi Yuhannan Dalyatha ) tai Johannes ” Saba ” , joka tarkoittaa ” vanhus ” eli 700-luvulla Pohjois-Irakissa Dalyatha ssa vuoristoisella alueella , jossa Turkki , Iran ja Irak kohtaavat . Johannes syntyi noin vuoden 690 tienoilla pienessä Ardamutin kylässä Pohjois-Irakissa . Tämä itäsyyrialainen mystikko Johannes ( joka tunnetaan myös nimillä Mar Saba , Saba Suuri ja Jumalainen Saba ) eli noin vuosina 690-780 ja hän oli nuorempi kuin toinen syyrialainen mystikko Iisak Niniveläinen , jota hän usein lainasi teksteissään . Johannes aloitti noviisina noin vuoden 710 tienoilla Mar Yuzada q ’ in luostarissa ja seitsemän vuotta myöhemmin hän oli valmis aloittamaan erakkoelämänsä Dalyathan vuoristossa , missä hän sitten elikin suuren osan elämästään . Johanneksella oli kaksi veljeä , Sergios ja Theodoros , jotka myös olivat munkkeja . Elämänsä loppupuolella Johannes palasi elämään Qardu n alueelle nykyisen Turkin kaakkoisosaan . Yhdessä muiden munkkien kanssa hän jälleenrakensi sinne Mar Ya’kub ’ in erämaaluostarin ja hänestä tuon luostarin igumeni . Hän kuoli iäkkäänä veljiensä keskellä ja ennen kuolemaansa hän varusti heidät erilaisilla elämän säännöillä . Kuolemansa jälkeen hänet tuomittiin messalianismista ja sabellianismista puheenjohtajana toimineen katolikos Timotheos I :n toimesta kirkolliskokouksessa , joka pidettiin joko vuonna 786 tai 787 . Samassa kokouksessa tuomittiin myös Johannes Apaemealainen ja Josef Hassaya . Timotheoksen kuoleman jälkeen heidät kaikki kolme rehabilitoitiin eli heidän kunniansa palautettiin Timotheoksen seuraajan toimesta . Mahdollisesti heidät tuomittiin tosin vielä senkin jälkeen uudestaan erään toisen katolikoksen toimesta . Johanneksen kirjoituksista Vanhimmissa käsikirjoituksissa 12. ja 13. vuosisadoilta on olemassa käsikirjoituksia , jotka on nimetty nimille ” vanhus ” tai ” Mar Johannes vanhus ” . Vasta 15. vuosisadalla hänet identifioitiin takemmin Johannes Dalyathalaiseksi eli Johannes Viiniköynnökseksi tai toiseksi Johannekseksi eli Johannes Bar Paenkayé ’ ksi . Myöhempi tutkijoiden Robert Beulay ’ n ja Brian Colless ’ n kriittinen tarkastelu on vahvistanut identiteetin Johannes Viiniköynnökseksi . Johanneksen kirjoitukset sisältävät 29 opetuspuhetta , 51 kirjettä sekä joitakin muita kirjoituksia . Kaksi kirjeistä saattaa olla Josef Hassayan ja kaksi Iisakille merkittyä opetuspuhetta saattaa olla Johanneksen . Muista kirjoituksista , joita on esitetty hänen kirjoittamikseen , saattaa osa olla kuitenkin Josef Hassayan kirjoittamia . Tästä voinee päätellä , että aiemmin mainitun tuomion seurauksena niin Johanneksen kuin Josefin ja Iisakin kirjoitukset ovat osittain sekoittuneet . Johannekselta löytyy pääasiassa tyyliltään kahdenlaisia kirjoituksia : kirjeitä ja opetuspuheita , jotka ovat keskenään samankaltaisia . Kymmenes opetuspuhe ja kahdeksastoista kirje ovat samat ja niihin sisältyy eräänlainen sääntö aloittelijalle , mahdollisesti sama sääntö , jonka hän jätti luostarinsa oppilaille elämäkerrassaan . Kirjeistä löytyy rukouksia , opetuspuheiden selityksiä , munkkien ohjeita , todistuksia oman elämän ja muiden kokemuksista . Opetuspuheet ovat enemmän tai vähemmän ns. tyypillisiä opetuspuheita , joissa on paljon neuvoja , sivujuonteita , mystistä uskonnollista mietiskelyä ja rukouksia . Sana opetuspuhe ( homilia ) valittiin niistä tehtyyn käännökseen siksi , että niissä oli paljon samankaltaisuutta Pseudo-Makariuksen opetuspuheiden tyylin kanssa . Ainakin yhden kirjeen toinen osapuoli on ollut todellinen sielunkumppani ja ystävä ja kirjeet kuvastavat tätä ystävyyttä ja kertovat vierailuista toistensa luona . Ne ovat siis oikeita kirjeitä . Yksi kirjeen saajista lienee ollut hänen oma veljensä . Symbolien ja kielikuvien avulla Johannes valottaa asioita , jotka ovat kirkastuneet hänelle pitkien yörukousten aikana . Hän kuvaa Jumalan rakkautta sellaisen</w:t>
      </w:r>
    </w:p>
    <w:p>
      <w:r>
        <w:rPr>
          <w:b/>
          <w:color w:val="FF0000"/>
        </w:rPr>
        <w:t>id 241</w:t>
      </w:r>
    </w:p>
    <w:p>
      <w:r>
        <w:rPr>
          <w:b w:val="0"/>
        </w:rPr>
        <w:t>eResepti eResepti-toiminta alkoi 7.11.2012 . Reseptien uusinta Ensimmäisellä kerralla tulee reseptit tuoda henkilökohtaisesti uusittavaksi terveyskeskukseen . Paperireseptit tulee toimittaa potilastoimistoon mielellään aamupäivällä . Kun paperiresepti uusitaan eReseptiksi ensimmäisen kerran , siitä ei tule tekstiviesti-ilmoitusta puhelimeesi . Jatkossa , halutessasi , saat reseptin uusinnasta tekstiviestin . Jos reseptiä ei uusita , siitä ilmoitetaan sinulle puhelimitse .</w:t>
      </w:r>
    </w:p>
    <w:p>
      <w:r>
        <w:rPr>
          <w:b/>
          <w:color w:val="FF0000"/>
        </w:rPr>
        <w:t>id 242</w:t>
      </w:r>
    </w:p>
    <w:p>
      <w:r>
        <w:rPr>
          <w:b w:val="0"/>
        </w:rPr>
        <w:t>Aseistakieltäytyminen - myönteinen vaihtoehto Tiedotusvälineille Muu antimilitarismi 17. antimilitaristinen toimintaryhmä iski Mannerheimin patsaalle [ 9.01.2006 - 00:00 ] 9.1.2006 Antimilitaristinen toimintaryhmä Muurinmurtajat järjesti maanantai-iltapäivällä 9.1. kansalaistottelemattomuustapahtuman Mannerheimin patsaalla . Noin kello 15.15 suomalaisen militarismin monumentti sai koristuksekseen ison banderollin , jossa luki " Vapauttakaa mielipidevangit " . Banderolli vedettiin naruilla patsaan jalustan yläosaan , yli kuuden metrin korkeuteen , johon rauhanaktivistit jättivät sen roikkumaan . Tapahtuman tarkoitus oli muistuttaa suomalaisten mielipidevankien tilanteesta . Tammikuun alussa Suomen vankiloissa istui 19 vangittua aseistakieltäytyjää . YK:n ihmisoikeuskomitea vaati jo toissa vuoden marraskuussa Suomea korjaamaan aseistakieltäytymistä koskevaa lainsäädäntöä mm. lyhentämällä siviilipalveluksen kestoa , mutta toistaiseksi muutoksia ei ole tapahtunut . " Suomalainen , historiaan kietoutunut militarismi ei saa sokaista silmiä ihmisoikeuksien noudattamisen välttämättömyydeltä " , Muurinmurtajat toteavat . Muurinmurtajat-ryhmä sai alkunsa vuonna 1997 . Sen toimintatapa on avoin ja väkivallaton antimilitaristinen kansalaistottelemattomuus . Olemassaolonsa aikana se on järjestänyt jo 16 kansalaistottelemattomuustapahtumaa . Ryhmä on riippumaton , mutta Aseistakieltäytyjäliitto antaa sille pienimuotoista tukea . Lehdistötiedote Liitteinä on painokelpoiset versiot kuvista , joita saa käyttää vapaasti .</w:t>
      </w:r>
    </w:p>
    <w:p>
      <w:r>
        <w:rPr>
          <w:b/>
          <w:color w:val="FF0000"/>
        </w:rPr>
        <w:t>id 243</w:t>
      </w:r>
    </w:p>
    <w:p>
      <w:r>
        <w:rPr>
          <w:b w:val="0"/>
        </w:rPr>
        <w:t>Arkkienkeli Mikael antoi tämän meditaation minulle , kun olin Ranskassa syyskuussa 2007 pyhien paikkojen kierroksella . Aloitin kierroksen Mont St Michelistä , Mikael-energian eteerisestä pyhätöstä Ranskassa . Sitten " pyhä sydän " -meditaatio annettiin minulle Carcasonne'ssa , Montsegurissä ja Rennes-le-Chateau'ssa . Se jaettiin ensimmäisen kerran valotyöntekijöiden kanssa Saksan työpajassa ja Hollannissa yhteistyöpajassa hollantilaisen taitelijan Janoshin kanssa . Se on voimakas meditaatio ja visualisointi , jossa harmonisoidaan sydänenergiat tasapainottamaan sisäinen feminiinisyys ja sisäinen maskuliinisuus tai Magdaleena- ja Kristus-energiat , kuten Mikael niitä kutsuu . Nämä sitten yhdistyvät kaksoisliekiksi " korkeassa " sydämessä . Seuraava askel on aktivoida MINÄ OLEN -Luojaenergiat , ottaa voimansa ihmisenkelinä ja luoda oma todellisuutensa . Musiikki on Armandilta ja Angelinalta . Nämä hyvin erityiset muusikot ovat sielunkumppaneita , joiden tehtävänä on palvella musiikkinsa kautta . Heidän henkilökohtaisen rakkautensa kaunis tasapaino säteilee heidän musiikkinsa kautta ja antaa täydellisen harmonian tätä kaunista sisäistä prosessia varten . Löydät heidän musiikkiaan osoitteesta www.armandandangelina.com . Kuulin , että myös Armand ja Angelina vierailivat Etelä-Ranskassa , näillä pyhillä paikoilla vähän sen jälkeen , kun olin ollut siellä . Niinpä energia on kutoutunut yhteen sen " pyhä sydän " -energian kanssa , jota Madeleinen feminiininen sydänvirta kantaa Languedoc'ssa Ranskassa . Se on edelleen Magdaleena-inkarnaation hienostuneen rakkauden , keskiaikaisten linnojen , intohimon ja jumalaisen feminiinisyyden maata . Kuvittele nyt , että tuo energia kulkee kurkkuchakrasi ja otsachakrasi läpi ja avaa kruunuchakran . Tunne , miten olet avoin vastaanottamaan valoa ja valaistumista Hengeltä . Palauta sitten keskittymisesi sydänchakraan ja anna energian kulkea alaspäin solar plexukseen , sakraaliin ja juurichakraan . Kuvittele sitten , että se kulkee alas maahan , aina maan keskuksen kristalliin saakka . Ja nyt tunnet olevasi maadoittunut ja pystyt työskennellessäsi välittämään pyhää valoa maahan . Visualisoi nyt itsesi seisomassa kauniin temppelin edessä . Tämä on Pyhän Sydämen temppeli . Se on oma sydämesi ja sisäinen todellisuutesi . Kuvittele nyt astuvasi tuohon temppeliin . Kun astut portista , näet kaksi ovea edessäsi , ja arkkienkeli Mikael opastaa sinut vasemmanpuoliselle ovelle . Astut sisään . Arkkienkeli Mikael kutsuu sitä Magdaleena-energiaksi kunnianosoituksena Maria Magdaleenalle , joka kantoi tätä energiaa elämässään ja suhteessaan Jeesus Kristukseen . Salli siis itsesi tuntea tuo lämmin ja kaunis energialiekki sydämessäsi . Ja kun koet tämän rakkauden liekin , tunnet sisälläsi Jumalaisen feminiinisyyden koko energian ja kaikki laadut . Tunnet ehdottoman rakkauden , ilon ja rauhan virran : tunnet armoa , kauneutta , hyväksyntää ja hoivaamista . Mutta tunnet myös intohimoa , aistillisuutta , seksuaalisuutta ja luovuutta . Olet Jumalainen feminiinisyys ja hän on yhtä kanssasi . Olet sitten mies tai nainen , tunnet tämä ykseyden sisälläsi ja suurta iloa sydämessäsi . Ja tunne nyt tämän feminiiniliekin lämmön ja ilon liikkuvan energiakehosi , valokehosi vasemmalle puolelle . Se avaa ja energisoi Magdaleena-verkot energiamatriisissasi . Ja näin valokehosi roihuaa Magdaleena-energian säteilevää valoa . Nyt arkkienkeli Mikael vie sinut takaisin temppelin sisäänkäynnin luo , missä taas kerran näet kaksi ovea . Tällä kertaa astut oikeanpuolisen oven läpi Jumalaisen maskuliinisuuden pyhättöön . Tässä paikassa sydämessäsi asuu Jumalaisen maskuliinienergian pyhä liekki . Arkkienkeli kutsuu sitä Jeesus Kristus -energiaksi kunnianosoituksena Jeesus</w:t>
      </w:r>
    </w:p>
    <w:p>
      <w:r>
        <w:rPr>
          <w:b/>
          <w:color w:val="FF0000"/>
        </w:rPr>
        <w:t>id 244</w:t>
      </w:r>
    </w:p>
    <w:p>
      <w:r>
        <w:rPr>
          <w:b w:val="0"/>
        </w:rPr>
        <w:t>6.4 . klo 17 Suomalaisen Tiedeakatemian vuosikokous . Säätytalo , Snellmanink . 9-11 , Helsinki . Tuleva esimies , professori Jarmo Visakorpi pitää vuosikokousesitelmän aiheesta " " Yliopistojen tulee arvioida koulutustaan , tutkimustaan sekä taiteellista toimintaansa ja niiden vaikuttavuutta " ( Yliopistolaki 1997 ) " . Pääsihteeri Pentti Kauranen kertoo Suomalaisen Tiedeakatemian toiminnasta 1997 . Tilaisuudessa lisäksi Kunniapalkinnon ja Kalevala-palkinnon julkistaminen sekä väitöskirja-apurahojen jako . Lisätietoja : Tiedeakatemian kanslia , p . ( 09 ) 636 800 6.4 . klo 18.15 teol . lis . Mikko Ketola esitelmöi Suomen kirkkohistoriallisen seuran kokouksessa aiheesta " Miten baltiansaksalaiset syrjäytettiin Viron kirkon johdosta vuonna 1919. " Paikkana Säätytalo , Snellmaninkatu 9-11 , Helsinki . Lisätietoja : Hannu Mustakallio , p . ( 09 ) 191 23 040 23.4 . klo 18.15 prof . Pertti Uotila esitelmöi Suomen Biologian Seura Vanamon kokouksessa aiheesta " Uusi kasvio - uutta ja muuttunutta Suomen kasvistossa . " Paikkana Tieteiden talo ( iso sali ) Kirkkokatu 6 , Helsinki . Lisätietoja : Katariina Vainio-Mattila , p . ( 09)191 8639 23.4 . klo 18.15 arkeologi Ulla Lähdesmäki esitelmöi Tampereen Historiallisen Seuran kokouksessa aiheesta " Arkeologiset tutkimukset Pirkanmaalla : vanhoja perinteitä ja uusia löytöjä . " Paikkana Tampereen pääkirjasto Metso . Lisätietoja : Tapio Salminen , p . ( 09 ) 215 7196 , e-mail : hitasa@uta.fi 25.4 . KIELIKYLPY Teemapäivä Helsingin yliopiston pienessä juhlasalissa ( Fabianink . 33 , 4. krs ) . Järjestäjinä Kotikielen Seura ja Helsingin yliopiston suomen kielen laitos . Lisätietoja : Hanna Lappalainen , p . ( 09 ) 191 22 372 14.-15.5. KANSAINVÄLISTYVÄ MAAILMA JA KANSALLINEN HISTORIA Seminaari Turun yliopistossa , päärakennus , ls . I . Järjestäjä : Turun yliopiston Suomen historia yhteistyössä poliittisen historian , kulttuurihistorian ja Åbo Akademin historian laitoksen kanssa . Lisätietoja : Kari Teräs , p . ( 02 ) 333 6237 , e-mail : kteras@utu.fi</w:t>
      </w:r>
    </w:p>
    <w:p>
      <w:r>
        <w:rPr>
          <w:b/>
          <w:color w:val="FF0000"/>
        </w:rPr>
        <w:t>id 245</w:t>
      </w:r>
    </w:p>
    <w:p>
      <w:r>
        <w:rPr>
          <w:b w:val="0"/>
        </w:rPr>
        <w:t>torstai 13. maaliskuuta 2014 Kevättä rinnassa Kah , on se näemmä yhä hengissä . Ja muistaa , että sillä on blogikin ! Eipä olisi uskonut viime kuukausien päivitystahdin perusteella ... Tänään havahduin kevääseen . Aurinko lämmitti niin ihanasti kävelyllä , että oli pakko ottaa huppari pois ja kulkea paitahihasillaan . Talvi on tuntunut hujahtavan ohi melkein huomaamatta . Suurimmaksi osaksi se on kulunut töiden merkeissä . Editoin parhaillaan kolmatta dekkariani , jonka nimeksi tulee Villa Sibyllan kirous . Sen on tarkoitus ilmestyä joskus kesän korvilla . Dekkarin ohella olen kirjoittanut huumorista , romantiikasta ja jännityksestä rakennetun jatkokertomuksen , jonka neljäs osa ilmestyi juuri Me Naisissa . Jatkokertomuksen vanhemmat osat löytyvät Me Naisten sivuilta , ja täältä löytyy myös pieni kokoelma lempireseptejäni . Ihania kuvia ja ihana kevät ! Olen arvannut oikein , että sinulla pitää kiirettä ja kieli pitkällä täällä odotetaan kolmatta osaa luettavaksi =D. Take your time ( mitenkähän tuo muuten sanottaisiin italiaksi ) , kyllä me täällä odottelemme sinua = ) . Uuh ! Täällä yksi hypermalttamaton lukija odottaa uutta dekkaria . Oon jo kuvitellut mielessäni sen täydellisen hetken cappuccinoni äärellä , kun avaan ensimmäisen sivun uudesta Arianna-kirjasta . Puhelimesta virrat pois , vapaapäivä , ei häiriötekijöitä . ( Mies voi odotellessaan ehkä valmistaa jotain italialaisen keittiön herkkuja . ) Eli ei paineita ! ;) Luin sun artikkelin HS sta mammooneista ..ja keskiosassa annoit nyt kyllä väärää tietoa .. Oon asunut Italiassa melkein 30 v.ja mulla yliopistossa opiskeleva poika ja pojalla tyttöystävä myös yliopisto- opiskelija .Poikani on saanut koko ajan ilmaista opintorahaa pari kertaa vuodessa ja tyttöystävä asuu esim.ilmaisessa opiskeluasunnossa.Mua yksinkertaosesti harmittaa kun usein Italiasta annetaan negatiivinen kuva väärillä tiedoilla . Tarkastin vielä tuon ilmaisen opiskelija-asunnon . Niitä tulee esim. Rooman La sapienza- yliopistossa jakoon vaivaiset 16 kpl vuodessa . Kun La Sapienzassa on yli 100 000 opiskelijaa , niin määrä on vielä olemattomampi kuin muistin . Mutta tiedän , että päästäkseen tuollaisen opiskelija-asuntoon täytyy olla todellakin huippuopiskelija , joten complimenti poikasi tyttöystävälle , todella mahtava juttu , että hän on sellaiswen mahdollisuuden saanut , vaikeampaa kuin voittaa lotossa ! Olen opiskellut itse La Sapienza -yliopistossa Roomassa ja tiedän , ettei Italiassa ole suomalaiseen opintotuen kaltaista järjestelmää . Borsa di studio on suomeksi stipendi ja eri asia kuin kaikille päätoimisesti opiskeleville myönnettävä opintotuki . Myös todella , todella vähäisiin ( opiskelijamäärään verrattuna ) opiskelija-asuntoihin on niin tiukat kriteerit , että suomalaisiin opiskelija-asuntoihin verrattuna niitä ei käytännössä ole . Hienoa , jos poikasi on saanut stipendin ja hänen tyttöystävänsä päässyt opiskelija-asuntoon , mutta tällaisia poikkeuksia ei todellakaan voi yleistää yleiseksi ja vallitsevaksi käytännöksi , vaikka kuinka haluaisi . Suurimmalla osalla opiskelijoista todellisuus on jotain ihan muuta Italiassa . Huomenta Vera . Ilmeisesti nämä asiat ovat myös kuntakohtaisia.Mulla on ollut positiiviset kokemukset . Olen eronnut eli " yksinhuoltaja " niin poikani kävi ilmaiseksi yliopiston , sai opintorahaa ja jopa ilmaisen ruuan yliopistolla . Mukavaa päivää ! Juuri nuo stipendit ja " vapaaoppilaspaikat " onneksi auttavat silloin , kun tilanne on haastava kuten sinulla , mutta yleinen tukijärjestelmähän ei ole kyseessä , vaan nimenomaan erikoistilanne , joten niiden varaan ei voi na . keskimääräinen opiskelija laskea . Kolumnissahan yritin valottaa tilannetta nimenomaan normaalin nuoren kannalta ja selittää syitä korona asumiseen , ja kun kolumnin merkkinäärä on rajallinen , myös aihe rajautuu keskimääräiseen opiskelijaan . On todella hienoa kuulla , että sinä olet saanut apua pojan koulutukseen , mutta minulla on paljon tuttavia , joilla on ollut todella vaikea taloudellinen tilanne , eikä mitään apua ole herunut :/ . Mutta onneksi on myös onnellisia poikkeuksia , yleinen tilanne kuitenkin poikkeaa suuresti Suomen tuki</w:t>
      </w:r>
    </w:p>
    <w:p>
      <w:r>
        <w:rPr>
          <w:b/>
          <w:color w:val="FF0000"/>
        </w:rPr>
        <w:t>id 246</w:t>
      </w:r>
    </w:p>
    <w:p>
      <w:r>
        <w:rPr>
          <w:b w:val="0"/>
        </w:rPr>
        <w:t>Suomen kenkäteollisuus ei anna periksi halpatuonnille Suomalainen kenkäteollisuus taistelee sinnikkäästi halpatuontia vastaan . Kenkä- ja nahkateollisuus -yhdistyksen mukaan ala luottaa siihen , että se pärjää kovassa kansainvälisessä kilpailussa panostamalla laatuun . Lisäksi valmistajat pitävät etunaan pohjoisen vaihtelevien sääolosuhteiden tuntemusta . Yksi menestyjistä on Pohjois-Pohjanmaalla toimiva Sievin Jalkine . 1950-luvulla toimintansa aloittanut perheyritys on kasvanut Suomen suurimmaksi kenkätehtaaksi , joka valmistaa noin miljoona kenkäparia vuodessa . Yhtiö on erikoistunut ammatti- ja turvajalkineisiin . - Halpatuonti on pahin kilpailija etenkin nahkakenkien valmistajille . Meidän täytyy löytää sellaisia tuotteita ja ratkaisuja , joista kuluttaja on valmis maksamaan hieman enemmän , yhtiön hallituksen puheenjohtaja Markku Jokinen sanoo . Hän puhuu koko alan puolesta , sillä hän on myös Kenkä- ja nahkateollisuus -yhdistyksen hallituksen puheenjohtaja . Suomessa on kymmenkunta kenkätehdasta . Ne valmistavat lähes kolme miljoonaa kenkäparia vuodessa . Arviolta lähes puolet kengistä menee vientiin . Vain kirjautunut käyttäjä voi kommentoida uutisia . Jos sinulla ei vielä ole tunnuksia , ole ystävällinen ja ota yhteys tilaajapalveluun 03 6151 300 . Hämeen Sanomat on vuonna 1879 perustettu sitoutumaton 7-päiväinen maakuntalehti . Hämeenlinnan Kaupunkiuutiset on sitoutumaton kaupunkilehti , joka ilmestyy keskiviikkoisin ja lauantaisin . Iskelmä Janne kuuluu Hämeenlinnan ympäristössä taajuudella 101,7 MHz ja Ainan kaapeliverkossa 102,9 MHz .</w:t>
      </w:r>
    </w:p>
    <w:p>
      <w:r>
        <w:rPr>
          <w:b/>
          <w:color w:val="FF0000"/>
        </w:rPr>
        <w:t>id 247</w:t>
      </w:r>
    </w:p>
    <w:p>
      <w:r>
        <w:rPr>
          <w:b w:val="0"/>
        </w:rPr>
        <w:t>Kirjailijan kanssa Kuopiossa Syksyn mittaan olen lukenut Sirpa Kähkösen viisiosaisen Kuopio-sarjan . Kaksi ensimmäistä osaa olivat ennestään tuttuja , kolme viimeistä minulle uusia . Sarjaan siis kuuluvat romaanit Mustat morsiamet ( 1998 ) Rautayöt ( 2002 ) Jään ja tulen kevät ( 2004 ) Lakanasiivet ( 2007 ) Neidonkenkä ( 2009 ) Kähkönen on kyllä kiistatta tällä hetkellä suosikkini kotimaisista kirjailijoista . Hänen kirjansa puhuttelevat minua sekä aiheiden että tyylin puolesta . Kuopio-sarja on silkkaa laatua – jos aihe kiinnostaa . Sarja sijoittuu Kuopioon ja kertoo arjesta ja ihmisten elämästä 1930-luvulta jatkosotaan asti . Kähkösen päähenkilöt ovat enimmäkseen naisia ja myöhemmissä osissa myös lapsia , joten vaikka toinen maailmansota on keskeinen konteksti , juoksuhautojen tuoksua on turha näistä kirjoista etsiä . Sodan kotirintaman tutkijana olen tietenkin otettu juuri tästä kotirintamaan keskittymisestä ja naisten erilaisten roolien kuvaamisesta . Vaikka sota-aikaan sijoittuvat yhden päivän romaanit ( sarjan kaksi viimeistä osaa ) ovat saaneet erityistä suitsutusta arvioissa , oma suosikkini sarjassa on kuitenkin sen aloitusromaani Mustat morsiamet , jossa päähenkilö Anna muuttaa maalta kaupunkiin ja tapaa Lassen , kommunistin josta tulee hänen miehensä . Lassen vankilavuodet Tammisaaressa tuntuvat erityisen merkityksellisiltä sen jälkeen , kun Kähkönen kirjoitti tietokirjan Vihan ja rakkauden liekit , jossa hän kuvaa muun muassa Tammisaaren pakkotyölaitoksen oloja ja vankien nälkälakkoja . Ei sillä , ovat ne muutkin osat hyviä . Pidän Kähkösen tyylistä , pidän hänen arjen kuvauksestaan vaikka se ei sotaa silottelekaan . Tai ehkä juuri siksi . Enimmän aikaa Tuomen naiset ja muut kirjojen henkilöt ovat väsyneitä ja nälkäisiä , jatkuvasti niin nälkäisiä että sitä on vaikea käsittää , mutta tottahan se varmasti oli tuohon aikaan useimpien kohdalla . Väsymys ja elämän tarkoituksettomuus ja toisaalta sisuuntuminen ja jaksaminen , uudestaan ja uudestaan , kun ei vaihtoehtoa ole , vaikka tarkoitusta sillä tekemisellä ei näkisikään – Kähkösen naisten arki tuntuu oikealta ja todelliselta , ei valmiiksi pureskellulta tai jonkun muun tarinaa tukemaan rakennetulta . Jokainen sarjan osa on itsenäinen romaaninsa , mutta kyllä aika outoa olisi , jos hyppäisi ilman päähenkilöiden taustojen tuntemista esimerkiksi suoraan viimeiseen romaaniin . Ehkä taustat rakentaisi sitten itse , mutta tuntuu kyllä ymmärrettävämmältä vaikkapa Annan kovuus ja hiljaisuus tai hänen kälynsä Hilda Tuomen tekemiset ja ajatukset tai se , kuinka hänestä selän takana kerrotaan ulkomaiselle toimittajalle , että tuo rouva tuossa , hän on kommunisti . Ja toimittaja kurottaa katsomaan uteliaana kuin sirkusihmettä ja kysyy seuralaiseltaan , miksei kommunisti ole vankilassa . Kähkönen kuvaa pieniä kohtauksia , pieniä hetkiä . Hän kirjoittaa pieniä kertomuksia , joista muodostuva suuri kertomus omalta osaltaan purkaa sitä sodan Suurta Kertomusta , jossa kaikki ovat yhtä mieltä ja Suomen kansa on isänmaallista ja vahvaa . Kirjojen päähenkilöissä on ihmisiä eri yhteiskuntaluokista , on saksalaismielisiä ja sotaan kriittisesti suhtautuvia , mutta Kähkönen ei asetu kenenkään heistä puolelle – hän vain kuvaa näitä ihmisiä sellaisina kuin he ovat . Se , että päähenkilöt ovat naisia , voi saada jotkut odottamaan romantiikkaa . Sitä kirjoissa on hyvin vähän . Sota-ajan kuvaukset ovat sen sijaan kuvauksia väsymyksestä , surusta ja avioliitosta , jossa ollaan koska on tultu luvanneeksi . Rakkaus kuitenkin kuuluu elämään , joten pakkohan sitääkin on kertoa . Lakanasiivissä Kähkönen tuo tarinaan sota-ajan nopeasti solmitun avioliiton kuopiolaisen poliisin ja jo aiemmista osista tutun evakkonaisen Helvin välille . Kirja kuvaa vain yhtä vuorokautta , joten kirjailijalla ei ole aikaa rakentaa suhdetta alusta asti eikä tilaa kuvata sen mutkia sivutolkulla . Kähkönen onnistuukin minusta kertomaan vain muutamalla , har</w:t>
      </w:r>
    </w:p>
    <w:p>
      <w:r>
        <w:rPr>
          <w:b/>
          <w:color w:val="FF0000"/>
        </w:rPr>
        <w:t>id 248</w:t>
      </w:r>
    </w:p>
    <w:p>
      <w:r>
        <w:rPr>
          <w:b w:val="0"/>
        </w:rPr>
        <w:t>Pyhäinpäivä , autuus ja kirkko Tänään vietetty pyhäinpäivä muistuttaa siitä , että kuolema on voitettu . Evankeliumina kuullaan joka vuosi autuaaksijulistus , joka on osa Jeesuksen vuorisaarnaa ( Matt . 5:1-12 ) . Autuaalla tarkoitetaan sanalla sanoen onnellista . Pentti Saarikoski valitsi juuri sanan ” onnellinen ” omaan Matteuksen evankeliumin käännökseensä kreikan sanan makarios vastineeksi . Jeesuksen puheen murheelliset ja köyhät ynnä muut eivät tosin yleensä ole tämän maailman standardeilla mitaten erityisen onnellisia . Filosofeista esimerkiksi Aristoteles opettaa onnellisuuden osatekijöistä aivan eri tavoin ( ks . EN 1099b ) . Mitä autuus sitten on ? Kysytään kirkkoisältä . Augustinus ( 354-430 ) kirjoittaa teoksessaan De civitate Dei , että Kristillisessä perinteessä on tähdennetty , että mainitun onnellisuuden huipentumana on Jumalan näkeminen ( kr. theoria , lat . visio Dei beatifica ) . Ilmestyskirjassa sanotaan , että Herran omina kuolleet ovat autuaita ja saavat levätä vaivoistaan ( Ilm. 13:14 ) . Evankeliumiin kuuluu Jeesuksen lupaus : taivaassa saatu palkka on suuri . Kun muistelemme edesmenneitä , emme kristillisestä näkökulmasta katsottuna oikeastaan muistelekaan kuolleita . Jumalalle kaikki ovat eläviä . Poisnukkuneetkin . Mikael Agricola pyytää eräässä iltarukouksessaan kauniisti : ” Anna minun levätä sinussa , jolle myös kuolleet elävät ” . Evankelista Luukas kirjoittaa , että Jumala ei ole kuolleiden Jumala , vaan elävien . Hänelle kaikki ovat eläviä . ( Lk 20:38 ) . Toisaalla apostoli Paavali kirjoittaa : Kun katoava pukeutuu katoamattomuuteen ja kuolevainen kuolemattomuuteen , silloin toteutuu kirjoitusten sana : – Kuolema on nielty ja voitto saatu . ( 1Kr 15:54 ) ” Katoamattomuuteen pukeutuminen ” on hienosti sanottu . Me voimme lohdullisin mielin muistella läheisiämme ja kaikkia muitakin , jotka ovat menneet edeltä vaihtamaan pukunsa . Kristuksen kuolema ja ylösnousemus ovat meille toivon merkkejä , joista olemme tulleet kasteessa osallisiksi . Apostolin sanoin : Jos kerran yhtäläinen kuolema on liittänyt meidät yhteen hänen kanssaan , me myös nousemme kuolleista niin kuin hän ( Rm 6:5 ) . Kristitylle kuolema on aina ” kuolema toivossa ” . ( Aiheesta perusteellisemmin ks . W. Pannenberg , ST, vol . II , s . 430. ) Kristityn autuus on Jumala . On selvää , ettei kukaan voi tehdä itseään autuaaksi . Evankeliumista käy selväksi , Jeesus julistaa autuaaksi sellaisia , jotka ovat tässä maailmassa ahtaalla . Vanha sanonta näyttäisi pitävän paikkansa : ” Tämän maailman tapana on ylistää kuolleita pyhiä ja vainota eläviä ” . Pyhyyteen tai autuuteen liittyykin tietty kaksijakoisuus . Se ei välttämättä tee henkilöstä suosittua ja ihailtua tässä maailmassa . Usein juuri päinvastoin . Jumalan Sanassa ja sen noudattamisessa on aina jotain tälle maailmalle vierasta ( vrt . Jh 1:11 ) . Tertullianus , eräs varhaisen kirkon tärkeistä teologeista kirjoitti osuvasti : Totuus tietää olevansa muukalainen maailmassa ( scit se peregrinam in terris agere ) ja löytää helposti vihollisia niistä , jotka ovat sen ulkopuolella ( inter extraneos ) . Se tietää myös , että se on toista lajia sen paikka on taivaassa , samoin kuin sen toivo , kiitos ja arvo . ( Apolog . , I , 2 ) Jeesuksen autuaaksijulistukset eli makarismit tekevät tämän selväksi . Jeesus rikkoo perinteiset ja inhimilliset käsitykset autuudesta ja onnellisuudesta . Ihmisen todellinen onni voi olla vain Jumalassa , eikä tällainen tila ole aina tämän maailman standardien mukainen . Ajatus pyhistä liitetään yleensä erityisesti katoliseen ja ortodoksiseen kirkkoon . Onkin totta , että näissä kirkoissa ” juhlivalla kirkolla ” on näkyvämpi rooli . Olisi kuitenkin virheellistä ajatella , että luteri</w:t>
      </w:r>
    </w:p>
    <w:p>
      <w:r>
        <w:rPr>
          <w:b/>
          <w:color w:val="FF0000"/>
        </w:rPr>
        <w:t>id 249</w:t>
      </w:r>
    </w:p>
    <w:p>
      <w:r>
        <w:rPr>
          <w:b w:val="0"/>
        </w:rPr>
        <w:t>Jäsenvaltioiden on varmistettava , että tarjottaessa yhteisössä digitaalitelevisio-ja-radiolähetyksiä katselijoille ja kuuntelijoille ehdollisen käyttöoikeuden ( ehdollisen pääsyn ) järjestelmien avulla noudatetaan siirtotavasta riippumatta liitteessä I olevassa I osassa vahvistettuja ehtoja Mutta jos katsotaan ajassa 10 vuotta taaksepäin ja mietinnössä käsiteltävään vuoteen 1998 , sanoisin täällä läsnä oleville parlamentin jäsenille ja kaikille kuuntelijoillemme , että neljä eniten jälkeenjäänyttä maata , Irlanti , Kreikka , Espanja ja Portugali , ovat 10 vuodessa saavuttaneet 10 pisteellä yhteisön keskimääräistä bruttokansantuotetta . Päätöslauselmaa on jo siteerattu tarkoituksena kiihottaa väkivaltaa kansaani ja kyseistä radioasemaa vastaan , jolla on myös muita kuin katolisia kuuntelijoita . Tiedustelen tämän vuoksi , tätäkö suvaitsevaisuus tarkoittaa Euroopan unionissa . Piilota käyttäjätunniste : \ t\ t Jos tämä kohta on valittuna , kaikien salattujen pakettien sisällöstä poistetaan avaintunniste . Hyvä puoli : verkon kuuntelija ei näe vastaanottajaa , joten tietojen tutkiminen on vaikeampaa . Haittapuoli : Vastaanottajan täytyy kokeilla kaikilla salaisilla avaimilla , ennen kuin hän saa purettua salauksen . Tämä saattaa olla pitkä prosessi vastaanottajan avainten määrästä riippuen Hän selitti erittäin johdonmukaisessa puheessaan sadoilletuhansille kuuntelijoille , miksi hän oli vastannut myöntävästi kutsuun osallistua Porto Alegren foorumin jälkeen Davosin talousfoorumiin , sillä joidenkin hänen kannattajiensa oli vaikea ymmärtää sitä . Ei sitä kuitenkaan kovin vaikea ollut ymmärtää . Näytetään sivua 1. Löydetty 45 lausetta , jotka rinnastuvat lauseeseen kuuntelija .Löydetty : 0,579 ms.Käännösmuisteja synnyttävät ihmiset tietokoneella , mikä saattaa aiheuttaa virheitä . Ne tulevat monista lähteistä ja niitä ei tarkisteta . Pidä se vara .</w:t>
      </w:r>
    </w:p>
    <w:p>
      <w:r>
        <w:rPr>
          <w:b/>
          <w:color w:val="FF0000"/>
        </w:rPr>
        <w:t>id 250</w:t>
      </w:r>
    </w:p>
    <w:p>
      <w:r>
        <w:rPr>
          <w:b w:val="0"/>
        </w:rPr>
        <w:t>Maan kätköissä Outokummun Vanhalla Kaivoksella avautuu ainutlaatuinen ja kiehtova maailma : matkailukohteeksi muutettu kaivosalue kertoo elävästi ja mielenkiintoisesti kaivosmiesten kulta-ajasta ja suomalaisen kaivostoiminnan historiasta . Outokummun mäen ympärille levittäytyvä Vanha Kaivos on laaja museoalue ja matkailukohde , jollaista ei löydy muualta Suomesta . Kaivoshistorian kehto 1900-luvun alussa Outokumpu oli pieni kylä Kuusjärven pitäjässä , Savon ja Karjalan rajamailla . Hiljaisen kylän tulevaisuuden muutti täysin kuparimalmin löytyminen alueelta vuonna 1910 . Se oli mullistava käännekohta , sillä siitä käynnistynyt kaivostoiminta toi töitä , ihmisiä ja kehitystä pikkupaikkakunnalle , josta yli 70 vuotta jatkuneen kaivostoiminnan ansiosta muodostui maamme merkittävin kaivoskaupunki . Vuosikymmenten ajan jatkunut toiminta jätti paikkakunnalle mielenkiintoisia muistomerkkejä kaivosmiesten kulta-ajasta . Outokummussa toimi kaikkiaan neljä kaivosta , joista Vanha Kaivos on nimensä mukaisesti vanhin ja tällä hetkellä myös ainoa museoitu kohde . Toiminta Vanhalla Kaivoksella alkoi jo sata vuotta sitten , ja vaikka nykyään toimintaa ei enää olekaan , Vanha Kaivos seisoo paikallaan kertoen jälkipolville tarinaa siitä kovasta työstä , tahdon voimasta ja periksi antamattomuudesta , joka aikojen saatossa löi Outokumpuun leimansa . Vanha Kaivos on ikimuistoinen ja ainutlaatuinen vierailukohde koko perheelle . Kiisu ja karbidi ? Koe kaivos itse ! Vanhan Kaivoksen alue koostuu useista , vanhoista rakennuksista , joiden historia pohjautuu kaivostoimintaan . Suurin osa rakennuksista on rakennettu 1920-luvulla . Rinnerikastamo , jota käytettiin rikastustoiminnassa 1950-luvulle saakka , käsittää tällä hetkellä mm. rikastusprosessia esittelevät tilat ja laitteet sekä useita näyttely- ja juhlatiloina toimivia saleja . Myös lipunmyynti , matkailuneuvonta ja museokauppa sijaitsevat kesäsesonkina rikastamon alimmassa salissa . Nykyisessä Kaivosmuseossa on aikanaan toiminut kaivosmiesten tupa , jossa on ollut mm. puku- ja pesutiloja . Juuri remontoituun museoon valmistuu tulevaksi kesäksi täysin uusitut näyttelyt . Vuonna 1985 louhittu museotunneli kulkee Outokummun mäen läpi . Kunnostetussa museotunnelissa voi tehdä joko opastetun tai omatoimisen kierroksen , jonka aikana kokee elävästi kaivoshistoriaa ja kaivosmiehen työpäivää aidoissa olosuhteissa . Tuntumaa kaivosmiehen arkeen tuovat mm. vanhat kuvat ja koneet . Tunneli mahdollistaa myös jännittävät kierrokset otsalamppujen valossa . Museotunnelin toisessa päässä , vielä maan alla sijaitsee ravintola Karbidi , joka palvelee sesonkiaikana päivittäin ja muuten tilauksesta . Karbidi on erikoisen ja kiehtovan ympäristönsä vuoksi suosittu juhlapaikka . Ravintolan erikoisuus on varmasti lähialueiden ainoa maanalainen avotulisija keskellä ravintolasalia . Vanhan Kaivoksen alueesta saa parhaan kokonaiskuvan aluetta kiertävällä , noin kilometrin mittaisella kaivosrautatiellä , joka jäljittelee alkuperäistä , kapearaiteista rautatietä . Kesäaikaan radalla liikennöi vanha dieselveturi , jonka perässä kulkevilla koppivaunuilla asiakkaat pääsevät matkustamaan mäen toiselle puolelle . Kierroksen päätteeksi voi kiivetä alun perin nostotornina toimineeseen kaivostorniin , josta avautuu huikea maisema yli kaivoskaupungin . Kaivoksen kainalossa Mieleenpainuvien kaivoskierrosten lisäksi Vanhalla Kaivoksella ja sen läheisyydessä järjestetään monenlaista muuta tekemistä . Kaivoksen vanhassa kiisukuivaamossa , joka ennen toimi rikasteen kuivatus- ja varastointitilana , on nykyisin teatteri , joka on käytössä ympärivuotisesti . Tänä kesänä Vanhan Kaivoksen suositussa teatterissa esitetään klassikko Juhani Ahon Rautatie . Ryhmille kaivosvierailun yhteyteen järjestetään tilauksesta erilaisia ohjelmanumeroita kuten teatteriesityksiä , konsertteja ja kaupunkikiertoajeluja . Vanhan Kaivoksen historiallisessa ympäristössä on myös kiehtovia</w:t>
      </w:r>
    </w:p>
    <w:p>
      <w:r>
        <w:rPr>
          <w:b/>
          <w:color w:val="FF0000"/>
        </w:rPr>
        <w:t>id 251</w:t>
      </w:r>
    </w:p>
    <w:p>
      <w:r>
        <w:rPr>
          <w:b w:val="0"/>
        </w:rPr>
        <w:t>Kaikki Vertex Online -portaalin Ovid Medlinea käyttävät voivat nyt hyödyntää palvelun innovatiivista linkityspalvelua entistä laajemmin . Internetin suosituimman hakupalvelun Googlen uudet sovellukset löytyvät helposti Medline -viitteen ' External Link Resolver ' -linkin kautta . Nyt voi MeSH -termillä hakea automaattisesti mm. seuraavia tietokantoja : Mozilla Firefox ( versio 1.0 tai uudempi ) -selaimen käyttäjille on nyt tarjolla extensio , joka näyttää Helsingin yliopiston SFX-linkin Google Scholarin hakutuloksissa . Sen avulla voi helposti tarkistaa , jos löydetystä dokumentista on käytettävissä kokotekstiä . Monikavanakirjastoksi muotoutuvan Terkon kuudessa Helka-kioskissa on laajennettu Helkan ominaisuuksia aineiston sijainnin osoittavalla kartalla . Kioskeihin on asennettu Helkan yhteyteen hakuruutu , johon käyttäjä voi antaa Helkasta Terkossa olevan aineiston sijaintikentän koodin eli signumin ja saada aineiston sijainnin osoittavan kartan . Näin tiedonhakuprosessi nopeutuu ja asiakaspalveluhenkilöstöä kuormittavien sijaintikysymysten määrä vähenee . Kartta on sama jota käytetään Terkon kehittämässä Helka Handyssä . Halutessaan asiakas voi käyttää Helka-tietokantaa vaihtoehtoisesti Helka Handyn käyttöliittymällä , jossa aineiston sijainnin osoittavan kartan saa näkyviin suoraan aineiston tiedoissa olevasta linkistä . Tämän jälkeen ruudun vasempaan reunaan ilmestyy Terkon kokoelmakartta , jossa aineiston sijaintihyllykkö on merkitty punaisella pallolla . Kartan alla lukee lisäksi hyllykön nimi ja Terkon kerroksen numero , jossa hyllykkö sijaitsee . Suositun e-lehtipalvelun etusivulla on käyttäjän itsensä mahdollista valita mm. hakutuloksessa näytettävien lehtien määrä ( 25-200 ) , sekä halutaanko esiin kaikki tietokannan lehdet vai ainoastaan kokotekstin sisältävät lehdet . Tutustu käytössä oleviin mahdollisuuksiin ! Terkon esittely -valikon kautta löytyvät kaikki kirjaston tärkeät tiedot , aukioloajoista yhteystietoihin . Kanta-asiakkaidemme kannattaa huomata heti etusivulta löytyvät ' Pikalinkit ' . Sen kautta tärkeimmät palvelumme - kuten Vertex , JournalNavigator , BookNavigator , Terkko SearchNet ja Helka - ovat vain hiiren klikkauksen päässä . JournalNavigator -palvelussa toimivassa e-journals -tietokannassa otettiin käyttöön SFX-linkityspalvelu . Lehden nimeä klikkaamaalla avautuu SFX-palveluvalikko , josta asiakkaan on vaivatonta valita haluamansa lehteen liittyvä palvelu . Ylimpänä löytyvät linkit lehden kokotekstiversioon , joissakin tapauksissa näitä saattaa olla useampi kuin yksi . SFX-valikosta löytyvät myös tiedot lehden käytössä olevista vuosista ja muut mahdolliset rajoitteet . SFX-palveluvalikosta on mahdollista tarkistaa myös lehden painetun version saatavuus eri kirjastoluetteloista . Mm. Helka-linkin avulla voi nopeasti katsoa lehden sijainnin Helsingin yliopistossa . Valikosta löytyy lisäksi mm. Impact Factor -linkki , jonka avulla voi tutkia lehden IF-arvon kehitystä viimeisien vuosien aikana . SFX-linkityspalvelu hyödyntää OpenURL -tekniikkaa , joka muodostaa tarvittavat linkit dynaamisesti . SFX-linkityspalvelu otettiin käyttöön myös muissa palveluissa . RefWorks -tietokannasta voi SFX-linkin kautta helposti tarkistaa onko viitteestä saatavilla kokotekstiä , tai mitä muita palveluita siitä on käytössä . Siten pelkkä viitetieto riittää tietokannassa , kokotekstin saatavuuden voi tarkistaa aina dynaamisesti . SFX löytyy lisäksi mm. Vertex Onlinen tietokannoista , ISI Web of Knowledgesta ja nyt se on myös mahdollista liittää Google Scholariin ( kts . yllä ) . Terkko vahvisti asemiaan monikanavakirjastona : Terkko Mobile laajeni edelleen Terkko Mobile -palvelu on mobiiliajan työväline nykyaikaiselle , liikkuvalle kliinikolle ja tutkijalle . Terkko Mobile tuo palvelut suoraan asiakkaan käteen sellaisessa muodossa , että tärkeät tiedot on aina vaivatonta pitää mukana . Terkon palvelut on nyt helppoa ottaa esille työ- ja kotimatkoilla , liikuitpa missä tahansa , langattomasti ja personoidusti . Helka Handy - Helsingin yliopiston kirjastojen aineistoluettelo löytyy nyt mobiilipalveluna .</w:t>
      </w:r>
    </w:p>
    <w:p>
      <w:r>
        <w:rPr>
          <w:b/>
          <w:color w:val="FF0000"/>
        </w:rPr>
        <w:t>id 252</w:t>
      </w:r>
    </w:p>
    <w:p>
      <w:r>
        <w:rPr>
          <w:b w:val="0"/>
        </w:rPr>
        <w:t>hehe , jopas nyt kaikki näkee yhdennäköisyyttä kaikissa ! meillä on varmaan kaikilla vaan samat ilmeet ja eleet , kun ollaan niin kiinni toisiimme kasvaneita :DDD tai siis .. hengataan joka päivä yhessä ! Iineksen oon tuntenu tosi pienestä .... yli 15 vuotta jo :) Sebu ja Anna &amp;lt;3 Ainoo vaa mikä minuu aina häiritsee on noi kaikenmaailman mainokset kaikkien blogeis , toi on oikeesti ihan hirvee toi Seppälän yläbanneri ( anteeksi suorasukaisuuteni ) Mutta tykkään kyllä lukea teidän blogia , olette AITOJA ihania ihmisiä :) Jatkakaa samaan malliin ! T:Pilvi</w:t>
      </w:r>
    </w:p>
    <w:p>
      <w:r>
        <w:rPr>
          <w:b/>
          <w:color w:val="FF0000"/>
        </w:rPr>
        <w:t>id 253</w:t>
      </w:r>
    </w:p>
    <w:p>
      <w:r>
        <w:rPr>
          <w:b w:val="0"/>
        </w:rPr>
        <w:t>Yhteistyössä Zalando 18.12.2013 Jos rakastut , niin etsi joku muu / Mun lähelläin tulet haavoittumaan Heräsin aamulla siihen , kun tytöt soittivat koululta , että missä olen . No nukkunut pommiin tietenkin . Edellisen yön kukkumiset kostautuivat , kun hiihtelin koululle ilman meikkiä ja tukka edellisen illan pesun jäljiltä märkänä ja hapsottaen . Oikeastaan meillä oli jokseenkin turha päivä tänään , eikä puoletkaan luokasta jaksanut raahautua edes paikalle . Sain kuitenkin ensimmäisen jalkahoitoni tehtyä ! Tiedättekö , kun jotain lykkää ja lykkää , vähäsen pelkää ja pakoilee ? Se on ollut meikäläisen suhde jalkahoitoihin . Kaikki muut hoidot sujuvat ja nautin niiden tekemisestä , mutta samaa en kyllä voi sanoa jalkojen hoidosta . Vähän jo uhkailinkin , tai oikeastaan vannoin , etten valmistuttuani koske yksiinkään varpaisiin . Mutta minut tuntien istun kohta jossain jalkahoitajakoulussa , ei sitä koskaan tiedä ( TIETÄÄ ) . Koulun jälkeen kipsuttelin keskustaan tapaamaan isosiskoani . Päädyimme jälleen kerran Sala Cavalaan wokeille , fetawokki se ei vaan petä koskaan ! Mahat täynnä kävimme sitten ompelijalla siskoni hääpukua sovittamassa , ja voi miten se onkaan kaunis . Aion anoa lupaa postata tulevia hääkuvia myös blogiin , sillä isosiskosta tulee maailman kaunein morsian . Jätimme mekon kuitenkin vielä hieman muokattavaksi , eli seuraavan vuoden puolella sitten taas uuteen sovitukseen ! Nyt alan pakkailla taas yökamppeita kasaan , että kerkeän varmasti lempiohjelmani aikaan television äärelle . Hyvät ja huonot uutiset on hauskin ikinä , heti Putouksen jälkeen ! Huomenna on tiedossa tukan laittoa , kun Meritta pääsee tekemään taikojaan tälle leijonan harjalle . Kävimme tänään tukussa jo hipelöimässä uusia pidennyksiä , sillä olen joutunut viime kerroilla pettymään sekä Rapunzel of Swedenin että Dreamhairin tukkaan . :( Huomenna sitten uusi tukka ja uudet kujeet ! Aletaanko siellä olla jo joulufiiliksissä ? Minulla se on vielä vähän työn alla , mutta ehkäpä sitten lauantai-iltana töiden jälkeen tajuaa olevansa lomalla ja joulun jo ovella ! :) Pidennyksistä alkoi tippua hiuksia ihan tajuttomasti hiusta , ja menivät muutenkin huonoon kuntoon vaikka pidin hyvää huolta niistä ! Aiemmin tätä ongelmaa ei ole ollut , en tiedä johtuiko sitten melkein vaaleimmasta sävystä , nimittäin tummempi tukka on ollut paljon parempilaatuista Rapunzelilla ja Dreamhairilla molemmilla ! Kiitos ja rentouttavaa joulua sinnekin suuntaan ! :) Ja oikein superia uutta vuotta !</w:t>
      </w:r>
    </w:p>
    <w:p>
      <w:r>
        <w:rPr>
          <w:b/>
          <w:color w:val="FF0000"/>
        </w:rPr>
        <w:t>id 254</w:t>
      </w:r>
    </w:p>
    <w:p>
      <w:r>
        <w:rPr>
          <w:b w:val="0"/>
        </w:rPr>
        <w:t>Turvatekniikan keskus ja Kuluttajatutkimuskeskus ovat tutkineet sähköturvallisuuteen liittyviä käsityksiä ja asenteita sekä laitteiden käyttötapoja kuluttajien keskuudessa . Tutkimuksen perusteella suomalaiset käyttävät sähkölaitteita pääasiassa turvallisesti ja ovat myös asenteissaan turvallisuusmyönteisiä . Miehet ottavat kuitenkin sähkölaitteiden kanssa jonkin verran enemmän turhia riskejä kuin naiset . Sähkölaitteiden käyttöohjeisiin suomalaiset tutustuvat melko säntillisesti , sillä useampi kuin kolme neljästä ilmoittaa lukevansa aina tai usein uuden sähkölaitteen käyttöohjeet ennen laitteen käyttöä . Varsin positiivisia tuloksia tutkimus antaa myös kuluttajien tiedoista ja toimintatavoista . Selvä enemmistö kertoo noudattavansa sähköturvallisuuden perussääntöjä : esimerkiksi tarkistamalla kotoa poistuessaan , että sähkölaitteet ovat poissa päältä , irrottamalla kylpyhuoneen sähkölaitteen verkosta kylvyn tai suihkun ajaksi sekä käyttämällä ulkona vain ulkokäyttöön sopivia laitteita . Tulokset ovat myös hieman parantuneet edellisestä , vuonna 2001 tehdystä mittauksesta . Miesten toiminta sähkölaitteiden kanssa altistaa heidät yleisesti ottaen naisia enemmän vaaroille . Miehet esimerkiksi korjailevat viallisia sähkölaitteita ja kertovat myös saaneensa sähköiskuja naisia useammin . He myös lukevat käyttöohjeita harvemmin kuin naiset . Miehet myös käyttävät useammin sisäkäyttöön tarkoitettuja laitteita ulkona sekä paikkaavat useammin sähköjohtoja teipillä tai eristysnauhalla . Tutkimuksen mukaan turvallisuus ei ole kovin merkittävä tekijä uuden sähkölaitteen valinnassa , vaan esimerkiksi hinta ja käyttöominaisuudet vaikuttavat ostopäätökseen selvästi vahvemmin . Toisaalta kuluttajat pitävät Suomessa myytäviä sähkölaitteita yleensä turvallisina . Sähkövaaroista pelätään eniten sähkölaitteen aiheuttamaa tulipaloa . Televisiota pidetään vaarallisimpana kodin sähkölaitteena ja liettä toiseksi vaarallisimpana . Todellisuudessa liedet aiheuttavat selvästi eniten sähkölaitepaloja ja ovat siten kaikkein vaarallisimpia laitteita . Kodin turvallisuusvälineistä palovaroitin löytyy lähes jokaisesta taloudesta , ensiapulaukku yli puolesta talouksista , sammutuspeite neljästä kymmenestä ja käsisammutin joka kolmannesta taloudesta . Kuluttajien turvallisuuskäytäntöjä mittaava tutkimus toteutettiin 2004 kirjekyselynä ja siihen osallistui 1208 vastaajaa . Kysely on osa tutkimuskokonaisuutta , jossa selvitettiin myös nestekaasulaitteiden ja ilotulitteiden käyttöön liittyviä asenteita ja turvallisuustietoja . Tutkimuksen toteutti TUKESin toimeksiannosta Kuluttajatutkimuskeskus ja rahoittajina olivat myös kauppa- ja teollisuusministeriö sekä Sähköturvallisuuden edistämiskeskus ry. Vastaava tutkimus toteutettiin edellisen kerran vuonna 2001 .</w:t>
      </w:r>
    </w:p>
    <w:p>
      <w:r>
        <w:rPr>
          <w:b/>
          <w:color w:val="FF0000"/>
        </w:rPr>
        <w:t>id 255</w:t>
      </w:r>
    </w:p>
    <w:p>
      <w:r>
        <w:rPr>
          <w:b w:val="0"/>
        </w:rPr>
        <w:t>Uusi jäsenasema Helsinkiin Uutiset ja tapahtumat Tervesuuasemien uusin jäsenasema on nimeltään Malminkartanon Hammaslääkärit Oy . Se sijaitsee Malminkartanon kaupunginosassa ja palvelee lähialueittensa asukkaita kaikissa perushammashoidon ongelmissa . Asemalla on käytössä panoraamaröntgen kuvauslaite sekä Cerec posliinipaikkauslaitteisto . Asemalla tehdään myös hammashoitoa nukutuksessa liian suuresta hammashoitopelosta kärsiville . Malminkartanon Hammaslääkärit Oy on toiminut osoitteessa Puustellintie 4 , Helsinki jo vuodesta 1987 alkaen . Aseman kaksi hoitohuonetta on täydellisesti uudistettu vuosina 2013 ja 2014. Aseman henkilökuntaan kuuluu kaksi hammaslääkäriä ja suuhygienisti sekä hammashoitaja . Suomen Hammaslääkäriasemat ry Tervesuuasemat hyväksyi jäsenhakemuksen ja otti aseman jäsenekseen alkaen 28.3.2014. Suomen Hammaslääkäriasemat ry Yksityisten hammaslääkäriasemien yhdistys tarjoaa parasta mahdollista hammashoitoa juuri sinulle . Varaa aika sinua lähinnä olevalle jäsenasemallemme , pidämme hampaistasi hyvää huolta !</w:t>
      </w:r>
    </w:p>
    <w:p>
      <w:r>
        <w:rPr>
          <w:b/>
          <w:color w:val="FF0000"/>
        </w:rPr>
        <w:t>id 256</w:t>
      </w:r>
    </w:p>
    <w:p>
      <w:r>
        <w:rPr>
          <w:b w:val="0"/>
        </w:rPr>
        <w:t xml:space="preserve">    Osuuskunnan toimiala on kehittää ja edistää Lahdessa , Päijät-Hämeessä ja muilla lähialueilla elämys , luonto- ja kulttuurimatkailua , alueen kulttuuriperinnön ja historian tutkimusta , tallentamista ja tunnetuksi tekoa . Osuuskunta tukee museotoimintaa , ammatinharjoittajia ja yrityksiä , jotka omalla toiminnallaan vaalivat alueen kulttuuri- ja luontoarvoja ja edistävät niiden matkailullista hyödyntämistä luonnon suojeluun ja kestävän kehityksen periaatteiden mukaisesti . Osuuskunta ylläpitää palvelutoimistoa , joka tuottaa matkailupalveluita ja välittää jäsenille toimeksiantoja sekä hoitaa jäsenten tarvitsemia toimistopalveluita ja tarvike- ja muita tilauksia ja tavarahankintoja . Osuuskunta voi tuottaa myös muita osuuskunnan jäsenten toimintaa tukevia palveluja 4§ Osuuden merkintähinta on 100 euroa . Osuuden merkintähinnasta 50 euroa merkitään osuuspääomaan ja 50 euroa sijoitetun vapaan oman pääoman rahastoon . 5§ Osuuskunnan tilikausi on 1.1.- 31.12 .. 6§ Osuuskunnan hallitukseen kuuluu vähintään yksi ja enintään viisi jäsentä . Jos hallituksessa on vähemmän kuin kolme jäsentä , hallituksessa on lisäksi oltava vähintään yksi varajäsen . Hallituksen jäsenen toimikausi jatkuu toistaiseksi . 7§ Osuuskunnan toiminimen kirjoittavat hallituksen puheenjohtaja ja toimitusjohtaja yksin sekä kaksi hallituksen jäsentä yhdessä . Lisäksi hallitus voi myös antaa prokuran tai toiminimen kirjoittamisoikeuden nimetylle henkilölle . 8§ Osuuskunnan jäsenet käyttävät päätösvaltaansa osuuskunnan kokouksessa . Kokoukset ovat joko varsinaisia tai ylimääräisiä osuuskunnan kokouksia . Varsinainen osuuskunnan kokous on pidettävä kerran vuodessa hallituksen määräämänä päivänä kuuden kuukauden kuluessa tilikauden päättymisestä . Ylimääräinen osuuskunnan kokous on pidettävä , kun hallitus katsoo siihen olevan aihetta . Ylimääräinen kokous on myös pidettävä , jos tilintarkastaja tai jäsenet , jotka edustavat vähintään kymmenesosaa jäsenten koko äänimäärästä , kirjallisesti sitä vaativat ilmoittamansa asian käsittelyä varten , tai jos se lain mukaan on muutoin pidettävä . Kokouskutsu on toimitettava neljäntoista ( 14 ) päivän kuluessa vaatimuksen esittämisestä . 9§ Sääntöjen muuttamisesta päättää osuuskunnan kokous . Päätös on pätevä , ellei laissa ole muuta säädetty , jos sitä kannattavat jäsenet , joilla on vähintään kaksi kolmasosaa annetuista äänistä .</w:t>
      </w:r>
    </w:p>
    <w:p>
      <w:r>
        <w:rPr>
          <w:b/>
          <w:color w:val="FF0000"/>
        </w:rPr>
        <w:t>id 257</w:t>
      </w:r>
    </w:p>
    <w:p>
      <w:r>
        <w:rPr>
          <w:b w:val="0"/>
        </w:rPr>
        <w:t>Piriyiset ry:n tekemät yritystukipäätökset vuonna 2008 1. River House Oy Suorapainatus Tiivistelmä : Hankitaan ns. suoratulostus tulostin , joka on yhteensopiva aikaisemmin hankittujen tulostimien kanssa ko . tulostimella pystytään laajentamaan yrityksen tuotevalikoimaa ja samalla saadaan lisäkapasiteettiä nykyisten asiakkaiden tarpeille . Tiivistelmä : Ompelun alihankintatöitä varten tarvitaan uusi , useampia ominaisuuksia omaava kone . Budjetti : yht . 2690 € ( tuki 35 % ) 7. Tmi Tiala Timo TiTi Tiivistelmä : Hankkeen avulla kehitetään liiketoimintaa erilaisten suunnittelu- ja mittauspalveluiden tuottamiseen . Hanke mahdollistaa RTK- mittauslaitteiston hankinnan . Hankinnan avulla yrityksellä tulee mahdolliseksi tarjota uusia palveluja asiakasryhmälleen , parantaa yrityksen kilpailukykyä ja kannattavuutta . Yrityksellä on mahdollisuus kilpailla uusista työkokonaisuuksista , jotka kohdentuvat mittausjärjestelmän hyötyihin . Mistä nimi Pirityiset ? " Hyvin olisi vaikka jokainen metsäperäläinen tarvinnut tontun taikka pirityisen , joka muutamilla isoisilla rikkailla tiedettiin olevan ....Pirityinen , joka oli kuin sontiainen , taas hyrräsi isäntänsä lukolliseen arkkuun rahaa , niin ettei se talosta koskaan loppunut . Piti pirityistä kyllä palvoa , samoin tonttuakin , palvella ja ruokkia hyvästi voisilmäpuurolla . … "</w:t>
      </w:r>
    </w:p>
    <w:p>
      <w:r>
        <w:rPr>
          <w:b/>
          <w:color w:val="FF0000"/>
        </w:rPr>
        <w:t>id 258</w:t>
      </w:r>
    </w:p>
    <w:p>
      <w:r>
        <w:rPr>
          <w:b w:val="0"/>
        </w:rPr>
        <w:t>Mika Lemmetti otti lennokkaan lähdön kauteen 2014. Rallisprintin SM-sarjan avauksessa viime sunnuntaina Mika ajoi hienosti luokkavoiton . Bonuksena tuli nopeimman kaksivetoisen titteli . Tälle kaudelle sarjan säännöt muuttuivat merkittävästi , sillä kaksivetoisille on jaossa omat SM-mitalit . Lemmetti oli valmistautunut SM-avaukseen ajamalla kansallisen kisan Raahessa . Päivää ennen Suonenjoen kilpailua Mika kävi “ lämmittelemässä ” Joni Nikon radalla Laihialla . - Kaikki on kunnossa . Auto on tasan samoissa säädöissä viime syksyn jälkeen . Auton teippausta on muutettu . Hyvä näyttää , Lemmetti tuumasi ennen Suonenjoen huristeluja . Luokka kaksi , missä Mika ajaa , keräsi mansikkapitäjän kilpailuun kymmenen kilpailijaa . Suonenjoen Raviradan ympäristössä pyörinyt 2,8 km pitkä rata oli Lemmetille tuttu . Osaksi jäädytetty tie olisi parempi pidoltaan toisella kierroksella . Mika paransi toisella kierroksella 3,31 sekuntia aikaansa . Voitto irtosi 0,56 sekunnilla tuttuun kisakumppaniin Mika Rautiaiseen . Lisäksi Lemmetti oli koko kilpailun nopein takavetoinen ollen yleiskilpailussa yhdeksäs . - Olen tyytyväinen ajooni . Toisella kierroksella radan alku oli hitaampi , mutta loppu vastaavasti nopeampi . Reitti oli tosi hyvä , Mika jutteli tyytyväisenä kisan jälkeen . - Sarja alkoi täydellisesti . Tästä on hyvä lähteä Lopelle 23.2. toiseen osakilpailuun , laihialainen jatkoi .</w:t>
      </w:r>
    </w:p>
    <w:p>
      <w:r>
        <w:rPr>
          <w:b/>
          <w:color w:val="FF0000"/>
        </w:rPr>
        <w:t>id 259</w:t>
      </w:r>
    </w:p>
    <w:p>
      <w:r>
        <w:rPr>
          <w:b w:val="0"/>
        </w:rPr>
        <w:t>[ quote author=Satunnainen tarkkailija link=topic=23313.msg570047#msg570047 date=1263918287 ] [b]Rumaa peliä Sompparissa [ /b ] 19.1.2010 Lähtökohta otteluun Kakkoskorin ja Pinkkipanttereiden välillä oli siinä mielessä jännittävä , että ensimmäinen kohtaaminen ghetossa oli jopa yllättävän tiukka . Mahdollisuudet superyllärille siis olivat ilmassa . Kaiken lisäksi rosterissa näytti olevan jopa yksi oikeasti koripalloilijan näköinen pelaaja , jota ei ensimmäisellä kerralla pelissä nähty . Keskimääräinen ylipaino oli siis tällä kertaa hieman alhaisempi . Pantterit ottivat heti alkuun tiukan 4-0 runin , mutta tämän jälkeen Kakkoskorin tiukka ( tai tiukahko ) prässi tuotti tulosta . Ensin tultiin iholle , tämän jälkeen vauhdilla ohi . Sen jälkeen pelaaminen lähes tulkoon lopetettiin ja keskityttiin ottamaan mahdollisimman monta virhettä . Yhteensä joukkeille vihellettiinkin 54 virhettä , enemmän tai vähemmän rumia . Erityismaininnan ja papukaijamerkin sikailusta ansaitsevat Mikko Kytölä ja Jere Taussi , jotka muuten aikaisemmassa kohtaamisessa kunnostautuivat varsin mainittavina pelimiehinä . Tällä kertaa näin ei ollut . Kotijoukkueen laaja materiaali näytti jälleen kyntensä , sillä seitsemän pelaajaa teki yli 10 pistettä . Kolmospyssy Piipposen virekin alkaa pikkuhiljaa löytymään , joka tietää hyvää jäljellä olevia otteluita varten . Muutenkin hyökkäyspäässä vaikuttaa varsin hyvältä , sillä Pantterilauma pistettiin sellaiseen pisteralliin , että heidät täytyi konkreettisesti opastaa ulko-ovelle päiden ollessa niin pyörällä . No , rehellisyyden nimissä voidaan syyttää myös Sompion koulun sekavia käytäviä . Erityismaininta suuresta katsojamäärästä ( 10 ) , jotka tosin poistuivat varmasti ennen puolta väliä pelin käydessä pelkäksi sekoiluksi ja vapareiden heittelyksi . Harmi sinäänsä , sillä lopussa nähtiin pitkästä aikaa näyttävää 4on5 palloilua pelaajien loppuessa kesken . Kaiken kukkuraksi ottelu kesti lähes kaksi tuntia Panttereiden sähäkän valmentajan käyttäessä riittävän monta aikalisää . Koripalloilun historiassa tämä ottelu jäänee viiden rumimman kamppailun joukkoon _ikinä_ . Onneksi tämä oli myös kauden viimeinen kohtaaminen Pink Pantherseja vastaan . Kiitos ja anteeksi . 14.1 Sompion koulu Kakkoskori - Pink Panthers [b]106[ /b ] - 72 Kakkoskori pisteet : Piipponen 14 , Heinonen 13 , S. Koski 13 , Iivonen 11 , Kyyrö 11 , Rönnholm 11 , Ylipekka 10, Keskinen 9 , P. Koski 9 , Jalava 3 , Luukkonen 2 Pink Panthers pisteet : Hakkarainen 21 , Kytölä 14 , Karjalainen 11 , Kahilampi 10, Taussi 10, Hurskainen 3 , Leskinen 3 [ /quote ] Yhteenveto Kirjoittanut : Satunnainen tarkkailija Runko koostuu pääasiassa viime kaudella vitosta hyvällä menestyksellä pelanneista pelureista , mutta pari täsmähankintaa saatiin myös kakkosdirreen menneellä kaudella nousseesta joukkueesta . Mukana myös uusi VALMENTAJA ja lisää TREENIVUOROJA! Looking good ! Nimistä ei kannata hämääntyä , nousu eteläiseen II-divariin tapahtui Kakkoskori nimellä , mutta jatkossa kyseinen nimi on kakkosjoukkueella nelosessa , ja edari pelaa todennäköisesti Keravan Kori-80 nimikkeellä . Asiaa ! Kirjoittanut : Dominointia Tämän uutisen mukaan Wolvesit nousi 3. dirreen vaikka oli oman lohkonsa 3. sijoittunut joukkue . Onko faktaa ja pelattiinko joitakin ristiinkarsintoja ? Totta tämä on ! Liitto teki päätöksen kun Visa Basket ei saanut joukkuetta kasaan jonka takia 3. dirreen olisi jäänyt yhden joukkueen vajaus . Wolves oli lohkonsa kolmas , ei tosin hävinnyt kellekkään muulle kun MuKille ja Dynamolle . Muut pelit olikin aika helppoja voittoja ( Lukuunottamatta F.U.T:n kamppailuja , mitä kuitenkin voitot jäi Wolvesille )</w:t>
      </w:r>
    </w:p>
    <w:p>
      <w:r>
        <w:rPr>
          <w:b/>
          <w:color w:val="FF0000"/>
        </w:rPr>
        <w:t>id 260</w:t>
      </w:r>
    </w:p>
    <w:p>
      <w:r>
        <w:rPr>
          <w:b w:val="0"/>
        </w:rPr>
        <w:t>SUSANNAN BLOGI 15.12.2009 - Tiistai : Terveisiä Kööpenhaminasta nro 1. Terveiset Kööpenhaminasta ja ensimmäisestä kokouspäivästä . Aamulla varhain lähdin kotoa ja Köpikseen saavuttiin puolen päivän maissa . Matkalla luettiin Hesarista , että kokouksen käytännön järjestelyt olivat ontuneet ja ihmiset jonottaneet ulkona tuntikausia . Myös kokousasioissa oli ollut takapakkia kun kehitysmaat olivat marssineet ulos . Lentokentällä ei tuntunut kukaan tietävän , mistä kokouspaikalle lähtevät bussit löytyisivät eikä järjestäjien oppaita näkynyt mailla ei halmeilla . Majapaikan löydyttyä suunnistimme kollegojeni Pentti Tiusasen ja Antti Kaikkosen sekä valiokuntaneuvos Marja Ekroosin kanssa kohti kokouspaikkaa . Olihan se jono melkoinen näky ! Satojen ihmisten letkassa värjötteli väkeä , joka kertoi jonottaneensa jo tunteja . He eivät olleet lähelläkään kokousrakennusta . Valotaulu kertoi odotuksen olevan noin viisi tuntia , mutta mistä lukien ? Alusta asti vai keskuksen portilta ? Jonotuksemme oli lyhyempi kuin muiden , koska olemme varsinaisen delegaation jäseniä . Tästäkin asiasta kysyessämme vastaukset vaihtelivat kovasti . Ei tuntunut olevan kovin hyvin kenenkään tiedossa , miten systeemin kuuluisi mennä . Sisälle päästyämme kuulimme , että tanskalaiset ovat käyneet YK:n väen kanssa joka päivä kriisipalavereita jonotusten takia . Moni YK:n organisoima juttu menee nyt kuulema tanskalaisten piikkiin turhaan . Sisällä oli turvatarkastus ja sitten vielä kulkukorttien jonotusta . Bella Center on valtava kokouspaikka ja väkeä oli pilvin pimein . Näyttelyhalleja , kokoustiloja , kahviloita ja erilaisia performansseja ja esityksiä . Ruokaillessamme näimme noin parin metrin päässä kulkeneen Al Goren , joka tervehti kaikkia ystävällisesti nyökkäillen . Myös me arvelimme saaneemme tervehdyksen . Kuvaa emme ehtineet napata , mutta muiden salamat räiskyivät . Monet halusivat hänen kanssaan samaan kuvaan . Meitä panelisteja oli 8 ja keskustelussa nousivat esiin tutut teemat , joita itsekin korostin : ilmastonmuutoksen hillinnän ja uusien työpaikkojen syntymisen mahdollistaminen samanaikaisesti , kustannusten jakautuminen tasapuolisesti maiden ja kansalaisten kesken , köyhien maiden auttaminen ja kansainvälinen solidaarisuus sekä energiatehokkuus ja uusiutuvat energialähteet . Tässä keskustelussa ei kukaan puhunut mitään ydinvoimasta - se tuntui suomalaisen ilmastokeskustelun jälkeen virkistävältä ! Verkostoja syntyi paljon ja huomenna jatkamme juttua muun muassa ruotsalaisen kollegani Ann-Kristine Johanssonin kanssa kansainvälisessä parlamentaarikkotapaamisessa . Loppuun lisäkysymys : Miksi kokoukseen tulijoiden piti jonottaa niin kauan ? Järjestäjät ovat tienneet viikkokausia ilmoittautuneiden määrän . Eikö olisi ollut reilumpaa sanoa jo ilmoittautumisen yhteydessä , että enempää ei mahdu ? Nyt rajoitetaan loppuviikosta kansalaisjärjestöjen mahdollisuuksia olla kokouspaikalla .</w:t>
      </w:r>
    </w:p>
    <w:p>
      <w:r>
        <w:rPr>
          <w:b/>
          <w:color w:val="FF0000"/>
        </w:rPr>
        <w:t>id 261</w:t>
      </w:r>
    </w:p>
    <w:p>
      <w:r>
        <w:rPr>
          <w:b w:val="0"/>
        </w:rPr>
        <w:t xml:space="preserve">     Kategoriat Valvoa vaihdevuosien oireita – mikä auttoi minua valtavasti On olemassa monia iloja , jotka tulevat naisena oleminen . Vaihdevuodet ei ole yksi niistä . Naisena minulla oli vaikea sopeutua oireita vaihdevuodet . Ruumiini alkoi muuttaa usealla eri tavalla , ja minusta tuntui , että olin menossa hullu . Tässä on , miten sain tietää valvoa vaihdevuosien oireita ja mikä auttoi minua valtavasti . Rakastan ottaa kuppi kahvia aamulla . Nautin koko päivän pari purkkia ruokavalio sooda vain pitämään minut menossa koko päivän . Kuitenkin huomasin että leikkaamiseen kofeiini , joka oli juominen päivittäin , auttoi vähentää kuumia aaltoja , jotka koin . Kofeiini on tunnettu kipinä , joka voi purkautua kuuma flash hetkessä ja poistamalla tämä seikka , tunsin paljon siistimpi kuin tavallisesti . Aloitin tunne hyvin yksinäinen ja hieman masentunut . Masennus on yleisin oire vaihdevuodet , ja se voi kestää päiväkausia . Olin kuullut ottaa vitamiineja auttaa käyrä vaihdevuosien oireita , joten päätin kokeilla B-vitamiinia . Löysin yksinkertainen B-vitamiini tuote paikallisyksikön myymälässä ja alkoi ottaa vitamiini päivittäin . Tämä auttoi minua paljon enemmän hymyillä ja saada käsitellä tunteita , jotka liittyvät masennus ja vaihdevuodet . Ottaen jooga auttoi minua päästä eroon huoleni . Minulla oli mahdollisuus oppia hengittää helposti ja edes tavannut joitakin uusia ystäviä luokassa , joka oli käynnissä . Kun en ollut jooga luokassa , otin DVD, että voisin käyttää aina halusin kotiin . Ahdistus tunteitani lievittää ja pystyin eteenpäin . Painonnousu on yksi pahimmista oireita vaihdevuodet . Ikään kuin nämä muut hullu tunnetilojen käsittely ei riitä , löysin itseni lihoo . Kun aloin huomata pienen paino tulee takaisin , olen päättänyt saada seurata ruokavaliota , joka vähemmän rasvaa grammaa , joka oli vievää . Tämä auttoi minua pitää paino ja silti nauttia suuria aterioita päivittäin . Jäljessä kohteleva nämä upeilla hoidoilla , olin päässyt läpi minun vaihdevuodet suuremmitta ongelmitta . Vaikka se voi olla vaikea saada käsitellä joitakin näistä tunteita , löysin vitamiinit ja auttaneet eniten joogatunteja . Naista voi hyödyntää nämä oire valvottu juuri nyt . On yksi luonnon täydentää , aloin ottaa , joka todella muuttaa minun päivittäin elää paremmin , koska monet naiset suostuu . Kaikki luonnolliset täydentää Amberen tehnyt valtava ero minulle . Olen vakaasti sitä mieltä , että vaihdevuodet luontaistuotteet ovat paras puolustus valvoa kauheita oireita .</w:t>
      </w:r>
    </w:p>
    <w:p>
      <w:r>
        <w:rPr>
          <w:b/>
          <w:color w:val="FF0000"/>
        </w:rPr>
        <w:t>id 262</w:t>
      </w:r>
    </w:p>
    <w:p>
      <w:r>
        <w:rPr>
          <w:b w:val="0"/>
        </w:rPr>
        <w:t>Sitaatti ei ole pelkkä retorinen kikka ” Siteeraus on hämmentävän paljon mielipiteitä jakava osa toimittajan työtä ” , kirjoitti Manu Marttinen Journalistissa 2/2014. Väitän ristiriitaisten käsitysten juontuvan siitä , että ” virallinen totuus ” ja lukijoiden uskomukset ovat kaukana toimittajien todellisista siteerauskäytännöistä . Koulutuksessa , oppikirjoissa ja toimituksissa haastattelupuheen muokkaamisesta sitaateiksi puhutaan vain yleisellä ja idealistisella tasolla : sitaatit ovat melko sanatarkkoja tai vähintään samanmerkityksisiä toisintoja haastateltavan puheesta . Arkisessa työssä tämä ei useinkaan pidä paikkaansa . Olen kerännyt sitaatteja käsittelevää väitöskirjaani varten nauhoituksia toimittajien haastatteluista sekä niiden pohjalta julkaistut lehtijutut . Kun olen esitellyt työn alla olevan tutkimukseni havaintoja , aina joku ei-toimittaja esittää närkästyneen kysymyksen : saako noin muka tehdä ? Haastattelu etenee usein aktiivisena vuoropuheluna , jossa haastateltava puhuu ” mitä sattuu ” . Lehtijuttuun puhemössöä on kuitenkin muokattava , jotta sitaateista saadaan yleiskielisiä , kompakteja , tiiviitä sekä jutun kerrontaan istuvia ja sitä edistäviä – kenties vielä määrämittainen nosto jutun taittoon tai täky kanteen . Älkää ymmärtäkö väärin : en toivo näkeväni lainausmerkkeihin purettuja ja-tota-noin-niinkuja . Mielestäni sitaatteja ei ole ainoastaan sallittua muokata , niitä täytyy muokata . Rajaa oikean ja väärän siteeraamisen välille tuskin voi vetää , mutta naiivi sanahelinä sanatarkkuudesta kannattaisi unohtaa . Ennen kaikkea sitaatteihin liittyvistä työkäytänteistä pitäisi rohjeta puhua . Toimittajat voisivat , esimerkiksi pienissä ryhmissä , pohtia siteerausratkaisujaan kunkin viimeisimmän haastattelun litteraatin pohjalta . Jos nimittäin kukin toimittaja työskentelee yksin , kiireessä , ilman ohjeistusta – erityisesti freelancerit vieläpä taloudellisen paineen alla – riskinä on , että hyvä tarina vetävine sitaatteineen ajaa rehellisyyteen pyrkivien ihanteiden ohi .</w:t>
      </w:r>
    </w:p>
    <w:p>
      <w:r>
        <w:rPr>
          <w:b/>
          <w:color w:val="FF0000"/>
        </w:rPr>
        <w:t>id 263</w:t>
      </w:r>
    </w:p>
    <w:p>
      <w:r>
        <w:rPr>
          <w:b w:val="0"/>
        </w:rPr>
        <w:t>Ei ole kysymyksen : autotallin ovet ovat välttämättömiä jokaisessa Kotitalouksiin , joka on autotallin . Paljon ihmisiä autotallin on todella uskomattoman elintärkeää koti funktio koska on enemmän pyhäkkö kuin pelkästään paikka asettaa niiden kokonaismäärällä ongelmat . Tämä tarkoittaa , että autotalli ovi toimii aloituskohta miehen sanctuary tekeminen on välttämätöntä saada . Löydät erottamiskykyinen erilaisia autotallin ovet käytettävissä , mutta kaiken kaikkiaan vinyyli autotallin ovet ovat tehokkaimpia ulos , ne kaikki . Tässä syy . VINYYLI OVET VS. PUINEN OVET Vinyyli autotallin ovet paljon paljon paremmin verrattuna puinen ovet , koska ne hyvän tarjouksen muita kestävä . Puinen ovet , riippumatta siitä , miten voit ratkaista ne , pitää niitä tai säilyttää niitä ; voi vielä saada korjauskelvottomaksi negatiivinen ilmaston mukaan . Maali voi siru ja vesi voi saada puuhun , disfiguring se ja ehkä jopa käyttöön puun rengasmädän sisäpuolelta . On myös termites , joka voi syödä ikuinen dilemma oman puinen oven ja korvaamalla se olla pikemminkin kalliit . Vinyyli oven kanssa sinulla on vain Varmista , että levy on puhdas , koska siten voidaan tulee lopullinen laajennettu . Ja aivan kuten puuta , se voi voidaan muotoinen huomioon eri mallit , joka voi perustua autotallin koskevat asetukset . VINYYLI OVET VS. TERÄKSEN OVET Teräksen ovet tulla useita erottamiskykyinen lomakkeissa , kuten teräksen ja alumiini . Surullinen sanoa , nämä molemmat on yksittäisten downsides sinänsä . Teräksen voi olla paljon pysyvällä alumiini verrattuna . Ne voivat ottaa helposti torjuminen , mutta niiden rust joutuin . Määrää Paintin pelimerkkejä ja täällä on tarpeeksi hyvin yksinkertainen yhdistelmällä ilman ja veden ruoste . Rust voi olla vaikea poistaa , todella , kuten teräksen ovet ovat täysin luonut koko metalli taulukoita . Alumiini yleensä ole rust . Kuitenkin ne et ole niin rugged ja ne saada vioittunut pikemminkin vaivattomasti . Vinyyli autotallin ovet yleensä ole rust ja dents voi yksinkertaisesti vahvistettu sanotun ottaa tärkeimmät muutokset tehdään . Kaiken kaikkiaan vinyyli ovet ovat paras yksinkertaisesti , koska ne eivät rust , ne yleensä ole dent ja ne yleensä rot . Vinyyli autotallin ovet ovat pääosin erittäin paras vaihtoehto autotalli oven . Ainoa kysymys on , mitä tyyliä haluat autotalli ovia on . Kun olet tehnyt valintasi , sitten voi mennä eteenpäin ja toteuttaa plunge .</w:t>
      </w:r>
    </w:p>
    <w:p>
      <w:r>
        <w:rPr>
          <w:b/>
          <w:color w:val="FF0000"/>
        </w:rPr>
        <w:t>id 264</w:t>
      </w:r>
    </w:p>
    <w:p>
      <w:r>
        <w:rPr>
          <w:b w:val="0"/>
        </w:rPr>
        <w:t>Päivän pitenemisen huomaa jo selvästi vaikka lumi ei maassa pysykään . Samoin sen , että kentät vihertävät vaikka mennään helmikuussa . Voisiko perinteisen hiihtoloman kuun puolivälissä aloittaa golfaamalla kotimaassa ? Talinkenttä sunnuntaina oli hivenen jäinen , muutama kuiva aurinkoinen päivä ja 4-5 plusastetta saattaisi viedä tien kentälle . Luistelun suhteen olen menettänyt toivoni , periaatteesta en lähde retkiluistimilla tekojäälle . Hyvästi talvi ... Työtä lehden ja netin saralla on loputtomiin , mutta liikkuakin pitää . Olen viimeisen vuoden ajan pitänyt jalkoja pöydän alla ehkä enemmän kuin koskaan , tätä taustaa vasten liikunnankin on oltava tehokasta , muuten tulee burnout . Kun hiihtämään tai luistelemaan ei pääse , olen pyrkinyt lähes päivittäin nipistämään 30-40 minuuttia uintiin . Pääkaupunkiseudulla uimahalleista suosikkejani ovat Leppävaara sekä Mäkelänrinne . Lienee selvää , että talven elementtien puute näkyy kiireenä uimahalleissa , väkeä riittää . Nyt yksi tunnustus . Uin pääasiallisesti " koiraa " , olen tehnyt näin koko ikäni . Kyllä matka joutuu selälläänkin , samoin räkäroolilla , mutta perustyyliäni pystyn perustelemaan nimenomaan sen tehokkuudella . Sykemittaria en ole käyttänyt , mutta veikkaan pulssin hakkaavan reilusti päälle sadan keskisykkeellä kun pistelen parastani . Kilpailija ei pääse tulosurheilusta hallissakaan . Olen ottanut tavoitteekseni uida lyhyen radan ( 25 metriä ) päästä päähän reilussa 50 sekunnissa . Kahden viikon intensiivitreenillä pääsen tähän jo mainiosti , alkuvuodesta minuutti oli hyvä suoritus kääntöineen . Olen katsonut ympäristöäni sillä silmällä halleissa , mutta vielä ei kohtalotoveria , koiraa uivaa toista aikuista ole ilmaantunut . Innostuinko tunnin sessiosta ? Kyllä . Kenelle voi suositella ? Varmasti kaikille golfia pelaaville ja sitä opettaville . Tuli jopa hieman nolo olo kun aloin miettiä , etten opettaessa läheskään aina ole ottanut näitä itsestään selvän oloisia lainalaisuuksia huomioon . Omaan lyömiseen sain tästä selkeitä ajatuksia , samoin jokapäiväiseen elämään . Tunsin itseni aloittelijaksi kuten pitääkin . Yksinkertaisetkin liikkeet näyttivät tekeminäni varmasti tosi kankeilta .Tunnin loppuvaiheilla olin omimmmillani , rentoutuminen sujui vaivatta . Olo oli niin easy , että kun silmät piti sulkea , heräsin hetken kuluttua ohjaajan todettua joidenkin ( minun ) osaavan tämän puolen tosi mainiosti . Kuulin hetken aikaa oman kuorsaukseni , tapanani kun on nukahtaa välittömästi tilaisuuden tullen ajasta ja paikasta riippumatta . Pilates ja muu saliharjoittelu on tehokkaimmillaan silloin kun sitä pystyy tekemään lähes ympärivuotisesti . Monillahan into on piukassa vuodenvaihteen jälkeen , saleilla on hiljaisempaa viimeistään pääsiäisen jälkeen . Golfpisteessä ja Golf Digestissa kestoteemamme tulee olemaan fyysisen kunnon ja hyvinvoinnin ylläpito . Siinä ei pitkiin taukoihin ole kenelläkään varaa . Golfmessut pidetään maaliskuun alussa Messukeskuksessa.Osastollamme sattuu ja tapahtuu , tarkoitus on järjestää ohjelmaa joka liittyy suoraan lajiin , samoin fyysisiin harjoitteisiin . Myös Pilatekseen pääsee tutustumaan , halutessaan jopa käytännössä . Pidin leikkisästi lajia naisten ja homojen hullutuksena . Kuinka väärässä olinkaan . Teen kotona muutaman treenin pilatekseen liittyen ja menen hetmiten vankistamaan taitojani ja keskivartalon syviä lihaksia . Urheilukanava näytti viikonloppuna neljä päivää suoraa kuvaa Australian Openista , naisten kisasta . Ursula ja Minea olivat alkuvaiheilla hyvin esillä , lopulliset sijoitukset olivat 32:s ja 37:s . Huomioni keskittyi Korean 19-vuotiaaseen Shin Ji Yaihin joka voitti kotimaassaan kaudella 2007 peräti yhdeksän kertaa . Olen neidon nähnyt ruudussa aiemminkin , mutta jäin oikein ihmettelemään hänen positiivista olemustaan . Karrie Webb voitti Shinin uusinnassa , mutta jälkimmäinen keräsi varmasti sympatiapisteet luvuin 100-0 . Ole</w:t>
      </w:r>
    </w:p>
    <w:p>
      <w:r>
        <w:rPr>
          <w:b/>
          <w:color w:val="FF0000"/>
        </w:rPr>
        <w:t>id 265</w:t>
      </w:r>
    </w:p>
    <w:p>
      <w:r>
        <w:rPr>
          <w:b w:val="0"/>
        </w:rPr>
        <w:t>Naisten juhla Naisten juhla ( muinaiskreikaksi Θεσμοφοριάζουσαι Thesmoforiazusai ) on antiikin kreikkalainen Aristofaneen kirjoittama komedia . Sen esitysaikaa , kilpailijoita tai sijoittumista ei tarkoin tiedetä , koska näytelmän alusta puuttuvat tavanomaiset esitystä koskevat tiedot . Muista tiedoista ja sisällöstä päätellen näytelmä on esitetty 411 eaa. tai heti vuoden 410 eaa. alussa . Arvellaan , että vuonna 407 eaa. Aristofanes on esittänyt toisen samaan näytelmän juhlaan liittyvän komedian , joka on kadonnut . [ 1 ]</w:t>
      </w:r>
    </w:p>
    <w:p>
      <w:r>
        <w:rPr>
          <w:b/>
          <w:color w:val="FF0000"/>
        </w:rPr>
        <w:t>id 266</w:t>
      </w:r>
    </w:p>
    <w:p>
      <w:r>
        <w:rPr>
          <w:b w:val="0"/>
        </w:rPr>
        <w:t>Nalle Puh Nalle Puh värityskuvia Nalle Puh Nalle Puh väritys sivu Täällä meillä on Nalle Puh tässä väritys sivu . Puh on Christopher Robinin nallekarhu , ja rinnalla Nasu , Ihaa ja Tiikeri hän asuu paljon seikkailuja . Nyt voit värittää Puh kuin haluat , ja valita uusia värejä hänelle . Hauskaa väritys hahmoja Nalle Puh , ja älä unohda , että voit myös tulostaa piirustuksia . Nalle Puh väritys sivu . Väritys Nalle Puh verkossa on nyt erittäin helppoa kiitos värityskuvia sovellus . Nalle Puh piirustukset ja hänen ystävänsä . Alkuperäinen idea tuli kirjoja A. A. Milne , jonka hän kirjoitti viihdyttää hänen poikansa . Katsotaanpa maali Nalle Puh väritys sivu Pidätkö Nalle Puh väritys sivut ? Tämä on kuva Nalle Puh väriä tai maali verkossa selaimen ilman ladata tai asentaa mitään , on täysin turvallinen . Täältä voit maalata ilmaiseksi Nalle Puh väritys sivu Nalle Puh . Kaikki lapset pitävät käsitöitä ja toimintaa kotona , kuten Nalle Puh väritys sivu on Finlandes ja liittyy Nalle Puh . Meidän piirustus Nalle Puh on yksi parhaista piirustuksia ja kuvia maalata of Nalle Puh että saat ja voit jakaa sen ystäviesi kanssa ja yhteystiedot sosiaalisia verkostoja . Voit tulostaa mustavalkoinen piirustus Nalle Puh sinut yrittää ja sitten väri se värillisiä merkkejä tai voipaperi , oppia siitä ja jaa se kommentteja , näytä se ystävillesi . Se on hauska ja opettavainen toimintaa lapsille , joka auttaa heitä kehittämään motorisia taitoja ja koordinaatiota samalla hauskaa . Nalle Puh eniten maalatut sivut Nasu makaa tällä väritys sivu sinulle . Voit valita värejä , jotka haluat ja täytä väri tätä piirustusta . Nasu on hahmo Nalle Puh . Se on sika , joka näyttää ilmeisesti pelkuri , mutta lopussa aina onnistu voittamaan pelkonsa ja siirtyä eteenpäin avulla hänen ystävänsä . Nasu on paras ystävä Pooh . Ihaa on aasi ystävä Nalle Puh asuu Hundred Acre metsä ja kantavat elää hauska seikkailu . Ihaa on aasi täytetty , mikä on aina surullinen ja erittäin negatiivinen , aina valittaa kaikesta ja pelkää mitä hän näkee . Ihaa on erittäin söpö sarjakuvahahmoja ja yksi rakasti lapsia . Aina mukana hänen ystävänsä tarinoita ja seikkailuja , vaikka kaikki pelkäävät . Nalle Puh halaa hänen hyvä ystävä on paljon rakkautta , aasi Ihaa , tässä väritys sivu kaikille niille , jotka haluavat merkkiä Nalle Puh , sarjan jaksoja ja elokuvia Walt Disney , jossa muutamia kivoja eläimiä elää sata hehtaarin metsä .Kaunis kohtaus , että voit väri kiitos online väritys sivuja , ja nauttia näistä suosittuja hahmoja Disney World . Vaikka tämä mukava pikku aasi on yle ...</w:t>
      </w:r>
    </w:p>
    <w:p>
      <w:r>
        <w:rPr>
          <w:b/>
          <w:color w:val="FF0000"/>
        </w:rPr>
        <w:t>id 267</w:t>
      </w:r>
    </w:p>
    <w:p>
      <w:r>
        <w:rPr>
          <w:b w:val="0"/>
        </w:rPr>
        <w:t xml:space="preserve">  Show other languages Löydä täältä Englanti parhaat jatko-opiskelijoille suunnatut kurssit ! Yhdistynyt kuningaskunta Ison-Britannian ja Pohjois-Irlannin , yleisesti tunnettu Iso-Britannia ja Britanniassa , on suvereeni valtio sijaitsee pois luoteisrannikolla Manner-Euroopassa .Kaksi tunnetuin ( ja vanhin ) yliopistot ovat Oxford ja Cambridge ( kutsutaan usein Oxbridge monet britit ) Englanti on myös useita muita maailmanluokan instituutioiden , mukaan lukien useita Lontoossa ( erityisesti Imperial College , London School of Economics , University College Lontoossa ja kuningas ' s College London , kaikki ovat osa Lontoon University ) Englanti on suurin neljästä " brittiläinen " , jotka muodostavat Yhdistynyt kuningaskunta . Se on myös väkirikkain neljä lähes 52 miljoonaa asukasta ( noin 84 % koko väestöstä UK ) . London School of Business and Finance ( LSBF ) LSBF Summer International Business Law-ohjelma on erikoistunut liikejuridiikkaan tähtäävään opiskelijaa eri puolilta maailmaa , paljastaen sinut uusiin haasteisiin ja tekniikoita löytyy globaaleilla markkinoilla . [ + ] . Summer Law School LSBF Summer International Business Law-ohjelma on erikoistunut liikejuridiikkaan tähtäävään opiskelijaa eri puolilta maailmaa , paljastaen sinut uusiin haasteisiin ja tekniikoita löytyy globaaleilla markkinoilla . LSBF suosittu Summer Business Programme on kehittynyt tähän erikoistunut ohjelma , jonka avulla voit keskittyä tiettyihin elementtejä liikejuridiikan samalla kehität kansainvälistä osaamista . Tapahtuu historiallisessa sydämessä Britannian lain , aivan kulman takana , Royal tuomioistuimissa , sinun tulee olla kivenheiton päässä sykkivä sydän Lontoon lain Teollisuus tunnettu ympäri maailmaa sen laatua ja perinteitä . Tältä käytännön oppimista pohjainen ohjelma sinua kannustetaan keskustelemaan nykyaikaisen liikejuridiikan aiheita ja parantaa tietoisuutta kansainvälisellä tasolla . Sinut opettanut samassa asiantuntijoita , jotka luennoivat meidän OTK , varatuomari ohjelmien kautta yhdistelmä akateemista kokemusta ja ammatillista altistumista , voit saada tuoreita oivalluksia ja näkökulmia globaalisti tärkeistä aiheista . [ - ] InterActive Liiketoiminnan laki on suurta liiketoimintaa.Organisaatiot voivat nousta tai laskea päätöksen perusteella paikallinen tai kansainvälinen tuomioistuin antaa tiettyyn tuotteeseen , kaupan reitti , tai veronkorotus [ + ] Certificate in Business Law London School of Business and Finance Aloituspäivä : Ilmoittaudu nyt aloittaa opiskelun kunkin kuukauden 20. Hankintayksikkö : London School of Business &amp; Finance Liiketoiminnan laki on suurta liiketoimintaa . Organisaatiot voivat nousta tai laskea päätöksen perusteella paikallinen tai kansainvälinen tuomioistuin antaa tiettyyn tuotteeseen , kaupan reitti , tai veronkorotus . 12-15viikko Certificate in Business Law Kurssi on tarkoitettu niille opiskelijoille , jotka ovat erittäin kiinnostuneita eri oikeusjärjestelmien ja lainsäädännön ja miten oikeudelliset päätökset vaikuttavat yritysten sekä paikallisella että kansainvälisellä tasolla . ... [ - ] Bradford University School of Management Ei-oikeustieteen tutkinnon , jotka haluavat tulla solicitor tai asianajajia on otettava Graduate Diploma in Law ( GDL ) . Tutkinto on myös arvostettu muissa lain liittyvien uran aloilla . [ + ] . Graduate Diploma in Law in silmäyksellä - Mikä on Graduate Diploma in Law ? Ei-oikeustieteen tutkinnon , jotka haluavat tulla solicitor tai asianajajia on otettava Graduate Diploma in Law ( GDL ) . Tutkinto on myös arvostettu muissa lain liittyvien uran aloilla . Meidän GDL sopii sekä vastavalmistuneet ja kokeneempi tutkinnon erilaisista taustoista , jotka haluavat muuttaa tai kehittää uraansa . - Kohderyhmä Ei-oikeustieteen tutkinnon , jotka haluavat tulla solicitor tai asianajajia - Ohjelman kesto 36 viikkoa ( kokopäiväistä ) 72 viikkoa ( osa-aikainen ) Voit suorittaa kurssin kokopäiväisesti yli vuoden ( 36 viikkoa , syyskuusta kesäkuuhun ) tai osa-aikaisesti yli kaksi vuotta . Entinen tarkoittaa , että olet suorittanut tutkinnon mahdollisimman nopeasti . Jälkimmäinen antaa sinulle mahdollisuuden , osallistumalla yliopiston yhtenä päivänä viikossa yhteensä 72 viikkoa , opiskella tutkintoon pitäen ylös työsi ja perheen sitoumuksista . ... [ - ] Oxford Brookes University</w:t>
      </w:r>
    </w:p>
    <w:p>
      <w:r>
        <w:rPr>
          <w:b/>
          <w:color w:val="FF0000"/>
        </w:rPr>
        <w:t>id 268</w:t>
      </w:r>
    </w:p>
    <w:p>
      <w:r>
        <w:rPr>
          <w:b w:val="0"/>
        </w:rPr>
        <w:t>Vuorentaan kartano on yksi harvoista maamme keskiajalta ja 1500-luvulta sÃ¤ilyneistÃ¤ ylhÃ¤isaateliston kivilinnoista , jonka nykyasu on perÃ¤isin 1850-luvulla tehdystÃ¤ korjauksesta . Se on osa Halikonlahden maassamme ainutlaatuista ja tiivistÃ¤ kartanokeskittymÃ¤Ã¤ , joka on vuosisatojen kuluessa muodostunut Horn-suvun keskiaikaisperÃ¤isistÃ¤ Ã minnen , Viurilan ja Vuorentaan kartanoista . Vuorentaan kartano sijaitsee Halikonlahden pohjukassa Viurilan ja Joensuun kartanoiden vieressÃ¤ . PÃ¤Ã¤rakennuksen harmaakivinen osa on todennÃ¤kÃ¶isesti perÃ¤isin 1500-luvulta mutta nykyinen historisoiva asu on syntynyt 1850-luvulla , jolloin on rakennettu tiilinen lisÃ¤osa torneineen ja keskiaikaisvaikutteisine yksityiskohtineen . PÃ¤Ã¤rakennus on restauroitu ja kiinteÃ¤ sisustus on konservoitu 1990-luvun puolivÃ¤lissÃ¤ . Muu rakennuskanta , johon kuuluu kaksi asuinrakennusta , riihi- ja latorakennus ja navetta , on pÃ¤Ã¤osin 1800-luvulta . Vuorentaka oli ilmeisesti asuttu jo ennen vuotta 1300 . Sen tiedetÃ¤Ã¤n olleen keskiaikainen asumakartano ja Joensuussa ja Vuorentaassa oli jo 1500-luvulla aatelisen Horn-suvun kivirakennuksia . Vuorentaan keskiaikaista kivirakennusta korjattiin 1648 , joka vuosiluku jÃ¤i nÃ¤htÃ¤ville rakennuksen julkisivuun aina 1850-luvulle . Rakennus oli tyhjillÃ¤Ã¤n 1700-luvun jÃ¤lkipuoliskolla ja 1802 se muutettiin viljamakasiiniksi . PÃ¤Ã¤rakennus sai nykyisen asunsa laajan korjaustyÃ¶n ja laajennuksen tuloksena 1850-luvun puolivÃ¤lissÃ¤ . Runkoon lisÃ¤ttiin vielÃ¤ arkkitehti Carl Armfeltin suunnittelema eteisloggia 1892 . Vuorentaka oli yksi Hornien tiloista Halikossa , ja sen omistus liittyi Joensuun kartanoon 1749-1800 ja Viurilan kartanoon 1803-1935. 1800-luvulla Hornien tilaomistus oli suurimmilaan , ja tuolloin he omistivat kolmanneksen Halikon viljelymaasta . LisÃ¤tietoa V.J. Kallio , Halikon historia . Halikon seurakunta ja kunta 1930 . Eino Jutikkala - Gabriel Nikander , Suomen kartanot ja suurtilat II . Helsinki 1941 . Carl Jacob Gardberg , Suomen kartanoita . 1989 . Halikon kulttuuriympÃ¤ristÃ¶ ja arvot . Salon seudun rakennettu kulttuuriympÃ¤ristÃ¶ ja maisema . SARAKUM 2000-2004 projektiraportti . Salon seudun kunnat , Turun maakuntamuseo , Varsinais-Suomen liitto , Lounais-Suomen ympÃ¤ristÃ¶keskus . 2005 .</w:t>
      </w:r>
    </w:p>
    <w:p>
      <w:r>
        <w:rPr>
          <w:b/>
          <w:color w:val="FF0000"/>
        </w:rPr>
        <w:t>id 269</w:t>
      </w:r>
    </w:p>
    <w:p>
      <w:r>
        <w:rPr>
          <w:b w:val="0"/>
        </w:rPr>
        <w:t>EM-kisamenestys toi lentopallonuorille upeasti myös MM-kisapaikan Laktasi , Bosnia-Hertsegovina – Suomen lentopallonuorten selviytyminen EM-kisojen välieriin toi mukanaan toisen yhtä ison jättipotin . Suomi pääsee kesällä Meksikossa pelattaviin alle 19-vuotiaiden MM-kisoihin . Euroopassa ei järjestetä erillisiä MM-karsintoja vaan EM-kisojen kuusi parasta saavat automaattisesti paikan MM-kisoihin . Seitsemän parasta , Suomi mukana , pääsevät nuorten olympiafestivaaleille ( EYOF ) Hollantiin . - Saavutus on valtava ! MM-kisoihin pääsyn arvoa ei oikein vielä tajuakaan , Suomen päävalmentaja Pertti Honkanen sanoo . Suomi on ollut vain kahdesti aiemmin nuorten MM-kisoissa . Vuonna 1993 Turkissa ( 7. sija ) ja 1995 Malesiassa , josta tuli upeana saavutuksena 4. sija . Siellä pelasi muun muassa maajoukkueen nykyinen päävalmentaja Tuomas Sammelvuo . - Lentopallon taso maailmalla ja Euroopassa on noussut noista päivistä ja Eurooppaan on tullut maitakin rutkasti lisää . Meksikon MM-kisoissa pelaa 20 maata , joista siis kuusi Euroopasta . Kisat ovat 27.6.-7.7. Tijuanassa ja Mexicalissa . MM-kisoihin ovat jo selviytyneet isäntä Meksiko sekä Algeria , Argentiina , Brasilia , Chile , Kiina , Kuuba , Egypti , Iran , Japani , Etelä-Korea , Ruanda , Tunisia ja USA sekä Euroopasta Suomi , Venäjä ja Puola . Muut kolme maata selviää nyt pelattavien EM-kisojen aikana . - Täytyy sanoa , että Afrikan maista en tiedä juuri mitään . Aasiasta tiedetään , että siellä on hyvin puolustavia joukkueita . Etelä-Amerikasta tiedetään että Brasilia , Argentiina ja Chile ovat kaikki kovia . Euroopassa on tietysti korkein taso . USA:lla on yleensä hyviä urheilullisia porukoita , Honkanen arvioi . - Täytyy toivoa , että päästäisiin pelaamaan esimerkiksi Brasiliaa ja Japania vastaan . Se olisi loistavaa . Kaikki tietysti käy . Se on varmasti ikimuistoinen tapahtuma itselle ja pojille . - Kyllä joukkueen huiman menestyksen pelaajat ovat tehneet itse itselleen mahdolliseksi . Pelaajien sitoutuminen on ollut vahvaa ja myös heidän vanhempansa ovat hienosti mahdollistaneet tämän kaiken pojille , Honkanen kiittää . - Tämä on palkinto kovasta työstä . Tämä on otettu menestys – ei saatu . - Minä näen tämän selkeänä jatkumona ; nuorten maajoukkueen menestys menee miesten maajoukkueen näyttämään suuntaan . - Tällä meidän nuorten maajoukkueella on tänä vuonna EM-kisat , MM-kisat ja nuorten olympialaiset . Ei ole enää mitään muuta . Me olemme mukana kaikissa arvokisoissa , Honkanen sanoo tyytyväisenä . EM-kisojen välierät pelataan lauantaina klo 18.30 ja 21.00 . Suomi kohtaa välierässä Puolan ja Venäjän vastustaja toiseen välierään selviää tämän illan aikana Laktasissa pelattavissa 1-lohkon viimeisissä otteluissa . Sitä ei vielä tiedetä miten päin välierät lauantaina pelataan .</w:t>
      </w:r>
    </w:p>
    <w:p>
      <w:r>
        <w:rPr>
          <w:b/>
          <w:color w:val="FF0000"/>
        </w:rPr>
        <w:t>id 270</w:t>
      </w:r>
    </w:p>
    <w:p>
      <w:r>
        <w:rPr>
          <w:b w:val="0"/>
        </w:rPr>
        <w:t xml:space="preserve">      Perjantai ja 13. päivä , onko tänään epäonnen päivä ? 13.6.2014 8:27 Tänään on perjantai ja 13. päivä . Se on yleisen taikauskoisen käsityksen mukaan epäonnen päivä . Epäonnen päivä on ilmeisesti lähtöisin kahdesta erillisestä taikauskoisesta käsityksestä : perjantai on huonon onnen päivä ja 13 huonon onnen luku . Jossain vaiheessa nämä kaksi näkemystä ovat sulautuneet yhteen . Aina kun kuukauden ensimmäinen päivä on sunnuntai , on 13. päivä perjantai . Näin sattuu joka vuosi ainakin kerran . Enimmillään niin voi sattua kolme kertaa vuodessa ( helmi- , maalis- ja marraskuussa tai karkausvuonna tammi- , huhti- ja heinäkuussa ) . Lähetä uutinen kaverille Uutinen Etelä-Saimaa : Perjantai ja 13. päivä , onko tänään epäonnen päivä ? Tänään on perjantai ja 13. päivä . Se on yleisen taikauskoisen käsityksen mukaan epäonnen päivä .Epäonnen päivä on ilmeisesti lähtöisin kahdesta erillisestä taikauskoisesta käsityksestä : perjantai on huonon onnen päivä ja 13 huonon onnen luku . Jossain vaiheessa nämä kaksi näkemystä ovat sulautuneet yhteen.Aina kun kuukauden ensimmäinen päivä on sunnuntai , on 13. päivä perjantai . Näin sattuu joka vuosi ainakin kerran . Enimmillään niin voi sattua kolme kertaa vuodessa ( helmi- , maalis- ja marraskuussa tai karkausvuonna tammi- , huhti- ja heinäkuussa ) . Kommentit 5 kpl Haluatko ilmoittaa asiattoman viestin ? kaupunkilainen perhosnenä 23 päivää sitten 2 Eipä onneksi itselleni sattunut yhtään fiaskoa mutta kun kuulin paloautojen ääntä läksin saman tien polkemaan Rauhan suuntaan , hotellin pihalla oli ainakin pari paloautoa , voisikohan päivämäärällä olla mitään tekemistä hotellin automaattihälytyksen kanssa . Jihuu Hymy 25 päivää sitten 5 elämä on ihanaa kirjoitti : Tänään on onnen päivä . Aamulla sai herätä uuteen päivään , juoda aamukahvit rauhassa , syödä lämmitä hyvää kaurapuuroa .. kipittää päivän palveluammattilaisena töissä . Onnen päivä , kun saa tehdä sitä mitä parhaiten osaa viikon ja nyt aloittaa viikonlopun vieton . Noin sitä pitääkin iloita arjen pienistä asioista :- ) aurinkoisia kesäpäiviä jatkossakin elämä on ihanaa 25 päivää sitten 7 Tänään on onnen päivä . Aamulla sai herätä uuteen päivään , juoda aamukahvit rauhassa , syödä lämmitä hyvää kaurapuuroa .. kipittää päivän palveluammattilaisena töissä . Onnen päivä , kun saa tehdä sitä mitä parhaiten osaa viikon ja nyt aloittaa viikonlopun vieton .</w:t>
      </w:r>
    </w:p>
    <w:p>
      <w:r>
        <w:rPr>
          <w:b/>
          <w:color w:val="FF0000"/>
        </w:rPr>
        <w:t>id 271</w:t>
      </w:r>
    </w:p>
    <w:p>
      <w:r>
        <w:rPr>
          <w:b w:val="0"/>
        </w:rPr>
        <w:t>Valittiin sitten kahdesta huoneesta se huonompi . Aamulla 7:00 tajusimme , että vaikka olemme neljännessä kerroksessa , niin ikkunan takana on talon rakennus käynnissä ja sopivasti siinä ollaan pystyttämässä neljättä kerrosta . Sen lisäksi havaitsimme , että toisen seinän ikkunassa ei ole lainkaan laseja , joten ulkoa tulevat rakennustöiden , liikenteen ja ihmisten aiheuttava kakofonia tulee suodattamattomana sisään . Tällainen kieltämättä vähän tympii , kun ihan selvästi eilen huoneita vertaillessa kysyin tytöltä , että onko huoneissa mitään eroa . Hän vain totesi , että tässä huoneessa on parveke - ikään kuin tämä olisi se parempi . Sen verran kauan nuokin rakennustyöt ovat kestäneet , että he tiesivät asiasta . Ja tiesivät varmasti myös sen , että työt ovat menossa neljännen kerroksen kohdalla . Nyt pitäisi alkaa selvitellä täällä olevia sukelluskerhoja ja valittava joitakin vaihtoehtoja , joista lähtisi kyselemään sukellusmahdollisuuksia .</w:t>
      </w:r>
    </w:p>
    <w:p>
      <w:r>
        <w:rPr>
          <w:b/>
          <w:color w:val="FF0000"/>
        </w:rPr>
        <w:t>id 272</w:t>
      </w:r>
    </w:p>
    <w:p>
      <w:r>
        <w:rPr>
          <w:b w:val="0"/>
        </w:rPr>
        <w:t>Enkelien tehtäviä Enkelten pääasiallinen tehtävä on ylistää Jumalaa ja toimia hänen sanansaattajanaan ( kreikaksi : angéllo = julistaa , ilmoittaa ) , eikä vain sanansaattajina , vaan myös suorittaa erilaisia Jumalan tahdon mukaisia tekoja ja töitä . Enkelit ovat Jumalan luomia ( Kol.1:16 ) , viisaita ( 2.Sam.14:20 ) , pyhiä ( Apt.10:22 ) . He toimivat Jumalan valkeuden välittäjinä näkyväiselle maailmalle ( Hepr.1:14 , Luuk.1:26-38 ja Apt.1:10-11 ) . Enkelit toivat ilosanoman Kristuksen syntymästä : arkkienkeli Gabriel ilmoitti ensin Johanneksen syntymästä Sakariaalle ( Luuk.1:11-20 ] ) ja Jeesuksen syntymästä Neitsyt Marialle ( Luuk.1:26-29 ) . Enkeleillä oli myös tärkeä tehtävä Kristuksen ylösnousemuksen ilmoittajina ( Matt.28:2-7 , Mark.16:5-7 , Luuk.24:4-8 ja Joh.20:12-14 ) . Kaikki evankelistat mainitsevat enkelit Kristuksen ylösnousemuksen ilosanoman julistajina . He ilmestyivät ihmismuodossa , mutta heidän vaatteidensa valkeus todisti ylösnousemuksesta . Kaikki nämä " sotilasarvot " esiintyvät Raamatussa , mm. apostoli Paavali käyttää niitä usein . Osa näkymätöntä luomakuntaa Bysanttilaisten isien ja opettajien , kuten patriarkka Nikeforoksen mukaan enkelit ovat ruumiittomia olentoja ja kuuluvat näkymättömään osaan luomakuntaa . Luontonsa puolesta enkelit ovat kykeneviä halutessaan ilmestymään myös aineellisessa muodossa . Sen vuoksi niitä voidaan myös kuvata ikonitaiteessa . Enkelit kuuluvat kirkkoon , jossa näkymätön ja näkyvä maailma kohtaavat . Enkelien tärkeänä tehtävänä on ihmiskunnan ja maailman suojeleminen . Se on ihmisiä rakastavan Jumalan heille antama tehtävä . Siksi bysanttilainen liturginen elämä ankkuroituu Kristuksen ja Hänen pyhien enkeliensä toimittamaan taivaalliseen liturgiaan . Tässä maailmassa Kristus tuomittiin kuolemaan . Sen vuoksi Kristuksen seuraajilla ei ole tässä maailmassa täyttä juhlapäivää , sillä maailmassa uskolliset kristityt ovat ahtaalla . Tässä maailmassa Kirkko on mahdollinen vain vartiopaikkana , odotuksena , valmiutena , askeettisena elämänä . Mutta Kristus on voittanut maailman , Hänessä on syntynyt uusi ihminen ; Hänessä on uuden elämän alku . Jumalan valtakunta on läsnä . Kirkko tuomitsee maailman kuolemaan , mutta se on samalla sen ylösnousemus ja uuden elämän alku . Jumalan ja Hänen kuvansa palvelijoita Julistaessaan kosmoksen pyhittymistä Bysantin liturgia mainitsee usein paitsi pahan voimat , jotka ovat anastaneet vallan maailmassa , myös " ruumiittomat ja taivaalliset voimat " eli enkelit , jotka työskentelevät yhdessä Jumalan ja ihmisen kanssa alkuperäisen , luonnollisen järjestyksen palauttamiseksi maailmaan . Taistellessaan maailmassa riehuvia pahan voimia vastaan enkelit edustavat luomakunnan ihanteellista todellisuutta . Bysanttilaisten teologien kuten patriarkka Nikeforoksen mukaan enkelit luotiin ennen näkyväistä maailmaa , ja heidän tärkeimpänä tehtävänään on palvella Jumalaa ja Hänen kuvaansa , ihmistä . Enkeli ei ole satuhahmo Bysanttilaisessa kirkollisessa taiteessa enkeliaiheet ovat yleisiä . Maalaus , musiikki ja runous julistavat enkelien ihmisille esikuvallista elämää . Bysanttilainen taide käyttää lukuisia eri keinoja ilmentämään uskoa ja kaipausta jumalalliseen . Ikonimaalari vetää katsojan mielenkiinnon pois ruumiista ja suuntaa sen kasvoihin , erityisesti silmiin . Ne ilmaisevat lempeyden , nöyryyden , puhtauden , hengellisen rakkauden ja viisauden hyveitä . Enkelit kuuluvat kristityn koko elämään . He eivät ole vain " satuhahmoja " , jotka omana aikanamme mielletään lapsuuteen kuuluvaksi tarina-aineistoksi , jonka aikuisiän saavuttanut voi turvallisin mielin unohtaa tai " Maan korvessa kulkevi lapsosen tie " -lastenkamariaiheeksi , jossa silta symboloi jonkinlaista ihmiselämän vaaraa . Yhdysvalloista on maailmalle " markkinoitu " eräänlainen enkelibuumi , jossa vanhempia suorastaan</w:t>
      </w:r>
    </w:p>
    <w:p>
      <w:r>
        <w:rPr>
          <w:b/>
          <w:color w:val="FF0000"/>
        </w:rPr>
        <w:t>id 273</w:t>
      </w:r>
    </w:p>
    <w:p>
      <w:r>
        <w:rPr>
          <w:b w:val="0"/>
        </w:rPr>
        <w:t>Posts Tagged ‘ystävänpäivä ’ Onnellisia ne hetket jolloin voi olla toisen kanssa ihan hiljaa , olla vain . Ja siinä hiljaisuudessa , hyvän olon tunteessa , on kuin sydämet olisivat ensin kuulolla ja sitten alkavat keskustelun . Se on puhetta sydämeltä sydämelle , ääneen lausumattomia sanoja kuin nuotteja , jotka syntyvät yhteisestä sävelestä , kun viritetyt sydämet ovat kuulolla . Älä tuhlaa aikaasi ihmiseen , joka ei tuhlaa aikaansa sinuun . Älä tuhlaa rakkauttasi ihmiseen , joka ei tuhlaa rakkauttaan sinuun . Älä tuhlaa kyyneleitäsi ihmiseen , joka saa sinut itkemään yhä uudelleen ja uudelleen , valuttamatta itse yhtäkään sinun vuoksesi . Hymyile ihmisille , jotka saavat sinut hymyilemään . Luota heihin , jotka ovat sen arvoisia . Tuhlaa aikaasi heille , jotka sitä arvostavat , ja muista , että jokainen ihminen tekee oman onnensa valitsemalla lähelleen ne ihmiset , jotka saavat hänet hehkumaan ! -Tuntematon- Jaa tämä : Todellisen ystävän tuntee siitä , että hänet kohdatessaan , pitkänkin eron jälkeen , on kuin eilen olisimme tavanneet . Vaikka hän olisi joskus kauankin poissa ja kaukana , on hän silti lähellä , koska hän on aina sydämessä . Jaa tämä : Huomenna vietetään taas ystävänpäivää . Kaupat tarjoavat monenlaisia mahdollisuuksia muistaa ystäviä . Tuntuu kuitenkin että tarjonta kohdistuu nuorille ja työikäisille ihmisille , jotka pääsevät ostoksille . Entä ne , joilla ei ole mahdollisuutta päästä ? Vanhukset , liikuntarajoitteiset tai muuten pitkien matkojen päässä asuvat . Ystävänpäivä on meillä jokaisella , mutta onko kaikilla ystäviä ? Uutisissa Helsinki Mission toiminnanjohtaja Olli Valtosen mukaan yksinäisyys koskettaa useampaa kuin 300000 yli 65-vuotiasta . Samassa uutisessa oli linkki vanhusten toiveista , mitä he haluaisivat vielä kokea . Kannattaa lukea , koska toiveet ovat helposti toteutettavissa . Vapaaehtoisia kaivataan vanhusystävätoimintaan . Moni vanhus varmasti ilahtuisi saadessaan uusia ystäviä .</w:t>
      </w:r>
    </w:p>
    <w:p>
      <w:r>
        <w:rPr>
          <w:b/>
          <w:color w:val="FF0000"/>
        </w:rPr>
        <w:t>id 274</w:t>
      </w:r>
    </w:p>
    <w:p>
      <w:r>
        <w:rPr>
          <w:b w:val="0"/>
        </w:rPr>
        <w:t>Kuten moni tiesi , juhannusta vietetään Johannes Kastajan syntymän muistoksi , ja sana " juhannus " tuleekin suomen kieleen hänen nimestään . Johannes Kastajan mestaukselle tai apostoli Paavalille ei kristillisessä perinteessä ole omia muistopäiviä . Suomessa juhannusta vietetään myös keskikesän juhlana . Lisäksi juhannuspäivä ( lauantai ) on virallinen Suomen lipun päivä . Aiheesta käyty keskustelu : 2.6.2014 6:35 Natsu i dont give a fk 2.6.2014 21:02 Gibson En tiedä . Ei kiinnosta . Kaikki jeesustelu on maailman historian suurin kusetus 16.6.2014 15:50 [ Teemu eipä ole kiinnostust Satunnaista : Tuntuuko sinusta tällä hetkellä surkealta ? - joo Jos saisit valita olisitko tyttö vai poika ? - tyttö Oletko hellyydenkipeä ? - toisinaa Oletko koskaan kirjoittanut rakkauskirjettä ? - en Kyselevätkö vanhempasi paljon rakkausasioistasi ? - välillä Onnistuisiko sinulta kaukosuhde ? - en tiiä Mikä huolestuttaa nyt ? - ei kai mikää Mitä unta näit viimeksi ? - en muista Laulaako kaikissa bändeissä mies , mitä kuuntelet ? - ei Pitääkö unelmanaisesi / miehesi olla urheilullinen ? - no ei mikää patalaiska :D Mitä pelkäät ? - en jaksa luetella Kuinka aikasin menet yleensä nukkumaan ? - arkisi viim 1 aikaa Oletko tällä hetkellä mustasukkainen ? - en Missä pidät puhelintasi öisin ? - yleensä vieres Oletko mielestäsi lellitty ? - en Kaipaatko tällä hetkellä ketään ? - joo Suututko helposti ? - joskus Pidätkö ukkosmyrskyistä ? - en Pystytkö helposti sanomaan ihmisille ei ? - joo ? Uskotko rakkauteen ? - joo Onko raha tärkeämpää kuin rakkaus ? - ei Vihaatko kun sinua tuijotetaan ? - riippuu kuka Otatko elämäsi liian vakavasti ? - en ? Millainen riitelijä olet ? - en osaa oikee sanoo Mikä kappale nyt soi ? - ei mikää Oletko koskaan itkenyt onnesta ? - oon Oletko koskaan itkenyt pojan vuoksi ? - oon Mitä täytyy tehdä että sinut saa hymyilemään ? - ei paljoo mtn Oletko tyytyväinen elämääsi ? - joo Onko sinulla sisaruksia ? - on Tykkäätkö saada isoja haleja ? - toisinaa Pidätkö eniten mansikoista , vadelmista vai mustikoista ? - mansikat Kuka on viimeksi nähnyt sinun itkevän ? - Mira Mikä päivä tänään on ? - lauantai Paleletko helposti ? - joo Onko sinulla ihmisiä joita ilman olisi vaikea elää ? - on Onko sinulla parempi kasvo- vai nimimuisti ? - kasvo Ihmiset Kenelle kerroit viimeksi salaisuuden : » aki ? Kenen kanssa puhuit viimeksi mesessä : » ? Kenen kanssa syntyy aina hyvää juttua : » muutamien Kenellä on samanlainen musiikkimaku , kuin sinulla : » hmm.. Kuka viimeksi kehui sinua : » en tiiä Kuka viimeksi halasi sinua : » Sirja ? Oletko Lakannut joskus täysin luottamasta johonkin ihmiseen : » joo Saanut viimeisen viikon sisällä rahaa vanhemmiltasi : » joo Valehdellut viimeisen viikon sisällä vanhemmillesi : joo Auttavainen : » joo Eläinrakas : » joo Ei niin tärkeää Tappaisitko jonkun jos äitisi tai isäsi pyytäisivät » en Inhoatko ketään tällä hetkellä : » joo Keneltä haluaisit pyytää anteeksi nyt : » en keltää Ketä ajattelet nyt : » en ketää Viimeisen viestin lähettäjästä Oletko nähnyt hänet tänään ? - joo Oletko puhunut hänelle tänään ? - joo Oletteko nukkuneet samassa sängyssä ? - joo Onko hän nuorempi vai vanhempi ? - vanhempi Onko hän tyttö vai poika ? - poika Satunnaista : Tuntuuko sinusta tällä hetkellä surkealta ? - joo Jos saisit valita olisitko tyttö vai poika ? - tyttö Oletko hellyydenkipeä ? - toisinaa Oletko koskaan kirjoittanut rakkauskirjettä ? - en Kyselevätkö vanhempasi paljon rakkausasioistasi ? - välillä Onnistuisiko sinulta kaukosuhde ? - en tiiä enää Mikä huolestuttaa nyt ? - vaikka ja mikä Mitä unta näit viimeksi ? - en muista Laulaako kaikissa bändeissä mies , mitä kuuntelet ? - ei Pitääkö unelmanaisesi / miehesi olla urheilullinen ? - no ei mikää patalaiska :D Mitä pelkäät ? - en jaksa luetella Kuinka aikasin menet yleensä nuk</w:t>
      </w:r>
    </w:p>
    <w:p>
      <w:r>
        <w:rPr>
          <w:b/>
          <w:color w:val="FF0000"/>
        </w:rPr>
        <w:t>id 275</w:t>
      </w:r>
    </w:p>
    <w:p>
      <w:r>
        <w:rPr>
          <w:b w:val="0"/>
        </w:rPr>
        <w:t>Hieno kesäinen kuva . Tätini asui 1965-68 aivan tässä radanvarrella ja tuo järvi oli muistini mukaan Onkivesi mistä saatiinkin mukavia aborresaaliita . Olisiko tuosta takana olevasta rautatiesillasta tai näiltä paikkeilta asemallepäin kuvia niin ei tartteis lähteä ... :) Ei voi tämän kuvan asjallisuuden määrää edes kuvailla : lempiveturi ja juuri niissä tutuissa maisemissa ja vielä oikealla aikakaudella . Upeaa ! Kiitos Arto . Tuosta taaksepäin olevan rautatiesillan vierestä on otettu ainakin tämä kuva : http://vaunut .org/ kuvasivu/22384 . Lari tuossa jo laittoikin tuon kerrosta alempaa otetun kuvan . Loppujen lopuksi aika vähän maisemat muuttuneet tässä paikkaa . Toki sähköistys muuttaa paljon , mutta kyllä paikan heti tunnistaa .</w:t>
      </w:r>
    </w:p>
    <w:p>
      <w:r>
        <w:rPr>
          <w:b/>
          <w:color w:val="FF0000"/>
        </w:rPr>
        <w:t>id 276</w:t>
      </w:r>
    </w:p>
    <w:p>
      <w:r>
        <w:rPr>
          <w:b w:val="0"/>
        </w:rPr>
        <w:t>Munakoisovuoka mozzarellalla ja parmesaanilla Tämä ruokalaji on eräs italialaisista perusruoista . Sitä on myynnissä valmiina annoksina marketeissa ja sitä saa monista trattorioista . Ruoka on helppo ( joskin aikaa vievä ) valmistaa ja on todella herkullista . Tätä kannattaa tarjota jollekin joka väittää etteivät kasvisruoat voi olla herkullisia !</w:t>
      </w:r>
    </w:p>
    <w:p>
      <w:r>
        <w:rPr>
          <w:b/>
          <w:color w:val="FF0000"/>
        </w:rPr>
        <w:t>id 277</w:t>
      </w:r>
    </w:p>
    <w:p>
      <w:r>
        <w:rPr>
          <w:b w:val="0"/>
        </w:rPr>
        <w:t>Hääkutsu Fotariperhosia muistaakseni ;) suomalais-amerikkalainen kaveripariskunta oli menossa naimisiin ja halusivat kaksikielisen kutsun . Tämä on keskeltä taitettava ja sisus oli samaan tapaan kaksikielinen . Painettiin ihanalle hilepaperille :) Käsittämättömän tutun oloinen kuvitus , sinänsä siinä ei ole mitään vikaa , mutta joku Dna:n mainos tms on ollut väreiltään että typoltaan aikalailla identtistä kamaa . Susisanna , kantsii varmaan hieman rajoittaa duunien laittoa näin monta peräjälkeen , muistaakseni 3 kuvaa / viikko oli jossain suosituksessa - nyt sulla on kohta koko eka gallerian rivi valloitettuna ;)</w:t>
      </w:r>
    </w:p>
    <w:p>
      <w:r>
        <w:rPr>
          <w:b/>
          <w:color w:val="FF0000"/>
        </w:rPr>
        <w:t>id 278</w:t>
      </w:r>
    </w:p>
    <w:p>
      <w:r>
        <w:rPr>
          <w:b w:val="0"/>
        </w:rPr>
        <w:t>Cyclades - eli Kykladit saaristo on Kreikan mantereen eteläpuolella oleva saariryhmä . Sen kuuluisin saari on Santorini , mutta monet muutkin saaret ovat kuuluisia sekä arkkitehtuuristaan että iltaelämästään . Cyclades Naxos , Cyclades-saaristo , 1998 syyskuussa Seuraavana viikonloppuna lähdimme työkaverini Vesan kanssa Naxosin saarelle . Siellä vuokrasimme endurot ja kiersimme saaren ristiin ja rastiin . Luonnollisesti molemmat illat vietimme aktiivisesti paikallisessa yöelämässä . Naxos rantabulevardi Naxos , endurot ja Vesa Vuoristotiet Vuoristomaisemia Naxoksen temppeli Auringonlasku Santorini , 1999 maaliskuussa Santorinilla kävin maaliskuussa . Reissun teimme molempiin suuntiin yölautalla ( samoja lauttoja jotka aina silloin tällöin uppoavat ) . Santorini on Cyclades saariston kuuluisin saari , joka on syntynyt tulivuoren purkauksen tuloksena . Karulla saarella on maailman hienointia arkkitehtuuria ja ajelimmekin autolla pitkin saarta , keskeiset kaupungit ja kukkulat nähden .</w:t>
      </w:r>
    </w:p>
    <w:p>
      <w:r>
        <w:rPr>
          <w:b/>
          <w:color w:val="FF0000"/>
        </w:rPr>
        <w:t>id 279</w:t>
      </w:r>
    </w:p>
    <w:p>
      <w:r>
        <w:rPr>
          <w:b w:val="0"/>
        </w:rPr>
        <w:t>Työkalut Lähetä linkki Helmikuussa mies pani kauhavalaisessa tavaratalossa taskuunsa koiran ketjupannan , arvoltaan 3,66 euroa , ja meni maksamatta kassan ohi . Pari viikkoa myöhemmin hän rikkoi Kauhavalla konditorian ikkunan . Maaliskuun alussa mies kuljetti henkilöautoa , vaikka hänellä ei ollut ajokorttia , eikä pysähtynyt poliisin merkistä huolimatta . Hän lähti pakenemaan poliisia valtatie 19:ää 140 kilometrin tuntinopeudella suurimman sallitun nopeuden ollessa 80 kilometriä tunnissa . Voltintiellä hän huristeli noin sataa pääosin vastaantulevien kaistalla . Vuoden aikana hän on kuljettanut luvattomasti autoa 13 kertaa .</w:t>
      </w:r>
    </w:p>
    <w:p>
      <w:r>
        <w:rPr>
          <w:b/>
          <w:color w:val="FF0000"/>
        </w:rPr>
        <w:t>id 280</w:t>
      </w:r>
    </w:p>
    <w:p>
      <w:r>
        <w:rPr>
          <w:b w:val="0"/>
        </w:rPr>
        <w:t>Tag Archives : ratatreeni Olipa mukavaa päästä treenaamaan ! Treenit oli HSKH:n kentällä , meille uusi paikka ja alusta ,mutta oli jo siksikin kiva päästä “ vieraalle maaperälle ” . Halusin tehdä treenin osaltamme niin , että mietin radan ikäänkuin kisaratana .En siis kysynyt Ninalta etukäteen miten mikäkin kohta kannattaa suorittaa , vaan halusin harjoittaa omaa radanlukutaitoani .Ja pieleenhän se meni ,mutta vain muutamilta osin . Kunhan sain omat linjani paremmiksi ,saatiin toisella yrittämällä puhdas rata alusta loppuun . Kontakteille pysähdyin palkkaamaan koska toivon edelleen saavani lisää vauhtia kontakteille ratasuorituksissa . Tahvo katsoo edelleen liiaksi minuun ja hidastelee alastulolla . Sanoin Ninalle jo ennen treeniä , että hän sanoisi jos ja kun Tahvo alkaa väsyä ja hyppytekniikka kärsii . Nyt alkukesästä kun olen käynyt Vapun treeneissä ja Vappu oli miettinyt ,miten meidän kannattaisi treenata , niin Vappu sanoi sitä että Tahvo tarvitsee jo pelkästään rakenteensa takia paljon aikaa toipua treenistä . Siksi Vappu suositteli ,ettei ratatreenissäkään Tahvoa vetäisi ihan piippuun , vaan lopettaa ajoissa , jolloin Tahvo tekee todella hyvällä draivilla eikä epävarmuus iske päälle . Nyt treenattiin siis tällä tavoin . Tehtiin koko rata kaksi kertaa läpi ,johon sekä minä että Nina oltiin tyytyväisiä ja loppuaika kokeiltiin pariin kohtaan eri ohjaustekniikoita.Muurin jälkeen jäinkin esteen toiselle puolelle ,tehtiin päällejuoksu ,jolloin mun linja oli järkevämpi loppusuoralle . Toisessa kohtaa Tehtiin takaaleikkaus putkelle ,jolloin sain taas linjattua Tahvoa paremmin hypyllä.Molemmat onnistui heti ekalla kertaa .Sitten treenattiin kontakteja . Treenien lopuksi Nina sanoi : “pätevä koira ja pätevä ohjaaja ” Siitä on ihanaa aloittaa viikonloppu ! Kun lähdettiin pois , oli Tahvo sitä mieltä ettei treenit voi tähän loppua , mökilläkin jaksoi vielä riehua .Mutta Tahvon vauhti oli hyvä ja hypyt kunnossa .Tällä jatketaan ! Pääasia että koira tekee hyvillä mielin , rennosti , kielen ei tarvi olla vyön alla .</w:t>
      </w:r>
    </w:p>
    <w:p>
      <w:r>
        <w:rPr>
          <w:b/>
          <w:color w:val="FF0000"/>
        </w:rPr>
        <w:t>id 281</w:t>
      </w:r>
    </w:p>
    <w:p>
      <w:r>
        <w:rPr>
          <w:b w:val="0"/>
        </w:rPr>
        <w:t>Yhdistys on valtakunnallinen ja toimii oikeusministeriön hallinnonalalla ulosottotoimessa työskentelevien kihlakunnanulosottomiesten ja ylitarkastajien edunvalvojana . Yhdistys on Julkisten ja Hyvinvointialojen liitto JHL ry:n jäsen . YHDISTYKSEN HALLINTO 2010 Sääntömääräiset kokoukset olivat kevätkokous 21.3.2010 Laukaan Peurungassa ja syyskokous 21.11.2010 Helsingissä Hotelli Presidentissä . Sääntöjen mukaan hallitus valitaan kahdeksi vuodeksi ja vuosi 2010 oli hallituksen 1. toimintavuosi . Puheenjohtajana toimi Harri Lepolahti ja muut hallituksen jäsenet olivat Tarja Laaksonen ( varapuheenjohtaja ) , Jaana Isosaari ( taloudenhoitaja ) , Pekka Ruusula ( tiedotus- ja opintosihteeri ) , Seija Mustajärvi ( sihteeri ) , Juha Aarnio , Timo Heinonen , Kaisa Metsä-portti , Sirpa Myllyoja , Harri Finnilä ja Taina Hiljanen . Hallitus kokoontui neljä kertaa . EDUNVALVONTA Sopimustoiminta Syksyllä 2007 neuvoteltu valtion yleinen virkaehtosopimus ja siihen liittyvät henkilöstöhallinnon muut sopimukset olivat voimassa 1.10.2007  31.1.2010 . Neuvottelutulos uudesta yleisestä virkaehtosopimuksesta saavutettiin 7.3.2010 ja nykyinen sopimuskausi on 1.3.2010  29.2.2012 . Kihlakunnanulosottomiesten palkkausjärjestelmää koskeva tarkentava virkaehtosopimus on otettu käyttöön 1.1.2008 . Sopimuksen täytäntöönpano ei sujunut ongelmitta ja soveltamis- ja tulkintakysymyksiä on vuoden aikana käsitelty työnantajan kanssa eri yhteyksissä . Tulkintakysymyksiin haettiin ratkaisua myös työtuomioistuimessa . Yhdistyksen edustajina palkkausjärjestelmän arviointiryhmässä ovat olleet Harri Lepolahti ja Jarmo Savela . Yleisen virkaehtosopimuksen perusteella palkkoja korotettiin 1.3.2011 alkaen 0,55 %:n yleiskorotuksella ja sen lisäksi käytettiin 0,43 %:n järjestelyvaraerä . Sopimusalalla on vielä kohdentamatta 1,47 % kehittämiserä , joka lankeaa maksuun 1.3.2011. Palkkioita tarkistettiin vuoden aikana yleiskorotuksen perusteella . Työnantaja-asiat Ulosoton suuri organisaatiomuutos toteutui 1.1.2008 . Virastojen ja ulosottopiirien lukumäärä supistui 22:een . Vuoden 2010 aikana jatkettiin organisaation kehittämistä ja toteutettiin uuden hallintoviraston perustaminen . Valtakunnanvoudinvirasto aloitti toimintansa vuoden 2010 alusta . Yhdistys seurasi aktiivisesti ulosoton valtakunnallisten hankkeiden valmistelua ja etenemistä . Yhdistys valvoi virastojen yhteistoiminnan ja työsuojelun järjestämistä sekä vaati työnantajalta koulutusta henkilöstöedustajille . Syksyllä 2010 annettiinkin valtakunnanvoudinviraston määräyksestä virastoissa koulutusta yhteistoiminnasta . Virastojen yhteistoimintaelimet on valittu kaudelle 2010-2011. Työsuojeluorganisaatioiden toimikausi on neljä vuotta ja ne valittiin vuonna 2008 . Yhdistys toimi aktiivisesti vuorotteluvapaa- , osa-aikaeläke- ja työaikakysymysten osalta pyrkimyksenä edistää kihlakunnanulosottomiesten työssä jaksamista ja mahdollisimman joustavia järjestelyjä eri virastoissa . Yhdistyksen jäseniä toimi aktiivisesti eri työryhmissä mm. tietojärjestelmän , koulutuksen ja työmenetelmien kehittämiseksi . Yhdistys seurasi aktiivisesti lainsäädäntöhankkeita ja antoi lausunnon ulosoton toimipaikkaverkostoa ja erikoisperinnän laajentamista valmistelleiden työryhmien raportteihin . Valtionhallinnon tuottavuusohjelma on ohjannut voimakkaasti virastojen resursseja . Henkilöstösäästöt ja henkilöstön ikärakenne ovat merkinneet erityistä haastetta niin henkilöstöjohtamiselle kuin työolosuhteiden kehittämiselle . Työnantaja on järjestänyt esimiehille johtamiskoulutusta . Luottamusmiehet Yhdistyksen pääluottamusmiehenä on toiminut Jarmo Savela ja hän on ollut samalla muiden oikeushallinnon yhdistysten pääluottamusmies . Luottamusmiehet valittiin syyskokouksessa 2009 ja heidän toimintakautensa on kaksi vuotta ( 2010  2011 ) . Alueellisia luottamusmiehiä yhdistyksellä on kahdeksan . Alueet ja luottamusmiehet ovat : Helsinki ( Juha Aarnio ) , Uusimaa ( Kaisa Metsäportti ) , Turun ja Porin alue ( Tarja Laaksonen ) , Häme-Pirkanmaa ( Mika Helldan ) , Vaasa ja Keski-Suomi ( Jy</w:t>
      </w:r>
    </w:p>
    <w:p>
      <w:r>
        <w:rPr>
          <w:b/>
          <w:color w:val="FF0000"/>
        </w:rPr>
        <w:t>id 282</w:t>
      </w:r>
    </w:p>
    <w:p>
      <w:r>
        <w:rPr>
          <w:b w:val="0"/>
        </w:rPr>
        <w:t>Jääkiekon SM-sarjaan oli 1960-luvun alkupuolella noussut kaksi porilaista seuraa , Karhut ja RU-38 . Molemmat seurat olivat menestyneet hyvin , ja seurojen välillä käytiin kovaa kilpailua niin kentällä kuin pelaajamarkkinoillakin . Seurojen välit eivät olleet myöskään erityisen hyvät , siksi seurojen yhdistyminen oli yllätys . Yhdistymisen syyt olivat Karhuilla lähinnä taloudelliset , eikä Porin kokoisen kaupungin uskottu elättävän kahta huippujoukkuetta . RU-38:n omistaja Rosenlew katsoi lisäksi , että jääkiekko ei tuonut yritykselle kyllin positiivista imagoa , pikemminkin päinvastoin . [ 1 ] Rosenlewin tehtaalla harkittiin vakavasti urheilutoiminnasta luopumista ja Karhujen leiristä ehdotettiin että RU-38 sulautettaisiin Karhuihin . Tämä ei kuitenkaan tullut Rosenlewin puolelta kysymykseenkään , vaan seuralle oli saatava uusi nimi . Kun lopulta yhteisymmärrykseen päästiin , Rosenlew otti hoitaakseen ison osan Karhujen veloista ja lupasi tukea uutta seuraa taloudellisesti alkuvuodet . Uuden seuran nimeksi tuli Porin Ässät . Seuran synty julkistettiin kesäkuun lopulla 1967 . Nimen seuralle keksi Vilho Santala , joka toimi neuvottelijana seurojen yhdistämisessä ja valittiin Ässien ensimmäiseksi puheenjohtajaksi . Vesa Antikainen suunnitteli seuran patalogon . Seuran väriksi valittiin punainen , joka sopi hyvin mustavalkoiseen patalogoon . [ 2 ] Ässien alkutaival ei sujunut yhdistymisen jälkeen aivan ongelmitta . Karhujen ja RU-38:n pelaajien sovitus samaan joukkueeseen ei sujunut ilman , että seurojen avainmiehet koottiin palaveriin viileiden välien lämmittämiseksi . Kahden huippuseuran yhdistyminen nosti Porissa myös haaveita siitä , että nyt kaupunkiin saadaan yksi superjoukkue . Näin ei käynyt , sillä yksi kentällinen maajoukkuetason miehiä etsi itselleen uuden seuran . Lähtijät olivat pääosin edelliskauden suomenmestarin RU-38:n miehiä . Ässien ensimmäinen joukkue koostuikin näin pääosin Karhujen pelaajista . [ 3 ] Ässien ensimmäiset pelit syksyllä 1967 sujuivat hyvin , jo ennen SM-sarjan alkua Ässät voitti Suomen Cupin mestaruuden . Cupin loppuottelu SaPKoa vastaan pelattiin Savonlinnassa 23. lokakuuta . [ 4 ] Ensimmäisellä kaudellaan SM-sarjassa Ässät sijoittui Rauli Virtasen valmennuksessa neljänneksi . Uusi seura ei saanut porilaisten varauksetonta tukea , sillä yleisömäärät pienenivät jonkin verran . Yhteenlaskettu ensimmäisen kauden yleisömäärä oli 10 000 katsojaa pienempi kuin Karhujen viimeisen kauden yleisömäärä . [ 5 ] Seuraavalle kaudelle valmentajaksi tuli Karhujen entinen valmentaja Lasse Heikkilä , joka toimi joukkueen valmentajana vuoteen 1974 asti ja myöhemmin vuosina 1976–1981 . Kaudella 1968–1969 Ässät oli jälleen neljäs ja seuraavalla kaudella kuudes . Kaudelle 1970-1971 Ässät sai kovan paluumuuttajan Helsingistä , kun Veli-Pekka Ketola palasi Poriin pelattuaan yhden kauden Jokereissa . Ketolan perässä Ässiin palasi myös Alpo Suhonen . Ketolan paluu kotiseuraansa synnytti muissakin pelaajissa valtavan harjoitusinnon ja valmentaja Lasse Heikkilä vei joukkueen harjoitusmatkalle Moskovaan ennen kauden alkua . Neuvostoliiton matka käynnisti jääharjoittelun silloisen mittapuun mukaan hyvin aikaisin , koska alkusyksystä ei Porissa vielä päässyt jäälle . Kaudella 1970–1971 SM-sarjassa pelattiin ensin alkusarja jonka kuusi parasta jatkoivat loppusarjaan . Ässät sijoittui alkusarjassa kolmanneksi Jokereiden ja HIFK:n jälkeen . Loppusarjassa kaikki loksahti kohdalleen , Ässät hävisi kymmenestä ottelustaan vain yhden ja ohitti edellään olleet helsinkiläisseurat . Ässien mestaruus ratkesi jo ennen sarjan loppua , kultamitalit varmistuivat lopulta selvällä viiden pisteen erolla hopealle tulleeseen Jokereihin . Mestaruuden jälkeiset kaudet sujuivat Ässiltä vaatimattomammin . Ässien joukkue pysyi mestaruuskauden jälkeen samana ja Poriin saatiin jäähalli , mutta kestomenestyksen edellytyksiä ei osattu hyödyntää</w:t>
      </w:r>
    </w:p>
    <w:p>
      <w:r>
        <w:rPr>
          <w:b/>
          <w:color w:val="FF0000"/>
        </w:rPr>
        <w:t>id 283</w:t>
      </w:r>
    </w:p>
    <w:p>
      <w:r>
        <w:rPr>
          <w:b w:val="0"/>
        </w:rPr>
        <w:t>Aurinkotien Auto Oy on vuoden 2014 nuori yrittäjä YRITYKSET . Vuoden nuori yrittäjä - kilpailun alueelliseksi voittajaksi on valittu Jesse Mäkitalon luotsaama , Naantalissa sijaitseva , Aurinkotien Auto Oy . Yrittäjänuorten toimikunta valitsi vuonna 2009 perustetun autokorjaamon yksimielisesti kilpailun voittoon . Jesse ja hänen yhtiökumppaninsa Tomi Niemi ovat aloittaneet yritystoiminnan hyvin nuorena , ja osoittaneet , että nuorenakin pystyy menestymään perinteisten alojen parissa . Yrityksessä on myös uskallettu ottaa riskejä ja tehty investointeja huolimatta vallalla olevasta t-loustilanteesta . Viime vuonna naantalilainen Aurinkotien Auto avasi toisen toimipisteen Raisioon , ja työllistää tätä nykyä jo kolme henkilöä yrittäjien lisäksi . Yrittäjien mottona on korjata kaikki autot iästä ja merkistä riippumatta , palvella asiakkaat mahdollisimman hyvin ja kehittää palvelutarjontaa koko ajan monipuolisemmaksi . Nuoria yrittäjiä palkitaan alueellisesti ja valtakunnallisesti Nuoria yrittäjiä palkitaan kevään aikana Suomen Yrittäjien aluejärjestöjen toimesta maan eri puolilla . Kilpailun järjestäjinä ovat Suomen Yrittäjät aluejärjestöineen ja Yksityisyrittäjäin Säätiö . Kilpailussa nuorena yrittäjänä pidetään palkinnon jakovuonna enintään 35 vuotta täyttänyttä henkilöä , joka on jakovuoteen mennessä toiminut yrittäjänä vähintään kolme vuotta , joko yrityksen perustajana tai jatkajana . Yrityksellä tulee olla jatkuvan menestymisen edellytykset sekä talous kunnossa . Lisäksi yrityksen pitää työllistää perustajansa / perustajiensa lisäksi yksi tai useampia henkilöitä . Aluejärjestöt päättävät alueellisen voittajan itsenäisesti , ja alueen voittaja jatkaa auto-maattisesti valtakunnalliseen kilpailuun . Suomen Yrittäjät valitsevat ja palkitsevat alueelli-sista voittajista koko Suomen Vuoden nuoren yrittäjän , joka palkitaan 5.6.2014 valtakunnalli-sessa nuorten yrittäjien tapahtumassa Get Togetherissä Kokkolassa Kalajoella .</w:t>
      </w:r>
    </w:p>
    <w:p>
      <w:r>
        <w:rPr>
          <w:b/>
          <w:color w:val="FF0000"/>
        </w:rPr>
        <w:t>id 284</w:t>
      </w:r>
    </w:p>
    <w:p>
      <w:r>
        <w:rPr>
          <w:b w:val="0"/>
        </w:rPr>
        <w:t>Maksu- ja peruutusehdot Peruutussäännöt : Mikäli varaus peruutetaan viimeistään 2 vrk ennen saapumista , peruutusmaksua ei veloiteta . Mikäli varaus peruutetaan tätä myöhemmin tai asiakas ei saavu paikalle , veloitetaan ensimmäisestä yöstä . Lapsia ja lisävuodetta koskevat säännöt : Kaikki lapset ovat tervetulleita . Kaikki alle 2-vuotiaat lapset majoittuvat ilmaiseksi käytettäessä huoneessa olevia vuoteita Kaikki 3–6-vuotiaat lapset majoittuvat 25 %:n huonehintaan /yö/henkilö käytettäessä lisävuodetta Kaikki 7–14-vuotiaat lapset majoittuvat 50 %:n huonehintaan /yö/henkilö käytettäessä lisävuodetta Yksi vanhempi lapsi tai aikuinen majoittuu 75 %:n huonehintaan /yö/henkilö käytettäessä lisävuodetta Huoneeseen mahtuu korkeintaan 1 lisävuode( tta ) / vauvansänky( ä )</w:t>
      </w:r>
    </w:p>
    <w:p>
      <w:r>
        <w:rPr>
          <w:b/>
          <w:color w:val="FF0000"/>
        </w:rPr>
        <w:t>id 285</w:t>
      </w:r>
    </w:p>
    <w:p>
      <w:r>
        <w:rPr>
          <w:b w:val="0"/>
        </w:rPr>
        <w:t>Tullessasi tutustumaan Infinityn hevoskatraaseen , huomaat ensimmäisenä aidan viertä komealla askeleella ravaavan mustan orin . Se pitää korvansa visusti niskaa pitkin , narskuttelee hampaita ja uhoaa etusellaan viereisen tarhan ruunanrupukalle , joka ei ymmärrä tuon taivaallista sen elkeistä . Olet siis tutustunut Korppiin , tuohon isoegoiseen hevoseen , joka kuvittelee olevansa tallin kuningas . Se ei taida tietää , että oikea nimi tarkoittaa kruunutonta ... Hoitaessa Korpin ego pursuaa joka paikkaan , eikä jätä ketään kylmäksi . Karsinaan mentäessä perimmäisestä nurkasta tervehtii lihaksikas ori korvat luimussa . Sen kauneusunet ovat jääneet taas turhan lyhyeksi ilmeisestikin . Jos sen luokse kävelee välittämättä pienestä uhoamisesta , lannistuu Korppi pian kohtaloonsa hetkeksi . Suosittelen lämpimästi orin sitomista käytävälle hoitotoimenpiteiden ajaksi . Korpin sanavarastoon ei lukeudu sana " kärsivällisyys " , kuten ei myöskään " yhteistyöhalukkuus " . Harjaaminen ja varusteiden laitto kannattaa tehdä mahdollisimman ripeästi . Korppi ei jaksa turhia odotella , vaan alkaa vaativasti kuopimaan valtavilla etusillaan . Varomaton hoitaja saattaa jättää varpaansa väliin , eikä se tunnu kovin mukavalta . Satulaa laittaessa Korppi uhoaa ja yrittää muka purra , mutta todellisuudessa se ei uskalla purra edes naapuritarhan ruunanrupukkaa . Taluttaessasi Korppia maneesia kohti , se kyttäilee kaikkea mahdollista etsien pelättäviä asioita . Kun niitä ei nyt löydy , ori alistuu kohtaloonsa ja kävelee nätisti . Ensimmäinen oikea haaste on Korpin selkään nousu . Se ei lukeudu tallin pienimpiin hevosiin , eikä myöskään niihin , jotka seisovat nätisti paikallaan odottaen . Kun olet päässyt selkään , jalustimet ja vyön joutuu säätämään rauhallisen alkukäynnin aikana . Se todennäköisesti suunnittelee jo etukäteen tulevan ratsastuksen metkut . Ne , jotka väittävät , etteivät hevoset osaa ennakoida , voivat tulla katsomaan Korppia ! Käynti on vielä rentoa ja mukavaa istua . Ensimmäisillä ravipätkillä Korppi alkaa kuitenkin kuumeta , mutta pysyy vielä hyvin hallinnassa . Sen ravi ei ole miellyttävää istua , mutta peilistä vilkaistuna se näyttää upealta . Korpilla on kokonsa puolesta valtavat askeleet ja se tuppaa liioittelemaan niitä vielä enemmän . Laukka jää helposti pyörimään paikallensa , eikä se ole muutenkaan mitään pehmeää keinuhevoslaukkaa . Lohdutan kentän reunalta , että askeleissa oppii kyllä istumaan , kunhan on ensin kärsinyt viikkoja kipeytyneestä takamuksesta ja alaselästä , sekä näyttänyt täysin aloittelijalta GP-tason kouluhevosen selässä . Kouluratsastus on Korpin laji . Vaikkei heti uskoisi , niin se jaksaa vääntää pikkutarkkoja kuvioita päivästä toiseen . Vauhdikkaat harjoitukset , kuten lisätyt askellajit ja laukanvaihdot saavat Korpin kyllä kuumenemaan aavistuksen . Se on todella herkkä avuille ja toimii lähes ajatuksen voimalla . Jos erehdyt huomauttamaan turhan napakasti pohkeella , Korppi säntää hetkessä vauhdikkaampaan askellajiin . Myös horjahdus vasemmalle laukassa saa Korpin tekemään laukkapiruettia . Orin kanssa oppii hallitsemaan kroppansa jokaisen lihaksen täysin . Korppi on hyvin yhteistyöhaluinen ja nöyrä kouluratsuna . Siitä oikein huomaa , miten se yrittää parhaansa totellessaan kaikkia käskyjäsi . Ratsastuksen jälkeen viet Korpin takaisin talliin . Tulet kävelemään huomisen kuin puujaloilla , lupaan sen . Esteratsastus ei ole orin juttu ollenkaan . Se näyttää siltä , kuin pitkäjalkainen gaselli olisi laitettu esterataa suorittamaan ratsastaja selässä . Korppi pudottelee puomeja , eikä raukka osaa yhtään katsoa askeleita tai ponnistuskohtia itse . Lisäksi se kuumenee niin paljon , että korkeimpien esteiden hyppääminen on sulaa hulluutta</w:t>
      </w:r>
    </w:p>
    <w:p>
      <w:r>
        <w:rPr>
          <w:b/>
          <w:color w:val="FF0000"/>
        </w:rPr>
        <w:t>id 286</w:t>
      </w:r>
    </w:p>
    <w:p>
      <w:r>
        <w:rPr>
          <w:b w:val="0"/>
        </w:rPr>
        <w:t>Kirjautuminen Hei ! Päästäksesi jakamaan oma hartauksiin , saarnoihin tai muuhun jumalanpalveluselämään liittyvä tekstisi , kuvasi , videosi tms . on sinun ensin kirjauduttava sivustolle . Kun sata ihmistä jakaa yhden jokainen saa 99 takaisin . Tykkää Facebookissa Osaatko sinä ulkoa Isä Meidän rukouksen ? Muistatko milloin opit sen ? Maailmassa miljoonat ihmiset osaavat sen ja voit ajatella , että jokaisena vuorokauden aikana jossain päin maailmaa joku rukoilee tuota samaa rukousta omalla kielellään . Arabi aloittaa : ” Abana ladi fi samawaat .. ” ja virolainen : ” Meie Isa , kes sa oled taevas .. ” On hienoa ajatella , että tuo Jeesuksen opettama rukous yhdistää meidät kristityt yhdeksi perheeksi ja se luetaan jokaisessa jumalanpalveluksessa . Olemme yhtä ja lähetystyön kautta kutsumme mukaan niitäkin , jotka eivät vielä tunne meidän yhteistä Isää . St Paul´s Church Uudessa-Seelannissa on toteuttanut mainion " The Christmas Story " joulutarinan lasten kertomana . Joulutarina toimii niin lapsille kuin aikuisillekin näytettynä . Joulutarinaa voi käyttää hartautena , joulumaistiaisena palaverin aluksi tai vaikkapa oppitunnilla tai kerhossa . Videota saa näyttää vapaasti , mutta sitä ei saa muokata . Video on englanninkielinen , mutta aikuinen voi suomentaa tarinaa lapsille samalla , kun tarinaa katsotaan . Videon voi myös näyttää lapsille jouluevankeliumin lukemisen jälkeen , jolloin tapahtumat ovat vielä tuoreessa muistissa . " The Christmas Story " saattaa myös innostaa oman joulutarinan tekemiseen , joten istutetaan ideansiemen mietintämyssyyn . Näistä kysymyksistä ja halusta tasoittaa tavallisen kadunkulkijan tietä kirkkoon syntyi Risteyksessä-messu , joka toteutetaan ensimmäisen kerran Lähetysjuhlissa Varkaudessa sunnuntaina 13.6 . kello 10 Kuoppakankaan työkeskuksessa . Sen jälkeen seurakunnat voivat halutessaan käyttää messua omissa tilaisuuksissaan .</w:t>
      </w:r>
    </w:p>
    <w:p>
      <w:r>
        <w:rPr>
          <w:b/>
          <w:color w:val="FF0000"/>
        </w:rPr>
        <w:t>id 287</w:t>
      </w:r>
    </w:p>
    <w:p>
      <w:r>
        <w:rPr>
          <w:b w:val="0"/>
        </w:rPr>
        <w:t>Kiratek palvelee myös Kainuussa Henri Summanen myhäilee tyytyväisenä Kajaanin Teknologiakeskuksessa sijaitsevassa upouudessa toimistossaan . Yhdentoista Oulussa vietetyn opiskelu- ja työvuoden jälkeen seurasi paluumuutto takaisin synnyinseuduille . Kajaaniin muutto seurasi , kun Oulussa ei alkanut järjestyä töitä vaimolle . Aluksi ajatuksissa oli vielä mahdollinen muutto takaisin Ouluun , muttei mies taida kehdata enää Kajaanista lähteä kun on takaisin päässyt . ” Kiratek on ollut työnantajana loistava ” , kertoo Henri : muutto Kajaaniin järjestyi hienosti , ja työtä on pystynyt tekemään Kajaanista käsin . Jatkossa on tarkoitus hankkia kaikki työt pääsääntöisesti Kajaanin seudulta palvellen kiinteistönomistajia ja rakentajia . Kiratek hallitsee asiantuntijapalvelut korjausrakentamiseen : erilaiset kuntotutkimukset ja -kartoitukset , korjaussuunnittelun sekä työmaavalvonnan . Ota yhteys ja kysy lisää tarjonnastamme Kainuussa .</w:t>
      </w:r>
    </w:p>
    <w:p>
      <w:r>
        <w:rPr>
          <w:b/>
          <w:color w:val="FF0000"/>
        </w:rPr>
        <w:t>id 288</w:t>
      </w:r>
    </w:p>
    <w:p>
      <w:r>
        <w:rPr>
          <w:b w:val="0"/>
        </w:rPr>
        <w:t>Pikaopas : Pikaviestien ja tavoitettavuustietojen käyttö Tässä pikaoppaassa esitellään lyhyesti Microsoft® Lync™ Online -tietoliikenneohjelmiston perustoiminnot . Oppaassa kerrotaan , miten voit Lync Onlinen avulla helposti viestiä ja työskennellä työtovereidesi kanssa . Voit muuttaa niiden henkilöiden tietosuojatasoa , joiden haluat näkevän henkilökohtaiset puhelinnumerot , napsauttamalla yhteyshenkilön nimeä hiiren kakkospainikkeella yhteystietoluettelossa , valitsemalla Muuta tietosuojatasoa ja sitten Ystävät ja sukulaiset . Yhteystietoluettelon luominen Lisää sellaiset henkilöt yhteystietoluetteloon , joiden kanssa olet yhteydessä usein tai joita haluat seurata . Kirjoita henkilön nimi tai sähköpostiosoite Lyncin pääikkunassa olevaan hakukenttään . Etsi haluamasi henkilö hakutuloksista ja napsauta hänen nimeään hiiren kakkospainikkeella . ( Valinnainen ) Jos aiot olla henkilön kanssa yhteydessä usein , valitse Kiinnitä usein käytettyihin yhteyshenkilöihin . Lisää heidät ryhmään valitsemalla Lisää yhteystietoluetteloon ja napsauttamalla ryhmän nimeä tai , jos et ole vielä luonut ryhmiä , valitsemalla Lisää uuteen ryhmään ja antamalla ryhmälle nimi . Voit lisätä yhteyshenkilöjä tähän ryhmään myöhemmin . Yhteyden ottaminen pikaviesteillä Jos haluat aloittaa pikaviestikeskustelun yhteystietoluettelon henkilöiden tai ryhmien kanssa , siihen on monia eri tapoja . Toimi jollakin seuraavista tavoista yhteystietoluettelossasi tai hakutuloksissa :</w:t>
      </w:r>
    </w:p>
    <w:p>
      <w:r>
        <w:rPr>
          <w:b/>
          <w:color w:val="FF0000"/>
        </w:rPr>
        <w:t>id 289</w:t>
      </w:r>
    </w:p>
    <w:p>
      <w:r>
        <w:rPr>
          <w:b w:val="0"/>
        </w:rPr>
        <w:t>Ymmärrystä sairauksien mekanismeihin FiDiPro -professori Stuart Kauffman toi TTY:lle verkostoja ja uusia näkemyksiä . Hän kehottaa ajattelemaan uudelleen kaiken aina solun toiminnasta kansantalouden kasvuun . Calgaryn yliopiston professori ja maineikas kompleksisuuden tutkija Stuart Kauffman ilahtui mahdollisuudesta osallistua FiDiPro-projektiin Tampereen teknillisessä yliopistossa . Tekesin rahoittama tutkimushanke alkoi alkuvuonna 2009 . Hanke keskittyy geenien säätelyverkostojen dynamiikan mallintamiseen . Innostavaa yhteistyötä Tamperelaiset olivat aktiivisia Kauffmanin värväämisessä . Kompleksisuustieteilijä on tyytyväinen järjestelyihin ja TTY:n signaalinkäsittelyn laitoksen professori Olli Yli-Harjan panokseen tutkimusryhmän rakentamisessa . Kauffmanin johtava teoreettisen biologian , kompleksisuuden ja systeemibiologian osaaminen sekä Yli-Harjan ryhmän insinöörimäinen tutkimusote täydentävät hyvin toisiaan . - Tämä on tutkijan urani ehdottomasti kiinnostavin hanke ja kaiken lisäksi se on vielä pitänyt mielen korkealla . Tätä on hauska tehdä , Kauffman kertoo . Yhteistyö on edennyt suunnitelman mukaisesti . Tutkimusryhmä on julkaissut tuloksia uusista malleista , joilla kuvataan geenien ilmentymistä ja geenien säätelyverkostoja esitumallisissa organismeissa . - Tällä hetkellä testaamme ennusteiden ja mallien paikkansapitävyyttä olemassa olevien tekniikoiden avulla . Kehitämme myös uusia kokeellisia tekniikoita . Lisäksi tutkimme bakteerien geenien ilmentymistä solu- , geeni- ja proteiinitasolla , kertoo tutkimusryhmän jäsen Andre Ribeiro . Keinoja ratkaista yhteiskunnan haasteita Geenien säätelyn ymmärtäminen muodostaa keskeisen alueen biologisten prosessien ymmärtämisessä . Jokaisen geenin toiminta riippuu monen säätelytekijän vuorovaikutusverkostosta . Tässä verkostossa monet pelurit voivat korvata toisia tarkasti säädellyssä baletissa . - Ja vaikka löytyy biologisia tapahtumia , jotka riippuvat vain yhden geenin toiminnasta , on solujen arki usein sellainen , että tapahtumat ovat usean geenin vuorovaikutuksen ja tapahtumavyöryn tulos . Jo muutaman kymmenen geenin yhteisvaikutus riippuu siis helposti sadoista säätelytapahtumista . Tähän vaikuttaa mm. onko geeni aktiivinen vai ei , sekä kuinka paljon , kertoo tutkimusryhmän jäsen Christophe Roos . FiDiPro-rahoitusohjelma Finland Distinguished Professor Programme -rahoitusohjelma tarjoaa yliopistoille ja tutkimuslaitoksille mahdollisuuden palkata määräaikaisesti ulkomaalaisia tai pitkään ulkomailla työskennelleitä suomalaisia professoritasoisia tutkijoita . FiDiPro-ohjelma vahvistaa Suomen tieteellistä osaamista ja kansainvälistymistä . Ohjelma tukee yliopistojen sekä tutkimuslaitosten profiloitumista . FiDiPro-rahoitusohjelmalla tavoitellaan pitkäaikaista kansainvälistä yhteistyötä . Rekrytoitava tutkija voi työskennellä vuosittain enintään puolet rahoitusajasta ulkomailla kuitenkin niin , että hän toimii Suomessa yhteensä vähintään kaksi vuotta . Ensimmäiset FiDiPro-tutkijat aloittivat työnsä vuoden 2007 alussa . TTY:llä työskentelee kuusi FiDiPro -professoritason huippututkijaa . Geenisäätelyn tutkimisen avulla voidaan myös ymmärtää sairauksien mekanismeja paremmin tai bakteerien vuorovaikutusta esimerkiksi biohajoamisprosessissa . Tämä on oleellista tautien varhaisen tunnistamisen sekä taudin etenemisen ja yksilökohtaisen lääkevaikutuksen ennustamisessa tai uusien energialähteiden kehittämisessä . Tavoitteena on löytää vastauksia , joiden avulla voidaan valita parhaat mahdolliset hoitomuodot kullekin potilaalle tai muuten keinot ympäristömme järkevään käyttöön . Uusi maailmankuva Hankkeen suomalainen vastuutaho , professori Olli Yli-Harja näkee yhteistyön onnistuneena . - Tämän projektin lisäksi meillä on monta uutta tutkimusideaa vireillä . Yksi tärkeimmistä asioista on Kauffmanin laaja kansainvälinen kontaktiverkosto , johon olemme nyt päässeet toden teolla mukaan . Hänellä on ollut paljon kontakteja myös Suomessa . Tutkimustyön löydöt ja näkemykset ovat innostaneet Kauffmania luomaan uutta luonnontieteellistä maailmankuvaa . Kokonaisuutta hän avaa hiljattain suomeksi ilmestyneessä kirjassaan . Kirja kokoaa Kauffmanin elämäntyön teoreettisen biologian ja kompleksisuustieteen uranuurtajana . Yli-Harja pitää tärkeänä , että teos julkaistiin suomeksi .</w:t>
      </w:r>
    </w:p>
    <w:p>
      <w:r>
        <w:rPr>
          <w:b/>
          <w:color w:val="FF0000"/>
        </w:rPr>
        <w:t>id 290</w:t>
      </w:r>
    </w:p>
    <w:p>
      <w:r>
        <w:rPr>
          <w:b w:val="0"/>
        </w:rPr>
        <w:t>lauantai 22. maaliskuuta 2014 Juhlia ja messuja Viime viikonloppuna käytiin synttäreillä . M lähti lumiseen päivään uusi apilatakki päällään , kengät komeasti väärissä jaloissa :D Tällä kertaa uutuus ei ole itse tehty vaan tilasin Kongaroosta , kun tuo vanha apilapuuvilla tuli siellä vastaan . Keskimmäiselle ostin saman ikäisenä Punaisen norsun puputakin ja sitä käytettiin pitkään ja edelleen se on säästössä , kun oli pojan rakkain vaate ikinä . Vielä pari viikkoa sitten kyseli , että onhan se tallessa , vaikkei se enää päälle menekään . Lahjaksi vietiin heppataskuinen tunika alakuvassa . Eilen surautin talouspaperinkorvikkeita / nenäliinoja neulostilkuista . Olen ommellut aiemmin nenäliinoja vanhoista flanellipyjamista , mutta ne ovat melko ohuita . Nämä palat ovat mallipaloja tehtaalta , joten niistä ei pipoa suurempaa olisi saanut . Valkoinen ei myöskään ole kunnon valkoista vaan jotain raakalankaa , joten niissä on vähän erilainen fiilis kuin valmiissa neuloksissa , joten tähän oikeen passeli hyötykäyttö . Ja terveisiä Turun kädentaitomessuilta , jossa oltiin päivällä keskimmäisen eli linnanrakentajan kanssa . Suunnattiin suoraan nukkekotiosastolle ja matkaan lähti vaikka mitä . Oltiin siihen oikein varauduttu , kun harvoin pääsee livenä noin paljon aiheeseen liittyvää näkemään . Asukkaita oli harmillisen vähän myytävänä , mutta todella riittävä saalis saatiin ja huomenna isketään kädet kiinni tuunaamiseen . Gepetton pöydän äärellä tuli melkoinen sekoaminen , kun tuote on aivan täydellinen meille . Poika tykkää rakentaa ja maalata , joten samalla saadaan juuri sen värisiä , mitä halutaan ja tyyli ihanan selkeä . Messuilla oli paljon käsityötarvikkeita ja valmiita vaatteita . Tuttuja kankaita vilahteli tuotteissa . Korumateriaalia oli yllättävän monella ja niistä löydettiin miniatyylijuttuihin tarvittavaa . Messuilla oli myös antiikkia ja vanhoja leluja . Pikkusiskolle tuotiin nämä nukkekotikokoa hieman suuremmat puiset vanhat kärryt , jotka saavat maalia pintaan vielä tänään . Majapuun kauppaan Majapuun facebook Follow me here Tietoja minusta Pesässäni lisäkseni ovat kolme lasta ja mies . Meillä tapahtuu paljon luovaa : tehdään paljon käsillä , remontoidaan , luetaan ja kirjoitetaan . Ei syötävät aikaansannoksemme esiintyvät Pesä puussa -blogissa . Syötävät luomu-kset sekä muu ihmillinen blogissa Luomukset - Puhdasta ruokaa ja elämää . Tervetuloa !</w:t>
      </w:r>
    </w:p>
    <w:p>
      <w:r>
        <w:rPr>
          <w:b/>
          <w:color w:val="FF0000"/>
        </w:rPr>
        <w:t>id 291</w:t>
      </w:r>
    </w:p>
    <w:p>
      <w:r>
        <w:rPr>
          <w:b w:val="0"/>
        </w:rPr>
        <w:t>Syksyllä tein vain yhden kunnon kirpparireissun , jollei mukaan lasketa piipahdusta MLL:n kirpparilla Keski-Espoon koululla joskus loka-marraskuussa . Raportointi on jäänyt sillä olen kirjoittanut hiki hatussa Salaista Kirjaprojektia nro 24 eli kirjaa historian suurista erehdyksistä . Se lähti viime viikonloppuna kustantamoon , nyt voin hiukan vetää henkeä . Tosin aloitin jo Salaista Kirjaprojekti numero 25:n tekemisen , kyse on J.R.R. Tolkienia esittelevästä kirjasta , jota kirjoitan yhdessä tov . Nummelinin kanssa . Mutta tässä nyt raporttia syyskuun puolivälistä , jolloin kävimme kolaamassa Myyrmäki-hallin kirpputorin . Yksityiskohdat ovat jo ajat sitten unohtuneet , mutta reissulta löytyneet painotuotteet ovat edelleen pinossa pöydälläni . Genreisin löytöni oli Yrjö Rauanheimon romaani Jäätynyt mies ( 1948 ) . Se maksoi peräti neljä euroa ja on valitettavasti hieman homeenhajuinen – jouduin sulkemaan sen minigrip-pussiin . Lukeminen pitänee varmaan suorittaa ulkosalla kesällä , siten pystyin viime kesänäkin lukemaan hiukan homeisempiakin kirjoja . Laura Sointeen Vuorenhaltijan lahja ( 1953 ) vaikuttaa kantensa ja nimensä perusteella lasten saturomaanilta . Soinne , viralliselta nimeltään Laura Vuorela ( 1897–1992 ) kirjoitti pääosin satuja ja näytelmiä . Kaksi kirjaa saattaisivat sopi epämääräisen tulevaisuuden Salaiseen Kirjaprojektiin nro 19 eli Ulkomaisiin humoristeihin . Mark Twainin Tom Sawyer salapoliisina ( 1896 , suom . 1953 , tämä oli 3.p. 1957 ) minulla saattaa entuudestaankin olla jossain maalla . Minulla on mielikuva , että olen lukenut sen joskus lapsena , mutta muistaakseni kirjasta puuttui alkuperäisen Tom Sawyerin hohto . Israelilainen Ephfraim Kishon ( 1924–2005 ) oli teinivuosieni suosikkeja . Luin innokkaasti hänen kirjojaan joskus 14–17-vuotiaana , varmasti kaikki teokset jotka löytyivät Klaukkalan sivukirjastosta . Paratiisi vuokrattavana ( 1979 , suom . 1982 ) oli muistaakseni lukemieni joukossa . Fennica tiesi kertoa että Kishonilta on suomennettu neljä teosta – ja olen tainnut lukea ne kaikki . Loput hankintani olivat sekalaisehkoa . Joku myyjä jakeli ilmaiseksi Gummeruksen kotimaisia klassikoita sisältävää kirjasarjaa parinkymmen vuoden takaa . Poimin joukosta Arvid Järnefeltin Isänmaa / Greta ja hänen herransa ( 1991 , 2.p. 1994 ) ja Minna Canthin opuksen , jossa on muun muassa Köyhää kansaa , Hanna , Kauppa-Lopo jne . ( 1991 , 2.p. 1994 ) . Näistä voi olla hyötyä tulevissa kirjallisuushistoriallisissa pyrinnöissäni . Vanhojen skandaalikirjojen kokoelmaani päätyy Aarno Laitisen Rahat tai renki ( 1984 ) , joka lupaa paljastaa Suomen liike-elämän veijarit ja huijarit . Vielä nappasin kolme Filateelista vuosikirjaa ( 1991–92 , 1993–94 ja 1994–95 ) kun halvalla sain . Muistaakseni tällä reissulla ei löytynyt kuin yksi sarjakuva-asia , Goscinnyn ja Tabaryn Ahmed Ahne lomailee ( 1968 , suom . 1971 , tämä oli 2.p. 1997 ) . En koskaan edes nähnyt tätä alpparia lapsena , kun minulla oli Ahmed Ahne -kausi . Sarjan alkupään alpparit olivat melko harvinaisia jo 1970-luvun lopulla . Laitatetaanpa tähän samaan syssyyn vielä raportti toiselta kirpparikierrokselta . Alkaneen vuoden ensimmäinen kirpparikierros suuntautui 26.1. Jäähallille . Olipa mukava pitkästä aikaa päästä kiertelemään ! Tältä reissulta ei kovin kummoisia kirjalöytöjä tullut . Nuorten toivekirjastoon kuuluva Bernhard Stokken Salaperäinen kivi ( 1934 , suom . 1953 ) vaikutti hieman genrehtävältä , joten nappasin mukaan . Taitaa kuitenkin olla poikain retkeilykirjallisuutta tämä – joskin kyseinen salaperäinen kivi vaikuttaisi olevan meteoriitti , jos kirjan viime sivuja oikein tulkitsin . Bernard Stokke ( 1896–1979 ) oli norjalainen nuorten kirjailija ja pedagogi . Hän</w:t>
      </w:r>
    </w:p>
    <w:p>
      <w:r>
        <w:rPr>
          <w:b/>
          <w:color w:val="FF0000"/>
        </w:rPr>
        <w:t>id 292</w:t>
      </w:r>
    </w:p>
    <w:p>
      <w:r>
        <w:rPr>
          <w:b w:val="0"/>
        </w:rPr>
        <w:t>&amp;lt;br &amp;gt ;' ' 'Ulkonäkö :' ' ' Ensivaikutelmaltaan varsin sotilaallinen Ludwig on n . 180cm pitkä saksalainen mies , jolla mukavan skandinaavisesti vaalean blondit hiukset ja keskikokoiset jäätävän vaaleansiniset silmät , joiden tuijotus puree läpi katsojan kuin katsojan , on hän sitten millä tuulella tahansa . Varsinkin hänen ollessa vihainen katse voisi vaikka tappaa , jos sellainen taito olisi olemassa . Julmahkon ulkonäkönsä takia moni pelkää häntä , vaikkei hän muuten uhkaava olisikaan . Vaaleanoljenväriset paksuhkot hiuksensa hän sliippaa joka aamu taaksepäin pois silmiltään . Tämä saa hänet näyttämään vanhemmalta kuin onkaan . Hän on fyysisesti hyvin vahva , koska hän on käynyt maailmankuulun saksalaisen armeijakoulutuksen , joka ei tunnetusti anna armoa kenellekään . Hän pitää kunnostaan edelleen hyvää huolta , joten komea ja hyväryhtinen varti ei pääse rapistumaan . Komeasta ulkonäöstään huolimatta hän ei ole kovin innokas esiintymään kovin vähäisellä vaatetuksella muiden &amp;lt;s &amp;gt;kuin Felicianon &amp;lt;/ s &amp;gt ; edessä . Ei hän itseään häpeä , mutta hän ei katso tarpeelliseksi esitellä itseään . Ensi näkemältä häntä saattaisi luulla vartijaksi tai joksikin muuksi koulun turvamieheksi . &amp;lt;br &amp;gt ;' ' 'Ulkonäkö :' ' ' Ensivaikutelmaltaan varsin sotilaallinen Ludwig on n . 180cm pitkä saksalainen mies , jolla mukavan skandinaavisesti vaalean blondit hiukset ja keskikokoiset jäätävän vaaleansiniset silmät , joiden tuijotus puree läpi katsojan kuin katsojan , on hän sitten millä tuulella tahansa . Varsinkin hänen ollessa vihainen katse voisi vaikka tappaa , jos sellainen taito olisi olemassa . Julmahkon ulkonäkönsä takia moni pelkää häntä , vaikkei hän muuten uhkaava olisikaan . Vaaleanoljenväriset paksuhkot hiuksensa hän sliippaa joka aamu taaksepäin pois silmiltään . Tämä saa hänet näyttämään vanhemmalta kuin onkaan . Hän on fyysisesti hyvin vahva , koska hän on käynyt maailmankuulun saksalaisen armeijakoulutuksen , joka ei tunnetusti anna armoa kenellekään . Hän pitää kunnostaan edelleen hyvää huolta , joten komea ja hyväryhtinen varti ei pääse rapistumaan . Komeasta ulkonäöstään huolimatta hän ei ole kovin innokas esiintymään kovin vähäisellä vaatetuksella muiden &amp;lt;s &amp;gt;kuin Felicianon &amp;lt;/ s &amp;gt ; edessä . Ei hän itseään häpeä , mutta hän ei katso tarpeelliseksi esitellä itseään . Ensi näkemältä häntä saattaisi luulla vartijaksi tai joksikin muuksi koulun turvamieheksi . − Yleensä hänen päällään näkee suorat housut , kauluspaidan kera samanvärisen kravatin taikka slipoverin sekä takin . Yleisesti ottaen Lugwig suosii maanläheisiä värejä ( eri sävyinen ruskea , vihreä ym. ) , jotka eivät herätä huomiota . Kravatti on aina vedettynä ylös asti ja vatupassikin todistaisi sen olevan suorassa . Jalassaan hänellä on tummanruskeat kävelykengät . Joskus hänellä saattaa nähdä tummahkon vihreän armeijaunivormun kera mustien nahkahanskojen sekä pitkävartisten saappaiden . Jos satutte olemaan hereillä , kun hän käy aamulenkillä , hän pitää vihreitä armeijahousujaan ja mustaa hihatonta paitaa ( jota myös hänen yöpaidakseen kutsutaan ) tuolloin . Opettaessaan ja lukiessaa jotain hän pitää puoliksi kehystettyjä silmälaseja , koska likinäkö vaivaa hänen silmiään . Vapaa-ajalla hänen päällään näet mm. takuulla tutuksi tulleet armeijahousut , joiden lahkeet hän kääntelee kesäkuumalle polviensa yläpuolelle sekä yleensä mustan t-paidan tai hihattoman paidan , joka paljastaa lihaksikkaat käsivarret . Talvisin hänellä saattaa olla päällään tummanbeige ( tai musta ) pitkä , korkeakauluksinen palttootakki , joka tuo hänen ulkonäköönsä kieltämättä lisää arvokkuutta . + Yleensä hänen päällään näkee suorat housut , kauluspaidan kera</w:t>
      </w:r>
    </w:p>
    <w:p>
      <w:r>
        <w:rPr>
          <w:b/>
          <w:color w:val="FF0000"/>
        </w:rPr>
        <w:t>id 293</w:t>
      </w:r>
    </w:p>
    <w:p>
      <w:r>
        <w:rPr>
          <w:b w:val="0"/>
        </w:rPr>
        <w:t>Otan hamstereita rajoitetusti lomahoitoon ympäri vuoden . Etupäässä otan hoitoon vain omia kasvattejani , mutta muitakin hamstereita voi tarjota mikäli muuta hoitopaikkaa ei ole :) HOITOON TUONNIN EDELLYTYKSET * Hamsterin tulee olla terve ! En suosittele kontakteja muihin eläimiin tai eläinkaupoissa notkumista kuukauteen ennen meille tuontia tartuntavaaran takia . Mikäli Suomessa on hoidon aikaan tartuntatauteja liikkeellä , en ota hamstereita hoitoon . * En ota hoitoon muita kuin hamstereita . * Hoitoon jätettäessä sovitaan hakupäivämäärä , joilloin hamsteri tulisi hakea . HAMSTERI TULEE HOITOON * Terraarion kylkeen tulee laittaa lappu , jossa lukee mitä hamsterisi on yleensä syönyt , puhelinnumerosi , hoitoaika ja muita huomioitavia seikkoja eläimestä yms . * Tarkasta paljonko teillä on sisälämpötila . Voin sen perusteella sijoittaa hamsterin sopivaan paikkaan , että lämpötilaero ei olisi merkittävän suuri . * Terraario tulee tuoda siivottuna , mukana kaikki päivittäiset hamsun tarvikkeet ja harrasteet mitä hamsterin voi kuvitella tarvitsevan hoidon aikana . Siemenseosta , puruja tai tuoreruokaa ei tarvitse tuoda ylimäärin , ellei hamsterilla on erityistä ruokavaliota . * Mikäli hamsteri on vielä pentuikäinen tai luonteeltaan arka , suosittelen että vanhoja pesäaineita jätetään terraarioon omaksi hajuksi ja turvan tuojaksi . * Hamsterin voi tuoda kuljetuslaatikossa , mikäli terrassa on tarvikkeita jotka voivat kaatua hamsun päälle kuljetuksen aikana . Huomioithan ulkolämpötila kuljettaessasi . * Halutessasi , voit kysyä hamsterin kuulumisia tekstiviestillä loman aikana . * Hoidan hoitohamstereita kuin omiani . Meille tullessa suoritan hamsterille yleiskunnon arvioinnin , että yllätyksiltä vältyttäisiin . Ongelmatilanteissa konsultoin eläinlääkäriä ja olen vienyt hoidokkeja myös eläinlääkärin vastaanotolle .</w:t>
      </w:r>
    </w:p>
    <w:p>
      <w:r>
        <w:rPr>
          <w:b/>
          <w:color w:val="FF0000"/>
        </w:rPr>
        <w:t>id 294</w:t>
      </w:r>
    </w:p>
    <w:p>
      <w:r>
        <w:rPr>
          <w:b w:val="0"/>
        </w:rPr>
        <w:t>... pitää kiinni seuraavista neljästä pääperiaatteesta : Strategian ei tulisi tukahduttaa johdon ja yrityksen ... kesken tilanteen vaatimukset huomioon ottaen . Strategian laatiminen on pitkän aikavälin tehtävä ja strategiaa ... tavoitteena on saavuttaa yrityksen isommat päämäärät . Strategian avulla katsotaan asioita laajemmasta perspektiivistä ... yrityksen suoriutumiseen nyt ja tulevaisuudessa . ... oikealla tavalla , se voi auttaa valitsemaan sopivan strategian . Alla käsitellään lyhyesti joitakin ... muodostamien odotusten ja tavoitteiden mietiskely . 2 ) Strategian valinta Strategia-analyysin jälkeen yritykselle valitaan strategia . Strategian valinta määritellään parhaimman mahdollisen ... olevien strategisten vaihtoehtojen arvioinnille . 3 ) ... ja oikeiden strategisten valintojen tekemissä : Strategian valintaprosessissa täytyy ottaa huomioon seuraavat ... nimitetään strategiseksi yhteensopivuudeksi tai strategian sopivuudeksi . On kuitenkin tärkeää huomioida myös ... onko valinta sidosryhmien kannalta hyväksyttävä ? Strategian valinta : Pidä mielessä , että valittavana on useampi ... Kun strategia on valittu , voidaan siirtyä</w:t>
      </w:r>
    </w:p>
    <w:p>
      <w:r>
        <w:rPr>
          <w:b/>
          <w:color w:val="FF0000"/>
        </w:rPr>
        <w:t>id 295</w:t>
      </w:r>
    </w:p>
    <w:p>
      <w:r>
        <w:rPr>
          <w:b w:val="0"/>
        </w:rPr>
        <w:t>Ulla 03/10 Hamsteripipo Minua kiinnosti kaksivärisen palmikon käyttö jossain muodossa , mutta olin kuullut pelotteluja sen tuskaisuudesta lukemattomien erillisten kerien mennessä solmulle . Muutenkin se kuulosti työläältä tekniikalta . Pyörönä tekeminen olisi kuulemma erityisen mahdotonta , koska lanka pitäisi katkaista joka kerroksella tai langanjuoksut venyisivät puolen pipon mittaisiksi . Maailma kuitenkin tarvitsee edelläkävijöitä , joten sain aikaan tavan tehdä saumattoman pipon kahdella värillä ja ilman langanjuoksuja . Pipon nimen syntytavasta en ole oikein perillä , luultavasti piposta tuli Hamsteripipo , koska koko neulomiseen kuluneen parituntisen ajan päässäni soi erään pikkuihmisen itse keksimä Hamsterilaulu . Rustikapipo : 7 mm , 40 tai 60 cm pyöröpuikko ( sukkapuikotkin käyvät , mutta ovat hankalammat ) Misteropipo : 6 mm , 40 tai 60 cm pyöröpuikko ( sukkapuikotkin käyvät , mutta ovat hankalammat ) Koko Kummankin pipon päänympärys noin 58 cm . Vaikka Mistero on ohuempaa lankaa ja se on tehty ohuemmilla puikoilla , on lopputulos silti hieman myssymäisempi kuin Rustikasta tehdyssä pipossa . Ohje Vaikka Hamsteripipo on neulottu pyörönä , siinä neulotaan myös nurjan puolen kerroksia . Värejä kutsutaan kirjaimilla A ja B. Alkujoustin neulotaan värillä A , jonka jälkeen neulotaan puoli kerrosta A:lla ja puoli kerrosta B:llä . Tämän jälkeen työ käännetään ja lähdetään neulomaan nurjalta puolelta takaisin tulosuuntaan ensin B:llä ja sitten A:lla . Eri väreillä neulotut puoliskot pysyvät yhdessä , koska palmikonkierrot sitovat ne toisiinsa ( palmikonkiertojen allehan muodostuu aina pienet aukot ) . Silmukat myös neulotaan aina samalla värillä ( A:t A:lla ja B:t B:llä ) . Ohjeessa ensin annettu silmukkamäärä on paksummalle pipolle ja toinen ohuemmalle . Seuraavia kahdeksaa kerrosta toistetaan . Ole tarkkana , kun vaihdat neulottavaa lankaa , että langan häntä jää työn nurjalle puolelle ( siis pipon sisäpuolelle ) . Kun silmukoita käsketään pitää työn etupuolella , tarkoitetaan kulloinkin itseäsi kohti olevaa puolta . Kun pipon korkeus joustinneule mukaan luettuna on 15 cm , aloita kavennukset . Voit aloittaa ne millä tahansa oikean puolen kerroksella . Tässä vaiheessa sinulla on Rustikapipossa palmikonkiertoja noin kolme ja Misteropipossa neljä . Jatka palmikonkiertoja samalla tavalla kuin aiemminkin kavennuksista huolimatta . Kavennukset tehdään aina oikean puolen kerroksilla . Neulo kavennuskerrosten väliin aina yksi nurja kerros . Ohje neuloa silmukat ei sisällä neulomatta nostettavia silmukoita , joten älä laske niitä mukaan . Neulo viimeisen kavennuskerroksen jälkeen vielä yksi nurja kerros . Seuraavalla kerroksella neulo kaikki silmukat 2 o yhteen . Mikäli kerroksen alussa on palmikonkierto , älä neulo silmukoita yhteen väärän värisellä langalla vaan vasta kerroksen lopussa . Mikäli tällä kerroksella on tarkoitus tehdä palmikonkiertoja , siirrä ensin silmukat palmikon mukaisesti ja neulo siinä yhteen . Kun tulet kerroksen loppuun , katkaise B-lanka ja vedä se kaikkien jäljellä olevien silmukoiden läpi . Katkaise myös A-lanka ja päättele molemmat nurjalle puolelle . Vinkkejä Ohje on varsin monivaiheinen , mutta lue ohje huolellisesti kohta kerrallaan , niin onnistut kyllä .</w:t>
      </w:r>
    </w:p>
    <w:p>
      <w:r>
        <w:rPr>
          <w:b/>
          <w:color w:val="FF0000"/>
        </w:rPr>
        <w:t>id 296</w:t>
      </w:r>
    </w:p>
    <w:p>
      <w:r>
        <w:rPr>
          <w:b w:val="0"/>
        </w:rPr>
        <w:t>Liturgia 100-200-luvuilla Varhaiskirkon aikana ei ollut vielä varsinaisesti erikseen nimettyjä liturgioita , sillä ne syntyivät vasta myöhemmin . Jonkin verran viitteitä Eukaristian vietosta löytyy esimerkiksi Didakhesta eli Apostolien opetuksesta . Didakhen kirjoittamisen ajankohdasta on paljonkin arvioita , joten varmana voidaan sanoa ainoastaan se , että se on todennäköisimmin kirjoitettu vuosien 80-160 välillä . Siirrymme kuitenkin suoraan käsittelemään erästä tärkeimmistä toisen vuosisadan liturgian kuvauksista . Tämän on tehnyt pyhä Justinos Marttyyri ( +165 ) ensimmäisen apologian luvuissa 66 ja 67 , joissa hän kuvaa Eukaristiaa ja jumalanpalvelusta . Justinos Marttyyri osoitti tämän apologiansa vuonna 156 keisari Antoninukselle sekä senaatille . Justinoksen apologia on siis puolustuspuheenvuoro , jonka tarkoituksena oli järkiperäisesti perustella roomalaisille kristinuskon sisältöä . Keisarikultin näkökulmasta katsottuna kristityt olivat ateisteja , jotka eivät tunnustaneet keisaria jumalaksi . Apostoli Paavali kylläkin kehotti ihmisiä kuuliaisuuteen esivaltaa kohtaan : ” Jokaisen on suostuttava esivaltansa alaisuuteen . Eihän ole esivaltaa , joka ei olisi Jumalalta peräisin , häneltä ovat vallankäyttäjät saaneet valtuutensa . ” ( Room . 13:1 ) Tämä ei kuitenkaan tarkoittanut , että kristittyjen olisi pitänyt palvoa keisaria ja hänen kuvapatsaitaan . Kristityt tunnustivat vain yhden Herran , jota he palvoivat . Tämä ja lisäksi erinäiset muut ennakkoluulot ja väärinkäsitykset loivat lopulta pohjan sille , että kristittyjä alettiin vainota . Justinos Marttyyrin tarkoituksena olikin hälventää näitä ennakkoluuloja kertomalla suhteellisen yksityiskohtaisesti kristittyjen kokoontumisesta . Seuraavana hyvin vapaa käännös Justinos Marttyyrin kirjoituksista , jotka liittyvät yhteiseen rukoukseen ja Ehtoolliseen : " Ja tätä ateriaa me kutsumme Eukaristiaksi , johon eivät voi osallistua muut kuin ne , jotka uskovat opetuksemme olevan totta ja jotka ovat peseytyneet syntien anteeksi saamiseksi , uudelleen syntymiseksi , ja jotka elävät niin kuin Kristus on opettanut . Me emme osallistu tavallisesta leivästä ja juomasta , vaan kuten Jeesus Kristus Vapahtajamme , lihaksi tulleena ... pelastuksemme tähden ... Mekin opetamme , että ruoka , joka siunataan rukouksella Hänen sanallaan ... on se ruumis ja veri , joka on lihaksi tulleella Kristuksella " . ( Justinos Marttyyri 1.apologia , luku LXVI ) " Jatkuvasti muistutamme toisiamme näistä asioista . Meidän joukossamme olevat rikkaat auttavat tarpeessa olevia , pidämme yhtä ja kaikesta mitä saamme me kiitämme Luojaamme , Hänen Poikansa Jeesuksen Kristuksen ja Pyhän Hengen kautta . Ja päivänä , jota kutsutaan auringon päiväksi , kaikki jotka asuvat kaupungeissa tai maaseudulla kokoontuvat yhteen paikkaan ja apostolien muistelmia tai profeettojen kirjoituksia luetaan , niin pitkään kuin aika sallii . Kun lukija on lopettanut , johtaja ( edessä seisoja , muiden eteen asetettu ) suullisesti ohjeistaa ja kannustaa ottamaan mallia näistä hyvistä asioista . Sitten nousemme yhdessä rukoilemaan ja kuten aiemmin on sanottu , rukouksen päättyessä leipä , viini ja vesi tuodaan ja johtaja ... tarjoaa rukouksen ja kiitoksen kykyjensä mukaan ja ihmiset hyväksyvät sen sanomalla Aamen . Jokaiselle jaetaan ja osallistutaan siitä ( Ehtoollisesta ) , mistä kiitos on annettu . Poissaoleville diakonit käyvät viemässä . Ja ne jotka kykenevät ja ovat suostuvaisia , antavat , minkä sopivaksi katsovat . Ja mitä on kerätty , johtaja tallettaa ja antaa orvoille ja leskille ja niille , jotka sairauden tai muun syyn takia sitä tarvitsevat ... Mutta auringon päivä on se päivä , jolloin pidämme yhteisen kokoontumisen ... Kristus nousi samana päivänä kuolleista . Hänet ristiinnaulittiin päivää ennen Saturnuksen päivää ja tämän jälkeisenä päivänä , joka on auringon päivä , ilmestyttyään apostoleille ja opetuslapsille Hän opetti nämä asiat , jotka me annamme teille omaan harkintaanne " . ( Justinos Marttyyri 1.apologia , luku LXVII ) (</w:t>
      </w:r>
    </w:p>
    <w:p>
      <w:r>
        <w:rPr>
          <w:b/>
          <w:color w:val="FF0000"/>
        </w:rPr>
        <w:t>id 297</w:t>
      </w:r>
    </w:p>
    <w:p>
      <w:r>
        <w:rPr>
          <w:b w:val="0"/>
        </w:rPr>
        <w:t>Haluaisitko julkkiksen ? Walter de Campin Sisäpiiri-palstalle osoitetuissa kirjeissä kysytään hämmentävän usein , kuinka voi voittaa itselleen ihan ikioman julkkiksen . Tässä lehdessä Walter vastaa huutoon parhaan kykynsä mukaan . Silti haluamme todeta , että me olemme huolestuneita tästä kehityksestä , tuosta julkisuuden glitteristä , joka joidenkin mielissä kultaa ihmisen , tekee tästä tavoittelemisen arvoisen . Eikö se ole lapsellista ? Haluavatko ihmiset todella julkkiksia ? Liikeneekö julkkikselle omistetuista palstakilometreistä millimetrejä kumppanillekin ? Eivätkö tavikset kelpaa ? Älkää peljätkö . Tavis on kurssissaan , ainakin kaupungeissa . Cityn verkkokyselyn mukaan vain reilu 20 prosenttia haluaisi , että oma kumppani olisi julkisuuden henkilö , yhtä harva haluaisi itse olla julkkis . Ihailtavaa selväpäisyyttä . Maailmassa on niin kauan toivoa , kun etätutut Janina Frostell tai Harri Haatainen eivät kelpaa kaikille , eivät edes hetkeksi makuuhuoneeseen .</w:t>
      </w:r>
    </w:p>
    <w:p>
      <w:r>
        <w:rPr>
          <w:b/>
          <w:color w:val="FF0000"/>
        </w:rPr>
        <w:t>id 298</w:t>
      </w:r>
    </w:p>
    <w:p>
      <w:r>
        <w:rPr>
          <w:b w:val="0"/>
        </w:rPr>
        <w:t>Chemoil ostaa Oceanconnect Marine Fuel-ryhmän SGX Emolevy listalla Chemoil ( SGX-ST: CHEL.SI ) , toimittaja meriliikenteessä käytettävien polttoaineiden ilmoitti ostavansa OceanConnect Holdingin ( OCH ) , meriliikenteessä käytettävien polttoaineiden liiketoimintaa . Ostohinnan sopimassa odotetaan olevan noin $ 25 miljoonaa ja ottanut huomioon tekijät , kuten meriliikenteessä käytettävien polttoaineiden liiketoiminnan historiallinen ja tuleva tuottomahdollisuudet . Kauppa sisältää hankinnan OCH n meriliikenteessä käytettävien polttoaineiden liiketoimintaa , sen itsenäinen online bunkkeri huutokauppa portaali , ja kokeneita bunkkeri välityksen ja kaupan työntekijöitä ja henkilökuntaa Yhdysvalloissa , Iso-Britannia , Arabiemiirikunnat , Etelä-Korea , Japani ja Tanska . Hankitun liiketoiminnan hyödyntää OceanConnect n brandipääoma ja jatkaa toimintaansa käyttäen nimeä OceanConnect Marine ( OCM ) . Samalla OCH n entinen toimitusjohtaja , Tom Reilly on myös nimitetty Chemoil n uudeksi toimitusjohtajaksi ja johtaja vuodesta 03 tammikuu 2011.Mike Bandy , joka pidettiin kaksoisrooli puheenjohtaja ja toimitusjohtaja Chemoil , jää hallituksen puheenjohtajaksi ja ei-riippumaton johtaja varmistaa sujuvan johtamisen siirtyminen . Jääpallo kommentoi : " Lisäksi on OCM on alkavan , ja varmasti täydentää meidän vakaa yrityksiä , jotka ovat GPSChemoil , ChemoilAdani , Burando , Galaxy ja IPC ( USA ) . Se lisäisi Chemoil vuosittainen myyntimäärä on 8-9 miljoonaa tonnia , merkittävästi laajentaa läsnäolomme useilla tärkeillä markkinoilla ja vahvistaa kilpailuetua tarjoamalla nopea , kustannustehokas ja erittäin luotettava polttoaineen toimituksia merenkulun toimijoille maailmanlaajuisesti . " Nimittäminen Reilly uudeksi toimitusjohtajaksi on linjassa yhtiön peräkkäin aikoo toteuttaa vahvan johtotiimin nähdä Chemoil läpi uuden aikakauden kasvua . Se nähdään myös erottamista roolien välillä puheenjohtaja ja toimitusjohtaja , ja siten tehostamaan yhtiön Corporate Governance noudattamista . Ennen hänen roolinsa toimitusjohtaja OCH , Reilly oli varapuheenjohtaja Polttoaine ja Marine Marketing LLC , Texaco ja Chevron yhteisyritys , ja vastasi tankkauksen ja polttoaineen kaupan Tyynenmeren ja Lähi-idän alueilla .</w:t>
      </w:r>
    </w:p>
    <w:p>
      <w:r>
        <w:rPr>
          <w:b/>
          <w:color w:val="FF0000"/>
        </w:rPr>
        <w:t>id 299</w:t>
      </w:r>
    </w:p>
    <w:p>
      <w:r>
        <w:rPr>
          <w:b w:val="0"/>
        </w:rPr>
        <w:t xml:space="preserve">   Palvelut Oman talon rakennuttaminen Asiakkaalla on monia vaihtoehtoja joista valita itsellensä sopivin taloratkaisu . Jos tontti on jo tiedossa , voimme rakentaa siihen suunnittelemasi talon tai voit myös valita mieluisan meidän suunnittelemistamme . Mahdollisuutenasi on myös tilata " omamalliston " -talo meidän tontillemme avaimet käteen-periaatteella . Teemme myös erilaisia osaurakoita eli suoritamme esim. pelkät runkotyöt tai muut vastaavat työvaiheet . Mahdollisuutena on myös jättää vaikka sisustusvaihe asiakkaan haltuun . Omassa mallistossamme , ennen rakennusluvan hakemista , otetaan huomioon asiakkaan toiveet . Täten voit vaikuttaa huoneiden määriin ja kokoihin . Rakennusluvan jälkeen suuria muutoksia ei voi enää tehdä , mutta pintamateriaalit , kaapistot ja vastaavat ovat edelleen asiakkaan päätettävänä . Pyrimme aina toteuttamaan asiakkaan toiveet , jotta talosta tulisi sellainen kun on toivottu . Kaikista muutoksista , lisätöistä ja tekemättä jättämisistä sovitaan aina kirjallisesti asiakkaan kanssa , eli yllätyskustannuksia ei tule . Ostajan kanssa tehdään kauppakirja tai urakkasopimus sekä erittäin yksityiskohtainen rakennustapaselostus . Näin asiakkaan on helppo seurata töiden etenemistä ja etsiä vaikka vaihtoehtoisia materiaaleja .</w:t>
      </w:r>
    </w:p>
    <w:p>
      <w:r>
        <w:rPr>
          <w:b/>
          <w:color w:val="FF0000"/>
        </w:rPr>
        <w:t>id 300</w:t>
      </w:r>
    </w:p>
    <w:p>
      <w:r>
        <w:rPr>
          <w:b w:val="0"/>
        </w:rPr>
        <w:t>Nallevaari oli herännyt talviuniltaan ja lähtenyt etsimään kala-ateriaa Glimisin joesta . Jokeen nousi keväisin kutuaikana isojakin taimenia . Nallevaari saikin napatuksi aika vonkaleen . Vaari asettui aterioimaan kalaansa aurinkoiselle joen törmälle Ingaksen myllyn alapuolella . Siinä aterioidessaan vaari kuuli joen alajuoksulta kovaa huutoa . Muutama sata metriä alempana jokirannassa sijaitsi Jorvin kartanon sauna . Kuulosti sitä , kuin huuto olisi tullut sieltä saakka . Nallevaari keskeytti ateriointinsa , nuolaisi huuliaan ja virnisti . " Varmaankin Risto rupikonna " . Totta vieköön , näin se juuri oli . Aivan Jorvin kartanon saunan kohdalla , Glimsin joen rannalla asusteli Risto rupikonna . Risto nautti joessa pulikoimisesta , kosteasta rantatöyräästä ja erityisesti se piti saunan kosteasta lämmöstä . Usein , kun saunaa lämmitettiin , Risto loikki huomaamattomasti saunan lauteiden alle lämmittelemään . Sen lempipaikka oli suuren pesusoikon alla . Siellä se nautiskeli saunan lämmöstä . Ristolla oli kuitenkin yksi ongelma . Se näki kovin huonosti ja vain lähelle . Se oli rupikonnalle vaikeaa , koska se ei pystynyt pyydystämään ruoakseen hämähäkkejä ja hyönteisiä . Se ei yksinkertaisesti nähnyt niitä . Sen sijaan madot ja maassa mönkivät siirat olivat sen herkkuja . Joskus Ristolle matojenkin löytäminen oli vaikeaa . Usein se erehtyi haukkaamaan tikkuja ja juuria luullen niitä madoiksi . Nallevaarin aterian keskeyttänyt huuto kuului todellakin Jorvin kartanon saunasta . Oli käynyt niin , että kartanon piiat olivat saunomassa . Samaan aikaan Risto rupikonna oli ollut köllimässä lauteitten alla . Piiat tulivat alas lauteilta ja ryhtyivät peseytymään . Yhtäkkiä Risto luuli näkevänsä saunan lattialla monta tosi pulleaa matoa . Risto loikkasi kurnuttaen keskelle sanan lattiaa ja haukkasi yhden piian varpaan suuhunsa . Siitäkös alkoi huuto ja mekastus . Piiat säntäilivät nopeasti huutaen pois saunasta . Risto raukka istui keskellä saunan lattiaa ja ihmetteli , että minne ne ihanat pulleat madot yhtäkkiä katosivat . " Aina sama juttu " se ajatteli ja päätti loikkia takaisin jokeen . Paikalle kutsuttiin kartanon pehtori hätyyttämään häiritsevä konna pois saunasta . Pehtori ei löytänyt saunasta yhtään rupikonnaa . Se piti koko juttua naisten keksimänä . Nallevaari oli saanut mahansa täyteen kalaa . Huuto Jorvin kartanon saunasta oli tauonnut . Nallevaari katseli , kuinka nälkäinen Risto loikki jokiuomaa ylöspäin ja päätti auttaa tätä antamalla sille loput kala-ateriastaan . Risto oli tosi tyytyväinen . Vieläkin sitä tosin harmitti ne ihanat kadonneet pulleat madot .</w:t>
      </w:r>
    </w:p>
    <w:p>
      <w:r>
        <w:rPr>
          <w:b/>
          <w:color w:val="FF0000"/>
        </w:rPr>
        <w:t>id 301</w:t>
      </w:r>
    </w:p>
    <w:p>
      <w:r>
        <w:rPr>
          <w:b w:val="0"/>
        </w:rPr>
        <w:t>Craps on pelannut lähes jokainen kasino tänään . Craps näyttää monimutkainen . Craps on erittäin helppo pelata . Pari laituri noppaa on tärkein osa peliä . Noppaa heitetään mukaan "ampuja " . Shooter on pelaaja , joka on kulloinkin noppia . On olemassa useita vetoja valita . Craps on noppapeli . Craps on nopea ja jännittävä peli , jossa on paljon toimintaa . Monimutkaisuus sääntöjen , vedonlyönti vaihtoehtoja , ja voitto suhdeluvut tehdä Craps joukossa ainutlaatuinen kasinopelejä . Monet Craps vedot tarjoavat erittäin suotuisat kertoimet soittimen . 6 % parhaassa tapauksessa ) . Yksi parhaista vedot Pass ja Come , varsinkin kun hyödyntää liittyvän vapaan kertoimet vedot . Tärkein etu Craps on , että kaikki mitä tarvitset on pari noppaa ja muutamia ystäviä . Se on kasino versio pelistä , joka antaa Craps sen maine on nopeatempoinen , jännittävä peli . Menetät FO heität 12 , 3 tai 2. Jokainen numero paitsi 7,11,12 ,3 ,2 on pisteen numero . Menetät jos heität seitsemän ennen heität pisteen numero . On hyvin mielenkiintoista katsella muita ihmisiä pelaa craps Tietoja Craps Noppapari on yksi tärkeimmistä osatekijöistä pelin . Toinen tärkeä komponentti on taulukossa . Nopat on heitetty puuta vasten kaiteen . Puun kaide toimii takalevyn varten noppaa heitetään vastaan . Kaide on sieni-vuorattu sisäpuolelta satunnaisia ​​kuvioita niin , että noppaa pomppia satunnaisesti . Panokset vaihtelevat pöydästä . Jos olet ensimmäistä kertaa pelaaja craps taulukon ja lukuisia vetoja se voi tuntua monimutkaiselta , mutta tosiasiassa se ​​on erittäin helppo ymmärtää ja oppia niistä Taulukon asettelu Craps on erittäin helppo pelata . Nykyinen pelaaja heittää seitsemän ja peli alkaa . Pelaaja tekee joko pass Line-vedon vai eivät läpäise veto . Vasta kun vedonlyöntiin pelaaja heittää noppaa , joka on nimeltään " comeout roll " . Jos pelaaja heittää 7 tai 11 , hän on sanonut tehneen pass . Jos pelaaja tekee pass pass line vedot voittavat ja eivät läpäise linjat menetä . Jos kyseessä on " craps " pass line vedot menettää eivätkä pass line vedot voittavat . Älä pass line vedot eivät voita , jos " craps " numero on 12 Las Vegasissa tai 2 Reno ja Tahoe . Kanssa " tehdä piste " " pass line " vedot voittavat ja " eivät kulje " vedot menettää . Jos 7 heitetään sitä kutsutaan " sevening out " kuinka pelata craps Jos haluat tehdä linja veto , laitat rahaa aluetta taulukon , jossa lukee " Pass Line " tai " Älä Pass " . Kertoimet Line-veto . Jos piste numero rullataan comeout pelaaja aloowed ottamaan paikkansa kertoimet vastaan ​​7 esiintyvät ennen pisteen numero on rullattu uudelleen . Lisäpanos kutsutaan kertoimet vedon . Joissakin kasinoissa kertoimet vedon määrä on summa linja panossummasta tai matalampi . Jotkut kasinot sallia tehdä kertoimet vedot kaksi , kolme tai jopa useampia kertoja määrä line panoksen . Voit asettaa outoa vetoa sinun täytyy sijoittaa rahaa takana pass Line-veto . Muista , että voit tehdä lisää vetoa tahansa sen jälkeen comeout kohta on rullattu . Älä unohda ottaa rahaa tai pelimerkkejä pöydältä , jos voitat . Sinun täytyy ottaa pelimerkkejä pöydältä , ja jos haluat ne toimimaan edelleen laittaa ne takaisin pöydälle takana linjan veto . Pass Line-veto on yksi yleisimmistä vedon Craps . Jotta pass Line-vedon klikkaa Pass Line alueen pöydän . Jos olet valinnut pass Line-vedon ja 7 tai 11 heitetään voitat . Jos piste numero on rullattu olet jatkaa liikkuvaa kunnes olet sama numero . Pass Line-veto maksaa 1-1 kertoimella . Kertoimet Bet ei ole yhtä yleistä kuin pass Line-vedon . Jos teet odds bet uskot että ampuja heitetään Toinen numero ennen liikkuvan 7. Perinteisesti vedon kertoimet ovat yhtä linjaa vetoja . Jotkut kasinot antaa tehdä kertoimet vedot , jotka ovat suurempia kuin linja vetoja . Come Bet tehdään , kun ampuja</w:t>
      </w:r>
    </w:p>
    <w:p>
      <w:r>
        <w:rPr>
          <w:b/>
          <w:color w:val="FF0000"/>
        </w:rPr>
        <w:t>id 302</w:t>
      </w:r>
    </w:p>
    <w:p>
      <w:r>
        <w:rPr>
          <w:b w:val="0"/>
        </w:rPr>
        <w:t>Project me Joskus kun pyörii herkkujen parissa mopo lähtee aivan käsistä . Tämä viikonloppu on ollut juuri sellainen . Eilen oli ravintolapäivä ja pistettiin pystyyn kahvila . Pidimme ystäväni kanssa leipomistalkoot ja olen todella ylpeä suorituksestamme , koska kumpikaan meistä ei ole mikään muffinssi- / kuppikakkuprinsessa . Löysimme takuuvarman reseptin ! Tässä mustikka-vadelmamuffinssit … …ja tässä suklaamuffinssit . Teimme triplasatsin : 5 dl vehnäjauhoja 2 dl sokeria 2 tl leivinjauhetta 2 tl vaniljajauhetta ½ tl suolaa 150 g sulatettua rasvaa 2½ dl soijamaitoa 1 kananmuna raaastettua sitruunan kuorta maun mukaan Ensimmäiseen versioon tuli lisäksi n . desi pakastemustikoita ja puoli desiä pakastevadelmia . Toiseen tuli kaakaojauhetta ja 100 g tummasuklaapaloja ( 60 % ) ; muutamiin tökättiin myös geishat . Teimme myös mustikkajuustokakkua Arlan ohjeiden mukaan ja oli kyllä helppoa ja maukasta ! Pohja ( paista 10-15 min uunissa ja anna jäähtyä ) 600 g digestive-keksejä ( teimme myös gluteenittoman version ) 1 1⁄2 rkl kokonaisia kardemummansiemeniä 300 g rasvaa Murskaa keksit ja lisää muuta ainekset ja taputtele tasaiseksi vuokaan . Ohjeessa on 30x40 cm vuoka , mutta aina voi soveltaa ! Täyte 6 liivatelehteä 250 g pakastemustikoita 6 dl tuorejuustoa 500 g rahkaa 3 dl sokeria 1⁄2 tl suolaa 1 sitruunan mehu Laita liivatelehdet 5 minuutiksi kylmään veteen likoamaan . Sekoita rahka , tuorejuusto , sokeri , suola ja sitruunan mehu . Kiehauta mustikat kattilassa ja anna jäähtyä hieman ja lisää liivate . Sekoita kaikki keskenään ja kaada keksipohjan päälle . Anna olla kylmässä vähintään 5 tuntia . Tänään vihdoin koitti yli kuukauden odottamani raakaruokabrunssi Johan &amp; Nyströmillä . Brunssi oli aika hintava , 30 euroa , mutta aivan taivaallinen . Olin jossain onnellisuuden ja taivaan rajamailla . Suosikkini oli tattari-viikunaraakapuuro , pina colada-jäädyke ja jonkinlainen mansikkainen salsa . IHANAA !</w:t>
      </w:r>
    </w:p>
    <w:p>
      <w:r>
        <w:rPr>
          <w:b/>
          <w:color w:val="FF0000"/>
        </w:rPr>
        <w:t>id 303</w:t>
      </w:r>
    </w:p>
    <w:p>
      <w:r>
        <w:rPr>
          <w:b w:val="0"/>
        </w:rPr>
        <w:t>Tampereen työväenopiston opiskelijat ry täyttää tänä vuonna 90 vuotta . Tilaisuuden kunniaksi yhdistys järjestää Juhlaseminaarin ja opiskelijayhdistystapaamisen 9.8.2014 klo 10-14. Juhlaseminaari pidetään Sampola-kampuksella osoitteessa Sammonkatu 2 , Tampere . Tilaisuus on suunnattu opiskelijayhdistysaktiiveille . Tilaisuus on avoin kaikille asiasta kiinnostuneille . Ohjelma : Tampereen yliopiston Yhteiskunta- ja kulttuuritieteidenyksikön tuntiopettaja FT Marika Enwald puhuu tulevaisuuden näkymistä . Kommenttipuheenvuoron käyttää Tampereen seudun työväenopiston rehtori Matti Saari . Tilaisuudessa puhuvat myös opistolaisyhdistyksen puheenjohtaja Sirkka-Liisa Jukarainen ja Kansalaisopistojen liiton toiminnanjohtaja Jaana Nuottanen . Puheenvuorojen lisäksi ohjelmassa on 10 minuutin pituinen filmi , keskustelua ja kahvitarjoilu . Ilta jatkuu Kesäpirtin 85-vuotisjuhlallisuuksilla . Buffet-pöytä on katettuna klo 16 , ja klo 18 alkavat iltamat . Tilaisuuden avaa yhdistyksen varapuheenjohtaja , Kesäpirtin isäntä Matti Tila . Tämän jälkeen tiedossa on Tampereen seudun työväenopiston tervehdys . Ohjelmassa on esityksiä , musiikkia ja vapaata seurustelua . Myös saunominen on mahdollista . Tilaisuuden juontaa Kati Liljeqvist ja musiikista vastaa Seppo Kapanen .</w:t>
      </w:r>
    </w:p>
    <w:p>
      <w:r>
        <w:rPr>
          <w:b/>
          <w:color w:val="FF0000"/>
        </w:rPr>
        <w:t>id 304</w:t>
      </w:r>
    </w:p>
    <w:p>
      <w:r>
        <w:rPr>
          <w:b w:val="0"/>
        </w:rPr>
        <w:t>PIKALINKIT JÄTEVESIEN KÄSITTELY Jäteveden puhdistamo Jätevedenpuhdistamon tehtävänä on poistaa mahdollisimman tehokkaasti siinä olevat jäteaineet , jotka aiheuttavat vesistöissä rehevöitymistä tai pilaantumista . Jäteveden määrään vaikuttaa periaatteessa yhdyskunnan vedenkulutus ja viemäröintitapa . Viemäröintitavasta riippuu , tulevatko puhdistamolle pelkät yhdyskuntajätevedet vai tulevatko sinne myös hulevedet , mikä tosin ei ole järkevää , koska se nostaa kustannuksia . Jätevesi sisältää kiinteitä sekä liuenneita aineita , jotka pitäisi saada jollakin tapaa pois . Jäteveden puhdistusmenetelmiä on kolme , jotka ovat mekaaninen puhdistus , biologinen puhdistus ja kemiallinen puhdistus . Nykyään on tärkeää , että vesistöihin menee mahdollisimman vähän typpi- ja fosforiyhdisteitä , jotka aiheuttavat rehevöitymistä . Jätevesipumppaamo Virtain kaupungin taajamassa on viemäriverkostoa n . 80 km . Maasto-olosuhteet ovat hyvin vaihtelevat , eri rakennettujen alueiden korkeuserot ovat suuret , jolloin jäteveden siirtäminen vaatii pumppaamoja . Virroilla taajaman alueella jätevesipumppaamoja on 28 kpl ja Killinkoskella 2 kpl ( + Killinkosken koulun pumppaamo ) , jotka ovat tehoiltaan 1,1-44 KWh ja nostokorkeutta kertyy 2-30 m.</w:t>
      </w:r>
    </w:p>
    <w:p>
      <w:r>
        <w:rPr>
          <w:b/>
          <w:color w:val="FF0000"/>
        </w:rPr>
        <w:t>id 305</w:t>
      </w:r>
    </w:p>
    <w:p>
      <w:r>
        <w:rPr>
          <w:b w:val="0"/>
        </w:rPr>
        <w:t>NJS jatkoon Suomen Cupissa – seuraavaksi vastassa FC Lahti Monessa mukana . Joni Murtomaa laukoi Stanlery Festuksen hankkiman rankkari vuorenvarmasti perille , ja ennätti hyökkäysten ohella vasemmalla laidallaan usein myös puolustuksen avuksi . Matti Murto Tiivistä puolustusta . NJS:n 1-0 voitto puna-asuisista Viikkareista oli suurelta osin tiiviin puolustuspelin ansiota . Tosin toppari Aapo Mäki tavoittelee tässä pääpalloa kulmapotkutilanteessa vastustajan maalilla . Tilanteessa ovat mukana myös ( vasemmalta ) Severi Murto , Niko Aittasalmi ja Jukka Roulamo . Matti Murto Sunnuntaina puuskainen viima lisäsi juuri ja juuri pakkasen puolelle laskeneen sään purevuutta . Tästä huolimatta Klaukkalan tekonurmen katsomo alkoi tuntua ahtaalta , sillä aniharvoin kesälläkään jalkapallo-otteluassa Nurmijärvellä on katsomossa yhtä tiivis tunnelma kuin oli Suomen Cupin neljännen kierroksen ottelussa , jossa NJS:n vieraaksi tuli FC Viikkarit Vuosaaresta ja panoksena oli viidennen kierroksen paikka Cupissa . Edellisen vuorokauden lumi- ja räntäsateesta huolimatta kenttä oli hyvässä kunnossa . FC Viikkarit on vuosaarelaisen ykkösdivarissa pelaavan Viikinkien farmijoukkue , joka nousi täksi vuodeksi kakkosdivariin . Asetelma oli vieraiden kannalta nyt täsmälleen sama kuin edellisellä kierroksella Talin hallissa , jossa Viikkarit selvittivät tiensä jatkoon NJS:n tavoin kolmoseen noussutta Töölön Taistoa vastaan . Nurmijärveläisillä oli takanaan voitto Tuusulan Palloseurasta . Viikkareiden edellistä peliä seuranneet olivat sitä mieltä , että jatkopaikka on kaiken onnistuessa mahdollinen . Mahdollisella ja todennäköisellä on kuitenkin vissi ero ; vierasjoukkue oli ilman muuta ennakkosuosikki . Kumpikaan joukkueista ei päässyt kentälle aivan toivomassaan kokoonpanossa . Viikkareilta puuttui kaksi avauskokoonpanon pelaajaa edellisessä ottelussa hankittujen punaisten korttien takia , NJS:n kokoonpanoosta puuttuivat torstaina harjoituksissa polvensa loukannut Joonas Järvenpää ja takareittään kuntouttava Iiro Laakso . Takaisin rosteriin isännät olivat saaneet lomamatkaltaan kotiutuneen Taneli Harjunpään , joka tuli lopussa vaihdosta Lassi Vainikaisen tilalle . Mitä kovemmaksi vastus tulee , sitä paremmin NJS:n miehistö venyy . Valmentaja Mikko Manninen on luonut NJS:lle pelitavan , joka on vastustajalle pirullisen vaikea . Se perustuu kurinalaiseen , tiiviiseen ja kylmäpäiseen puolustukseen . Toisaalta ei voi voittaa ellei hyökkää ja tee maaleja . Maalinteko kovia joukkueita vastaan on suurimmaksi osaksi vastahyökkäysten varassa ja tähän rooliin löytyy sekä nopeutta että taitoa . Target-typpisinä kärkinä vuorottelevat Jukka Roulamo ja Stanley Festus , laidoilla hyökkäävät nopeat Niko Aittasalmi ja Joni Murtomaa . Keskikenttää miehittävät Severi Murto ja Lassi Vainikainen hiukan hyökkäävämmässä roolissa kuin Valtteri Veijanen . Puolustuslinja on jo hitsautunut permanentiksi : toppariparina Aapo Mäki ja Mikko Wahlroos sekä laidoilla hanakasti mukaan hyökkäykseen nousevat Mikko Noronen ja Miika Tikkanen . Maalia vartioi nuori Sebastian Nyman , jonka otteet lupaavat hienoa uraa . Ensimmäisellä puoliajalla Viikkarit painostivat , mutta NJS:n puolustuslinja vei tehot . Eivät isännätkään päässeet maalintekopaikoille , joten taukoon mennessä ei nähty yhtään maalia . Toisella puoliajalla NJS:n peli vapautui selvästi . Sebastian Nyman NJS:n maalilla piti parilla paraatitorjunnalla maalitilin nollilla . Ratkaisu tapahtui seitsemän minuuttia ennen täyttä aikaa , kun vaihdosta tullut Stanley Festus kaadettiin kuudentoista rajan sisällä . Tuomari näytti pilkkua ja rangaistuspotkun laukoi maaliin Joni Murtomaa jättämättä</w:t>
      </w:r>
    </w:p>
    <w:p>
      <w:r>
        <w:rPr>
          <w:b/>
          <w:color w:val="FF0000"/>
        </w:rPr>
        <w:t>id 306</w:t>
      </w:r>
    </w:p>
    <w:p>
      <w:r>
        <w:rPr>
          <w:b w:val="0"/>
        </w:rPr>
        <w:t>Messupäivä keräsi parituhatta kävijää , jotka saivat uusiin tuotteisiin tutustumisen ja ostosten lomassa tankata tietoa keliakiasta sekä vinkkejä elämäntaidoista . Keliakialiitto haluaa kiittää kaikkia messuvieraita , näytteilleasettajia , yhteistyökumppaneita ja luennoitsijoita sekä Tampere-taloa : yhdessä teimme onnistuneet messut . Vuohelan Herkkupuoti on vuoden 2010 gluteeniton yritys ja Virtasalmen Viljatuotteen Tarrilese vuoden gluteeniton tuote . Kunniamaininnan sai Suloisten Gluteenittomien Juhlalimppu . Yritysten edustajat Pirkko Hämäläinen ( vas. ) Petri Karjalainen ja Paula Punsár ottivat vastaan tunnustukset Keliakia2010-messuilla ( kuva yllä ) .</w:t>
      </w:r>
    </w:p>
    <w:p>
      <w:r>
        <w:rPr>
          <w:b/>
          <w:color w:val="FF0000"/>
        </w:rPr>
        <w:t>id 307</w:t>
      </w:r>
    </w:p>
    <w:p>
      <w:r>
        <w:rPr>
          <w:b w:val="0"/>
        </w:rPr>
        <w:t>Vahinkopalvelut Vahingoilta ei aina voi välttyä . Vahingon tapahduttua voit ottaa yhteyttä Novumin asiantuntijoihin , jotka kertovat miten vahinkotilanteessa tulee menetellä . Novum avustaa asiakasta vahinkoilmoituksen laatimisessa ja vakuutusyhtiön tekemän korvauspäätöksen tulkinnassa . Tarvittaessa toimimme yhteyshenkilönä , joka on asiakkaan puolesta yhteydessä vakuutusyhtiöön . Voimme toimia asiakkaan puolesta vahinkoneuvottelussa tai jos asiakas itse haluaa olla yhteydessä vakuutusyhtiöön , annamme ohjeita siitä , miten tilanteessa tulee toimia . Asiakkaan valinnan mukaan Novum toimii vahingon selvittelyssä joko tietyssä vaiheessa tai koko prosessin .</w:t>
      </w:r>
    </w:p>
    <w:p>
      <w:r>
        <w:rPr>
          <w:b/>
          <w:color w:val="FF0000"/>
        </w:rPr>
        <w:t>id 308</w:t>
      </w:r>
    </w:p>
    <w:p>
      <w:r>
        <w:rPr>
          <w:b w:val="0"/>
        </w:rPr>
        <w:t>Suunnattoman onnellisia nörttikuulumisia Mikä voisi ilahduttaa pahanlaatuista Harry Potter -nörttiä sen lisäksi , että Ihmeotukset ja niiden olinpaikat taiotaan ( tarkoituksellinen verbi ) elokuvaksi ja että Pottermore ruokkii epätoivoista Potter-nälkää yhä , vaikka kirjojen julkaisuista alkaa olla jo melkoisen kauan aikaa ? No tietenkin , BOOK OF SPELLS ja se kutkuttava tilaisuus käyttää omaa taikasauvaa ( peliohjainta .. mutta whatevör ) ja opetella loitsimaan ! Jihuu ! Kauan eläköön nykytekniikka ja Prisman alennushyllyt ! Jos minua alkaa jossain kohtaa kuulua täällä blogissa vielä harvemmin , tiedätte syyn . Olen myös iloinen , että vanha ystäväni , joka muuttaa pian Tampereelle huomattavan lähelle minua , on yhtä hassahtanut tähän aiheeseen ja aikoo luultavasti skipata muutaman koululuennon tänä syksynä . Niin tosiaan , minulla ei ole vielä Play Station 3:sta ja sitä ihme heilutteluohjainta , jotka pelin pelaamiseksi vaaditaan , mutta nehän nyt ovat vain hidaste ? Tämä on prosessi . Iloni alkavat käydä aika pieniksi nyt kun ulkoilutan itseäni lähinnä päivätöissä . Ja kyllä minun piti kirjoittaa teille kiusallisista häistä , joissa olin todella vieraalla maaperällä ( kirjaimellisesti , koska roikuin avecina ) ja muutenkin kivasta viikonlopusta jolloin tapahtui jotain kertomisen arvoista , mitä en kyllä juuri nyt edes muista .. Tämä helle tekee minusta kyllä aika heikon . Töiden jälkeen jaksan juuri ja juuri raahautua sohvalle asti . Mutta HARRYPOTTERPELIJEEEEEEE. Kuka on kade ? Te kaikki ! Koska tämä on niin siisti juttu ettei henki kulje ! HAHAAAAA.</w:t>
      </w:r>
    </w:p>
    <w:p>
      <w:r>
        <w:rPr>
          <w:b/>
          <w:color w:val="FF0000"/>
        </w:rPr>
        <w:t>id 309</w:t>
      </w:r>
    </w:p>
    <w:p>
      <w:r>
        <w:rPr>
          <w:b w:val="0"/>
        </w:rPr>
        <w:t>Viialan Palokärjessä vaalittiin hyvää mieltä Hyvän mielen päivän viettäjät pääsivät joogaamaan keväisessä lumisateessa . Viialan Eläkkeensaajien isännöimä Elinvoimaa – Hyvän mielen päivä keräsi Viialan Palokärkeen viime viikon tiistaina satakunta vierasta , joista Viialasta oli noin 80 . Viialan yhdistyksen lisäksi osanottajia oli Toijalasta , Lempäälästä ja Urjalasta . Hilkka Heinosen mukaan 130 jäsenen Viialan Eläkkeensaajissa tilanne on hyvä . Kerhoja on 16 ja toiminta niissä vilkasta . – Jos meillä on kolme kerhoa samanaikaisesti samana päivänä ja jokaisessa on yli kymmenen jäsentä , se kertoo jotain . Sen sijaan Heinonen on huolissaan niistä ikääntyvistä , jotka eivät lähde kotoa . – Kun kerran jää kotiin , sieltä ei tule enää lähdettyä . Sosiaalinen kanssakäyminen olisi kuitenkin hirvittävän tärkeää . Elivoimaa-hankkeen tavoitteena on muun muassa rakentaa välittämisen verkostoja , ennaltaehkäistä ikääntyvien syrjäytymistä sekä etsiä uusia kohtaamisen ja yhteisöllisyyden toimintamalleja ikääntyville . EKL:n yhdistyksissä toimivia koulutetaan vertaisohjaajiksi , jotka voivat omalla alueellaan käynnistää ja ohjata kerhoja ja ystävätoimintaa , toimia tukihenkilönä tai olla käynnistämässä mummo- tai vaaritoimintaa . Myös Viialan Eläkkeensaajat saa kuusi koulutuksen suorittanutta ohjaajaa . – Meillä toiminta voisi olla sitä , että käytäisiin niiden luona , jotka eivät lähde liikkeelle , joko seurustelemassa tai houkuttelemassa ulos . Tähänkin asti olemme käyneet esiintymässä vanhainkodeissa , mutta myös sitä voisi vielä lisätä , Hilkka Heinonen miettii . Yhtenä toimintamallina kehitetään Käskynkkä-toimintaa , jossa ikäihmisen kaveriksi asiointireissuille lähtee toinen ikäihminen . Toiminnalla yritetään auttaa niitä , joilla on riski jäädä tai jättäytyä kotiin . Palokärjen Hyvää mielen päivässä Elinvoimaa-hankkeesta olivat kertomassa EKL:n edustajat Petra Toivonen ja Marja Raitoharju . Ohjelmaan kuului myös seurustelua , pelejä , joogaa lumisateessa , saunomista , uintia ja lohikeittoa . Tuoreimmat AKAAN SEUTU Akaan Seutu Lehti kuuluu Pirkanmaan Lehtitalo -konserniin . Konserni julkaisee neljää paikallislehteä , kahta kaupunkilehteä ja Wave100 -kaupunki-TV:tä . Lisäksi yhtiö on osakkaana Tampereen markkina-alueen suurimmassa paikallisradiossa Sun Radiossa ( Pohjois-Satakunnan Viestintä Oy ) sekä valtakunnallisessa kauppakeskusten äänimainontayhtiö JPC-Studiot Oy :ssä .</w:t>
      </w:r>
    </w:p>
    <w:p>
      <w:r>
        <w:rPr>
          <w:b/>
          <w:color w:val="FF0000"/>
        </w:rPr>
        <w:t>id 310</w:t>
      </w:r>
    </w:p>
    <w:p>
      <w:r>
        <w:rPr>
          <w:b w:val="0"/>
        </w:rPr>
        <w:t>Ajankohtaista Peruspalvelukuntayhtymä Kallion ja peruskuntien lapsiasianeuvoston mukaan lasten ja nuorten palvelujen järjestämistä on kehitetty monitoimijaisesti kiinnittäen erityistä huomiota ennaltaehkäisevään työhön sekä varhaiseen tukeen . Matalan kynnyksen tukea on tarjolla aikaisempaa varhaisemmin . Muun muassa ennaltaehkäisevä perhetyö on irrotettu lastensuojelusta , jolloin sen saaminen ei edellytä lastensuojelun asiakkuutta . Suunnitelmakaudella on myös otettu käyttöön lapsiperheiden kotipalvelun palveluseteli . Neuvolaan on saatu lisäresursseja niin , että terveydenhoitajia on asetuksen mukainen määrä . Lasten ja perheiden arjen turvaamiseksi on kehitetty uusia palveluja , toimintamalleja ja toimijoiden yhteistoimintaa . Muun muassa lastensuojelun perhetyöhön saatiin kolme uutta työntekijää vahvistamaan varhaista tukemista . Lapsiasianeuvoston vuodelle 2013 ehdottamat toimenpiteet toteutuivat lähes kokonaan . Perhepalvelu-ohjaajien palkkaaminen neuvoloihin toteutui vain osittain . Lapsiasianneuvosto toteaa , että strategisten päämäärien toteutumisessa on vielä puutteita . Lapsiperheille ei kaikilta osin pystytty turvaamaan riittäviä ja laadukkaita palveluita . Korjaavien palveluiden , kuten lastensuojelun , asiakasmäärät ovat edelleen korkeita ja sijoitukset kodin ulkopuolelle lisääntyivät hieman vuoden 2013 aikana . Tämä kertoo myös siitä , että yhteistyön toimivuudessa on vielä edelleen parannettavaa . Lapsiasianeuvosto ehdottaa ensi vuodelle toimenpiteitä lapsi-perheiden ennaltaehkäisevän ja varhaisen tuen vahvistamiseksi . Lastensuojeluun ja oppilashuoltoon ehdotetaan resurssilisäyksiä . Laki oppilas- ja opiskelijahuollosta tulee voimaan ensi elokuun alusta lukien . Ensi elokuussa voimaan tulevan lain oppilas- ja opiskelija-huollosta toteuttamiseksi on palkattava riittävä määrä koulukuraattoreita ja –psykologeja tai esimerkiksi ns. merkkareita , mikäli psykologeja ei saada rekrytoitua . Lasten ja nuorten hyvän mielenterveyden ylläpitämiseksi ja varhaiseksi tukemiseksi ehdotetaan yhteistyön tehostamista seurakuntien , järjestöjen ja kolmannen sektorin kanssa . Kalliota koskevat lisäresursointiehdotukset päätetään vuoden 2015 talousarvion ja toiminta- ja taloussuunnitelman 2014 - 2016 käsittelyn yhteydessä . Lasten ja nuorten hyvinvointisuunnitelma korostaa ennaltaehkäisyä ja varhaista tukea Lasten ja nuorten hyvinvointisuunnitelmassa vuosille 2014-2017 keskeisiksi päämääriksi on asetettu palveluiden painopisteen pitäminen yleisissä palveluissa korjaavien sijaan , palvelujen järjestäminen yhteistyössä Kallion , kuntien ja vapaaehtoissektorin kesken sekä palvelujen verkostomainen yhteistoiminta ja kustannustehokkuus . Suunnitelma nostaa vahvasti esiin vanhempien ensisijaisen vastuun lastensa kasvattajina . Tähän tehtävään vanhempia kannustetaan ja tuetaan kaikissa palveluissa . Tärkeää on myös lapsen , nuoren ja perheen osallisuus ja kuuleminen sekä omissa asioissaan että palveluiden järjestämisessä . Suunnitelmakaudella vakiinnutetaan Lapset puheeksi –toimintamalli , jossa lasten palveluissa otetaan huomioon vanhempien tuen ja hoidon tarve ja aikuisten palveluissa vastaavasti lasten tuen tarve . Suunnitelman mukaan valtaosa alueella asuvista perheistä voi hyvin . Hyvinvoinnin turvaamiseksi peruspalvelujen , kuten neuvolan , varhaiskasvatuksen tai koulun sekä varhaisen tuen resursseihin ja toimintaan tulee kiinnittää huomiota korjaavan työn vähentämiseksi . Nyt voimavaroja kuluu paljon korjaavaan työhön tai perustehtävän ylläpitoon , eikä ennaltaehkäisevää työtä pystytä tekemään riittävän tehokkaasti . Asiakaspaine on näkynyt muun muassa lastensuojelun avohuollossa . Kallion alueen lasten ja nuorten lakisääteistä hyvinvointisuunnitelmaa on valmistellut lapsiasianeuvoston nimeämä työryhmä , jonka jäseninä on ollut laaja-alaisesti lasten , nuorten ja perheiden kanssa työskenteleviä työntekijöitä sekä kuntien edustajia ja luottamushenkilöitä . Puhelinluettelo 2014 pdf , 233 kb Ajantasaisimmat puhelinnumerot yläpalkin Yhteystiedot -kohdasta , jossa voit hakea henkilötietoja nimen , nimen alkukirjaimen , toimipisteen tai puhelinnumeron perusteella . Hyvän elämän perusta Peruspalvelukuntayhtymä Kallio on 1.1. 2008 toimintansa aloittanut yhteistoiminta organisaatio , joka vastaa hyvinvointi- ja terveyspalveluista Alavieskan ja Sievin kunnissa sekä Nival</w:t>
      </w:r>
    </w:p>
    <w:p>
      <w:r>
        <w:rPr>
          <w:b/>
          <w:color w:val="FF0000"/>
        </w:rPr>
        <w:t>id 311</w:t>
      </w:r>
    </w:p>
    <w:p>
      <w:r>
        <w:rPr>
          <w:b w:val="0"/>
        </w:rPr>
        <w:t>WEBINAARI 22.8. - Notkeutta ja tehoa hotellivarausprosessiin Pe , 04/26/2013 - 23:05 Hotelzon järjestää 22.8. klo 9.00-10.15 maksuttoman web-koulutuksen , joka tarjoaa avaimet tehokkaampaan hotellivarausprosessiin . Ilmoittautumalla saat käytännön vinkkejä , joilla hyödyntää tarjolla olevaa teknologiaa yrityksenne hotellivarauksissa . Tervetuloa ! Sisäänkirjautuminen sopimusasiakkaille Hotelzon on johtava hotellivarauspalveluihin erikoistunut yritys , joka tarjoaa palveluja liikematkustajille , hotelleille ja matkailualan ammattilaisille . Hotelzonin ja Travelportin strateginen yhteistyö kytkee varaustoiminnallisuuden yli 250 000 hotelliin maailmanlaajuisesti muodostaen yhden maailman kattavimmista online-hotellivalikoimista . Hotelzonin pääkonttori sijaitsee Lontoossa , Iso-Britanniassa . Hotelzon maailmalla Hotelzon International työllistää lähes 80 työntekijää neljässä toimipisteessään – Iso-Britanniassa , Suomessa , Ruotsissa ja Romaniassa .</w:t>
      </w:r>
    </w:p>
    <w:p>
      <w:r>
        <w:rPr>
          <w:b/>
          <w:color w:val="FF0000"/>
        </w:rPr>
        <w:t>id 312</w:t>
      </w:r>
    </w:p>
    <w:p>
      <w:r>
        <w:rPr>
          <w:b w:val="0"/>
        </w:rPr>
        <w:t>Meta Archive for Huhtikuu , 2010 Pohjapatojen rakentamisesta on kulunut puoli vuotta ja kalataloudellisen kunnostuksen päättymisestä reilut pari kuukautta . Miltä alueella nyt näyttää ? Hyvältä , sanon minä ja myös tuntuu . Ennen kaikkea siksi , että on ensimmäinen talvi yli 15 vuoteen , kun ei ole tarvinnut keikkua jäisillä alustoilla ja taiteilla patopuiden kanssa . Vesi virtaa ja vettä on riittänyt siitä huolimatta , että syksy oli äärimmäisen kuiva , eikä suojakelejä ole ollut lisäämässä vesivarantoja . Lumi peittää kosken pintakiviä . Kaunista katseltavaa ! Otetaanpa tähän tilannekatsaus . Patojen rakentamisen jälkeen veden korkeus lähti kuivasta syksystä johtuen hitaaseen nousuun . Vettä oli järvessä esim. 16.9.2009 mittarin kohdalla , siis minun rannassa , 37 cm ja Letvessä 0 cm . Korkeudet 16.10.2009 olivat 49 cm ja 16 cm . Siitä nousu jatkui ja talven ensimmäisten lumien sulamisvedet nostivat korkeudet talven huippuun , jolloin järvessä oli 75 – 76 cm . Korkeus Letvessä oli 49 cm , maksimissaan se käväisi 52 sentissä . Joulukuussa alkanut pakkasjakso on vajuttanut vettä pikku hiljaa ja nyt , maaliskuun alussa , korkeudet ovat vakiintuneet järven 59 cm ja Letven 33 cm tasolle . Mielenkiinnolla odotellaan millaiseksi kevät muotoutuu ja miten nopeasti lumet hupenevat . Se ainakin on varmaa , että keväällä kannatta käydä katsomassa “ kosken kuohuja ” ja kalojen nousua Härkäjärveen . Jos kevät tulee kohisten , niin saamme kokea voimakkaan kevättulvan ja sen aiheuttamat haitat . Jää nähtäväksi päästäänkö jopa 80 -luvun ennätystulvaan . Silloin meillä oli katiskat heti maantien poskessa pyytämässä kutuhaukea ja saalista tuli . Joen puolelta vedet olivat vastassa heti navetan takana . Jos kevään tulo on maltillista , pääsemme normaalitulvaan . Aika näyttää . Minkeillä oli syksyllä maukas pitopöytä , kun kalataloudellista kunnostusta varten pyydystetyt ravut palautettiin takaisin jokeen . Voi olla , että kaikki eivät kylmästä vedestä johtuen enää päässeet parhaisiin mahdollisiin suojapaikkoihin . Venevajaani ja laiturilleni alkoi nimittäin ilmestyä rapujen saksia ja minkin jälkiä . Toivottavasti riittävä määrä rapuja jää kuitenkin siemeneksi kasvamaan . Onkohan täällä lähimailla enää minkinpyytäjiä ? Loukut saisi välittömästi tuoda rantaani , sillä minkkikanta on turhan vahva . Toinen talven vakioasukas on saukko , jonka jälkiä näkee jatkuvasti jokipenkalla ja venevajassani . Nyt helmikuun taitteessa tämä veijeri oli tutkinut pihamaani , jäljistä päätellen erittäin tarkastikin . Reitti oli kulkenut venevajastani pihamaan kautta jokirantaan ja sieltä sitten iloinen mahalasku jokeen . On hienoa , että patoasia on nyt kunnossa . Veden korkeuksien muutoksia seuraan edelleenkin muutaman kerran kuukaudessa ja raportoin tiedot kuukausittain ELY -keskukseen . Saatujen tietojen perusteella tehdään johtopäätökset patojen toimivuudesta . Jos veden korkeuksissa haitaan merkittäviä ja pitkäaikaisia ( useamman vuoden seuranta ) poikkeamia lupaehdoissa määritetyistä korkeuksista , niin sitten on korjaavien toimenpiteiden aika Nyt keskitytään seuraamaan luontoa ja nauttimaam kevättalvesta ja tulevasta keväästä . Tilaisuus &amp;toiminnat on siis osa Kyyvesi kuntoon-Projektia ja siitä meille on tarkemmin kertomassa Etelä-Savon ELY -keskuksen ympäristösuunnittelija Reijo Lähteenmäki sekä Kyyveden kalastusalueen puheenjohtaja Vesa Tyrväinen .</w:t>
      </w:r>
    </w:p>
    <w:p>
      <w:r>
        <w:rPr>
          <w:b/>
          <w:color w:val="FF0000"/>
        </w:rPr>
        <w:t>id 313</w:t>
      </w:r>
    </w:p>
    <w:p>
      <w:r>
        <w:rPr>
          <w:b w:val="0"/>
        </w:rPr>
        <w:t xml:space="preserve">    Olen allekirjoittanut ja katsoisin hyväksi että koirille saataisiin koirapuisto . Koirien paikka ei ole kahviloissa , puistoissa , rannoilla jne . olivat ne kuinka viisaita ja kauniita tahansa . Monet kahvilat ovat laittaneet koirakiellon ja ei varmasti tarvitse selittää miksi . Fuengirolan kaupunki mainostaa karsivan menojaan jotta voi antaa rahaa … [ Lue lisää ] Ihan kokemuksella voin sanoa että kyllä espanjalaisetkin välittäjät ovat asuntoihin menneet ja kyllä täällä Rannikolla ihan rehellisiäkin suomalaisia välittäjiä on ja toimivat kaikkien lakien mukaisesti . Tietenkään ei kenenkään asuntoon saa menna ilman lupaa . Taas kerran tätä yleistämistä että suomalaiset huijaa ja hyväksikäyttää . Kiitos Kris , hieno tietopaketti S.L ym yhtiöasoista varmasti kaikille tuli selväksi miten asiat toimivat . Gamionero ehti jo kyseenalaistaa käyttämänsä gestorian luotettavuuden , tulkkauksen ym. vaikka asiat oli aivan oikein hoidettu . Kun hoitaa asioitaan kannattaa kuunnella mitä informoidaan ja kysyä jos jotain asiaa ei ymmärrä , ei sitten … [ Lue lisää ] Helle Holis pidempiaikaiset vuokraukset lokakuun alusta tarjous 400€/kk + 180 € kasko+ 380€ takuu mikä palautetaan kun palautat auton . Varmasti löytyy halvempiakin mutta ainakin tuo autonvuokrausliike on kokemuksella hyväksi todettu .</w:t>
      </w:r>
    </w:p>
    <w:p>
      <w:r>
        <w:rPr>
          <w:b/>
          <w:color w:val="FF0000"/>
        </w:rPr>
        <w:t>id 314</w:t>
      </w:r>
    </w:p>
    <w:p>
      <w:r>
        <w:rPr>
          <w:b w:val="0"/>
        </w:rPr>
        <w:t>- Talo valmistui kesällä 2011 ja piha perustettiin vuosi myöhemmin . Kesällä 2013 , pienehkön oikeustaistelun jälkeen , autokatos ja parveketerassi viimeisteltiin . Keväällä 2014 asennetaan vielä parvekkeen kaiteet . Muutenkaan OK-talossa aika ei mene tylsäksi ... Ruokapöydän lasi - arghh ! Lasi tilattiin Iskun kotisivujen ilmoittamien tarkkojen mittojen mukaan , ja kyllähän sitä olettaa , että pöytä silloin myös on ilmoittamien mittojen kokoinen . Meillä koko heittää pöydän leveydessä , jonka pitäisi olla 950 mm , mutta onkin himpun verran alle 930 mm. Toisin sanoa lasi menee molemmilta puolilta reilun senttimetrin pöydän reunan yli . Anyway , onhan se lasi hienon näköinen pöydän päällä ja sekä ulkonäkö että toiminnallisuus vastaavat odotuksia . Suosittelen siis lämpimästi pöytälasin hankkimista Airisto-pöydän suojaksi , mikäli ei halua käsitellä kaunista puupintaa - mutta tarkista pöydän mitta ennen lasin tilaamista . ( Meillä se ei ollut mahdollista , koska pöytä oli vielä toimittamatta , kun lasia tilattiin . ) Hyvältähän se näyttää ! :) Pitääpä meidänkin tilata tuo lasi JA mitata meidän pöydän tarkat mitat . Kokeiltiin pöydän alle myös eri öljyämisvaihtoehtoja , mutta mieleistä ei oikein löytynyt .. Pelkkä lasi taitaa siis riittää ! Hyvä , että laitoit reklamaation vetämään ! Toivottavasti se myös tuottaa tulosta . :) Oikeastaan en keksi syytä , miksi eivät ottaisi tästä vastuuta . Kyseessä on kuitenkin kallis tuote ja virheestä aiheutunut kalliiksi koitunut moka ( oletan , ettei lasilevy ole kovin halpa .. ) Olet oikeassa siinä , että nykypäivän kuluttajat osaavat pitää puoliaan . Eräät jopa niin hyvin , että sitä voi rinnasta petokseksi ( esim. käytetty tavara palautettu " käyttämättömänä " tai miksei esimerkkinä voisi myös ottaa vakuutuskorvausta , jota vaaditaan kaunistelemalla tai suoraan valehtelemalla tapahtuneesta . ) Meidän tapauksessa kyse olis mielestäni kuitenkin ihan asiallisesta korvausvaatimuksesta , jonka sekä me kuluttajana että Isku tavaran toimittajana hoidimme asiallisesti ja oikeassa järjestyksessä . Kyseinen lasi nimittäin tilattiin ennen pöydän saapumista meille ( eli en voinut tarkistusmitata pöytää ) Iskun ilmoittamien mittojen mukaan .</w:t>
      </w:r>
    </w:p>
    <w:p>
      <w:r>
        <w:rPr>
          <w:b/>
          <w:color w:val="FF0000"/>
        </w:rPr>
        <w:t>id 315</w:t>
      </w:r>
    </w:p>
    <w:p>
      <w:r>
        <w:rPr>
          <w:b w:val="0"/>
        </w:rPr>
        <w:t>En jaksa olla enää mikään leelian lepotuoli kaikille mahdollisille . Ikäänkuin minä olisin aina se kenellä on kaikki maailman parhaiten ja jonka pitäisi aina jaksaa rientää lohduttamaan ja silittämään sinne missä kaivataan . Jos kuulostaa itsekkyydeltä niin kuulostakoon , sitä minä olen ollut liian vähän . Sitten kun haluaa pitää sen oman tilan ja ajan ja keskittyä itseensä siitä saa vaan katkeraa kuittailua . Täytyy oppia sanomaan ei , ottamaan oma tila ja olemaan itse autettavana . Tyhmää kuinka ihmiset rakentavat idylliä toisten elämistä , kuin ruoho olisi aina vihreämpää sillä toisella puolen . Kuin se tekisi itsessään onnen millainen talo on , kenen kanssa siellä asuu , mitä tekee . Kuitenkin jokaisella on omat ongelmansa , alakulonsa , kysymykset jotka valtaavat mielen ulkoisista olosuhteista huolimatta . Ja jokaiselle ne omat jutut ovat tietysti maailman suurimpia ja tärkeimpiä . Minä olen viime aikoina ihmetellyt sitä kuka minä olen , mitä minä oikeen teen täällä , miksi asiat tuntuvat niin kireiltä ja raskailta , miksen pääse hetkeen , onnentunteeseen , liitoon . Miksi yhteyteni on niin heikko ? Miksi oma ääneni on niin hiljaa ? Miksen ole rohkeampi miksen pysty rakastamaan paremmin ? Miksi haluan takaisin lapsuuteen miksi haluan imeytyä sänkyyn ? Miksi ajattelen aina että omat " murheeni " ovat liian pieniä edes mainittaviksi kenellekään ? Miksen ole parempi ihminen , kirkkaampi hyvempi viattomampi luonnostaan ? Miksi elämä tuntuu välillä pohjattoman tarkoituksettomalta ? Miksi silmien edessä on harso joka estää kohtaamasta ? Miksi minä en saa näyttää masentunutta tai surullista naamaa ? Miksi miksi miksi . Kaikilla on omat kysymyksensä . Välillä ne katoavat , välillä saa vastauksen . JOkaisella on oma polku ja omat kohdattavat asiat koska me tarvitsemme niitä kasvaaksemme . Ei niitä voi verrata ja arvottaa keskenänsä . Mutta jokaisen tulisi uskaltaa puhua niistä ja toivoa ymmärrystä eikä sitä että kuuntelija ajattelee kuinka turhamainen voivottelija toinen on kun afrikassa lapset kuolevat aidsiin ja kun oma mummoki kuoli juuri . Tämä oli nyt tällainen . Ja nytkin syyllisyys soimaa tästä teksistä , mitä kaikki ajattelevat , etten vain kuulostaisi liian istekkäältä , ettei vaan kukaan pahoittaisi mieltään , että eihän minulla ole asiat huonosti . Mutta kaikkea uhmaten oksennan tämän nyt tänne , sillä hyvä . Haluan olla kokoNainen . kiitos teille kauniit . Tuntuu niinkuin JOonas sanoi , että minulla oli joku oma juttu murehdittavana , joka vain pulpahti pinnalle monesta syystä juuri nyt . Tuntuu että sukelsin syvemmälle itseeni ja opin ymmärtämään miten toimin ja miksi , ja mihin kaikkeen se heijastuu . Nyt on ollut jo tosi paljon parempi olo . Tuo vain piti käydä läpi jotta voi elää taas täydemmin . Toki haasteet eivät ole ohi , ei laisinkaan . Ehkä kirjoitan näistä vielä koska tuntuu että ymmärsin jotakin olennaista : sen , että vaikka autan mielelläni muita , en osaa auttaa itseäni enkä myöskään pyytää olkapäätä vaikka sitä varmasti saisi . Tämä tiivistettynä näin . Ehkä nyt kun tiedostan miten toimin , voin muuttaa sitä .</w:t>
      </w:r>
    </w:p>
    <w:p>
      <w:r>
        <w:rPr>
          <w:b/>
          <w:color w:val="FF0000"/>
        </w:rPr>
        <w:t>id 316</w:t>
      </w:r>
    </w:p>
    <w:p>
      <w:r>
        <w:rPr>
          <w:b w:val="0"/>
        </w:rPr>
        <w:t>Keskustelu alkoholiin liittyvien ilmiöiden ympärillä on käynyt viime aikoina kuumana . Sosiaali- ja terveysministeriössä valmisteilla oleva alkoholilain kokonaisuudistus , päihdehaittojen hintalappu ja yksilönvapaus lienevät niitä poteroita , joihin keskustelua käyvät tahot itsensä asemoivat . Suurta osaa julkista keskustelua leimaa mustavalkoisuus , tarkasteltiinpa sitten alkoholin mielikuvamainontaa , ravintoloiden aukioloaikoja tai keskioluen laimentamista . Toivoisin , että media tarjoaisi edes kerran mahdollisuuden tarkastella aihetta kokonaisvaltaisesti sen sijaan , että debattia harjoittavat näyttäytyisivät kukkahattutäteinä tai individualistisina puistoskumpan puolesta -kansalaisaktivisteina . Alkoholikulttuurista ja -lainsäädännöstä ei voi käydä hedelmällistä keskustelua periaatteella ” jos et ole puolellani , olet minua vastaan ” . Uskaltaisin väittää , että alkoholia on meille suomalaisille tarjolla runsaasti , ja myös kulttuurimme suosii sen käyttämistä . Viehtymys nautintoaineisiin ja päihteisiin on inhimillistä . Monestiko olet itse lähtenyt illanviettoon ilman alkoholituotteita tai jättänyt niitä tilaisuuden tullen nauttimatta ? Olemme Suomessa tottuneet siihen , että alkoholinkäyttö ajasta tai paikasta riippumatta kuuluu yksilönvapauteen , ja kuuluuhan alkoholi olennaisesti suomalaiseen iloon ja suruunkin yhdessä ja yksin . Toistaiseksi alkoholi on suhteellisen suojassa suomalaisilta heidän ollessaan työajalla . Ulkomailta tulleelle vieraalle esitellään saunomisen lisäksi myös kansallisylpeyttä herättävää juomakulttuuria , jonka merkittävimmän osan muodostavat ns. kohtuukäyttäjät . Olisiko nyt kuitenkin aika avata keskustelua ilman että puhutaan vainoamisesta , panimoalan häviämisestä Suomesta , kieltolain palauttamisesta ja alkoholista marginaaliporukan ongelmana . Kykenisimmekö myös kypsempään keskusteluun ? Alkoholilainsäädäntöä on purettu Suomessa jännitystä herättävistä kieltolakiajoista lähtien . Erilaisin valtion toimenpitein kansalaisten alkoholin ostamista ja käyttämistä on pyritty ohjaamaan mm. keskioluen vapauttamisella kauppojen hyllyille ( 1969 ) , mietojen alkoholijuomien mainonnan vapauttamisella ( 1995 ) ja alkoholiveron laskemisella ( 2004 ) . Keskioluen vapauttamisella haluttiin saada kansalaiset siirtymään kirkkaista alkoholijuomista oluttuotteisiin . Toimenpide toimikin kohtuullisesti , mutta samalla se lisäsi oluen kulutusta reippaasti . Mainonta puolestaan vapautettiin sosiaali- ja terveysvaliokunnan äänestyksen mentyä tasan , jolloin arpa ratkaisi – siis arpa . Pitkittäistutkimuksissa on sittemmin saatu vahva näyttö siitä , että mainonta aikaistaa ja lisää alaikäisten alkoholinkäyttöä sekä nuoruus- että aikuisiän päihdehaittoja . Alkoholiveron laskeminen perusteltiin erityisesti naapurimaista tuodun alkoholin houkuttelevuudella , mutta käytännössä se nosti alkoholin kokonaiskulutusta 10 % . Kuten voimme huomata , alkoholipolitiikan säätelyllä on merkittävät kansanterveydelliset vaikutukset . Ihmiset mukautuvat tilanteeseen , kun siihen vaikutetaan ympäristöön eikä suoraan yksilöön kohdistuvin toimin . Sama periaate toimii myös alkoholipolitiikan tiukentamisessa . Entäpä sitten alkoholiin liittyvät faktat , mikä on niiden merkitys ? Kukaan ei käytä päihteitä vain siksi , että saisi haittoja , mutta moniko meistä ajattelee niitä ? THL:n mukaan elintavat ovat merkittävin tekijä ennenaikaiseen kuolleisuuteen . Vasta tämän jälkeen seuraavana tulee perintötekijöiden vaikutus . Tällä hetkellä Suomessa puolet alkoholista juodaan oluena ja neljäsosa kirkkaana alkoholina . Alkoholinkäyttö on viisinkertaistunut vuodesta 1958 . Suomessa alkoholista johtuvia kuolemia on vuodessa noin 3000–4000 . Alkoholiriippuvaisia on 300 000 . Suomessa joka kymmenes lapsi asuu päihdeperheessä . Alkoholi aiheuttaa yhteiskunnalle satojen miljoonien eurojen kustannukset ja merkittävän määrän inhimillistä kärsimystä . Kurjia ja harmillisia asioita , eikö ? Mutta eihän tämä keskustelu koske laisinkaan yksilöitä , joilla ei ole alkoholin ongelmakäyttöä – vai koskeeko sittenkin ? Jokainen meistä maksaa paitsi veroina ilmiöstä aiheutuvia rahallisia kustannuksia , myös merkittävän osan inhimillisiä k</w:t>
      </w:r>
    </w:p>
    <w:p>
      <w:r>
        <w:rPr>
          <w:b/>
          <w:color w:val="FF0000"/>
        </w:rPr>
        <w:t>id 317</w:t>
      </w:r>
    </w:p>
    <w:p>
      <w:r>
        <w:rPr>
          <w:b w:val="0"/>
        </w:rPr>
        <w:t>Monet Snowdonia tunnetuimmista nähtävyyksistä ovat alueen Pohjois – Caernarfon , Porthmadog , Conwy ja Pwllheli ovat esimerkiksi – kaikki Suositut , mutta Snowdonia eteläinen loppuun on myös paljon tarjota . Monet huomattava historiallinen tapahtumia on tapahtunut eteläinen Snowdonia . Machynlleth Owain Glyndwr pidetään Merikansan hänen parlamentin 1404 , ja Dolgellau Quakers otti viestiä Amerikan 1600-luvulla . Bala 1800-luvun Welsh siirtomaa Patagonia suunnitelmat ensin käsiteltiin ; ja Harlechin linna luopuminen besieging parlamentille pakottaa 1647 merkitty sisällissodan loppuun . Mutta vaikka historia ei ole sinun asia , syitä vielä monta erinomainen seuraavasta eteläinen Snowdonia . Olemme koonneet yhteen luettelon kymmenen hauskoja asioita nähdä ja tehdä eteläinen Snowdonia ; mutta on paljon , paljon enemmän ! 1. Glassblobbery , Bala Glassblobbery on glassblowing työpaja ja Galleria kaikenlaisia käsiteollisuuden Wales ja Yhdistynyt kuningaskunta . Tapahtuma Glassblobbery on ilmainen ja ne myyvät niin monta kaunista lasia patsaita , korut , keramiikka ja muut käsiteollisuuden , olet todennäköisesti tulevat pois empty-handed ! 2. Fairbourne Railway Tämän pienoiskoossa höyryn rautateiden vie sinut Mawddach-suistoon upeita maaseudun luonnonkaunis kiertueella Barmouth Ferry , jos aluksen ratsastaa seaside resort Barmouth rannalla Fairbourne alkaen . Aseman Fairbourne taloa myös pieni museo , tee tilaa ja lahjan shop . 3. Ty Siamas , Dolgellau Ty Siamas – National Centre Welsh Folk Music Neuadd Idris , Dolgellau , – taloa interaktiivisia näyttelyjä Welsh kansanmusiikin ja toistaa vastaanottavan useista musiikkiesitysten koko vuoden ajan . On myös kahvila ja kauppa , jossa voit ostaa laaja valikoima Welsh folk CD-levyjä , soittimien ja Matkamuisto . 4. Corris minun Explorers Tutustu kattoliuskeen entisen Welsh minun Braich Goch kanssa Corris minun kehysohjelma , todella epätavallinen päivä . Kuten voit selata kaivokset luovuttiin työkalut ja koneet ja lisätietoja miner elämän vaikeuksia ja kaivoksen historia . 5. Parlamentin House , Machynlleth Tämä 1600-luvun entisen Rivitalo tuotannolla vanhemmat rakennuksen , reputed on ollut Owain Glyndwr parlamentin sivuston 1404 järjestämään hänen kapina vastaan kuningas Henrik IV sivuston . Sisäpuoli löydät , kiehtova ja näyttelyt , Glyndwr ja hänen . 6. Coed y Brenin Forest Park Coed y Brenin , lähellä Dolgellau , on Etusivu joihinkin hienoimmista Maastopyöräily , UK – ja se on myös erittäin vuokraajien toteuttama metsien kävelylenkkejä . Tuo oman pyörän tai palkata yhden kerran saat siellä ; ja perheesi pienimmän jäsenten on jännittävä porrastetusti lasten . Varmista , että voit vierailla kahvila – sekä tarjoavat monenlaisia virvokkeita , näkymiä ei voi voittaa ! 7. Cader Idris Kaikki on kuullut Snowdon , mutta Snowdonia on toinen hyvin kuuluisan vuori – Cader Idris tai Idris ’ tuoli englanniksi , kunnianosoitus jättiläinen , joka kerran asui ja käyttää vuoren istuimeltaan . Vuoren on koti järvet , ovat selitteessä ainakin , pohjattomaan ; ja se on myös synnytti monia tarinoita kansanperinne , kuten “ Jos voit nukkua yön Cader Idris , tulet alas seuraavana aamuna hullu tai runoilija ” . 8. Shell Island Shell saari on niemimaalla , vain Llanbedr , muutaman kilometrin Harlechin eteläpuolella käytöstä . Se on koti yksi suurimmista leirit Euroopassa ja tammi-kesäkuuta löydät yli 200 lajikkeiden kuorten pestään rannalla . Shell saari on myös Kotisivu Villi kukka monta lajikkeisiin , kasvavien sellaisekseen luonnollisessa ympäristössä . On-käyntiä Jos solitude , rauhaa ja näytejoukossa luonteen työssä – nauttia vaikka siellä on myös pubi- , ravintola- ja snack-Baari , jos tunne eloisaan . 9. Barmouth Hyvä vanhanaikaista British seaside resort ystäville ei tule pettynyt Barmouth kanssa . Sekä upeita rantoja , jäätelö ja vähän huvipuistojen Bar</w:t>
      </w:r>
    </w:p>
    <w:p>
      <w:r>
        <w:rPr>
          <w:b/>
          <w:color w:val="FF0000"/>
        </w:rPr>
        <w:t>id 318</w:t>
      </w:r>
    </w:p>
    <w:p>
      <w:r>
        <w:rPr>
          <w:b w:val="0"/>
        </w:rPr>
        <w:t>Etusivu &amp;gt ; Uutisia &amp;gt ; Uusi vuorovaikutteinen Pilkahdus-portaali on avattu Uusi vuorovaikutteinen Pilkahdus-portaali on avattu 18.1.2013 Pilkahdus – Pirkanmaan ennakointiportaali on alueellinen tulevaisuutta luotaava sivusto . Pilkahdus on sekä Pirkanmaata koskevan tulevaisuustiedon kokoamispaikka että paikka , jossa siitä voi käydä keskustelua . Pilkahduksen painotus on maakunnallinen , mutta sivustoa voi hyödyntää myös muista näkökulmista . Pirkanmaan tulevaisuus- ja ennakointityön Pilkahdus-portaali on avattu uudistetussa muodossa . Sivustoa kehitetään jatkuvasti ja sen vuoksi käyttäjiltä toivotaan jatkossa palautetta . Pilkahdus on tieto- ja vuorovaikutusalusta , jossa pirkanmaalaiset pääsevät kommentoimaan maakunnan tulevaisuuslinjauksia , mm. parhaillaan käynnissä olevaa maakuntastrategiatyötä . Sivusto on pyritty tuottamaan käyttäjäystävällisesti , niin että aineiston löytäminen ja tuottaminen on aikaisempaa helpompaa . Vuorovaikutusosio on rakennettu pelillisyyden hengessä . Ylläpitäjänä on useampi pirkanmaalainen organisaatio , myös lisävoimat toivotetaan tervetulleeksi . Tietosisältöosion aineistopankkiin voi tästä lähtien osallistua laajemmalla otteella . Sieltä tulee löytymään monenlaisia tulevaisuutta valottavia työryhmäraportteja , strategioita ja analyysejä . Materiaalia tuottavat muun muassa Pirkanmaan liitto , Pirkanmaan ELY-keskus ja Pirkanmaan Ennakointipalvelu . Materiaalejaan ovat toimittaneet myös Tampereen kauppakamari , Tampereen seututoimisto ja TAMK . Tulevaisuustyön tapahtumakalenterissa ovat esillä koulutus , kokoukset , seminaarit ja työpajat . Linkkilista ja uutispoiminnat tuovat esiin nyt myös käyttäjien ehdottamia kiinnostavia aiheita ja uutisia . Uutta on projektisivusto , jonne mikä tahansa ennakoinnillinen hanke voi tuoda omat tietonsa . Tällä hetkellä mukana ovat Pirkanmaan Ennakointipalvelu - ja kuuden maakunnan ennakointipilottihanke . Muutkin ovat tervetulleita . Tee tulevaisuutta –osio on uutta vuorovaikutteisuutta . Blogitekstit voi kirjoittaa suoraan alustaan . Keskusteluun ja kommentointiin voi osallistua aiempaa monipuolisemmin ja virtuaalisen työtilan luonti käy aikaisempaa helpommin . Käy katsomassa myös tee tulevaisuutta –osion Pilkahdus-yhteisöä , jossa on rakennettu osallistumista pelillisyyttä hyväksikäyttämällä . Pilkahdus-portaalin toiminnallisuudet on suunnitellut Demolan nuorten osaajien tiimi . Sivuston on rakentanut hämeenlinnalainen Tawasta Oy .</w:t>
      </w:r>
    </w:p>
    <w:p>
      <w:r>
        <w:rPr>
          <w:b/>
          <w:color w:val="FF0000"/>
        </w:rPr>
        <w:t>id 319</w:t>
      </w:r>
    </w:p>
    <w:p>
      <w:r>
        <w:rPr>
          <w:b w:val="0"/>
        </w:rPr>
        <w:t xml:space="preserve">   Osa yhdistelmistä on suunniteltu työkäyttöä silmälläpitäen ja osa yhdistelmistä on suunniteltu myös erilaiset harrastusmahdollisuudet huomioiden . Evergrey's Q-pentue Astutettu : vk 20 17. - 19.5.2011 Syntyy : 18.7.2011 Luovutus 5.9.2011 alkaen Astutus : Vapaasti tarhassa useita kertoja päivässä Synnytys : Keisarinleikkauksella . Ensimmäinen pentu syntyi kuolleena kotiin . Sen jälkeen ei enää pentuja tullut . Vietiin sunnuntain ja maanantain välisenä yönä leikattavaksi . synnytyksen käynnistymisen esti toinen kuollut pentu . Sitten tulikin 5 todella eläväistä vintiötä maailmaan . Hoitaminen : Alkoi hoitamaan heti pentujaan , kun oli herännyt narkoosista Syntyi : 1 harmaa uros ja 2 harmaata narttua sekä 2 mustaa narttua . Terveysriskit : Jonkin asteinen riski vinolantioisuuteen . Muita riskejä en näe tässä pentueessa . Luonneriskit : Luonteellisesti en näe mitään ongelmia . Odotan pennuista todella toimivia koiria joka lajissa . Avoimia , reippaita koiria ilman jatkuvaa terävyyden tuomaa ongelmaa . Vanhempien terveys : Terveitä koiria kaikin puolin . Ei raavi eikä ripuloi . Paulilla vino lantio joka ei ole koskaan koiraa vaivannut . Paul alias Pauli Pikkarainen on koira , joka on vienyt täysin minun sydämeni . Harvoin tulee enää koiria , jotka puhuttelevat minua niin kuin Pauli on tehnyt , ensi hetkistä alkaen . Pauli on sosiaalinen ja hyvin iloinen koira . Leikkiminen ja raju touhuaminen on Paulin mielestä parasta mitä elämä voi sille tarjota , narttuja tietenkin lukuun ottamatta . Sisällä Pauli rauhoittuu erinomaisesti . Pauli on hyvin kontaktinhakuinen koira joka haluaa olla ihmisen kanssa ja myös miellyttää ihmistä . Jos Pauli menee nartun ruokakupille , se on vaikea saada sieltä pois . Pauli ei todellakaan ole vihainen kupista vaan yksinkertaisesti se lönähtää täydellä painolla kupin päälle ja mussuttaa ruuan sillä aikaa , kuin minä yritän sitä saada kammettua tavalla tai toisella kupin päältä pois . Nostin sitä jopa kerran korvista ylös , eikä herra edes hetkeksi keskeyttänyt hotkimista . Tuntui kuin se olisi jopa imenyt ruuan 20 cm päästä kupista . Olisipa joku saanut tuonkin taistelun nauhalle , varmaan huvittava näky , kun tonnikeijukainen riuhtoo reppanakoiraa korvista ja puhkuu ja puhisee saamatta sen enempää aikaiseksi . Siis toteamuksena ; Paulia on helppo käsitellä joskus kovempaakin , kun ei heti tarjoa hampaita . Hirvittävä ruokahalu näkyy myös jäljellä . Tuntuu kuin koira imisi jopa mullat maasta jäljestäessään . Tarkasti ja keskittyneesti . Tottista herra tekee kontaktihakuisesti , nopeat ja täsmälliset liikkeet , patukalla tai pallolla palkatessa yllättävän nopea koira täysikasvuiseksi vahvaksi urokseksi . Suojelussa hieman hankalampi ohjata , mutta ei sielläkään mikään jatkuvasti varottava koira komennettaessa . Irrotuksissa hieman vaikeuksia jo Saksasta tullessaan . Jo 3 vuotiaana päässyt LGA karsinnoista Saksan mestaruuskilpailuihin . Harmi , että sairastumisen vuoksi se suoritti vain A osan saaden 96 pistettä . Astumisten ja iän myötä on herralle tullut hieman ehkä liikaa omaa tahtoa C osassa . Astunut jo Saksassa muutaman pentueen , vaikka onkin käyttölinjaiseksi vielä nuori . Jännä piirre Paulissa on se , että se on hyvin ystävällinen koira nartuille ja jaksaa kosiskella niitä . Yhtä asiaa se ei kuitenkaan nartulta siedä . Sen sään päälle ei tassuja laiteta tai sen naaman edessä ei saa uhota . Pauli palauttaa murisemalla ja tiukalla mulkaisulla nartun ruotuun . On ollut mukava katsoa , kun Pauli on näin ottanut sen uroksen vahvan roolin astuttaessa ilman , että se olisi joutunut tappelemaan narttujen kanssa . Astuu erittäin hyvin . Ilmeisesti siittiöt ovat hyvät sillä ensimmäiset 3 pentuetta syntyneet suurilukuisena 8 kpl , 12 kpl ja 11 kpl pentuja Muru on 7-vuotias narttu ja asus</w:t>
      </w:r>
    </w:p>
    <w:p>
      <w:r>
        <w:rPr>
          <w:b/>
          <w:color w:val="FF0000"/>
        </w:rPr>
        <w:t>id 320</w:t>
      </w:r>
    </w:p>
    <w:p>
      <w:r>
        <w:rPr>
          <w:b w:val="0"/>
        </w:rPr>
        <w:t>Ruokakirjat : Hulluna hortaan 2010-luvulla ihmisten keskuudessa levinnyt superfood-innostus on nostanut myös villivihannesten eli hortan käytön uuteen nousuun . Ennen lähinnä hätäravintona käytettyjä kasveja on alettu uudelleen ymmärtämään ja niiden monipuolisuus onkin omaa luokkaansa . Myös muutamissa suomalaisissa huippuravintoloissa villivihanneksia käytetään sesongista riippuen runsaastikin , esimerkkinä tänä vuonna ensimmäisen Michelin-tähtensä ansainnut Chef &amp; Sommelier sekä Ravintola Juuri . Kirjan tekijöiden Raija ja Jouko Kivimetsän rakkaus villivihanneksiin ja hortoiluun on ilmiselvää . Jouko sai kipinän aiheeseen aikoinaan Kreetalla sikäläisten mummojen opeissa ja oli todella mielenkiintoista lukea , miten monipuolisesti ja ennen kaikkea paljon Kreetalla hortaa käytetään ja kuinka iso osa se on heidän ruokakulttuuriaan . Itse asiassa sana horta on kreikankielinen sana , josta se on sellaisenaan vakiintunut suomen yleiskieleen . Raija on sukunsa miesten innoittamana ollut tekemisissä villivihannesten kanssa koko ikänsä ja kirjoitti jo vuonna 2005 ensimmäisen kirjansa niihin liittyen . Hulluna hortaan – kirja ( Mividata 2013 ) päivittää nyt aihetta 2010-luvulle . Olin itse varautuneen kiinnostunut kirjaa aloittaessa , koska omat hortakokeilut olivat tähän mennessä melko suppeat . Pari kesää sitten keräsin voikukan lehtiä juhannussalaattiin ja kuivattua nokkosta olen käyttänyt melko harvoin ja lähinnä pirtelöissä . Hortoilun eri vaiheita ja hyötyjä esittelevän johdannon jälkeen olin aiheesta jo paljon enemmän innoissani , enkä olisi voinut kuvitellakaan , kuinka monella eri lailla hortaa voi hyödyntää ja kuinka ravintopitoisia villivihannekset ovat . Esimerkiksi juuri nokkonen on aivan omaa luokkaansa sisältäen runsaasti mm. rautaa , kalsiumia ja magnesiumia . Tunnistin monet villivihannekset kuvista , mutta en aiemmin tiennyt niistä oikeastaan muuta kuin nimen . Seuraavalla pyörälenkillä huomasin , että katse etsiytyi jatkuvasti penkereille ja peltojen vieruksiin : mitä kaikkea sitä voisikaan kerätä seuraavalle aterialle . Kirjassa käydään seikkaperäisesti läpi hortan kerääminen ja käsittely , sekä miten villivihanneksista saa parhaiten maut irti . Kerättäviä lajikkeita esitellään riittävästi ja mielestäni juuri sellaiset villivihannekset , joita on helppo tunnistaa ja kerätä aloittelijankin . Reseptipuolella on paljon yksinkertaisia ja maukkaan kuuloisia reseptejä ja esimerkiksi vihersmoothien ystävälle kirja tarjoaa tärkeän muistutuksen : Jo pieni pussillinen pakastettua hortaa sisältää noin kymmenkertaisen määrän ravintoaineita verrattuna kaupan ruukkusalaattiin . Tajusin kirjaa lukiessa , että hortaa , oli se sitten kuivattua , tuoretta tai pakastettu , voi käyttää rikastamaan oikeastaan kaikkea mahdollista ruokaa . Seuraavan kerran kun teet pestoa , kokeile basilikan sijaan valmistaa se nokkosista ! Pestoon tarvitset :</w:t>
      </w:r>
    </w:p>
    <w:p>
      <w:r>
        <w:rPr>
          <w:b/>
          <w:color w:val="FF0000"/>
        </w:rPr>
        <w:t>id 321</w:t>
      </w:r>
    </w:p>
    <w:p>
      <w:r>
        <w:rPr>
          <w:b w:val="0"/>
        </w:rPr>
        <w:t>Rio de Janeiron hienoimmilla paikoilla eivät asukaan rikkaat . Parhaimmat näköalat tarjoavien kukkuloiden rinteet ovat favela-nimellä kutsuttujen slummien peitossa . Poliisi ei näihin paikkoihin normaalioloissa mene , ja järjestystä niissä ylläpitävät usein huumekartellit . Tropa de Elite perustuu pitkälti tositapahtumiin . Vuonna 1997 Paavi oli tulossa Rioon ja halusi majoittua hankalassa paikassa : vaarallisen Morro da Babilônian slummin lähellä . Aseistettuja huumediilereitä vilisevä kukkula oli siivottava , ja työ lankesi poliisin erikoisjoukoille , BOPE:lle . Kapteeni Nascimento ( Wagner Moura - Carandiru , 2003 ) palaa töistä toistuvasti pinna kireänä , nappailee lääkkeitä ja huutaa vaimolleen . Erään favela-keikan jälkeen operaation seurauksena kuolleen teinipojan äiti saa herätetyksi uuden tunteen tässä paatuneessa väkivallan ammattilaisessa : jonkinlaisen omantunnon tuskan . Lisäksi Nascimento on tulossa isäksi ja haluaa eroon vaarallisesta työstään . BOPE-joukot ovat kuitenkin enemmän kuin työpaikka : operaatioissa luotetaan henki kavereiden käsiin , ja toisaalta " mikä tapahtuu keikalla , pysyy keikalla " -periaatteen mukaisesti poliisitoverien ylilyöntejä katsotaan läpi sormien . Tässä kohtaa kuitenkin piilee vaara lipsumisesta pimeälle puolelle . Siksi Nascimenton on löydettävä kunnollinen seuraaja , korruptiolle immuuni oikeudenpuolustaja . Harvinaisen rankan , aivopesua lähentelevän koulutusleirin jälkeen vaihtoehtoja on kaksi : yksinkertainen ja suoraviivainen toiminnan mies Neto ( Caio Junqueira - Central do Brasil , 1998 ) sekä älykkäämpi , lakia opiskeleva Matias ( André Ramiro ) . Näyttävillä baile funk -bileillä alkava elokuvan alkujakso päättyy luotisateeseen ja antaa maistiaisen molempia odottavasta tulikokeesta . José Padilha kuljettaa taitavasti useita limittyviä tarinoita samaan aikaan . Keskivaiheilla tosin fokus siirtyy liikaa rasittavaan autokorjaamokusetussivujuoneen , mutta lopussa langat nivotaan taas yhteen ja hermopaine yltyy hurjaksi . Välillä elokuva sortuu dialogissaan hivenen liian saarnaavaksi ja venyttää uskottavuuden rajoja , etenkin kun hyvistä perheistä tulevat yliopisto-opiskelijat väittelevät poliisitaustansa salaavan Matiaksen kanssa poliisin roolista Rion ongelmavyyhdissä , ja samaan aikaan itse aiheuttavat inhimillisiä tragedioita slummeissa ostelemalla surutta pilveä niissä majailevilta diilereiltä . Alun perin Tropa de Elite n pääosassa pitikin olla Matias , mutta myöhäisessä vaiheessa mukaan tuotu Bráulio Mantovani ( City of God , 2002 ) teki käsikirjoitukselle treatmentin , jonka seurauksena Wagner Mouran hahmo pääsi varastamaan shown . Toki oma osansa tässä oli sillä , että Moura muutenkin häikäisi tuottajat kylmäävän intensiivisellä roolisuorituksellaan . Roistopuolelta muistettavin hahmo on julma ja hermoheikko Baiano ( Fábio Lago - City of Men , 2007 ) . Ääniraidalla soi adrenaliinipitoista musiikkia , kuten elokuvan kautta uuteen suosioon klubihitiksi noussut tuliaseita sanoituksessaan ylistävä " Rap das Armas " - joka tosin sensuroitiin elokuvan viralliselta soundtrack-levyltä väkivaltaa ihannoivana . Yli 11 miljoonaa brasilialaista ehti nähdä elokuvan ennen sen ensi-iltaa tekstitysfirmasta vuotaneilta piraattikopioilta . Heistä kolmasosa halusi vielä nähdä saman teatterissa ja sana " Brasilian kovimmasta leffasta " levisi laajalti . Näin vuodosta muodostuikin erittäin tehokas markkinointikeino ja elokuvasta rahasampo . Elokuvan pohjana ollut kirja Elite da Tropa perustuu Rion entisen turvallisuuspomon ja kahden entisen BOPE-kapteenin tositarinoihin ja paljastuksiin . Elokuvaversioonkin on päätynyt paljon karuja anekdootteja huumesodasta : esimerkiksi viitteet oikeisiin jengeihin , ja informanttien ja muiden onnettomien kohtalo " microwaving " , eli elävältä polttaminen autonrenkaiden sisään . Tropa de Elite on herättänyt hämmennystä ja väärinkäsityksiä . Fasismisyytök</w:t>
      </w:r>
    </w:p>
    <w:p>
      <w:r>
        <w:rPr>
          <w:b/>
          <w:color w:val="FF0000"/>
        </w:rPr>
        <w:t>id 322</w:t>
      </w:r>
    </w:p>
    <w:p>
      <w:r>
        <w:rPr>
          <w:b w:val="0"/>
        </w:rPr>
        <w:t>Mielipide DEWALT DW965K :sta Sen käyttäjät antoivat tuotteelle DEWALT DW965K hyvin hyvän sijoituksen sen käyttäjäystävällisyydestäHe pitivät sitä hyvin luotettavana . , Mutta tässä kaikilla on sama mielipide Jos haluat olla varma että DEWALT DW965K on ratkaisu ongelmiisi , saat suurinta apua ja tukea toisilta Diplofix käyttäjiltä Käyttäjien mukaan se on suorituskykyinen. , Mutta tässä kohdassa on suurta jakautumista Keskivertoisesti erittäin hyvä hinta-laatusuhde Löydät kysymyksiisi vastaukset DEWALT DW965K käyttöoppaasta ( tiedot , ohjearvot , turvallisuusohjeet , koko , lisävarusteet jne. ) Helppokäyttöinen Käyttäjät ovat kysyneet seuraavia kysymyksiä : Onko DW965K helppo käyttää ? 6 käyttäjät vastaukset kysymyksiin ja tuotteen sijoitukset asteikolla 0-10 . Sijoitus on 10/10 jos DEWALT DW965K on hyvin käyttäjäystävällinen . Keskiarvo pisteet mielipiteiden jakautumisesta on 7. 67 ja tavallinen ero on 3.73 Korkea suorituskyky Käyttäjät ovat kysyneet seuraavia kysymyksiä : Onko DW965K erittäin suorituskykyinen ? 6 käyttäjät vastaukset kysymyksiin ja tuotteen sijoitukset asteikolla 0-10 . Sijoitus on 10/10 jos DEWALT DW965K on toimialallaan paras tekniseltä tasoltaan , tarjoaa parasta laatua tai tarjoaa suurinta sijoitusta ominaisuuksissaan .</w:t>
      </w:r>
    </w:p>
    <w:p>
      <w:r>
        <w:rPr>
          <w:b/>
          <w:color w:val="FF0000"/>
        </w:rPr>
        <w:t>id 323</w:t>
      </w:r>
    </w:p>
    <w:p>
      <w:r>
        <w:rPr>
          <w:b w:val="0"/>
        </w:rPr>
        <w:t>Kurssin kotisivu Kuvaus Sisältö Tuta-case random-aiheesta neljän hengen ryhmässä . Tehdään yhteistyössä yritysten kanssa . Todelliset esitiedot Esitietoja ei sinänsä tarvitse . Johdatus tutkimuksen tekemiseen -kurssista on hyötyä ( vaikka juuri kukaan ei sitä ole ennen tätä käynyt ) , samoin tuta-termistön hallinnasta . Aiheesta riippuen markkinoinnin kurssin samanaikaisesta käymisestä on hyötyä . Tuta poj -kurssin harkkatyöstä saa hyvää kokemusta tätä kurssia varten . Materiaali Materiaali etsitään itse ja materiaali riippuu casesta . Käytännöt Kurssiin kuuluu muutama luento ja seminaareja . Kannattaa käydä ainakin niillä luennoilla , joilla käsitellään oman casen aihepiiriä , muuten kiinnostuksen mukaan . Loppuseminaareissa kannattaa todellakin käydä , jollei halua hajota seminaaritiivistelmien tekemiseen joululomalla . Työläys Keskiverto . 2,5 ov:a vastaa hyvin tehdyn työn määrää . Kurssi käynnistyy hitaasti . Kun casen aihetta mietitään yrityksen kanssa , kannattaa pitää puolensa , jottei aiheesta tule liian laajaa . Repikää assari mukaan yritystapaamisiin . Kaikki yritykset eivät ymmärrä , että kyseessä ei ole valmiiden konsulttien ryhmä . Tiedotus Tiedotuskanavina toimivat sähköposti ja kurssin nettisivut . Muuta " Helppo saada hyvä arvosana , kunhan tekee työnsä huolellisesti . " Muotoseikat kuntoon , niitä painotetaan casen arvostelussa erittäin paljon . Palautetta annetaan sähköpostitse sekä esiintymisestä että kirjallisista palautuksista . Yritysten suhtautuminen vaihtelee laidasta laitaan : joillekin työn tulos on ihan sama , toiset taas ovat erittäin kiinnostuneita työn edistymisestä . Toisen vuosikurssin opiskelijoilla ei ole hirveästi osaamista ja teoreettista pohjaa , joten harjoitustyön hyöty jää usein yritykselle melko pieneksi . Mitä jäi käteen ? Kurssilla saa kokemusta yritysmaailmasta ja se antaa kuvan siitä , millaista on viedä projekti läpi alusta loppuun . Opettaa myös yhteydenpitoa yrityksiin ( "asiakasrajapinta " ) , itsenäistä työskentelyä sekä raportin kirjoittamista . Kurssin anti on aika pitkälle kiinni case-yrityksestä ja casen painotuksesta , joten jo niitä valitessa kannattaa miettiä omia kiinnostuksen aiheita - näin kurssista saa enemmän irti .</w:t>
      </w:r>
    </w:p>
    <w:p>
      <w:r>
        <w:rPr>
          <w:b/>
          <w:color w:val="FF0000"/>
        </w:rPr>
        <w:t>id 324</w:t>
      </w:r>
    </w:p>
    <w:p>
      <w:r>
        <w:rPr>
          <w:b w:val="0"/>
        </w:rPr>
        <w:t>Taikaratsu 4+ Oulun taidekoulu Taikaratsu Ke 21.5. klo 17 ja klo 19 Suuri näyttämö Kesto n . 50 min Liput 5 € Taivalta taitetaan yksi- kaksi- ja monipyöräisillä , uiden , soutaen , lentäen ja liidellen , kunnes alati katoava , monenkirjava ratsu saadaan kesytettyä . Matkan tiimellyksessä jokainen seikkailija on oivaltanut ja löytänyt yhden jos useammankin asian ja ystävän . Taikaratsu on Oulun taidekoulun animaatio- , arkkitehtuuri- , elokuva- , kuvataide- ja käsityöryhmien visualisoima musiikillinen 4 – 20-vuotiaiden sirkus- ja teatteriryhmien fantasiaseikkailu takapihan metsästä maailman ääreen . Teatterin sydän , suuri näyttämö hehkuu jopa 250 nuoren esiintyjän intoa .</w:t>
      </w:r>
    </w:p>
    <w:p>
      <w:r>
        <w:rPr>
          <w:b/>
          <w:color w:val="FF0000"/>
        </w:rPr>
        <w:t>id 325</w:t>
      </w:r>
    </w:p>
    <w:p>
      <w:r>
        <w:rPr>
          <w:b w:val="0"/>
        </w:rPr>
        <w:t>Käyttäjän tiedot Voit astu ulos sinun asunnon ilman matkapuhelimen ? Joka näyttää Mobile merkityksen nämä päivät . Matkapuhelinten on profited merkitys yhteyden ja tietojen teknologian alalla . Ensimmäinen elinajan matkapuhelimen esitettiin Motorola-yhtiön 1983 . Nämä puhelimet käytettävä analoginen teknologia . Tämä on vähemmän luotettavia digitaalisen teknologian arviointi . Analoginen teknologian puhelimiaan kasvot häiriön häiriöitä ongelmia . Ihmiset eivät olleet adept toteutettava näiden puhelimet tahansa sijainnista kuin voimme hallita nämä päivät . Nämä lastingly sijoittautuneen tarkka pinta . Viime vuosina jälkeen puhelimet tuli todella langaton , joka on , voit ottaa samalla , kun haluat . Nämä saapuvat mukaisesti toisen elinajan langattomat puhelimet . Se oli paljon nopeampaa ja alhaisemman dimensioiden arviointi analoginen puhelimet , ja toinen elinajan puhelimet koostuuko digitaalitekniikan . Langattoman mitat olivat kuitenkin hyvin valtavat , epämiellyttävä käsitellä sitä . Kolmas elinajan puhelimet ovat käyttää tänään ! On toisen elinajan suuria toisistaan kolmannen elinajan , se voi käsitellä erillisiä työtyypit , kuten sähköpostiviestit , Instant muistiinpanojen ( SMS ) , lataukset , erikoisluja kameran jne . Puhelin juuri tekee ja hankkii puhelun . Mutta älykäs puhelin tarjoaa kehittyneitä ominaisuuksia ; se on perustettu toimiva tukijärjestelmä jolla ei näiden tehtävän . Mobiili jättämistä kehityksen suorituskyky merkittäviä funktion tuottavat puhelin älykäs puhelin . Kymmenen vuoden aikana takaisin henkilöiden käyttää aseman sähköpostiviestien Internet-keskittimet kävelymatkan apprehending valokuvia tai muita tehtäviä . Mutta nykyaikana on muuttunut . Voi Lähetä/valintaruudun sähköpostiviestien , pikaviestien muistiinpanojen tuottavat puhelun , selaaminen , avustaa virtuaalinen KOULUTUSTILAISUUDET , yhdistäminen lone bang lennonvarmistuspalvelujen your mobile . Eikö se älykäs puhelin ? Mobiili jättämistä kehittäminen on menetelmä , kehittyy langattomat sovellukset . Nämä huomautukset yleisesti käyttöön koko tehdasteollisuuden langaton . Nämä laitteet ovat valmiita käyttämään . Windowsin langaton on yksi Microsoftin matkapuhelimen älykäs toimivat järjestelmät . JVM tarkistaa kaikki luokat luokkaa kuormaajat ja double-checks lähetykset hallinta ei aiheuta haitallisia toimintoja . Koska runtime luokan tarkastus on laskennallisesti kalliita MIDP VMs , MIDP on poikkeuksellinen kaksivaiheinen tavu cipher-todentaminen -järjestelmän . Meidän käsitellä tämän rakenteen myöhemmin-osassa . JVM voi toimittaa suojauksen valvojan tai eristetty sovellusten . Virukset ja muut vihamielinen salakirjoituksen tahtomattaan ladataan internet voi edustaa vakavia riskejä . Java-vaiheessa koko lähetykset ( eli JAR-tiedostoja ) voi allekirjoittaa digitaalisesti . JVM suojauksen valvojan kohdistukset merkityn lähetyksen oikeudet käyttää tarkka API ( domainien ) perustuu siihen , että allekirjoittaja believe-luokan . Puhumme toimialueelta langaton salakirjoituksen turvallisuutta enemmän erikoiskohdan myöhemmin-osassa . Mobiili jättämistä kehittäjä on yksi , joka on tehnyt paremmin halunnut kannettavien tietokoneiden maailmassa kuin langaton . Viimeisimmät viestit Nykypäivänä online-ostoksia tulee suosiota . Voit tarkastella kaikenlaisten tuotteiden ja ostaa riippumatta pidät vain napsauttamalla hiiren kuin menossa säilöstä . Omat online-ostokset alkaa viime vuo .. Jatkaa lukemista Kovaa työtä joka päivä , kun kaikki aiotaan tehdä toteuttaa kuuman veden uimaveden , rentouttava hauteesta , vapauta väsymystä ja stressi . Mutta asioita tulee olla hieman hankalaa niille artriitti saira .. Jatkaa lukemista Valokuvaus on tullut erittäin maatalousympäristöön uravaihtoehtona . Se on parempi , jos sinulla on intohimoinen valokuvaus , mikä tekee matkustuskokemusta toimintatapaa ansaitsee . Teknologian edistämis .. Jatkaa lukemista Rich siivooja-järjestelmässä keskitytään pääasiassa artiklan markkinointi . Järjestelmä auttaa sinua ei jätteitä aikaa ja vaivaa on -line kampanjoita , jotka eivät toimi , ja tuottaa tuloa . Yksilöllinen .. Jatkaa lukemista Jos etsit matkapuhelin , joka tarjoaa yhteyden korkeita ja on tietokoneen sovelluksia , sitten ehkä haluat</w:t>
      </w:r>
    </w:p>
    <w:p>
      <w:r>
        <w:rPr>
          <w:b/>
          <w:color w:val="FF0000"/>
        </w:rPr>
        <w:t>id 326</w:t>
      </w:r>
    </w:p>
    <w:p>
      <w:r>
        <w:rPr>
          <w:b w:val="0"/>
        </w:rPr>
        <w:t>Espanjanvesikoira Hiisi reenaa ja rellestää . Rajojen kokeilua Nyt on sitten karvarötkön kanssa käyty ensimmäiset yhteistoimintaneuvottelut . Alkuviikon yyteet koskivat isäntäväen sängyssä nukkumista ( tai oikeastaan sieltä poistumista ) ja päättyivät siihen , että karvaketku painui parin turhautuneen piippauksen säestyksellä omaan petiinsä . Sitä ennen pikkumies tarjosi oikein kunnon murinaa ja uskalsi jopa näykätä . Joskus aiemmin valittelin , että en oikein osaa ärähtää vakuuttavasti . No , harjoitus tekee mestarin :) . Pikku episodimme jälkeen Hiisi on ollut nöyrää poikaa , ja nyt pelkkä kiukkuinen mulkaisu riittää pitämään pikku-Hoon ruodussa . Hihnaurpoilukin on loppunut käytännössä kokonaan . Hiisi hakee selvästi paikkaansa myös suhteessa muihin koiriin . Tänään kävimme tottistreenien jälkeen yhteislenkillä vesikoirien kanssa , ja Hoo rohkaistui panemaan ranttaliksi . Alle puolivuotias juniori yritti häikäilemättä alistaa yhtä leikattua urosta ja kahta narttua . Tätä ennen Hoo on kotioloissa jo pomottanut esimerkiksi 7-vuotiasta berninpaimenkoiraurosta ja 10-vuotiasta isovillakoiraurosta . Junnun ego taisi pullistua aika tavalla , kun kumpikaan ei pannut kakaraa ojennukseen :( . Joku ihme tutka Hiisillä on . Se ei koskaan kukkoile niille , jotka näyttäisivät sille kaapin paikan . Kovia jätkiä Hiisi lähestyy matomatalana ja kiepsahtaa selälleen pelkästä vilkaisusta . Se ovela pirulainen . Juu-u . Sitä murrosikää tässä vaan innolla odotellaan … Ne kurkkupastillit on mulle , että ääni kestää ärähtää ;) Eilen saatiin parikin hyvää kokemusta siitä , miten fiksu aikuinen koira pistää nulikan nätisti ruotuu . Ensin kaverin parivuotias bortsu-uros , joka leikki tosi kivasti ja sanoi sitten asiallisesti ja aiheesta . Toisena vesikoiraporukasta aikuinen narttu , joka sanoi vähän reippaammin , mutta hyvinkin asiasta . Hiisin ilme oli tädin ojennuksen jälkeen näkemisen arvoinen . Kaveri luikki vähän sivummalle , istahti ja mietti hyvin ankarasti , että mitä hemmettiä juuri tapahtui . Ollaan nyt loppuvuosi Lappeenrannassa , mutta voidaan piipahtaa näytillä sitten ensi vuoden puolella . Saa Helmi ja muu poppoo ihmetellä oikein suvun voimin pikkupojan uhmaa ( Veikkaanpa tosin , että tuskin uskaltaa ainakaan Helmille ja Onnille keulia ) . Toivottelen pitkää pinnaa ! :) Kyllä se siitä ajan kans helpottuu , kunhan äijäily pistethään poikki heti alussa . Tosin aika-ajoin tääläki vielä koetelhaan vielä hermoja , mutta normioloissa ongelmia ei ole . Toisile uroksille pittää pullistella ja se onki Miron rasittavin piirre ( narttupissojen nuoleskelun ohessa .. ;) ) . Mutta sen tiän , että Hiisistä taitaa tulla samanlainen upea harrastuskoira niinkö isästänsä ! :) Oihreet ainaki viittaa siihen ! ;) Eiköhän se taas jossain vaiheessa jotain yritä , mutta pidän tiukkaa linjaa sen kanssa ja puutun jo pieniinkin hölmöilyihin , niin ei pääse elukan ego rehottamaan . Mulle on kerrottu legendaa ainakin sun kuuluisasta loikasta Miro-iskän taltuttamiseksi . Ja kyllä Sari ja Jenni ovat mua onneksi valmentaneet oikeastaan jo viime keväästä saakka … Että eivät nämä Hiisin kokeilut varsinaisesti yllätyksenä tule . Se on tosin pieni yllätys , että jo nyt , kun kaveri on alle puolivuotias :O . Onneksi on tosiaan noita osaavia auttajia &amp;lt;3 . Ja harrastusrintamalla kyllä vaikuttaa hyvältä . Olen tosi innoissani sen kanssa :) . Toivottavasti itsestäkin löytyy tarpeeksi oppimiskykyä , että pysyn Hoon vauhdissa . Kiitos vaan kuumasta linjasta ! Varmasti kevään mittaan pirauttelen ja kyselen vinkkejä . Artikkelien selaus Blogin kuvat Hiisin blogissa julkaistujen kuvien oikeudet omistaa Sanna Kailanto , ellei kuvan yhteydessä erikseen muuta mainita . Ethän lainaa kuvia</w:t>
      </w:r>
    </w:p>
    <w:p>
      <w:r>
        <w:rPr>
          <w:b/>
          <w:color w:val="FF0000"/>
        </w:rPr>
        <w:t>id 327</w:t>
      </w:r>
    </w:p>
    <w:p>
      <w:r>
        <w:rPr>
          <w:b w:val="0"/>
        </w:rPr>
        <w:t>' ' 'Pyhä apostolinen katolinen ( idän ) assyrialainen kirkko ' ' ' ( suomeksi käytetään myös muotoja : ' ' 'Idän apostolinen kirkko ' ' ' ja ' ' 'Itäsyyrialainen kirkko ' ' ' ) erosi [ [ Ortodoksinen kirkko|ortodoksisesta kirkosta] ] vuoden 431 Efeson [ [ Kolmas ekumeeninen kirkolliskokous|kolmannen yleisen ( ekumeenisen ) kirkolliskokouksen] ] jälkeen , koska sitä syytettiin silloin [ [ Nestoriolaisuus|nestoriolaisuudesta] ] . Tästä eron syystä on nykyisin monenlaisia näkemyksiä ja eräät katsovat , ettei Assyrialaisella kirkolla ole nykyisin mitään tekemistä nestoriolaisuuden kanssa . + [ [ Kuva:Idan_assyrialainen_kirkko .png|thumb| &amp;lt;center &amp;gt ;Assyrialaisen kirkon logo &amp;lt;/center &amp;gt;] ] + ' ' 'Pyhä apostolinen katolinen ( idän ) assyrialainen kirkko ' ' ' ( syyriaksi : ܥܕܬܐ ܩܕܝܫܬܐ ܘܫܠܝܚܝܬܐ ܩܬܘܠܝܩܝ ܕܡܕܢܚܐ ܕܐܬܘܪ̈ܝܐ , suomeksi käytetään myös muotoja : ' ' 'Idän apostolinen kirkko ' ' ' ja ' ' 'Itäsyyrialainen kirkko ' ' ' ) erosi [ [ Ortodoksinen kirkko|ortodoksisesta kirkosta] ] vuoden 431 Efeson [ [ Kolmas ekumeeninen kirkolliskokous|kolmannen yleisen ( ekumeenisen ) kirkolliskokouksen] ] jälkeen , koska sitä syytettiin silloin [ [ Nestoriolaisuus|nestoriolaisuudesta] ] . Tästä eron syystä on nykyisin monenlaisia näkemyksiä ja eräät katsovat , ettei Assyrialaisella kirkolla ole nykyisin mitään tekemistä nestoriolaisuuden kanssa . Assyrian kirkon päämies on nykyään ( 2011 ) Hänen Pyhyytensä katolikos-patriarkka ' 'Mar Dinkha IV' ' . Suurin osa assyrialaisen kirkon papistosta ja hallinnosta elää maanpaossa . + Assyrian kirkon päämies on nykyään ( 2011 ) Hänen Pyhyytensä katolikos-patriarkka ' 'Mar Dinkha IV' ' ( syyriaksi ܡܪܝ ܕܢܚܐ ܪܒܝܥܝܐ , syntymänimeltään ' 'Khanania Soro ' ' ) . Suurin osa assyrialaisen kirkon papistosta ja hallinnosta elää maanpaossa . 1960- ja 1970-luvulla kirkkoa koettelivat taas riidat ja monenlaiset vaikeudet , mm. jakaantuminen kahtia ja patriarkan naimisiin meno sekä hänen murhansa . 1976 Lontoossa kokoontui konklaavi , joka valitsi uudeksi patriarkaksi nykyisen patriarkan . Vähemmistöön jäänyt ryhmäkin valitsi oman patriarkkansa ja kirkkoa nimitetään ' ' Muinaisen idän kirkoksi ' ' ja sen pääpaikka on Irakissa Bagdadissa . 1960- ja 1970-luvulla kirkkoa koettelivat taas riidat ja monenlaiset vaikeudet , mm. jakaantuminen kahtia ja patriarkan naimisiin meno sekä hänen murhansa . 1976 Lontoossa kokoontui konklaavi , joka valitsi uudeksi patriarkaksi nykyisen patriarkan . Vähemmistöön jäänyt ryhmäkin valitsi oman patriarkkansa ja kirkkoa nimitetään ' ' Muinaisen idän kirkoksi ' ' ja sen pääpaikka on Irakissa Bagdadissa . Nykyinen versio Assyrialaisen kirkon logo Pyhä apostolinen katolinen ( idän ) assyrialainen kirkko ( syyriaksi : ܥܕܬܐ ܩܕܝܫܬܐ ܘܫܠܝܚܝܬܐ ܩܬܘܠܝܩܝ ܕܡܕܢܚܐ ܕܐܬܘܪ̈ܝܐ ,suomeksi käytetään myös muotoja : Idän apostolinen kirkko ja Itäsyyrialainen kirkko ) erosi ortodoksisesta kirkosta vuoden 431 Efeson kolmannen yleisen ( ekumeenisen ) kirkolliskokouksen jälkeen , koska sitä syytettiin silloin nestoriolaisuudesta . Tästä eron syystä on nykyisin monenlaisia näkemyksiä ja eräät katsovat , ettei Assyrialaisella kirkolla ole nykyisin mitään tekemistä nestoriolaisuuden kanssa . Sisällysluettelo Orientaalinen vai nestoriolainen ? Idän assyrialaista kirkon katsotaan toisinaan kuuluvan orientaaliortodoksisten kirkkojen ryhmään</w:t>
      </w:r>
    </w:p>
    <w:p>
      <w:r>
        <w:rPr>
          <w:b/>
          <w:color w:val="FF0000"/>
        </w:rPr>
        <w:t>id 328</w:t>
      </w:r>
    </w:p>
    <w:p>
      <w:r>
        <w:rPr>
          <w:b w:val="0"/>
        </w:rPr>
        <w:t xml:space="preserve">   Osaamistavoitteet Opiskelija tuntee kirjallisuusinstituution rakentumisen perusteet sekä osaa analysoida ja tulkita kirjallisuutta kulttuurin ja yhteiskunnan kontekstissa . Opiskelija pystyy arvioimaan kirjallisuuden kulttuurista ja yhteiskunnallista merkitystä . Sisältö Opiskelija tutustuu kirjallisuusinstituution rakenteisiin sekä tutustuu kirjallisuuden , kulttuurin ja yhteiskunnan suhteita koskevan tutkimuksen nykysuuntauksiin ja peruskäsitteisiin . Niiden , jotka suorittavat jakson yksikön yhteisiin opintoihin , on osallistuttava opetukseen . Kirjallinen tentti on mahdollinen vain niille opiskelijoille , jotka suorittavat kirjallisuustieteen perusopinnot .</w:t>
      </w:r>
    </w:p>
    <w:p>
      <w:r>
        <w:rPr>
          <w:b/>
          <w:color w:val="FF0000"/>
        </w:rPr>
        <w:t>id 329</w:t>
      </w:r>
    </w:p>
    <w:p>
      <w:r>
        <w:rPr>
          <w:b w:val="0"/>
        </w:rPr>
        <w:t xml:space="preserve"> Valta sarja on jatkumo väkivalta ja prostituutio sarjoille . Teossarjaa voi kutsua mielikuvamatkaksi , prosessiksi , jonka aikana tarkastelin naiseutta valta teeman näkökulmasta sekä valtasuhteita . Osa sarjan töistä kuvaa myös seinäpintoja , joka puolestaan kuvaa ihmisen suhdetta ja vallankäyttöä ympäristöönsä . Valta sarjan teokset käsittävät erikokoisia akryyli- hiili- ja pigmenttimaalauksia , akvarelleja sekä installaation .</w:t>
      </w:r>
    </w:p>
    <w:p>
      <w:r>
        <w:rPr>
          <w:b/>
          <w:color w:val="FF0000"/>
        </w:rPr>
        <w:t>id 330</w:t>
      </w:r>
    </w:p>
    <w:p>
      <w:r>
        <w:rPr>
          <w:b w:val="0"/>
        </w:rPr>
        <w:t xml:space="preserve"> Olen viime aikoina syvemmällä tasolla oppinut että samaan asiaan on monta eri kulmaa , asiat ovat kuin rubiikin kuutio , ne ilmentyvät monella tavalla . Kun samasta asiasta puhutaan eri näkökulmista , ei välttämättä synny minkäänlaista yhteisymmärrystä , tuntuu ettei toinen tai toiset vain ymmärrä tätä asiaa . Todellisuudessa he eivät ehkä ymmärrä sitä juuri niin kuin sinä . Lisäksi isommat asiat voivat olla sellaisia , ettei niitä voida edes sanoilla kuvata , sanat eivät vain riitä . Miten osaisit kuvata esim. rakkautta kaikessa sen laajuudessaan ja syvyydessään , ehdottomuudessaan muuten kuin kokemalla sen ? Jos et tiedä mistä puhun , et ehkä ole vielä kokenut sitä mutta se on jokaisen meidän ulottuvilla . Ai niin , se ympyrä ! Piirrä paperille ympyrä . Piirrä punainen eli vihainen ympyrä jos sinulla on värikyniä saatavilla . Taita paperi ympyrän halki kahteen osaan . Pidä taitosta noin 90 asteen kulmassa ja katso nyt ympyrää n . 45 asteen kulmasta taitoksen suunnassa sen yläpuolelta . Muuttuiko viha joksikin muuksi ? Haluaisit elää täydemmin , vapaammin , mutta et jostain käsittämättömästä ja tiedostamattomasta syystä pysty siihen ? Olet ehkä kiinnostunut itsensä kehittämisestä mutta et tiedä miten konkreettisesti lähteä liikkeelle ? Sinua ei kiinnosta lähteä esim. terapeutille tai valmennukseen , haluaisit löytää ratkaisuja , vastauksia itse ? Olet miettinyt asioita pääsi puhki , löytämättä ratkaisua ? Keväällä 2012 halusin muutosta elämääni ja olin valmis laittamaan melko lailla kaikkeni peliin , johtaisi se muutos mihin tahansa . Olin ehkä niin onneton elämääni ja tilanteeseeni kuin voi olla , ei enää juuri mitään hävittävää kun elämästä on ilo hävinnyt . Oletko ehkä vastaavassa tilanteessa kuin itse olin tuolloin ? Oletko valmis kokeilemaan jotakin mikä ei välttämättä ole todellakaan mukavaa vaan lähinnä hullua mutta tehokasta ? ( Jos vastaus ensimmäiseen kysymykseen “ kyllä ” ja viimeiseen kysymykseen on “en ” , et ehkä ole vielä riittävän pohjalla ? Jatka siis matkaasi . Kun ihminen pääsee kärsimyksissään riittävän pitkälle , jossain pisteessä hän on ehkä valmis muuttamaan elämäänsä . Tai sitten ei . Voimmehan itse valita ? ) Jos vastaus kyllä näihin kysymyksiin , tämä yksinkertainen ja käytännössä ilmainen mutta hyvin karu metodi voi kiinnostaa sinua . Ja vaikka et pitäisi koko ajatuksesta lainkaan vaan haluaisit mieluummin analysoida asiat keskustelemalla tai miettimisellä , se saattaa olla juuri sinulle . Luin artikkelin aiheesta ja taisin lukea muidenkin kommentteja ja kokemuksia . Totesin että tässä on käytännössä ilmainen keino joka kuulostaa aivan kaistapäiseltä mutta hienolta , päätin että tätä kokeilen . 2 ) Ala ottamaan 5minuutin ajan niin kylmää suihkua kuin suihkusta tulee , joka aamu , 28 päivän ajan . Ala laskemaan päiviä siitä hetkestä kun olet täydet 5min . kylmässä suihkussa . Kyllä , se on todella pelottavaa . Joel Runyonin sanoin helvetti maan päällä . Kun olet ollut kylmässä suihkussa 5min. , huomaat kuinka turhia kaikki pelkosi ovat . Ne ovat vain tunteita . 3 ) Laula tai kilju innosta ollessasi kylmässä suihkussa , nauti siitä . Kirjaa ylös tuntemuksesi matkan varrella , esiin nousevat mieli- ja muistikuvat , tunteet . Osa niistä voi olla todella arvokkaita oppeja haitallisista tunnelukoistasi , uskomuksistasi jotka voit myöhemmin käsitellä ellet heti onnistu siinä . 3 ) Samalla teet töitä asettamasi tavoitteen eteen . 4 ) Muutat elämääsi . Näytät itsellesi mihin pystyt . Ketään muuta sinun ei tarvitse miellyttää . Itselläni kylmäsuihkuterapia tietyllä tavalla käynnisti prosessin joka johti elämäni , arkeni , ajattelutapani , myöhemmin jopa maailmankatsomukseni totaaliseen uudistumiseen , entistä intensiivisempään henkiseen kasvuprosessiin joka jatkuu edelleen . Käytin vuoden aikana yhteensä 3-4kk ajan kylmäsuihkuterapiaa . Kylmäsuihku voi johtaa myös tunteeseen etten pelkää mitään enkä ketään , pystyn mihin tahansa . Olen voittamaton , haavoittumaton . Tuo tunne on kokemisen arvoinen . Sain</w:t>
      </w:r>
    </w:p>
    <w:p>
      <w:r>
        <w:rPr>
          <w:b/>
          <w:color w:val="FF0000"/>
        </w:rPr>
        <w:t>id 331</w:t>
      </w:r>
    </w:p>
    <w:p>
      <w:r>
        <w:rPr>
          <w:b w:val="0"/>
        </w:rPr>
        <w:t>Musiikkiin sana tulee italian kielestä , jossa ' aria ' merkitsee laulua ja melodiaa . Oopperan ja kantaatin aaria on orkesterin säestämä soololaulu . Taustalla ovat latinan sana ' āēr ' ( akkusatiivi : aera ) ja sitä edeltävä muinaiskreikan ' ἀήρ ' ( aēr , "ilma " ) . Musiikkiin sana tulee italian kielestä , jossa ' aria ' merkitsee laulua ja melodiaa . Oopperan ja kantaatin aaria on orkesterin säestämä soololaulu . Taustalla ovat latinan sana ' āēr ' ( akkusatiivi : aera ) ja sitä edeltävä muinaiskreikan ' ἀήρ ' ( aēr , "ilma " ) . - Meillä &amp;lt;i &amp;gt ;A( a )ria &amp;lt;/i &amp;gt ; sopii luontevasti nimistöön , muistuttaahan se äänteellisesti vaikkapa kalenterinimiä &amp;lt;i &amp;gt ;Arja &amp;lt;/i &amp;gt ; ( noin 23 230 kantajaa ) ja &amp;lt;i &amp;gt;Ma ( a )ria &amp;lt;/i &amp;gt ;. Malli Aria Arai on saattanut tehdä &amp;lt;i &amp;gt ;Aria &amp;lt;/i &amp;gt ;-nimeä tunnetuksi . Muutaman nimi &amp;lt;i &amp;gt ;Aarja &amp;lt;/i &amp;gt ; saattaa olla karjalaista perua ja liittyä kreikkalaisnimeen &amp;lt;i &amp;gt ;Ariadne &amp;lt;/i &amp;gt ; tai pyhittäjänimeen &amp;lt;i &amp;gt ;Arkadi ( os ) &amp; lt;/i &amp;gt ;. + Meillä &amp;lt;i &amp;gt ;A( a )ria &amp;lt;/i &amp;gt ; sopii luontevasti nimistöön , muistuttaahan se äänteellisesti vaikkapa kalenterinimiä &amp;lt;i &amp;gt ;Arja &amp;lt;/i &amp;gt ; ( noin 23 230 kantajaa ) ja &amp;lt;i &amp;gt;Ma ( a )ria &amp;lt;/i &amp;gt ;. Malli Aria Arai on saattanut tehdä &amp;lt;i &amp;gt ;Aria &amp;lt;/i &amp;gt ;-nimeä tunnetuksi . Muutaman nimi &amp;lt;i &amp;gt ;Aarja &amp;lt;/i &amp;gt ; saattaa olla karjalaista perua ja liittyä , &amp;lt;i &amp;gt ;Arjan &amp;lt;/i &amp;gt ; tapaan , kreikkalaisnimeen &amp;lt;i &amp;gt ;Ariadne &amp;lt;/i &amp;gt ; tai pyhittäjänimeen &amp;lt;i &amp;gt ;Arkadi ( os ) &amp; lt;/i &amp;gt ;. Myös muualla maailmassa &amp;lt;i &amp;gt ;Aria &amp;lt;/i &amp;gt ; on harvinainen etunimi . Sen tapaa silloin tällöin ainakin englanninkielisistä maista . Myös muualla maailmassa &amp;lt;i &amp;gt ;Aria &amp;lt;/i &amp;gt ; on harvinainen etunimi . Sen tapaa silloin tällöin ainakin englanninkielisistä maista . Versio 10. marraskuuta 2010 kello 09.38 Musiikkiterminä tunnetumpi Aaria on uudehko , meillä pääasiassa 2000-luvulla levinnyt nimi . Erittäin harvinaisena se on kuitenkin ollut käytössä vuodesta 1907 saakka . 2000-luvulla Aarian on saanut nimekseen 11 tyttöä . Aria on yhtä yleinen muutamalla kymmenellä kantajalla ; useimmin se on valittu 1940- ja 1950-luvuilla ( yhteensä 6 kertaa ) ja 2000-luvulla ( noin 6 kertaa ) . Aivan toista , sanskritinkielistä kantaa lienee useimmissa tapauksissa Arya ( alle 15 kantajaa ) . Musiikkiin sana tulee italian kielestä , jossa ' aria ' merkitsee laulua ja melodiaa . Oopperan ja kantaatin aaria on orkesterin säestämä soololaulu . Taustalla ovat latinan sana ' āēr ' ( akkusatiivi : aera ) ja sitä edeltävä muinaiskreikan ' ἀήρ ' ( aēr , "ilma " ) . Meillä A( a )ria sopii luontevasti nimistöön , muistuttaahan se äänteellisesti vaikkapa kalenterinimiä Arja ( noin 23 230 kantajaa ) ja Ma ( a )ria . Malli Aria Arai on saattanut tehdä Aria -nimeä tunnetuksi . Muutaman nimi Aarja saattaa olla karjalaista perua ja liittyä ,</w:t>
      </w:r>
    </w:p>
    <w:p>
      <w:r>
        <w:rPr>
          <w:b/>
          <w:color w:val="FF0000"/>
        </w:rPr>
        <w:t>id 332</w:t>
      </w:r>
    </w:p>
    <w:p>
      <w:r>
        <w:rPr>
          <w:b w:val="0"/>
        </w:rPr>
        <w:t>Mariologia Neitsyt Marian perisynnitön sikiäminen IKONOGRAFIA Idän kirkolla on vain yksi ikonograafinen tyyppi 900-luvulta . Kuva esittää pyhien Joakimin ja Annan kohtaamista Jerusalemin Kultaisella portilla . Itäisen tradition mukaan näet Marian sikiäminen tapahtui sillä hetkellä . Läntinen ikonografia on runsaampaa . " Marian vanhemmat , Joakim ja Anna , eivät vanhoilla päivillään saaneet lasta . Joakim lähti Juudean erämaahan etsimään Jumalan tahtoa asiassa . Kun Joakim oli palaamassa erämaasta , enkeli ilmoitti äiti-Annalle , että hänen on mentävä Joakimia vastaan Jerusalemin Kauniin portin luo . Kun Anna tuli portin alle , Pyhä Henki siitti Marian Annan kohtuun samalla tavalla kuin Jeesuksen Marian kohtuun . " Varhaisimpiin Perisynnittömän tyyppeihin kuuluu Ilmestyskirjan aurinkoon puettu Nainen . Lourdesin ilmestysten aikaan syntyi uusi tyyppi . Viime aikoina yleiseksi on tullut myös fatimalainen perisynnittömän kuva . Perisynnittömän ympärille on usein sijoitettu raamatullisia symboleja : suljettu puutarha , lilja , tahraton peili , seetri , Nooan arkki . KATOLINEN RUKOUSKIRJA kokoili MGRE A. CARLING Toinen lisätty painos Sivut 365-366 Hyperdulia : Pyhän Neitsyt Maarian kunnioitus Vapahtajamme Äidille neitsyt Maarialle Jumala on suonut suuremman pyhyyden mitan kuin kenellekään muulle luodulle . Sitä vaati se ylevä tehtävä , johon Maaria oli kutsuttu : olemaan ihmiskunnan Lunastajan Äitinä . Jumala varjeli hänet perisynniltä : varusti hänet elämän ensi silmänräpäyksestä asti pyhittävällä armolla , jonka me saamme vasta p . Kasteessa . Maaria on vaimo , joka on käärmeen kanssa vihoissa . ( Moos 3:15 ) . Vähimmälläkään synnillä ei ole häneen pääsyä , hänen tahtonsa oli aina sopusoinnussa Jumalan tahdon kanssa ja valitsi sen , mikä oli täydellisempää . Hän on täydellisin Neitsyt ja samalla Jumalan Pojan todellinen Äiti , neitsyt ennen ja jälkeen , ainainen Neitsyt . Hän on Jumalan Äiti , sillä hänen lapsensa on iankaikkinen Jumala , Sana , joka oli alussa Jumalan tykönä . ( Joh 1:1 ) . Hän on toinen Eeva : kaikkein Jumalan lasten hengellinen Äiti , joka meidät ristin juurella suurin kivuin Jumalan lapsiksi synnytti . Hän on Taivaan kuningatar , kirkkauden asuntoon otettu sieluinensa ja ruumiinensakin jo ennen yleistä ylösnousemista . Hänen rukouksensa on kaikkein voimallisin ja tehokkain , hänen palavin halunsa on , että ihmiset , joiden lunastukseksi hänen Poikansa veri vuoti , tulisivat kaikki autuaiksi . Sen tähden turvautukaamme nöyrinä ja luottavaisina Maarian puoltorukoukseen , varsinkin uskokaamme hänelle kuolinhetkemme , että silloin saisimme synnistä puhdistettuina siirtyä ajasta autuaaseen iankaikkisuuteen . Katolinen kirkko ja sen opin kehitys Konstantinus suuri ” kääntyi ” kristinuskoon v. 312jkr ja hän ylipappina ( Pontifex Maximum ) otti käyttöön nimen Vicarius Christi ( Kristuksen sijainen ) . Konstantinuksen uudesta uskonnosta tuli Rooman katolinen ( yhteinen , yleinen ) . Rooman kansalaisista tehtiin kristittyjä ilman katumusta ja kääntymystä . Osa alkuseurakunnastakin eksyi mukaan tähän katoliseen uskontoon , josta tuli Rooman uusi uskonto . Kirkon johtajana Konstantinus rakennutti ” kristityille ” kirkkoja , mutta samalla hän myös toimitti vihkimyksiä pakanatemppeleille . Konstantinuksen Katolisessa uskonnossa oli aluksi paljon vapautta ja se hyväksyi paljon erilaisuutta . Mutta pikku hiljaa katolinen kirkko ujutti yhä enemmän pakanallisia oppeja ja riittejä ns. Rooman katoliseen kristinuskoon . Seuraavaksi seuraamme vuosiluku järjestyksessä Rooman katolisen kirkon opetuksen muodostumista . Katolisessa Roomassa jotkut kristityt pitivät lauantaina lepopäivän ja roomalaiset , jotka olivat tottuneet palvomaan auringonjumalaa pitivät auringon</w:t>
      </w:r>
    </w:p>
    <w:p>
      <w:r>
        <w:rPr>
          <w:b/>
          <w:color w:val="FF0000"/>
        </w:rPr>
        <w:t>id 333</w:t>
      </w:r>
    </w:p>
    <w:p>
      <w:r>
        <w:rPr>
          <w:b w:val="0"/>
        </w:rPr>
        <w:t>Wille Rydman : Suomen rahapelimarkkinoita pitää avata Suomen Pokerinpelaajat yhdistyksen puheenjohtaja , valtiotieteen maisteri Wille Rydman on aktiivinen yhteiskunnallinen keskustelija ja vaikuttaja , joka tykkää keskustella vaikeista asioista , jotka vaativat erityistarkastelua . Rydman on antanut haastattelun CasinoTop10:lle koskien rahapelimonopolien ja yksityisten rahapelitarjoajien välistä suhdetta . Nykyään kasinopelaajat voivat vapaasti pelata kansainvälisiä onlinekasinopelejä , joka on närkästyttänyt hieman Suomen rahapelimonopoleja . - Suomessa tulisi tiedostaa ja hyväksyä se , että kotimainen rahapelimonopoli loppuu siihen , mistä internet alkaa . Verkossa rahapelimarkkinat ovat yhtä kilpaillut kuin mikä hyvänsä muukin ala . Eikä siinä ole mitään pahaa . Kansainväliset peliyhtiöt täydentävät hyvin kotimaista pelitarjontaa . Mielestäni lainsäätäjän ja valvovien viranomaisten tulisi sallia myös kotimaisille rahapeliyhtiöille paremmat mahdollisuudet kehittää pelejään kilpailukykyisemmiksi nykyisessä verkkoympäristössä , sanoo Rydman . Kasinoteollisuus on avannut paljon liiketoiminta- ja vientimahdollisuuksia internet- ja mobiilipeliteollisuudelle , mutta Suomen nykyinen lainsäädäntö on tehnyt markkinaympäristön haasteelliseksi . - Suomen pitäisi huomioida markkinaympäristön muutos ja tarttua mahdollisuuksiin . Ammumme itseämme jalkaan , kun rahapelijärjestelmämme rajoittaa uudenlaisten peli-innovaatioiden syntyä ja ajaa alan osaavimmat tekijät Maltalle , napauttaa Rydman . Monopolit eivät vapauta peliongelmista Suomessa on erittäin vapaamielinen rahapelilainsäädäntö , koska rahapelejä voi pelata bensa-asemilla , kioskeilla , ruokakaupoissa , kahviloissa , urheiluhallien auloissa , baareissa ja ravintoloissa . Muutamissa Euroopan maissa rahapelit ovat sallittuja ainoastaan pelihalleissa . Lainsäädännön kiristämisellä on myös puolestapuhujia . - Ainakin , kaksinaamaisuudesta olisi syytä luopua . Se , joka väittää suomalaisen rahapelijärjestelmän suojaavan ongelmapelaamiselta , joko valehtelee tai ei tiedä , mistä puhuu . Kolikkopelit ovat kaikkein koukuttavimpia rahapelejä , mutta juuri niiden saatavuus on Suomessa suurinta , toteaa Rydman . Suomen rahapelikeskustelua voidaan kutsua kaksinaamaiseksi eli moralisoidaan kansainvälisten kasinoiden pelaajia , mutta Suomen rahapelimonopolien pelejä ovat nurkat täynnä . Kotimaiset monopolit tuottavat 2 miljardia euroa vuodessa , kun taas kansainväliset nettikasinot tuottavat suomalaispelaajien varoja 150-200 miljoonan euron edestä . - Meillä on sellainen merkillinen ajatus , että monopoli jotenkin vapauttaisi rahapelien ongelmista tai ainakin lieventäisi niitä merkittävästi . Niin se ei ole . Itse asiassa monopoliasema johtaa usein pysähtyneisyyteen ja kyvyttömyyteen kehittyä ajan mukana , mikä synnyttää useita muita ongelmia ja tehottomuutta , sanoo Rydman . Malta ja Gibraltar ovat hyötyneet viennin kannalta vapaista kasinomarkkinoista . Tämä on herättänyt keskustelua siitä , että pitäisi Suomen matkia Gibraltarin ja Maltan lainsäädäntöä . - Suora kopiointi ei ole koskaan järkevää , mutta opiksi kannattaa ottaa muiden kokemuksista . Venäjällä kasinotoimintaa on merkittävästi rajoitettu , poikkeusalueita lukuunottamatta jopa kielletty kokonaan . Suomesta voisi kehittyä pietarilaisten turistien kasinomatkailun ykkösmaa , jos meillä olisi rohkeutta avata rahapelimarkkinoitamme tältä osin , sanoo Rydman . Maailmantason kasinokulttuuri Suomeen Suomessa on paljon hienoja paikkoja joita kutsutaan kasinoiksi , mutta ne eivät ole koskaan toimineet kasinoina . Monet kaipaavat todellisen , hienostuneen ja viihdyttävän kasinokulttuurin perään . - Meillä olisi kaikki mahdollisuudet siihen . Etenkin itärajan tuntumassa tällaisille markkinoille olisi todella hyvää kysyntää . On spekuloitu esimerkiksi luksusluokan kasinon avaamisella Imatran Valtionhotellin yhteyteen . Toistaiseksi kasinolupien rajaus kahteen ei sitä mahdollista , mutta kyllä tällaisille hankkeille pitäisi olla avoin . Paikasta voisi kehittyä venäläisturisteille todellinen vetonaula . Sitä en pidä realistisena , että Suomeen yksityisiä kasinoita lähitulevaisuudessa avattaisiin , mutta jos lähdettäisiin ensin liikkeelle siitä , että RAY:lle annettaisiin oikeus avata kasino useampaankin kuin nyt</w:t>
      </w:r>
    </w:p>
    <w:p>
      <w:r>
        <w:rPr>
          <w:b/>
          <w:color w:val="FF0000"/>
        </w:rPr>
        <w:t>id 334</w:t>
      </w:r>
    </w:p>
    <w:p>
      <w:r>
        <w:rPr>
          <w:b w:val="0"/>
        </w:rPr>
        <w:t xml:space="preserve"> [ quote nick = " v7g568n3426 " ]mite niin muka huono pelattavuus ja deadpool i tee niinkuin pelaaja haluaa ? ? ? oon pelannu koneella läpi ja mun mielestä ainakin oli hauska ja toimiva peli . huumori oli parasta ikinä ja pelattavuus hyvä . kaikki dissaa tätä peliä mutta miksi vitussa ? ? ? sitte annatte hyviä arvosanoja jollekki codeille ja halolle ja muille itseään toistaville paskoille jotka ovat tylsiä pelejä . ei vittu [ /quote ] Spam-esto Kirjoita alle oheisessa kuvassa oleva eläin : Optiot Käytä BB-koodia viestissä Viimeiset 15 vastausta Lalli Vieras Otsikko : VS : Deadpool Loistava peli , pelattavuusha oli iha hyvä , huumorilla höystettynä , joku tarinakin siinä oli , ei liian pitkä eikä lyhyt ja haastetta just sopivasti . Eilen läpi et kyl nyt melkee 90/100 ... hakkaa kyl uuden Dmc:n samas genres ... Bub Vieras Otsikko : VS : Deadpool Deadpool on välillä hyvä hahmo sarjiksissa , riippuen ihan kirjoittajasta . Pelissä on Waypool joka on sieltä paskimmasta päästä " CHIMICANGASLOLSORANDOM " jutuillaan . Pelattavuus näyttää jo videoissa niin tökeröltä ettei kiinnosta edes kokeilla peliä . Guetta Otsikko : VS : Deadpool [ quote nick = " Zx-4 " ][ quote nick = " Guetta " ][ quote nick = " Zx-4 " ]Blablabla[ /quote ] Milläs tiedoilla tuon vetäisit , ettei " löydy arvostusta pelisarjalle " . Tietääkseni yhden CoDin kyseinen arvostelija arvostellut , Modern Warfare 3 , joka sai 87 pistettä . Ei se kovin negatiivinen kannanotto ainakaan ole .[ /quote ] Unohtamatta Black Ops joka nappasi huimat 69 pistettä .[ /quote ] Mikä on eittämättä varsin mielenkiintoinen vertailun kohde , sillä molempien yksinpelit ovat , riippumatta siitä , että kyseessä ovat kaksi eri tekijää , varsin samanlaiset . Toisessa niistä vain ollaan kylmän sodan tunnelmissa ja toisessa lähitulevaisuudessa . Muuten putket , toiminta , sekä hatarahko juoni on kaikille tuttua muussia . Black Opsissa minua edes kiinnosti hieman juonen tapahtumat , MW3:n " käänteitä " ja juonta en saa päähäni millään . Mutta eiköhän se riittänyt derailaus tältä kertaa Zx-4 Otsikko : VS : Deadpool [ quote nick = " Guetta " ][ quote nick = " Zx-4 " ]Blablabla[ /quote ] Milläs tiedoilla tuon vetäisit , ettei " löydy arvostusta pelisarjalle " . Tietääkseni yhden CoDin kyseinen arvostelija arvostellut , Modern Warfare 3 , joka sai 87 pistettä . Ei se kovin negatiivinen kannanotto ainakaan ole .[ /quote ] Unohtamatta Black Ops joka nappasi huimat 69 pistettä . Guetta Otsikko : VS : Deadpool [ quote nick = " Zx-4 " ]Blyblyblyyy , voi ei , eikö arvostelija ole kanssasi samaa mieltä ? Voi ei , kyllä nyt pylly on mennyttä . Voin suositella jatkossa tekemään taustatutkimuksesi ennen kuin menet aukaisemaan aivosolujesi pölyttämän sanaisen arkkusi , sillä ei Jarkolta pahemmin arvostusta ole löytynyt Call of Duty -pelisarjalle .[ /quote ] Milläs tiedoilla tuon vetäisit , ettei " löydy arvostusta pelisarjalle " . Tietääkseni yhden CoDin kyseinen arvostelija arvostellut , Modern Warfare 3 , joka sai 87 pistettä . Ei se kovin negatiivinen kannanotto ainakaan ole . Zx-4 Otsikko : VS : Deadpool [ quote nick = " v7g568n3426 " ]mite niin muka huono pelattavuus ja deadpool i tee niinkuin pelaaja haluaa ? ? ? oon pelannu koneella läpi ja mun mielestä ainakin oli hauska ja toimiva peli . huumori oli parasta ikinä ja pelattavuus hyvä . kaikki dissaa tätä peliä mutta miksi vitussa ? ? ? sitte annatte hyviä arvosanoja jollekki codeille ja halolle ja muille itseään toistaville paskoille jotka ovat tylsiä pelejä . ei vittu[ /quote ] Blyblyblyyy , voi ei , eikö arvos</w:t>
      </w:r>
    </w:p>
    <w:p>
      <w:r>
        <w:rPr>
          <w:b/>
          <w:color w:val="FF0000"/>
        </w:rPr>
        <w:t>id 335</w:t>
      </w:r>
    </w:p>
    <w:p>
      <w:r>
        <w:rPr>
          <w:b w:val="0"/>
        </w:rPr>
        <w:t>H-U ryhmä Lajiliittoyhteistyöllä VSUAn hiihtotoiminta on osana Suomen hiihtoliiton ( SHL ) , Finlands svenska skidförbund ( FSS ) ja Etelä-Pohjanmaan hiihdon valmennustoimintaa . Lajivalmentaja tekee yhteistyötä hiihtäjien henkilökohtaisten valmentajien kanssa ja toimii myös itse joidenkin ryhmäläisten henkilökohtaisena valmentajana . Paikkakunnalle syntyy näin harjoitusryhmä joka harjoittelee SHL:n valmennuslinjan mukaisesti ja vetää motivoituneita hiihtäjiä Vaasa-Vöyri alueelle harjoittelemaan ammattimaisesti toimivan valmentajan alaisuudessa . Toiminnan päätavoite on luoda huippu-urheiluympäristö , jossa urheilija ottaa suuremman vastuun omasta harjoittelusta . VSUA haluaa luoda edellytykset korkealaatuiselle harjoittelulle josta urheilija itse vastaa ja hyödyntää resursseja joita hän näkee parhaiksi . Muita tavoitteita on parantaa hiihtäjien lajivalmennusta ja harjoittelun seurantaa sekä parantaa hiihtäjien tukipalveluiden saatavuutta . Harjoitukset pidetään pääasiassa Vöyrin hiihtokeskuksessa , Öjberget:lla , Botniahallissa ja Hietalahden kuntokeskuksessa . Voimavalmentaja Magnus Häggblom auttaa hiihtäjiä voimaharjoittelussa ja Mika Lehtonen testauksessa . Testit teemme yhteistyössä Vöyrin urheilulukion ja Kuortaneen urheiluopison kanssa . Tulemme myös leireilemään Norrvallan ja Vuokatin urheiluopistolla . Voitte myös tämän lisäksi sopia Rollen tai Henkan jos haluatte lisää seurantaa , kuten videointi , tekniikkaa ja laktaattimittauksia . Tulkaa 2-3 hiihtäjää kerralla .</w:t>
      </w:r>
    </w:p>
    <w:p>
      <w:r>
        <w:rPr>
          <w:b/>
          <w:color w:val="FF0000"/>
        </w:rPr>
        <w:t>id 336</w:t>
      </w:r>
    </w:p>
    <w:p>
      <w:r>
        <w:rPr>
          <w:b w:val="0"/>
        </w:rPr>
        <w:t>Sijoittamalla yhdessä perheen keittokirja on hauskaa ja palkitsevaa projektin . Seuraavassa on muutamia vihjeitä avulla pääset alkuun . The reseptit kerätä Tämä äänet kuten ei brainer hieman , mutta saattaa olla hieman vaikeampaa kuin se kuulostaa koko perheesi ja reseptit , jotka haluat sisällyttää numeron riippuen . Ovat muita tekijöitä tutkia myös , voi olla joitakin perheen suosikki reseptit , jotka olivat koskaan arvonalentumistappiolla ja että eri perheet ovat hieman eri tavoin . On tehtävä sitten on yksinkertaisesti kerätä mahdollisimman paljon materiaalia ja valita sieltä missä haluat sisällyttää versiot . Saatat myös joutua kirjan selitykset , kuten “ Mummo käytetään neljä Mausteneilikka valkosipulin , mutta Mabel haluaa käyttää viisi ” tai jotain lajittelun samaan astiaan eri versioissa . Avain on oltava mahdollisimman osallisuutta ja hauskaa ovat prosessia . Järjestää materiaali Uudelleen riippuen projektin laajuus , että voit järjestää Keittokirjasi monella eri tavalla . Voit siirtyä astian tyyppi ( alkuruoat , pääruoka , jälkiruoka ) , jonka tyyli ruokaa alue tai edistää henkilö . Jos huomaat , että on muutama eri versioita samaan astiaan , on hyvä ajatus sijoittaa ne yhteen , joten ne , jotka käyttävät kirjan tehdä valintoja helposti . Jos haluat , voit myös sisällyttää perhe kaskut tai muistoja , jotka menevät sekä kaikki tai valitse ruokia . Kun oman materiaali ovat kerääminen , pyytää yhteyttä kokit kun ne ensin muista ottaa astia tai ruokia , jotka osallistuvat , kun ne ensin yrittänyt tehdä itse , valokuvia täytetty astia tai kun , prosessin tai mitään muuta että he haluaisivat osallistua . Voit myös haluat luoda ja houkutteleva kattaa Keittokirjasi tai jos sinulla ei ole näitä taitoja , lajittelee luetteloida toisen perheenjäsenten tai työskennellä Nizzan mallia . Sitoa sen On useita eri asetuksia , huomioitavia Keittokirjasi ovat sitovia . Ensimmäinen on tietenkin , käytettävyys ja toiminnot . Kannattaa varmistaa , valitse sidonta-tyyliä , joka mahdollistaa aivan selkään saakka , joten voit kokit käyttää sitä käsissä vapaasti muoti kirja . On suhteellisen edullinen sidonta-asetukset , jotka antavat tämän Lajittele-funktion pari : muovi kampa ja spiraali kaapeli . Tässä tapauksessa spiraali kaapeli voi olla tapa siirtyä , koska tämä sidonta-tyylillä myös rivittää sivut täysin noin niin kirjan vie vähemmän tilaa , työtason . Tutustu online-tilassa tai alaspäin paikallisen painoon Nähdäksesi mitä vaihtoehdot ovat . Yksinkertainen kolme rengaskansiomekanismien kannattaa tehdä temppu , mutta ellei laminaatti tai käyttää taulukon kuulonsuojaimet parantaakseen sivut toisin , löydät tämän menetelmän Toimenpideraja kirja , joka ei välttämättä ole yhtä kestävä kuin kaksi muuta , ja jopa tavanomaisen käsittelyn kanssa saatat huomata , että sivujen repiä hieman liian helposti . Koneet , jotka tekevät sidonnat edellä mainitut lajit ovat varsin edullisia ja jatkuvaa tai toistuvaa hankkeisiin , saatat huomata , että asiakkaan sidonnan itse on mukava vaihtoehto . Vain pidä mielessä , että mitä vahvempi sidot voit keittokirja , sitä kauemmin on noin muiden sukupolvien nauttia . Viimeisimmät viestit South Park jaksoista ovat olleet Humongousin smash kesken katseluohjelmia arjesta , ilkkuva ja varjoisassa huumori ansiota . Vaikka tämän hullunkurinen komedia draama luodaan pitäen mielessään aikuisen .. Jatkaa lukemista Onnellinen yhteydet ovat Fairy ninang toimia oikea tulos ? Kuka tahansa , joka asuu Yhdysvalloissa tai jotka on koskaan nähnyt Disney-elokuvan tietää , Fairy ninang on päätettävä puuttumaan onnellinen .. Jatkaa lukemista 1. Build-se-itse Jos lama opetettujen jewelers yksi asia oli tarvitse wean itse käytöstä ja over-stocking varaston , joka ei liiku tapana . Kirjoita seuraavan sukupolven Morsiussviitti ring-rakennuks .. Jatkaa lukemista Lepotila pitäisi olla kaikkein rauhanomaisen kellonaika . Rentouttava tapa ladata energiasi seuraavan päivän . Mutta on asioita , joka voi tehdä niin paljon tuskaa että lepotilaan , jos se on jopa mahdol.. Jatkaa lukemista Ehkä mukavaa tuotteen , joka mielestäsi on potentiaalia tehdä suuria markkinoi</w:t>
      </w:r>
    </w:p>
    <w:p>
      <w:r>
        <w:rPr>
          <w:b/>
          <w:color w:val="FF0000"/>
        </w:rPr>
        <w:t>id 337</w:t>
      </w:r>
    </w:p>
    <w:p>
      <w:r>
        <w:rPr>
          <w:b w:val="0"/>
        </w:rPr>
        <w:t>Ossin Lässyt Ossin Lässyt Legendaariset Ossin Lässyt luettavissa jälleen . ilmoitettiin , että T-mallin Fordin korkeapaineisten renkaitten valmistus on aikoja sitten lopetettu , mutta Firestone-tehdas on luvannut ottaa muotit museostaan ja paistaa meille nuo 4 rengasta . Ja niin sitten eräänä kauniina päivänä oli jälleen juhla Hietalahden torilla . Kummeina toimineet Oy FORD Ab:n edustajat lahjoittivat kummitytölleen tuliterät uudet tossut ja paloauton nimeksi tuli SUIHKU- SIWIÄ. Tämä nimi saatiin julistetun nimikilpailun tuloksena . Toisen palkinnon sai ehdotus POLY-TRUCK . Tämän nimen lunasti sitten Servin Maija sen tulevan ajoneuvonsa nimeksi , jolla hän tulevaisuudessa kuljettaa muonaa polyteekkareille Otaniemessä . 27. TEMPAUKSIA. J.L. Runeberg ja Kihniön kirkkoherra Sana tempaus on ehdottomasti teekkareiden keksimä , vaikka sitä nykyään käytetään jos missäkin kissanristiäisissä mainossanana . Noissa legendaarisissa teekkareiden tempauksissa oli kyllä aina mainonnalla erittäin tärkeä osuus . Mainoksilla hankittiin rahaa . Suurin ja näkyvin oli Helsinkiä kiertävä tempauskulkue , jossa parhaimmillaan oli useita kymmeniä mainosautoja . Näiden maksettujen mainosautojen sekaan pantiin joitakin teekkareiden omia jäynäautoja epäsovinnaisin ajatuksin . Näista pari esimerkkiä . Erään kuorma-auton keskellä seisoo pahvista tehtynä silhuettina kansallisrunoilija J. L. Runebergin patsas . Patsaan yläosa on kyyhkysten ja lokkien valkoiseksi värittämä - kuten Espallakin . Auton kummallakin sivulla ovat kyseisen runoilijan mietteet : " Mi onkaan tarkoitus tään elon raskaan . - Mä kohta hukkua on pulun " ... Tässä vaiheessa loppui tekstaajalta maali tykkänään . Aikoinaan kohuttiin Kihniön kirkkoherran tempauksesta . Tuli ilmi , että arvon kirkkoherra oli osoittanut kiinnostusta myös fyysisesti rippikoulutyttöjään kohtaan . Tempausautoon asia rakennettiin siten , että siinä seisoo kateederilla kirkkoherra ja rippikoulutytöt häntä vastapäätä pulpeteissaan . Tyttöjen kohdalla selitys 15 vaan ei 17 - vuotiaita . Autoa kiertää mietelause : " Hyvä paimen panee henkensä lampaitten edestä - ja tarpeen vaatiessa vaikka päin vastoinkin " . Näitä tempausjäyniä , ohjelmia ja koko tempauksen motiiveja ja tavoitteita pohdittiin mitä suurimmassa salaisuudessa . Ensin TKY:n hallituksen piirissä ja sitten Jämeräpartaisen insinöörin määräämän Tempausesikunnan puitteissa . Kun motto , esikuntapäälliköt ja tavoitteet oli salassa selvitetty , tapahtui Tempauksen julistaminen sitä suuremmalla hälyllä ja julkisuudella . Erikoisesti on minun mieleeni painunut vuoden 1953 Tempauksen motto : " Tutki , tuumaa , tuota . - Tutki tuumaa tuota . " 28.Lehmän hitsaaminen valtioneuvoston porttiin</w:t>
      </w:r>
    </w:p>
    <w:p>
      <w:r>
        <w:rPr>
          <w:b/>
          <w:color w:val="FF0000"/>
        </w:rPr>
        <w:t>id 338</w:t>
      </w:r>
    </w:p>
    <w:p>
      <w:r>
        <w:rPr>
          <w:b w:val="0"/>
        </w:rPr>
        <w:t>Kotimaa Kymmeniä seksityöläisiä pois maasta Kotimaa | Turun Sanomat 26.8.2013 04:50 | Suomesta käännytetään vuosittain kymmeniä ihmisiä epäiltynä seksipalvelujen myynnistä . Viime vuonna käännytettyjä oli yhteensä 39 ja toissa vuonna jopa 88 . Kattavia tilastoja aiemmilta vuosilta ei ole , sillä aiemmin ei johdonmukaisesti merkitty , milloin päätös oli tehty seksuaalipalveluiden myymisestä . Suomeen tullaan myymään seksiä muun muassa Venäjältä , etenkin Pietarin alueelta , ja Nigeriasta . EU-kansalaisia ja heidän perheenjäseniään ei voi pakottaa pois maasta epäiltynä prostituutiosta . Valtaosalle prostituoiduista lähtöpassit antaa poliisi . Poliisitarkastaja Jussi Huhtela Poliisihallituksesta uskoo , että viimeisen parin vuoden aikana prostituoituja on käännytetty enemmän kuin aiemmin . Syynä on katuprostituution aiempaa tehokkaampi valvonta Helsingissä . Rajavartiolaitos kieltää maahanpääsyn yksittäisiltä naisilta vuosittain . Rajalla etsitään paljastavia merkkejä matkatavaroista . Rajaturvallisuusasiantuntija Ilkka Herranen Rajavartiolaitoksesta kertoo , että sellaisia ovat muun muassa rekvisiitta , käyntikortit ja alan sanasto käännettynä lähtökielestä suomeksi . Maahanmuuttovirasto ei ole vuosiin tehnyt käännytyspäätöstä pelkästään seksipalvelujen myymisen perusteella . Maahanmuuttoviraston tulosalueen johtajan Olli Koskipirtin mukaan virasto käännyttää vuosittain muutaman paritukseen syyllistyneen .</w:t>
      </w:r>
    </w:p>
    <w:p>
      <w:r>
        <w:rPr>
          <w:b/>
          <w:color w:val="FF0000"/>
        </w:rPr>
        <w:t>id 339</w:t>
      </w:r>
    </w:p>
    <w:p>
      <w:r>
        <w:rPr>
          <w:b w:val="0"/>
        </w:rPr>
        <w:t>Esko Kiviranta - Edustajasi Eduskunnassa - Kataisen hallitus jää historiaan ennennäkemättömistä veronkiristyksistään ( Julkaistu Käytännön Maamies -lehden numerossa 4/2014 ) Pääministeri Jyrki Kataisen hallitus jatkaa veronkiristyksiin keskittyvää politiikkaansa myös vuonna 2015 . Valtion ensi vuoden talousarvioon , joka annetaan eduskunnalle ensi syyskuussa , sisältyy noin 700 miljoonan euron veronkiristykset vuositasolla , jos hallituksen 3.4.2014 eduskunnalle antama selonteko julkisen talouden suunnitelmasta vuosille 2015-2018 toteutuu sellaisenaan . Neljän vuoden aikana nettoveronkiristykset nousevat noin miljardiin euroon . Olen vuosien 2012 , 2013 ja 2014 Käytännön Maamies-lehden ensimmäisessä numerossa kertonut laajassa artikkelissa kunkin vuoden uudesta verolainsäädännöstä , joka lähes yksinomaan on sisältänyt veronkiristyksiä . Hallitus ei ole jättämässä minua pulaan myöskään vuoden 2015 vastaavan artikkelin suhteen , vaan on tuottamassa runsaasti kirjoitusmateriaalia veronkiristyksistä . Julkisen talouden suunnitelma vuosille 2015-2018 ( aiemmalta nimeltään valtiontalouden kehykset ) sisältää vain veromuutosten pääpiirteet . Yksityiskohdat tarkentuvat aikanaan hallituksen verolainsäädännön muutoksia koskevissa esityksissä . Ansiotulon verotus Hallitus ilmoittaa kiristävänsä ansiotulon verotusta jättämällä inflaatio- ja ansiotasotarkistukset tekemättä vuonna 2015 . Tästä käytännöstä hallituksella on jo perinteitä . Viimeksi inflaation ja ansiotason nousun vaikutus on korvattu täysimääräisesti vuoden 2012 verotuksessa valtion progressiiviseen tuloveroasteikkoon ja työtulovähennykseen tehdyillä muutoksilla . Vuonna 2013 inflaatio- ja ansiotasotarkistukset jätettiin kokonaan tekemättä . Näin oli tarkoitus menetellä myös vuonna 2014 , mutta lopulta kuitenkin toteutettiin 1,5 prosentin suuruinen tuloveroasteikon inflaatiotarkistus työmarkkinoiden keskusjärjestöjen 30.8.2013 tekemän ns. raamisopimuksen mukaisesti lukuun ottamatta ylintä 100 000 euron verotettavan ansiotulon rajaa , joka jätettiin ennalleen . Nyt siis vuonna 2015 on tarkoitus vuoden 2013 tapaan jättää inflaatio- ja ansiotasotarkistus kokonaan tekemättä . Progressiivisen tuloveroasteikon ylimmän tuloluokan raja alennetaan 100 000 eurosta 90 000 euroon ja tämän ylimmän tuloveroluokan voimassaoloa , joka alun alkaen on säädetty vuosiksi 2013-2015 , jatketaan vuosiksi 2016-2018. Hallitus on perinteisesti ollut haluton esittämään laskelmia inflaatio- ja ansiotason tarkistuksen tekemättä jättämisen verovaikutuksista , mutta vuositasolla verovuonna 2013 oli kyse useiden satojen miljoonien eurojen verovaikutuksesta . Vuoden 2015 verovaikutusluvuksi hallitus arvioi avoimesti 110 miljoonaa euroa . Ylimmän tulorajan alentamisen 100 000 eurosta 90 000 euroon hallitus arvioi lisäävän verotuloja 54 milj. eurolla . Pienituloisten verotusta hallitus ilmoittaa keventävänsä vuonna 2015 perus- ja työtulovähennystä korottamalla . Perusvähennystä hallitus on korottanut yhteenlaskettuna merkittävästi jo vuosina 2012 , 2013 ja 2014. Myös työtulovähennystä on korotettu kaikkina edellä mainittuina kolmena vuonna . Kunnallisveroprosenttia on jouduttu vuosina 2012-2014 korottamaan merkittävästi lukuisissa kunnissa kuntien valtionosuuksien leikkausten johdosta . Tämä tilanne jatkuu myös ensi vuonna . Asuntolainan korkovähennysoikeus Hallitus aikoo jatkaa vuonna 2012 aloittamaansa asuntolainan korkovähennyksen pienentämislinjaa . Ilmeisesti se näkee tilanteen tälle teolle otolliseksi euron kriisistä johtuvan verrattain alhaisen korkotason vuoksi . Vuonna 2018 koroista saisi vähentää enää puolet . Hallitus ilmoittaa jälleen vuonna 2015 kiristävänsä pääomatulon verotusta . Hallitus korotti pääomatulon veroprosenttia jo verovuonna 2012 28 %:sta 30 %:iin ja teki pääomatulon verotuksen samalla progressiiviseksi siten , että vuotuisen verotettavan pääomatulon 50 000 euroa ylittävältä osalta pääomatulon veroksi säädettiin 32 % . Tilanne pysyi muuttumattomana verovuonna 2013 . Tänä vuonna pääomatulon tuloveroprosentti on edelleen 30 % , mutta progressiota kiristettiin niin , että pääomatulon korotettu veroprosentti on vuotuisen verotettavan pääomatulon 40 000 euroa</w:t>
      </w:r>
    </w:p>
    <w:p>
      <w:r>
        <w:rPr>
          <w:b/>
          <w:color w:val="FF0000"/>
        </w:rPr>
        <w:t>id 340</w:t>
      </w:r>
    </w:p>
    <w:p>
      <w:r>
        <w:rPr>
          <w:b w:val="0"/>
        </w:rPr>
        <w:t>Poikani , Arvo , Toivo ja Usko rakastakaa itseänne antakaa toisillenne se mitä rakastatte rakastakaa toisenne itsenne kautta täysiksi levitkää maailman henkeen ja tuuleen multaan ja kiveen mereen ja sineen Rakkaus on kotinne , sieltä te tulette , sinne te palaatte . &amp;gt ; Saat sydämeni niin niin lyömään et voi koskaan ymmärtää sillä tämä minut itsenikin ylittää itseni itsestäni pääsemättömäksi tekee Kuvussa , kuin emon lämmössä tuntuu mukavalta , jahka totun etten pääse pois siitä mitä en ymmärrä Onneksi tunne lämmittää , vaikka järki hämmentää . Siksi en koskaan kuole kylmään . &amp;gt ; Kurahaalari ja helmi sen taskussa Näin oli kauan ennen kuin tajusin aikaa laskea Muovikoirat ja nuket lepäsivät ajotiellä ja nauru oli ystävä , ystävä sinun ja minun Sinut ,minut , heidät tölväistiin aikaa laskemaan , siitä paljon ajatuksia jaettiin , se tärkeimmäksi listassa nostettiin . Laskin niin paljon , naurujen ajotie hävisi tikityksen tyhjyyteen . Siksi nauru samaan hintaan laskettiin , ei se yksin voi kaukua taivaisiin , ei se yhtä kaunista ole näin kuin metsän oma hiljaisuus . Tikitys sai nauruni . Ihan pieni hetki sitten , muutama viisarin kierros taakse päin , ajotie palasi alleni , kurahaalari päälleni ja helmi taskuuni . Jumalaani kiitin , yksin hän tiesi , tämän hetken ansaitsin , pysäytti kelloni , antoi mulle anteeksi . Tiesi enemmänkin , kaikki ei voi käydä toteen , vain muistutti , usko lapsi itseesi , elämään lapsenmoisen , kaikki ajatonta , vain kurahaalarin , sen sait omaksi . &amp;gt ; Suruko maistuu mahassani tälle , hieman kitkerälle . Lamaannuttaa perhoseni , ei kuitenkaan lopullisesti , kertoo vain niille että nyt on aika talven . Ytimeni lämpö ei päästä perhosia unohtumaan , ajoittain niitä täytyy itseään muistuttaa olemassa olostaan . Keväänäni lennätän niistä kauneimmat ja rumimmat , heikoimmat ja vahvimmat taivaisiin , annan niille kaikille mahdollisuuden . &amp;gt ; Tulee päivä jolloin aurinkoni nousee kauniimpana kuin milloinkaan ja silloin myös sinun veneesi matkaa turvallisimpaan satamaan minkä mereni voi sinulle tarjota Teet minusta ainakin hetkittäin hukkumattoman , et mitään ylimaallista , vain niin kuin sen kuuluu olla . &amp;gt ; En ole ikinä rutistanut itsestäni enempää rakkautta mihinkään runooni ja nyt on se hetki kun ei mikään este tai esto vaivannut mieltäni . Tästä elän ja tämän vuoksi elän . Rakkauden , muistakaa ihmiset rakastaa . Jokin liikkui siellä missä kukaan ei ollut ennen käynyt . Kaunotar ja Hirviö alkoivat rakastamaan toisiaan pieni askel kerrallaan . Se vaati hiljaa paikallaan istumista ja kuuntelua . Ja joskus saattaa löytyä monta pahvilaatikollista mennyttä rakkautta ja monta palaa unohdettua kipua . Oma linnan kokoaminen on jokaisen pakko , siellä voi kaunis hirviö hirveän kauniin kanssa elää ja asua . &amp;gt ;</w:t>
      </w:r>
    </w:p>
    <w:p>
      <w:r>
        <w:rPr>
          <w:b/>
          <w:color w:val="FF0000"/>
        </w:rPr>
        <w:t>id 341</w:t>
      </w:r>
    </w:p>
    <w:p>
      <w:r>
        <w:rPr>
          <w:b w:val="0"/>
        </w:rPr>
        <w:t>Syksyn 2012 peruskurssi starttaa 20.10.2012 Syksyn 2012 practical-peruskurssi eli ns. " turvallisen ampujan kurssi " käynnistyy lokakuun lopulla ja kestää kokonaisuutena noin kuukauden verran . Kurssi sisältää teoriaa aselainsäädännöstä , turvallisesta aseenkäsittelystä , ammunnan perustekniikasta , sekä practical-ammunnan historiasta , periaatteista , säännöistä , varusteista ym. lajiin liittyvistä asioista . Kurssiin kuuluu useita käytännön harjoituskertoja osin toistuvalla sisällöllä , joten aina ei ole välttämätöntä olla paikalla . Toisaalta , jos kokee tarvitsevansa enemmän harjoitusta , sitä on mahdollista saada riittävästi . Seuralla on rajoitettu määrä lainakalustoa , joten oma ase ja varusteet eivät ole kurssille osallistumisen edellytys .</w:t>
      </w:r>
    </w:p>
    <w:p>
      <w:r>
        <w:rPr>
          <w:b/>
          <w:color w:val="FF0000"/>
        </w:rPr>
        <w:t>id 342</w:t>
      </w:r>
    </w:p>
    <w:p>
      <w:r>
        <w:rPr>
          <w:b w:val="0"/>
        </w:rPr>
        <w:t>Taloudellinen velan saamiseksi on yksinkertainen , mutta saamiseksi siitä on ylämäkeen tehtävän . Tämä ei ainoastaan aiheuttaa jännitteitä ja maksaa enemmän rahaa mutta se häiritsee myös perhe- ja sosiaaliseen elämään . Hallita ja vaikka se ei , paljon paremmin on oikea strategian tulemaan sen jälkeen ylittää taloudellisen velan koskaan anna . Ennen uskot , miten voit saada sitä , velan , sinun alkuperäisen on kuva että miten sait siihen . Sitten tuloveroista tottumukset , ja kaikki , voit yksinkertaisesti ajatella muuta aiheutti kaikki sotku . Muussa tapauksessa voit usein kohtaavat tämän . Tietää taloudellista tilannetta laskemalla joukkovelkakirjojen tuotto-suhde . Tämä auttaa sinua tietää sijaintisi , rahoitusaseman kannalta . Seuraavassa on joitakin tapoja , jotka saattavat auttaa sitä , velan saat : Tunnustavat ongelma : Initial n , kuten mainittiin , tunnustavat , että käytössä on yksinkertaisesti velan , mutta don’t panic ! Uskoa suunnitelman , joka toimii parhaiten puolestasi . Käyttää omaisuuseriä : Jos omaisuuden kultaa , auton tai talo , harkitse ne saada sitä , velan . Et voi myydä ja ostaa halvempaa yhden tai saat jopa lainan talosi riittävästi maksamaan velkansa . Kasvaa ansioiden : Lisää tapa saada sitä taloudellista velan on hankkimalla toinen työ ja lopulta tehdä paljon rahaa . Älä stressiä itsestään pois , mutta voit tarkistaa pienen yrityksen verkossa , freelancing työn Internet tai voi jopa harkita myynti Arvoesineet ja ei-toivottujen omaisuuttaan , huutokaupan sivustot . Sanoa : O-Credit Cards ( ainakin toistaiseksi ) : ei tuhota ne tai jotain , mutta vain pantavaksi sivuun ja luvata ei , jos haluat käyttää niitä , erityisesti on -line ostosmahdollisuuksia ja muut asiat , jonka odottaa itsestään . Takaisinmaksu ja investointien strategia : Jos haluat keino tämän sotku , voit vaatia tehdä suunnitelmia ; takaisinmaksun suunnitelman ja tuloveroista suunnitelman . Menojen suunnitelman olisi pitänyt sisällä jotain , joka luokiteltu , kuten EXTRAVAGANT ostaa koko ajan mukainen Suurien velkojen . Tämä menojen suunnitelman olisi vain tärkeää tuoterakenteet koostuvat ja kiinnelainojen maksueriä ja niin edelleen . Stick sitä varten niin kauan kuin luulet sen hyödyistä . Toisaalta että takaisinmaksu-suunnitelmaa , joka koostuu tavasta , jolla voit strategian maksamaan velkaa rahan käytöstä . On parempi on nopeinta alkavat ja työn haluamallasi luettelossa alaspäin – priorisoida saatavat ! Konsolidoitu lainan : Tämä voisi olla fantastinen tapa hankkia oman velan loppui . Konsolidoitu kiinnitys tarkoittaa ottaa kiinnityksen ja maksaa monta velkoja siten , että olet ainoa vasemmalle ja tehdä 1 maksu . Tämä on yleensä alemman koron . Hätärahasto : Stash pois pieniä summia voidaan hätätilanteissa rahastoon , vaikka velkaa rahat ovat torjumisesta . Tämä tulee vakuuttaa turvallista tulevaisuutta . Älä Hesitate itseäsi rakastetuksi Ones apua ottaen : aina , kun olet edelleen käyttämällä avaruusolioiden velan kanssa , teidän rakasti todetulla yöpyä auttaa sinua ulos monta menetelmää , älä epäröi , vuokraus , ne tee niin . Esimerkiksi äitisi voi vauva istua lasten , joka säästää rahaa noin baby sitter maksuja . Teidän voi aiheuttaa jännitteitä ja jännitteitä mutta yritä pysyä rauhallisena ja noudata edellä puhui saaminen siitä niin flying colors. Yrityksille , jotka saattavat auttaa velan nopean saat seuraavasta alla linkkejä tekijä-ruudussa .</w:t>
      </w:r>
    </w:p>
    <w:p>
      <w:r>
        <w:rPr>
          <w:b/>
          <w:color w:val="FF0000"/>
        </w:rPr>
        <w:t>id 343</w:t>
      </w:r>
    </w:p>
    <w:p>
      <w:r>
        <w:rPr>
          <w:b w:val="0"/>
        </w:rPr>
        <w:t>Neljännesvuositilinpidon historialliset aikasarjat Neljännesvuositilinpidon tietokantataulukoihin on lisätty kaksi historiallista aikasarjataulukkoa . Näistä ensimmäinen " Historiasarjat : Neljännesvuositilinpito 1975-1990 " -taulukko sisältää Neljännesvuositilinpidon 8.12.2006 julkaistut aikasarjat vuodesta 1975 vuoteen 1990 . Nämä aikasarjat on laadittu EKT1995 määritelmien mukaisesti , käyttäen TOL2002 ( NACE2002 ) toimialaluokitusta . Toinen taulukoista " Historiasarjat : Neljännesvuositilinpito 1960-1990 " sisältää pienemmän määrän aikasarjoja , jotka alkavat vuodesta 1960 . Nämä aikasarjat on muodostettu liittämällä yhteen Kansantalouden tilinpidon arkistoiduista julkaisuista löytyneitä tietoja . Eripituiset aikasarjat on pyritty ketjuttamaan yhtenäisiksi aikasarjoiksi siten , että vertailukelpoisuus eri vuosineljänneksien välillä säilyisi mahdollisimman hyvänä . 1960-1990 aikasarjojen 1960 ja -70 lukujen tiedot on aikoinaan laadittu menetelmillä ja luokituksilla , jotka eroavat monilta osin nykyisin käytössä olevista menetelmistä ja luokituksista . Tästä johtuen vertailukelpoisuus nykyisiin Neljännesvuositilinpidon tietoihin ei ole yhtä hyvä kuin 1975-1990 historiasarjoissa . 1960-1990 aikasarjojen yhdistämistyön on tehnyt VTM Ilari Ahola . Hänen kirjoittamansa menetelmäkuvaus näistä aikasarjoista löytyy Neljännesvuositilinpidon www-sivuilta http://tilastokeskus.fi/til/ntp/men .html .</w:t>
      </w:r>
    </w:p>
    <w:p>
      <w:r>
        <w:rPr>
          <w:b/>
          <w:color w:val="FF0000"/>
        </w:rPr>
        <w:t>id 344</w:t>
      </w:r>
    </w:p>
    <w:p>
      <w:r>
        <w:rPr>
          <w:b w:val="0"/>
        </w:rPr>
        <w:t>888 Casino Pelivalikoima Käyttövoimana : Random Logic Spin Palace Casino Turvallisuudestaan Käyttövoimana : Microgaming Party Casino Parhaimpiin Käyttövoimana : WagerWorks Yksityinen craps -peli on erittäin miellyttävä vaihtoehto juuri sinulle , mikäli olet miettinyt kasinopelin vaihtoa tai haluat vain kokeilla jotain uutta . Vaihteluhan tunnetusti virkistää . Tämä artikkeli käsittelee netti yksityinen craps -peliä ja sen eri variaatioita ympäri verkon . Pelaa craps peliä on hyvä vaihtoehto pelaajalle , joka on hieman kyllästynyt naputtamaan aina samaa blackjack tai rulettipeliä . Puhumattakaan videopokerista , joka tuntuu vievän omansa joka kerta . Netti craps ja tarkemmin sanottuna yksityinen craps antavat sinulle mahdollisuuden kokeilla sellaista peliä , jota et ole varmastikaan ainakaan hirveän usein pelannut . Olemme melko varmoja siitä , että jos ja kun kokeilet craps-peliä ensimmäistä kertaa , haluat kokeilla sitä toistekin . Pienen varauksen laitamme siihen , että mikäli et tykkää kasinopeleistä alunperinkään , voi olla pieni mahdollisuus sille , että et halua kokeilla sitä toiste . Todennäköisesti tulet kokeilemaan sitä useammankin kerran , sillä olet kiinnostunut tietämään aiheesta lisää , etkö olekin ? Yksityinen craps -pelin löytäminen Yksityisiä craps -pelejä netissä ei ole aivan niin monia erilaisia kuin useita muita kasinopelejä . Varmimmin löydät yksityisen pelin kirjoittamalla hakukoneeseen hakusanat “ yksityinen craps ” ja tutkailemalla ensimmäisen sivun vaihtoehtoja . Mikäli et ensimmäisen sivun jälkeen ole löydöksiisi tyytyväinen , voit kokeilla onneasi myös seuraavilla sivuilla . Useimmissa tapauksissa ensimmäinen sivu on kuitenkin riittävä ja tulet löytämään haluamasi paikan , jossa pääset toteuttamaan pelaamistasi . Toinen hyvä kikka on tutkia suosimasi nettikasinon tarjoamat pelit . Sieltä klikkailemalla löydät craps-pelivalikon , joka ilmoittaa sinulle , onko yksityisiä craps-pelejä saatavilla . Mikäli tykkäät käyttää jotain suurta nettikasinoa , todennäköisyys sille , että löydät yksityisen pelin on suurehko . Mikäli taas et löydä juuri omalta suosikki kasinoltasi sitä , voit tutkailla muutaman muun suuren yrityksen sivut läpi . Tämä artikkeli käsitteli netti yksityinen craps -peliä ja sitä , miten pelata crapsia netissä ja miten ensinnäkin löydät craps pelit netistä . Nyt on sinun vuorosi kokeilla pelaamista .</w:t>
      </w:r>
    </w:p>
    <w:p>
      <w:r>
        <w:rPr>
          <w:b/>
          <w:color w:val="FF0000"/>
        </w:rPr>
        <w:t>id 345</w:t>
      </w:r>
    </w:p>
    <w:p>
      <w:r>
        <w:rPr>
          <w:b w:val="0"/>
        </w:rPr>
        <w:t>The quadrupling of support for the True Finns since the last election in 2007 puts Finland firmly in line with the cardinal trend in politics across Europe in the past year – the emergence of the populist far right combining nostalgia for disappearing values and traditions with anti-immigrant and anti-EU appeal. An opinion poll on Friday put the True Finns at around 16 % in a coalition system , soaring from 4% in 2007 albeit sliding a little from their position in surveys last week. That put True Finns neck and neck with the Centre party of the prime minister , Mari Kiviniemi , and the opposition social democrats , and a few points behind the poll leaders , the National Coalition party led by the finance minister , Jyrki Katainen . http://www.guardian.co .uk/world/2011/apr/ 15/eurosceptic-true-finns-contender-finnish-election ?intcmp=239 Perussuomalaiset Anitta Kangas ja Teuvo Hakkarainen jakavat vaaliesitteitä ja pohjustavat pinnan alla kytevää ilmiötä SUOMALAISEN KIRJAKAUPAN ja KEKÄLEEN kulmalla Jyväskylän keskustassa muutamaa päivää ennen lopullista h-hetkeä . Perussuomalaiset saivat Keski-Suomesta 2 paikkaa , entisen 0:n sijaan . Hakkarainen tuli valituksi 3385:llä äänellä . Kangaskin keräsi kelpo tuloksen : 2194 ääntä . Olen 50 vuotias yrittäjä / sahuri perheyritys Oy Haka-Wood Ab:ssä Olen tehnyt 35 vuotta eri sahausalan töitä yrityksessämme Viitasaarella . Olen myös matkustellut ja konsultoinut saha-alan töitä Pohjois- ja Keski-Amerikassa . , Pohjoismaissa , Israelissa ja Venäjällä . Vesa Puuronen : Rasistinen Suomi Rasistinen Suomi on tutkimukseen perustuva ajankohtainen puheenvuoro keskustelussa maahanmuuttopolitiikasta ja monikulttuurisuudesta . Siinä analysoidaan rasismin muotoja Suomessa ja esitellään rasismin tutkimuksen eri suuntauksia . Esille tulevat muun muassa venäläisvihan ilmenemismuodot Suomessa 1900-luvun alusta nykypäivään , saamelaisten syrjimisen eri muodot sekä Suomen oikeuslaitoksen suhtautuminen rasistisiin rikoksiin ja rasismin uhreihin . Rasismin ilmenemistä suomalaisessa politiikassa hahmotetaan analysoimalla äärioikeistolaisten ideologisia näkemyksiä , eduskunnassa pidettyjä puheita ja tuoreita internetissä julkaistuja maahanmuuttokriittisiä aineistoja . Teoksessa hahmotellaan myös ei-rasistisen ja monikulttuurisen yhteiskunnan mahdollisuuksia . Lähtökohtana ovat monikulttuurisuuskäsitteen eri merkitykset sekä kokemukset monikulttuuristen yhteiskuntien rakentamisesta Suomessa ja muualla maailmassa . ” Poliisi on yleensä ensimmäinen viranomainen , jonka kanssa rasismin uhrit joutuvat tekemisiin . Tämä kohtaaminen on tärkeä , sillä väkivallan tai muun rikoksen uhriksi joutuminen järkyttää ihmisen perusturvallisuuden tunnetta . Viranomaisten tulisi pystyä toimimaan niin , etteivät he ainakaan pahenna uhrien saamia henkisiä ja fyysisiä vammoja . Näin ei kuitenkaan aina käy . ” NETTIRUUTU - ASIAKASPÄÄTE Tehokkaasti toimiva aktiivinen ja palveleva mainos- ja infokanava yleisökäytössä . 2000 " Viikkoa tammikuisen kasvuennusteen nostamisen jälkeen JOT:n perustaja ja suurin omistaja Veikko Lesonen myi valtaosan omistamistaan JOT-osakkeista . Hän ansaitsi osakekaupoilla noin 820 miljoonaa markkaa . " http://www.sanomanetti .fi/ 2000/04/20/JOT.htm 2001 Pääkirjoitus . Raapaiseeko Nokia , Suomen lippulaiva , pohjaa vai seilaako aina vaan myötätuulessa ? - Kun Helsigin Sanomat ei julkaissut valmiissa kirjoituksessa nimeä Matti Ahde ... - Tavallinen television katsoja on voimaton kaikilta kanavilta tulevan tappamisen tulvassa . - Sattumalta olin sillä tuulella , että kehtasin käyttää kameraani ilman salamaa julkisessa tilassa minulle tuntemattomien ihmisten seurassa . http://www.sanomanetti .fi/ 2001/04/19/paakirjoitus.htm 2002 Pääkirjoitus . " Seuraavana vuonna SDP ja Paavo Lipponen lupasivat puolittaa työttömyyden vaalikauden , neljän vuoden aikana . " http://www.sanomanetti .fi/ 2002/04/25/pocahontas.</w:t>
      </w:r>
    </w:p>
    <w:p>
      <w:r>
        <w:rPr>
          <w:b/>
          <w:color w:val="FF0000"/>
        </w:rPr>
        <w:t>id 346</w:t>
      </w:r>
    </w:p>
    <w:p>
      <w:r>
        <w:rPr>
          <w:b w:val="0"/>
        </w:rPr>
        <w:t>Pitäisikö kiireisille ihmisille tarjota pikakirkon palveluksia ? 90-luvun alussa Helsingin Sanomien sarjakuvasivulla seikkaili mustapukuinen pappismies , jolla oli aina - arkena ja sunnuntaina , kadulla ja saarnatuolissa - musta isolierinen hattu päässä . Kuka mahtaa muistaa miekkosen nimen ? Pikakirkon syntysanat lausuttiin näin : Apostoli Paavali vaati meitä " kelpaamaan kaikille kaikessa " ja nykyajan ihmiset ovat kiireisiä ! Joten minä annan heille McRistin - pikakirkon kaikilla mausteilla : Pikasaarnoja , pikarukouksia , pikasiunauksia , pikavirsiä - ja pikakolehteja ! McRisti on Drive In-tyylinen pikakirkko , jossa luukulla voi tehdä tilauksen esim. tähän tapaan : Antakaa tavallinen saarna ekstra esirukousilla . Ja sitten en halua mitään helvetiltä haiskahtavaa . Ja iso annos armoa . Ja pikku ehtoollinen ! Kaksi vuosikymmentä sitten sitten tuollainen vitsailu ainoastaan huvitti , mutta tänä päivänä Ruttopuiston rovasti ei oikein osaa sanoa , pitäisikö itkeä vai nauraa . Pappina puhun mieluusti siitä , että niin kauan kuin on aikaa , on myös toivoa . Ymmärrän kyllä hyvin senkin , että meillä on vain nykyhetki , voimme elää ainoastaan tässä ja nyt . Eilinen on mennyt , huomisesta emme mitään tiedä , mutta tänään auttaa Herra . Fyysikot ja tähtitieteilijät taas selittävät , että aikaa ei ole . Hetket ovat olemassa rinnakkain , ja vain muistimme yhdistää eri hetkiä toisiinsa . Heidän mukaansa aika on asia , johon on mahdotonta tarttua , koska sitä ei ole olemassa . Käsitys on muodostunut perinteisen ja kvanttifysiikan kehityksestä . Ajatus ajasta pitää kuulemma kääntää ympäri : jokainen hetki on oma kokonaisuutensa , Nyt-hetkensä . Elämä on Nyt-hetkien sarja , ja nämä hetket ovat olemassa samalla kertaa . Ajatusta valaisee esimerkki revitystä kirjasta : Jos romaanista revitään kaikki sivut irti ja viskellään rypistettyinä paperitolloina ympäri lattiaa , niin kukin sivu on olemassa yhtä lailla toistensa joukossa – ilman , että niiden välissä on mitään aikaa . Kun näitä Nyt-hetkiä käy läpi hetki hetkeltä , niistä kehkeytyy tarina . Silti järjestyksestä riippumatta kukin hetki on oma täydellinen ja itsenäinen kokonaisuutensa . Kissa , joka hyppää ilmaan , on eri kissa kuin se , joka laskeutuu maahan . Fysiikan tehtävä on tutkia sitä , miten nämä Nyt-hetket saadaan ymmärretyksi kokonaisuutena . Muut hetket ovat kunkin yksittäisen hetken näkökulmasta mahdollisuuksia . * * * * * * * * * Jos joka hetkessä asuu ikuisuus , niin miten pikakirkko McRisti voisi julistuksessaan hyötyä tällaisesta ajattomasta ajattelusta ? keskustelijat tässä keskustelussa Kommentit ( 12 ) Tuo pastori Voitto Ristillä ( sarjakuvasta ) muuten pelkäsi Heimo Virnettä , joka kirjoitti " Sakasti " - lehteen saarnakritiikkejä : " Miehellä on ivallinen asenne ja terävä kieli . Hän kritisoi kaikkea hyvää ja oikeaa . Kuka hän oikein luulee olevansa ? Minä vai ? " Niin , kiire ja väsy . Huokaus . Hirveän harvoin minunkaan tulee käytyä kirkossa , niin paljon kun rakastankin käydä siellä ! Ei vaan jaksa . Saattaa johtua siitäkin , että on ollut vuosikymmenet pakotettu käymään rauhanyhdistyksen tilaisuuksissa ja osa ajasta ihan järkyttävän uupumuksen keskellä . Vaikka pää kainalossa sinne piti raahautua kun pelkäsi asiasta huomautttamisia ja ihmettelyjä , jos jäi monta seurakertaa välistä pois . Samoin saarnoissa puhutut jutut pidentyneistä seuraväleistä ja osallistumisesta muuhun ry:n toimintaan , aiheuttivat tuota pakkoa . Pikakirkko : Suomen kirkko on läsnä siellä , missä kirkon jäsen on paikalla . Yleisen pappeuden oikeuttamana voimme palvella toisiamme . ( Tämä oli yksi kymmenestä teesistäni , jotka pääsin lausumaan aikoinaan vastapuheenvuorona arkkihiippakunnan luottamushenkilöiden koulutuspäivässä Suomalaisena maailmalla . ) Meillä muuten näyttää olevan ihan hirveän kau</w:t>
      </w:r>
    </w:p>
    <w:p>
      <w:r>
        <w:rPr>
          <w:b/>
          <w:color w:val="FF0000"/>
        </w:rPr>
        <w:t>id 347</w:t>
      </w:r>
    </w:p>
    <w:p>
      <w:r>
        <w:rPr>
          <w:b w:val="0"/>
        </w:rPr>
        <w:t>Lomaaei ole koko kesänä , kun aoitin työt vasta toukokuun lopussa . Nautin silti olostani , kun olen saanu töitä ja tällä hetkellä kotona on rauhallista , un muu porukka on mökillä . Helteistä nauttisin minäkin , ´mutta huonolta on näytänyt täällä päin . Eilenkin satoi niin kuin muutamana edellisenäkin päivänä .</w:t>
      </w:r>
    </w:p>
    <w:p>
      <w:r>
        <w:rPr>
          <w:b/>
          <w:color w:val="FF0000"/>
        </w:rPr>
        <w:t>id 348</w:t>
      </w:r>
    </w:p>
    <w:p>
      <w:r>
        <w:rPr>
          <w:b w:val="0"/>
        </w:rPr>
        <w:t>the city sleeps in flames Sep . 4th , 2005 katselen parhaillaan oman asunnon ikkunasta sinistä taivasta ja vihreitä koivun lehtiä . mun huone on aika ihana ainakin siinä mielessä , että täällä on älyttömän rauhallista . kolmas kerros ja ikkuna tosiaan metsään päin . eikä liikenteen melukaan kuulu juuri yhtään . toisin sanoen ei ole mitään syytä olla viihtymättä täällä . tosin kämppistä ei ole näkynyt , mutta eiköhän se viimeistään illalla saavu ( oletan , että vain ykköshuoneessa on just nyt asukas ) . jos sen kanssa tulen edes jotenkin toimeen , tykkään ainakin toistaiseksi tästä paikasta . eilen oli siis muutto . saatiin yhden illan aikana kaikki tavarat suunnilleen paikalleen , ja tänään aion vain lepäillä kunnolla sekä mahdollisesti käydä kävelyllä katselemassa , millaista ympärillä on . huomenna alkaakin jo varsinainen opiskelu eikä ihan helpoimmalla tavalla . lukkari näyttää neljää luentoa . sen jälkeen täytyy vielä käydä kaupassa , joten kotona olen vasta joskus myöhään . siksi haluan mahdollisimman rennon sunnuntain . Aug . 30th , 2005 kirjoittelen nyt jotain , koska en välttämättä voi käyttää konetta ihan joka päivä . onneksi nyt voin . on ihanaa edes hetken verran päivässä tehdä niitä juttuja , jotka rentouttaa eniten . eilen ei ollut aikaa juuri mihinkään sen jälkeen , kun tulin pois helsingistä . lähdin vielä väärään suuntaan asemalta ja kävelin aika kauan ihan turhaan vesisateessa . ei ollut kivaa . eikä ollut sekään , kun huomasin , ettei täällä näy sub tv. eli ainakin big brotherin alku jäi välistä . nyyh . ( on ärsyttävintä , että täällä on kuitenkin ihan hitosti tv-kanavia , joita kukaan ei varmaan koskaan vahingossakaan katso ) mutta tänään on ollut aika hyvä päivä . yliopistolla ei tosin tapahtunut mitään edes lievästi kiinnostavaa tai hyödyllistä , ja pari tunnin taukoa ohjelman välissä ärsytti . ei ihan tarpeeksi pitkä aika muutamien paperiasioiden hoitamiseen mutta kuitenkin rasittavan pitkä aika vain oleskella . sillä ajalla ehti sentään olemaan muiden oman laitoksen fuksien kanssa ja tutustumaan vähän paremmin kuin eilen . porukka vaikuttaa mukavalta ja melko persoonalliseltakin . eikä muistaakseni kukaan muu ole tullut suoraan lukiosta yliopistoon , joten oon nyt tosi pikkuinen . ja hassua on se , että törmäsin tänään yhteen lukiotuttuun , joka pääsi kuulemma englantilaista filologiaa opiskelemaan . ihan kivaa ! en vaan olisi odottanut näin alussa näkeväni tuttuja naamoja kotkasta . en tiedä , ehtiikö porukat tuomaan mun tavarat jo torstaina . ei varmaan , mutta sitä toivon . haluan omaan asuntoon . haluan oman rauhan ja mahdollisuuden esim. sellaiseen päivärytmiin kuin olen tottunut . Aug . 28th , 2005 en osaa päättää , onko hyvä vai huono juttu , etten tajua koulun alkavan huomenna . en ole osannut toistaiseksi hermoilla ollenkaan mistään opiskeluun liittyvästä asiasta , mikä tarkoittaa sitä , etten ole juurikaan jaksanut ottaa selvää mistään . ensi viikolla olen sitten täysin pihalla kaikesta . mulla on järjettömän vähän tavaraa . tulevaan asuntoon lähtee täältä mukaan vain muutama huonekalu , säkillinen vaatteita , telsu , videonauhuri , cd-soitin , muutama kirja , matto ja verhot sekä vähän jotain pienempää sälää . yritän ottaa mukaan vain kaiken välttämättömän , koska olen kyllästynyt siihen , että huone on täynnä jotain täysin turhaa roinaa . lisäksi pitää tietysti hankkia tietokone . jouko myisi mulle yhden sille tarpeettoman kannettavan halvalla , mutta siinä on muutama huono puoli , joista kaikista huonoin on rasittavan pieni kovalevy . eli toinen asia , jota en osaa päättää , on se , minkä verran kannattaa sijoittaa koneeseen . olisihan mulla varaa vaikka kahteen kannettavaan , mutta niitä rahoja tarvin varmasti jatkossa paljon muuhunkin , mm. elämiseen .. illalla sanon siis heippa kotkalle . ensi viikon olen joukon ja charlottan luona , ja viikon päästä pääsen omaan kämppään , lähelle vantaan rajaa . osoitteen kerron sitten kun mulla on vuokrasopimus sekä avaimet kourassa . ----- ja mainittakoon , että saosin-veisusta pidän lähinnä silloin , kun en muista alkaa vertailla sitä edellis</w:t>
      </w:r>
    </w:p>
    <w:p>
      <w:r>
        <w:rPr>
          <w:b/>
          <w:color w:val="FF0000"/>
        </w:rPr>
        <w:t>id 349</w:t>
      </w:r>
    </w:p>
    <w:p>
      <w:r>
        <w:rPr>
          <w:b w:val="0"/>
        </w:rPr>
        <w:t>Flexin geometria Kuvan oikeassa alakulmassa on sinitakkinen ihminen , joka taluttaa koiraa pitkässä hihnassa . Hihnan toinen pää löytyy kuvan oikeasta yläkulmasta , jossa koira on . Pinkki väri kuvaa aluetta , oikeammin osaa siitä alueesta , jolla koira pystyy flexissä liikkumaan . Alue on ympyrä , jonka keskipisteenä on taluttaja ja jonka säde on flexin pituus . Kuvasta näkyy hyvin , että koira yltää vaivatta kävelytien toiselle puolelle ja voi täysin hyvin poukkaista sinne ennen kuin taluttaja ehtii reagoida . Jos taluttaja luulee olevansa tiellä yksin , hän ei välttämättä edes reagoi , vaan antaa koiran vaihtaa puolta . Kuvitellaan nyt , että takaa tulee pyöräilijä . Hän ei näe vasemmalla pientareella olevaa koiraa eikä tien poikki menevää ohutta narua . AUTS ! ! Voidaan myös kuvitella , että takaa , tai edestäkin , tulee koiraa juoksuttava pyöräilijä . Vaikka koira alunperin kävelisi siististi samassa reunassa ulkoiluttajan kanssa , se voi koiran havaitessaan loikata pyörän eteen . Katso kuvaa - pystyyko ulkoiluttaja saamaan koiransa ajoissa haltuun ? Tarinan opetus : Pidetään kevyen liikenteen väylällä flexi niin lyhyellä , että koira ei yllä toiseen reunaan . Ja opetetaan koira pysymään tien reunassa !</w:t>
      </w:r>
    </w:p>
    <w:p>
      <w:r>
        <w:rPr>
          <w:b/>
          <w:color w:val="FF0000"/>
        </w:rPr>
        <w:t>id 350</w:t>
      </w:r>
    </w:p>
    <w:p>
      <w:r>
        <w:rPr>
          <w:b w:val="0"/>
        </w:rPr>
        <w:t>Vs : Bussiterminaali Kauppatorin alle - spekulaatioita Turussa ! Kuukanko : Nyt et ymmärtänyt pointtia . Turussa on tehty erilaisia analyysejä keskustan liikennejärjestelyiden muutoksista . Niissä on toistuvasti päädytty teknisin , taloudellisin ja liikenteellisin perusteluin siihen , että nykyisen terminaalin perusratkaisu , eli bussiliikenteen keskittäminen Aurakadulle ja Eerikinkadulle ja katupysäkit niillä , on toimivin ratkaisu . Muita ratkaisuja on tutkittu , mutta niiden osalta on osoittautunut , että niistä saatavat parannukset ovat pienempiä kuin saatavat heikennykset . Tähän liittyen on kehitelty erilaisia pieniä parannuksia , esimerkiksi informaatiota , paremmat katokset , keskitetty infokioski , yksi suojatie Eerikinkadulle Kauppiaskatu - Aurakatu - välille . Näiden toteutuksen on estänyt toriparkilla haihattelu . Raitiotien toteuttaminen , josta on tehty periaatepäätös , mahdollistaa terminaalin parantamisen siltä osin , että kun yksikkökoko suurenee 70 matkustajan telibusseista 150-250 matkustajan raitioteihin , terminaalia voidaan toiminnallisesti tiivistää . Nähdäkseni on saatavilla olevan tiedon perusteella selvää , että raitiotien toteuttaminen on se kohta , jossa Kauppatorin terminaalille voitaisiin saada selvä tasonkorotus . Pienet parannukset ovat asia erikseen . Runkolinjastojärjestelyn kautta voidaan saada muita parannuksia , esimerkiksi ohjattua osa vaihdoista linjojen välillä muualle kuin Kauppatorille . Torialueen pienentäminen bussiterminaalin alueen suurentamiseksi on poliittisesti mahdoton ajatus , jossa lisäksi taustalla on , että Kauppatorin torikaupan liikevaihtokin on tasoa 20-25 miljoonaa euroa vuodessa . Ikävintä asiassa on , että Turun keskustan ja sen liikennejärjestelyjä haittaa eniten Toriparkki - epähanke . Hankkeesta ei ole koskaan tehty tarkempia suunnitelmia tai kunnollista kustannusarvioita , ja osittaisissakin selvityksissä on osoittautunut hyvin kiusallisia asioita , kuten vaikka se , että rakennustyöt kestäisivät 4,5 - 6 v tai se , että koko hankkeen viimeinen kierros oli rakennettu vain Marina Palacen pysäköintilaitoksen tiedoille , unohtaen että Kauppatorilla oli useita muuttujia , joita ei ollut Marina palacessa , kuten torikauppa , joukkoliikenne , arkeologiset kaivaukset ja torin ajettavuus raskailla ajoneuvoilla . Vs : Bussiterminaali Kauppatorin alle - spekulaatioita Turussa ! Alunperin kirjoittanut Mikko Laaksonen Yksi ongelma toki on Kauppatorille päättyvien linjojen kääntyminen . Kauppatorille päättyvien linjojen kääntymisen pahin ongelma on Kauppiaskadun yksisuuntaisuus . Kauppiaskatu-Brahenkatu -katuparin yksisuuntaistamisella ei ollut aikoinaan mitään liikenteellisiä perusteita , se oli vain keppihevonen ykkösen raitiolinjan lakkauttamisen nopeuttamiseksi . Niinpä isoja osia Brahenkatua on myöhemmin palautettu kaksisuuntaisiksi . Esimerkiksi ruotsinlaivojen tulo- ja lähtöaikojen ykköslinjan Satama-Kauppatori -vuorot joutuvat tekemään tyhjänä matkustajista kunniakierroksen Wiklundin korttelin ympäri , eli neljä korttelinväliä ja viidet liikennevalot ajan ja polttoaineen haaskausta . Vs : Bussiterminaali Kauppatorin alle - spekulaatioita Turussa ! Alunperin kirjoittanut Mikko Laaksonen Jani P : En ymmärrä , miksi Kauppatorin alle kannattaisi rakentaa mitään maanalaista käytäväjärjestelmää . Torin alle rakentaminen on kallista ja vaikeaa . Ilman mitään suunnittelutietoa puuhattu Toriparkki - hanke on herättänyt illuusiota , että maanalainen rakentaminen Turun keskustan savikolla olisi edullista tai helppoa , mitä se ei ole . Toriparkkia itse asiassa puuhattiin vain ja ainoastaan Marina Palacen pysäköintihallin tiedoin ilman mitään omaa hankesuunnittelua , huomaamatta että useampi parametri on Kauppatorilla toinen ... En tiedä kannattaako vai eikö . Lähinnä visioin tässä keskustaa , jossa voisi talvisessa loskakelissäkin liikkua jalkojaan kastamatta . Eihän se maanalaisen tarvitsisi mennä edes torin alta , vaan kauppakeskukset voisi yhdistää kulmistaan ja terminaaleille voisi mennä pelkät pisto</w:t>
      </w:r>
    </w:p>
    <w:p>
      <w:r>
        <w:rPr>
          <w:b/>
          <w:color w:val="FF0000"/>
        </w:rPr>
        <w:t>id 351</w:t>
      </w:r>
    </w:p>
    <w:p>
      <w:r>
        <w:rPr>
          <w:b w:val="0"/>
        </w:rPr>
        <w:t>Lajityyppi on kohtalomme Nykykatsojan voi olla vaikea mieltää elokuvaa ilman lajityyppejä . Millä muulla tavoilla elokuvia voisi kuvailla ja luokitella kuin sijoittaa ne johonkin lajityyppitraditioon ? Amerikkalaisen elokuvan jäsennystavasta on yhä ilmeisemmin tullut koko maailman elokuvan mittari , jonka mukaan elokuvia lokeroidaan . Lajityyppien keskinäiset erot ovat siten muutakin kuin vain käsitteiden määrittelyyn pakkomielteisesti suhtautuvien tutkijoiden hiustenhalkomista . Ei ole lainkaan yhdentekevää , luetaanko esim. Frankenstein-elokuvat kauhuelokuviksi vai tieteiselokuviksi . Elokuvan kiinnittäminen lajityyppiin antaa sille suhteellisen kiinteän merkityspohjan . Traditio . Lajityypit ovat kivoja legolaatikoita , joiden palasia yhdistelemällä luovat elokuvantekijät hakevat uusia kombinaatioita ja tuotantoyhtiöt entistä suurempi voittoja . Toisaalta käsite on samalla väljentynyt , joskus lähes muodottomaksi möhkäleeksi . Enää se ei tarkoita ahtaasti määriteltyä , pitkästä traditiosta nousevaa ja pysyvää lajityyppikoodistoa . Pikemminkin se on joustava luokittelujärjestelmä . Niinpä joskus näkee puhuttavan Kaurismäki-lajityypistä " viitattaessa Aki Kaurismäen elokuviin ja niiden muutamiin jäljittelijöihin , vaikka ohjaajan järjestelmällisenä pyrkimyksenä on ollut Hollywoodin lajityyppikaavojen ulkopuolella pysyminen . Suomalaisessa elokuvassakin sellaiset termit kuin katsojaryhmä " ovat yleistyneet samaa tahtia kotimaisen tuotannon viime vuosien menestyksen kanssa . Lajityyppien luova soveltaminen on epäilemättä avain menestykseen . Kääntöpuolena vaanii sellainen elokuvan ja visuaalisen ilmaisun köyhtyminen , jossa periferian elokuvantekijät yrittävät matkia ison maailman meininkiä ilman vastaavia resursseja . Tuloksena on valitettavan usein mielenkiinnottomia standardituotteita , joista puuttuu näkemyksellisyys tai kansallinen omaleimaisuus . Toisaalta lajityyppien – tai laajemmin ymmärrettynä yleensä tarinaelokuvan – merkityksen kieltäminen on turhaa taistelua tuulimyllyjä vastaan . Kovin kaukaisilta tuntuvat nyt ne 1960-luvun ajat , jolloin vihaiset nuoret miehet halusivat rikkoa rajoja ja sysätä syrjään tarinaelokuvan yhteiskunnallisesti valveutuneen taiteen tieltä . Suuri yleisö – sekin käsitteenä yhtä venyvä ja paukkuva kuin lajityyppi – pakeni Suomessa kokeiluja turvallisten Turhapurojen pariin , jotka sitten näyttävät kestäneen aikaa paremmin kuin julistava taide . Taide-elokuvan partisaaneille elokuvankatselun mielihyväperusteen tunnustaminen voi ottaa lujille , mutta miten muuten voitaisiin selittää amerikkalaisen elokuvan universaali voittokulku ? Ei se pelkästä markkinoinnista ja kapitalismin kaikkialle ulottuvasta vaikutuksesta johdu , vaan tarinankertomisen perinteestä , tarinankertomisen taiteesta .</w:t>
      </w:r>
    </w:p>
    <w:p>
      <w:r>
        <w:rPr>
          <w:b/>
          <w:color w:val="FF0000"/>
        </w:rPr>
        <w:t>id 352</w:t>
      </w:r>
    </w:p>
    <w:p>
      <w:r>
        <w:rPr>
          <w:b w:val="0"/>
        </w:rPr>
        <w:t>Sivut keskiviikko 8. helmikuuta 2012 Flights booked ! Nyt se on menoa se ! Kävin eilen varaamassa meille lennot LUUMUN hakumatkaa varten . Menen siis äitini kanssa , ja piipahdamme ensin Berliinissä neljän päivän kaupunkilomalla ennen Lontooseen lentämistä . Pitäähän sitä nyt mennä vielä kun pääsee , kohta on sellainen kasvatusurakka edessä ettei mihinkään pääse , tai vaikka pääsisi , niin ei raaski jättää vauvaa hoitoon ;) Matkaan lähdetään torstaina 22.3. ja Lontooseen lennetään Berliinistä aamukoneella maanantaina 26.3. Meillä on siinä hyvin aikaa pysähtyä vielä pakolliset Big Benit sun muut ( äitin vaatimuksesta ;) ) ennen kuin päästään Ilfordiin asti . En kyllä tiedä miten mahtaa itsellä hermo kestää pällistellä jotain varmaan neljään kertaan nähtyjä historiallisia rakennuksia ;) Kasvattajani hoitaa asiat kuntoon puolestani ( sirun , passin , export pedigreen ja ekinokokkoosihoidon ) , joten sen puolesta ei tarvitse onneksi enää stressata . Meinasi kyllä matkatoimistossa mennä useampikin herne nenään , koska monen kuukauden lentoyhtiötutkimukseni jälkeenkään kaikki ei mennytkään ihan niin kuin Strömsössä . Tutkimuksistani huolimatta Finnair on näemmä ainoa lentoyhtiö koko satojen yhtiöiden kavalkadista , joka suostuu kuljettamaan pieneläimiä Briteistä/Irlannista matkustamossa . Finnairillakin ainoastaan Lontoosta ja Manchesterista . Varmaan jotain suu- ja sorkkatautiajan hysteriaa vielä ... Onhan se tietysti ihan hienoa tulla Finnairilla , mutta hintaan matkalle toki tuli sellainen kiva " Suomi-lisä " . Eikä nyt sitten raaskittu tulla edes suoraan Turkuun , vaan pitää Helsingistä sitten vielä raahautua bussilla kotiin . Keskellä yötä . How nice . No pääasia on että saatiin lennot sopimaan sekä omiin , äitin että kasvattajan aikatauluihin . NYT SE LUUMU IHAN OIKEESTI TULE E ! Hakupäivänä Luumulla on ikää seitsemän viikkoa ja rapiat päälle . Matkatoimistossa täti ihmetteli , että mitenköhän se sitten tottuu tähän suomen kieleen se pentu . Niinpä . Olisikohan aihetta puhua sille aluksi englantia ? :O Täällä yritetään nyt ihan hikipäässä saada remonttia edes jonkinasteisesti valmiiksi . Putkimies on rampannut koko viikon , ja sen jälkeen yläkerran raput menevät toisenkertaiseen maalaukseen ( lue : minä maalaan ne toiseen kertaan ... ) . Ikeasta pitää vielä muistaa hakea se pentuportti , ja pitää muistaa ottaa vakuutus ja soittaa eläinlääkärille ja hankkia ruokintaohjeita ja ja ja ... Olen tässä ehtinyt kuitenkin viettää hyvin staffimaisia päiviä kaiken ohessa . Eilen oltiin Brun kanssa pitkällä pakkaslenkillä - on se vaan niin hieno koira ettei mitään rajaa ! Sitten iltasella oltiin Hamtin kanssa tutustumassa Katin kahteen iloiseen vesseliin , ja staffi-haleilta ei voinut välttyä &amp;lt;3 Ilmoittauduin lisäksi Brutuksen kanssa temppu-aktivointikurssille , jossa opetellaan muun muassa klikkerin käyttöä ja harjoitellaan muitakin kontaktiharjoituksia . Ennen kaikkea kurssi varmaan syventää mun ja Brutuksen suhdetta , ja veikkaan että kokeneena harrastuskoirana Brutukselle kurssi on ehkä enemmän kivaa ajanvietettä , kun mulle taas ensimmäinen kosketus koiran kanssa harrastamiseen ( siis toki kivaa ajanvietettä mullekin , Brutukselle ehkä tutumpaa touhua kuitenkin ) . Tällaista tänne . Sain kasvattajala uuden kuvan , ja itku pääsi taas :) Lupaan latailla niitä tänne kun saan kysyttyä luvan niiden julkaisemiseen .</w:t>
      </w:r>
    </w:p>
    <w:p>
      <w:r>
        <w:rPr>
          <w:b/>
          <w:color w:val="FF0000"/>
        </w:rPr>
        <w:t>id 353</w:t>
      </w:r>
    </w:p>
    <w:p>
      <w:r>
        <w:rPr>
          <w:b w:val="0"/>
        </w:rPr>
        <w:t>Isosappi kasvaa kivikkoisilla ja somerikkoisilla merenrannoilla monenlaisten ympäristötekijöiden ristipaineessa . Voimakkaiden ja pitkäkestoisten matalapaineiden aikana merivesi voi nousta niin korkealle että kasvit jäävät upoksiin ja kukinta epäonnistuu . Jos olosuhteet rannalla ovat ihanteelliset , rannan monivuotiset suolakkokasvit muodostavat niin tiheitä kasvustoja , ettei kilpailukyvyltään auttamatta heikompi , kaksivuotinen isosappi enää mahdu joukkoon . Lajin talletus muhii kuitenkin maan siemenpankissa suotuisampia olosuhteita odottaen . Tilanahtaus voi helpottaa ankaran talven myötä , jolloin merijää kuluttaa kasvustoihin laikkuja . Myös poikkeuksellisen kuiva kesä harventaa monivuotisten kilpailijoiden rivejä , ja syyssateiden aikaan maasta nousee jo isosapen lehtiruusukkeita . Isottelevasta nimestään huolimatta isosappi kuuluu merenrannan pienimpiin kasveihin . Vaikka sapet järjestään kasvavat rantaniityn matalakasvuisissa aukkopaikoissa , niitä ei helposti huomaa ennen kukintaa . Avauduttuaan isosapen kukat ovat hätkähdyttävän neonpunaiset , kukinnan edistyessä väri hieman vaalenee . Pohjoisimmillaan isosapen kukat koristavat merenrantoja Vaasan saaristossa . Levinneisyyden pohjoisrajan määrittelee ennen muuta kasvukauden pituus : rantasapet alkavat kukkia vasta loppukesästä ja pohjoisempana kasvi ei ehdi kypsyttää siemeniään ennen talven tuloa . Vaikka isosappi onkin meillä ehdoton merenrantakasvi , se ei ole mitenkään suolasta riippuvainen . Isorantasapen erottaa lähisukuisesta pikkusapesta ( C. pulchellum ) paitsi verson , myös kukkien koon perusteella . Pikkusapen verhiö on myös teriön torvea lyhyempi , isorantasapella jokseenkin teriön torven mittainen . Yksivuotinen pikkusappi on lehtiruusukkeeton , kun taas kaksivuotisen isosapen tyveltä löytyy vielä kukinta-aikaankin lehtiruusukkeen jäänteet .</w:t>
      </w:r>
    </w:p>
    <w:p>
      <w:r>
        <w:rPr>
          <w:b/>
          <w:color w:val="FF0000"/>
        </w:rPr>
        <w:t>id 354</w:t>
      </w:r>
    </w:p>
    <w:p>
      <w:r>
        <w:rPr>
          <w:b w:val="0"/>
        </w:rPr>
        <w:t xml:space="preserve">   Menu Viikon kohokohta Se onkin jo taas kohta viikonloppu . Vappu vähän sekoitti pakkaa ja tuntui , että just oltiin vapaalla , no mutta sehän ei mua haittaa . Aamulla kävin vetäsen selkä treenin Fressillä . Kyllä nyt vaan osaan arvostaa sitä rauhaa ja sitä , että kukaan ei tuijota mitä teet , kenen kanssa moikkaat , moikkaatko ollenkaan ja ympärillä olevat olevat ihmiset keskittyy siihen hyvään oloon ja oman kehon hyvinvointiin , eikä käytä aikaa muiden ihmisten asioiden vatvomiseen . Saan aamu treenistä hirveästi energiaa , joka auttaa jaksamaan pitkän päivän . Töiden jäljkeen kiskaisin taas kenkkarit jalkaan ja lähdettiin pyynikin portaisiin yhden kivan likan kanssa ;) . Mun uus ” salainen ” ase onkin mahdollisimman monipuolinen aeroobinen liikunta . Lopetan tyystin sen crossarilla hinkkaamisen ja haen erilaista lihasärsykettä . Jalat oli jo muutenkin vähän arat vapun jalka treenistä ja nyt ne onkin lähes tunnottomat Ajattelin sijoittaa ja hankkia itselleni uuden kunnon polkupyörän , jota en tällä hetkellä omista ollenkaan . Töyihin olisi sellaine 12 km matkaa , joka menis kuin tanssi … .. Torstai on siitä huippu päivä , sillä tulee mun lempi ohjelma viidakontähtöset . Tää 2 tuotantokausi on ehdottomasti parempi kun edellinen . Mää oon aivan rakastunut Nikoon ja en kestä jos se tippuu missään vaiheessa ohjelmaa . Kuka vitun nevö hööd sää oot ? ? ? ? ? Tajuuttekste me ollaan vittu viidakossa … .. On tua kyllä pari sellasta ydinpommia mukana , että huh huh . Esim toi vanha rouva , joka on ”uudelleen ” syntynyt … . Alku spiikistä lähtien nosti jo karvat pystyyn . Ne surullisen kuuluisat sanat : mää tuun kaikkien kanssa toimeen … Omasta mielestä lauseen voi kääntää myös niin , että :moi mulla ei oo mitään omaa mielipidettä ja yritän miellyttää kaikkia . Oon sen tässä elämän varrella todennut , että mää en vaan jostain kumman syystä tuu kaikkien kanssa toimeen , mutta en kyllä yritäkkään väkisin miellyttää ketään tai saati olla mielipiteetön . Mielipiteitähän mulla riittää On silti tärkeää oppia hyväksymän itsensä ja seisomaan omien sanojensa takana . Moni on valmis tekemään menestyksensä eteen mitä tahansa , mutta kuka sitten arvostaa niitä omia tekojaan ? On eri asia menestyä kovalla työllä joka palkitaan kun mennä eteenpäin aina sieltä mistä aita on matalin tai kepuli konstein . On myös eri asia tyrkytätkö itseäsi joka paikkaan vai pyydetäänkö sinua jonnekkin . On kyse sitten urheilusta , lehdestä tv:stä tai mistä tahansa . Kun sinua pyydetään olet silloin ehkä tehnyt jotain ansaitaksesi sen . Mielistely onkin sitten ihan toinen juttu . Huomasin omalla kohdallani kilpailujen jälkeen sen , että ne selkään taputtelija ” kaverit ” on kummasti kaikonneet ” flopattujen ” kisojen jälkeen ja ovat etsineet itselleen uuden mielistelyn kohteen ja ne oikeat ystävät on edelleen säilynyt . Tappion jälkeen ketään niistä selkään taputtelijoista ei enään kiinnosta kuulumiset ja miten menee kun uusi kohde on plakkarissa . Toisaalta sekin antaa rauhaa treenata ja keskittyä olennaiseen . Edelleen olen sitä mieltä , että tappio on se mikä kasvattaa luonnetta ja antaa uudenlaista perspektiiviä elämään . Tavallaan niihän se myös menee , että keep your enemy close Huomenna uudet treenit ja uudet kujeet -Umppu Post navigation 3 thoughts on “ Viikon kohokohta ” Joo mutta muistahan olla itsellesi armollinen välillä , ei kai ne kisat nyt sentään floppi olleet ainakaan näin kilpailuhengettömän näkökulmasta . Mietin kun aloitit dieetin viime tipassa että mitenhän tässä käy , ja oli jännittävää seurata . Sietäisi olla ylpeä … ja tänään olet taas hieman parempi kuin eilen</w:t>
      </w:r>
    </w:p>
    <w:p>
      <w:r>
        <w:rPr>
          <w:b/>
          <w:color w:val="FF0000"/>
        </w:rPr>
        <w:t>id 355</w:t>
      </w:r>
    </w:p>
    <w:p>
      <w:r>
        <w:rPr>
          <w:b w:val="0"/>
        </w:rPr>
        <w:t>Löydettiin 1 konsultti tai yritysesittely joiden osaamisalueita ovat ScrumMaster ja IT-infra ja Web-ohjelmointi ja Agile ja Ohjelmistoarkkitehtuurit paikkakunnalta Helsinki . Tyhjennä hakuehdot ja näytä kaikki . Java &amp; Web ohjelmoinnin ja Agile menetelmien moniosaaja Erityisosaamista ovat erilaisten web-ohjelmistojen suunnittelu ja kehittäminen sekä näihin liittyvät arkkitehtuurit , teknologiat ja menetelmät . Yli 14 vuoden työkokemus ohjelmistoprojekteista , joissa hän on käyttänyt mm. seuraavia teknologioita : Java , JavaEE/EJB , JPA , Hibernate , Spring Data , HTML4 ja 5 , CSS , Scala , Play , AngularJS , Bootstrap , Backbone , jQuery , SQL , Solr , WordPress , Tomcat , Apache HTTP Server , Maven , Ant , Jenkins , Bamboo , JIRA ja JIRA Agile ja Git . Toiminut sekä tuotekehitys- että jatkokehitys- ja ylläpitoprojekteissa . Teknisten suunnittelu- ja toteutustehtävien lisäksi hän on toiminut ScrumOfScrums-roolissa sekä toiminut useissa projekteissa ScrumMasterin roolissa , ja hän osaa kommunikoida sujuvasti erityyppisten sidosryhmien kanssa . Jatkuvaa julkaisua ja toimitusta tukevien ( kehitys )ympäristöjen suunnittelu ja toteutus ( CD) Sertifioitu : LKU Certificate Kanban Practitioner Certificate Product Owner ( Scrum ) Certificate Scrum Master Certified Java Programmer Tarjolla osa-aikaisesti alkaen : Heti vapaa . Tarjolla kokoaikaisesti alkaen : 1.10.2014 Työkielet : Suomi ja Englanti Työskentelypaikkakunnat : Helsinki ja pääkaupunkiseutu Kuka ja mitä ? Vapaatkonsultit.fi on kesällä 2012 avattu palvelu , jonka avulla IT-konsulttipalveluiden myyjät ja ostajat löytävät toisensa helposti , nopeasti ja edullisesti . Kevyeen kustannusrakenteeseen ja automatisointiin perustuva tehokas palvelumalli on ainut laatuaan Suomessa . Vapaatkonsultit.fi palvelua tuottaa Vapaat Konsultit Suomi Oy , jonka perustajat ovat toimineet vuosien ajan konsulttipalveluiden ostajina , tuottajina ja myyjinä suomalaisissa it-yrityksissä .</w:t>
      </w:r>
    </w:p>
    <w:p>
      <w:r>
        <w:rPr>
          <w:b/>
          <w:color w:val="FF0000"/>
        </w:rPr>
        <w:t>id 356</w:t>
      </w:r>
    </w:p>
    <w:p>
      <w:r>
        <w:rPr>
          <w:b w:val="0"/>
        </w:rPr>
        <w:t>Tasan vuosi sitten arvostelusirkus alkoi tästä ja ensimmäiseksi uhriksi pääsi ikisuosikkini Ratchet &amp; Clank . Mukaan on mahtunut toki huonompiakin pelejä ja varsinkin asennusongelmat ovat vainonneet useampiakin tekeleitä . Nyt on kuitenkin aika kiittää kaikkia lukijoita , ja kaikkia kommentin lähettäneitä , ovathan kommentit yksi bloggauksen tärkeimmistä mausteista , jotka kertovat että blogi on vielä elossa ! Ilman kommentteja olisi , kuin vain kirjoittaisin näitä arvosteluja itselleni ! Pienen kiitoksen voisi myös omistaa Bloggerille ja pelitaloille , jotka ovat meille nämä hyvät ( ja ne toisetkin ) pelit tuottaneet . Vuoden vanhassa Peliarvostelussa on käynyt jo yli 17000 lukijaa lukemassa 55:ttä arvostelua ja yhdeksää tiedotetta . Peliarvostelun kolmessa kyselyssä yhteensä 468 henkilöä on jakanut mielipiteensä ja parhaillaan käynnissä oleva kyselykin on kerännyt jo yli 80 ääntä . Mutta kaikkein eniten saan kiittää Sinua . Juuri Sinua , siinä näyttöpäätteesi edessä ! Sinun takiasihan tämä blogi on alun perin tehtykin ! Joten vielä yhdet suuret kiitokset Sinulle , ja erittäin hyvää pelivuotta 2009 ! ! ! keskiviikko 21. tammikuuta 2009 EA on ottanut jo pitkän aikaa sitten tavakseen julkaista vuosittain uuden ( rahastus )osan NHL-pelisarjaansa . Aluksi sanottakoon , että pelin graafinen ulkoasu on kertakaikkisen upea . Kaikki pienenpienet yksityiskohdat jäävät helposti huomaamatta , mutta jos katsoo tarkemmin tulee hämmästymään . Heijastukset jäässä ja sivuplekseissä , luistimenjäljet ja monet muut asiat piristävät . Sitten taas jos katsoo yleisön puolelle , huomaa että siellä kannustaa uskollinen EA:n pahviukkoarmeija ... Pelin käynnistettyään , pitää läpäistä lyhyt harjoitusosio . Eihän siinä mitään , mutta suomenkielisen puhujan nopeasta , hiljaisesta ja epäselvästä puheesta kun ei ota selkoa sitten millään ... Kävi lähellä , etten vaihtanut konsolin kieltä englanniksi . Suomenkielinen otteluselostuskin on jostain syystä jätetty pois , joten SM-liigaa -otteluita pelatessa menee audiopuoli lievästi överiksi ... Sekin ihmetyttää , että Pelicans ja SaiPakin pelaavat Helsingissä Hartwall-areenalla ... Kaikki on kuitenkin muuttunut niin sulavaksi nykypäivänä , että oli vaikea uskoa näkemäänsä parin vuoden NHL-tauon jälkeen ! Enää ei kiekko maagisesti liimaudukaan lapaan , ainakaan yhtä havaittavasti kuin aiemmin . Kaatumiset , kompuroinnit ja torjunnat pyörivät niin pehmeästi ( jos nyt jäälle voi pehmeästi kaatua ) , että sitä ihmettelee , mikseivät muut pelit ole yhtä kehittyneitä animaatiopuolella ! Euroopan kiekkoliigoista tänä vuonna mukaan pääsivät Saksan , Tšekin , Ruotsin , Suomen ja Venäjän liigat . Näiden lisäksi mukana on myös NHL:n farmiliiga , AHL , joka toimii pelisarjalle uudessa Be-A-Pro-pelimuodossa ponnahduslautana ykkösliigaan . Be-A-Prossa pääsee joko pelaamaan jollakin oikealla NHL-pelaajalla , tai voi luoda oman pelaajansa . Yksilöura alkaa valitsemalla AHL-joukkue , jossa haluaa pelata . Sitten pitääkin vain pitää valmentaja tyytyväisenä sijoittumalla hyvin , pelaamalla tiimipeliä ja tietysti saamalla pisteitä . Pelaajan suorituksia arvostellaankin jopa 50 kriteerillä . Harjoitteluvaihtoehtoja Be-A-Prossa on pilvin pimein . Jos haluat vaikkapa petrata maalivahdin taitojasi , voit valita puolustajien ja hyökkääjien määrän , ja hyökkäystaktiikan . Muille pelipaikoille löytyy tietysti yhtä kattava vaihtoehtolista . Jos sooloilu ei innosta , löytyy vaihtoehtona myös perinteisempi koko joukkueen kausipelimuoto . Yhdellä konsolilla pelaamaan pääsee jopa seitsemän kiekkoilijaa samaan aikaan , ja verkossa on mahdollista päästä pelaamaan yhdentoista muun kanssa . Ja jos takanasi on tarpeeksi suuri NHL-yhteisö , voitte perustaa maksimissaan 50 pelaajan online-joukkueen . Huippuhetkensä voi tallentaa kuvien tai itse editoimiensa videopätkien muodossa . Näitä voi sitten ihailla päävalikossa , ja jakaa koko</w:t>
      </w:r>
    </w:p>
    <w:p>
      <w:r>
        <w:rPr>
          <w:b/>
          <w:color w:val="FF0000"/>
        </w:rPr>
        <w:t>id 357</w:t>
      </w:r>
    </w:p>
    <w:p>
      <w:r>
        <w:rPr>
          <w:b w:val="0"/>
        </w:rPr>
        <w:t>HarjoitustyÃ¶ 3: Texas hold'em Muutoksia : 11.4.2007 HarjoitustyÃ¶ohjeen ensimmÃ¤inen versio . 27.4.2007 LisÃ¤tty ettÃ¤ tiedostoissa voi pitÃ¤Ã¤ tietoa turnausten vÃ¤lillÃ¤ . 4.5.2007 poistettu kohta jonka mukaan tÃ¤mÃ¤ dokumentti voi muuttua :) Pelaajalletieto-structiin on myÃ¶s lisÃ¤tty kentÃ¤t omakorotus ja omapottiin . 7.5.2007 LisÃ¤tty ettÃ¤ turnaus -ohjelmalle voi antaa parametrina montako kertaa se ajaa saman turnauksen ja ettÃ¤ ohjelman logi kirjoitetaan PELILOGI.txt:hen . 7.5.2007 simulaattorista on nyt versio , joka laskee tasatilanteessa oikeat voitot . Aikaisemmin jos oli kaksi voittajaa , panostaneet 3000 ja 1000 , niin potti jakautui 2000-2000 . 8.5.2007 simulaattorista on korjattu vÃ¤Ã¤rin laskettu vÃ¤risuoran arvo . 10.5.2007 simulaattorissa on nyt Pelaaja-luokassa virtuaalinen funktio turnausalkaa , jonka saa yliajaa , jos tahtoo . 18.5.2007 tiedoksi : voitte kÃ¤yttÃ¤Ã¤ ohjelmaa "ar " yhdistÃ¤mÃ¤Ã¤n useita objektitiedostoja yhdeksi .o-tiedostoksi . 18.5.2007 Selostuksen voi palauttaa paperilla vasta maanantaina , koska laitoksen ovet ovat sunnuntaina lukossa . 18.5.2007 Joidenkin tÃ¶ihin tÃ¤mÃ¤ tieto saattaa vaikuttaa eli vastaus kyselyihin , missÃ¤ tyÃ¶t testataan on , ettÃ¤ turnauskilpailu ajetaan Linuxissa . Kurssin OHJ-2550 kolmas harjoitustyÃ¶ on Texas hold'em -pokeripeliÃ¤ annetun rajapinnan kautta pelaavan agentin toteuttaminen . Työ ei ole parityö . Pelin sÃ¤Ã¤nnÃ¶t voi lukea InternetistÃ¤ , mutta joitain tarkennuksia on kuitenkin annettu . TehtÃ¤vÃ¤nÃ¤ on toteuttaa ainoastaan peliÃ¤ pelaava agentti . Agenttia kÃ¤yttÃ¤vÃ¤ pelisimulaattori on valmiiksi toteutettu . Agentin kÃ¤yttÃ¤mistÃ¤ tekoÃ¤lytekniikoista tulee tehdÃ¤ lisÃ¤ksi lyhyt selostus . Turnaus koostuu peleistÃ¤ , jotka koostuvat vuoroista ( preflop , flop , turn , river ) , jotka koostuvat kierroksista , joilla panostetaan . Agenttien tarkoituksena on siis tehdÃ¤ mahdollisimman hyviÃ¤ pÃ¤Ã¤tÃ¶ksiÃ¤ , kun siltÃ¤ kysytÃ¤Ã¤n , mitÃ¤ hÃ¤n panostaa . Pelataan vain yhden pÃ¶ydÃ¤n turnauksia , joissa 2-8 pelaajaa . Alussa arvotaan jokaiselle paikka pÃ¶ydÃ¤ssÃ¤ , joka pysyy samana , kunnes peli pÃ¤Ã¤ttyy . Valmiina annetut luokat structs.h : KÃ¤ytetyt structit , kuten Kortti , Turnaustoimija , Pelitoimija , Poytapaikka , Pelaajalletieto ja Peli . NÃ¤istÃ¤ erityisesti kolme viimeistÃ¤ ovat tÃ¤rkeitÃ¤ , koska niiden avulla annetaan pelaajalle tietoa pelin kulusta . Toivomuksia ettÃ¤ mitÃ¤ ja miten tietoa annetaan saa antaa Jussille . Vaatimukset TehtÃ¤vÃ¤nÃ¤ on kirjoittaa Texas hold'emia pelaava agentti . Jotta agentteja voitaisiin peluuttaa vastakkain tÃ¤tÃ¤ varten rakennetussa testipenkissÃ¤ , tulee agentin toteutuskielen olla ANSI-standardin mukainen C++ . Standard Libraryn valmiita tietorakenteita ja algoritmeja saa tÃ¤ssÃ¤ harjoitustyÃ¶ssÃ¤ kÃ¤yttÃ¤Ã¤ tÃ¤ysin vapaasti . Agentti kirjoitetaan luokaksi , joka periytetÃ¤Ã¤n tiedostossa ~ai/texasholdem/Pelaaja .h annetusta abstraktista kantaluokasta . Luokan nimen on ehdottomasti oltava muotoa t123456 , jossa t-kirjaimen perÃ¤Ã¤n on laitettu oma opiskelijanumero .</w:t>
      </w:r>
    </w:p>
    <w:p>
      <w:r>
        <w:rPr>
          <w:b/>
          <w:color w:val="FF0000"/>
        </w:rPr>
        <w:t>id 358</w:t>
      </w:r>
    </w:p>
    <w:p>
      <w:r>
        <w:rPr>
          <w:b w:val="0"/>
        </w:rPr>
        <w:t>Tänä vuonna saamme paikalle ennätysmäärän isoja jahteja ja nähtävää riittää varmasti kaikille . Järjestelyt etenevät suunnitellusti ja tulossa on kaikkien aikojen Poker Run ! Pieniä muutoksia on tehty järjestelyihin , jotta voimme palvella tapahtumaan osallistuvia entistäkin paremmin . Ilmoittautuminen on käynnistynyt vuoden 2013 tapahtumaan ! On erittäin tärkeää , että jokainen tulossa oleva laittaa ilmoittautumisen Poker Run sivuston kautta ... vain tällä tavalla toimiessa voimme varmistaa mutkattoman saapumisen Hankoon ja olemme vastassa , kun venettä kiinnitetään laituriin . Audi Finland ja Powerness Oy jatkavat yhteistyötä ! Audi Finland ja Powerness ovat allekirjoittaneet uuden yhteistyösopimuksen , joka kattaa vähintään vuoden 2013 Poker Run tapahtuman .</w:t>
      </w:r>
    </w:p>
    <w:p>
      <w:r>
        <w:rPr>
          <w:b/>
          <w:color w:val="FF0000"/>
        </w:rPr>
        <w:t>id 359</w:t>
      </w:r>
    </w:p>
    <w:p>
      <w:r>
        <w:rPr>
          <w:b w:val="0"/>
        </w:rPr>
        <w:t xml:space="preserve">      Sticky Wingers Sticky is No.1 for wings ! ! ! Sticky Wingers on siipiravintola , jollaista ei ole Suomessa ennen nähty ! Toiset ovat "amerikan tyylisiä " -ravintoloita , toiset Amerikkalaisia . Sticky Wingers suosii aitoa tunnelmaa , aitoa valmistapaa , tuoreita raaka-aineita ja aitoja makuja . Sticky Wingers siipiravintolassa on Suomen monipuolisin valikoima erilaisia siipiä ja kastikkeita . Tarkemmin sanottuna listalta löytyy viisitoista erilaista kastiketta ja ei yhtä , ei kahta , vaan kolmella eri tyylillä valmistettuja kanansiipiä . Sticky Wingersin kastikkeet tulevat suoraan Yhdysvalloista . Ne ovat aitoja , oikeita ja alkuperäisiä . Testaa ja nauti ! Meiltä saa toki muutakin herkullista ruokaa , kuten esimerkkinä Fresh Cut Fries , Bloomin Onion , Philly Steaks ja Hand Made Burgers jne ... Tutustu menuumme , sieltä löytyy sen verran paljon kaikkea uutta hyvää , että vierailu Stickyyn on aina paikallaan ! Alakerran Dugout baarissa voit ruokailun ohessa katsoa urheilua tai toisin päin . Kahdeksan kuvaruutua takaavat , että kaikki näkevät niin ilmaveivit kuin hidastuksetkin .</w:t>
      </w:r>
    </w:p>
    <w:p>
      <w:r>
        <w:rPr>
          <w:b/>
          <w:color w:val="FF0000"/>
        </w:rPr>
        <w:t>id 360</w:t>
      </w:r>
    </w:p>
    <w:p>
      <w:r>
        <w:rPr>
          <w:b w:val="0"/>
        </w:rPr>
        <w:t>Eikö teille siellä yliopistolla opeteta , mihin tuloeroja tarvitaan ? Minä voin opettaa . Niitä tarvitaan siihen , että todellista rikkautta voisi olla . Enkä nyt tarkoita terveyttä , rakastavia lähimmäisiä tai puhdasta luontoa . Minä tarkoitan rahaa . Valtavia määriä rahaa . Minä tarkoitan kulutusmahdollisuuksia , jotka ovat suuremmat kuin naapurilla tai pojan luokkakaverin koko vuokratalon rapulla yhteensä . Oletko koskaan nähnyt lapsen kasvoja , kun hän pääsee kerskumaan köyhille kavereilleen Playstation kolmosella parin viikon etelänloman jälkeen ? Sille näylle ei voi laittaa hintalappua kuin kuiteista katsomalla . Sitä paitsi jos kukaan lapsi ei eläisi köyhissä perheissä , miten sitten valittaisiin ne , joiden pitää aikuisina ryhtyä köyhiksi ? Olisi epäinhimmilistä pakottaa yltäkylläisen lapsuuden jälkeen nuorukainen roskakuskiksi tai perheen tyttö kerrossiivojaaksi . Elämänhän pitäisi tarjota lapselle mahdollisuuksia asemansa parantamiseen eikä heikentämiseen . Jos tasa-arvo tarkoittaa nykyaikana sitä , että pyritään tasaamaan ihmisten mahdollisuuksia menestyä elämässään , minun on vaikea ymmärtää nykyaikaa . Sitä paitsi , miten kenenkään mahdollisuuksia parantaa , jos otetaan rikkailta ja annetaan köyhille ? Köyhät ovat silti köyhiä ja rikkaat rikkaita . Miksi emme siis antaisi rikkaiden olla superrikkaita ? Silloin köyhätkin helpommin huomaisivat , että kannattaa pyrkiä rikkaaksi . Tai ainakin rikkaalle töihin . Vastedes poikani opinnoista vastaan minä . Yhteiskuntaopista hänen tulee tietää pankin ja vartiointiliikkeen puhelinnumero . Ja se miten piikkilangasta sidotaan kestävä este . Tuloerojensa kasvua ei minun poikani tarvitse pelätä , paitsi liikkuvan poliisin kirjoittaessa ylinopeussakkoa . Minun kannattamani tasa-arvo on mahdollisuuksien tasa-arvoa . Se tarkoittaa sitä , että jokaisella on yhtäläinen mahdollisuus menestyä elämässä aina siihen saakka , kunnes siittiö törmää munasoluun .</w:t>
      </w:r>
    </w:p>
    <w:p>
      <w:r>
        <w:rPr>
          <w:b/>
          <w:color w:val="FF0000"/>
        </w:rPr>
        <w:t>id 361</w:t>
      </w:r>
    </w:p>
    <w:p>
      <w:r>
        <w:rPr>
          <w:b w:val="0"/>
        </w:rPr>
        <w:t>Rivo Länsi tulee taas Rivo Länsi ratsastaa jälleen , ehkä rivompana kuin koskaan . Kolmas odysseia villin lännen irstaaseen maailmaan ei jatka siitä , mihin kakkososa jäi , vaan palaa menneisyyteen kertomaan sen yhden sivuhahmon , vähemmän kauniilla lempinimellä varustetun Runkkailevan Rosvon tarinan . Pahiksia ja puujalkoja Tarina on edellisten osien tyyliin erittäin hävytön , moraaliton ja riemastuttava . Täydet pisteet siis Kiero Dickille mitä tulee halpojen kioskipokkarisarjakuvien tunnelmaan pääsemiseen ja niiden suosion syiden ymmärtämiseen . Väkivaltaa ei kaihdeta sen enempää kuin seksiäkään , hupsuista vitseistä nyt puhumattakaan . Tarinan perin peruslänkkärimäisessä juonessa Runkkaileva Rosvo itse , Block Burt , haavoittaa länteen saapuvan Thomasin ja häpäisee tämän naisystävän . Thomaksen on siis kostaakseen opittava käyttämään vasenta kättään oikean haavoituttua . Lehmipojan ruoska saa käyttöä Valitettavasti , kuten esiosilla on parhaimmillaankin tapana , tiedämme jo miten lopussa käy , eikä Rivo Länsi 3 ole poikkeus : albumi loppuu samaan tilanteeseen mistä kohtaamme sen antagonistihahmon Rivo Länsi kakkosessa . Matkan varrelle toki on saatu siloteltua monen moista arvaamatonta tilannetta . Jostakin syystä loppu ei kuitenkaan aivan tunnu saavuttavan sellaista eeppistä kliimaksia  jos kyseinen ilmaus nyt anteeksi suodaan  kuin mitä olisi voinut toivoa . Kuvitus on täysin pätevää ja miellyttävänkin karheaa . Siitä huolimatta tietyt kiireen merkit ja muut huolimattomuudet näkyvät mielestäni enemmän kuin kakkososassa , joka meni tälläkin rintamalla loistavasti seksifumettiparodiana . Eritoten häiritsee , että Block Burt ja päähenkilö Thomas ovat toisinaan aivan identtisen näköisiä . Taustoihin ei myöskään ole hirveästi panostettu . Tästä huolimatta mustavalkoinen , yksinkertaisen rento kuvitusjälki toimii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362</w:t>
      </w:r>
    </w:p>
    <w:p>
      <w:r>
        <w:rPr>
          <w:b w:val="0"/>
        </w:rPr>
        <w:t>A. Vogelin Fytoterapia -opas esittelee lyhyestikasvilääkinnän historiaa ja tutkimustasekä nykyaikaisten , mietojen kasvilä &amp;aum Luonto , paras lääkitsijä on Alfred Vogelin kirja kaikille luonnonmukaisesta elämästä kiinnostuneille . Mainio opas sinulle , joka haluat tietää enemmän itsehoidosta : ravinnosta , lääkekasveista , terveistä elämäntavoista . Selkeät ruokavalio-ohjeet . Laaja hakemisto . Opas takapihan superfoodien herkulliseen maailmaan Kirja kuin oma personal trainer  kokonaisvaltainen treeni- ja elämäntapaopas ohjaa sinua matkalla taikinasta teräkseksi ! Ammattivalmentajan tuki ja tosielämän treeniesimerkki valavat uskoa kaikenkuntoisten onnistumiseen . Tämä kokonaisvaltaisen ja ehkäisevän lääketieteen perusteos voi olla juuri sinua varten . Sisältää hyviksi havaittuja täydennysravintosuosituksia ja tehokkaiksi todettuja luonnollisia parannusmenetelmiä .</w:t>
      </w:r>
    </w:p>
    <w:p>
      <w:r>
        <w:rPr>
          <w:b/>
          <w:color w:val="FF0000"/>
        </w:rPr>
        <w:t>id 363</w:t>
      </w:r>
    </w:p>
    <w:p>
      <w:r>
        <w:rPr>
          <w:b w:val="0"/>
        </w:rPr>
        <w:t>Metsien inventoinnin menetelmät Tavoitteet Metsien inventointimenetelmien kehitys on aloitettu Suomessa 1900-luvun alussa . Tutkimushanke jatkaa tätä metodista kehitystä . Se sisältää maastoinventoinnin otannan tutkimuksen ja suunnittelun , tuloslaskennassa tarvittavien mallien laatimisen sekä tuloslaskennan menetelmien tutkimuksen ja kehityksen . Hankkeessa kehitetään sekä maastomittauksiin että yhdistettyihin maastomittauksiin ja kaukokartoitustietoihin perustuvia inventointimenetelmiä . Metodeja sovelletaan Suomen valtakunnan metsien inventoinnissa . Hankkeen tavoite on kehittää uuden sukupolven metsien inventointi , joka tuottaa tietoa eri kokoisten alueiden metsäsuunnitteluun . Hankkeella on suorat yhteydet kaikkien Euroopan maiden ja suurten metsämaiden metsien inventointeihin . Kehitettävät menetelmät ovat suoraan käyttökelpoisia maapallon eri puolilla . Kehitystyön tuloksena Suomen valtakunnan metsien inventointi on yksi maailman edistyneimmistä . Hanke tuottaa ja julkaisee monilähdeinventointiin perustuvat kunnittaiset ja karttamuotoiset metsävaratiedot . Hankkeessa kehitetään YK:n ilmastosopimuksen edellyttämää maankäytön ja maankäytön muutosten metsiin liittyvää kasvihuonekaasujen raportointia ja huolehditaan käytännön raportoinnista mukaan lukien Kioton pöytäkirjan vaatimukset .</w:t>
      </w:r>
    </w:p>
    <w:p>
      <w:r>
        <w:rPr>
          <w:b/>
          <w:color w:val="FF0000"/>
        </w:rPr>
        <w:t>id 364</w:t>
      </w:r>
    </w:p>
    <w:p>
      <w:r>
        <w:rPr>
          <w:b w:val="0"/>
        </w:rPr>
        <w:t>perjantai 7. helmikuuta 2014 Waterland Warm Up Spectacle @ Fredan Tivoli Kuten aiemmin höpöttelin , niin tämä viikonloppu mennään ihan fiilispohjalta eikä tiedossa ole mitään suunnitelmia tai välttämättömyyksiä . Odotan kuitenkin innolla jo ensi viikon perjantaita , kun päästään esilämmittelemään maaliskuussa olevia Serenapippaloita . Lisäksi illan aikana jaetaan lippuja varsinaisten Waterland-bileiden perjantaille Mark Knightin keikalle ! Tivolissa on rekvisiittana myös asiaan kuuluva palmukumivene , kellukkeita sekä muita olennaisia kylpyläbileoheistuotteita , joista voi kerätä omansa talteen ja napata ne mukaan sitten maaliskuun kylpyläjuhliin mukaan . Olen kyllä tosi innoissani näistä juhlista ja suosittelen ehdottomasti kaikkia saapumaan paikalle . Tapahtuman Facebook -sivuilla ( klik: http://www.facebook.com/events/2587838976 17861 ) on myös meneillään kutsukilpailu , jossa jaellaan palkintoina pääsylippuja näille Warm Upeille sekä VIP-lippuja Waterlandin perjantaille . Vielä kerkiää hyvin osallistua , joten kannattaa todellakin lähteä mukaan . Eihän siitä mitään haittaakaan ole !</w:t>
      </w:r>
    </w:p>
    <w:p>
      <w:r>
        <w:rPr>
          <w:b/>
          <w:color w:val="FF0000"/>
        </w:rPr>
        <w:t>id 365</w:t>
      </w:r>
    </w:p>
    <w:p>
      <w:r>
        <w:rPr>
          <w:b w:val="0"/>
        </w:rPr>
        <w:t>Talkooväki pitää Provinssin kasassa Provinssirockissa talkootyöläisillekin annetaan mahdollisuus mennä katsomaan omia suosikkibändejä . Pääasia , että festarit sujuvat iloisella mielellä . Lisäksi tarvitaan yhden ihmisen työ pitämään talkooväen asiat kunnossa . Provinssin festarialueella liikkuu nuoria neonkeltaiset liivit päällä , he valvovat järjestystä ja pitävät alueen siistinä . Lisäksi talkooväki myy lippuja , ruokaa ja juomaa . Ilman heitä festivaalista ei tulisi mitään . Myös talkootyövastaava Ellen Valkkio ( kuvassa vasemmalla ) on korvaamaton , sillä ilman häntä vapaaehtoiset eivät tietäisi työpisteitään , heillä ei olisi majoitusta eikä ruokailua eikä työntekijäasuja . Lauantaiaamu lupaa sään puolesta hyvää . Valkkio istuu tietokoneen ääressä työmaaparakissa ja tulostaa taulukkoja . Parakin ulkopuolella on joukko talkoolaisia , jotka odottavat työnjakoa . Linda Ahlfors , 18 , ja Mari Partala , 22 , ( yläkuvassa oikealla ) ovat ensimmäistä kertaa Provinssin talkooporukassa . Molemmat ovat kiertäneet Suomen muilla festareilla samassa hengessä , mutta halusivat nyt Seinäjoelle . - Halusin nähdä millaista täällä on ja minua viehätti ajatus , että täällä on myös vapaa-aikaa , Partala kertoo . Pojat ovat Helsingistä , mutta hommissa Seinäjoen Urheilijoiden kautta . Ahon serkku kuuluu urheiluseuraan ja värväsi kolmikon mukaan . Urheiluseurat keräävät rahaa toimintaansa tekemällä talkootöitä . - Onhan tämä ihan kivaa , mutta odotan iltaa , että pääsee kiertelemään ja katselemaan , Taneli Kemppainen kertoo lauantain tunnelmista . Talkootyössä on hänen mielestään omat etunsa , mutta toisaalta hänestä tuntuu , että aikaa kuluu hukkaan . Jos hän matkaa Seinäjoelle uudestaan , hän tulee juhlimaan . Ensi vuonna paremmalla onnella Tuhannen talkoolaisen joukossa on aina myös niitä , joiden tulo peruuntuu viime hetkellä . Heidänkin tilanteensa selviää Valkkion kirjanpidosta . Iines Laukkanen , 25 , on ollut Provinssin talkoovoimissa ennenkin , mutta tänä vuonna tulo peruuntui viime hetkellä , kun lapsenvahti ei päässytkään kaitsemaan jälkikasvua . Puhelimesta kuuluu pettynyt ääni . Laukkanen oli sopinut työvuorot niin , että hän olisi ehtinyt nähdä Placebon . Hän on myös ystävystynyt monen muun talkoolaisen kanssa ja heitä olisi ollut mukava nähdä . - Provinssissa on ainutlaatuinen systeemi , rytmi on aika vapaa ja on mukavaa , että pääsee katsomaan bändejäkin , Laukkanen sanoo . Koska reissu peruuntui tänä vuonna , Laukkanen kertoo lähtevänsä ensi vuonna Provinssiin kaksi kertaa innostuneempana .</w:t>
      </w:r>
    </w:p>
    <w:p>
      <w:r>
        <w:rPr>
          <w:b/>
          <w:color w:val="FF0000"/>
        </w:rPr>
        <w:t>id 366</w:t>
      </w:r>
    </w:p>
    <w:p>
      <w:r>
        <w:rPr>
          <w:b w:val="0"/>
        </w:rPr>
        <w:t>Ducati on julkistanut virallisen promovideon Superleggerasta . Vaikka pyörä itse taitaa jäädä ikuiseksi haaveeksi , koska niitä tehtiin vain numeroitu 500 kappaleen sarja , niin ohessa lohduksi itse video Ducatin henkilöstön kommentein . Video on otsikoitu ' The Power of Lightness ' , eli keveyden voima . Niin voi todella sanoa , kun pyörä painaa normikunnossa vain 155 kg ja tehoa on yli 200 kg . Mukana tuleva kisasarja keventää painoa rippusen ja lisää myös tehoa , jos tuntuu , että tuo ei vielä riitä .</w:t>
      </w:r>
    </w:p>
    <w:p>
      <w:r>
        <w:rPr>
          <w:b/>
          <w:color w:val="FF0000"/>
        </w:rPr>
        <w:t>id 367</w:t>
      </w:r>
    </w:p>
    <w:p>
      <w:r>
        <w:rPr>
          <w:b w:val="0"/>
        </w:rPr>
        <w:t>Lisäksi Viljon asennuspaketti yksinkertaistettiin käyttäjäystävällisemmäksi ja nopeammaksi kuin edellinen versio . Viljo on käyttäjien saatavilla www . viljo.net sivustolla . Tiedote 1.2.2010 Eläinlääkäreille tarkoitetusta Viljo Praktiikka- ja Kirjanpito-ohjelmistosta on julkaistu uusi versio 3.0 maanantaina 1.2.2010 . Ohjelmistoa on kehitetty yhdessä praktikkoeläinlääkäreiden kanssa . Viljon toteutuksessa on käytetty uusimpia Microsoft .NET -ohjelmointitekniikoita . Tuloksena syntyi toiminnaltaan monipuolinen ja ulkoasultaan moderni ja selkeä Windows-ohjelma eläinlääkärin päivittäiseen praktiikkakäyttöön . Uudet ominaisuudet Ohjelman ulkoasu on muuttunut ja näytöille siirtyminen ja navigointi eri näyttöjen välillä ovat parantuneet . Viljon käyttö on edelleen yksinkertaista ja helppoa . Uutena toimintona Viljossa on subventioraportin haku ja tulostus , jota käyttäjät ovat erityisesti toivoneet . Käyttäjä voi hakea subventioerittelyn käynneistään tietyn kunnan alueelta . Näistä hän voi luoda myös subventiolaskun kunnalle , jonka liitteeksi subventioraportti liitetään . Subventiolla tarkoitetaan tässä kuntien korvauksia tuotantoeläinten eläinlääkärikäynneistä maatiloilla . Jokainen kunta määrittelee korvaukset eläinlääkärikuluista itsenäisesti ja korvauksien määrissä on paljon vaihtelua kuntien välillä . Viljossa eläinlääkäri voi helposti hakea myöhässä olevia laskuja listalle , jossa uutena toimintana käyttäjä saa luotua muistutuslaskun . Myös laskupohjaa on muokattu nykyaikaiseksi ja selkeäksi . Käyttäjä pystyy muokkaamaan tulostettuja laskuja aikaisempaa joustavammin . Syntyneitä laskuja käyttäjä pääsee listaamaan laskutyyppien mukaan . Versio 3.0:n yksi tärkeimpiä teknisiä uudistuksia on Wordin perustoimintoja vastaavat tekstinkäsittelyominaisuudet . Viljo –ohjelmiston sisään on lisätty tekstinkäsittelytoiminnot , joita käyttäjä pääsee käyttämään eläinlääkärikäynnin yhteydessä , esimerkiksi lisäämällä eläinlääkärilausunnon tai hoito-ohjeen potilaalle . Tekstiä voi jäsennellä haluamallaan tavalla . Lihavointi , kursivointi ja numerointi on mahdollista . Valmiin tekstin voi tulostaa aiemmin totuttujen tapojen lisäksi PDF-muotoon . Myös omia tekstipohjia voi tallentaa ja tehdä esim. usein käytetyn hoito-ohjeen valmiiksi hoito-ohjekansioon , josta sitä voi käyttää aina tarvittaessa . Viljon uusi versio 3.0 tuo mukanaan uuden , suorituskykyisemmän tietokannan . Tiedot tallennetaan SQL Server 2005 Express Edition - tietokantaan , joka on Microsoftin tietokantapalvelinohjelmiston ilmaisversio . Käyttäjän ei tarvitse ostaa erikseen tietokantalisenssejä , vaan ohjelman asennusvaiheessa asennetaan myös tietokanta . Laitevaatimukset Viljo toimii Windowsin XP- , Vista- ja 7-käyttöjärjestelmissä . Muistia tietokoneessa suositellaan olevan vähintään 1 GB. Näytön resoluution on oltava vähintään 1024 x 764 . Viljo-ohjelmiston taustatietoja Viljo Praktiikkaohjelma kehitettiin alun perin keväällä 2003 Mavrok Oy:ssa . Viljo Kirjanpito julkaistiin tammikuussa 2004 . Viljo on suosittu eläinlääketieteen opiskelijoiden sekä praktikkoeläinlääkäreiden keskuudessa . Vuonna 2005 julkaistiin Praktiikkaohjelman versio 2.0 , josta pienempiä version päivityksiä on tehty aina versioon 2.08 asti . Syksyllä 2008 Viljo Praktiikka ja Kirjanpito-ohjelmisto ostettiin Maatalouden Laskentakeskukseen , jossa jatkettiin Viljon versio 3.0 tuotekehitystä . Nyt uusi versio on käyttäjien saatavilla Viljon kotisivuilla www . viljo.net tai oma . viljo.net –sivuilla .</w:t>
      </w:r>
    </w:p>
    <w:p>
      <w:r>
        <w:rPr>
          <w:b/>
          <w:color w:val="FF0000"/>
        </w:rPr>
        <w:t>id 368</w:t>
      </w:r>
    </w:p>
    <w:p>
      <w:r>
        <w:rPr>
          <w:b w:val="0"/>
        </w:rPr>
        <w:t>Skitunäsin mökin varaustilanne Katso kalenteria ja pyydä tarjous yhdestä tai useammasta päivästä varattujen viikonloppujen välillä ja saat varmasti tarjouksen josta on vaikea kieltäytyä ! Varatut jaksot Alla näkyvät varatut jaksot . Etsi välistä vapaa jakso ja varaa ajoissa , parhaat ajat viedään yli vuosi etukäteen ! Muista myös hyvät alennukset viime hetken varauksista ! Jos et läydä täältä Skitunäsin mökiltä haluamaasi aikaa vapaana , niin tässä pikalinkki Strukan mökin varauskalenteriin Pyrimme siihen , että varaustiedot ovat mahdollisimman oikeita , mutta emme ota vastuua tietojen oikeellisuudesta . Tee aina varaus mahdollisimman pian ! Varanneille tiedoksi : varauksenne pysyy " vahvistamaton " tilassa kunnes vuokra on maksettu ja reskontrasta on päivitetty tieto tänne . Se voi viedä parikin viikkoa maksusta , ei siis huolta jos muutos ei heti näy .</w:t>
      </w:r>
    </w:p>
    <w:p>
      <w:r>
        <w:rPr>
          <w:b/>
          <w:color w:val="FF0000"/>
        </w:rPr>
        <w:t>id 369</w:t>
      </w:r>
    </w:p>
    <w:p>
      <w:r>
        <w:rPr>
          <w:b w:val="0"/>
        </w:rPr>
        <w:t>Mikäli olet unohtanut sähköpostiosoitteesi , johon olet aineiston tilannut niin ota yhteyttä puh 09-4250 550 tai deski@deski.fi LÄHETÄ EDELLEEN Täytä oheiset tyhjät kentät ja paina Lähetä-painiketta . Vastaanottajan sähköpostiosoite Sinun nimesi Sähköpostiosoitteesi Tämä viesti lähtee vastaanottajalle : Artikkeli : Viisi vinkkiä vappupiknikin järjestämiseen Vappu on lähestulkoon virallinen lupa kaivaa piknikkamppeet esille ja viettää rattoisia eväshetkiä luonnon helmassa . Näillä vinkeillä vappupiknik ja kesän muutkin piknikit sujuvat vaivatta . 1. Kalusta pikniknäyttämö tilanteen mukaan Jos piknikin haluaa järjestää viimeisen päälle , kannattaa ottaa mukaan pienet retkikalusteet . ...</w:t>
      </w:r>
    </w:p>
    <w:p>
      <w:r>
        <w:rPr>
          <w:b/>
          <w:color w:val="FF0000"/>
        </w:rPr>
        <w:t>id 370</w:t>
      </w:r>
    </w:p>
    <w:p>
      <w:r>
        <w:rPr>
          <w:b w:val="0"/>
        </w:rPr>
        <w:t>Ei välttämättä ole totta , että maahanmuuttajat olisivat jatkuvuuden kannalta välttämättömiä . Tuskin soinimainen ideologiakaan on ongelma . Mutta kyllähän Jussi Halla-ahon ja hänen ympärilleen muodostuneen faniporukan ideologia on samantyyppinen kuin 1930-luvulla Saksassa nousseen jengin . Huonot maahanmuuttajt ovat ongelma , uhka tulee Suomen ulkopuolelta , suomalaiset ovat hyviä mutta toisaalta suomalaisissakin on huonoja suomalaisia eli raiskausopetuksen tarpeessa olevia " vihervasemmistolaisia maailmanparantajia " ja " luusereita " . Ajattelu on kovin mustavalkoista . Politiikanteko perustuu yksinkertaisiin selityksiin ja yleistyksiin , valikoituihin tilastoihin , leimaamiseen , suorainaiseen valehteluunkin ja näiden avulla nostatettuun vihaan ja pelkoon . No itse en ole ainakaan havainnut mitään natsi-saksan ideologiaan liittyvää halla-ahon " kannattajissa " .Taitaa toi kuvitelma olla siellä sun päässäs ? .Neuvostoliitto ja Kommunismi ja sen opit on muuten jo kadonneet ja eletään vuotta 2009 . Harmittaako ? , , , Ajattelu on kovin mustavalkoista . Politiikanteko perustuu yksinkertaisiin selityksiin ja yleistyksiin , valikoituihin tilastoihin , leimaamiseen , suorainaiseen valehteluunkin ja näiden avulla nostatettuun vihaan ja pelkoon . Juu , ja yksinkertainen selitys tuolle yksinkertaiselle analyysillesi on , että kommunismi ei sittenkään vielä ole tukehtunut omaan paskaansa . Tai ainakin sen käyttämät menetelmät ovat oikein kovassakin käytössä . Toverit , agitprop elää ! Kirjattu Somali ”yksinhuoltajia ” on noin 5.7 kertaa enemmän kuin kantaväestössä . Somalit tekevät noin 41 kertaa enemmän ryöstöjä kuin kantaväestö . Somalit ja mustalaiset tekevät 30 % kaikista ryöstöistä Suomessa . Ei välttämättä ole totta , että maahanmuuttajat olisivat jatkuvuuden kannalta välttämättömiä . Tuskin soinimainen ideologiakaan on ongelma . Mutta kyllähän Jussi Halla-ahon ja hänen ympärilleen muodostuneen faniporukan ideologia on samantyyppinen kuin 1930-luvulla Saksassa nousseen jengin . Huonot maahanmuuttajt ovat ongelma , uhka tulee Suomen ulkopuolelta , suomalaiset ovat hyviä mutta toisaalta suomalaisissakin on huonoja suomalaisia eli raiskausopetuksen tarpeessa olevia " vihervasemmistolaisia maailmanparantajia " ja " luusereita " . Ajattelu on kovin mustavalkoista . Politiikanteko perustuu yksinkertaisiin selityksiin ja yleistyksiin , valikoituihin tilastoihin , leimaamiseen , suorainaiseen valehteluunkin ja näiden avulla nostatettuun vihaan ja pelkoon . Jotenkin tuntuu hassulta että kommunisti selittää muiden politiikan perustuvan yleistyksiin , valehteluun , vihaan ja pelkoon . Tämä nimittäin ympäri maailman on juuri kommunistien hallintojen taktiikkaa ( Politiikasta puhuminen tuntuu tässä kohden jotenkin irvokkaalta joten taktiikka sopinee paremmin ) . Sanoppa Stalinille terkkuja Tietty on äärimmäisen peloittavaa ja vihaa nostattavaa esittää valikoituja tilastoja . Esim.somaleiden rikostilastot pitäisi jätää tekemättä ja jos ne rasistisen poliisin toimesta tehdäänkin niin niitä ei saa esittää valikoituna tilastona kun somaleiden rikostilastoja käsitellään vaan kuuluu esittää tilasto jäätelön kulutuksesta eri väestön ryhmien välillä ja siitä miten tämä tilasto muuttuu ikäryhmittäin ynnä kuukausittain . Koska jäätelötilasto ei ole valikoitu tilasto somaleiden tekemistä rikoksista niin silloin vain se on pätevä vertailuun eri kansallisuuksien tekemiin rikoksiin ...Edelleen jäätelötilastosta voimme todeta että siellä ei puhuta rikoksista lainkaan minkään kansalaisuuden kohdalla joten tästä voimme päätellä että vaikkapa somalialaiset eivät tee rikoksia lainkaan . Nyt kun sitten vertaamme tätä jäätelötilastoa kantasuomalaisten rikostilastoihin niin voimme todeta että itse asiassa kantasuomalaiset tekevät suorastaan järjettömän määrän rikoksia somalialaisiin nähden . Eli tämä on siis oikea tapa tulkita tilastoja ... ? Stalin aikoinaan löysi mielettömän määrän eri kansanryhmien ja jopa ammattikohtaisia salaliittoja , tässä lienee nyt liikkellä tilastontekijöiden salaliitto joka on kimpassa valikoitujen tilastojen tulkitsijoiden salaliiton kanssa ... ? « Viimeksi muokat</w:t>
      </w:r>
    </w:p>
    <w:p>
      <w:r>
        <w:rPr>
          <w:b/>
          <w:color w:val="FF0000"/>
        </w:rPr>
        <w:t>id 371</w:t>
      </w:r>
    </w:p>
    <w:p>
      <w:r>
        <w:rPr>
          <w:b w:val="0"/>
        </w:rPr>
        <w:t>Jokerit-pakin sormi murtui Jokerit matkusti jo eilen Ouluun , jossa se kohtaa tänään paikallisen kiekkoylpeyden Kärpät . Markus Nordlund ei kuitenkaan ole matkassa mukana . Isokokoinen puolustaja on murtanut sormensa ja huilaa Jokereiden verkkosivujen mukaan ainakin tämän viikon . Hänen tilalleen kokoonpanoon nousee nuori Petteri Lindbohm . Vaikka kyseessä on alustavasti vain viikon mittainen sairasloma , tulee se helsinkiläisten kannalta ikävän paikkaan . Narripakka nimittäin viettää todellista härkäviikkoa , kun se pelaa tällä viikolla neljästi . Nordlund on pelannut tällä kaudella kuusi ottelua tehopistein 1+2 . Viime kaudesta lähtien Jokereita edustanut jykevä puolustaja on nähty myös urallaan maajoukkuepaidassa kolmen ottelun ajan . Hienoa , että olet löytänyt urheiluveikkaus.com- sivustolle . Olemme koonneet yhteen urheilun ja vedonlyönnin ystävät jo vuodesta 2007 asti . Tuotamme päivittäiset , täysin ilmaiset vedonlyöntivihjeet lukijoidemme iloksi . Menestys on ollut vaihtelevaa , mutta matkan varrelle mahtuu useampikin viisinumeroinen voitto joka on osunut suoraan vihjeriviimme .</w:t>
      </w:r>
    </w:p>
    <w:p>
      <w:r>
        <w:rPr>
          <w:b/>
          <w:color w:val="FF0000"/>
        </w:rPr>
        <w:t>id 372</w:t>
      </w:r>
    </w:p>
    <w:p>
      <w:r>
        <w:rPr>
          <w:b w:val="0"/>
        </w:rPr>
        <w:t>Ah , mikä tunne . Vartalo rukoilee lepoa . Lihakset , nivelet ja jänteet valittavat tuskasta . Kehon osia solutasolta lähtien on taas rankaistu ja olo on jumalattoman ( vai sittenkin jumalallisen ? ) raukea . Kun päälle vielä palautteli itseään virkistävällä suihkulla ja saunoen , olisi valmis siirtymään vaikka tuonpuoleiseen tässä ja nyt . Tai ehkä sittenkin ravitsen itseni tunnin päästä maistuvalla texmex-ruoalla . Mutta itse asiaan . Takana on ensimmäinen täysi viikko ns. Arnoldin kultainen kuusikko -ohjelmaa ja allekirjoittaneen kroppa kyllä kiittää . Tai valittaa , riippuen sitä millä filtterillä ruumiinsa ääniä kuuntelee . Ohjelmahan sinänsä on yksinkertainen , mutta samalla monipuolinen . Se koostuu nimensä mukaisesti vain kuudesta eri harjoituksesta , jotka ovat takakyykky , leuanveto , penkkipunnerrus , istumaannousu , niskan takaa punnerrus ja hauiskääntö tangolla . En ota kantaa siihen tässä yhteydessä miten hyvä/huono , haitallinen tai tehokas joku liike kellekin on : näistä aiheista löytyy foorumeita ( mm. Pakkotoisto ) jokaiseen makuun ja näitä käsitellään noilla foorumeilla paremmin , monipuolisemmin ja asiantuntevammin kuin mitä minä niistä osaan ja voin kirjoittaa . Sen sijaan keskityn rustaamaan ylös omia näkemyksiäni ja tuntemuksiani nyt , kun alan olla sinut ohjelman kanssa ja lihakset alkavat tottua eri harjoituksiin haparoivan alun jälkeen . Koska osa harjoituksista oli minullekin jo entuudestaan tuttuja , oli osassa harjoituksia helppo löytää oikeat painomäärät ilman kokeilua ja arvailua . Lähinnä niskan takaa punnerus ja kyykky uusina olivat sellaisia , että näitä piti kokeilla ihan pelkästä tangosta eteenpäin , jotta löytyi se itselle sopiva harjoitusvastus . Eivätkä luvut kaikilta osin kovin mairittelevia ole , mutta pyrin siihen , että saan sarjat tehtyä ja kun painot alkavat tuntua tuntua liian kevyiltä , lisään painoja tankoon ja haastetta riittää . Aloitan yleensä penkkipunnerruksella . Se tuntuu luontevalta , koska tässä vaiheessa lihakset eivät ole vielä väsähtäneitä ja näin oletan minimoivani riskin siitä , että löydän itseni tangon alta nolossa tilanteessa , kun painot eivät vain liiku enää ylöspäin . Toistomäärät ovat 3 x 10 ja painoina tällä hetkellä tyydyttävä 50 kg . Ei järin suuri määrä , mutta kun ottaa huomioon aloitusmääräni elokuussa , painoon voi olla tyytyväinen . Vielä tällä hetkellä en uskalla painoa lisätä , sen verran tiukkaa tekee tuon sarjan suorittaminen loppuun asti . Palautuksiin käytetään aikaa pari minuuttia per sarja . Muiden liikkeiden järjestys vaihtelee pitkälti sen mukaan miten tilat ovat vapaana , joskin vatsat jätän yleensä loppupuolelle . Kyykkäys on vielä harjoituksena meikälle sen verran uusi , että vaikka luulisi jaloista enemmänkin puhtia löytyvän , on toistaiseksi 4 x 10 -sarjat 60 kg:lla ollut sopiva harjoite . Syke nousee mukavasti ja parin minuutin palautuksilla homma tuntuu toimivammalta . Hauiskääntö sujuu 3 x 10 -sarjoissa 35 kg:lla , mikäli tanko sen 15 kiloa painaa , kuten salikaveri muisteli . Tiukkaa tekee sarjan lopussa , joten vaikka sen loppuun saakin , ei ainakaan lisäpainoja tarvitse heti olla lisäämässä . Mahtava liike kuitenkin verrattuna pelkkään taljassa nosteluun . Ja lopussa kädet tuntuvat väsyneiltä . Palautumisajaksi on määritetty 90 sekuntia . Niskan takaa punnertamisen lisäsin vasta viimeisenä mukaan ohjelmaan . Toiset sanovat sen olevan puhdasta myrkkyä olkapäille , mutta toisaalta jos paikat kestävät , on se hyvä liike , kertovat jotkut lähteet . Toistaiseksi tuntuu hyvältä , vaikka ihan jumalattoman raskaalta . Hädin tuskin saan 3 x 10 -sarjan tehtyä 25 kg:lla , joka tuntuu todella vähäiseltä . Vaan minkäs teet , kun hartioista roikkuu vain kaksi nahkaista narunpätkää . Treenataan lisää , ehkä se siitä alkaa sujua . Ojentajat ja olkapäät</w:t>
      </w:r>
    </w:p>
    <w:p>
      <w:r>
        <w:rPr>
          <w:b/>
          <w:color w:val="FF0000"/>
        </w:rPr>
        <w:t>id 373</w:t>
      </w:r>
    </w:p>
    <w:p>
      <w:r>
        <w:rPr>
          <w:b w:val="0"/>
        </w:rPr>
        <w:t>Suviseuroista on jäänyt mieleen jatkuva kailotus kaiuttimista " Jeesuksen nimessä ja veressä , Jeesuksen nimessä ja veressä , Jeesuksen nimessä ja veressä sinun syntisi ovat anteeksiannetut " sekä mutaisen pellon haju . [ quote author= " Vierailija " time= " 28.06.2014 klo 08:51 " ] Suviseuroista on jäänyt mieleen jatkuva kailotus kaiuttimista " Jeesuksen nimessä ja veressä , Jeesuksen nimessä ja veressä , Jeesuksen nimessä ja veressä sinun syntisi ovat anteeksiannetut " sekä mutaisen pellon haju .</w:t>
      </w:r>
    </w:p>
    <w:p>
      <w:r>
        <w:rPr>
          <w:b/>
          <w:color w:val="FF0000"/>
        </w:rPr>
        <w:t>id 374</w:t>
      </w:r>
    </w:p>
    <w:p>
      <w:r>
        <w:rPr>
          <w:b w:val="0"/>
        </w:rPr>
        <w:t>itellä ollu beretta , kuulat jäi piippuun tai lenteli mihin sattuu , ei ladannu kunnolla ja arka kaikelle lialle .. mikkään panokset ei ees menny kunnolla pesään ku vasaralla hakkaamalla .. muutenkin oli huonosti viimeistelty .. onneks pääsin eroon siitä nyt on hyvä pyssy vaikka kaikki sitä täällä haukkuukin .. koiratkin .. jääköön sen merkki arvoitukseksi :) Jos sitä vasaralla paukutit niin eiihme että hajos . No joo,kuulosti pikkusen liiottelulta koko juttus eli vois pysyä edes pikkusen asia linjalla . Mutta toivottavasti se sun baikkalis saa sulle kunnon kiksit aikaan . Testailin n.45 patruunaa ja paras 12/70 panos löytyi S&amp; B 42,5g minimagnumista 3,5mm hauleilla .Sitten isompi haulisista 12/76 S&amp; B BuckShot 5-6mm hauleilla . matkaa oli mitattuna 50m. Tauluna pahvi 1m*1m jossa keskellä 50cm*50cm musta neliö ,minimagnumilla tuosta mustan neliön sisältä löytyi reikiä tasaisesti 114kpl ja myös tasaisesti koko pahvista ,omasta mielestäni kuvio oli erittäinki hyvä ! Sitten tuolla Buckshotilla sama taulu ja matka ja mustasta neliöstä löytyi 34kpl reikiä ,eilikkäs aikalailla puolet panoksen hauleista ! Supistajana oli carlsonin excented turkey ! ! itse en vaiha kyseisiä panoksia ennenkuin niijen tekeminen lopetetaan kokonaan ja noiden panoksien ja supistajan löydyttyä pudotuksia on tullut huomattavasti enemmän kuin aikasemmin . Kokeilkaahaan itse miten teillä käy,molemmathan ovat toki asekohtaisia .. una supistajat 0,665 turkey ja 0,695 im ,aivan loistavia ,toi turkey jos käytät 2,4-3,3mm haulikoon pateja ,jos suurempia eli 3,5mm ylöspäin niin toi im.toi im käy myös terähaulille noin 4,6mm asti jos nopeus on noin max 500 ,eli kaikki tehdaslataukset käy.teräspati huippu federal speed shok ja remington nitro steel 89mm 3,8-4,5mm , winchester drylok 89mm3,8-4,5 .lyijypateista paras rc 3,5mm ja sellier &amp; bellot 3,5mm ja b &amp; p 89mm 3,9mm sekä fedu 89 3,3mm rouhepati Testasin tuossa jokin päivä patruunoita isäni Baikal MP153:een , kun hänellä itsellään ei oikein ole aikaa töiden takia . Testasin Hubertuksen Max42:ta 42g 4,00mm , Trustin Super Halconia 36g 3,00mm ( Espanjalainen patruuna , maahantuojana Asetalo Virroilla ) , RC40:tä 40g 3,5mm sekä Trustin trappatruunaa . Vähintäänkin hyvän kuvion tekivät RC40 sekä Trustin Super Halcon . Myös Trust Trap teki hyvin tasaisen kuvion , upotus taasen oli tyypillistä kiekkopatruunatasoa . Yllätyksekseni huonoimman esityksen tarjosi Max42. Muuten taulusta löytyi kyllä tasaisesti ja yllättävän paljon hauleja , mutta keskellä taulua olikin sitten jäniksen kokoinen aukko . Kuitenkin isäni ampui viime talvena ketun koiran ajoon ko . patruunalla . Suosittelen siis häntä käyttämään metsällä Trustia ja RC40:tä . Monet se kyllä yllättää . Ei kuitenkaan ole mikään yllätys , 42 grammaa 4mm hauleilla , liian iso hauli ja tällöin osumat jää vähiin haulien vähyyden takia , pienempää haulia , pienempää ... Testaamalla oppii paljon haulipaukuista . Et voi aloittaa uutta aihetta tällä alueella . Et voi voi vastata viesteihin tällä alueella . Et voi poistaa omia viestejäsi tällä alueella . Et voi muokata omia viestejäsi tällä alueella . Et voi aloittaa äänestystä tällä alueella . Et voi äänestää äänestyksissä tällä alueella .</w:t>
      </w:r>
    </w:p>
    <w:p>
      <w:r>
        <w:rPr>
          <w:b/>
          <w:color w:val="FF0000"/>
        </w:rPr>
        <w:t>id 375</w:t>
      </w:r>
    </w:p>
    <w:p>
      <w:r>
        <w:rPr>
          <w:b w:val="0"/>
        </w:rPr>
        <w:t>Osta vaatteet netistä – löydä netin parhaat vaatekaupat Valikko Modify Watches Modify Watches on kelloja myyvä verkkokauppa . Valikoimassa on erikoisia ja värikkäitä kelloja , joista ei yksityiskohtia puutu . Lisäksi modifywatches.com tarjoaa myös mahdollisuuden muokata kelloja uuteen uskoon ja tehdä niistä täysin omanlaisia . Verkkokaupan monipuolisessa valikoimassa on kelloja erilaisten teemojen mukaan . Kellot ovat poikkeuksetta piristäviä ja värikkäitä , eikä niistä puutu tyylikkyyttä . Kellojen kellotaulut ja hihnat ovat vaihdettavissa , joten niitä voi halutessaan tilata erikseen ja yhdistellä myöhemmin sellaisiksi kuin haluaa . Modify Watches -kelloja voi muokata paljon enemmänkin . Verkkokaupasta voi tilata täysin kustomoituja kelloja , mikä toimii varsinkin yrityksille tai tapahtumiin , sillä itse kustomoidut kellot toimitetaan suurimmissa erissä . Verkkokauppa tarjoaa todella persoonalliset kellot kaikille ikään tai sukupuoleen katsomatta . Vaihtuvat tarjoukset mahdollistavat edullisia ostoksia . Katso myös Modify Watches -alennuskoodi . Modify Watches kokemuksia Lue Modify Watches kokemuksia ja kommentteja . Voit lisätä myös omat kokemukset ja arviot verkkokaupasta . Huomioithan : On sallittua lisätä vain omakohtaiset Modify Watches kokemukset , jotta vältytään väärinkäsityksiltä ja verkkokauppa-arviot ovat mahdollisimman laadukkaita ja hyödyllisiä . Kiitos .</w:t>
      </w:r>
    </w:p>
    <w:p>
      <w:r>
        <w:rPr>
          <w:b/>
          <w:color w:val="FF0000"/>
        </w:rPr>
        <w:t>id 376</w:t>
      </w:r>
    </w:p>
    <w:p>
      <w:r>
        <w:rPr>
          <w:b w:val="0"/>
        </w:rPr>
        <w:t>Paikallaolijat Yhteensä 5 käyttäjää paikalla :: 1 rekisteröitynyttä , ei yhtään piilotettua ja 4 vierailijaa ( Tieto perustuu viimeisen 5 minuutin aikana olleisiin aktiivisiin käyttäjiin ) Eniten yhtäaikaisia käyttäjiä on ollut 81 kpl , Ti 20.11.2007 18:36 Rekisteröityneet käyttäjät : Google [ Bot ] Syntymäpäivät Ei syntymäpäiviä tänään Tilastot Viestejä yhteensä 27485 | Viestiketjuja on yhteensä 1794 kappaletta | Käyttäjiä yhteensä 2322 | Uusin käyttäjä STK77</w:t>
      </w:r>
    </w:p>
    <w:p>
      <w:r>
        <w:rPr>
          <w:b/>
          <w:color w:val="FF0000"/>
        </w:rPr>
        <w:t>id 377</w:t>
      </w:r>
    </w:p>
    <w:p>
      <w:r>
        <w:rPr>
          <w:b w:val="0"/>
        </w:rPr>
        <w:t>siis nyt mä päätin et tuon pikkuvekkulin unille on ruvettava tekeen jotai . meillä hyvä yö tarkottaa kymmentä herätystä ja huono lähemmäs 30. ja näitä huonoja on enempi ku hyviä . yleensä maitoa vaille , kittais yön aikana varmaan litran ja voitte sitte arvata onko päivällä enää yhtää nälkä ? ? no ei .. mä viime yönä koitin olla antamatta sitä ja 2 tuntia tuo jakso huutaa kunnes luovutin . mä en tiiä et onko se ongelma siinä ku nukahtaa /rauhoittuu vain pullolle , ni sit yöllä ei osaa nukahtaa ilman sitä . miten päästä tosta pullolle nukuttamisesta eroon ku toinen karjuu ku hyeena niin kauan kunnes sitä maitoa tulee . ja yöllä saattaa syödä jopa puolen tunnin välein eikä vesi kelpaa . mulla ei olis tässä tilanteessa enää mitää jaksamusta alottaa unikouluja ja valvoa lisää mutta kait se on pakko , aattelin ensin että on ohimenevää mutta kestänyt jo 5 viikkoa . onkos teillä mammat vinkkejä ? mitä itse tekisitte tässä tilanteessa ? ? , samassa taloudessa myös muita muksuja joitten herätys aikasin aamulla ni ei viittis taas sitten vauvan itkulla pilata heidänkii öitä . Vastaus tähän keskusteluun mä mielelläni nukuttasin pojua meiän kanssa samassa huoneessa mutta herää joka ikiseen ääneen mitä mie unissa päästän ja isäntä kuorsaa- heräilee sit vielä enemmän , viime yö meni kyllä oikeen ihmeen hyvin , kerran söi aamu-yöstä ja muuten huuteli tuttia noin viitisen kertaa :) Ei tuo varmaan ihan yhessä yössä opi nukkumaan , kuulostais siltä ... Koittasin ainaki sellasta , että en antais nukahtaa sille pullolle . Eli oppis siitä huonosta tavasta eroon , että se maito ei oo sama ku uni . Jos vaikka maitoa saiski yöllä , mut että olis hereillä vielä sillon , ku on aika jatkaa unia . Tarjoa siihen sitten vaikka sitä tuttia , jos kerran sitä syö . Tuo oli jossai ihan oikeenki selitetty tuo ohje , mut en ny muista missä . Miten sä jaksat ite joka yö tuota ees taas juoksemista toiseen huoneeseen ? Meillä on kans ollu tuo pienin ikänsä tosi huono nukkuja . Ikää on nyt 16kk , mut edelleen heräilee öisin , yleensä muutaman kerran . Meillä se nukkuu omassa pinniksessä , joka on meidän sängyssä kiinni , nii mun on siitä helppo rauhotella se takas nukkuun , ku ei tarvi nousta ollenkaa ite ylös . Annan tuttia ja silittelen , ni se nukahtaa sit . Voisko olla yöllisiä kauhukohtauksia ,kun alkaa jo hahmottaa ympäristöäänkin jne .. Mä ehkäpä alkaisin kylmästi luopumaan tuttipullosta kokonaan ja siirtyisin nokkamukiin .. Saattaa huutaa useamman yön , mutta taatusti sopeutuu nopeammin , kun jos toi rumba on nyt kestänyt monta viikkoa :) Nokkamuki ei oo sitte kuitenkaan niin houkuttava ja koukuttava huudella sinne sänkyyn monta kertaa yössä :D tassuttelu ei auta , tuttia syö kyllä , nukkuu yksin omassa huoneessa , perhepedissä nukkumisesta ei tule mitään . heräilee siinä vielä enemmän . ihan kunnolla saa huutaa ennen kun menen . mä päätän joka ilta et nyt en anna maitoa ku ehkä sitten vasta aamuyöllä , mutta väsy painaa jo niin paljon ettei jaksa enää taistella . tänkii illan aikana karjunu tuolla jo viidesti , vaikka nukkunut vasta reilu 2 tuntia . mun ei edes enää tee mieli käydä nukkumaan ku tietää kuitenki mitä raavaamista yö tulee olemaan Hmm.. tuon ikäselle minä varmaan tekisin niin , että alkaisin vähentämään niitä yösyöttöjä . Tai niin tein esikoiselle , en tarjonnu maitoa enää kuin kaks kertaa yössä ja muilla kerroilla tassuttelin . Tosin , jos esikoinen olisi ollut samaa sorttia huutaja , kuin tämä kakkonen , olisin todennäköisesti luovuttanut hyvin pian * :) Mutta toisaalta , eikai tuossa ole enää oikein muuta vaihtoehtoa , kuin alkaa opettamaan toista yöunille ja siihen , ettei tarjoilu enää pelaa öisin jatkuvasti . Jos taustalla ei ole kipeät hampaat , liikkeellelähd</w:t>
      </w:r>
    </w:p>
    <w:p>
      <w:r>
        <w:rPr>
          <w:b/>
          <w:color w:val="FF0000"/>
        </w:rPr>
        <w:t>id 378</w:t>
      </w:r>
    </w:p>
    <w:p>
      <w:r>
        <w:rPr>
          <w:b w:val="0"/>
        </w:rPr>
        <w:t>Tämä hotelli on lähinnä kohdetta Villejuif Etäisyys keskustasta jalan on 16 minuuttia , ja hotellin sijainti on Angle 1 mail simone de beauvoir,36-40 avenue paris , lounais-Villejuif , mikä sopii loistavasti kaupungin ja sen ympäristön tutkimisee ... Lisätietoja Hotel Timing Paris Sud on lähellä kohdetta Villejuif Etäisyys keskustasta jalan on 16 minuuttia , ja hotellin sijainti on 116 rue Edouard Vaillant , lounais-Villejuif , mikä sopii loistavasti kaupungin ja sen ympäristön tutkimiseen.Budjetti-tyylinen Hotel ... Lisätietoja Keskus-Villejuif on helposti saavutettavissasi , sillä matka vie jalan vain 5 minuuttia . Osoitteessa 19 Rue Ambroise Croizat sijaitseva hotelli on ihanteellinen tukikohta , kun haluat nauttia kaikista k ... Lisätietoja Keskus-Villejuif on helposti saavutettavissasi , sillä matka vie jalan vain 4 minuuttia . Osoitteessa Angle 1 Mail Simone de Beauvoir et 36-40 Ave De Paris sijaitseva hotelli on ihanteellinen tukikohta , ... Lisätietoja Hotelli ( Villejuif ) on budjetti-tyylinen ja tasoltaan se kuuluu kaksi tähteä-kategoriaan . Hotelli tarjoaa erilaisia palveluja , joihin kuuluvat mm. Ravintola , Baari , Tenniskenttä , Ilmainen pysäköinti , ... Lisätietoja Kaksi tähteä -kategoriaan kuuluvan luksus-tyylisen hotellin sijaintina on Arcueil . Hotelli tarjoaa käyttöösi useita eri palveluja , joihin kuuluvat mm. Ravintola , Huonepalvelu , Baari , 24h vastaanotto ... Lisätietoja Perhe-tyylinen La Maison Du Coteau-hotelli on varustettu kaikilla mukavuuksilla , joihin kuuluvat esimerkiksi : n.a .. Hotellin sijaintina on 141 Boulevard De La Vanne , koillis-Cachan . Matka jalan kaupung ... Lisätietoja Keskus-Le Kremlin-Bicêtre on helposti saavutettavissasi , sillä matka vie jalan vain 16 minuuttia . Osoitteessa Boulevard du general-de-gaulle Le Kremlin Bicetre sijaitseva hotelli on ihanteellinen tuki ... Lisätietoja Villa Bellagio Vitry ( Vitry-sur-Seine ) tarjoaa kaikki ne palvelut , joita voi odottaa tässä kaupungissa sijaitsevalta kaksi tähteä-kategorian hotellilta - mm. n.a .. Hotelli on budjetti-tyylinen.Sijaint ... Lisätietoja Keskus-Chevilly-Larue on helposti saavutettavissasi , sillä matka vie autolla vain 4 minuuttia . Osoitteessa 72 Avenue de Stalingrad sijaitseva hotelli on ihanteellinen tukikohta , kun haluat nauttia kai ... Lisätietoja Etäisyys keskustasta autolla on 4 minuuttia , ja hotellin sijainti on 160 , Rue Julian-Grimau , länsi-Vitry-sur-Seine , mikä sopii loistavasti kaupungin ja sen ympäristön tutkimiseen.Budjetti-tyylinen ibi ... Lisätietoja Keskus-Vitry-sur-Seine on helposti saavutettavissasi , sillä matka vie autolla vain 4 minuuttia . Osoitteessa 132 rue Julien Grimau sijaitseva hotelli on ihanteellinen tukikohta , kun haluat nauttia kaik... Lisätietoja Keskus-Pariisi on helposti saavutettavissasi , sillä matka vie autolla vain 16 minuuttia . Osoitteessa 23 Avenue Carnot sijaitseva hotelli on ihanteellinen tukikohta , kun haluat nauttia kaikista kaupung ... Lisätietoja Hotelli ( Pariisi ) on budjetti-tyylinen ja tasoltaan se kuuluu kolme tähteä-kategoriaan . Hotelli tarjoaa erilaisia palveluja , joihin kuuluvat mm. Ravintola , Huonepalvelu , Baari , 24h vastaanotto , Savut ... Lisätietoja Hotelli ( Le Kremlin-Bicêtre ) on budjetti-tyylinen ja tasoltaan se kuuluu kolme tähteä-kategoriaan . Hotelli tarjoaa erilaisia palveluja , joihin kuuluvat mm. Baari , 24h vastaanotto , Savuttomat huoneet , ... Lisätietoja Etäisyys keskustasta autolla on 12 minuuttia , ja hotellin sijainti on 1-3 Rue Elisee Reclus , Boulevard Du General De Gaulle , Kremlin Bicetre , kaakkois-Pariisi , mikä sopii loistavasti kaupungin ja sen ... Lisätietoja</w:t>
      </w:r>
    </w:p>
    <w:p>
      <w:r>
        <w:rPr>
          <w:b/>
          <w:color w:val="FF0000"/>
        </w:rPr>
        <w:t>id 379</w:t>
      </w:r>
    </w:p>
    <w:p>
      <w:r>
        <w:rPr>
          <w:b w:val="0"/>
        </w:rPr>
        <w:t>Merkintä : Selkä spessu alkaa … Operaatio selkä alkaa siis tällä päivämäärällä . Nyt koitetaa tosiaa saada toi selkä kasvamaan ja se edellyttääkin täysin uuden lähestymistavan treeneihin . Sarjapainoja alaspäin ja liikkeet SELÄLLÄ eikä käsillä … . Ohjelmassa kaksi selkätreeniä per viikko , ensimmäinen treeni suoria sarjoja kovalla teholla ja toisessa treenissä painotus volyymissa , erikoistekniikoilla maustettuna . Eka treeni tuntu ainakin menevän oikeaan osotteeseen , Perjantain kovan MaVe setin takia korvasin tämän päivän vedon polvilta vedolla smithissä . Selkä &amp; vatsa kulmasoutu tangolla , myötäote 2×6-12×95-115kg ylätalja v-kahva 2×6-12×80-90kg alatalja suora tanko 2×6-12×80-90kg pullover 2×6-12×40kg smith polvilta veto 2×6-12×140-160kg vatsapyörä+lankkupidot 3xsuper ( Muokattu 23.01.2012 Klo . 16:24 ) Jätä kommentti . Nimi ( vaaditaan ) Sähköposti ( Sähköpostia ei julkaista ) ( vaaditaan ) Kotisivu Laske lukujen kahdeksan ja yksi yhteissumma ja lisää lukuun vielä yhden käden sormien lukumäärä . Kirjoita luku kenttään numeroilla . ( vaaditaan )</w:t>
      </w:r>
    </w:p>
    <w:p>
      <w:r>
        <w:rPr>
          <w:b/>
          <w:color w:val="FF0000"/>
        </w:rPr>
        <w:t>id 380</w:t>
      </w:r>
    </w:p>
    <w:p>
      <w:r>
        <w:rPr>
          <w:b w:val="0"/>
        </w:rPr>
        <w:t>WRTH 2014 Saturday , December 14 2013 Hei , tiedoksi , että tämä monen kaipaama joululahja on tulossa Suomeen , mutta pikkuisen myöhässä . Lähtöpäässä tapahtui joku viivästys . Kirjat ovat matkalla Suomeen ja tämänhetkisen tiedon mukaan saamme ne ensi tiistaina . Tavoitteena on huhkia ne matkaan siten , että ne olisivat perillä jouluksi niille , joiden jäsenmaksu tai muu tilaus on saapunut ensi viikon keskiviikkoon mennessä . Jos joku on halukas noutamaan kirjansa , se onnistuu erikseen sovittaessa . Työpaikallani Viikissä olen ainakin ensi keskiviikkona ja luultavasti myös torstaina . terveisin Risto Vähäkainu DX-Tarvikepalvelu -- Risto Vähäkainu tietotekniikka-asiantuntija Helsingin yliopisto Tietotekniikkakeskus/järjestelmäpalvelut p . 050-529 2909</w:t>
      </w:r>
    </w:p>
    <w:p>
      <w:r>
        <w:rPr>
          <w:b/>
          <w:color w:val="FF0000"/>
        </w:rPr>
        <w:t>id 381</w:t>
      </w:r>
    </w:p>
    <w:p>
      <w:r>
        <w:rPr>
          <w:b w:val="0"/>
        </w:rPr>
        <w:t>( ' 'Esp. Carlos II ' ' 1661 – 1700 ) Hapsburg-suvun sisäsiitoskokeilun viimeinen , surullisenkuuluisa tulos . Kaarle oli sekä henkisesti että fyysisesti jälkeenjäänyt ; Espanjan kuninkaana hän hallitsi vain nimellisesti , sillä hänen rajallinen kapasiteettinsa ei riittänyt moiseen tehtävään . Hänen impotenssistaan ( ja yleisestä geneettisestä epäsopivuudestaan ) johtuen Espanja jäi ilman kruununperillistä , ja 1700-luvun taitteessa puoli Eurooppaa havitteli monarkin paikkaa [ http:/ /fi .wikipedia .org/wiki/Espanjan_perimyssota pitkittyneessä sodassa ] . == Eksklusiivinen Hapsburgien suku == [ [Image:KaarleII.jpg|left] ] " ''Bella gerant alii , tu felix Austria , nube ! ' ' " ( Muut käykööt sotia ; harrasta sinä , onnellinen Itävalta , naimakauppoja ! ) Hapsburgien suku nousi Pyhän saksalais-roomalaisen keisarikunnan johtoon 1400-luvulla , ja kuten ylläoleva lentävä lause paljastaa , oli sen vahvuus nimenomaan poliittisesti viisaiden avioliittojen solmimisessa . Pian dynastia levisi pitkin Eurooppaa , nousten valtaistuimelle mm. Espanjassa ja Unkarissa . Pahaksi onneksi tuona aikana nimi ja uskonto painoivat vaakakupissa enemmän kuin mielenterveys ja henkilökohtaiset mieltymykset , ja monet Hapsburg-suvun naimakaupat tuottivatkin epäonnisia sivuvaikutuksia . Yksi näistä oli Espanjan kuningassuvussa lurkkinut taipumus mielisairauksiin . 1500-luvulla Hapsburg-perijän nainut [ [ Johanna Mielipuoli] ] ei kuitenkaan toiminut minkäänlaisena varoitusmerkkinä tulevien sukupolvien avioliittosuunnitelmille . Päinvastoin : pitääkseen verensä puhtaansinisenä ja vallan tiukasti itsellään Hapsburgit naivat mieluusti serkkujaan - ja jopa sisarentyttäriään . Varsinkin Espanjan monarkkien sukutaulu 1600-luvulta on erinomaisen kiintoisaa luettavaa - sukupuun sijaan Hapsburgeilla kun on tarjota ihmeellinen sienirihmasto . Kaarlen vanhemmat toivat tämän häiritsevän kehityksen lakipisteeseensä : Espanjan kuningas Filip IV meni naimisiin sisarentyttärensä Maria Annan kanssa . Geneettisesti lähes kaksosten kaltainen pariskunta onnistui tuottamaan vain yhden eloonjääneen jälkeläisen - eikä Kaarlenkaan voida sanoa olleen mikään huippusaavutus . Ulospäin työntyvä alaleuka oli jo sukupolvien ajan ollut Hapsburgien tavaramerkki : Espanjan ensimmäinen Kaarle-kuningas ( 1500-1558 ) hämmensi alamaisiaan esiintymällä yhtämittaa suu auki ( eräs diplomaatti yritti hillitä tätä tapaa varoittamalla monarkkiaan suuhun lentävistä kärpäsistä ) . Kaarle II:n tapauksessa ylä- ja alaleuka olivat niin kaukana toisistaan , ettei hän pystynyt kunnolla puremaan , sanojen muodostamisesta puhumattakaan ( myöskään ylisuuri kieli ei auttanut asiaa ) . Hänen päänsä oli luonnottoman iso , eikä hänen heikko vartalonsa pystynyt sitä kunnolla kannattelemaan . Hänen lähtökohtaisesti heikkoa älyään ei juurikaan kehitetty koulutuksella - ja ainoa hoito , jota hänelle kyettiin antamaan oli pahojen henkien poismanaaminen . == Seniili nuori monarkki == Ulkoisista ja sisäisistä epämuodostumistaan huolimatta Kaarle oli Espanjan Hapsburgien viimeinen toivo , ja hän hallitsi maata ainakin näennäisesti isänsä kuoleman jälkeen . Koska Kaarle oli tähän aikaan vasta nelivuotias , käytti todellista valtaa hänen äitinsä , joka pysyikin sijaishallitsijana melkein koko poikansa elämän ajan . Koska kuningassukua oli kaikesta huolimatta jatkettava , naitettiin kahdeksantoistavuotias Kaarle Orleansin Marie Louiselle . Kaunis nuori kuningatar ei arvatenkaan ollut innoissaan aviomiehestään , ja elämä tunkkaisessa hovissa oli jatkuvaa tuskaa iloiseen ranskalaiseen tapakulttuuriin tottuneelle Marie Louiselle . Kymmenen vuoden ajan kuningaspari yritti [ [lapsuus|lasta] ] , mutta Kaarlen heikko fysiikka nähtävästi esti hänen vaimonsa raskaaksitulon . Pian Marie Louise pyhitti</w:t>
      </w:r>
    </w:p>
    <w:p>
      <w:r>
        <w:rPr>
          <w:b/>
          <w:color w:val="FF0000"/>
        </w:rPr>
        <w:t>id 382</w:t>
      </w:r>
    </w:p>
    <w:p>
      <w:r>
        <w:rPr>
          <w:b w:val="0"/>
        </w:rPr>
        <w:t>Meta Uusi WordPress.com -sivusto Kavallus ? Jos alakaas torstaista tämän tarinansa . Isännällä oli ” vapaapäivä ” ku erellinen työmaa loppuu ja uutta ei vielä ollu . Pomo oli sanonu , jottei vielä pääse seuraavalle työmaalle , ku sieltä on isäntäväki reissus . No , yllättäen tämä ”reissus ollu ” mies sitte soitti ja pyysi isäntää käymähän . Tämä kyseenen herra on osakkahana siinä firmas , jolla mies on töis . Sillä visiitillä oli ilimenny , jotta firman kassa taitaa olla kuiva . Mies sitä jo ihimetteli ennemmin , ku palakat on ollu koko aijan myöhäs ja elokuun palakasta pomo oli sanonu suoraan , jotta se maksetahan vasta sitte ku asiakas on maksanu laskunsa . Ku erellinen kohoret kuitenki myitihin liki 150.000 eurolla . Ja johonaki vaihees mies ihimetteli sitä , jotta rautakaupas oli monta listaa firmalle , vaikka hän ei oo hakenu ku pari kertaa sieltä tavaraa , eikä niillä pitäny olla muita kohteeta eikä muita työntekijöötäkää ku hän . Vissihin on ny pääsny käymähän niin , jotta pomolla on menny puurot ja vellit sekaasin . Sen oma nimi on ollu meleko tiuhahan tahtihin Kauppaleheren protestilistoolla ja ilimeesesti se on ajatellu vähä paikata omaa vajettansa firman kassasta … Tämä toinen osakas oli miehelle sanonu , jotta ainaki ny nokkamies vaihtuu , mutta maharollista on , jotta lopetetahan koko firma . Siinä sitte onki taas naurus pitelemistä , jos mies jää työttömäksi . Arvioi tämä : Tykkää tästä : Related Post navigation 2 thoughts on “ Kavallus ? ” Se on kyllä aina iso hälyttävä merkki , ettei firmassa ole asiat kunnossa , jos ei palkkoja makseta ajallaan . Siinä piilee pitkälti myös sitten se vaara , ettei työnantaja ole myöskään tilittänyt eläkemaksuja ja verojakaan , ja onko vakuutuksetkaan kunnossa . Ei hyvä työntekijän kannalta ollenkaan . Syyhän voi toki olla ihan huonot ajatkin ettei aina taustalla ole sitä , että joku yrittäjä olisi toiminut epärehellisesti . Syy mikä tahansa , tilanne ei ole silloin hyvä . Hyvää tossa kertomassas tilanteessa sentään se , että tämä toinen osakas rehellisesti kertoo , missä mennään , joten varmastikin jos vain suinkin tilanne korjattavissa on , hän sen varmasti tekee . Itse kun aikanaan toimin 10 vuotta työnantajana , niin joskus oli tiukempia aikoja , jolloin oikeasti joutui miettimään , mistä repii rahat palkkoihin . Tietoja asiasta en työntekijöiltä ikinä pimittänyt , enkä myöskään ikinä jättänyt palkkoja maksamatta ajallansa . Niihin revittiin rahat , vaikka rahaa ei olisi ollutkaan . Joskus jouduin jopa lainaa lisää ottamaan sen vuoksi , mutta se onnistui kun oli selkeät toimintasuunnitelmat , miten tilanteesta edetään ja selvitään . Maksamatta jääneiden palkkojen odottelu palkkaturvasta taitaa tänä päivänä kestää useita kuukausia , joten sitä ei kyllä kenellekään halua . Toivottavasti asiat selviää ja työpaikka pelastuu ja pysyy . Näinä päivinä sitä vaan moni on siinä tilanteessa , että mitään varmuutta työpaikan pysyvyydestä ei ole . Meilläkin nyt taasen sellainen jymypaukku tapahtui firmassa tällä viikolla , että saapa nähdä ollaanko pystyssä enää esim. ensi vuonna . Oikeanlaisella johdolla ja päättäväisyydellä tästä selvittäisiin kyllä , mutta katsotaan löytyykö siihen paukkuja . Meillä nyt sentään onneksi tilit on tullut ihan sovitusti , ja tullevat vielä jatkossakin ainakin toistaiseksi .</w:t>
      </w:r>
    </w:p>
    <w:p>
      <w:r>
        <w:rPr>
          <w:b/>
          <w:color w:val="FF0000"/>
        </w:rPr>
        <w:t>id 383</w:t>
      </w:r>
    </w:p>
    <w:p>
      <w:r>
        <w:rPr>
          <w:b w:val="0"/>
        </w:rPr>
        <w:t xml:space="preserve">   Helsingin palokuntanuorten toimintavalmiusharjoitus 2.-3.4.2005 , klo 17:00-12 :00 Kaikki kuvat saa suuremmiksi klikkaamalla niitä - kuvat löytyvät myös kuvagalleriasta . Edellisestä toimintavalmiusharjoituksesta kertova juttu päättyi lausahdukseen " Jäämme odottamaan seuraavaa harjoitusta , johon toivottavasti ei ainakaan vuotta kauempaa mene ... " Toden totta : me ja monet muut selvisimme vain vajaan puolen vuoden odotuksella ! Hienoa . Palokunnastamme tämänkertaisessa harjoituksessa päivysti yhdeksän nuorta ja kuusi kouluttajaa , jotkut heistä ensi kertaa toimintavalmiusharjoituksessa . Nuorista mukana olivat Mikko Alanko , Ville Savin , Aku Siukosaari , Timo Saarelainen , Julius Turunen , Hermanni Wilenius , Niko Kiiski , Juhana Hietaranta ja Joonas Länsisyrjä . Kouluttajista mukana olivat Kari Kiiski , Laura Köykkäri , Jere Köpsi , Tomi Kaunisto , Ville Kivikoski ja Dan Karvonen . Kummatkin höökimme , HS211 ja HS212 olivat käytössämme tälläkin kertaa . Ota viimeistään nyt hyvä asento ja sukella toimintavalmiusharjoituksen kiehtovaan maailmaan ... Päivystys alkoi totuttuun tapaan viiden aikaan alkuillasta . Kokoonnuimme haalarit päällä autojen edustalle ja tällä kertaa yksikköiden miehitys jaettiin arpomalla , niin junnujen , kuin kouluttajienkin osalta . Yksikköjaot olivat seuraavat : HS211 Hermanni , Niko , Juhana ja Joonas , sekä kouluttajista Tomi , Ville ja Dan . HS212:n miehittivät Mikko , Ville , Aku , Julius ja Timo , sekä kouluttajista Kari , Laura ja Jere . Hälytysten osalta tämä kertomus on kirjoitettu HS211:n näkökulmasta . Tällä kertaa ensimmäisen hälytyksen odottelu muodoistuikin hieman tavallisuudesta poikkeavaksi . Helsingin sanomien toimittaja ja kuvaaja saapuivat ennalta sovitusti asemallemme hieman ennen kuutta ja rennosti toteutetut haastattelut ja esittelyt sitoivat osaa porukasta milloin minnekkin päin asemaa . Myös majoittautuminen tapahtui eri tyylillä kuin ennen ; tällä kertaa nuorison oli tarkoitus nukkua varastotilassamme . Kun makuupaikatkit olivat kunnossa ja pitsaakin oli jo ehditty syödä , kellon tikittäessä eteenpäin , alkoi tunnelma kohota jo hieman ihmettelevän odottavaksi , sillä kello läheni seitsemää ja ensimmäistäkään hälytystä ei ollut vielä tullut . Toimittaja ja kuvaajakin odottelivat ... Miettipä joku , että tuleekohan niitä hälytyksiä tällä kertaa ollenkaan ... Pian oltiinkin matkalla kohti ensimmäistä hälytystä . Kevätilta vaikutti varsin mukavalta " Ryskyn " huristellessa kohti Viikinmäkeä . Puoli kahdeksan aikoihin kaarsimme jätevedenpuhdistuslaitoksen pihaan , josta kyytiimme nousi opastaja . Ajoimme luiskaa alas ja hetken kuluttua myös nosto-ovi avautui ja automme katosi maan uumeniin ... Ajelimme hajuista johtuen ikkunat visusti kiinni tunneliosuutta pitkin ... Jonkin matkan kuluttua pysäytimme auton sopivaan paikkaan ja lähdimme suorittamaan tehtävää . Olimme jätevedenpuhdistamon laajennusta varten louhitussa , melko tilavassa ja pimeässä tunnelissa , jossa kuulemma oli kaksi ihmistä kateissa . Jätimme ensiapulaukun sopivaan risteykseen ja hajaannuimme pareittain etsimään kadoksissa olevia . Juhana ja Joonas lähtivät vasemmalle Danin kanssa ja Yksikönjohtaja-Ville lähti oikealle Herkon ja Nikon kanssa . Ei kestänyt kauaakaan , kun huhuiluun vastattiin huutamalla " menkää pois ! " Pian valokeilaan osui tyyppi joka lähti huutaen juoksemaan , mutta kaatua tömähti pian maahan . Potilas valitti polveaan , mutta vaikutti muuten kohtuullisen hyväkuntoiselta . Hän kertoi myös toisen kadonneen nimen . Jonkin ajan kuluttua Juhana ja Joonas saivat talutettua polvikipuisen pokan pois , kun osa porukasta kantoi toisen , tajuttoman potilaan tikkaista väsäämillään paareilla ... Hienossa paikassa järjestetty tehtävä oli suoritettu 20:10 ja matkasimme autolla kohti asemaa . Emme kuitenkaan aivan ennättäneet asema</w:t>
      </w:r>
    </w:p>
    <w:p>
      <w:r>
        <w:rPr>
          <w:b/>
          <w:color w:val="FF0000"/>
        </w:rPr>
        <w:t>id 384</w:t>
      </w:r>
    </w:p>
    <w:p>
      <w:r>
        <w:rPr>
          <w:b w:val="0"/>
        </w:rPr>
        <w:t>Verkkokurssin pedagogisessa testauksessa lähtökohtana on verkkokurssin pedagoginen käsikirjoitus ( doc , 96 kt ) . Verkkokurssia testataan kaikista pedagogisessa käsikirjoituksessa mainituista kohdista käsin . Tarkoituksena on testata , että suunnitellut pedagogiset ratkaisut vastaavat tehtyjä suunnitelmia , ja että kaikki pedagogiset ratkaisut ovat toimivia . Pedagoginen testaus –mallipohjan rinnalla kannattaa pitää Pedagogista käsikirjoitusta , ohjaussuunnitelmaa sekä opintokirjettä . Näin sinun on helpompi verrata toteutusta suunnitelmiin ; vastaavatko ne toisiaan ? Jäikö jotain tekemättä ? Onko toteutus ristiriidassa suunnitelmien kanssa ? Kaikkia tehtyjä pedagogisen käsikirjoituksen suunnitelmia ei välttämättä olekaan mahdollista toteuttaa . Verkkototeutusvaiheessa saattaa eteen tulla tilanne , jossa suunnitelmia ei sellaisenaan kannatakaan toteuttaa . Käytäntö voi usein sanella toisenlaiset ehdot , mitä alun alkaen on suunniteltu . Tällöin on paikallaan muokata verkkokurssin pedagogisia ratkaisuja todettujen ongelmien kohdalta . Pedagogisen testauksen ja mahdollisten korjausten jälkeen verkkokurssisi pitäisi olla toteutukseltaan sekä ohjaajan että opiskelijan tarpeita huomioiva ja molempien toimintaa tukeva .</w:t>
      </w:r>
    </w:p>
    <w:p>
      <w:r>
        <w:rPr>
          <w:b/>
          <w:color w:val="FF0000"/>
        </w:rPr>
        <w:t>id 385</w:t>
      </w:r>
    </w:p>
    <w:p>
      <w:r>
        <w:rPr>
          <w:b w:val="0"/>
        </w:rPr>
        <w:t>Etsi Hotellit Versilia Halvat hotellit Versilia Etsitkö matkallesi täydellisesti sopivaa hotellia kohteessa Versilia , mutta et tiedä mistä etsintäsi aloittaisit ? Sinun ei tarvitse mennä yhtään kauemmas , sillä me eBookersilla olemme koonneet yhteen yli 100 000 eri hotellin tarjonnan ympäri maailman , jotta voisit hoitaa kaikki matkajärjestelysi yhdestä paikasta ; helposti , nopeasti ja ennen kaikkea mahdollisimman edullisesti . Versilia on kaupunki , jossa on paljon tekemistä ja nähtävää , ja siitä syystä onkin erityisen tärkeää , että löydät hotellin , joka sopii juuri sinun tarkoituksiisi ja matkasuunnitelmiisi . Voit aloittaa sopivien hotellien etsimisen syöttämällä yllä olevaan hakukoneeseen haluamasi päivämäärät yöpymistä ajatellen . Mikäli sinulla on vielä lennotkin ostamatta , voit halutessasi etsiä samalla sopivia lentoja kohteeseen Versilia . Olemme rakentaneet hakukoneemme palvelemaan monia eri tarpeita , jotta jokainen löytäisi mieleisensä hotellin helposti ja nopeasti määränpääkohteessa Versilia . Jos ajatuksenasi oli esimerkiksi löytää hotelli , joka on mahdollisimman lähellä keskustaa , voit järjestää hakutulokset sijainnin mukaan , jolloin näet hotellit kartalla . Kartalla näet sijainnin lisäksi ajantasaiset hinnat hakuehtoihin perustuen . Voit järjestää hakutuloksina olevia hotelleja myös niiden tähtiluokituksen , asiakasarvioiden ja hinnan mukaan , jotta löytäisit juuri sinulle sopivimman hotellin . Mikäli esimerkiksi langaton Internetyhteys on ehdoton edellytys yöpymiselle , voit halutessasi valita näytettäväksi vain ne hotellit , joista yhteys löytyy . Mikäli olet ajoissa liikkeellä , voimme usein antaa sinulle myös muita lisäetuja joita et muualta saa ! Mahdollisiin lisäetuihin lukeutuu muun muassa prosenttialennuksia yöpymisen kokonaishinnasta , kolme yötä kahden hinnalla , tai saatat saada ilmaisen aamiaisen huoneen hintaan kuuluvaksi . Mikäli teitä on lähdössä reissuun useampi henkilö , hoituvat isommankin porukan huonevaraukset kätevästi kerralla , sillä voit varata useamman huoneen yhdellä varauksella . Sinuna en enää odottelisi pitempään , vaan aloittaisin oitis itselleni sopivimman hotellin etsimisen kohteessa Versilia . Me eBookersilla haluamme olla apunasi jo heti matkasi suunnitteluvaiheesta lähtien , joten muistathan , että voit olla meihin yhteydessä , mikäli sinulla on mitä tahansa kysyttävää tulevaan matkaasi liittyen . Aloita matkasi suunnittelu heti syöttämällä päivämäärät yllä olevaan hakukoneeseen ja painamalla ’ Etsi ’ -nappia ! Hinnat ovat edullisimpia perushintoja , joita on saatavilla seuraavan 30 päivän aikana . Hinnanmuutokset ovat mahdollisia ja eivät välttämättä sisällä hotellin palvelumaksuja , lisävuoteen hintaa tai sivukuluja , kuten huonepalvelumaksua . Hotelli kuitenkin veloittaa paikallisessa valuutassa sen hetkisellä kurssilla . paikalliset maksut veloitetaan erikseen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386</w:t>
      </w:r>
    </w:p>
    <w:p>
      <w:r>
        <w:rPr>
          <w:b w:val="0"/>
        </w:rPr>
        <w:t>Kevät 2014 Kevään kurssit järjestetään jo lähes 20 vuoden kokemuksella . Kursseillemme otetaan suhteellisen pieni määrä opiskelijoita , aamu- sekä iltaryhmään ! Pidämme opiskelijamäärän tarkoituksella pienenä , jotta intensiteetti pysyy korkeana . Jokainen kurssilainen on tärkeä ja saa varmasti kaiken tarvitsemansa avun hukkumatta massaan ! Tervetuloa opiskelijaksi kurssille , jossa on varmasti asiansa osaavaa henkilökuntaa sekä tulevia opiskeluystäviä ! Mikäli mielessäsi on kysymyksiä , ota yhteyttä ja vastaamme niihin mielellämme . Keväällä 2014 kurssit järjestetään taas hyväksi koettuun opiskelijaläheiseen tyyliin ! Kurssit alkavat heti ylioppilaskirjoitusten jälkeen . Ryhmiä kaksi : aamuryhmä ( klo 8-12 ) sekä iltaryhmä ( klo 17-21 ) . Kurssilla käydään läpi kattavasti lukion kemian , fysiikka ja biologia ( mukaanlukien ekologia ) . Kursseilla opiskellaan biologiaa päivittäin sekä fysiikkaa ja kemiaa vuoropäivinä . Opetustunteja on yli neljäkymmentä jokaista oppiainetta kohden . Edellä mainittu opetustunti tarkoittaa 45 minuuttia . Lisäksi kursseilla järjestetään simuloitu valintakoe , joka vastaa kaikilta kanteilta mahdollisimman autenttisesti lääketieteellisen tiedekunnan pääsykoetta . Kurssin hintaan sisältyy kattavat teoriamateriaalit harjoitustehtävineen biologiasta , fysiikasta ja kemiasta sekä laajat integroivat tehtävät , joista suoriutuminen vaatii kursseilla opetettavaa soveltavaa ratkaisutaitoa . Jokainen kemian ja fysiikan opetuskerta jakautuu sekä teoria- että laskutuntiin . Laskutunneille opettajat tuovat huomattavan määrän lisätehtäviä . Tämän tarkoitus on kasvattaa opiskelijoiden lasku- ja ongelmanratkaisurutiinia tulevaa pääsykoetta varten . Valintakokeessa helpoista tehtävistä näppärästi suoriutuminen takaa varmojen pisteiden lisäksi myös lisää pohdinta-aikaa haastavampiin kysymyksiin . Biologian opetuksesta käydään lukion oppimäärä selkeällä tavalla esimerkkejä käyttäen . Kurssin on tarkoitus selkeyttää oppimisprosessia ja luoda opiskelijalle itseluottamusta . Rutiinin merkitystä kokeessa ei myöskään voi kyllin korostaa . Biologian opetuksessa käydään läpi aineistopohjaisia tehtäviä ja harjoitellaan lisämateriaaliin pohjaavia tehtäviä . Kursseillamme toimii vuosittain paljon kehuja saavina apuopettajina Turun lääkiksen ensimmäisen vuosikurssin opiskelijoita . He auttavat kurssilaisia ja antavat vinkkejä hakemiseen omista kokemuksistaan . He kertovan myös mielellään tarinoita lääkiksestä ja luovat hyvää ilmapiiriä kurssilaisten kesken . Jos lukeminen ja opiskelu on mukavaa , ovat tuloksetkin parmmat . Kurssin hinta keväällä 2014 on 1090 euroa . Ilmoittautumisohjeet kurssillemme löydät täältä .</w:t>
      </w:r>
    </w:p>
    <w:p>
      <w:r>
        <w:rPr>
          <w:b/>
          <w:color w:val="FF0000"/>
        </w:rPr>
        <w:t>id 387</w:t>
      </w:r>
    </w:p>
    <w:p>
      <w:r>
        <w:rPr>
          <w:b w:val="0"/>
        </w:rPr>
        <w:t>Lentokone , jota kutsutaan myös kone , on laite lentää kiinteäsiipisellä tai ilma raskaampaa kuin ilma , jos siivet ja joka pystyy lentää rahtia , aina vetää yksi tai useampi moottori . Lentokoneiden avulla voimme matkustaa ympäri maailmaa lentäen , koska hänen nopeus ja nopeus voimme mennä minne tahansa maailmassa . Matkustajakoneiden tai kaupallisten lentokoneiden ovat ensisijainen keino kuljetus tiellä . Sotilaskoneet on rakennettu ilma-aseina sodassa voima ja nopeus ovat keskeisiä tänään . Ylitämme taivas täydellä nopeudella , tutkia osia saaminen on vaikeaa tai aluksen tavaroiden tahansa päin maailmaa . Voimme rikkoa äänivallin ja päästä avaruuteen . Ilmailun harrastajat ovat paras kokoelma tiedostoja web ladata ja asentaa tietokoneeseen , että joka kerta , näet näyttösi tekee haluat mennä lentävät . lentokoneissa Screensavers Lentokoneissa ilmainen näytönsäästäjät Avaruussukkula lähtee täydellä nopeudella tämän ilmaisen näytönsäästäjän . Lähes-tila ei ole enää salaista ihmiselle . Maailmankaikkeus on aina houkutellut ihmisiä , ja tämä näytönsäästäjä avaruussukkulan voi tuntea salaperäisyyteen avaruusmatka . On helppo jakaa tämä animoitu sosiaalisia verkostoja , ja se näkyy ystävillesi , jos he haluavat myös ladata . Nauti suuri räjähdys pois poistumatta tuoli tämä ilmainen näytönsäästäjä . Voit myös soittaa Space Online Games , jos haluat . Apassit helikopteri , suuri symboli Yhdysvaltain ilmavoimien lentämässä laaksoon . AH-64 Apassit helikopteri on raskaasti aseistettu , valmis mihin tahansa tehtävään . Tässä tapauksessa on tiedustelu tehtävää , lentää yli joen välittää tietoa perusta . Jaa sosiaalisissa verkoissa tästä Military helikopteri , huomaat , että monet ystäväsi haluavat . Kaikki adrenaliinia ja jännitystä matkalla kyytiin näistä helikoptereiden tietokoneen , kiitos tämän ilmaisen näytönsäästäjä Boeing AH-64 Apassit . Sankarillinen näytönsäästäjä Apassit helikopteri lensi halki taivaan , kun hämärtymisen . Auringonlasku taustalla , kun voimakas helikopteri ylläpitää ilmassa antaa eeppinen tuntuu näytönsäästäjä , kuin sankarillinen . Nyt voit antaa teille , jotka näyttävät tietokoneeseen tämä ilmainen näytönsäästäjä , ja jos haluat helikopterit voit jakaa tämä animoitu sosiaalisissa verkostoissa kaikkien ystäviesi nähtäväksi . Ilmailu ilmainen näytönsäästäjä hävittäjien , sotilaslentokone suunniteltu ensisijaisesti ilman ilmataistelun muiden lentokoneiden kanssa , toisin kuin pommikoneet ja hyökkäys lentokoneita , jotka on tarkoitettu ensisijaisesti hyökätä maahan tavoitteita . Tunnusmerkkejä , taistelija on sen nopeus , ketteryys ja pieni koko suhteessa muihin taistelukone . Tässä ilmainen näytönsäästäjä , voit nähdä , mitenasevoimat ovat liikkuvat ympäriinsäparhaan harkintansa mahdollista . Ilmavoimat kuten apaches myös huolehtia liikkuvien sotilaiden ympärillä , muttaparas tapa on tekemälläilman pudota lentokoneesta . Sotilaat vain vetäämerkkijono avaamaan laskuvarjot ja he ovat valmiita menemään . Tämä ilmainen näytönsäästäjä onparas kuvia kaiken tämän . Jos pidätsotilaallinen tai vain tunne isänmaallinen , lataa se ja kokeilla sitä ! Jos pidät sitä , jaa setunnetuin sosiaalisia verkostoja ! yksi yksinäinen helikopteri lentää yli vuoristoinen maisema peittyi lumeen . Ääni on helices mukana kuvia tämän animoitu näytönsäästäjä , joka kuljettaa sinut maisemia vuoristo , kaukana tietokoneellesi . Lataa tämä ilmainen näytönsäästäjä ja unelmat luotsipalvelujen helikopterin .</w:t>
      </w:r>
    </w:p>
    <w:p>
      <w:r>
        <w:rPr>
          <w:b/>
          <w:color w:val="FF0000"/>
        </w:rPr>
        <w:t>id 388</w:t>
      </w:r>
    </w:p>
    <w:p>
      <w:r>
        <w:rPr>
          <w:b w:val="0"/>
        </w:rPr>
        <w:t>Suhdanneodotukset edelleen suotuisat Pk-yritysten suhdannenäkymät ovat edelleen vahvat . Pienistä ja keskisuurista yrityksistä alle kymmenen prosenttia harkitsee kansainvälistymistä kasvukeinona . Vain kasvuhakuisimmat teollisuusyritykset hakevat kasvumahdollisuuksiaan ulkomailta . Pk-yrityksillä edelleen vahvat suhdannenäkymät Pk-sektori odottaa suhdanteen säilyvän suotuisana kuluvanakin vuonna . Yrityksistä 34 prosenttiyksikköä enemmän ennakoi suhdanteen vahvistumista kuin heikkenemistä . Näin muodostettavan hallituksen alkutaival näyttäisi alkavan suotuisissa merkeissä , vaikka viime vuoden kaltaiseen BKT:n kasvuun ei päästäkään , Suomen Yrittäjien ekonomisti Harri Hietala toteaa . – Pitkä suotuisa suhdanne on omiaan lisäämään pk-yrittäjien luottamusta omien yritystensä menestymismahdollisuuksiin . Odotukset vakavaraisuuden paranemisesta ovat ennätyksellisen korkealla . Samoin odotukset liikevaihdon ja kannattavuuden paranemisesta ovat vahvat . Investointiodotukset ovat liikkuneet alaspäin . Teollisuudessa odotukset ovat kuitenkin säilyneet syksyisellä tasollaan . Tuotekehityspanostustenkaan ei odoteta kasvavan aiempaa useammassa yrityksessä . Kuitenkin lähes viidennes enemmän pk-yrityksistä uskoo T&amp; Kpanostusten kasvuun kuin laskuun . Vientiodotusten lasku on tasaantunut , ja tuontiodotukset ovat nousseet syksystä . Yrittäjäpolvenvaihdokset alkanevat realisoitua entistä useammin Seuraavan viiden vuoden aikana 23 prosenttia yrityksistä arvioi tekevänsä sukupolvenvaihdoksen . Osuus on pysynyt pitkää alle viidenneksessä . Tämä lienee merkki siitä , että sukupolven- ja omistajanvaihdoksia on viivytetty , mutta nyt katsotaan sopivan hetken lähestyvän . Taustalla saattaa olla myös ongelmallisimmiksi koetut jatkajan löytäminen ja arvon määritys , Hietala arvioi . – Suotuisina jatkuvat suhdanneodotukset ja työvoiman ikääntyminen pitävät yllä rekrytointitarpeita . Pk-yrityksistä 27 prosenttia arvioi , ettei uusia henkilöitä palkattaisi seuraavan vuoden aikana . Lisätyövoimaa haetaan erityisesti teollisuudessa ja rakentamisessa . Yrityksistä lähes neljännes uskoo työntekijöidensä määrän kasvavan . Kuusi prosenttia yrityksistä uskoo työntekijämäärän pienenevän . Suomen Yrittäjien ja Finnveran Pk-yritysbarometrista käy ilmi , että työvoiman saatavuus on aiempaa suurempi ongelma varsinkin kasvun kannalta . Neljännes pk-yrityksistä ennakoi ottavansa seuraavan vuoden aikana uutta ulkoista rahoitusta . Ulkoista rahoitusta aiotaan hakea erityisesti voimakkaasti kasvuhakuisissa ja kansainvälisillä markkinoilla toimivissa yrityksissä . Ulkoista rahoitusta harkitsevista 86 prosenttia aikoo hankkia rahoitusta pankeista ja reilu neljännes Finnverasta . Kasvuhakuisimmat yritykset aikovat turvautua muita useammin Finnveraan ja pääomasijoittajiin . Kasvun vaatimaksi käyttöpääomaksi rahoitusta aikoo hakea 28 prosenttia yrityksistä ja sama osuus tarvitsee rahoitusta koneiden ja laitteiden laajennusinvestointeihin . Kehityshankkeisiin rahoitusta aikoo hakea aiempaa harvempi yritys . Yritysjärjestelyiden ja viennin ohella käyttöpääoma ja kehityshankkeet korostuvat voimakkaasti kasvuhakuisissa yrityksissä , Finnveran toimitusjohtaja Pauli Heikkilä toteaa . Kasvuhakuiset yritykset suuntaavat katseensa myös ulkomaille Alle 10 prosenttia pk-yrityksistä pitää viennin lisäämistä ja kansainvälistymistä kasvukeinonaan . Kasvuhakuisten yritysten tärkeimmät kohdealueet ovat Venäjä , vanhat EU-maat ja Baltia . Kiinaa tai Intiaa kohdealueinaan pitää 14 prosenttia . Pk-yrityksistä 7–8 prosenttia harkitsee yritysostoja seuraavan kolmen vuoden aikana . Vain prosentti suuntaa ulkomaille . Kasvuhakuisista yrityksistä kuitenkin jo viidennes suunnittelee yritysostoja ja 6 prosenttia ulkomaisia yrityskauppoja , Heikkilä tiivistää . – Yrityksistä 10 prosenttia harkitsee tytäryhtiön perustamista lähitulevaisuudessa . Ulkomaille aikoo suunnata 4 prosenttia . Teollisuudessa ja erityisesti voimakkaasti kasvuhakuisissa yrityksissä katseet käännetään ulkomail</w:t>
      </w:r>
    </w:p>
    <w:p>
      <w:r>
        <w:rPr>
          <w:b/>
          <w:color w:val="FF0000"/>
        </w:rPr>
        <w:t>id 389</w:t>
      </w:r>
    </w:p>
    <w:p>
      <w:r>
        <w:rPr>
          <w:b w:val="0"/>
        </w:rPr>
        <w:t>elokuu , 2013 Toisinaan elämä tuntuu vyöryvän päälle sellaisella voimalla , että tuntuu kuin tukahtuisin sen alle . Tämä viikko on ollut sellainen . Olo on ollut voimaton , turhautunut , yksinäinenkin . Tilanne ei ole uusi tai vieras , se on turhankin tuttu . Silti se jaksaa joka kerta pysäyttää , vaikka olisi kuinka ollut odotettavissa . Olen sikäli optimisti , että en tunnu oppivan . Olen yrittänyt väistää [ … ] Tänään petasin sängyn vaaleanpunaisen haasteen mukaisesti ; yhdessä kuvassa tällä kertaa kaikki kolme . Joista oikeastaan näkyy kunnolla vain pussilakana ja tyynyliinat , sillä isommasta tyynyliinasta näkyy vain kulma ja aluslakanan olemassaolo täytyy vain uskoa … ( aluslakana , pussilakanasetti , jättityynyliina ) Tästä päivästä ei puuttunut menoa eikä meininkiä . Pakkasin iltapäivällä pienen eväskorin ja lähdin siskon ja vekaroiden seuraksi puistoilemaan . Totta puhuen kantokopassa uinaillut parikuukautinen ei vaatinut tädiltä juuri sylittelyä kummempaa , mutta parivuotias oli toki toista maata … Monen tunnin keinumisen , juoksemisen , pomppimisen ja tanssimisen jälkeen oli minullakin kiljuva nälkä . Kotiin päästyä täytyikin valmistaa jotakin helppoa ja nopeaa . [ … ] Private Blend -blogin Mikko haastoi minutkin vastailemaan kymmeneen kysymykseen , kiitos kunniasta ! Tässäpä siis yhden postauksen verran varsin sekalaista faktaa minusta , virtuaalikahvikupin kanssa tarjoiltuna … 1. Mitä odotat erityisesti tulevana syksynä ? Haluaisin sanoa ” töitä ” , mutta oman alan työllistymistilanne on tällä hetkellä hieman synkkä . Kirjoittelen kuitenkin parhaillaan tutkimussuunnitelmaa ja haku jatko-opintoihin on tänä syksynä edessä . Siinäkin mahdollisuudet päästä [ … ] Omena- tai marjapaistokset eli crumblet ovat ihania jälkiruokia sellaisiin päiviin kun kaipaa jotakin vaivatonta ja yksinkertaista . Reseptin muruseos on melko pehmeää ja keveää , juuri sellaista mistä pidän . Ja se sopii mainiosti pehmeän marmeladimaisen hedelmäseoksen pariksi . Täytteeseen voi toki laittaa lähes mitä marjaa tai hedelmää tahansa , mutta erityisen maukas yhdistelmä syntyy omenasta , puolukoista ja rusinoista . Jopa [ … ]</w:t>
      </w:r>
    </w:p>
    <w:p>
      <w:r>
        <w:rPr>
          <w:b/>
          <w:color w:val="FF0000"/>
        </w:rPr>
        <w:t>id 390</w:t>
      </w:r>
    </w:p>
    <w:p>
      <w:r>
        <w:rPr>
          <w:b w:val="0"/>
        </w:rPr>
        <w:t>Kaikesta päätellen sota , ainakin laajamittaisena rintamasotana , on pian ohi . Hyvä niin . Otsikoksi en kirjoittanut " rauhan odotuksessa " koska se on jo eri juttu . Tamilisissit on nyt ahdettu saaren koillisosaan ahtaalle tilalle . Ihmiskilpinään yli 200.000 siviiliä tamileita . Täällä paikalliset sanovat , että alun perin 20.000 suuruisesta sissiarmeijasta on jäljellä enää 2.500 miestä , jotka pääosin ovat paenneet viidakkotukikohtiinsa . Traagista on haavoittuneiden siviilien tilanne . Ei kenenkään maalle sissit eivät päästä auttajia perustellen turvallisuussyillä . Onkohan Tamilitiikereillä kaiken tämän jälkeen enää minkäänlaista sympatiaa edes oman kansansa keskuudessa ? Osan taustasta tietäen ja sitä kautta neutraalisti asioita arvioiden tunteet ovat hyvin sekavat . Jo kauan kirjoitin siitä , että jossain vaiheessa öljy ja kaasu tulevat kuvaan . Ihmettelen , ettei se ole tullut julkisuuteen sen suuremmin . BBC:n mukaan energiaa alueelta on löytynyt . Sehän on nykyaikana sodan varmin selitys . Mutta ne norjalaiset rauhantekijät ! Tiesivätkö he energiavaroista ? Siinä on Rauhan Nobel -valtion moraali nyt koetuksella . Toivottavasti heillä on puhtaat jauhot pussissaan . Tykkään niin norjalaisista . Akkurat ! ( tiedättekö muuten , mitä on kureliivit norjaksi ? - Fläskepräs ) PRESIDETTI SUOSION HUIPULLA Sotamenestys 25 vuoden jälkeen on nostanut presidentti Mahinda Rajapaksan suosion huppuunsa . Poliitikkona hän osaa käyttää tilanteen hyväkseen myös sisäpoliittisesti . Niinpä kylällä puhutaan ennenaikaisista vaaleista . Nythän olisi hyvä aika vallata parlamentti ja paikallishallintopaikat samaan imuun . Nyt vallassa olevat kommunistit ja oppositioon jääneet elefanttipuoluehan ovat vuorotelleet vallassa . Pressa saisi tässä tilanteessa todennäköisesti roimasti lisäpaikkoja puolueelleen . Täällä viidakossa vaalityö on jo alkamassa . Kansa saa vastaanottaa lupausten tulvan . Sodan loppumisen odotus on muodostumassa huumaksi . Suuria kylttejä ja julisteita viidakkosissiasuihin pukeutuneista sotilaista järeine aseineen . Kovaääniset kaduilla , kylissä ja temppelien pihoilla huutavat monotoonista tekstiään . Rukoillaan voimia sotilaille , että he jaksavat lopettaa sodan . Rauhan ihmisenä minun on tätä vaikea ymmärtää , mutta paikallisten mukana eläen heidän 25 tuskan vuottaan , toinen puoli minusta ymmärtää . Väitetään , ettei sotaa voiteta sotimalla . Mutta historiaakin opettaneena tiedän , ettei se pidä paikkaansa . Rauhan rakentaminen ja säilyttäminen onkin sitten jo toinen juttu . Tarttis hankkia oikein iso monistuskone , jonka nimi olisi Martti . Sitten Ahtisaari sen päälle makkoilemaan . Ei muuta kuin monistamaan . Saisi lätkytellä kopioita kotvan ajan , ennen kuin maailman kriisipaikoille saisi sijoitettua rauhanrakentajat . Järjen äänen käyttäjät . Kun Pekkarinen satsaa Suomikuvan lanseeraukseen maailmalle euroja , voisi vähän miettiä kannattaisiko hankki sellainen Martti-niminen monistuskone mieluummin . Sitä päätä kun muut maat satsaa esim. matkailuun , Pekkarinen vetää viimeisetkin roposet Suomen satsauksista . Viimeksi ajettiin MEK alas , niin että kaarna kropisi . Matka 2009 messuilla oli valtaisa joukko eri maiden osastoja , jotka satsaavat suuria summia pienen kaukaisen maan turisteihin . Ahtisaaren pystyyn nostama ja rakentama Namibiakin oli mukana . Ja Tansania , jonka edustaja oli kustavilaisen entisen kalankasvattajan paikallinen vaimo . Mies hoitaa turistibisnestä Afrikassa . Järjestelee myös kehitysapua tekevien volontäärien toimintaa siellä . Aikanaan rakensi käsittelylaitoksen Niilin ahvenille . Sitä ennen perusti katkarapufarmeja Malesiaan ym. ym. jota ette usko , vaikka kerron . Olisi muuten kirjan aihe . Korhosen Kari . Sellainen " propellipää " . Ja mukava mies . KIIRAN SURULLINEN KOHTALO Suloinen saksanpaimenkoirapentum</w:t>
      </w:r>
    </w:p>
    <w:p>
      <w:r>
        <w:rPr>
          <w:b/>
          <w:color w:val="FF0000"/>
        </w:rPr>
        <w:t>id 391</w:t>
      </w:r>
    </w:p>
    <w:p>
      <w:r>
        <w:rPr>
          <w:b w:val="0"/>
        </w:rPr>
        <w:t>Biotalous tarvitsee kestävämmän suunnan Suomen luonnonsuojeluliiton biotalousselvityksessä kartoitetaan biotalouden muotoja ja sen pulmia . Selvitys korostaa , että biotalouden osalta hajautettuun tuotantorakenteeseen liittyy paljon mahdollisuuksia . Biotaloudessa tulisi Luonnonsuojeluliiton mukaan keskittyä nykyistä enemmän resurssien ja energian säästöön , sekä jätepohjaisten raaka-aineiden kestävään hyödyntämiseen . Esimerkiksi biotaloudessa tulisi tukea sitä , että maatalouden piirissä syntyvä lanta pitäisi käsitellä ja käyttää hyödyksi , jotta siitä syntyviä ekologisia ongelmia voitaisiin vähentää . Nykyisellään uusiutuvan energian edistäminen Suomessa perustuu liian yksipuolisesti metsävarojen hyödyntämiseen vaikka metsäluonnon monimuotoisuuden tila on erityisesti Etelä-Suomessa heikko . Biotalouden muotoja Suomessa ja EU:ssa selvitettiin Suomen luonnonsuojeluliiton projektissa , jolle oli myönnetty Ulkoministeriön Eurooppatiedotus-määrärahoja vuodelle 2013 .</w:t>
      </w:r>
    </w:p>
    <w:p>
      <w:r>
        <w:rPr>
          <w:b/>
          <w:color w:val="FF0000"/>
        </w:rPr>
        <w:t>id 392</w:t>
      </w:r>
    </w:p>
    <w:p>
      <w:r>
        <w:rPr>
          <w:b w:val="0"/>
        </w:rPr>
        <w:t>Hevosen lisääntymispalvelut Tarjoamme lisääntymispalveluita yhteistyössä oriasemien kanssa . Palveluihimme kuuluvat lisääntymisterveyden tarkastukset , kiimatarkastukset , siemennykset ja tiineystarkastukset . Tamman lisääntymisterveyden voi tarkistuttaa ennen siitoskauden alkua . Tarkastuksessa tammalle suoritetaan yleinen terveydentilan tarkastus , kohtu ja munasarjat tutkitaan ultraäänilaitteen avulla ja kohdun limakalvosta otetaan koepala . Kohtutulehdus voi joskus estää tiinehtymisen tai johtaa varsan luomiseen varhaisessa vaiheessa tiineyttä . Kohtutulehdusherkille tammoille siemennys suoritetaan erityistä hygieniaa noudattaen ja tarpeen vaatiessa kohtu puhdistetaan huuhtelemalla ennen ja jälkeen siemennyksen . Riskitiineyksien tunnistaminen Mikäli tammalla on aiemmin ollut luomisia tai sairas varsa , olisi suositeltavaa tarkastaa kohdun ja sikiön hyvinvointi rutiinisti noin 6 kk tiineyden kohdalla tai jo aiemmin , mikäli havaitaan merkkejä ongelmista . Tällaisia ovat aikainen utareen kehittyminen sekä erilaiset vuodot emättimestä . Riskitiineyden tarkistus suoritetaan ultraäänitutkimuksella . Tutkimuksessa arvioidaan sikiön sydämen syke sekä kohdun seinämän paksuus sekä arvioimalla sikiönesteen laatu ja määrä . Mikäli ongelmia havaitaan voidaan luomisen ja varsan syntymisen riskiä pienentää lääkitsemällä tammaa tiineyden ajan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