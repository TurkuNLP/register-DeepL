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Den rastlösa själen Courtney Marie Andrews har med albumet "Honest Life" hittat hem, och fått sitt genombrott längs vägen. Efter att ha lämnat hemmet för det turnerande livet som musiker redan som 16-åring fann Courtney Marie sig själv efter 10 år längs vägarna med ett hjärta krossat av hemlängtan efter flera månader på turné i Europa. Det var här i längtan efter familj, nära och kära som de första sångerna till "Honest Life" skrevs, albumet som nu introducerar henne för Europa när det släpps via Loose Music (Sturgill Simpson, Justin Townes Earle, The Handsome Family) i januari och som spås göra Courtney Marie Andrews till ett av årets utropstecken på americanascenen. Plattan kom redan 2016 i Staterna och omskrevs som ett av årets starkaste, det hamnade på årsbästalistorna hos American Songwriter, Rolling Stone, NPR och Stereogum och har redan belönats med toppbetyg i Uncut, Mojo och utsetts till månadens album av Rough Trade. Rolling Stone har också utsett henne till en av "10 New Country Artists You Need to Know". "Honest Life" är en imponerande samling sånger om att bryta upp, oerhört känsligt och och välkomponerat från en artist som hyllats av kollegor som Ryan Adams och Damien Jurado (Andrews har länge varit gitarrist i Jurados band). De tidlösa melodierna ekar av den gyllene tid runt 67-73 då Laurel Canyon dominerades av Ladies of the Canyon, tänk Linda Ronstadt tolka Joni Mitchell så kommer du nära, andra stunder går tankarna till en mer countryfierad version av Nathalie Prass's Southern soul.</w:t>
      </w:r>
    </w:p>
    <w:p>
      <w:r>
        <w:rPr>
          <w:b/>
          <w:color w:val="FF0000"/>
        </w:rPr>
        <w:t>id 1</w:t>
      </w:r>
    </w:p>
    <w:p>
      <w:r>
        <w:rPr>
          <w:b w:val="0"/>
        </w:rPr>
        <w:t>Fairfax University Fairfax University är ett så kallat diploma mill (bluffuniversitet); det vill säga ett privatägt institut som säljer amerikanska universitetstitlar utan de berörda myndigheternas godkännande. Institutet har för närvarande sitt säte på Caymanöarna. Fairfax University hade tidigare säte i Louisiana, och ansökte där även om licens för sin verksamhet. Ansökan återtogs dock i augusti 2000, och institutet förband sig därmed samtidigt att omedelbart upphöra med verksamheten som examensutfärdande institut inom delstaten[1]. En ledamot i delstatens beslutsorgan, Board of Regents, har uppgivit för Svenska Dagbladets nätupplaga att Fairfax University i själva verket aldrig varit officiellt godkänt i USA.[2] Alumni[redigera | redigera wikitext] Sven Otto Littorin (moderat politiker och arbetsmarknadsminister i Reinfeldt-regeringen 2006–2010) uppgav i sitt CV på regeringens webbplats att han tagit en MBA-examen i företagsekonomi genom distansstudier vid Fairfax University, men kunde inte erinra sig namnet på sin handledare eller var i USA universitetet låg när han tog sin examen.[3] Uppgifterna blev kända genom webbtidningen Friktion. Samuel Kobia (generalsekreterare för Kyrkornas världsråd, WCC, 2004–2009) har tagit en doktorsexamen vid Fairfax University. WCC tog bort denna examen från hans CV i februari 2008 efter att tyska protestantiska nyhetsbyrån EPD publicerat uppgifter om att Fairfax University saknade ackreditering.[4] Källor[redigera | redigera wikitext] - ^ Louisiana Board of Regents' Minutes of August 24 2000 Arkiverad 15 oktober 2006 hämtat från the Wayback Machine. (på engelska) - ^ Littorin i blåsväder om examen Arkiverad 17 november 2011 hämtat från the Wayback Machine. - ^ Svenska Dagbladet 18/6 2007 (nätupplagan E24) - ^ Ecumenical News International, 13 Feb 2008; WCC says it removed doctorate from CV of its general secretary</w:t>
      </w:r>
    </w:p>
    <w:p>
      <w:r>
        <w:rPr>
          <w:b/>
          <w:color w:val="FF0000"/>
        </w:rPr>
        <w:t>id 2</w:t>
      </w:r>
    </w:p>
    <w:p>
      <w:r>
        <w:rPr>
          <w:b w:val="0"/>
        </w:rPr>
        <w:t>Resultatet av diabeteslunchen Vad hände när jag åt skräplunchen som serverades åt alla deltagare på diabeteskonferensen igår? Ovan kan du se blodsockerkurvan. Mitt blodsocker sköt förutsägbart i höjden av allt socker och stärkelse. Toppen hamnade på ca 9 (många läsare gissade bra). Röda ringarna ovan är mätningar, strecket är ett genomsnitt av två värden i följd. Normalt blodsocker fastande före måltid är mellan 4 och 6. Efter maten bör man åtminstone hålla sig under 8.7 för att det ska kunna ses som normalt. Lyckligtvis har jag inte diabetes men ändå skjuter blodsockret snabbt i höjden till nivåer som vanligtvis bara diabetiker går omkring med. Ju oftare man gör detta desto värre. Eller ja, desto värre för den som äter. Men desto bättre för alla som säljer diabetesmediciner och annat diabetesrelaterat här på konferensen. Med 15 000 deltagare här under en hel vecka kan man ju undra hur många som får typ 2 diabetes av att äta skräpet som serveras på diabeteskonferensen. Gissningsvis lär några deltagare bli en del av den snabbt växande diabetesepidemi som försörjer hela diabetesindustrin. Det finns förutsättningar för en ännu större konferens nästa år. Idag kanske jag lyckas fixa en bättre lunch för jämförelse. Tidigare Vad finns det i påsarna? Lunchen på diabeteskonferensen Déjà vu Hur man gör fetmaläkare feta Sockerchock Mer Snabbkurs i diabetes Skulle vara kul att trycka upp grafen och klistra fast den på en av de bruna påsarna. Bara låta den stå framme på ett bord. ;-) Hur pigg (eller inte) var du på eftermiddagen? Men att säga: "Med 15 000 deltagare här under en hel vecka ** kan man ju undra hur många som får typ 2 diabetes av att äta skräpet som serveras på diabeteskonferensen**. Gissningsvis lär några deltagare bli en del av den snabbt växande diabetesepidemi som försörjer hela diabetesindustrin." är lite missvisande tycker jag... Menar doktorn att man utvecklar en typ 2 diabetes av att äta Twix, banan och chips under en vecka??? Skulle vara intressant hur en vältränad person som äter ordentligt med kolhydrater till vardags svarar på en sån här "måltid". Sen finns det väl inte ett enda Livsmedelsverk, en enda forskare, professor eller något annat i hela världen som skulle anse att det där är en hälsosam lunch. Det finns nog inte ens en enda människa på den här planeten som tror att det där är nyttigt. Ja bananen är nyttig förstås. Precis som potatis, ris och andra rotfrukter. Nyttiga, härliga kolhydrater som ger massor av energi! Om man redan ligger precis på gränsen så ja, kanske det. Om resten av dagens mat är lika dålig. Gissningsvis ligger en del av deltagarna här på gränsen till diabetes. Att döma av ett samtal jag hade med en insatt källa så finns det många kända diabetesexperter som själva har typ-2 diabetes, så det vore inga nyheter. Sedan är det ju bra för kommande konferenser att problemen med diabetes kvarstår. Konferensen har säkert sponsorer som säljer läkemedel. Personligen hade jag nog blivit tillräckligt grinig för att protestera. ;-) Jag läser Dagens Medicin, och har noterat och upprörts över att så mycket tycks gå ut på att medicinera symptom, inte att åtgärda/bota orsaken till symptomen. Det är sjukt. Vill ni ha en bra konferenslunch? Jag rekommenderar Kvalitetsmässan, där jag förra hösten fick en fantastisk LCHF-tallrik varje dag, jag hade önskat det vid anmälan. Och det fanns många intressanta och bra föreläsningar att lyssna på. Utställarna bjöd som vanligt på en massa godis, men jag roade mig med att leta efter mörka chokladbitar och testa vilken sort som var godast. Det blev nog onödigt mycket mörk choklad, men gott. Överhuvudtaget går det ofta mycket bra nuförtiden att tala om att man vill ha LCHF på konferenser. det handlar naturligtvis om sponsring och reklam. Vad kan en konferens få som gratis lunchpåse av någon leverantör. Event är ett yrke och det gäller att få ihop ekonomin... Troligen jobbar arrangören lika oavsett om det här råkade vara en diabeteskonferens. Snarare går lite socker hos en sådan individ under radarn. Vi är ju i första hand fett och proteinätare i genomet, men om lite</w:t>
      </w:r>
    </w:p>
    <w:p>
      <w:r>
        <w:rPr>
          <w:b/>
          <w:color w:val="FF0000"/>
        </w:rPr>
        <w:t>id 3</w:t>
      </w:r>
    </w:p>
    <w:p>
      <w:r>
        <w:rPr>
          <w:b w:val="0"/>
        </w:rPr>
        <w:t>Strooprapporten är en officiell rapport för nazisternas kväsande av upproret i Warszawas getto, som varade mellan den 19 april och 16 maj 1943. Rapporten sammanställdes av SS-Brigadeführer Jürgen Stroop och bär titeln "Es gibt keinen jüdischen Wohnbezirk in Warschau mehr!" ("Det finns inte längre något judekvarter i Warszawa!").[1] Rapporten[redigera | redigera wikitext] Rapporten sammanställdes på begäran av Friedrich-Wilhelm Krüger, som var Högre SS- och polischef i Generalguvernementet och den skulle överlämnas som en gåva åt Reichsführer-SS Heinrich Himmler. Rapporten innehåller en redogörelse för SS:s nedslående av upproret i Warszawas getto beledsagad av drygt 50 fotografier.</w:t>
      </w:r>
    </w:p>
    <w:p>
      <w:r>
        <w:rPr>
          <w:b/>
          <w:color w:val="FF0000"/>
        </w:rPr>
        <w:t>id 4</w:t>
      </w:r>
    </w:p>
    <w:p>
      <w:r>
        <w:rPr>
          <w:b w:val="0"/>
        </w:rPr>
        <w:t>Rallyradio från Snapphanerallyt hela helgen. Mäkinen jagar WRC-förare, men bara två bilar till Monte Carlo Rallyt.I en intervju med Finska Yle bekräftar Tommi Mäkinen, teamchef för Toyota Gazoo Racing, att teamet bara ställer två bilar på startlinjen i Monte Carlo Rallyt. Vi utvärdera den första helgen, var vi står i konkurrensen för att ta beslut när en tredje bil sätts in. Förhoppningarna är att man hittat...Publicerad: 2016-08-31 21:12 Nu gö...Publicerad: 2016-08-31 20:56 Hyundai kör stenhårt med sin nya bil, kom ...Publicerad: 2016-08-29 22:48 Travis Pastrana med Robbie Durant i högerstolen tog hem den inledande specialsträckan, där efter var det David Higgins show, britten tog hem resterande sträcksegrar...Publicerad: 2016-08-29 22:07 De otrimmade seniorklasserna har elva ekipage till start och där är Mattias Ledin favorit tillsammans m...Publicerad: 2016-08-29 17:18</w:t>
      </w:r>
    </w:p>
    <w:p>
      <w:r>
        <w:rPr>
          <w:b/>
          <w:color w:val="FF0000"/>
        </w:rPr>
        <w:t>id 5</w:t>
      </w:r>
    </w:p>
    <w:p>
      <w:r>
        <w:rPr>
          <w:b w:val="0"/>
        </w:rPr>
        <w:t>The Faint är ett amerikanskt dance-punk/new waveband som bildades i Omaha, Nebraska. Bandet består av Todd Fink, Jacob Thiele, Dapose, Joel Petersen och Clark Baechle. The Faint hette frǻn början Norman Bailer och bestod då även av Conor Oberst från Bright Eyes som The Faint turnerade med under 2005. Dock hoppade han av strax efter att bandet bildades, även om The Faint fortsatte att dela idéer med Bright Eyes på Saddle Creek Records.</w:t>
      </w:r>
    </w:p>
    <w:p>
      <w:r>
        <w:rPr>
          <w:b/>
          <w:color w:val="FF0000"/>
        </w:rPr>
        <w:t>id 6</w:t>
      </w:r>
    </w:p>
    <w:p>
      <w:r>
        <w:rPr>
          <w:b w:val="0"/>
        </w:rPr>
        <w:t>Res miljövänligt Våra effektiva bussar har dokumenterat låga koldioxidutsläpp per passagerarkilometer. Bussresa och miljö Stort bussnätverk Välj bland fler än 2 500 resmål i 29 länder och upptäck Sverige och Europa med FlixBus Till vårt nätverk Komfort ombord Våra bussar är utrustade med stora och bekväma säten, en toalett, Wi-Fi och eluttag. Vår service ombord Transfertid: §§ connection.interconnection_transfers[tripIndex-1].duration.hour &lt; 10 ? '0' + connection.interconnection_transfers[tripIndex-1].duration.hour : connection.interconnection_transfers[tripIndex-1].duration.hour §§:§§ connection.interconnection_transfers[tripIndex-1].duration.minutes &lt; 10 ? '0' + connection.interconnection_transfers[tripIndex-1].duration.minutes : connection.interconnection_transfers[tripIndex-1].duration.minutes §§ §§ stop.arrival.timestamp + '000' | date : 'HH:mm' : stop.departure.tz §§ §§ stop.departure.timestamp + '000' | date : 'HH:mm': stop.departure.tz §§ Om du gillar historia, kanske en av dessa städer är något för dig: Allmän information om Oslo Den norska huvudstaden sjuder av liv. Staden är centrum för landets ekonomi och politik, och har 1,7 miljoner invånare. Transportsystemet gör det enkelt att ta sig runt i Oslo. Och om du går vilse kan du bara fråga en vänlig lokalinvånare som säkert gärna hjälper dig att hitta rätt igen. Här nedan kan du läsa mer om vad vi rekommenderar att du gör när du har hoppat av FlixBus-bussen i Oslo! På sommaren görs den bästa sightseeingen med båt! Båtservice erbjuder turer som varar i allt från 1,5 timmar till 7 timmar! Hoppa på och av som du vill för att se det bästa Oslo har att erbjuda. Och det finns inget bättre än att kryssa runt under den blå himlen. När du är tillbaka på torra land kan du strosa runt vid Aker Brygge. I hamnområdet finns det många charmiga restauranger och butiker. Mixen av gamla skeppsvarv och modern arkitektur tillför ett spännande inslag till Oslo. Tøyens vackra botaniska trädgård är perfekt för naturälskaren. På sommaren öppnar friluftsbadet Frognerbadet, som är väldigt populärt bland lokalinvånarna. Här hittar du två 50-metersbassänger, vattenrutschbanor och trampoliner i olympisk klass. Oslo : Kultur och historia År 2000 firade Oslo 1000-årsjubileum. Om du vill lära dig mer om den norska kulturen förr i tiden ska du besöka Historiska museet. Här hittar du detaljerade berättelser om norrmännens vl och ve i utställningar som visar allt från Stenåldersföremål till vikinga- och medeltida vapen och antikviteter. Vikingaskeppsmuseet är ett annat museum du inte ska missa. Vikingarna är mest kända för sin vilda framfart över Europa, men faktum är att de var experter på att bygga fartyg, utforska och skapa olika hantverk. Vikingarna har haft en viktig betydelse för den skandinaviska historien, och det här museet har lyckats fånga livet som det såg ut på den tiden. Om du föredrar kultur och konst ska du besöka Oslos operahus. Kolla gärna vilka föreställningar som ges redan innan du hoppas på bussen till Oslo. Klä upp dig och njut av en kväll på operan. Om du gillar fisk- och skaldjur har du kommit till helt rätt ställe! Tjuvholmen Sjømagasin är en välrenommerad fiskrestaurang som ligger vid vattnet. Välj ut din hummer från det lilla akvariet vid ingången och luta dig tillbaka medan kocken tillagar en innovativ och spännande måltid. Efter middagen kanske du vill spana in Oslos barer och nattklubbar. Vi rekommenderar baren Factory där en DJ spelar varje helg. Om du är ute efter en lugn drinkkväll ska du gå till Perla. Perla ligger bara några gator bort från nattklubbsområdet och bra musik och fantastisk personal utgör den perfekta starten på din Oslo-kväll. När det gäller nattklubbar föredrar vi Blå. Här spelar indie-, rock- och jazzgrupper</w:t>
      </w:r>
    </w:p>
    <w:p>
      <w:r>
        <w:rPr>
          <w:b/>
          <w:color w:val="FF0000"/>
        </w:rPr>
        <w:t>id 7</w:t>
      </w:r>
    </w:p>
    <w:p>
      <w:r>
        <w:rPr>
          <w:b w:val="0"/>
        </w:rPr>
        <w:t>Säkerhetsskyddad upphandling och säkerhetsskyddsavtalet Nästa kursdatum: 19 MAR Upphandling Avtal och IT-juridik Upphandling Med anledning av senaste tidens utveckling avseende Coronaviruset så erbjuder vi dig nu möjligheten att delta i alla våra utbildningar digitalt via streaming om du inte vill eller kan vara med på plats. Fördelen med kunskap är att det fungerar mycket bra att förmedla den online. Förhoppningen är dock att vi, våra lärare och deltagare fortsatt ska kunna delta på plats precis som vanligt. Vi följer självklart utvecklingen av situationen noggrant och anpassar oss hela tiden till rådande läge och de rekommendationer som Folkhälsomyndigheten anger.</w:t>
      </w:r>
    </w:p>
    <w:p>
      <w:r>
        <w:rPr>
          <w:b/>
          <w:color w:val="FF0000"/>
        </w:rPr>
        <w:t>id 8</w:t>
      </w:r>
    </w:p>
    <w:p>
      <w:r>
        <w:rPr>
          <w:b w:val="0"/>
        </w:rPr>
        <w:t>Efter TV 3′s succé med Svenska Hollywoodfruar köpte grannlandet in programmet och letade upp sina egna norska Hollywoodfruar. I måndags visade 3an det andra avsnittet av Norska Hollywoodfruar och vi har nu börjat få kläm på vilka kvinnorna vi får följa är. I de båda svenska säsongerna har vi fått följa lite mer mogna kvinnor som jag kan tycka, gifta eller frånskilda, stämmer bra överens med vad en Hollywoodfru är. I den norska versionen verkar de ha haft svårare att hitta dessa karaktärer för här får vi möta både…</w:t>
      </w:r>
    </w:p>
    <w:p>
      <w:r>
        <w:rPr>
          <w:b/>
          <w:color w:val="FF0000"/>
        </w:rPr>
        <w:t>id 9</w:t>
      </w:r>
    </w:p>
    <w:p>
      <w:r>
        <w:rPr>
          <w:b w:val="0"/>
        </w:rPr>
        <w:t>SVT-chef svarar på Fredrik Virtanens kritik: ”Strider både mot mina och SVTs principer och värderingar” I måndags skrev Nöjesbladets krönikör Fredrik Virtanen om Gina Dirawis rekommendation av en antisemitisk bok och menade att SVT inte tagit avstånd tillräckligt tydligt. Här svarar SVT:s Petter Bragée: ”Jag tycker att det är extremt viktigt att ta frågor om hågkommelsen av Förintelsen och om antisemitism på största möjliga allvar. Och om jag hade påstått att "Dirawis rekommendation av en bok som ifrågasätter Förintelsen inte strider mot SVTs principer och demokratiska värderingar” så hade det varit vanvett som du skriver. Jag vill vara tydlig – att rekommendera en bok som ifrågasätter Förintelsen strider både mot mina och SVTs principer och värderingar. Alla, särskilt programledare i SVT, har ett stort ansvar för vad de publicerar i sociala medier, och jag har ett ansvar att vara tydlig. Men det försvåras när ett lösryckt citat ställs mot ett tillspetsat påstående. När jag gjorde mitt uttalande (som var längre och som också innehöll kritik av Gina) var det i ett läge då Gina tagit bort bilden och kommit med sin förklaring och ursäkt. Mitt uttalande var menat att markera att Gina driver sin blogg själv, att den inte är sanktionerad på förhand av SVT, utan att vi reagerar just när något strider mot våra principer och värderingar, och att vi nu var mitt i en sådan reaktion. Uttalandet var dock onödigt generellt och kunde uppenbarligen missförstås ryckt ur sitt sammanhang. Senare samma dag, efter att vi på SVT kallat in Gina för allvarliga samtal och fått reda på fler detaljer om boken i fråga lade SVT ut ett komplett ställningstagande på SVT Debatt. http://debatt.svt.se/2012/11/23/gina-dirawi-var-tanklos-men-hon-ar-inte-antisemit/ Jag står bakom detta fullt ut.” Petter Bragée, programchef för Musikhjälpen SVT Malmö</w:t>
      </w:r>
    </w:p>
    <w:p>
      <w:r>
        <w:rPr>
          <w:b/>
          <w:color w:val="FF0000"/>
        </w:rPr>
        <w:t>id 10</w:t>
      </w:r>
    </w:p>
    <w:p>
      <w:r>
        <w:rPr>
          <w:b w:val="0"/>
        </w:rPr>
        <w:t>lördag 27 augusti 2011 Kyrkor Torshälla Kyrka Nuvarande stenkyrka uppfördes i romansk stil på 1100-talet vid den gamla offerplatsen Torsharg. Betänk att vattnet var betydligt högre och nådde upp till Rådhustorget. 1317 fick Torshälla stadsrättigheter och befolkningen växte så kyrkan inte längre räckte till. Ett nytt långhus byggdes till vid västra sidan och tidigare långhuset blev kor. Under 1400-talet tillkom kyrktornet och vapenhuset och innertaket försågs med valv. Valv- och väggmålningar målas av Albertus Pictor. Torshälla kyrktorn var i början 102 meter högt, men förstördes vid ett åsknedslag 1873. Reinhold Rademacher industriman från Eskilstuna begravdes 1668 i det uppförda gravkoret vid den södra sidan av långhuset. Senare rivet och igenfyllt. Vallby kyrka är vit stenkyrka, belägen mellan Torshälla och Sundbyholm. Kyrkan hör till Kafjärdens församling.Kyrkobyggnaden av sten uppfördes på toppen av en grusås tidigt på 1100-talet. På 1300-talet byggdes kyrkan ut. Långhuset förlängdes då åt öster. Kyrkans äldsta inventarium är en dopfunt från 1100-talet. På dopfunten ligger ett mässingsfat från 1943.År 1882 införskaffades ett förgyllt altarkors. Därefter lades altarskåpet från 1400-talet till de fattigas vedförråd. Byggnad på Myntverkstomten Frälsningsarmén, Eskilstuna.Detta är frälsningsarméns gamla byggnad i År 1891 kom Frälsningsamén till Eskilstuna – det är ett tag sen. Kapten Hanna Andersson hade fått order att ”öppna eld” i vår stad och som ledningen skrev; Slå dom trilskande smederna i huvudet med Guds hammare. I vår tid är vi en del av samfundet Frälsningsarmén, en stark nationell rörelse vilande på en internationell grund. www.fralsningsarmen.se I Eskilstuna har vi en lokal kår med regelbundna gudstjänster,sångstunder, allsång och besök på sjukhus, äldreservice mm. först 1891 i lokal på Kriebsensgatan. ElimkyrkanSkomakaremästare C.V. Schyllberg flyttar till staden och år 1864 samlar han baptisterna i sitt hem och håller nattvardsgudstjänst. Den 12 maj 1866 förrättas dop av sju personer i Spiksmedströmmen i Eskilstunaån. Baptistförsamlingen bildades 19 juni 1866 och heter nuElimkyrkans Baptistförsamling. Kapellet Nygatan Nygatan med en kvinna i förgrunden, centrum. Till höger Nygatan 27, centrum. Elimkapellet. Nygatan 27, centrum. Rivning 1968. På tomten bakom byggdes Elimkyrkan som invigdes den 4 december 1910. Huset Nygatan 23 finns kvar liksom de två trähusen på Nygatan 21. På Nygatan 19 låg ett trähus dit Maria Björk 1896 flyttade sin tillverkning av bröd- och täljknivar. Maria Björk hade då övertagit J W Björk och ändrat namnet till E M Björk. Företaget fanns kvar 1919, därefter är det osäkert. Senare öppnade en möbelbutik i fastigheten. Elimkyrkan invigdes den 4 december 1910. Det klagas 1905 på det "vitt utgrenade föreningsväsendet" som i hög grad är Kristusfientligt och synes göra fältet hårdare år för år. Vid tiden försöktes hållas möten på "arbetarnas egna lokaler inom staden". Trenden var klar och frikyrkliga väckelserörelserna får konkurrens av de profana organisationerna. Församlingen inriktar sig på att bygga en ny modern kyrka och 1908 tecknas kontrakt med byggmästare A Ohlsson, Linköping. Söndagen den 27 november 1910 hålls den sista gudstjänsten i det intilliggande Elimkapellet. Den 4-9 december invigs den nya kyrkan. En av stadens tidningar skrev om det nya baptistegendomen. "Församlingen och staden har här fått något synnerligen vackert i byggnadsväg, som är värt att glädjas över. Här har blivit rest en mönsterkyrka, som förmodligen kommer att observeras när kyrkor och offentliga</w:t>
      </w:r>
    </w:p>
    <w:p>
      <w:r>
        <w:rPr>
          <w:b/>
          <w:color w:val="FF0000"/>
        </w:rPr>
        <w:t>id 11</w:t>
      </w:r>
    </w:p>
    <w:p>
      <w:r>
        <w:rPr>
          <w:b w:val="0"/>
        </w:rPr>
        <w:t>Oroa dig inte. Vi levererar till Postnords ombud i hela Sverige. För vissa postnummer erbjuder vi även expressleverans till hemadress inom 4 timmar. Gå till kassan för att se vilka alternativ du har.</w:t>
      </w:r>
    </w:p>
    <w:p>
      <w:r>
        <w:rPr>
          <w:b/>
          <w:color w:val="FF0000"/>
        </w:rPr>
        <w:t>id 12</w:t>
      </w:r>
    </w:p>
    <w:p>
      <w:r>
        <w:rPr>
          <w:b w:val="0"/>
        </w:rPr>
        <w:t>Amadou Sanogo Kapten Amadou Haya Sanogo, född 1972 eller 1973, är en malesisk militär som var ledare för statskuppen 2012 mot president Amadou Toumani Touré. Sanogo utropade sig själv som ledare för Nationalkommittén för återupprättande av demokratin och staten (CNRDR) den 22 mars 2012.[1] Före statskuppen hade Sanogo en medel position inom armén.[2] Som en del av avtalet för att återställa den konstitutionella ordningen i Mali lämnade Sanogo över makten till Dioncounda Traoré, ordföranden för Malis parlament. Referenser[redigera | redigera wikitext] - ^ ”Arkiverade kopian”. Arkiverad från originalet den 28 december 2012. https://archive.is/20121228080544/http://www.vision.org/visionmedia/article.aspx?id=53984#. Läst 23 mars 2012. - ^ Hirsch, Afua (22 mars 2012). ”Mali rebels claim to have ousted regime in coup”. The Guardian. http://www.guardian.co.uk/world/2012/mar/22/mali-rebels-coup?CMP=NECNETTXT8187. Läst 22 mars 2012.</w:t>
      </w:r>
    </w:p>
    <w:p>
      <w:r>
        <w:rPr>
          <w:b/>
          <w:color w:val="FF0000"/>
        </w:rPr>
        <w:t>id 13</w:t>
      </w:r>
    </w:p>
    <w:p>
      <w:r>
        <w:rPr>
          <w:b w:val="0"/>
        </w:rPr>
        <w:t>Vi arbetar med att stärka våra kunder. Vi tror på att möta kunden i den situation som kunden befinner sig och arbeta därifrån. Då skapas de bästa lösningarna. Med vår unika kompetens ger vi våra kunder förutsättningar för ett aktivt och framgångsrikt arbete för jämställdhet och likabehandling/mångfald. Vi ger våra kunder metoder och verktyg för ett effektivt och kvalitetssäkrat arbete och vi ger våra kunder kunskap och medvetenhet för att främja jämställdhet och mångfald/likabehandling. Tillsammans skapar vi en bättre morgondag för människor och organisationer. Välkommen till Morgondagen! ”Ni tillförde en kunskap och detaljkunskap som vi själva saknar. Genom din medverkan fick vi en kvalitetssäkrad jämställdhetsplan som upprättats enligt fastställda regelverk. Detta har också bevisats genom att vi skickat med planen i juridiskt granskade upphandlingar. Dels så fick vi en kvalitetssäkrad jämställdhetsplan, men dina inspel gjorde också att vårt arbete med jämställdhet kunde konkretiseras ytterligare (från att vara på en teoretisk nivå till en mer praktisk/operativ nivå). Mitt intryck är att du är kunnig och trevlig och att du snabbt förstod vår affärskontext. ”Din kompetens och dina erfarenheter kring dessa frågor har hjälpt mig i mitt arbete. Genom att du har förmedlat dina erfarenheter och din kunskap till oss har du bidragit till att utveckla kommunen. Du har gjort ett bra jobb genom dina sammanställningar och i dialogen med mig och andra i kommunen. Du är en mycket stabil person, fokuserad, strukturerad och koncentrerad. Dessutom har du ett otroligt engagemang och stor erfarenhet kring frågorna. ”Genom ditt utbildningsupplägg har en kunskapsgrund lagts hos deltagarna. Alltifrån grundkunskap till exempel på hur man kan applicera ett jämställdhetsperspektiv i sitt dagliga arbete. Uppskattar att du tagit del av kommunens styrkort och verksamhetsplaner och gett exempel på hur man kan integrera, redovisa och analysera jämställdhet i olika processer. Du har lätt för att sätta dig in i kommunens arbete och hitta den nivå vi befinner oss i. Det är viktigt för oss när vi vill möta våra chefer, medarbetare och förtroendevalda på rätt nivå kunskapsmässigt inom område genus, kön och jämställdhetsintegrering. Bra utbildningsmaterial med relevanta frågeställningar. Haft ett engagerat bemötande inför och under utbildningssatsningarna. Vi arbetar med kunder över hela Sverige, både stora och små organisationer, inom privat såväl som offentlig sektor. Vad vill du ha hjälp med: 📧 info@morgondagen.se | 📞 0702-19 43 16</w:t>
      </w:r>
    </w:p>
    <w:p>
      <w:r>
        <w:rPr>
          <w:b/>
          <w:color w:val="FF0000"/>
        </w:rPr>
        <w:t>id 14</w:t>
      </w:r>
    </w:p>
    <w:p>
      <w:r>
        <w:rPr>
          <w:b w:val="0"/>
        </w:rPr>
        <w:t>Gran Canaria – guide till öns 12 bästa hotell | Allt om Resor LOGGA INDu är inloggad som:undefined.Mina inställningarLogga utEXPRESSEN.SEResmålTyp av resaFlygHotellResfakta LOGGA INDu är inloggad som:undefined.Mina inställningarLogga utSökChocolate Factory. En klassisk kanarisk patio.Foto: Binge EliassonCasa de Vegueta. I hjärtat av Vegueta - den historiska stadskärnan i Las Palmas - har ett klassiskt kanariskt hus från 1913 förvandlats till ett första klassens bed &amp; breakfast.Casa Montesdeoca. Ett av Las Palmas äldsta hus är ett vackert, gammalt palats från tidigt 1600-tal med kanarisk arkitektur och en prunkande in­nergård.Foto: Binge EliassonBed and Chic. Det senaste tillskottet i Las Palmas utbud av små personliga hotell ligger i ett av husen som kantar den anrika parken Santa Catalina.Foto: Selu VegaHotel Rural el ­Mondalon. Den här fincan på slättlandet nedanför den naturskyddade vulkankratern Bandama är ett bra val om man gillar en påkostad miljö med en avkopplande harmonisk atmosfär.Foto: Binge EliassonLas Calas. På en bergssluttning norr om staden Vega de San Mateo ligger en av de första av öns fincor som restaurerats och byggts om till lantliga hotell.Foto: Binge EliassonHotel Fonda de la Tea i den vitkalkade bergsbyn Tejeda.Foto: Binge EliassonLas Longuera. Gården som ligger i den bördiga Agaetedalen har frukt- och grönsaksodlingar, men också ett kapell, kaktusträdgård och ett poolområde.Foto: Binge EliassonRoca Negra ligger långt från turiststränderna.Foto: Binge EliassonSeaside Palm beach. Om du är ett stort fan av hotellfrukostar är det här designhotellet nära Maspalomas-stranden något för dig.Radisson Blu Resort. Utanför sydkustens enda kanariska by ­Arguineguín ligger ett av öns mer ­påkostade hotell.Foto: Binge EliassonBohemia Suits &amp; Spa. I ett lugnt område med utsikt över hav, horisont och Maspalomas sanddyner tronar det här exklusiva designhotellet där barn under 18 år lyser med sin frånvaro.Foto: Binge EliassonVisa i helskärm1/1Publicerad 29 okt 2014 14.32Gran Canaria – guide till öns 12 bästa hotellGRAN CANARIA. Du behöver inte flyga till en annan världsdel om du längtar till solen och ett förstklassigt boende under vinterhalvåret. Vi har valt ut 12 guldkantade boenden på Gran Canaria som är vårt populäraste resmål under vinterhalvåret.Mer om Gran CanariaRes billigt med barnen – utan att missa skolan12 fantastiska krogar på Gran Canaria – mums!Mari Jungstedts egen guide till Gran Canaria12 bästa tipsen på favoriten Gran CanariaGran Canarias bästa hotell för barnfamiljerFler artiklarLAS PALMAS Ett finländskt par, inredningsarkitekt och arkitekt, har byggt om en före detta chokladfabrik till ett vackert bed &amp; breakfast. Huset från förra sekelskiftet har pietetsfullt restaurerats och inredningsdetaljerna har bevarats. Utöver fyra smakfullt möblerade sovrum finns en liten snygg studio med kök samt en större etagelägenhet med egen uteplats. De personligt inredda rummen är i olika storlekar, alla har egna badrum och somliga även en liten balkong. Frukosten är välkomponerad och dukas upp i en av gallerigångarna där det också finns ett litet pentry. En vackert snidad trätrappa förbinder de tre våningarna som formerar sig runt en klassisk kanarisk patio med prunkande krukväxter och porlande springbrunn. Missa inte: Takterrassen Benito vid Plaza de la Rana, en cocktailbar där stadsbor minglar i en skön uppsluppen stämning. Pris: Dubbelrum med frukost från 479 kronor. I hjärtat av Vegueta - den historiska stadskärnan i Las Palmas - har ett klassiskt kanariskt hus från 1913 förvandlats till ett första klassen</w:t>
      </w:r>
    </w:p>
    <w:p>
      <w:r>
        <w:rPr>
          <w:b/>
          <w:color w:val="FF0000"/>
        </w:rPr>
        <w:t>id 15</w:t>
      </w:r>
    </w:p>
    <w:p>
      <w:r>
        <w:rPr>
          <w:b w:val="0"/>
        </w:rPr>
        <w:t>Äntligen har jag haft den stora förmånen att få prova spaghettisquash. Jag har drömt om denna pumpa sen i vintras då jag hittade ett recept på nätet, men har inte lyckats få tag på någon. Förrän nu. Bondens Marknad i Haga säljer dem! Min iver att smaka på en gick till och med så långt att jag har odlat mina egna spaghettisquash på gården, som jag nu stolt bevakar medan de växer. Nu undrar du säkert vad det är för speciellt med just denna vintersquash. Jo, det är nämligen så att efter att den har tillagats i ugn drar du försiktigt loss köttet med en gaffel i långa smala strimlor. Spaghetti och butternutsquash i ett! På den suveräna bloggen My New Roots fanns jag ett recept som jag kände var värd min spaghettisquash. Sarah B har skapat en smaksensation genom att kombinera ihop grönkål, spaghettisquash, stark ost och hasselnötter. Rätten blev grymt god! Den hade även passat perfekt ihop med pestotäckt torsk eller sej, vilket jag kommer att servera till nästa gång. Vera fick även hon smaka på maten. Till henne lagade jag en portion i en liten kastrull bredvid min stora stekpanna där jag uteslöt salt, peppar, och chiliflakes. Hennes rätt toppades med fint krossade hasselnötter, riven parmesanost samt en stor klick smör. Rätten är lämplig från ett års ålder. Spaghettisquash med grönkål och hasselnötter 2-3 port 1 spaghettisquash 1 bunt med färsk grönkål (ca 5 stora blad) 4 dl kokta kikärter alt. 1 burk, avsköljda 3 vitlöksklyftor, fint hackade olivolja flingsalt några nypor chiliflakes 2 dl rostade hasselnötter, hälften krossade Pecorino Romano alt. parmesan kokosnötsolja alt. olivolja att steka i 1. Värm ugnen till 200°. 2. Förbered spaghettisquashen genom att dela den på längden, ta bort fröna, gnida insidan på varje halva med en skvätt olivolja och sen smaksätta med salt och peppar. Lägg halvorna med skärsidan neråt på en bakplåt med bakplåtspapper. Tillaga i mitten av ugnen i ca 45 minuter. 3. Medan squashen tillagas förbereder du resten av ingredienserna. Skölj noggrant av grönkålen och skär bort den grova venen i mitten. Skär bladen i mindre bitar. 4. Värm kokosnötsolja eller olivolja i en stor stekpanna. Tillsätt vitlök, chiliflakes samt en nypa salt. Stek på medelvärme i två minuter, tills det börjar dofta. Häll i den hackade grönkålen och stek tills bladen börjar slokna. Kasta i kikärterna och stek alltsamman tills bönorna blir varma. Ta bort från värmen. 5. Ta squashen ur ugnen när köttet är helt mjukt. Med hjälp av en gaffel drar du loss köttet i smala strimlor från skalet in mot mitten, precis som spaghetti. (Roligt!). Placera squashstrimlorna i en stor skål och blanda ihop dem med grönkålsröran. Toppa med rostade hasselnötter och skivad Pecorino Romano eller parmesan. Klart för servering.</w:t>
      </w:r>
    </w:p>
    <w:p>
      <w:r>
        <w:rPr>
          <w:b/>
          <w:color w:val="FF0000"/>
        </w:rPr>
        <w:t>id 16</w:t>
      </w:r>
    </w:p>
    <w:p>
      <w:r>
        <w:rPr>
          <w:b w:val="0"/>
        </w:rPr>
        <w:t>Beaver County, Oklahoma Beaver County är ett administrativt område i delstaten Oklahoma, USA, med 5 636 invånare. Den administrativa huvudorten (county seat) är Beaver. Geografi[redigera | redigera wikitext] Enligt United States Census Bureau så har countyt en total area på 4 708 km². 4 699 km² av den arean är land och 8 km² är vatten. Angränsande countyn[redigera | redigera wikitext] - Meade County, Kansas - nord - Clark County, Kansas - nordost - Harper County - öst - Ellis County - sydost - Lipscomb County, Texas - syd - Ochiltree County, Texas - sydväst - Texas County - väst - Seward County, Kansas - nordväst Källor[redigera | redigera wikitext] - ^ ”2010 Census U.S. Gazetteer Files for Counties”. U.S. Census Bureau. Arkiverad från originalet den 5 juli 2012. https://www.webcitation.org/68vYLbou5?url=http://www.census.gov/geo/www/gazetteer/files/Gaz_counties_national.txt. Läst 5 juli 2012. - ^ ”State &amp; County QuickFacts, Beaver County, Oklahoma” (på engelska). U.S. Census Bureau. Arkiverad från originalet den 7 juli 2011. https://www.webcitation.org/5zzbxlsTI?url=http://quickfacts.census.gov/qfd/states/40/40007.html. Läst 6 juli 2011.</w:t>
      </w:r>
    </w:p>
    <w:p>
      <w:r>
        <w:rPr>
          <w:b/>
          <w:color w:val="FF0000"/>
        </w:rPr>
        <w:t>id 17</w:t>
      </w:r>
    </w:p>
    <w:p>
      <w:r>
        <w:rPr>
          <w:b w:val="0"/>
        </w:rPr>
        <w:t>Här samlar vi nyheter, artiklar och även länkar till sidor som kanske berör dig och din privatekonomi. Få bättre ekonomi i Coronapandemins spår Tillhör du en av alla dem som fått försämrad eller rent av dålig ekonomi i coronapandemins spår? Uppsägningar, korttidspermitteringar och andra händelser har påverkat mångas privatekonomi. Många väntar på ersättning från sin a-kassa eller Försäkringskassan och för vissa innebär det en enorm påfrestning på hushållsekonomin. De som har tur kanske lever tillsammans med någon som fortfarande har en inkomst och då finns det kanske större chanser att hanka sig fram, medan andra lever på besparingar eller har helt slut på pengar. Den som väntar på pengar från a-kassan eller Försäkringskassan befinner sig i en svår situation. För många kan ett tillfälligt lån vara lösningen för att undvika att förvärra situationen ännu mer. Väntar på pengar från a-kassan Om du väntar på pengar från a-kassan kanske du inte ens har fått ett beslut som visar på att du har rätt till ersättning. Du kan förstås relativt lätt räkna ut om du uppfyller villkor och krav för att få pengar från a-kassan men vad hjälper det om du behöver kunna visa upp något sorts bevis på att du har en inkomst? Om du funderar på att söka ett lån för att klara av glappet mellan din senaste lön och arbetslöshetsersättning, finns det faktiskt ett antal lån även för den som är arbetslös. I de här fallen ska du söka efter lån som inte kräver inkomst av tjänst. Det finns lån för arbetslösa men då brukar kravet vara att du har ett beslut om att du ska få arbetslöshetsersättning eller a-kassa som det brukar kallas. Tillhör du en av dem som haft turen att lyckats skaffa ett nytt jobb men ändå har ekonomiska problem på grund av glappet mellan inkomster som uppstått? Då har du en anställning eller en inkomst nu och kan ansöka om ett lån för att ordna upp situationen på ett sätt som gör att du undviker tråkiga betalningspåminnelser och i värsta fall betalningasanmärkningar. Väntar på pengar från Försäkringskassan Om du fortfarande har en anställning men väntar på pengar från Försäkringskassan är du i en bättre ekonomisk situation än den som blivit av med jobbet på grund av pandemin. Självklart kan du ha drabbats fysiskt och psykiskt på olika sätt men rent ekonomiskt finns det ändå hopp om att kunna lösa situationen. Även om det är oklart när du kan återgå till ditt arbete, har du ändå en anställning i botten. Om du varit sjukskriven, vårdat barn eller annan anhörig eller tillhör en riskgrupp, kan du ha varit utan inkomst en tid i väntan på ersättning. Det är en frustrerande sitaution eftersom det inte är alla som har besparingar på banken att leva på medan man väntar på sina utbetalningar. För att inte förvärra situationen på lång sikt, är det viktigt att du betalar dina räkningar i tid och undviker inkasso och betalningsanmärkningar. Sjukskriven med anställning i botten = har anställning Många undrar vad de ska skriva i sin låneansökan om de är sjukskrivna men har en anställning i botten. Det är lätt att bli förvirrad och undra vad man ska skriva i sin låneansökan. Faktum är att du faller inom kategorin som har en anställning eftersom sjukskrivningen inte är din huvudsakliga sysselsättning i vanliga fall. Det finns många människor som är sjukskrivna men inte har någon anställning att gå tillbaka till. Det är de personerna som ska skriva i sin ansökan att de är sjukskrivna. Du som bara är tillfälligt sjukskriven har ju en anställning och den är den du ska ange. Tillhör du en av dem som ändå har en inkomst inom hushållet är situationen ytterligare förbättrade jämfört med dem som mist alla inkomster. Att se över befintliga lån och kanske ta ett nytt lån för att rädda situationen kan vara ett alternativ men det kräver en del eftertanke. Räkna på er ekonomi på ett sätt som gör att ni kommer att klara av att betala era räkningar inklusive lånekostnader på de beräknade inkomster ni har just nu. Om en av er väntar på pengar från a-kassan eller Försäkringskassan kan ni räkna in att den inkomsten ska komma framöver men var noga med att inte förutsätta att den som blivit arbetslös</w:t>
      </w:r>
    </w:p>
    <w:p>
      <w:r>
        <w:rPr>
          <w:b/>
          <w:color w:val="FF0000"/>
        </w:rPr>
        <w:t>id 18</w:t>
      </w:r>
    </w:p>
    <w:p>
      <w:r>
        <w:rPr>
          <w:b w:val="0"/>
        </w:rPr>
        <w:t>Vireda (F) - Wiki-Rötter Vireda före detta församling i Linköpings stift, Aneby kommun, Småland (Jönköpings län), Norra Vedbo härad, 390 invånare (1995). Vireda som sedan 2006 ingår i Haurida-Vireda församling.</w:t>
      </w:r>
    </w:p>
    <w:p>
      <w:r>
        <w:rPr>
          <w:b/>
          <w:color w:val="FF0000"/>
        </w:rPr>
        <w:t>id 19</w:t>
      </w:r>
    </w:p>
    <w:p>
      <w:r>
        <w:rPr>
          <w:b w:val="0"/>
        </w:rPr>
        <w:t>Flora (av latinets flos, (pl: flores), "blomma"), är blomstergudinnan i romersk mytologi och gudinna över spannmål och andra nyttiga växter, inklusive vinstockar och fruktträd. Med tiden sågs hon som gudinna över växtligheten och våren motsvarande grekernas Chloris. Floralia eller florifertum var en vårfestival till gudinnans ära som firades i Rom någon gång i slutet av april eller början av maj.</w:t>
      </w:r>
    </w:p>
    <w:p>
      <w:r>
        <w:rPr>
          <w:b/>
          <w:color w:val="FF0000"/>
        </w:rPr>
        <w:t>id 20</w:t>
      </w:r>
    </w:p>
    <w:p>
      <w:r>
        <w:rPr>
          <w:b w:val="0"/>
        </w:rPr>
        <w:t>Dagaktiv är organismer vars dygnsrytm kännetecknas av att deras aktiva beteenden, exempelvis näringsintag, koncentreras till dagens ljusa timmar medan de vilar eller sover om natten. Motsatsen är nattaktiv men det finns även organismer som främst är gryning- eller skymningsaktiva. Många däggdjur, insekter, reptiler och fåglar är dagaktiva. Vissa djur kan både vara dagaktiva och grynings- eller skymningsaktiva. Vissa djur, som arterna inom familjen Eupleridae och även lejon, är både dag- och nattaktiva. Även många växter är dagaktiva, exempelvis för att optimera samspelet med deras viktigaste pollinatörer. Detta kan bland annat innebära att blommor öppnar sig om dagen och stängs om natten.</w:t>
      </w:r>
    </w:p>
    <w:p>
      <w:r>
        <w:rPr>
          <w:b/>
          <w:color w:val="FF0000"/>
        </w:rPr>
        <w:t>id 21</w:t>
      </w:r>
    </w:p>
    <w:p>
      <w:r>
        <w:rPr>
          <w:b w:val="0"/>
        </w:rPr>
        <w:t>Helt riktigt! Jag måste ha gjort en miss där, går det att få det ändrat? Olle Forsslund har inga kort där det står Brädgård på. -------------------------------------------- Det är rättat nu! /Peter Karlsson</w:t>
      </w:r>
    </w:p>
    <w:p>
      <w:r>
        <w:rPr>
          <w:b/>
          <w:color w:val="FF0000"/>
        </w:rPr>
        <w:t>id 22</w:t>
      </w:r>
    </w:p>
    <w:p>
      <w:r>
        <w:rPr>
          <w:b w:val="0"/>
        </w:rPr>
        <w:t>Antal deltagare: 6-10 st Pris: 1000:- Krav: Tävlingsintresserad oberoende av i vad.. Kurslitteratur: 'Lyckas på Tävling' av Niina Svartberg. Boken är obligatorisk och ingår Ej i deltagaravgiften. Vi arbetar med förarens del i tävlandet.. från planering av träning till rutiner på tävlingsdagen. Det är mycket som ska stämma när man tävlar oberoende av vad man tävlar i.. Det kan vara så skilda saker som utställning - agility - lydnad - bruks - eller kanske jaktprov.. Att lägga upp en långsiktig (och kortsiktig) planering för den träning som ekipaget behöver.. både förare och hund.. Att komma fram till vilka rutiner som passar dej och din hund.. Hur ska jag som förare arbeta med mej själv för att kunna hjälpa hunden att prestera som bäst? För att vara mindre nervös vid start..etc. Hur sätter man upp realistiska mål..? Antal deltagare: 6-10 st Antal träffar : 4st = 12 studietimmar Pris: 1000:- Kurslitteratur: Eget material, ingår. Samt SKKs Avelsbok (ingår ej) Vi går igenom hur olika egenskaper nedärvs och hur hög arvbarheten är (skiljer mellan raser), tittar på hur exteriöra egenskaper nedärvs. Hur är arvgången.. en eller flera gener? Varför är det bra med låg inavelsgrad? Hur påverkar inavelsgraden rasen?.. Hur arbetar just din ras med sin avel? Hur sätter man upp realistiska mål med sin avel. Maj Antal deltagare: 6-8 st. Antal träffar : 6st = 12 studietimmar Krav: Mellan 3-10 månader. Ingen förkunskap. . Pris: 1000:- Det första steget i hundens utbildning. Här jobbar vi mycket med den grundläggande träningen och kontakten mellan hund och den som håller i kopplet. Antal deltagare: 4-6 st Antal träffar : 6st = 12 studietimmar Krav: Ha gått valpkurs eller ha likvärdiga kunskaper. Pris: 1200:- Kurslitteratur: 'Rallylydnadsreglerna’ Obligatoriskt, finns att skriva ut från nätet via SKK’s hemsida alternativt Brukshundsklubbens hemsida. För er som vill kan även reglerna skrivas ut till en kostnad av 20:- Kursen är det första steget mot start på rallylydnad. Målet med kursen är att bibringa hundägaren kunskap om vad som krävs för start i Nybörjarklass i Rallylydnad och ge en grund i samtliga moment. Den ska även ge ett utökat sammarbete och samförstånd mellan förare och hund, Kursen riktar sig inte bara till dej som vill börja tävla utan till alla som tycker att det är roligt att träna med sin hund. Apportering nybörjare Antal deltagare: 6 st Antal träffar : 6st = 12 studietimmar Vid helgkurs: heldagar ca: 12 studietimmar. Pris: 1200:- Krav: Hunden ska ha uppnått 10 månaders ålder, ha genomgått jaktlydnadskurs eller ha motsvarande kunskaper. Inkallning ska fungera även i miljöer med andra hundar. Hunden bör ej vara skotträdd. Mål: Apportering - hunden ska bibringas sådana färdigheter att den ska kunna springa ut på land och i vatten, gripa, inleverera och avlämna ett apportföremål till sin förare. Hunden ska dessutom prövas i skottfasthet,d v s förhålla sig lugn i skott utan att uppvisa rädsla eller alltför kraftig upphetsning. Working Test, nybörjare Antal deltagare: 6 st Antal träffar : 6st = 12 studietimmar Vid helgkurs: heldagar ca: 12 studietimmar. Pris: 1200:- Krav: Hunden ska ha uppnått 10 månaders ålder, ha genomgått apporteringskurs nybörjare eller ha motsvarande kunskaper. Enklare markeringar ska fungera. Inkallning ska fungera även i miljöer med andra hundar. Hunden bör ej vara skotträdd. Mål: Hundägaren ska bibringas sådana kunskaper, att han/hon får en god kontakt med sin hund och med ett gott resultat kan få hunden att utföra de moment och de handlingar som ingår i kursen. Hundägare och hund ska bibringas sådan kunskap, att de är väl förberedda för start nybörjarklass Working Test. Alla moment som ingår i nybörjarklass gås igenom. Hunden ska dessutom prövas i s</w:t>
      </w:r>
    </w:p>
    <w:p>
      <w:r>
        <w:rPr>
          <w:b/>
          <w:color w:val="FF0000"/>
        </w:rPr>
        <w:t>id 23</w:t>
      </w:r>
    </w:p>
    <w:p>
      <w:r>
        <w:rPr>
          <w:b w:val="0"/>
        </w:rPr>
        <w:t>Byta till Outlook 2010 Gör övergången från en tidigare version av Outlook till Outlook 2010 så smidig som möjligt. Menyfliksområdet och Microsoft Office Backstage-vyn innehåller de kommandon som du mest sannolikt kommer att använda dagligen. När du har slutfört den här kursen kommer du att kunna följande: Här finns de kommandon som du använder för vardagliga funktioner som till exempel att läsa och skicka e-post, skriva ut dokument, schemalägga avtalade tider och möten i kalendern och använda dina kontakter. En lektion som du gör i din egen takt. En övning för att få praktisk erfarenhet. Övningen kräver Outlook 2010. Ett kort prov i slutet av lektionen. Provet kommer inte att poängsättas. I slutet av kursen visas ett snabbreferenskort som du kan spara eller skriva ut. Kursen är uttryckligen utformad för personer som redan har använt någon tidigare version av Outlook. Hitta de kommandon som används dagligen i Outlook 2010 Skapa och skicka meddelanden Läsa och svara på meddelanden Lär dig använda kalendern Söka och hitta i Outlook 2010 Öva på att hitta och använda vanliga kommandon Nu är det dags att göra en övning för att prova på det som du har fått lära dig. När du klickar på Övning visas ett separat fönster med anvisningar för övningen. Obs! Outlook 2010 måste vara installerat på datorn. Stäng Outlook om programmet redan körs. Testa dig själv Slutför följande test och kontrollera att du har förstått materialet. Dina svar visas bara för dig och testresultat betygsätts inte. I övningen lärde du dig hur du visar sökverktygen. När verktygen försvinner, hur får du sedan tillbaka dem igen? Klicka i rutan Sök. Just det. Klicka i rutan Sök och sökverktygen visas för att hjälpa dig att hitta det du söker. Stäng och starta Outlook igen. Alltför drastiskt. Vilket annat alternativ verkar troligt? Det kommer att visa eller dölja ett menyfliksområde som redan visas. Som du lärde dig under kursen kommer några flikar att visas och försvinna då du utför vissa åtgärder. Vilken åtgärd behöver du utföra för att visa sökverktygen? Försök igen. Den plats på menyfliksområdet där du snabbt kan lägga till de kommandon som du använder mest är: Nej, det är faktiskt ännu mer praktiskt. Försök igen. Det går att anpassa menyfliksområdet, men det finns en ännu snabbare och enklare plats för kommandona. Försök igen. Verktygsfältet Snabbåtkomst Just det. Det krävs bara några klickningar för att kopiera ett alternativ från menyfliksområdet till verktygsfältet Snabbåtkomst. Att göra-fältet Att göra-fältet är en mycket praktisk funktion, men det är inte den vi menade här. Försök igen. Hur expanderar du en konversation med flera meddelanden så att du kan se alla meddelanden i konversationen? Det kommer att markera konversationen, men den öppnas inte helt. Försök igen. Klicka på den lilla pilen eller triangeln till vänster om namnet för konversationen. Det stämmer. Den lilla triangeln är lösningen. Klicka på en av de stora orange punkterna. Det visar innehållet i meddelandet som markeras med den punkten, men det kommer inte att visa hela konversationen. Försök igen. Dra konversationen till läsfönstret. Nej, det ger inte önskat resultat. Försök igen. Vilket kommando raderar alla meddelanden i en konversation, inklusive alla eventuella framtida meddelanden? Rensa tar bort överflödiga äldre meddelanden i en konversation, men det påverkar inte framtida meddelanden. Försök igen. Stämmer. Om du verkligen är klar med en konversation kommer funktionen Ignorera att ta bort den från din inkorg för gott, både tidigare och framtida meddelanden. Funktionen Ta bort raderar befintliga meddelanden i konversationen, men det påverkar inte framtida meddelanden. Försök igen. Hur visar du genvägarna till de nya snabbtipsen? För att visa snabbtips trycker du bara på en tangent. Försök igen. Tryck på ALT+Q. För att visa snabbt</w:t>
      </w:r>
    </w:p>
    <w:p>
      <w:r>
        <w:rPr>
          <w:b/>
          <w:color w:val="FF0000"/>
        </w:rPr>
        <w:t>id 24</w:t>
      </w:r>
    </w:p>
    <w:p>
      <w:r>
        <w:rPr>
          <w:b w:val="0"/>
        </w:rPr>
        <w:t>Drifttekniker Renahav verkar i mitten av Sveriges ledande seafood-industrier i Kungshamn. Vi renar industriernas processvatten från näringsämnen, som tillsammans med andra organiska rester går till Renahavs biogasverk och blir växtnäring/gödsel och biogas. Den kravgodkända gödningen går till det lokala jordbruket och biogasen ersätter fossil gasol hos Orkla. En Cirkulär ekonomi på riktigt. Dina arbetsuppgifter Vår anläggning i Kungshamn är tekniskt avancerad och utvecklas kontinuerligt, vilket gör arbetet omväxlande. Arbetet innebär allt ifrån mottagning av processvatten och restprodukter, driftövervakning och optimering för rätt produktkvalitet och lönsamhet till utveckling och underhåll av våra processer. Arbetet innebär också provtagning av processer och produkter samt administration av resultaten. Du kommer att ha beredskap var 3:e vecka, då du har ansvaret för både reningsverk och biogasanläggning utanför kontorstid, du behöver därför bo i Sotenäs. Vi erbjuder dig: Ett intressant arbete med trevliga, professionella kollegor i ett hållbart företag som är viktigt för den lokala fiskindustrin och framtiden. Upplärning genom kompetenta kollegor och utbildning internt och i vissa fall externt. Vem är du? Du är systematisk, har en ådra för att förstå och styra processer och är hungrig på att lära dig våra reningsverks- och biogasprocesser. Är en positiv lagspelare, bra på att samarbeta och som gillar att tänka nytt, se nya möjligheter och utveckla verksamheten tillsammans med dina kollegor. Du är ansvarstagande, initiativrik och självgående men månar om laget. Är inte rädd för att hugga i när det behövs och sätter alltid säkerheten först. Du håller god ordning, har datavana och kan jobba med provtagning av våra processer och administration av dessa resultat. Du har en gymnasieutbildning gärna med någon teknisk processinriktning och har förmåga att sätta dig in i olika tekniska system såsom automatik, pumpar och olika maskiner. Du kan också ha motsvarande kunskaper från arbetslivserfarenhet. Erfarenhet från reningsverksamhet är meriterande. Tjänsten förutsätter körkort samt att du behärskar svenska i tal och skrift. Har du frågor om tjänsten är du välkommen att kontakta Claes Lundberg på 0706-939290 eller Joel Oresten på 0765-699205. Vi omsätter fiskeindustrins avfall till ren energi och biologisk gödning för lokalt lantbruk, samtidigt som vi påtagligt reducerar skadliga utsläpp till hav och luft. Sedan 2020-02-04 är Renahav, under kontroll av SMAK Certifiering, KRAV-certifierade för tillverkning av biogödsel. Idé Tanken bakom Renahav föddes i tron om att allt går att göra bättre. Inget samhälle, industri eller process är bättre än att det finns utrymme för förfining och förbättring. Redan högt ställda krav på kommuner och industri vad gäller utsläpp och rening, blir alltmer omfattande för att skydda människor, djur och miljön. Vi vill bidra till detta och samtidigt ge möjligheter för fortsatt utveckling och innovation. Renahav är en mycket viktig kugge i den pågående utvecklingen av närområdet samtidigt som vi värnar miljöskyddet. Miljö och energi Renahavs vision är att orden miljö och energi skall kunna nämnas i samma mening utan att tankarna direkt förs till oåterkallelig förändring av naturresurser och omvärld. Genom att i varje steg ta till vara och återanvända de rester och resurser som är en del i och runt produktionen av sjömat återför Renahav stora delar av det som tidigare gått förlorat. Lokal verklighet Renahav kommer inom kort kunna vara en del av det nya lokala och regionala arbete som görs för att förbättra våra samhällen, genom att aktivt bidra med möjligheter till nya arbetstillfällen, energi, miljöfärbättringar, produkter och livskraft. Global möjlighet Anläggningar som Renahav med tillhörande produktion kan uppföras eller kopplas på runt om i världen. Vi måsta alla bara bestämma oss för att vi vill göra skillnad och tänka i nya banor och utnyttja den teknikutveckling som nu sker med stora språng. Anläggningen Renahav är dessutom en del av en större anläggning som skall producera i första hand lax och alger. Restprodukterna i denna process kommer inte anses som avfall, utan spela en mycket viktig roll i produktionen av bland annat energi, växtkraft och läkemedel. Vision Renahavs vision är en symbios där alla delar i produktion</w:t>
      </w:r>
    </w:p>
    <w:p>
      <w:r>
        <w:rPr>
          <w:b/>
          <w:color w:val="FF0000"/>
        </w:rPr>
        <w:t>id 25</w:t>
      </w:r>
    </w:p>
    <w:p>
      <w:r>
        <w:rPr>
          <w:b w:val="0"/>
        </w:rPr>
        <w:t>Stockholm-Net Insight, ledande leverantör av streaming, transport och resursplanering inom TV och media, meddelar idag att Trippel Media är kund till Sye Streaming Service, en montjänst på Microsoft Azure. Trippel Media, företaget bakom PrimeTime, en app-plattform för nästa generations interaktiva OTT-upplevelser, väljer Sye Streaming Service från Net Insight. Den första appen som lanseras är PrimeTime, en app för frågesport som finns tillgänglig i Sverige i början av det andra kvartalet, följt av expansion till Norge och Finland och med planer på att expandera över hela Europa senare under 2018. "Vi är väldigt nöjda med att ha hittat en lösning för live-streaming som är byggd för interaktiva upplevelser på OTT-plattformar. Den unika kombinationen av ultra-låg fördröjning och synkroniserad audio, video och metadata, gör det möjligt för oss att skapa direktsända och interaktiva frågesporter som PrimeTime, samt att erbjuda nya och mer engagerande användarupplevelser till vår publik runt om i världen," säger Daniel Weilar, grundare av PrimeTime. "PrimeTime-teamet är väldigt inspirerande att arbeta tillsammans med. De har hittat nyckeln till vad som får användare att stanna längre i en live-upplevelse. Vi ser fram emot att stödja deras expansion och appar med Sye Streaming Service till en global publik," säger Fredrik Tumegård, vd på Net Insight. "Vi är nöjda att se hur nya live-upplevelser möjliggörs via Sye Streaming Service och Microsoft Azure," säger Tony Emerson, director business development på Microsoft Corp. "Med fler globala regioner än någon annan moln-leverantör kan vi erbjuda den skalning som ett företag som Trippel Media behöver för att snabbt och kostnadseffektivt växa till en stor global publik." Fredrik Tumegård, VD på Net Insight AB, +46 8 685 04 00, fredrik.tumegard@netinsight.net Net Insights vision är att möjliggöra en live och interaktiv TV-upplevelse för alla världen över. Vårt mål är att leda utvecklingen och möjliggöra en global mediemarknadsplats där live-innehåll kan delas och interaktion bland TV-publiken kan ske i realtid. Vi vill skapa medieupplevelser för framtiden, med fokus på innehåll. Net Insight levererar produkter, mjukvara och tjänster för effektiv, högkvalitativ medietransport, tillsammans med effektiv resursplanering, som skapar en förbättrad TV-upplevelse. Net Insights erbjudande omfattar hela mediespektrat, från TV-kameror och TV-studior, ända fram till TV-konsumenter. Våra lösningar gynnar nätoperatörer och TV- och produktionsbolag genom att sänka den totala ägandekostnaden, förbättra deras arbetsflöden och ge dem möjlighet att hitta nya affärsmöjligheter. Fler än 500 ledande kunder levererar affärskritiska medietjänster med Net Insights produkter i över 60 länder. Net Insight är noterat på Nasdaq Stockholm. Trippel Media är ett live-in-app-företag som specialiserat sig på omedelbar interaktion mellan app och användare. Med stöd av Net Insights Sye Streaming Service skapar Trippel Media unika app-upplevelser med perfekt synkronisering mellan alla app-användare, i realtid. Trippel Media har just lanserat sin första produkt, PrimeTime. En live-frågesport med kontantpriser där man tävlar i realtid genom att svara på tio frågor.</w:t>
      </w:r>
    </w:p>
    <w:p>
      <w:r>
        <w:rPr>
          <w:b/>
          <w:color w:val="FF0000"/>
        </w:rPr>
        <w:t>id 26</w:t>
      </w:r>
    </w:p>
    <w:p>
      <w:r>
        <w:rPr>
          <w:b w:val="0"/>
        </w:rPr>
        <w:t>Pullhair Rubeye är det enda studioalbumet av Animal Collective-medlemmen Avey Tare och Kría Brekkan, tidigare medlem i múm. Albumet släpptes 24 april 2007 digitalt och på CD och vinyl.[1] De började spela ihop sommaren 2005 och ett tag senare gifte de sig.[1] Paret skiljde sig dock 2010, så det är inte sannolikt att duon kommer spela in fler album i framtiden. Låtarna från albumet är baserade på livespelningar i USA och på Island under 2006, men släpptes med låtarna spelade baklänges.[2] Avey Tare svarade på kritiken angående baklängeseffekten i ett foruminlägg, "det är så albumet är, inga trick är involverade här, inga koncept. Vi gillar helt enkelt albumet på det sättet. Hoppas det är okej."[en 1][3] Mottagande[redigera | redigera wikitext] Låtlista[redigera | redigera wikitext] Referenser[redigera | redigera wikitext] Noter[redigera | redigera wikitext] Externa länkar[redigera | redigera wikitext]</w:t>
      </w:r>
    </w:p>
    <w:p>
      <w:r>
        <w:rPr>
          <w:b/>
          <w:color w:val="FF0000"/>
        </w:rPr>
        <w:t>id 27</w:t>
      </w:r>
    </w:p>
    <w:p>
      <w:r>
        <w:rPr>
          <w:b w:val="0"/>
        </w:rPr>
        <w:t>Premiumportalen - en tjänst från Martin &amp; Servera-gruppen Premiumportalen är en tjänst som erbjuds dig som är kund hos något av företagen inom Martin &amp; Servera-gruppen; Martin &amp; Servera Restauranghandel, Grönsakshallen Sorunda, Fällmans kött, Fiskhallen och Galatea. Premiumportalen ser till att du som krögare får en enklare och mer lönsam vardag. Vi hjälper dig att genom att förhandla fram konkurrenskraftigt prissatta avtal. Tack vare att vi förhandlar för många restauranger på en och samma gång får vi riktigt bra priser och erbjudanden. Är det läge för dig att se över dina fasta kostnader? Jämför dina avtal med vad Premiumportalen kan erbjuda. I listan nedan hittar du samtliga företag som är med i Premiumportalen. När du hittar ett erbjudande som passar för din verksamhet så klickar du på Läs mer för att få mer information om erbjudandet och företaget som erbjuder det. Vill du ta del av detta erbjudande eller veta mer om det så klickar du på Kontakta mig för att bli kontaktad av företaget. Lycka till med besparingarna! Med detta avtal får du ett av Sveriges bästa priser på korttransaktioner. Avtalet gäller för bank- och kreditkort utfärdade i Sverige och EU, samt företagskort och även kort utfärdade utanför EU. Klicka här och räkna ut vad du skulle betala via detta inlösenavtal! Gör din restaurang mer lönsam, mer effektiv och roligare att driva med nordens kraftfullaste restaurangplattform. Gör en digital uppgradering till app, onlinebutik, kassa och köksdisplay - med Leeroy hänger allt ihop i ett system. Som medlem i Premiumportalen får du dina 3 första månader gratis, 3 ytterligare gratismånader på online ordering samt 10% rabatt på alla löseningar. A HELPING HAND! Vi hjälper dig att synas med rätt budskap på sociala medier, vi uppdaterar din meny, din hemsida och mycket mer. Vi är den hjälpande hand du behöver för att synas på rätt sätt och rätt plats ut mot dina kunder. Laundrop – digitala tvätteriet direkt till er! Vi tar hand om hela er restaurangtvätt, alltifrån kökstextilier till mattor och arbetskläder. Nu får du 17% rabatt på tvättväska upp till 11 kg. Hyra av kortterminaler till extremt förmånligt pris! Du betalar endast 298 kr/terminal/månad! En kartong kassarullar ingår när du tecknar avtal.* Gratis Powerbank för restaurang, bar och café Modern lösning på mobilladdning! Få en kostnadsfri station med powerbanks från Brick som personal och gäster kan använda. Nu får du även en kick-back när en gäst använder sig av din station. Preem- Drivmedel Medlemmar i Martin &amp; serveras Premiumportal får 70 öre rabatt på diesel på Preems samtliga stationer. Som medlem i Premiumportalen erbjuder vi 1 % per transaktion istället för 1,85 % för Visa och MasterCard (1,85 % på övriga kort). Gäller även dig som redan har ett iZettle Kassaregister Som medlem i Premiumportalen får ni 300 kr rabatt per månad för ert valda fastprispaket från 1995 kr/mån. Vi på Slipp använder fasta månadspriser för alla våra digitala och automatiserade redovisningstjänster anpassat för café och restaurang. Effektivt och mångsidigt kassasystem för endast 721kr/mån eller 29 900 kr kontantpris Med kunder som lilla krogen på hörnet till Espresso House, SHL-Arenor och kryssningsfartyg visar Winpos en otrolig bredd på ett driftsäkert system som kan klara av alla typer av utmaningar och som är enkelt att arbeta med. - Ett erbjudande från Winpos GuestCall Coaster Pager Med vårt GuestCall Puck &amp; personsökningssystem kan din personal omedelbart meddela gästerna med en blixt, pip eller vibration när deras mat är färdig. Systemet gör att du ökar intäkterna eftersom gästerna kan njuta av friheten att besöka baren eller i lugn och ro kan invänta sin lunch. - Ett erbjudande från Prisvärd paketlösning för kassasystem, kortterminal och inlösenavtal inklusive professionell hjälp med behovsanalys och allt praktiskt kring avtal med mera = 1 kontaktperson! Som medlem i Premiumportalen har du tillgång till nedsatta avtalspriser på vår tvätt-och hyrservice! Care of Concept - Brand New Restaurant (nytt!) BRAND NEW RESTAURANT! I dethär paketet ingår ett helt nytt unikt koncept och idé för en ny restaurang samt nytt varumärke. Vi uppfyller era inredningsmål i förhållande till budget och standard. - Ett e</w:t>
      </w:r>
    </w:p>
    <w:p>
      <w:r>
        <w:rPr>
          <w:b/>
          <w:color w:val="FF0000"/>
        </w:rPr>
        <w:t>id 28</w:t>
      </w:r>
    </w:p>
    <w:p>
      <w:r>
        <w:rPr>
          <w:b w:val="0"/>
        </w:rPr>
        <w:t>Den 4 december invigde Kungen Armémuseums nya utställning: "Sveriges sista stora krig" som handlar om 1808-1809 års krig och Sveriges förlust av Finland. 600 års gemensam historia I februari 1808 gick ryssarna över gränsen till Finland. I mer än 600 år hade befolkningen i Sverige och Finland levt i samma rike, lytt under samma lag och slagits och dött i samma krig. Nu gjorde de det för sista gången. 1809 förlorade Sverige Finland till Ryssland och Finland blev ett autonomt storfurstendöme. Rysslands kejsare var storfurste av Finland och i Finland representerades han av en generalguvernör</w:t>
      </w:r>
    </w:p>
    <w:p>
      <w:r>
        <w:rPr>
          <w:b/>
          <w:color w:val="FF0000"/>
        </w:rPr>
        <w:t>id 29</w:t>
      </w:r>
    </w:p>
    <w:p>
      <w:r>
        <w:rPr>
          <w:b w:val="0"/>
        </w:rPr>
        <w:t>Sacred Texts Bible World Bible Index Previous Next Swedish Bible: Romans 1:1 Paulus, Jesu Kristi tjänare, kallad till apostel, avskild till att förkunna Guds evangelium, 1:2 vilket Gud redan förut genom sina profeter hade i heliga skrifter utlovat, 1:3 evangelium om hans Son, vilken såsom människa i köttet är född av Davids säd 1:4 och såsom helig andevarelse är med kraft bevisad vara Guds Son, allt ifrån uppståndelsen från de döda, ja, evangelium om Jesus Kristus, vår Herre, 1:5 genom vilken vi hava fått nåd och apostlaämbete för att, hans namn till ära, upprätta trons lydnad bland alla hednafolk, 1:6 bland vilka jämväl I ären, I som ären kallade och Jesu Kristi egna -- 1:7 jag, Paulus, hälsar alla Guds älskade som bo i Rom, dem som äro kallade och heliga. Nåd vare med eder och frid ifrån Gud, vår Fader, och Herren Jesus Kristus. 1:8 Först och främst tackar jag min Gud genom Jesus Kristus för eder alla, därför att man i hela världen talar om eder tro. 1:9 Ty Gud, som jag i min ande tjänar såsom förkunnare av evangelium om hans Son, han är mitt vittne, han vet huru oavlåtligt jag tänker på eder 1:10 och i mina böner alltid beder att jag dock nu omsider må få ett gynnsamt tillfälle att komma till eder, om Gud så vill. 1:11 Ty jag längtar efter att se eder, för att jag må kunna meddela eder någon andlig nådegåva till att styrka eder; 1:12 jag menar: för att jag i eder krets må tillsammans med eder få hämta hugnad ur vår gemensamma tro, eder och min. 1:13 Jag vill säga eder, mina bröder, att jag ofta har haft i sinnet att komma till eder, för att också bland eder få skörda någon frukt, såsom bland övriga hednafolk; dock har jag allt hittills blivit hindrad. 1:14 Både mot greker och mot andra folk, både mot visa och mot ovisa har jag förpliktelser. 1:15 Därför är jag villig att förkunna evangelium också för eder som bon i Rom. 1:16 Ty jag blyges icke för evangelium; ty det är en Guds kraft till frälsning för var och en som tror, först och främst för juden, så ock för greken. 1:17 Rättfärdighet från Gud uppenbaras nämligen däri, av tro till tro; så är ock skrivet: »Den rättfärdige skall leva av tro.» 1:18 Ty Guds vrede uppenbarar sig från himmelen över all ogudaktighet och orättfärdighet hos människor som i orättfärdighet undertrycka sanningen. 1:19 Vad man kan känna om Gud är nämligen uppenbart bland dem; Gud har ju uppenbarat det för dem. 1:20 Ty hans osynliga väsen, hans eviga makt och gudomshärlighet hava ända ifrån världens skapelse varit synliga, i det att de kunna förstås genom hans verk. Så äro de då utan ursäkt. 1:21 Ty fastän de hade lärt känna Gud, prisade och tackade de honom dock icke såsom Gud, utan förföllo till fåfängliga tankar; och så blevo deras oförståndiga hjärtan förmörkade. 1:22 När de berömde sig av att vara visa, blevo de dårar 1:23 och bytte bort den oförgänglige Gudens härlighet mot beläten, som voro avbilder av förgängliga människor, ja ock av fåglar och fyrfotadjur och krälande djur. 1:24 Därför prisgav Gud dem i deras hjärtans begärelser åt orenhet, så att de med varandra skändade sina kroppar. 1:25 De hade ju bytt bort Guds sanning mot lögn och tagit sig för att dyrka och tjäna det skapade framför Skaparen, honom som är högtlovad i evighet, amen. 1:26 Fördenskull gav Gud dem till pris åt skamliga lustar: deras kvinnor utbytte det naturliga umgänget mot ett onaturligt; 1:27 sammalunda övergåvo ock männen det naturliga umgänget med kvinnan och upptändes i lusta till varandra och bedrevo styggelse, man med man. Så fingo de på sig själva uppbära sin villas tillbörliga lön. 1:28 Och eftersom de icke hade aktat det något värt att taga vara på sin kunskap om Gud, gav Gud dem till</w:t>
      </w:r>
    </w:p>
    <w:p>
      <w:r>
        <w:rPr>
          <w:b/>
          <w:color w:val="FF0000"/>
        </w:rPr>
        <w:t>id 30</w:t>
      </w:r>
    </w:p>
    <w:p>
      <w:r>
        <w:rPr>
          <w:b w:val="0"/>
        </w:rPr>
        <w:t>Vi förbättrar trafiksäkerheten genom att anlägga en 2 kilometer lång ny gång- och cykelväg längs väg 94. På delar av sträckan blir gång- och cykelvägen friliggande och på andra delar blir den avskild från väg 94 med kantsten. Gång- och cykelvägen ska vara belyst och 2,5 meter bred. Åtgärden omfattar också anläggande av en ny busshållplats som tillgänglighetsanpassas enligt dagens krav, byte av rörbron över Korsträskbäcken och anläggande av en gång- och cykelbro över järnvägen vid Korsträsk. Längs väg 665 förbättras belysningsanläggningen. Projektets övergripande mål är att skapa en naturlig, trygg och säker gång- och cykelväg mellan Älvsbyn och Korsträsk. - Korsträsk ska länkas samman med befintligt gång- och cykelnät i centrala Älvsbyn - Gång- och cykeltrafiken på sträckan ska främjas - Trafiksäkerheten och tryggheten för oskyddade trafikanter på sträckan ska öka - Förbindelsen över Korsträskbäcken ska säkras med tillräcklig framkomlighet och bärighet - Fisk och andra vattenlevande djur ska fritt kunna röra sig längs vattendraget där vägen korsar Korsträskbäcken. Projektet berör Korsträskbäcken som ingår i Piteälvens Natura 2000-område. Gångtrafikanter och cyklister kommer att passera bäcken via en bro. Konsekvenserna för miljön bedömer vi dock som små.</w:t>
      </w:r>
    </w:p>
    <w:p>
      <w:r>
        <w:rPr>
          <w:b/>
          <w:color w:val="FF0000"/>
        </w:rPr>
        <w:t>id 31</w:t>
      </w:r>
    </w:p>
    <w:p>
      <w:r>
        <w:rPr>
          <w:b w:val="0"/>
        </w:rPr>
        <w:t>Lindas - Att ha syskonet på dagis/förskola Jag har nu 5 månader kvar av min föräldraledighet och det är rätt blandade känslor inför det. Visst ska det bli riktigt kul att komma tillbaka till jobbet då jag verkligen gillar mitt jobb, till alla arbetskamrater, få använda sina kunskaper/hjärnan lite mer, äta lunch ifred utan att ngn rycker en i armen eller i benet och få dryga ut kassan lite mer. För rik blir man ju knappast av att vara föräldraledig. Men samtidigt känns det lite tungt då jag verkligen trivs med min tillvaro just nu, jag gillar att vara hemma med de små busungarna även om de kan driva en till vansinne emellanåt. Jag älskar våra diskussioner på morgonen vid frukosten, älskar våra fika onsdagar. älskar att hitta på saker med dem och jag älskar att se barnens lek tillsammans med varandra. Just nu kan tom deras tjafs sinsemellan vara roligt och se. " Vad bra att du har båda barnen hemma" "Vilken förebild du är" "Vilken bra mamma du är som låter båda barnen vara hemma tillsammans" " På min tid fanns det då inget att välja på då fick man ha båda barnen hemma och så borde det vara nu oxå" " Vad glad jag blir att fler mammor ser det viktiga i att ha syskonen hemma istället för på förskolan" " Jag förstår inte hur man kan låta syskonen vara på förskolan medan man ändå går hemma. Hur kan man fösa bort syskonet på det viset" Seriöst?!? Hur kan någon påstå att man skulle vara en sämre mamma för att man låter syskonet få vara på dagis? Det är för mig helt absurt. På dagis får han träffa sina vänner, leka av sig och kanske få den stimulans jag inte kan ge han här hemma även om vi också hittar på saker ihop. Alla som har fått barn vet hur mycket tid en bebis kan ta och att syskonet ibland kan komma i skymundan då tex barnet ska matas, bytas på, passas upp på, eller när natten varit dålig tex. Man vet att vissa dagar kommer man knappt ur pyjamasen för tiden har inte räckt till. Jag är så tacksam och glad för att vi har de där 15 timmarna i veckan för allas skull här hemma. Jag har tex fått egentid med M och byggt upp ett band mellan oss, precis som jag och O gjorde och hade när han kom, och O få samtidigt träffa sin kompisar som han längtar efter när han inte är på dagis och slipper klättra på väggarna här hemma. Sen när vi har våra lediga dagar ihop då han inte ska till dagis så blir det extra mysigt för då är det våran tid ihop, då vi kan hitta på massa kul. Jag tycker det är så lätt att komma med åsikter om att det är rätt och det är fel när det kommer till barnuppfostran, föräldraledighet osv. Men jag tror att alla gör det de tycker är bäst för sin familj och sina barn, åtminstone hoppas jag det. Vill man ha syskonet hemma så är det väl bra men det är också helt ok om syskonet är på förskolan. Man är inte en sämre mamma för att man låter syskonet gå på dagis eller blir en sämre pappa för att man inte tar ut någon föräldraledighet (kommer åsikt om det i ett senare inlägg). Låt istället alla göra det de tycker fungerar bäst för dem så länge ingen kommer till skada eller blir lidande. För oss fungerar det utmärkt att O går på dagis och jag anser definitivt inte mig själv vara en sämre mamma för det. Punkt. Jag tycker Jag är: Hejdå helgen och hej vardag och vardagsbestyren! I em är det dags för besök hos sjukgymnasten igen för att se om min magmuskeldelning blivit bättre. Jag själv upplever det som att det blivit snäppet bättre även om svullnaden fortf är där på em/kvällen. Mammafitness samt de övn jag fått av sjukgymnasten har gjort det bättre. På tal om mammafitness så är jag nu inne på min andra månad och det är verkligen kul. Kul att ha ngn som ger kritik, positiv o negativ, som säger till vad man ska ändra för att förbättra och hur man ska gå tillväga för att uppnå sina mål. Idag kommer jag även få ett nytt träningsupplägg vilket jag ser fram emot. I lördags va vi på 30 årsfest och jag känner mig fortfarande lite sliten efter dess sviter. Man orkar inte lika mkt som förr det är en sak som är säker.Tog inte mkt bilder men</w:t>
      </w:r>
    </w:p>
    <w:p>
      <w:r>
        <w:rPr>
          <w:b/>
          <w:color w:val="FF0000"/>
        </w:rPr>
        <w:t>id 32</w:t>
      </w:r>
    </w:p>
    <w:p>
      <w:r>
        <w:rPr>
          <w:b w:val="0"/>
        </w:rPr>
        <w:t>Jag öppnade och såg att det låg bl.a. rosa ballonger och rosa dekorationsdiamanter i paketet. I paketet låg också ett brev: Vi på Ceremoni.se har uppmärksammat din bröllopsblogg på www.minbrollopsblogg.se. Vi vet att bröllop kräver mycket tid, pengar och inspiration. Därför tänkte vi dela med oss av lite smått och gott från vårt sortiment av bröllopsdekorationer. Jag och R tackar och bockar! Grejerna kommer att komma väl till pass. :-) Va roligt, speciellt när de kommer till användning och att man är helt oförberedd på det ;) Trevlig helg!! :) SvaraRadera Vad roligt! Billiga priser var det ju också. Du gillar väl detta förstår jag. När det gäller färgen gillar jag både ballonger och glitter! SvaraRadera</w:t>
      </w:r>
    </w:p>
    <w:p>
      <w:r>
        <w:rPr>
          <w:b/>
          <w:color w:val="FF0000"/>
        </w:rPr>
        <w:t>id 33</w:t>
      </w:r>
    </w:p>
    <w:p>
      <w:r>
        <w:rPr>
          <w:b w:val="0"/>
        </w:rPr>
        <w:t>LOGOSOL startades 1989 av Bengt-Olov Byström och företaget ägs fortfarande av familjen Byström i Härnösand. Vi har sålt över 30 000 sågverk och över 10 000 hyvlar och har över 30 års erfarenhet som marknadsledande inom småskalig träförädling. Vi har daglig kontakt med kunder världen över som uppfyller sina drömmar av trä. Hos oss är alla kunder viktiga! Vi jobbar hårt för att ha snabba leveranser. Leveransen sker vanligtvis direkt från vårt lager. De priser som du ser här på webbplatsen är de bästa priserna vi erbjuder oavsett om du ringer, mailar eller beställer i e-butiken. Hittar du samma maskin till ett lägre pris hos annan svensk leverantör så matchar vi det. Hänvisa till annons, Internetsida eller offert. Prisgarantin upphör att gälla två månader efter beställningsdatum. LOGOSOL förbehåller sig rätten att avgöra prisgarantins giltighet i varje enskilt fall. Gäller inte begagnade maskiner.</w:t>
      </w:r>
    </w:p>
    <w:p>
      <w:r>
        <w:rPr>
          <w:b/>
          <w:color w:val="FF0000"/>
        </w:rPr>
        <w:t>id 34</w:t>
      </w:r>
    </w:p>
    <w:p>
      <w:r>
        <w:rPr>
          <w:b w:val="0"/>
        </w:rPr>
        <w:t>MUSIK VID HAVET 14–16.6.2019 Temat för 30-årsjubileet var Kärlek FREDAG 14.6. 2019 ÖPPNINGSKONSERT “SALUT D’AMOUR” Kl. 19.00 Ingå Kyrka Jean Sibelius (1865-1957) Den älskande, svit för stråkorkester op. 14 (Den älskande, Den älskandes väg, God natt – farväl) Wegelius Kammarstråkar, konsertmästare Annemarie Åström Konsert för klarinett, harpa, stråkar och piano Isaac Rodriguez, klarinett; Saara Olarte, harpa Wegelius Kammarstråkar; Kirill Kozlovski, piano Holberg svit för stråkorkester op. 40 Edvard Elgar (1857-1934) ”Salut d’Amour”, version för stråkorkester op. 12 Konsertens konferencier är Leif Nystén LÖRDAG 15.6. 2019 JAZZ PÅ TORGET – HORN PÅ TORGET Klo. 11.00 Ingå torg Hornseptetten Con Brassica underhåller publiken med evergreens. Con Brassica: Sami Kaalinpää, ess-kornett, Mirva Karvinen, b-kornett, Roman Ismailov, b-kornett, Per Hytönen, althorn, Sampsa Sorvo, tenorhorn, Petri Putaansuu, barytonhorn, Ville Niemelä, tuba KAMMARMUSIKKONSERT “INTIMA BREV” Kl. 14.00 Wallhalla, Barösund (Båttransport för publiken till från Ingå kyrkby till Barösund) ”I once believed that I possessed creative talent , but I have given up this idea; a woman must not desire to compose- there has never yet been one able to do it. Should I expect to be the one?” Citat ur Clara Schumanns dagbok 26.11 1839. Clara Schumann (1819-1896) Romans op. 21 nr. 1 och Romans op. 21 nr. 2 Kirill Kozlovski, piano Fanny Mendelssohn (1805-47) Stråkkvartett Ess-dur Cecilia Damström (1988- ) Stråkkvartett nr. 2 “Letters” op. 61. Ffg i Finland Ingå Ensembles stråkkvartett: Nonna Knuuttila, violin, Maija Linkola, violin, Carl Lee, altviolin, Tomas Nuñez, cello Tonsättaren Cecilia Damström berättar om sitt verk ”Letters” och konsertens konferencier är Leif Nystén CIRKUSKONSERT FÖR HELA FAMILJEN! Kl. 16.30 Kulturcentrum Holken, Täkter Konstnären och cirkusclownen Pekka von Cräutlein framför tillsammans med Ingå Ensemblens musiker en cirkuskonsert för hela familjen. Konserten tar avstamp i Kirsi Kunnas dikter med cirkustema. SATURDAY NIGHT FEVER! Kl. 19.00 Fagerviks kyrka Wilhelm Stenhammar (1871-1927) ”Lodolezzi sjunger”, svit för stråkkvartett op. 39 Stråkkvartett nr. 4, a-moll op.25 Peter Olofsson, violin, Per Öman, violin, Tony Bauer, altviolin, Mats Olofsson, cello SÖNDAG 16.6 2019 Kl. 11.00 Ingå kyrka Anders Storbacka, orgel Ingå Ensemble stråkar: Nonna Knuuttila, violin, Maija Linkola, violin, Tomas Nuñez, cello Kl. 14.00 Degerby kyrka Drei Fantasiestücke för klarinett och piano op. 73 Isaac Rodriguez, klarinett Kirill Kozlovski, piano Pianotrio g-moll op. 17 Nonna Knuuttila, violin Tomas Nuñez, cello Kirill Kozlovski, piano Oktett Ess-dur op. 20 Stenhammarkvartetten och Ingå Ensemblens stråkkvartett</w:t>
      </w:r>
    </w:p>
    <w:p>
      <w:r>
        <w:rPr>
          <w:b/>
          <w:color w:val="FF0000"/>
        </w:rPr>
        <w:t>id 35</w:t>
      </w:r>
    </w:p>
    <w:p>
      <w:r>
        <w:rPr>
          <w:b w:val="0"/>
        </w:rPr>
        <w:t>Välkommen till kultur- och fritidsförvaltningens digitala bidragshantering i Huddinge kommun Information Här ansöker föreningar om bidrag hos Kultur- och fritidsförvaltningen i Huddinge kommun. Vid varje bidragstyp finns regelverket för bidraget. För att kunna ansöka om bidrag måste föreningen vara registrerad i Huddinge kommun. Här hittar du information om registrering av förening i Huddinge kommun Sök bidrag på webben Alla ansökningar kräver inloggning, saknar ni inloggningsuppgifter kontakta någon av oss handläggare på Kultur och fritid. Många bidragsansökningar kräver att dokument bifogas. Detta görs via fliken "dokumenthantering" och "ladda upp filer". Kultur- och fritidsnämnden får besluta om bidrag till föreningsanläggningar inom nämndens verksamhetsområde. Bidrag kan bl.a. beviljas till drift och underhåll . Detta bidrag kan inte beviljas om föreningen har hyresbidrag. byggnation och utrustning . Bidrag ska sökas och beviljas innan föreningen binder sig för kostnader. En dialog ska ske innan ansökan kan göras med idrotts-och anläggningschef för att bli godkänd till ett anläggningsbidrag. Arrangemangsbidrag (2021) Senast två månader före arrangemangets start. Kultur- och fritidsnämnden får besluta om bidrag till föreningar för kulturarrangemang och till enstaka arrangemang, såsom större idrotts- eller traditionsbundna evenemang. Bidragets syfte är att främja ett allsidigt och varierat utbud till kommunens invånare. Arrangemanget ska vara offentligt och komma kommuninvånarna till del. Ansökan Ansökan kan lämnas när som helst under året, dock senast två månader innan arrangemanget ska äga rum. Till ansökan ska en projektbeskrivning bifogas. Redovisning Om bidrag beviljas förbinder sig föreningen att redovisa till kommunen senast två månader efter genomfört arrangemang. Om redovisningen inte har kommit Kultur- och fritidsförvaltningen tillhanda inom utsatt tid kan föreningen komma att bli återbetalningsskyldig. Redovisning sker via e-tjänst: Redovisning av arrangemang Bidrag till kulturlokaler (2021) 1 december 2019 Lokalbidraget kan täcka upp till 100% av föreningens kostnader för en egen eller hyrd lokal, som till största delen utnyttjas regelbundet till kulturverksamhet. Medgivande För att ett bidrag ska kunna beviljas ska ett medgivande inhämtas från kultur- och fritidsnämnden innan hyresavtal tecknas eller lokalen förvärvas (hyresmedgivande). OBS! Om din förening har en ny lokal och vill söka lokalbidrag för första gången måste du kontakta kultur- och fritidsförvaltningen på bidrag@huddinge.se Lokalbidraget beviljas upp till tre år framåt i tiden. Ansökan Ansökan om lokalbidrag lämnas senast 1 december tillsammans med hyresavtal innan verksamheten påbörjas. Hyresmedgivande ska finnas. Startbidrag kan beviljas en nystartad förening. Föreningen ska ha minst 15 medlemmar som bor i kommunen. Startbidraget är 1000 kr. Ansökan Startbidraget kan sökas när som helst under året, dock senast sex månader efter det att föreningen startat sin verksamhet. Kultur- och fritidsnämnden får besluta om bidrag till föreningar för kulturverksamhet. Bidragets syfte är att främja ett allsidigt och varierat kulturutbud till kommunens invånare. Föreningen ska bedriva verksamhet som stöder nämndens prioriteringar inom kulturområdet. Kulturpolitiskt program Om din förening vill söka verksamhetsbidrag för första gången måste du kontakta kultur- och fritidsförvaltningen på bidrag@huddinge.se Verksamhetsbidraget beviljas upp till tre år framåt i tiden. Ansökan Ansökan ska lämnas senast den 1 december innan verksamheten påbörjas. Till ansökan ska en beskrivning om det kommande verksamhetsåret och en ekonomisk kalkyl bifogas. Utbetalning och redovisning Beviljade bidrag utbetalas årsvis i förskott efter redovisning av föregående års verksamhet och resultat. Redovisningen skickas till bidrag@huddinge.se Vänortsbidrag Resa till vänort (2021) Kultur- och fritidsnämnden får besluta om bidrag till vänortsutbyte till föreningar som är verksamma inom nämndens verksamhetsområde. Bidraget syftar till att stimulera utbyte mellan föreningar i Huddinge kommun och föreningar i kommunens vänorter Askim och Vanda. Bidraget kan beviljas för föreningens besök på en vänort eller för värdskap, dvs. när representanter för en förening från en vänort besöker Huddinge. Bidrag ges till högst 20 deltagare, vilket gäller både resa</w:t>
      </w:r>
    </w:p>
    <w:p>
      <w:r>
        <w:rPr>
          <w:b/>
          <w:color w:val="FF0000"/>
        </w:rPr>
        <w:t>id 36</w:t>
      </w:r>
    </w:p>
    <w:p>
      <w:r>
        <w:rPr>
          <w:b w:val="0"/>
        </w:rPr>
        <w:t>där man bryr sig,lär man sig trygghet. Där man talat sanning, lär man sig ärlighet. Där man är tålmodig, lär man sig vara lugn. Där man delar sina problem, lär man sig förtroende. Där man är tolerant, lär man sig respekt. Där man ger beröm, lär man sig att uppskatta. Där man får lära sig rent spel, lär man sig rättvisa. Där man får känna vänskap, lär man sig samhörighet. Där man leker tillsammans, lär man sig känna glädje. Där man kramas, lär man sig kärlek. det värmer den som frusen är. det sprider ljus i vårt mörker här. Och alla som är rädda och fryser på vår jord, när vi tänder ett ljus i advent, när vi tänder ett ljus i advent. Kärleken är tålmodig, god och hänsynsfull är aldrig misstänksam eller avundsjuk, Den kräver inte att få sin egen vilja fram. Den är inte irriterad över andra, inte långsint och den lägger knappast Den är aldrig glad över orättvisan, men gläder sig alltid när sanningen segrar. Kärleken är trogen vad det än kostar. Den förväntar sig alltid det bästa. Kärleken den lever vidare i evighet. Älska, och det består för evigt. Man behöver inte vara vän med alla, men man kan vara vänlig mot alla. när de är små, berövar vi dem och växa sig starka nog för att de kommer att möta när de blir äldre. Dikten är skriven av min favoritförfattare Birger Franzen och någon varit stygg, så var hans stora famn att skydda sina kära. och hotar att dig stjälpa, i livets långa trappa. häng önskans träd i rött och orange och lila ovanför ditt arbetsbord. och låt dem synas i väven du dunkar fram och ingen annans. Vart du än går, ta med dig hela ditt hjärta. Två hjärtan i samklang kan försätta berg. (persiskt ordspråk) Hjärtat är människans dolda skatt." (hebreiskt ordspråk) Ömma ord är förbindelselänkar mellan hjärtan. (österländskt ordspråk) Om du har mycket, ge av din rikedom, om du har lite, ge av ditt hjärta. under lång tid framöver. men vi kan ge dem nuet. I allhelgonatid blir vi alla påminda om våra nära och kära,som inte längre finns med oss. Vi får tända ljus för alla dom som vi bär inom oss, nära vårt hjärta. Idag får jag tända ljus för alla mina kära som har lämnat oss.Jag tänker på min älskade pappa och mamma de har ett speciellt rum i mitt hjärta.Dom fattas mig ! Min älskade svärmor och farbror Tage finns ochså i mina tankar idag. Sorgen är det pris vi får betala för att vi älskar och uppskattar människor. Sorgen är därför trots allt något positivt, hur obegripligt svår sorgen ändå kan vara att uthärda - och måste få vara det. Livet är inte en självklarhet, inte en mänsklig rättighet. En svår stund som denna, lär oss att inse att livet inte är en gång för alla givet. Sorgen kan också lära oss att bättre slå vakt om livet. Bättre slå vakt om våra nära och kära, vänner, medmänniskor.Bättre slå vakt om varandra Skrivet av Jerzy Einhorn till talman I. Troedsson tal Tänk inte för mycket, tänk inte på morgondagen. Tänk inte på oro, tänk på dagen idag. Tänk inte på vad ni inte kan få, tänk på vad ni få. Oroa er inte för mycket på vad som kan få fel. Oroa er inte för mycket för sånt som ni går miste om Oroa er mer för det ni kan ångra och gå miste om. Planera inte för långt fram. Gå inte miste om vad livet ger dig nu. Gå inte miste om vad ni verkligen drömmer om och kan göra. Lev livet nu och inte imorgon. med små ändringar får det en helt annan betydelse omfamningen bara blivit en famning..</w:t>
      </w:r>
    </w:p>
    <w:p>
      <w:r>
        <w:rPr>
          <w:b/>
          <w:color w:val="FF0000"/>
        </w:rPr>
        <w:t>id 37</w:t>
      </w:r>
    </w:p>
    <w:p>
      <w:r>
        <w:rPr>
          <w:b w:val="0"/>
        </w:rPr>
        <w:t>Popthecasbah | Nyheter och debatt från Teheran till Tanger, från Tel aviv till Tensta. Aktuellt om politik, samhälle och kultur i den muslimska sfären i Sverige och världen, fair and balanced. För dig som ser mer gråzoner än svartvitt. För dig som inte tror på civilisationernas kamp eller på krig som bot mot terrorism. För dig med passion för demokrati och mänskliga rättigheter, här som där. För dig som hellre vill se casbahen rocka i raïtakt. Nyheter och debatt från Teheran till Tanger, från Tel aviv till Tensta. Aktuellt om politik, samhälle och kultur i den muslimska sfären i Sverige och världen, fair and balanced. För dig som ser mer gråzoner än svartvitt. För dig som inte tror på civilisationernas kamp eller på krig som bot mot terrorism. För dig med passion för demokrati och mänskliga rättigheter, här som där. För dig som hellre vill se casbahen rocka i raïtakt. Miriam Makeba avled igår sedan hon hastigt insjuknat under en konsert till stöd för den italienska författaren Roberto Saviano. Ett värdigt avsked, av en artist som alltid stod upp för mänskliga rättigheter, i sitt hemland Sydafrika, på den afrikanska kontinenten , och globalt, något hon fick betala ett högt pris för. Få namn är som hennes så sammanflättat med kampen mot Apartheid. Hennes största framgång kom med sången Pata Pata, som erövrade världen , men för mig är det en annan sång som för alltid etsat sig in i mitt minne.Jag hade den fantastiska glädjen och ynnesten att vara på plats i globen i en sen vinterdag i mars 1990 , en månad efter Nelson Mandelas frigivning, när han höll tal och Miriam Makeba sjöng, antagligen det finaste och mest rörande politiska minne som jag har, och som jag delar med alla som var där den kvällen, det som lyser allra starkast från den kvällen var när Makeba sjöng N´Kosi Sikeleli, med stöd Globen Choir. Publicerat av Daniel Makar Trick or Vote Buuu…. Hade jag varit amerikan så hade jag nog sysslat med detta projekt i helgen, Trick or Vote jobbar för att få fler unga att gå och rösta, och vad kan vara roligare än att få kombinera teaterapan i dig med att göra politisk nytta? Publicerat av Daniel Makar Hisham Matar som radioföljetong Efter Cordelia Edwardsons fantastiska, men hemska Bränt barn söker sig till elden så kommer nu Hisham Matars lika exceptionella roman ingen i världen som handlar om hans älskade Libyen som vi får följa genom den den nioåriga Sulaimans och tar sin början i ett brännhett Tripoli i dubbel bemärkelse, sommare 1979. Romanen har rönt mycket internationellt uppmärksamhet och var bland de fem sista finalisterna vid 2006 års bookerprisnomineringar. I Hisham Matars fall så är frågan om inte verkligheten överträffar fiktionen i sin kalla råhet, Hishams far försvann i Kairo 1990, kidnappad av den libyska säkerhetstjänsten , tack vare utsmugglade brev så finns det detaljerr om hur pappan behandlades, men från 1995 så upphörde den kontakten, 13 år av tystnad och ovisshet… Första avsnittet gick idag Kl 11:35, reprisen är kl 19:35 varje dag i 21 delar , jag kan varmt rekomdera den! I dag släpptes rapporten Illegal Ground: Assa Abloy`s Business in the Occupied Palestinian territory(PDF), den är skriven av Diakonia, Svenska Kyrkan och Swedwatch och behandlar som titteln antyder Assa Abloys ägaransvar för Mul T-Lock, dotterbolaget som har verksamhet i Barkans industrizon som ligger en mil in på västbanken. Assa Abloy köpte upp Mul-T-Lock av företgagets grundare för åtta år sedan, och då som nu bestod verksamheten av två fabriker, en i Yavne söder om Tel Aviv och denna fabrik som geografiskt inte kan betecknas som liggandes på annat än Västbanken , självklart så kallas ju Västbanken även Samarien av framföralllt bosättare, och ingår då i vad de brukar beteckna som the land of Israel. Att Assa Abloy har undgått att reflektera över områdets internationella status som ockuperat område sedan 6-dagars/</w:t>
      </w:r>
    </w:p>
    <w:p>
      <w:r>
        <w:rPr>
          <w:b/>
          <w:color w:val="FF0000"/>
        </w:rPr>
        <w:t>id 38</w:t>
      </w:r>
    </w:p>
    <w:p>
      <w:r>
        <w:rPr>
          <w:b w:val="0"/>
        </w:rPr>
        <w:t>Sjunga i kör i Sollentuna Denna sida är en del av Kummelby kyrkokörs nya hemsida Intresserad av att sjunga i en kör i Sollentuna? Varför inte Kummelby kyrkokör? Vi vill utöka kören och har plats i alla stämmor! Du kan mejla Christer W (e-postadress se nedan) så kontaktar han dig för info om en lämplig dag att komma och lyssna på oss. Om du tycker det verkar intressant så bestämmer ni en tid för en provsjungning. Detta för att han ska kunna placera dig i rätt stämma.</w:t>
      </w:r>
    </w:p>
    <w:p>
      <w:r>
        <w:rPr>
          <w:b/>
          <w:color w:val="FF0000"/>
        </w:rPr>
        <w:t>id 39</w:t>
      </w:r>
    </w:p>
    <w:p>
      <w:r>
        <w:rPr>
          <w:b w:val="0"/>
        </w:rPr>
        <w:t>När nye tränaren Anders Grimberg på söndagsmorgonen inleder sin nya sejour i TFF tar han hand om ett lag som är allt mer fast i bottenträsket. 0–2 mot Falkenberg, laget som inför matchen var sex poäng före TFF och hade positionen ovanför kvalstrecket, innebär att glappet uppåt blir allt större. – Det känns tungt. Jag tycker verkligen att det blivit en höjning senaste veckan och vi försöker alla skapa energi, säger mittbacken Peter Abelsson. Matchen avgjordes på en målvaktstavla av Zlatan Azinovic. I den 74:e minuten sköt Falkenbergs Anton Wede ett skott från 20 meter, det såg inte speciellt hårt ut, men bollen studsade framför Azinvoic som tappade den förbi sig. Azinovic gav visserligen igen för missen när han räddade två frilägen inom loppet av en minut, två minuter efter målet. Falkenbergs Anton Wede blev därmed tvåmålsskytt. Han gjorde sitt och matchens första mål i den 28:e minuten. Falkenberg kom igenom TFF-försvaret till höger i straffområdet, Christoffer Carlsson passade förbi alla framför målet till Anton Wede som kunde rulla in bollen i nästan öppet mål från sin vinkel till vänster i straffområdet. Falkenberg hade flera vassa chanser men då räddade Zlatan Azinovic. Ändå kom hemmalagets mål i perioder av matchen då TFF varit det spelförande laget. – I den situationen vi är i behövs det inte mycket för att vi ska hamna i underläge, säger Peter Abelsson, och fortsätter: – Det känns jäkligt tungt. Vi har svårt att trycka in bollen på de chanser vi skapar. TFF:s svårighet att göra mål fortsatte även mot Falkenberg. Laget skapade flertalet chanser, och borde ha haft ledningen i början av matchen. Zoran Jovanovic hade haft två fina skottlägen i straffområdet redan efter sju minuter men båda gick utanför. I den åttonde minuten hade TFF en vass dubbelchans. Falkenbergs duktige målvakt Stojan Lukic räddade först Viktor Svenssons nickskarv på Mattias Adelstams frispark från höger. I momentet efter blev det ett inlägg från vänster och Fredrik Jensen nickade och Lukic räddade bollen på mållinjen vid stolproten. Det var TFF:s bästa målchans. – Första 20-25 minuterna ska vi döda matchen, men vi har väldigt svårt att sätta våra lägen, säger Hannu Sirviö. TFF hade även en del chanser i andra halvlek, men skotten räddades av duktige Stojan Lukic. Bästa TFF-chansen i andra halvlek hade Fredrik Jensen som var nära att skarva in bollen tre minuter från slutet från nära håll, men Lukic var där med sin näve. – Surt, jättesurt. Vi har förtvivlat svårt att göra mål, säger Hannu Sirviö som coachade laget för sjätte matchen i rad. Men från och med på söndagen är han assisterande tränare igen när Anders Grimberg kliver in. TFF gjorde två byten i paus. Thiago och Mohamed Ramadan kom in istället för Viktor Svensson och Andreas Grahm. Det gav injektion samtidigt som TFF var mycket mer aggressivt i pressen i andra halvlek. Men efter Zlatan Azinovic miss en kvart från slutet försvann hoppet. TFF har bara vunnit en av elva matcher denna säsong, och har nu åtta poäng upp till säker mark i tabellen.</w:t>
      </w:r>
    </w:p>
    <w:p>
      <w:r>
        <w:rPr>
          <w:b/>
          <w:color w:val="FF0000"/>
        </w:rPr>
        <w:t>id 40</w:t>
      </w:r>
    </w:p>
    <w:p>
      <w:r>
        <w:rPr>
          <w:b w:val="0"/>
        </w:rPr>
        <w:t>Boston-rapparen har satt ihop en platta med fokus på skandinaviska och europeiska samarbeten! M-Dot från Boston har sammanställt ett nytt album men fokus på skandinaviska och europeiska samarbeten. ”Dots On The Map” är ett album som består av 16 låtar med bl.a. Prop Dylan, Ekow, Noah Kin, DJ Connect, Masta Ace, Big Shug (Gangstarr Foundation), Hell Rell (Dipset), Misanthropist, Rocc Spotz, Keith Murray (Def Squad), DJ LP2, Midiflash och många fler. Albumet släpps strax innan M-Dot kommer till Europa för en ny turné.M-Dot genomför tre spelningar i Sverige med ingen annan än Prop Dylan, som har varit en av Sveriges största undergroundartister och musikexporter. Prop Dylan har spelat på stora festivaler i Sverige såsom Hultsfredsfestivalen och Peace &amp; Love, och har även jobbat med Looptroop Rockers och legendaren DJ Premier. Prop Dylans senaste album ”Crossing the Bridge” sålde guld i Sverige, och nu är Prop Dylan redo att släppa ett nytt album! M-DOT är en av USA:s snabbast växande Hip Hop/ Rap artister idag och har sedan 2009 etablerat sig inom undergroundscenen genom att arbeta extremt hårt i studion, släppa flera starka Mixtapes på kort tid, samt genomföra imponerande samarbeten med andra artister. M-DOT är inom undergroundscenen känd för sin klanderfria jobbetik samt målmedvetenhet och detta uppmärksammades och hyllades 2010 då M-DOT nominerades och vann Best Hip-Hop Act på Boston/Phoenix Music Awards samt Hip-Hop Artist of the Year på Boston Music Awards . Detta är en bråkdel av utmärkelserm och nomineringar som haglat över Bostonrapparen. M-DOT har turnérat flitigt i USA samt tre gånger i Europa och han har delat scen med bl.a. Raekwon (Wu-Tang), DJ Z-Trip, Kid Cudi, DJ Premier, D-12, MOP, Terror Squad, Blaq Poet, Freeway, Wiz Khalifa, Ryan Leslie, Noreaga, Whodini, Styles P, AZ, Cormega, , Little Brother, Joe Budden, Das Efx, DJ Jean Maron och många fler… Nu är det dags för en ny turné i Europa. M-Dot kommer att befinna sig i Europa från 25maj till 23 juni och genomföra shows med bl.a. Slaughterhouse, Prop Dylan och fler. M-Dot + Prop Dylan (Sverigeturné) 25/5 – Örebro @ Rockbaren 26/5 –Stockholm @ Södra Teatern/ Mosebacke Etablissemanget 28/5 – Västerås @ Teater Cafét Friday 25 May 2012 15:09</w:t>
      </w:r>
    </w:p>
    <w:p>
      <w:r>
        <w:rPr>
          <w:b/>
          <w:color w:val="FF0000"/>
        </w:rPr>
        <w:t>id 41</w:t>
      </w:r>
    </w:p>
    <w:p>
      <w:r>
        <w:rPr>
          <w:b w:val="0"/>
        </w:rPr>
        <w:t>En ca femårig planta har redan dött utav angreppet. Tips eller ideer, någon? Ullöss och sköldlöss är riktigt jobbiga att kampa med för hand. De sitter gärna nere i bladvecken och är svåra att komma åt. Även om man tar bort djuren man ser så sitter det ofta ägg kvar. Kolla på lindesro.se som säljer rovkvalster mm mot skadedjur. De har en skalbagge som äter ullöss http://www.lindesro.se/produktblad/cryptolaemus.pdf Och nu har en porslinsblomma fått löss också. Men den kan jag slänga, jag har tagit massor av skott på både den och odoratan.</w:t>
      </w:r>
    </w:p>
    <w:p>
      <w:r>
        <w:rPr>
          <w:b/>
          <w:color w:val="FF0000"/>
        </w:rPr>
        <w:t>id 42</w:t>
      </w:r>
    </w:p>
    <w:p>
      <w:r>
        <w:rPr>
          <w:b w:val="0"/>
        </w:rPr>
        <w:t>Bor du nära vatten finns alltid en viss risk för översvämning. Som fastighetsägare har du ett eget ansvar att skydda dig själv och din egendom. Myndigheten för samhällsskydd och beredskap (MSB) har lagt ut information på sin webbplats om hur du kan skydda dig mot översvämning. Som fastighetsägare har du ett eget ansvar att skydda dig själv och din egendom. Räddningstjänstens uppdrag är i första hand att skydda liv, samhällsviktiga funktioner och infrastruktur. Tänk på detta när snön börjar smälta: Tänk på detta vid översvämningsrisk: Stiger vattnet upp kring huset, kan man bygga skyddsvallar med sandsäckar. Denna skyddsvall kläds in med plastfolie, som man lägger runt vallen och fäster på insidan. Sandsäckar och sand kan hämtas på kommunens förråd. Om ni behöver mycket sand kan det dock vara bra att ta hem ett eget lass. Kontrollera med ditt försäkringsbolag innan du gör allt för stora åtgärder. Om vattennivån stiger i inspektionsbrunnen för dagvatten och börjar trycka in i dräneringen finns det också risk för att vatten går in genom källarväggen. Försök att proppa utloppet i brunnen. Sedan använder man en dränkbar pump med nivåvippa för att inte vattennivån ska stiga upp så högt att vatten blir stående i dräneringen. Kontakt för den här sidan:</w:t>
      </w:r>
    </w:p>
    <w:p>
      <w:r>
        <w:rPr>
          <w:b/>
          <w:color w:val="FF0000"/>
        </w:rPr>
        <w:t>id 43</w:t>
      </w:r>
    </w:p>
    <w:p>
      <w:r>
        <w:rPr>
          <w:b w:val="0"/>
        </w:rPr>
        <w:t>Ni kanske har märkt att det är läskigt jämnt i omröstningen om vilken som ska vara sista låten när Extra allt firar tre år på Pet Sounds Bar på fredag. Just nu är det lika mellan Kaah, Hellström och Folds &amp; Wainwright. Fortsätt rösta (man kan rösta en gång per dag). Snöret dras fredag eftermiddag.Sist ligger Hot Chip och deras ”Made in the Dark”. Typiskt. Bara för att ni inte har hört den, men den finns ju för sjutton för provlyssning. Lyssna, det är vackert.Precis som med bob hund kring 1998 upptäcker jag att det är de lugna låtarna jag fäster mig vid på nya albumet (som ju också heter ”Made in the Dark”), trots den nätspridda versionens störande datorröst mitt i låtarna. Titellåten och ”We’re Looking for a Lot of Love” och ”In the Privacy of Our Love”, de gick rakt in i hjärtat. En sådan sak kan lätt göra en rädd, att man håller på att bli gammal, att man håller på att bli en softie, att man var på ett sluttande plan och snart kommer stänga av så fort något låter högt eller bullrigt. Men som sagt, jag hade samma rädsla 1998 också och än lyssnar jag på oväsen och pumpande dansmusik. Efter ett tag satte sig även de dansiga Hot Chip-låtarna.För övrigt har Hot Chip nu etablerat sig tillräckligt för att vara på omslaget till minst fyra musikmagasin som gärna vill vara smala, men ändå känner att de skaffa läsare genom att locka med ett band som precis släppt ett album som följer upp en stor framgång. Breda, men med en känsla av smalt. Eller om det är tvärtom. Såna band brukar hamna på tidningsomslag, särskilt om de klär sig färggrant. Så allt är som vanligt i musikmagasinshyllan.Extra mycket som vanligt är det självklart bland de brittiska tidningarna. Senaste Record Collector och Uncut har Bob Dylan på omslaget. Mojo har Radiohead. NME har Pete Doherty. Q har – trots rubriker som ”best 10 new acts of the year” – valt att visa Bono, Chris Martin och Noel Gallagher. Jag skulle ge vad som helst för ett studiebesök på Q-redaktionen. Det måste vara en världsfrånvänd plats. Musikjournalistikens motsvarighet till en Amishkoloni. Tack för kaffet, Stieg Som näst siste svensk har jag nu läst Stieg Larssons tre deckare. Och de var ju spännande och bra underhållning. Mitt i all spänning hann han också säga en del om att män är äckliga. Dessutom att grävande journalister är bra (historiker kommer lätt kunna konstatera att detta var pre-Trondgate).Trots detta är det kaffet jag mest kommer minnas av läsningen. Det dricks kopiösa mängder kaffe i de här tre böckerna. Det baljas från första sidan i "Män som hatar kvinnor" till sista sidan i "Luftslottet som sprängdes". Det är inget jag bara säger, det är verkligen så, från första till sista sidan. Under de där två tusen sidorna blir det en hel del koffein. Mest bryggkaffe, ibland kokkaffe och ibland espresso.Till kaffet äts smörgåsar. Möjligen baguetter eller bagels. Ibland äter Lisbeth Salander en Billy's, ibland lagar Mikael Blomkvist en gryta, ibland gås det på restaurang, men mest äts det smörgåsar. Och dricks kaffe.Visst, Sverige är ett land av kaffedrickare, bara Finland slår oss per capita. Och poliser och journalister dricker mer kaffe än andra, se bara den fina bilden från "Mannen på taket" (i repris från i somras).Men det finns även tedrickare. Det finns de som inte dricker kaffe efter klockan åtta, eller sex eller fem. Det finns de som släcker törst med vatten, öl, läsk, saft, juice, vin. Det finns de som äter annat än mackor när de ska äta frukost eller få till snabb, enkel föda hemma. De äter till exempel fil eller yoghurt eller frukt.Tydligen var det så att Stieg själv "drack enorma mängder kaffe" och "knappt åt vanlig mat", enligt den här artikeln. Det gör att jag ser framför mig en Stieg Larsson</w:t>
      </w:r>
    </w:p>
    <w:p>
      <w:r>
        <w:rPr>
          <w:b/>
          <w:color w:val="FF0000"/>
        </w:rPr>
        <w:t>id 44</w:t>
      </w:r>
    </w:p>
    <w:p>
      <w:r>
        <w:rPr>
          <w:b w:val="0"/>
        </w:rPr>
        <w:t>Namnskick - Wiki-Rötter Namnskick, norm för personnamn. Namnskicken kan vara helt olika i länder som gränsar till varandra - beroende på olika kulturer, eller olika landsändar. Släktforskning Det är bra att känna till namnskicket i det land man släktforskar i, annars kan det lätt uppstå missförstånd och en släktforskare kan hamna fel i sin forskning. Det faktum att det i t.ex. Danmark har ett annat namnskick än i Sverige kan få släktforskare att tro att personer som fått namn efter samtida "kändisar" faktiskt hör till dennes släkt. Således finns det i Danmark åtskilliga "Tomas Kingo" med åtföljande patronymikon, som inte alls är släkt med den populäre biskopen och psalmdiktaren Thomas Kingo, utan bara har fått biskopens för- och efternamn som sina förnamn. Tomas Kingo Rasmussen kan således mycket väl heta Tomas Kingo i förnamn och Rasmussen i efternamn. Många danskar har två efternamn, till exempel Poul Nyrup Rasmussen. Det första efternamnet kan användas vid tilltal, men det är det andra som sorterar bäraren i telefonkatalogen. Namnskick i spansktalande länder Tvärtemot det danska namnskicket, är det det första efternamnet som är det "riktiga" i spansktalande länder där man brukar två efternamn. Det första efternamnet är faderns släktnamn, och det andra är moderns släktnamn. Nobelpristagaren Jorge Mario Pedro Vargas Llosa, heter således Vargas i efternamn, och hans kollega Gabriel García Márquez (eg. Gabriel José de la Concordia García Márquez), heter inte Márquez, utan García i efternamn och ska sorteras därefter. I Kina är det släktnamnet som står först. Mao Zedong hette således Mao i "efternamn" och Zedong i "förnamn".</w:t>
      </w:r>
    </w:p>
    <w:p>
      <w:r>
        <w:rPr>
          <w:b/>
          <w:color w:val="FF0000"/>
        </w:rPr>
        <w:t>id 45</w:t>
      </w:r>
    </w:p>
    <w:p>
      <w:r>
        <w:rPr>
          <w:b w:val="0"/>
        </w:rPr>
        <w:t>Tävlingen kommer att genomföras för första gången 2021-07-31, under loppet kommer deltagarna att få uppleva och njuta av det tornedalska landskapet och dessutom passera flertalet byar. Huvudarrangör av loppet är Liviöjärvi IF som är en aktiv förening inom löpning samt skidåkning. Föreningen har sedan flera år bland annat arrangerat löpartävlingarna i samband med Pajala marknad. Syftet med loppet är att utmana deltagarna samtidigt som vi erbjuder en unik upplevelse som ställer utmanarnas vilja och förberedelser på prov. Detta år går tävlingen efter väg 99 ifrån Kitkiöjärvi mot Pajala där målet hägrar efter 100km. Målet är att skapa ett årligt evenemang som går av stapeln första lördagen i augusti varje år. Bansträckningen kommer att varieras från år till år vilket gör varje tävling unik. Efter genomfört lopp erhåller deltagaren en unik medalj som bevis för sin styrka och uthållighet. äger arrangören rätt att stryka anmälan Avboka gjord anmälan före 30 april och få tillbaka 50% av betald anmälningsavgift. Efter 1 maj sker ingen återbetalning. Ändring av namn fram till start mot en avgift på 100kr. Deltagande i tävlingen sker på egen risk och jag som anmäld är införstådd med och accepterar att arrangören inte hålls ansvarig för eventuella skador eller olycksfall För dig som vill ha ytterligare skydd och möjlighet att återfå anmälningsavgift om du inte kan starta föreslår vi att en tävlingsförsäkring tecknas via Folksams startklar. Tävlande skall följa instruktioner och Tävlande måste hjälpa andra tävlande om det inträffat en olycka eller att någon skadat sig Tävlande skall följa markerad/snitslad väg Allt tävlande sker på egen risk Arrangör tillhandahåller vätska och energi vid några stationer utefter banan, deltagare bör ha med sig egen energi samt behållare för vätska. Tävlingsledningen har möjlighet att ändra och startplatser är begränsat till 100 personer. Anmälan öppnar 13 december 13 dec – 31/3 850kr 1/4 – 1/7 950kr Efteranmälan kommer erbjudas i mån av plats. Avgiften för efteranmälning är 1150kr. Vid efteranmälning kan inte transport till startområdet garanteras.</w:t>
      </w:r>
    </w:p>
    <w:p>
      <w:r>
        <w:rPr>
          <w:b/>
          <w:color w:val="FF0000"/>
        </w:rPr>
        <w:t>id 46</w:t>
      </w:r>
    </w:p>
    <w:p>
      <w:r>
        <w:rPr>
          <w:b w:val="0"/>
        </w:rPr>
        <w:t>Nära skapa mänskligt hjärta med 3d-skrivare Mail I mars i år användes en 3D-skrivare för att skapa två cylinderformade ventriklar på University of Louisville. | fotograf: Dylan Lovan/AP/TT &lt;b&gt;&lt;FONT COLOR="FF0000"&gt; TEXT+TV &lt;/FONT COLOR="FF0000"&gt;&lt;/b&gt;3D-skrivare har tidigare framställt mänskliga organ. Det här är dock första gången som forskare är nära att ta fram ett mänskligt hjärta. Det kan verka långsökt men forskare på University of Louisville anstränger sig för att skapa ett mänskligt hjärta med hjälp av en 3d-skrivare. Målet är att framställa ett hjärta av patientens egna celler som sedan kan bli transplanterat för att inte stötas bort av kroppen. Det är ett ambitiöst projekt och det kan ta år innan ett 3d-utskrivet hjärta kan opereras in i en person. Däremot ligger tekniken inte allt för långt in i framtiden. Tidigare har 3d-skrivare lyckats skapa mänskliga organ som hjärtklaffar, njurar och även öron. Stuart Williams, cellbiolog som leder projektet, säger att de har skapat och överfört hjärtklaffar och små vener med celler genom en 3d-skrivare. När de små blodkärlen testades på möss var försöken lyckosamma. – Den största utmaningen är att få cellerna att fungera tillsammans precis som de gör i ett vanligt hjärta, sa Stuart Williams till Fox News. Ett organ som byggs upp av patientens celler kan lösa ett tidigare problem med transplanterade organ nämligen att kroppen inte är mottaglig och därmed stöter ifrån sig transplantationen. Om allt fortskrider enligt planen tror Stuart Williams att ett 3d-hjärta kan testas på människor inom ett årtionde. De första patienterna skulle antagligen vara de med sviktande hjärtan som inte passar för andra transplantationer.</w:t>
      </w:r>
    </w:p>
    <w:p>
      <w:r>
        <w:rPr>
          <w:b/>
          <w:color w:val="FF0000"/>
        </w:rPr>
        <w:t>id 47</w:t>
      </w:r>
    </w:p>
    <w:p>
      <w:r>
        <w:rPr>
          <w:b w:val="0"/>
        </w:rPr>
        <w:t>Besiktningtjänster Vi utför husbesiktningar (överlåtelsebesiktningar), energideklarationer och andra tjänster för dig äger ditt hus eller ska köpa eller sälja hus. Behovet av entreprenadbesiktning finns på både stora och små byggprojekt för att säkerställa att kvalitet och utförande är korrekt. Byggvärme &amp; avfuktning Vi erbjuder produkter och tjänster inom fuktteknikområdet. Våra produkter och tjänster inom avfuktning och temporär värme (byggvärme) anpassar vi efter dina behov. Krypgrunder Vi hjälper dig med de installationer som behövs för att förbättra miljön inomhus i din byggnad. Kontakta oss vid misstanke om fukt, mögel, dålig ventilation eller radon. Skräddarsytt utbud Vi på OBM Gruppen skapar genom vårt produktutbud möjligheten att skräddarsy de uppdrag som du som kund efterfrågar när du ska köpa eller sälja ditt hus. Vid både husförsäljning och husköp medföljer ett behov av besiktningstjänster. Dessa besiktningstjänster kan i vissa delar skilja sig ifrån varandra och vi på OBM Gruppen ser till att just dina behov täcks. När du ska köpa eller sälja hus, kan du därmed vara trygg i vetskapen att de tjänster som vi på OBM Gruppen erbjuder, inkluderar de viktigaste tekniska uppdragen som behövs vid köpet eller försäljningen av just ditt hus. Vi utför husbesiktningar och energideklarationer. Här kan du boka tid hos besiktningsman för överlåtelsebesiktning när du ska köpa eller sälja hus. Utredningar och andra tjänster Vi utför även utredningar av byggnadskonstruktioner vid miljöproblem inomhus, eller vid skador som är fuktrelaterade. På en stor del av våra regionsfilialer, kan vi också erbjuda tjänster som mätningar av area och mätningar av radon. Vår yrkesbakgrund Vår personal på OBM Gruppen genomgår fortlöpande interna utbildningar och har dessutom en byggnadsteknisk yrkesbakgrund. Många i vår personal är också medlemmar i Svenska Byggingenjörers Riksförbund (SBR).</w:t>
      </w:r>
    </w:p>
    <w:p>
      <w:r>
        <w:rPr>
          <w:b/>
          <w:color w:val="FF0000"/>
        </w:rPr>
        <w:t>id 48</w:t>
      </w:r>
    </w:p>
    <w:p>
      <w:r>
        <w:rPr>
          <w:b w:val="0"/>
        </w:rPr>
        <w:t>Att lyckas öka konverteringsgraden i din webbutik genom att omvandla besökare till kunder ökar dina totala intäkter. Det finns vissa knep du kan ta till för att öka försäljningen ytterligare, merförsäljning är ett av dessa. Här är den fjärde delen i vår serie om hur du omvandlar dina besökare till kunder och ökar din totala försäljning. För att öka försäljningen i din webbutik ytterligare kan du erbjuda kunden att komplettera sin beställning med några fler produkter, se 5 exempel nedan. Erbjud kunden en bestämd rabatt om den handlar ett visst antal produkter, t ex “Köp 5 och få 100 kr rabatt” eller den klassiska “Köp 3, betala för 2”. Skänk bort eller rabattera produkter som du vill bli av med från lagret om kunden handlar för en bestämd summa. Ett annat alternativ är att bjuda på frakten om köpet når ett visst belopp. Du kan också försöka locka kunden att återkomma genom att efter beställningen erbjuda rabatt eller fri frakt på nästa köp. “Få XX% rabatt på nästa köp om du beställer inom 30 dagar”. Låt dina e-handelsdrömmar slå in – starta din egen webbutik med någon av våra e-handelslösningar. Vi erbjuder bland annat WooCommerce, Tictail och OpenCart där du kan välja och vraka bland designmallar, tillägg och extra funktioner. Läs mer om våra e-handelslösningar »</w:t>
      </w:r>
    </w:p>
    <w:p>
      <w:r>
        <w:rPr>
          <w:b/>
          <w:color w:val="FF0000"/>
        </w:rPr>
        <w:t>id 49</w:t>
      </w:r>
    </w:p>
    <w:p>
      <w:r>
        <w:rPr>
          <w:b w:val="0"/>
        </w:rPr>
        <w:t>Tandvärk - 1177 Vårdguiden - sjukdomar, undersökningar, hitta vård, e-tjänster Den vanligaste orsaken till tandvärk är att tandnerven blivit inflammerad eller infekterad på grund av till exempel hål i tänderna, djupa lagningar, blottade tandhalsar eller sprickor i tänderna. Men tandvärk kan också bero på exempelvis infektion i tandbenet i anslutning till tandroten, tandgnissling, tandköttsinflammation eller tandlossning. En del sjukdomar, som till exempel bihåleinflammation och käkledsinflammation, kan ge värk i ansiktet som kan missuppfattas som tandvärk. Tandvärk kan vara plågsamt, men vanligtvis blir man av med smärtan efter behandling. Bästa sättet att undvika tandvärk är att borsta tänderna noggrant med fluortandkräm, äta på regelbundna tider och låta kontrollera sina tänder med jämna mellanrum på en tandklinik. Någon enstaka gång kan man behöva antibiotika om man har en tandinfektion. När ska man söka vård? Man ska kontakta en tandläkare om man har ihållande värk eller isningar i tänderna en tand är öm man är svullen i tandköttet Om man är svullen under tungan ska man söka vård direkt hos en tandläkare. Man kan alltid ringa sjukvårdsrådgivningen för råd. Mer information Tandvärk talar om när en eller flera tänder har skadats av någon anledning. Det ger en signal om att något är fel och att en tandläkare bör undersöka tänderna. Tandvärk beror för det mesta på att tandnerven har blivit inflammerad eller infekterad. Men det finns även andra orsaker till att man får tandvärk. Tandvärk där tandnerven är inflammerad eller infekterad kan bero på hål i tänderna, så kallad karies tappade eller trasiga fyllningar Andra orsaker till tandvärk kan vara tandgnissling och tandpressning tandköttsinfektion när en tand växer upp och bryter igenom tandköttet Hål i tänderna Ett hål i en tand, ett så kallat kariesangrepp, som nått nästan eller helt in till tandnerven kan orsaka tandvärk. Då har bakterierna som orsakar karies även inflammerat tandnerven. Först börjar det ofta isa i tanden. Sedan får man en mer intensiv och ihållande smärta, så kallad pulpit. Smärtan karaktäriseras av en stark huggande intensiv smärta. Om tanden inte behandlas sprids inflammationen genom tandens rotkanalsystem ut till omgivande benvävnad, så kallad apikal parodontit. Smärtan ändrar då karaktär till mer dov molande smärta och tanden är ofta öm. Området runt käkarna kan svullna upp. Då har tandnerv och käkben blivit infekterade och var har bildats vid den sjuka tanden. Lagningar som går djupt ner i tanden nära tandnerven kan orsaka tandvärk. En tand som har en fyllning skyddar ibland tandnerven sämre än en frisk tand. Både den försämrade isoleringen och själva borrningen kan orsaka isningar eller tandvärk. Har man djupa lagningar kan tandnerven också påverkas genom läckage i kanten på fyllningen. Alternativet till en djup lagning är att göra en rotfyllning med en gång. Men det är ofta onödigt och kan ge andra problem. Därför brukar tandläkaren göra en vanlig lagning, även om den blir djup. Den hårda tandemaljen ger tandnerven ett bra skydd, men emaljen slutar vid tandköttskanten. Om tandköttet av olika anledningar drar sig tillbaka kan tandens rotyta bli synlig. Rotytan är porös och skyddar inte tandnerven lika bra som tandemaljen. Därför kan det uppstå isningar när man äter varm eller kall mat. Även luften som strömmar in i munnen när man andas in kan orsaka isningar. En tandskada som man fått på grund av olycksfall eller när man bitit sönder en tand kan ge tandvärk. Om delar av en tand har gått av blottläggs tandbenet och ibland hela tandnerven. Det gör tanden känslig för varmt och kallt och kan även leda till värk. Slag mot tänderna gör dem också ömma. Tappade eller trasiga fyllningar Fyllningen i en lagad tand är bland annat</w:t>
      </w:r>
    </w:p>
    <w:p>
      <w:r>
        <w:rPr>
          <w:b/>
          <w:color w:val="FF0000"/>
        </w:rPr>
        <w:t>id 50</w:t>
      </w:r>
    </w:p>
    <w:p>
      <w:r>
        <w:rPr>
          <w:b w:val="0"/>
        </w:rPr>
        <w:t>Drömmer du om att köpa ett radhus? Vi förstår dig. Ett radhus erbjuder villakänsla men är för det mesta mer lättskött än ett traditionellt villaboende. Du har en egen ingång och oftast en mindre tomt med uteplats som kan räcka långt även för dig med riktigt gröna fingrar. De flesta radhusområden är uppförda i utkanterna av våra tätorter. Husen karaktäriseras av att vara hopkopplade i ytterväggarna och är vanligen väldigt funktionella och yteffektiva. En variant på radhus är kedjehus som istället är sammanlänkade via exempelvis ett garage. Stadsradhus är ytterligare en radhustyp och troligen det närmaste du kommer en villa med trädgård i centrala miljöer. Ett alternativ för en familj som växer men inte vill lämna stan. De flesta radhus vi har till salu är bostadsrätter men det finns även äganderätter. Det är en populär boendeform och det gör att vi alltid har många radhus till salu. Hör av dig om du behöver köpråd så hjälper vi till att välja rätt radhus! Tack vare att vi finns i hela landet kan du enkelt hitta ett radhus till salu på just den platsen där du vill bo. När du har hittat det du söker får du gärna göra en intresseanmälan så kontaktar vi dig om eventuell visning, budgivning och annat som rör bostaden. Du är också välkommen in i någon av våra bobutiker, där våra mäklare med koll på närområdet gärna hjälper dig att hitta det radhus som passar bäst för dig. Vi på Svensk Fastighetsförmedling vill hjälpa dig att hitta ditt perfekta radhus. Därför har vi tagit fram flera guider som ger dig svar på mycket av det du undrar när du går och drömmer om det där radhusköpet. Här hittar du bland annat information om vad det innebär med samfällighet och servitut. Även hur det fungerar med pantbrev och lagfart. Har du andra funderingar är du alltid välkommen att kontakta någon av våra mäklare.</w:t>
      </w:r>
    </w:p>
    <w:p>
      <w:r>
        <w:rPr>
          <w:b/>
          <w:color w:val="FF0000"/>
        </w:rPr>
        <w:t>id 51</w:t>
      </w:r>
    </w:p>
    <w:p>
      <w:r>
        <w:rPr>
          <w:b w:val="0"/>
        </w:rPr>
        <w:t>Vilket Crucial-minne till nya iMac 2012? Postad 17 december 2012 klockan 22:10 Kan n�gon tipsa om ett bra f�retag f�r att best�lla RAM-minne till nya iMac 27"? Jag har best�llt med 8GB och vill komplettera med 2x8GB Crucial-minne. N�r jag j�mf�r en del svenska siter med Crucials artikelnummer s� st�mmer inte dessa. Enligt vad jag har l�st beh�ver jag f�ljande spec: DDR3 PC3-12800 204-pin SO-DIMM CL11 Unbuffered Non-ECC 1.35V N�r jag tittar p� exempelvis Komplett.se eller Inwarehouse.se s� finns dessa minnen med artikelnummer CT2KIT102464BF160B (2x-kit) f�r 649 SEK. Men n�r jag tittar p� Crucial.com och anv�nder deras minneskonfigurator f�r att se vilka minnen som rekommenderas f�r iMac 27" Late 2012 s� hittar jag ett liknande kit med artikelnummer CT3650278. �r det n�gon som vet om det �r samma minne? Jag vill g�rna h�lla mig till Crucials minnen d� dessa har verifierats fungera v�l ihop med de RAM-minnen som Apple anv�nder utan konflikter och nedsatt frekvens (l�gre �n 1600MHz). Jag har �ven kollat p� Macoteket men de har inte Crucials minnen och de har inte ens bem�dat sig med att uppdatera sin minneskonfigurator med nya iMac. Postad 21 december 2012 klockan 11:15 Varf�r best�ller du inte bara direkt fr�n crucial? Bra priser, gratis frakt, snabba leveranser, bra support. Jag har sj�lv best�llt 32 GB fr�n crucial f�r ett tag sen och leveransen tog 3 dagar och det kostade knappt 1800 kr. Redigerat av erge, 21 december 2012 klockan 11:16. 0</w:t>
      </w:r>
    </w:p>
    <w:p>
      <w:r>
        <w:rPr>
          <w:b/>
          <w:color w:val="FF0000"/>
        </w:rPr>
        <w:t>id 52</w:t>
      </w:r>
    </w:p>
    <w:p>
      <w:r>
        <w:rPr>
          <w:b w:val="0"/>
        </w:rPr>
        <w:t>Att sätta vår egen prägel på omgivningen är det trendigaste just nu, jag gillar originaler oavsett vilken stil. Och det är det, som har varit den största drivkraften för (Annaleenas) HEM bloggen, att vara original och inte kopia på nån. Bloggandet blir roligare så :D I bloggvärlden har det cirkulerat en utmaning som bloggen Room and Serve har satt igång, det går ut på att tipsa om sina favorit bloggar. Jag tackar från hela hjärtat alla som har skrivit om mig. Det har betytt mer än ni tror. Och jag tänker anta utmaningen när jag får mera tid, just nu hinner jag inte, men det kommer det kommer. Vilket bra initiativ! Saknar du din julbelysning? Det gjorde jag, och trixade fram orden STAR med en ljuskabel på väggen. Vilken skillnad det blev med lite extra ljus i vinter mörkret.Ha en fin start på veckan! Hugs, Annaleena</w:t>
      </w:r>
    </w:p>
    <w:p>
      <w:r>
        <w:rPr>
          <w:b/>
          <w:color w:val="FF0000"/>
        </w:rPr>
        <w:t>id 53</w:t>
      </w:r>
    </w:p>
    <w:p>
      <w:r>
        <w:rPr>
          <w:b w:val="0"/>
        </w:rPr>
        <w:t>Välkommen till BOLIA Förvaltning Bolia Förvaltning AB startades som ett familjeföretag 1999 med syfte att förvalta en ärvd fastighet samt att vi köpte ytterligare två fastigheter. Sedan dess har fastighetsbeståndet både ökat och minskat och idag äger vi sju fastigheter. Vi äger även en liten tillverkande industri och ett mindre byggbolag. Sedan några år tillbaka utför vi även entreprenadverksamhet i mindre skala.</w:t>
      </w:r>
    </w:p>
    <w:p>
      <w:r>
        <w:rPr>
          <w:b/>
          <w:color w:val="FF0000"/>
        </w:rPr>
        <w:t>id 54</w:t>
      </w:r>
    </w:p>
    <w:p>
      <w:r>
        <w:rPr>
          <w:b w:val="0"/>
        </w:rPr>
        <w:t>DELUX SIGN Toppmodellen av s.k. A-ställ. Kraftig rörstomme som gör att ditt ställ står stabilt. Försedd med 2 st. snäppramar för enkelt byte av budskap och som på ett snyggt sätt håller din affisch på plats. Detta ställ bär fram er logotype och ert budskap på ett stilrent sätt. Standardstorlekar är 50 x 70 och 70 x 100. Rörstommen är svart och logoplattan är vit. Valfri standardfärg på ramarna. |Art.Nr||2000-1||2000-2||2000-3||2000-4||2001-1||2001-2||2001-3||2001-4| |Material||Stål, Aluminium| |Färg||Vit||Röd||Svart||Natur||Vit||Röd||Svart||Natur| |Vikt||11 kg||11 kg||11 kg||11 kg||22 kg||22 kg||22 kg||22 kg| |Affischmått cm||50 x 70||50 x 70||50 x 70||50 x 70||70 x 100||70 x 100||70 x 100||70 x 100| EASY SIGN Enkelt och effektivt A-ställ försett med magnetfönster. Ett enkelt sätt att fånga kundens blick och dessutom till en rimlig kostnad. Tillverkad av 1,25 mm stålplåt samt 25 mm pulverlackerade stålrör. Standardstorlekar är 50 x70 samt 70 x 100. Finns som standard i färgerna vit, röd, svart och silver. |Art.Nr||3002-1||3002-2||3002-3||3002-4||3003-1||3003-2||3003-3||3003-4| |Material||Stål| |Färg||Vit||Röd||Svart||Silver||Vit||Röd||Svart||Silver| |Vikt||10 kg||10 kg||10 kg||10 kg||20 kg||20 kg||20 kg||20 kg| |Affischmått cm||50 x 70||50 x 70||50 x 70||50 x 70||70 x 100||70 x 100||70 x 100||70 x 100| A-STÄLL Gatupratare tillverkad helt i aluminium för lång livslängd. Försedd med 2 st snäppramar med 32 mm ram. Ett mycket prisvärt skyltställ. Standardstorlekar är 50 x 70, 70 x 100 samt 100 x 140. Ett bekymmersfritt skyltställ som aldrig rostar. Finns i standardfärgen natureloxerad. |Art.nr||2006-1||2006-2||2006-3| |Vikt||7 kg||10 kg||15 kg| |Affischmått cm||50 x 70||70 x 100||100 x 140| Skyddsplast 5-pack |Art.nr||5001-1||5001-2||5001-3||5001-4||5001-5| |Storlek||50 x 70||70 x 100||100 x 140||A3||A4| |Tjocklek cm||0,5 mm||0,5 mm||0,8 mm||0,5 mm||0,5 mm| Magnetplast 2-pack |Art.nr||5002-1||5002-2||5002-3| |Storlek||52,5 x72,5||72,5 x 102,5||A3| |Tjocklek cm||0,5 mm||0,5 mm||0,8 mm| WIND SIGN Den klassiska trotjänaren som tål tuffa förhållanden och har en lång livslängd. Försedd med en kraftig ryggskiva. Toppskylt kan fås som tillbehör. Standardstorlekar är 50 x 70 och 70 x 100. Rambredd 45 mm på 70 x 100 modell, samt 38 mm gällande 50 x 70 modellen. Finns i färgerna vit, röd, svart och natur. |Art.Nr||2002-1||2002-2||2002-3||2002-4||2003-1||2003-2||2003-3||2003-4| |Material||Stå</w:t>
      </w:r>
    </w:p>
    <w:p>
      <w:r>
        <w:rPr>
          <w:b/>
          <w:color w:val="FF0000"/>
        </w:rPr>
        <w:t>id 55</w:t>
      </w:r>
    </w:p>
    <w:p>
      <w:r>
        <w:rPr>
          <w:b w:val="0"/>
        </w:rPr>
        <w:t>Jag får ett felmeddelande, vad beror det på? "Det gick inte att öppna URLlink.acsm eftersom filtypen inte stöds eller filen är skadad" "URLLink.acsm" är nedladdningslänken för boken. Den måste öppnas med en programvara som kan läsa e-böcker - Adobe Digital Editions för PC/Mac, Bluefire Reader för iOS och Aldiko för Android. ACSM-filen ska öppnas automatiskt när du klickar på nedladdningslänken, men om din dator inte lärt sig att öppna den filen med Adobe Digital Editions kan du behöva öppna den manuellt första gången. Öppna "URLLink.acsm" så här på en dator: 1. Spara ner URLLink.acsm till din dator, till exempel på skrivbordet. Gör detta genom att välja "Spara" i stället för "Öppna" när du klickar på nedladdningslänken. 2. Högerklicka på länken, välj "Öppna med..." och välj sedan "Adobe Digital Editions". 3. Klicka OK. Programmet öppnas och din bok laddas ner. Detta fel tyder på att Adobe Digital Editions på din dator inte kommer åt Internet, t ex eftersom du sitter bakom en brandvägg som inte tillåter Adobe att ansluta. I inställningarna för brandväggen kan man ange antingen en generell säkerhetsnivå eller ge enskilda program olika rättigheter. I Windows brandvägg (som du hittar i Security Center under kontrollpanelen) väljer du fliken "exceptions" och sedan "add program" för att lägga till ett program som ska undantas från skyddet. Där bör Adobe Digital Editions finnas med för att det ska fungera. Det fungerar på liknande sätt i andra brandväggar.</w:t>
      </w:r>
    </w:p>
    <w:p>
      <w:r>
        <w:rPr>
          <w:b/>
          <w:color w:val="FF0000"/>
        </w:rPr>
        <w:t>id 56</w:t>
      </w:r>
    </w:p>
    <w:p>
      <w:r>
        <w:rPr>
          <w:b w:val="0"/>
        </w:rPr>
        <w:t>Körkort Kan du inte skicka in ditt läkarintyg i tid? På grund av situationen med coronaviruset (covid-19) i Sverige kan det vara svårt att få en läkartid. I vissa körkortsärenden måste du skicka in ett läkarintyg till oss. Om du inte kan skicka in det i tid ska du ta kontakt med oss. Ring direkt till din handläggare eller vår kundtjänst på 0771-81 81 81. Du kan också använda kontaktformuläret. Ta körkort Läs hur du ansöker om körkortstillstånd och förarbevis. Här hittar också du information om: - Riskutbildning - Medicinska och personliga krav Handledare Läs hur du ansöker om att bli handledare. Här hittar du också information om: - Introduktionsutbildning Har körkort Läs vad som gäller för dig som har ett körkort. Här hittar du information om: - Fordon du får köra - Förlängning av högre behörighet - Villkor och medicinska krav - Förnyelse av körkortet - Utländska körkort i Sverige - Svenska körkort utomlands - Varning istället för återkallelse - Körkortet som id-handling - Körkortets innehåll och utformning Förlorat körkort Läs vad som gäller för dig som förlorat ditt körkort. Här hittar du information om: - Alkolås efter rattfylleri - Polisen tar ditt körkort - Återkallat körkort - Stulet, borttappat eller skadat körkort Företag och organisationer Till dig som är verksam inom förarutbildning eller vill leverera alkolås. Här hittar du information om: - Alkolås - Leverantörsinformation - Bedriva förarutbildning eller anordna kunskapsprov - Förarutbildning inom gymnasieskola och kommunal vuxenutbildning - Förordnande att förrätta förarprov - Godkännande av kompetens vid trafikskola - Information om tillsyn - Personalförändringar inom förarutbildning - Rapportera utbildning, kunskapsprov och synintyg - Validering av yrkeskvalifikationer Trafikmedicin Till dig som jobbar inom vården eller är optiker och vill rapportera in synintyg. Här hittar du information om: - Digitalt läkarintyg - Läkares anmälningsskyldighet - Medicinska PM - Optiker - Rapportera synintyg E-tjänster inom körkort Använd våra e-tjänster inom körkort till privatpersoner och företag eller organisationer.</w:t>
      </w:r>
    </w:p>
    <w:p>
      <w:r>
        <w:rPr>
          <w:b/>
          <w:color w:val="FF0000"/>
        </w:rPr>
        <w:t>id 57</w:t>
      </w:r>
    </w:p>
    <w:p>
      <w:r>
        <w:rPr>
          <w:b w:val="0"/>
        </w:rPr>
        <w:t>Ljudingrepp i offentlig miljö och föreställningen Conveyer Under sommaren och hösten 2007 arbetade Ann Rosén och Sten-Olof Hellström som artists-in residence på Interactive Institute. Tillsammans genomförde de ett antal ”ljudingrepp” med hjälp av en portabel ljudinstallation som de Dokumentationen ligger sedan till grund för föreställningen Conveyer som uruppförs på Weld den 9 februari 2008 som en del av festivalen node.stockholm. Ann Rosén och Sten-Olof Hellström har i flera arbeten undersökt vad ljud egentligen är och hur vi upplever ljud. De arbetar därmed i en tydlig tradition där undersökningen är både en utgångspunkt och en metod och där ljudet problematiseras som både ett fysiskt och perceptuellt fenomen. I sina tidigare arbeten har de bl a arbetat med tystnaden genom att låta ljud ta bort varandra, med att bygga upp olika ”arkitektoniska rum” enbart med hjälp av ljuden och med olika typer av interaktion mellan betraktare och ljudinstallation. I Conveyer finns en väsentlig skillnad på hur mötet mellan människa och ljud har sett ut jämfört med de tidigare projekten. Här har Rosen och Hellström sökt sig till platser där massor av människor rör sig dagligen och exponerat dem för olika ljud. Situationen blir därför mycket olik de galleriinstallationer som de annars arbetat med där publiken varit mer insatt i och förberedd på situationen. Därmed är det inte sagt att de enbart söker en autenticitet eller att de skapar någon form av en klinisk forskningssituation. Hur olika människor reagerar verkar snarast resultera i snabba skisser på platser som sedan bearbetas, organiseras, omformeras och sätts ihop till något helt annat men förmodligen ändå möjligt att känna igen.</w:t>
      </w:r>
    </w:p>
    <w:p>
      <w:r>
        <w:rPr>
          <w:b/>
          <w:color w:val="FF0000"/>
        </w:rPr>
        <w:t>id 58</w:t>
      </w:r>
    </w:p>
    <w:p>
      <w:r>
        <w:rPr>
          <w:b w:val="0"/>
        </w:rPr>
        <w:t>Redigera Klassisk redigerare The Fortune är ett fordon i GTA IV. Bilen är en tvådörrars coupé med en 3.0 V6-motor. Bilen är mycket lik sin föregångare från GTA San Andreas, bara att den har lite rundare former och blankare lack. Bilen är troligtvis baserad på Nissan Silvia från 2002, detta p.g.a. deras liknande fronter. The Fortune i pärlvitt. Hämtad från "http://sv.gta.wikia.com/wiki/Fortune?oldid=2289" Fordon GTA IV Innehållet är tillgängligt under CC-BY-SA. Video Games</w:t>
      </w:r>
    </w:p>
    <w:p>
      <w:r>
        <w:rPr>
          <w:b/>
          <w:color w:val="FF0000"/>
        </w:rPr>
        <w:t>id 59</w:t>
      </w:r>
    </w:p>
    <w:p>
      <w:r>
        <w:rPr>
          <w:b w:val="0"/>
        </w:rPr>
        <w:t>Publicerad : 17 oktober 2012</w:t>
      </w:r>
    </w:p>
    <w:p>
      <w:r>
        <w:rPr>
          <w:b/>
          <w:color w:val="FF0000"/>
        </w:rPr>
        <w:t>id 60</w:t>
      </w:r>
    </w:p>
    <w:p>
      <w:r>
        <w:rPr>
          <w:b w:val="0"/>
        </w:rPr>
        <w:t>01. POM Gallery POM Gallery visar ny ung konst med fokus på måleri. Framtidens stjärnor. Kom och upplev vad samtiden erbjuder. Kittla dina sinnen! Öppet lör–sön 12 -16, 27 juni – 9 augusti varje dag 12 -16. pomgallery.se • info@pomgallery.se • 0708 – 45 31 41 02. Skomakargården B&amp;B Bo i centrala Mariefred. Nära till allt. Vi har fyra hemtrevliga rum med sköna sängar. Alla rum har privat WC/dusch, liten sittgrupp, tv/wi-fi och direktutgång till vår grönskande trädgård. Frukost äter du i vårt frukostkök eller i den vindskyddade trädgården. Maria Welander. Öppet hela året www.skomakargarden.se Info@skomakargarden.se 076 233 00 63, 070 751 91 00 03. Skottvångs grufva Välkomna till en kulturhistorisk oas ute i Sörmlandsskogen. Värdshus, livemusik, museum, konstrunda, barnunderhållning, hantverksbod, garnbod och kolmila. För öppettider se hemsida Maria Bystedt • www.skottvangsgrufva.se • 0158-259 00 04. Fäboda Fårbod Välkomna till vår gård med gårdsbutik med försäljning av kött/korv , lamm/fårskinn, tovade ullhantverk och vallhundsträning. Lammkött finns att beställa för leverans av lammlådor i November. Frysta styckdetaljer säljes året om och vi har från mitten av november vå supergoda fårkorv i olika smaker till försäljning. Närmare jul finns det rökt fårkött såsom rökt ytterfile mm. Vi bedriver även vallhundsträning för kroppsvallande raser enligt FCI-Traditional style. Dvs för alla raser förutom BorderCollie och Workin Kelpie. För vallhundsträning välkomna att boka lektionstid. Vi finns ca 800 m från Skottvångs Grufva, se skyltar. Besökare till oss är välkomna till fots eller med bil dvs förbudsskylten för bil gäller ej er som besöker oss. Ankie Hermansson 0708-950416 http://www.goosewood.com 05. Skeppsta hytta Här driver glaskonstnären Ebba Von Wachenfeldt sin egen glashytta med butik, galleri och kafé. Välkomna att sitta ner i hyttan och följa arbetet. Du kan boka en tid för ett föredrag eller blåsa ditt eget glas. Öppet: maj-sept lörd-sönd 10-17, fr o m 20 juni – 30 augusti ons-sönd 10-17 Skeppsta Hytta, tel 0158-30025, info@skeppstahytta.se, www.skeppstahytta.se 06. Björnlunda Resto Café och restaurang med fullständiga rättigheter. Här serveras hemlagad dagens lunch vardagar mellan 10-14 och du hittar även en à la carte meny helger och sommarkvällar. För aktuella evenemang, lunchmenyer och öppettider: Facebook.com/bjornlundaresto/ Kontakt: Emma Crossley-Zels • bjornlunda.resto@gmail.com • 0764 285431 07. Sternersborgs Choklad i Björnlunda Chokladbutik i sekelskiftsmiljö med egen tillverkning av färska praliner och färsk italiensk glass. Råvarorna är i möjligaste mån ekologiska. Ät glass i trädgården och lek i lekparken intill. Öppettider Vard 11-17 och lörd 11-15 www.facebook.com/Sternerborgschoklad Tel 0158-133 00 08. Jordnära Kultur Vårdagjämning med skogsbad 21/3 kl 14, Vallmusik vid Kvarnsjön 1 maj kl 19.30, Jordnära festival 14-15 augusti samt kulturcafé i Mälbykvarn som är öppet i samband med festivalen samt 1 och 22 aug kl 13-17. Besök även vår lilla hantverksbutik, med handmålade stenar, saft, vinäger och musik! Nina Nu Wesemeyer Mer info: jordnarakultur.se • Anmälan via facebook-eventen 09. Fräkenvassen Kom och köp våra vackra lockiga lammskinn från Gotlandsfår och upplev en underbar natur på Fräkenvassen gård. Boka även din lammlåda med finstyckat lamm som levereras i oktober. Gunilla 0707-889 305</w:t>
      </w:r>
    </w:p>
    <w:p>
      <w:r>
        <w:rPr>
          <w:b/>
          <w:color w:val="FF0000"/>
        </w:rPr>
        <w:t>id 61</w:t>
      </w:r>
    </w:p>
    <w:p>
      <w:r>
        <w:rPr>
          <w:b w:val="0"/>
        </w:rPr>
        <w:t>Klamydiatest Klamydia är den vanligaste könssjukdomen i Sverige. Infektionen orsakas av en bakterie och sprids framför allt genom slidsamlag eller analsamlag. För att kunna få behandling och förhindra smittspridning så tidigt som möjligt är det viktigt att du testar dig om du misstänker att du har blivit smittad, även om du inte får symtom. Testet är säkert en vecka efter misstänkt smittotillfälle. Undersökningar och utredningar Du kan testa dig på en mottagning eller via ett test som du beställer på internet eller köper på ett apotek. Provtagning på mottagning bör alltid väljas i första hand. Då får du prata med sjukvårdspersonal och proverna tas på rätt sätt. Provtagning på mottagning är alltid gratis. Klamydiatester kan fungera sämre om provet tas under de dagar du har riklig mens. Om testet visar att du har klamydia behöver du få behandling på en vårdcentral eller en ungdomsmottagning. Om provet visar att du har klamydia måste uppge vilka du har haft sex med i samband med smittspårning. Klamydiatest på mottagning Du kan boka tid på en mottagning för att ta ett klamydiatest. En del mottagningar har drop in-tider som du inte behöver boka. När du kommer till mottagningen får du prata med en barnmorska, läkare eller sjuksköterska. Du får berätta om, och när och hur du har haft sex. När du gör ett klamydiatest får du lämna ett eller fler av följande prov: - urinprov - prov från slidan, det tas med hjälp av en bomullspinne. Du kan också behöva ta prov från ändtarmen, det tas med hjälp av en bomullspinne. Här kan du se vilken mottagning som ligger nära dig, när mottagningen är öppen och hur du kontaktar den. Klamydiatest som du tar själv Du kan göra ett klamydiatest själv. Du beställer eller köper ett test med redskap och instruktioner för hur du ska göra. När du tagit proverna skickar du dem till ett laboratorium som gör en analys. De tester som du kan göra själv hemma visar bara om du har klamydia i slidan eller urinröret. Om du tar antibiotika kan det göra att testresultatet inte är helt säkert. Beställ ett gratis test via internet I de flesta regioner kan du logga in och beställa ett klamydiatest på internet. För att kunna beställa ett test måste du vara folkbokförd i en region som erbjuder klamydiatest via internet. Du kan beställa testet till en annan adress än den du står skriven på. Köp ett test på apoteket Det finns klamydiatest att köpa på apotek men de är inte gratis. Provsvaret Provsvaret brukar komma inom en vecka. Visar provet att du har klamydia är det ett säkert resultat. Du kan behöva ta om provet även om det är negativt. Det behöver du göra om du tog provet innan det gått en vecka sedan du senast hade sex. Har du tagit ett klamydiatest som du beställt via internet eller köpt på apotek måste du kontakta en mottagning för behandling och smittspårningssamtal om testet visar att du har klamydia. Beställ ett klamydia-gonorrétest via webben Mer på 1177.se Klamydiatest via nätet I de flesta regioner kan du logga in och beställa ett klamydiatest på internet. För att kunna beställa ett test måste du vara folkbokförd i en region som erbjuder klamydiatest via internet. Du kan beställa testet till en annan adress än den du står skriven på.</w:t>
      </w:r>
    </w:p>
    <w:p>
      <w:r>
        <w:rPr>
          <w:b/>
          <w:color w:val="FF0000"/>
        </w:rPr>
        <w:t>id 62</w:t>
      </w:r>
    </w:p>
    <w:p>
      <w:r>
        <w:rPr>
          <w:b w:val="0"/>
        </w:rPr>
        <w:t>Nya rutiner från måndag 23 Nov. Bästa Solid medlem. Det är många som känner en stor oro kring nuvarande Covid-19 utvecklingen. Vi på Solid följer detta noggrant och ser allvarligt på situationen! För att motverka smittspridningen har vi sett över våra rutiner och gör allt vi kan för att erbjuda en ren och trygg träningsmiljö. Vi har även påtalat att det är av absolut största vikt att alla medlemmar är friska och mår bra när man är här på Solid. På tisdag nästa vecka ändras de allmänna råden och även om vi inte omfattas på samma sätt som alla andra allmänna sammankomster vi vill fortsätta ta ansvar både för er – Solid medlemmar men även för oss – personal. Det kommer att bli tufft och vi kommer återigen att behöva ställa om oss men ambitionen är nu att hitta bra och säkra lösningar för att du som medlem ska kunna fortsätta ta del av vår träning antingen här på Solid ”Live”, Online eller på Utomhusklasser. Vi vill att du ska kunna göra det på ett tryggt och säkert sätt. Nedanstående åtgärder tror vi kommer att göra största skillnaden och dom börjar gälla från måndag och inledningsvis i upp till 4 veckor: – Gruppklasser – Vi ändrar på antal deltagare till 8 + 1 (coach) – Vi kommer att schemalägga så att vi inte längre har 2 gruppklasser efter varandra. Ex. så kommer första klassen att vara Live och den andra Online (via ZOOM) eller Utomhus. Detta kommer att leda till extra tider för Open Gym. – Vi inför 45 min WOD klasser på vissa tider som är baserade på dagens WOD dock utan första delen – styrkedelen för att förhindra ”krock” med Open gymtränande. – Vi tar tillsvidare bort Team, Strength, OLY och Intense mobility klasserna för att kunna fokusera på WOD klassen som är vår mest populära klass. – Vi markerar ytan på golvet för att tydligt visa vilken träningsyta varje deltagare har tillgång till. Dvs. 8 rutor istället för dagens 12. – En vänlig påminnelse att man bara bokar dem klasserna som man verkligen vill gå på så och att man helst fördelar sin träning mellan ”Live”, Online, Utomhusklasser och Individuell träning dvs. Open Gym. – Online klasserna kommer att finnas tillgängliga på båda boxarna (Nyköping och Stockholm) så att alla Solids medlemmar kan ta del av dessa tillfällen. – Vi inför WOD at Home by Solid (30 min). Denna klass ska finnas i Wondr som alternativ till dagens WOD och det är också den klassen som vi erbjuder på fasta tider Online. – Open Gym ska bokas i Wondr med ett tak på 8 personer och som är mellan 60 – 120 min lång. – Open Gym tiderna erbjuds mellan Live klasserna. – Omklädningsrum – vi avråder starkt från att använda omklädningsrummen. Måste man duscha efter klass så är det högst 2 personer som ska var inne samtidigt. Skulle fler personer behöva duscha är det snabbdusch som gäller. Avslutningsvis vill vi passa på och säga TACK för att du har valt att vara en del av Solid. Vi ser på framtiden med en viss oro men samtidigt med förhoppning. Den fina feedback vi har fått de senaste dagarna – stärker oss. Den härliga känslan och kämparandan som finns i boxen gör att vi känner oss trygga med att vi tillsammans kan klara oss bra från detta. Communityn och känslan av tillhörighet som vi hoppas ni känner, kommer att bli avgörande den kommande tiden. Ha en fin kväll och vänligen återkom om du har någon fråga eller fundering. //Jani och Ulrik Hej bästa Solid medlem, Med anledning av den nuvarande Covid-19 utvecklingen, och den oro som en del kan känna i sameband med detta, har vi sedan förra veckan genomfört följande: - Alla handtag, dörrar, kranar, tvål och papper dispenser rengörs numera varje kväll av städ personal instället för tidigare en gång/vecka - Träningsgolvet, dammsugas och städas med en städ maskin numera varje kväll med bakteriedödande meddel. - Ulrik, Amanda och Felix har torkat av all träningsutrustning idag, kondition maskiner, KB, DB, stänger, mm. med desinfektionmedel och vi kommer att fortsätta göra detta löpande. - Vi har säkerställt att vi har ett litet lager med handsprit som finns på alla toaletteter och vid info tavlan innan man kommer ner till träningsytan. - Vi har uppmuntrat er</w:t>
      </w:r>
    </w:p>
    <w:p>
      <w:r>
        <w:rPr>
          <w:b/>
          <w:color w:val="FF0000"/>
        </w:rPr>
        <w:t>id 63</w:t>
      </w:r>
    </w:p>
    <w:p>
      <w:r>
        <w:rPr>
          <w:b w:val="0"/>
        </w:rPr>
        <w:t>Zlatan har den senaste tiden vist att han verkligen är en mycket bra spelare. Att bara kliva in i Barcelona och leverera är inte lätt. Det som förvånar mig ännu mer är att han nu kan ta pressen på rätt sätt, d v s ger tillbaka när de tror att de kan allt. Kolla bara in den här filmen från Aftonbladet.se http://www.aftonbladet.se/webbtv/sport/article5952797.ab Han har blivit lugn och analytiskt. Borta är den sure Zlatan. Kul. Jag funderar ibland på viloka jag skulle bjuda på middag. Jag har tidigare bloggat om detta på annan blogg, men vill återkomma till ämnet. Vad sägs om följade bord: Ingemar Stenmark, Tomas Wassberg, Ari Abrahamian och Per Fosshaug Ja man kan gör en hel rad med bord innehållandes olika kostellationer. Jag har flera i tankarna, men kommer inte på namnen. Men det skulle nog bli rätt spännande diskussioner. Ja, ja. Då ska man till läkaren igen. Den som jag haft några gånger har kört fast, så nu hämtar hon en "specialist" från stora staden Stockholm och som ska vara med idag. Jag kanske borde ha nämnt för henne att jag träffat ett antal läkare och specialister under åren och ingen har kommit närmare en lösning. Så varför denna gång. Men, men, de ska väl också ha något att göra. Det största problemet tycks vara att ingen vill ta ansvar för att skriva ut de tabletter jag får och behöver, eftersom de blir registrerade nuförtiden. Därför får jag ringa in en gång per månad för att prata med läkaren och förklara att det inte har gått över den här månaden heller. Förr var det aldrig några problem att få tabletter så man klarade sig 6-12 månader. Men numera så får patienterna hellre må dåligt än att de själva finns med i ett register. Att de inte inser att det inte går att fixa till mig längre. Det skulle de gjort för 35 år sedan. Men bra betalt det har dom. Under ett besök på ett mentalsjukhus frågade jag psykiatridirektören hur man kan avgöra huruvida en patient borde institutionaliseras eller inte. - Jo, sade direktören, vi fyller ett badkar med vatten. Han / hon ombeds att tömma badkaret. - Jag förstår, sade jag, en normal person skulle använda hinken för att den är större än teskeden och koppen! en normal person skulle dra ut proppen - önskar du en sängplats närmast fönstret? Eftersom jag inte kommer på något speciellt att blogga om just nu så kommer här en liten historia: Gubben och gumman låg och hade det trevligt i sängen. PLötsligt säger gumman: Gubben drar ut den men så kör an in den igen, så gumman säger igen: Gubben gör samma sak igen, d v s drar ut den och kör in den igen. Då skriker gumman: Varpå gubben svarar: Jaha, jag tyckte du sa.... Den glider in i röva! Har väl aldrig tyckt om Gry speciellt. Jag vet inte varför, det bara är så. Men nu kom hon med ett uttalande som får mig att vackla i min åsikt. Hon sa något väldigt smart i någon tidning. Jag kommer inte ihåg det ordagrant, med löd i stort sätt så här: ”Tjejer, ha inte modeller som ideal. De flesta är retuscherade, nedbantade och ofta även opererade”. I stort sätt vad jag sagt hela tiden. Själv tycker jag de inte ens är tjejer. De som finns i tidningar ser mest ut som dockor, eftersom de är hårt spacklade. För många år sedan fanns det en modell som så väldigt vacker ut. Men till vardags var hela ansiktet fullt av finnar och dylikt som de lyckas spackla igen. Dessutom hade hon grov röst och lite söderdialekt. Det var två helt olika människor. Så tjejer, för hundrade gången: Var er själva. Var som ni är! Stollar finns det gott om, men jag trodde inte att de fanns på Mälardalens högskola. Jag såg på nyheterna idag att man där ska bygga något slags huspussel samt några robotar. Dessa ska sedan skjutas upp till månen. Där ska robotarna bygga upp ett litet rött hus med vita knutar. Räcker det inte med att dom ställt ett liknande hus på Globens tak i Stockholm? Men hallå, vad är det frågan om? Vad är nyttan? Med dom pengar som detta totalt kostar kan man säkert föda 100.000</w:t>
      </w:r>
    </w:p>
    <w:p>
      <w:r>
        <w:rPr>
          <w:b/>
          <w:color w:val="FF0000"/>
        </w:rPr>
        <w:t>id 64</w:t>
      </w:r>
    </w:p>
    <w:p>
      <w:r>
        <w:rPr>
          <w:b w:val="0"/>
        </w:rPr>
        <w:t>Det är redan nu enkelt att riva tiggarläger och köra bort de som har ockuperat så kallad platsmark. Så skedde senast här på Värmdö. Det handlar om att använda ordningsstadgan och se till att forsla bort det tiggarläger som har byggts. Polisen gav de boende på Värmdö ett dygn att flytta. Sedan revs lägret, som låg bakom ett köpcentrum. Allmän platsmark är gator, torg och parker. I Malmö är det ett privat fastighetsbolag som äger tomten som är ockuperad av fyrahundra tiggare. Malmö kommun har använt sig av miljölagen för att få bort de boende, men det har hittills inte lyckats. Det är fastighetsägaren som blir skyldig till nedskräpningen och också till bosättningen i slutänden. Denne skulle ha förhindrat detta från början anses det.</w:t>
      </w:r>
    </w:p>
    <w:p>
      <w:r>
        <w:rPr>
          <w:b/>
          <w:color w:val="FF0000"/>
        </w:rPr>
        <w:t>id 65</w:t>
      </w:r>
    </w:p>
    <w:p>
      <w:r>
        <w:rPr>
          <w:b w:val="0"/>
        </w:rPr>
        <w:t>Sutaren är en fisk som lever mestadels i näringsrika vatten, sött och bräckt. Man finner den oftast i sjöar men den kan även leva i lugnt rinnande vatten. Den har en fin bronsfärgad täckning med fina fjäll. Den finns i Skåne, västra Blekinge, södra och östra Småland, Öland, Gotland, Göta älv, Vänerns vattensystem i Västergötland, Dalsland (möjligen inplanterad) och Värmland; Östergötland, Södermanland och Uppland. Den kan bli ca 70 cm lång och bli närmare 5 kg. Den tolererar låga syrehalter och höga temperaturer. Honan kan producera ca 600.000 ägg varje år.</w:t>
      </w:r>
    </w:p>
    <w:p>
      <w:r>
        <w:rPr>
          <w:b/>
          <w:color w:val="FF0000"/>
        </w:rPr>
        <w:t>id 66</w:t>
      </w:r>
    </w:p>
    <w:p>
      <w:r>
        <w:rPr>
          <w:b w:val="0"/>
        </w:rPr>
        <w:t>Världens största fondförvaltare Blackrock kommer att göra miljömässig hållbarhet till ett kärnmål vid investeringar, meddelar vd:n Laurence Fink i sitt årliga och välbevakade brev till vd:ar i världens största bolag.</w:t>
      </w:r>
    </w:p>
    <w:p>
      <w:r>
        <w:rPr>
          <w:b/>
          <w:color w:val="FF0000"/>
        </w:rPr>
        <w:t>id 67</w:t>
      </w:r>
    </w:p>
    <w:p>
      <w:r>
        <w:rPr>
          <w:b w:val="0"/>
        </w:rPr>
        <w:t>1. Ditt förhållande gentemot CommunityIsland 1.1 Genom att använda CommunityIslands Webbplats (”Webbplatsen”) eller CommunityIslands produkter, mjukvara, informationsströmmar och tjänster, som du tillhandahålls på, från eller genom Webbplatsen (kollektivt benämnd ”Tjänsten”) undertecknar du ett bindande avtal med CommunityIsland. Med ”CommunityIsland” avses Community Island AB vars huvudsakliga verksamhet bedrivs i Malmö, Sverige. 1.2 Ditt juridiskt bindande avtal med CommunityIsland består av (A) villkoren i detta dokument, (B) CommunityIslands Integritetspolicy [http://www.communityisland.com/modules/3/Article_posts.aspx?portal=www&amp;PortalsModulerID=45&amp;CatID=58&amp;PostID=44], and (C) CommunityIslands Community Policy [http://www.communityisland.com/modules/3/Article_posts.aspx?portal=www&amp;PortalsModulerID=45&amp;CatID=58&amp;PostID=45] (kollektivt benämnt ”Villkoren”). 1.3 Villkoren utgör ett juridiskt bindande avtal mellan dig och CommunityIsland i förhållande till ditt användande av Tjänsten. Det är viktigt att du tar dig tid att läsa igenom Villkoren noggrant. 1.4 Villkoren är tillämpliga i förhållande till alla användare av Tjänsten, inklusive användare som också är bidragsgivare av Innehåll till Tjänsten. ”Innehåll” inkluderar text, programvara, skripts, grafik, fotografier, ljud, musik, videor, audiovisuella kombinationer, interaktiva funktioner och annat material du får syn på, åtkomst till eller bidrar med till Tjänsten. 2. Godkännande av Villkoren 2.1 För att använda Tjänsten måste du först godkänna Villkoren. Om du inte godkänner Villkoren har du inte rätt att använda Tjänsten. 2.2 Du kan godkänna Villkoren genom att använda Tjänsten. Du är införstådd med och accepterar att CommunityIsland kommer att betrakta din användning av Tjänsten som ett godkännande av Villkoren från sådan tidpunkt och framåt. 2.3 Du får inte använda Tjänsten och godkänna Villkoren om (a) du inte uppnått den ålder som krävs för att ingå ett juridiskt bindande avtal med CommunityIsland (b) du är förbjuden eller annars juridiskt förhindrad att ta emot eller använda Tjänsten enligt lagen i det land där du är bosatt eller från vilket du återkommer Tjänsten. 2.4 Du rekommenderas att skriva ut eller spara ner en kopia av Villkoren för din egen dokumentation. 3. Villkorsändringar CommunityIsland förbehåller sig rätten att göra ändringar i Villkoren, till exempel för att bemöta ändringar i lagstiftning eller till följd av förändringar av de funktioner som erbjuds via Tjänsten. Därför måste du regelbundet titta på villkoren för att kontrollera eventuella förändringar. Den modifierade versionen av villkoren (”Modifierade Villkor") kommer att publiceras på [LÄNK] eller göras tillgängliga genom Tjänsten (för ytterligare ändrade villkor). Om du inte accepterar de Modifierade Villkoren måste du sluta använda Tjänsten. Din fortsatta användning av Tjänsten efter det datum de Modifierade Villkoren gjorts tillgängliga kommer att anses utgöra ditt godkännande av de Modifierade Villkoren. 4. CommunityIsland-konto 4.1 För att få tillgång till vissa inslag på Webbplatsen eller andra delar av Tjänsten måste du skapa ett CommunityIsland-konto. När du skapar ditt konto måste du tillhandahålla korrekt och fullständig information. Det är viktigt att du förvarar lösenordet till ditt CommunityIsland-konto säkert och konfidentiellt. 4.2 Du måste meddela CommunityIsland omgående om du får kännedom om någon säkerhetsöverträdelse eller obehörig användning av ditt CommunityIsland-konto. 4.3 Du godkänner att du är ensamt ansvarig (i förhållande till CommunityIsland och andra) för all aktivitet som förekommer genom ditt CommunityIsland-konto. 5. Allmänna restriktioner i användningen 5.1 CommunityIsland beviljar dig härigenom tillgång till och tillåtelse att använda Tjänsten under förutsättning att följande utryckliga villkor efterlevs, och du godkänner att din underlåtenhet att uppfylla något av dessa villkor utgör ett brott av Villkoren från din sida: A. du förbinder dig att inte sprida någon del eller några delar av Webbplatsen eller Tjänsten, innefattande men inte begränsat till något Innehåll, i något medium utan Community</w:t>
      </w:r>
    </w:p>
    <w:p>
      <w:r>
        <w:rPr>
          <w:b/>
          <w:color w:val="FF0000"/>
        </w:rPr>
        <w:t>id 68</w:t>
      </w:r>
    </w:p>
    <w:p>
      <w:r>
        <w:rPr>
          <w:b w:val="0"/>
        </w:rPr>
        <w:t>Venus 834PG Dörrar för dig som tycker om vackra detaljer. Vår klassiska serie Harmoni kännetecknas av vackra spegeldörrar omsorgsfullt formade efter traditionella förebilder. Här är det kunskaper om gediget hantverk som gäller, i varje dörr och i varje detalj. De flesta dörrar finns med och utan glas. Vit är standard, valfri färg som tillval. « Gå tillbaka Detaljer Våra dörrar är mer än bara vackra på ytan. De verkligen smarta detaljerna döljer sig under skalet. Konstruktionen är en av marknadens mest säkra och stabila. Men du kan givetvis välja bland ytterligare tillbehör som stärker säkerheten ytterligare och som skapar en mer personlig dörr. Alla våra dörrar levereras vitmålade (NCS S 0502-Y) som standard. Önskar du en annan färg kan du välja mellan ytterligare tio standardfärger mot ett pristillägg. Önskar du en helt egen prägel på din dörr kan du välja färg från hela NCS-skalans 1750 färger samt från RAL-skalan. Detta kan väljas mot ett pristillägg. Färgalternativ Dörren kan även levereras med vitmålad insida. Glas Du kan välja mellan fyra olika varianter. Antingen traditionellt klarglas eller antikt rökfärgat, eller mellan präglade glas som etsat och cotswold. Teknisk beskrivning |Karmdimension||56 x 105 mm| |ABC mått||69 mm, 26 mm, 43 mm| |Produktstandard||EN 14351:2006 + A2:2016| |Energiklass||EN 10077-2, U-värde: 1,3 Wm2/K| |Ljudreduktion||EN ISO 10140-2, Rw 30 dB (-5;-6)| - » Ägarhandbok Ytterdörr Utgåva 3 - Produkthantering, Underhållsföreskrift, Garantivillkor &amp; klassning, Monteringsanvisning för NorDan ytterdörr. Från 2015-09-28 - » Ägarhandbok Ytterdörr Utgåva 4 - Produkthantering, Underhållsföreskrift, Garantivillkor &amp; klassning, Monteringsanvisning för NorDan ytterdörr. Från 2016-04-18 till 2016-09-11 - » Ägarhandbok Ytterdörr Utgåva 5 - Produkthantering, Underhållsföreskrift, Garantivillkor &amp; klassning, Monteringsanvisning för NorDan ytterdörr. Från 2016-09-12 till 2017-03-06 - » Ägarhandbok Ytterdörr Utgåva 6 - Produkthantering, Underhållsföreskrift, Garantivillkor &amp; klassning, Monteringsanvisning för NorDan ytterdörr. Från 2017-03-07 Till 2019-06-13 - » Ägarhandbok Ytterdörr Utgåva 7 - Produkthantering, Underhållsföreskrift, Garantivillkor &amp; klassning, Monteringsanvisning för NorDan ytterdörr. Från 2019-06-14 CE deklaration - » Utåtgående pardörr – UL2 Rev2 - DoP-NDAB-NDYD-007v2-SE Utåtgående pardörr – UL2 (Rev 2) - » Utåtgående pardörrar – UL2 Rev3 - DoP-NDAB-NDYD-007v3-SE IDLock Elektroniskt lås för alla ytterdörrar ID Lock är marknadens mest moderna digitala dörrlås för eftermontage. Glöm nyckeln en gång för alla och ge familjen tillgång till hemmet på det sätt som passar er bäst. Välj mellan Nyckelbricka eller PIN-kod, och med fjärkontrollen kan du öppna eller låsa dörren var i huset du än befinner dig. Släpp in dem som skall in och ta kontrollen över huset igen. Med ID Lock är du alltid välkommen hem. ID Lock 150 Vit Vi erbjuder dig möjligheten att skapa en individuell dörr genom att bestämma dina egna tillval och färger. Vill du ha en speciell färgsättning kan du mot pristillägg, välja ur både NCS- och RAL-skalans hela spektra. Våra ytterdörrar är målade på kraftig HDF-skiva och levereras färdigbehandlade i vit standardkulör (NCS S0502-Y). En målad ytterdörr bör skötas och behandlas noga, se behandlings och monteringsföreskriften som medföljer vid leverans, eller laddas ner på hemsidan under kundservice. 9 Grå 10 Grå Med tanke på miljön väljer du även en energieffektiv produkt som är producera</w:t>
      </w:r>
    </w:p>
    <w:p>
      <w:r>
        <w:rPr>
          <w:b/>
          <w:color w:val="FF0000"/>
        </w:rPr>
        <w:t>id 69</w:t>
      </w:r>
    </w:p>
    <w:p>
      <w:r>
        <w:rPr>
          <w:b w:val="0"/>
        </w:rPr>
        <w:t>I förra veckan var jag på frukost tillsammans med den politiska referensgruppen för de som har arbetat med planerna inför Göteborgs 400-årsjubileum. Det är väldigt spännande och intressant att få vara med och diskutera alla de förslag som finns inför 400-årsjublieet, som är om 9 år. Här på bloggen skrev jag om några av de förslag som presenterades i maj. Nu ska vi gå vidare och se vilka förslag som kan genomföras. Här kommer två bilder, en på den nuvarande referensgruppen och en på de herrar som arbetade med 300-årsjubileet. Man kan lugnt säga att mångfalden är bättre, men vi ska också bocka och buga inför herrarna nedan. 300-årsjubileet gav ju oss trots allt både Liseberg och Götaplatsen. Det skulle vara riktigt roligt att se vad som händer nästa sekel, Göteborg 2121!</w:t>
      </w:r>
    </w:p>
    <w:p>
      <w:r>
        <w:rPr>
          <w:b/>
          <w:color w:val="FF0000"/>
        </w:rPr>
        <w:t>id 70</w:t>
      </w:r>
    </w:p>
    <w:p>
      <w:r>
        <w:rPr>
          <w:b w:val="0"/>
        </w:rPr>
        <w:t>Publicerad : 29 januari</w:t>
      </w:r>
    </w:p>
    <w:p>
      <w:r>
        <w:rPr>
          <w:b/>
          <w:color w:val="FF0000"/>
        </w:rPr>
        <w:t>id 71</w:t>
      </w:r>
    </w:p>
    <w:p>
      <w:r>
        <w:rPr>
          <w:b w:val="0"/>
        </w:rPr>
        <w:t>Klimat och väder i Thailand Thailands klimat Thailand har ett tropiskt monsunklimat med tre årstider i större delen av landet. I den sydligaste delen dit många svenska turister reser, Malackahalvön, har man tropiskt regnskogsklimat med två regnperioder per år. Gränsen mellan dessa områden går någonstans genom Petchaburi-provinsen. Norra och mellersta delen De tre årstiderna är den svala torra, den varma torra och regnsäsongen. De styrs av monsunerna från sydväst och nordost som blåser sex månader vardera varje år. Grovt räknat kan man säga att den svala torra perioden räcker från oktober-november till mitten av mars, den varma torra från mars till maj och regnperioden från juni till oktober-november. Regnsäsongen är längre ju längre söderut man kommer. Varmaste månaden är vanligtvis april då temperaturer över 39°C inte är ovanliga under dagen och inte mycket svalare på natten. Nordöstra delen av Thailand, Isan, är den varmaste delen av landet. Svalast är det i december-januari då temperaturen i norr och nordost kan sjunka till omkring 10°C på nätterna och på höjder över 1.500 meter ner till under 0°C då det kan falla snö. delen I övre södra delen av Thailand regnar det minst i februari-mars och mest i maj och september-oktober. Längre söderut regnar det minst i januari-februari och mest i maj och september-oktober. På Phuket regnar det mest i maj, i genomsnitt 21 av 30 dagar. I södra delen av landet är temperaturen jämnare och medeltemperaturen ligger runt 25°C året runt. När skall man åka? Det är normalt inte så trevligt att resa under den intensivaste delen av regnperioden. Ofta regnar det dock inte hela dagarna. En typisk dag är det soligt på morgonen men mitt på dagen så blir det molnigare med regn eller skyfall under ett par timmar under eftermiddagen. Solen hinner ofta titta fram igen på kvällen. Ibland förekommer tyfoner med kraftiga regn, åska och stormvindar under 3 - 4 dagar. Turismen i Thailand är i gång året om och det är betydligt billigare att turista i Thailand under lågsäsong. Detta gäller förutom flygresan även logi där priserna ofta är hälften av högsäsongens. Bästa tiden i Thailand är mellan november och februari då det inte regnar mycket och det inte är så hett. Södra delarna besöks helst under december och januari och norra delarna i februari när det blir varmare, och övriga delar av landet i november. Medeltemperaturer och genomsnittlig nederbörd för olika månader hittar du här för Chiang Mai, Bangkok och Phuket.</w:t>
      </w:r>
    </w:p>
    <w:p>
      <w:r>
        <w:rPr>
          <w:b/>
          <w:color w:val="FF0000"/>
        </w:rPr>
        <w:t>id 72</w:t>
      </w:r>
    </w:p>
    <w:p>
      <w:r>
        <w:rPr>
          <w:b w:val="0"/>
        </w:rPr>
        <w:t>Packa fikakorgen och filten och känn er välkommen till Falun Borlänge regionen.Skärgårdssjön Runn lever upp under Runndagarna och så gott som alla byar, föreningar, klubbar och många företag är engagerade i vad som här händer. Under två fullmatade dagar sjuder det av aktiviteter för hela familjen på, runt och vid sjön Runn mellan Falun och Borlänge. Årets program är lika fullspäckat som vanligt med bland annat drakbåtstävling, båtturer, triathlon, vindsurfing, paddling, musik, mat och kultur m.m. Det finns något för alla att ta del av denna helg. RunnDagarna alltid vecka 32! Välkommen till Runn Winter Week 2020 Du vet väll att RunnDagarna Vinter har nu mer blivit en hel vecka av aktiviteterna på, rund och vid Runn.Namnet RunnDagarna Vinter har därför ändrats till Runn Winter Week och Runn Winter Week har även en egen hemsida www.runnwinterweek.se Runn Winter Week 2019 kommer att gå av stapeln den 8e till den 23e februari Välkomna ute på isen! RunnDagarna arrangeras i samarbete med Borlänge kommun, Falu kommun och Visit Dalarna</w:t>
      </w:r>
    </w:p>
    <w:p>
      <w:r>
        <w:rPr>
          <w:b/>
          <w:color w:val="FF0000"/>
        </w:rPr>
        <w:t>id 73</w:t>
      </w:r>
    </w:p>
    <w:p>
      <w:r>
        <w:rPr>
          <w:b w:val="0"/>
        </w:rPr>
        <w:t>I dag var det dags igen – bilddokumentation av vardagen hos räddningstjänsten i Osby. Ni känner ju till de flesta brandmän och befäl vid det här laget men idag ska ni få möta ännu en räddningstjänst – den här gången från Småland. När jag anländer till stationen på morgonen, lagom till frukosten, så är det befälsbyte. Janne lämnar över ansvaret för beredskapen och en välrastad 8080 till brandingenjören Jimmie som nu får den äran fram till torsdag. Det börjar dra ihop sig till lunch, jag är hungrig och stegar in till Jimmie, lite bestämt sådär, och undrar om vi faktiskt inte ska samlas för lunch. En hungrig fotograf är en lättstött fotograf, så kan vi väl säga, och brandingenjören finner det bäst att anta mitt förslag. Klockan är 11.39 och jag ger honom förtur i kön till micron, han börjar värma sin mat och då kan ni kanske lista ut vad som händer? Japp, larm. Rubrik är brand i byggnad. Och det tar inte lång tid innan vi är på väg med blåljus och sirener, i 8080, allt medan Janne förbereder släckbil och tankbil så att dessa ska stå klara när brandmännen dyker upp. Det tar en bra stund innan mer information dyker upp från SOS och det är i det läget inget särskilt upplyftande som meddelas över radion: trähus i flera plan och där husägarna sett rök. Huset i fråga ligger i Hallaryd, en bra bit från Osby och Jimmie organiserar insatsen medan han kör. 6080, befälsbil från Älmhult, är på väg i sällskap med den stationens släckbil och tankbil och det bestäms att Osby ska komplettera sin släckbil och tankbil med hävaren 8030. Det tar en stund innan vi är framme och det är nervöst att inte veta vad som väntar. Vi rullar in på gårdsplanen strax innan Älmhults ställföreträdande räddningschef Staffan och brandingenjören Åsa dyker upp och strax därefter parkerar Osbys 8010 framför huset. I det här fallet kom husägarna undan med blotta förskräckelsen, och jag kan säga att hade det varit hemma hos mig så hade jag definitivt varit skärrad. De var turligt nog hemma och hade känt både brandlukt och sett rök men inte kunnat lokalisera varifrån det kom. Och brandorsaken var något otippad – det var kombinationen solstrålar och en spegel som lämnat rejäla brännmärken på ett par ställen i fönsterkarmen i badrummet. Det kändes riktigt, riktigt skönt att kunna andas ut när Jimmie med värmekamerans hjälp kunnat konstatera att det inte var någon fara och det var tacksamma och lättade husägare som tackade räddningstjänsten för hjälpen. Åter på stationen tog vi lunch, den var verkligen efterlängtad. Nu åkte vi inte bara på larm i dag, jag var hack i häl på Jimmie under större delen av dagen och ni ska få läsa mer om detta i nästa inlägg.</w:t>
      </w:r>
    </w:p>
    <w:p>
      <w:r>
        <w:rPr>
          <w:b/>
          <w:color w:val="FF0000"/>
        </w:rPr>
        <w:t>id 74</w:t>
      </w:r>
    </w:p>
    <w:p>
      <w:r>
        <w:rPr>
          <w:b w:val="0"/>
        </w:rPr>
        <w:t>Här är ännu ett viktigt blogginlägg skrivet av Camilla på maltablogg.spotlife.se. Tyvärr finns inte hennes sida kvar men denna information är så viktig för alla hundägare att det vore synd om den försvann! Viktigt att veta Malta skiljer sig på många sätt från norra Europa, vilket gör att lite mer än fästingar väntar på din fyrbenta vän. Detta säger jag inte för att skrämma iväg er, det finns gott om välmående hundar på Malta, men det är viktigt att veta vad som finns så att man kan förhindra sjukdomar. Sandflugor Om du flyttar till Malta eller är här under en längre period, läs följande information om sandflugor. Det sandflugan kan orsaka är alltså leishmaniainfektion, för mer information på Svenska kan ni trycka HÄR för att komma till Folkhälsomyndighetens information angående just denna sjukdom. Det man rekommenderar här på Malta är ett årligt blodprov för att kontrollera om hunden har det eller inte. Upptäcks detta i tid räcker det med medicinering (visserligen livet ut) och hunden kan fortsätta att leva ett bra liv. UPDATERING! I februari 2012 fanns en artikel som säger att ett vaccin snart kommer att vara på marknaden! Läs den här. Den är dock inte så beprövad ännu och många veterinärer säger att den endast täcker ca 70%, så ännu är rekommendationen droppar eller halsband. Jag använde Advantix från Bayer på Raya. Kostnad cirka 24 euro för 4 månader. Det har fungerat toppen fram tills hon fick ett epileptiskt anfall av dem, det verkar som om Raya är allergisk mot det. Så nu kör vi på Excalibur halsband och Citronella spray. Tigermyggan eller Zebramyggan Denna mygga kan vara mellan 2mm – 10mm och är en av de värre sorterna på Malta. Man ser skillnad från de vanliga myggorna då denna ser ut som en zebra, den är svart och vitrandig på ben och bakkropp. Honan är den som bits då hon behöver blod för att utveckla ägg. Om hon känner av fara under tiden hon suger blod, kommer hon att lämna platsen för att fortsätta på en annan givare. Därav är det en stor smittrisk och det denna mygga kan sprida vidare är för människor är till exempel Dengue feber och för våra fyrbenta vänner kan den sprida heartworm som är ett allvarligt tillstånd som också kan spridas från djur till människa. Denna mygga dör inte av de vanliga myggdödarsprayen, de hålls bara borta tills sprayen har lagt sig. De dras inte heller till ljus som de andra myggorna. Se till att tömma eventuella blomfat från vatten, då tigermyggan älskar stillastående vatten och det man också kan göra är att se till att använda myggkräm som innehåller DEET (N,N-Diethyl-meta-toluamide) och om möjligt ha heltäckande kläder. Detta är ganska svårt sommartid på Malta, men som sagt är det bästa skyddet. Se också till att ha ordentliga myggnät på fönster och dörrar om ni sover med dessa öppna. Sagoplam eller kottepalm Hemma i Sverige är detta en kär inomhusväxt, men här på Malta finns den över hela ön. Det många inte vet är att den är dödligt giftig och både för människor och djur. Den kan ge njur- och leverskador och om det inte behandlas i tid kan man förlora sin fyrbenta vän. Här är en artikel på svenska om just detta: http://www.expressen.se/nyheter/giftig-vaxt-saljs-pa-ikea—husdjur-kan-do/ Ni kan läsa mer här, fast på engelska –&gt; http://www.critterology.com/articles/cycas-revoluta-sago-palm-or-cycad-toxicity Så ni som har hundar som gillar att tugga på saker, köp inte denna och håll dem borta från platser där dessa är planterade på ön.</w:t>
      </w:r>
    </w:p>
    <w:p>
      <w:r>
        <w:rPr>
          <w:b/>
          <w:color w:val="FF0000"/>
        </w:rPr>
        <w:t>id 75</w:t>
      </w:r>
    </w:p>
    <w:p>
      <w:r>
        <w:rPr>
          <w:b w:val="0"/>
        </w:rPr>
        <w:t>Flyktingar krävs på 16 000 kronor Det var spice som drogade barnfamiljen Pojke och morfar allvarligt skadade En tvåårig pojke tog sig på lördagen in i en bil som stod parkerad längs en kajkant i norska Björsvik och lyckades starta den. Utifrån såg pojkens 69-årige morfar och pojkens syster hur bilen åkte över kanten och tog pojken med sig under vattenytan. Dörrarna till bilen var stängda när pojken hamnade i vattnet. Morfadern kastade sig därför efter för att få ut honom ur bilen. Enligt vittnen tog det flera minuter för morfadern innan han lyckades få upp dörren. Vid det taget var han själv så medtagen att han inte kunde ta sig ur vattnet. Både pojken och morfadern vårdas på sjukhus för allvarliga skador. Deras tillstånd bedöms som kritiskt, rapporterar norska medier. Flyktingar krävs på 16 000 kronor Dåligt resultat – då röt politikerna till Rymde till Kanada – prövas efter 18 år</w:t>
      </w:r>
    </w:p>
    <w:p>
      <w:r>
        <w:rPr>
          <w:b/>
          <w:color w:val="FF0000"/>
        </w:rPr>
        <w:t>id 76</w:t>
      </w:r>
    </w:p>
    <w:p>
      <w:r>
        <w:rPr>
          <w:b w:val="0"/>
        </w:rPr>
        <w:t>Tack snälla för din kommentar...jag blir alltid lika glad! Född på 60-talet, gift, stor- och småbarnsmamma + styvmormor. Trädgårdsfixar och fotograferar, med intresse för ja, nästan allt faktiskt :-) Ledsen mormor, men du är snart kortast i familjen.</w:t>
      </w:r>
    </w:p>
    <w:p>
      <w:r>
        <w:rPr>
          <w:b/>
          <w:color w:val="FF0000"/>
        </w:rPr>
        <w:t>id 77</w:t>
      </w:r>
    </w:p>
    <w:p>
      <w:r>
        <w:rPr>
          <w:b w:val="0"/>
        </w:rPr>
        <w:t>Tiden debiteras per påbörjad timme, från det att modellen anlänt och till avfärd från studio/ location, oavsett om modellen arbetar eller väntar. Beställd tid debiteras till fullt arvode oavsett om modellen behöver stanna tiden ut. Vid heldagsbokning skall uppehåll göras för måltider. Moms tillkommer på samtliga arvoden. Utöver arvodet debiteras 20% agenturprovision. Arbetstiden är max 4 timmar. Gäller 6-8 timmar och debiteras när 6:e timmen påbörjats. Arbetstiden är max 8 timmar, därefter debiteras övertid per påbörjad timme. Vardagar mellan kl. 21.00 och 06.00 samt lördagar, söndagar och helgdagar tillkommer 50% OB-tillägg. Preliminärbokning som ej bekräftats senast 24 timmar före arbetets början betraktas såsom avbokad. Skall ske senast kl 17.00 två hela arbetsdagar före arbetets början. Avbokning en dag innan debiteras med 50% av arvodet. Avbokning samma dag debiteras med fullt arvode. Avbokning av resa skall ske senast 7 dagar före resans början, annars debiteras halvt arvode för bokad tid. Beställaren betalar avbokningskostnad för biljetter mm. Agenturen frånsäger sig ansvar för eventuella kostnader om modellen på grund av sjukdom eller annan anledning som agenturen ej råder över, ex missat flyg, ej dyker upp på jobb. Om vädret är en förutsättning för arbetet, skall detta anges vid bokningen. Vid arbete inom Sverige, men utanför Stor-Stockholm, betalar beställaren resa, hotellrum och traktamente enligt gällande normer. Taxi betalas av beställaren om så erfordras. Vid resor med egen bil debiteras milersättning enligt gällande taxor: www.riksskatteverket.se Om modellen har lång resväg kan ibland restidsersättning debiteras. Vid uppdrag utanför Sverige betalar beställaren i förväg traktamente enligt de svenska statliga normer som gäller för det aktuella landet. Modellen skall erhålla traktamentet senast på avresedagen. Flyg-, båt-, eller tågbiljetter, samt kostnader för hotell, taxiresor, resgods och vaccinationer betalas av beställaren. När agenturen ombesörjer researrangemang faktureras kostnaden plus en service avgift baserat på 10% av agenturens utlägg. För fotografering och visning av underkläder/baddräkt och bikini tillkommer 50% på angivet arvode. REPRODUKTIONSARVODE (ersättning för rätt till bildanvändning): Vid bokningstillfället ligger det på beställarens ansvar att utan anmaning uppge i vilket sammanhang och i vilken omfattning bild/filmmaterial skall användas. Materialet får inte användas i andra sammanhang än vad som uppgivits vid beställningen. Att lägga bilder hos bildbyråer för vidareförsäljning är förbjudet. All användning skall avtalas med agenturen i förväg. Utökat användningsområde skall meddelas till agenturen innan publicering. Användning som ej avtalats i förväg efterdebiteras. Vid utökad användning som ej avtalats i förväg förbehåller sig agenturen rätt att kräva ersättning för skada som användningen åsamkat modellen eller annan kund. Detta gäller i synnerhet om den ej avtalade användningen strider mot exklusivitet förvärvad av annan kund. Om ett angivet totalpris inkluderar både arbetstid och användnings rättigheter sker ingen delkreditering även om beställaren bestämmer sig för att inte använda materialet eller använda det i mindre omfattning än planerat. EXKLUSIVITETE / ENSAMRÄTT Med exklusivitet avses ifall kunden vill försäkra sig om att modellen ej får göra/ har gjort reklam för andra företag eller produkter. I reproduktionsarvodena ingår inte någon rätt till exklusivitet. Om exklusivitet önskas måste detta meddelas i god tid innan bokning. Agenturen har rätt att boka av bekräftade bokningar om beställaren inte i förväg uppgett att exklusivitet var en förutsättning för att anlita modellen. Rätten att boka av gäller även om beställaren meddelat önskemål om exklusivitet men då parterna inte skrivit under det slutliga avtalet senast 3 arbetsdagar innan arbetet ska inledas. Ev kostnader som uppstår vid avbokningen är beställarens ansvar. ÖVRIGT De beställda modellerna har gått med på att medverka i det sammanhang, för det företag och för den produkt som uppgetts vid beställningen. Detta medgivande gäller maximalt ett år från första exponeringstillfället som ej får påbörjas senare än maximal</w:t>
      </w:r>
    </w:p>
    <w:p>
      <w:r>
        <w:rPr>
          <w:b/>
          <w:color w:val="FF0000"/>
        </w:rPr>
        <w:t>id 78</w:t>
      </w:r>
    </w:p>
    <w:p>
      <w:r>
        <w:rPr>
          <w:b w:val="0"/>
        </w:rPr>
        <w:t>Vill du endast jämföra sparkonton med insättningsgaranti? Nedan listas alla banker och låneinstitut vars sparkonton vi har information om. Söker du efter hög sparränta ska du titta noga på denna tabellen där räntan uppdateras löpande. Du kan även läsa om dessa sparkonton och vad andra har för åsikter. Lämna gärna dina åsikter om din bank/låneinstitut för att hjälpa andra välja rätt sparkonto med bra ränta. Det finns många höga sparräntor här för dig som privatperson eller företag. Du kan även sortera listan på namn, lägsta ränta, högsta ränta och insättningsgaranti. Klicka på rubrikerna i tabellen för att sortera efter dina önskemål. Var aktiv och byt bank! Byt sparkonto för bättre sparränta! Vi rekommenderar dig att använda en banks sparränta som en av parametrarna du värderar när du väljer vilken bank du ska ha dina pengar i. För tillfället är sparräntan i Sverige extremt låg som du kan se i vår tabell ovan. Vi anser trots detta att du bör vara aktiv när du väljer bank och låta sparräntan vara en av frågorna du bör kontrollera innan du öppnar ett bankkonto. Sparräntan.se startades då jag saknade en lista på samtliga banker som erbjuder inlåning av pengar. Idag har vi ca 10 000 besökare i månaden och över 5000 prenumeranter på vårt nyhetsbrev. Detta visar att det idag trots den låga styrräntan finns ett stort intresse i Sverige för att få den bästa möjliga räntan på sitt sparkonto. Även DN har tipsat om oss på sparräntan.se som en bra resurs för att hitta de bästa sparräntorna! Söker du efter hög sparränta ska du titta noga på denna tabellen där räntan uppdateras löpande. Du kan även läsa om dessa sparkonton och vad andra har för åsikter. Lämna gärna dina åsikter om din bank/låneinstitut för att hjälpa andra välja rätt sparkonto med bra ränta. Det finns många höga sparräntor här för dig som privatperson eller företag. Oavsett om du sparar för en regnig dag, en semester, en ny TV eller ett nytt hus är det värt att lägga lite tid på att hitta den bästa sparräntan. Genom att få dina välförtjänta pengar att arbeta så bra som möjligt för dig kommer att underlätta för dig att nå ditt mål samt att det kommer även att hindra att dina pengar minskar i värde genom inflation. Olika typer av sparande Vilken typ av sparande du ska välja beror på flera olika faktorer som hur mycket du kan/vill spara, hur länge du tänkt spara, hur ofta kommer du att spara och om du måsta ha tillgång till dina sparpengar eller om du kan låsa dem en längre tid. Maximum och minimum för sparkonton Många sparkonton har både en minimi- och ett tak för hur mycket du kan spara där. För att du ska kunna spara på vissa sparkonton gäller det att du kan sätta in det minsta tillåtna belopp samt att du inte sätter in mer pengar än vad sparkontot tillåter. Det är framförallt olika typer av låsta räntefonder, offshorekonton och garantikonton som har höga lägstanivåer som du måste uppfylla för att få starta ett sparkonto. I vissa fall är dessa minimikrav så höga som 100 000-150 000 kr, ibland även högre. Det finns även vanliga sparkonton med fria uttag som har minimigränser för hur lite pengar du kan starta med i ditt sparkonto. Traditionellt sett har sparkonton med höga miniinivåer gett bättre sparränta än konton med låg eller ingen miniminivå, men så är inte fallet längre utan även konton med så låga krav som 1 kr kan ge minst lika bra ränta som sparkonton med miniminivåer över 100 000. Fria uttag eller ej Detta är en mycket viktig fråga när du väljer sparande. Många sparkonton med lite högre sparränta har ofta begränsningar i antal uttag du får göra, ibland låses dina sparpengar upp i flera år utan att du får röra dem. Hög ränta på sparkonton Det är olika regler som gäller för olika banker/aktörer samt olika konton. Vissa konton får du månadsränta på, andra årsränta och på vissa sparkonton är det en mix med en fast ränta månadsvis samt en bonusränta som faller ut om man exempelvis inte gjort några uttag under året. Detta är alla banker och låneinstitut som vi har information om just nu. Vi är tacksam om du tipsar oss om fler banker så vi kan erbjuda en än bättre jämförelse</w:t>
      </w:r>
    </w:p>
    <w:p>
      <w:r>
        <w:rPr>
          <w:b/>
          <w:color w:val="FF0000"/>
        </w:rPr>
        <w:t>id 79</w:t>
      </w:r>
    </w:p>
    <w:p>
      <w:r>
        <w:rPr>
          <w:b w:val="0"/>
        </w:rPr>
        <w:t>Biografi[redigera | redigera wikitext] Penn, som kom från en högättad familj, studerade vid universitetet Oxford, men relegerades 1661 på grund av invändningar mot den anglikanska kyrkan. Penn blev kväkare 1665 och 1667 började han arbeta som predikant och författare för kväkarna. Bland annat utgav han The sandy foundation shaken (1668) och No, cross, no crown (1669). Penns verksamhet ådrog honom myndigheternas misshag, och han satt 1668-71 flera gånger fängslad. 1672 förändrade sig situationen sedan Karl II utfärdat Declaration of Indulgence. Kungen visade på flera sätt sin gunst mot Penn, och samtidigt erhöll han stora rikedomar i arv efter sin far. Han började nu ivrigt sysselsätta sig med planer på att etablera en koloni för sina trosvänner i Amerika, och 1674-81 inköpte han tillsammans andra kväkare kolonin New Jersey. 1681 fick han för att kvitta en gammal fordran han hade på kronan området sydväst härom sydväst om New Jersey, och bildade av det området kolonin Pennsylvania, som han 1683 gav en författning. Hans humanitära läggning tog sig uttryck i en mot indianerna i Amerika skonsamt förd politik, och han försökte även arbeta för de svartas ställning i sin koloni. Penn delade nu sin tid mellan de amerikanska angelägenheterna och religiöst och politiskt arbete i England. Vid Jakob II:s tronbestigning 1685 nådde han på grund av sina vänskapliga förbindelser med denne en betydelsefull ställning, som han utnyttjade till förmån för den religiösa toleransen. Efter revolutionen 1688 miste han sitt inflytande och anklagades för delaktighet i jakobitiska stämplingar, dock utan att fällas. Ekonomiska bekymmer, sjukdom och problem i Pennsylvania där Penn åter vistades 1688-1701, förmörkade även de senare delen av hans liv. Penns samlade skrifter utgavs 1726. Källor[redigera | redigera wikitext] Externa länkar[redigera | redigera wikitext]</w:t>
      </w:r>
    </w:p>
    <w:p>
      <w:r>
        <w:rPr>
          <w:b/>
          <w:color w:val="FF0000"/>
        </w:rPr>
        <w:t>id 80</w:t>
      </w:r>
    </w:p>
    <w:p>
      <w:r>
        <w:rPr>
          <w:b w:val="0"/>
        </w:rPr>
        <w:t>Existenz.se - Det finns tre slags människor, de som kan räkna, och de som inte kan. Haha stämmer bra! Blir ju dock jävligt less på folk som tror dom kan ta den "goa" stolen bara för man går iväg 1 min. ...Eller så är man en trevlig värd och erbjuder gästen den sköna stolen. Bara jag som alltid erbjöd den bästa platsen när en polare kom över? haha, kanske ska börja kasta bort folket från allt som är mer nice. Brukar vara den som inte bryr mig och låter folk sitta eller ha det som kanske är mer bekvämare lool true shit. sen när ''polaren'' kommer över till en själv så tror han att han ska ha det som är bäst.. Dino, Donator 2012-10-26 14:00 | #9 Jag bjuder alltid min gäst bästa möjliga plats och frågar han om han är hungrig, lagar mat, bjuder han på fika osv.. Man ska alltid vara gästtrevlig tycker jag! Men det är väl för att jag kommer från Kroatien och det är väl inte direkt normen att göra i Sverige haha.. Ni måste ju erkänna att svenskar är lite snåla på just den saken?</w:t>
      </w:r>
    </w:p>
    <w:p>
      <w:r>
        <w:rPr>
          <w:b/>
          <w:color w:val="FF0000"/>
        </w:rPr>
        <w:t>id 81</w:t>
      </w:r>
    </w:p>
    <w:p>
      <w:r>
        <w:rPr>
          <w:b w:val="0"/>
        </w:rPr>
        <w:t xml:space="preserve">Tor är fri programvara och ett öppet nätverk som hjälper dig att försvara sig mot en form av nätverksövervakning som hotar personlig frihet och integritet, hemliga affärsverksamhet och relationer samt nationell säkerhet kallas trafikanalys. Tor skyddar dig genom att studsa din kommunikation runt ett distribuerat nätverk av reläer som drivs av frivilliga runt om i världen: det förhindrar någon tittar ... </w:t>
      </w:r>
    </w:p>
    <w:p>
      <w:r>
        <w:rPr>
          <w:b/>
          <w:color w:val="FF0000"/>
        </w:rPr>
        <w:t>id 82</w:t>
      </w:r>
    </w:p>
    <w:p>
      <w:r>
        <w:rPr>
          <w:b w:val="0"/>
        </w:rPr>
        <w:t>Stadgar för Junisförening Ardala Junis. Antagna vid föreningens årsmöte 14/3 2019. . Kapitel 1. Bestämmelser för Junis § 1:1 Organisation Junis är en nykterhets- och barnorganisation i Sverige. Junis är en del av IOGT International. Junis är religiöst neutralt och partipolitiskt obundet. Junis bildar IOGT-NTO-rörelsen tillsammans med IOGT-NTO, Ungdomens Nykterhetsförbund (UNF) och Nykterhetsrörelsens Scoutförbund (NSF). Förbundens särart med avseende på verksamhet och medlemsåldrar bildar en bred helhet. Förbunden utgår i sin verksamhet från IOGT-NTO-rörelsens grundsatser. § 1:2 IOGT-NTO-rörelsens grundsatser IOGT-NTO-rörelsen är en del av en världsomspännande folk- och bildningsrörelse. Rörelsen bygger på principen om alla människors lika värde och rättigheter, utan åtskillnad av något slag. Inom IOGT-NTO-rörelsen samlas människor som tagit ställning för personlig nykterhet och som delar viljan att tillsammans verka för bättre levnadsvillkor för alla människor. I vårt arbete utgår vi från tre bärande idéer: Demokrati Alla människor har lika värde och samma rätt att påverka samhällets utveckling. Vi arbetar för ett demokratiskt samhälle med jämlika förutsättningar för personlig utveckling, frihet och delaktighet. Inom IOGT-NTO-rörelsen har alla medlemmar möjlighet att göra sin röst hörd och verksamheten utgår från medlemmarnas vilja. Solidaritet Människor är ömsesidigt beroende av varandra och har ett medmänskligt ansvar, såväl idag som för framtida generationer. En värld där alla får ta del av välfärd och trygghet är en förutsättning för personlig utveckling och sammanhållning. Genom vår verksamhet vill vi bygga gemenskap på jämlik grund – lokalt, nationellt och globalt. Nykterhet I kampen för en bättre värld väljer vi ett liv fritt från alkohol och andra droger eftersom dessa utgör en belastning för såväl enskilda individer som för samhället i stort och är ett hinder för mänsklig utveckling. Genom vårt ställningstagande för personlig nykterhet och vår verksamhet utmanar vi alkoholnormen. Vi inspirerar människor till ett nyktert liv. § 1:3 Beslutande organ Junis beslutande organ är på riksplanet kongressen och förbundsstyrelsen, på distriktsplanet distriktsårsmötet och distriktsstyrelsen samt på lokalplanet föreningsårsmötet, föreningsmötet och föreningsstyrelsen. De beslutande organen för samarbete inom IOGT-NTO-rörelsen är på riksplanet riksstyrelsen samt på lokalplanet kretsårsmötet och kretsstyrelsen. § 1:4 Medlemmar och ledare Den som har ansökt om medlemskap och registrerats i förbundets medlemsregister är medlem i Junis (registrerad medlem). För att förbli medlem ska medlemmen varje år bekräfta sitt medlemskap. Den som inte har lovat det som sägs i medlemslöftet senast det år medlemmen fyller 12 år är inte längre medlem. Varje medlem kan ha lokalt medlemskap i flera föreningar men kan bara vara registrerad medlem i en enda förening. Efter 15 års ålder kan endast den som är ledare vara medlem. En ledare är automatiskt medlem i Junis och räknas inte som registrerad medlem enligt första stycket. Den som är ledare inom Junis ska vara medlem i något av IOGT-NTO-rörelsens övriga förbund. Varje registrerad medlem i Junis registreras även som medlem i UNF det år medlemmen fyller 15 år. § 1:5 Medlemslöfte Varje medlem i Junis ska lova följande senast det år medlemmen fyller 12 år: Som medlem i Junis lovar jag att arbeta för ett bättre samhälle utifrån IOGT-NTO-rörelsens grundsatser. Därmed lovar jag att leva helnyktert, det vill säga att inte använda alkoholdrycker med högre alkoholhalt än 2,25 volymprocent, narkotika eller andra gifter med berusande effekt. § 1:6 Medlemsavgift och bekräftelse av medlemskapet Kongressen kan besluta om medlemsavgift för medlemmarna i förbundet, distriktsårsmötet för medlemmarna i distriktet och föreningsårsmötet för medlemmarna i föreningen. Föreningsstyrelsen kan besluta att en medlem ska vara befriad från att betala sina avgifter. Varje medlem ska bekräfta sitt medlemskap varje år. Om en medlem är skyldig att betala medlemsavgift bekräftas medlemskapet genom att medlemmen betalar a</w:t>
      </w:r>
    </w:p>
    <w:p>
      <w:r>
        <w:rPr>
          <w:b/>
          <w:color w:val="FF0000"/>
        </w:rPr>
        <w:t>id 83</w:t>
      </w:r>
    </w:p>
    <w:p>
      <w:r>
        <w:rPr>
          <w:b w:val="0"/>
        </w:rPr>
        <w:t>EKS och eurokoderna är verkställighetsföreskrifter till kraven på bärförmåga, stadga och beständighet i 8 kap. 4 §, punkt 1 i plan- och bygglagen (2010:900), PBL. Lag och förordning Ett byggnadsverk ska vara projekterat och utfört på ett sådant sätt att den påverkan som byggnadsverket sannolikt utsätts för när det byggs eller används inte leder till - att byggnadsverket helt eller delvis rasar, - oacceptabla större deformationer, - skada på andra delar av byggnadsverket, dess installationer eller fasta utrustning till följd av större deformationer i den bärande konstruktionen, eller - skada som inte står i proportion till den händelse som orsakat skadan. Dessa krav finns i plan- och byggförordningen 3 kap. 7 §. Eurokoder och nationella krav i EKS Eurokoderna utgör tillsammans med föreskriftsserien EKS ett system som är de svenska reglerna för verifiering av bärförmåga, stadga och beständighet. I EKS görs Sveriges nationella val till eurokoderna. De nationella valen baseras exempelvis på olika förutsättningar avseende geologi, klimat, levnadssätt och säkerhetsnivå. Valen har införts successivt i EKS. Genom dessa nationella val har de berörda eurokoddelarna införlivats i det svenska regelverket. Till ett mindre antal eurokoder, till exempel för jordbävning, kommer inte nationella val att göras. Sådana eurokoder kan dock användas som vilken annan handbok som helst för tillämpningar som inte explicit tas upp i det svenska regelverket. Genom eurokoderna ställs alltså nationella krav på byggnadsverk. Du som är verksam eller bosatt i Sverige kan gratis ladda ner de eurokoddelar som är översatta till svenska. De finns på SIS webbplats. SIS har också en helpdesk dit du kan vända dig med frågor om eurokoderna. Där finns också ett antal frågor och svar om EKS och eurokoderna publicerade. Se länkar i "Relaterad information". De nu gällande reglerna finns i EKS 11 Den senaste revideringen av EKS, BFS 2011:10 med ändringar t.o.m. BFS 2019:1 (EKS 11), kan laddas ned via länk i "Relaterad information". Det finns övergångsbestämmelser för EKS 11. Äldre bestämmelser, EKS 10, kan tillämpas till och med den 30 juni 2020. Ändringarna den 1 juli 2019, EKS 11 EKS 11 (BFS 2019:1) börjar gälla den 1 juli 2019. De ändrade reglerna är ett led i Boverkets kontinuerliga arbete med att se över reglerna för att ta hänsyn till ändringar i eurokoderna och förenkla och förbättra tillämpningen. Huvudsakligen omfattar ändringarna ändrade regler om kontroller, ändrade regler om lastkombinationer, ny modell för last från fordon i byggnader och på gårdsbjälklag, ändrade regler för indelning i brandsäkerhetsklasser, nya regler om brandskydd för Br0-byggnader, ändrade regler om trapphus som enda utrymningsväg, ändrade regler om brandpåverkan för utomhuskonstruktioner, ändrade regler om snö- och vindlast, nya och ändrade regler om olyckslast, ny regel för val av utförandeklass för stålkonstruktioner och ändrade regler om cisterner. Information om de ändrade konstruktionsreglerna kan laddas ned via länk i "Relaterad information". Vägledning Vägledning till EKS finns på PBL kunskapsbanken. De finns digitalt och uppdateras vid behov. - Vägledning till EKS Äldre konstruktionsregler Du som ska verifiera bärförmågan i en äldre byggnad eller av andra skäl behöver känna till äldre bestämmelser hittar dem under "Relaterad information". EKS 11 in English The Swedish regulations regarding mechanical resistance and stability are available in English: Boverket Mandatory Provisions and General Recommendations on the Application of European Design Standards (Eurocodes). The English interpretation is only for informative purposes. It is the Swedish version of the latest EKS that is legally binding. So far, only EKS 10 has been translated, but in the beginning of autumn 2019, EKS 11 will be translated and published. Frågor och svar Frågor och svar om EKS och eurokoderna finns på SIS webbplats för eurokoderna. Dessa frågor har</w:t>
      </w:r>
    </w:p>
    <w:p>
      <w:r>
        <w:rPr>
          <w:b/>
          <w:color w:val="FF0000"/>
        </w:rPr>
        <w:t>id 84</w:t>
      </w:r>
    </w:p>
    <w:p>
      <w:r>
        <w:rPr>
          <w:b w:val="0"/>
        </w:rPr>
        <w:t>Tisdag 3 Jul 2012 10:19 - Jag har f�rt en dialog med hans agent, men n�rmare �n s� �r det inte. Men absolut s� skulle han vara ett j�ttebra namn och jag �vertygad om att han skulle vara en tillg�ng f�r oss, s�ger Aspl�vens tillf�rordnade sportchef Per Kentt� till NSD. - Det �r absolut s� att vi �r intresserade av honom. Fabricius, som fyller 30 �r till h�sten, tvingades l�mna Lule� f�r ett �r sedan. I st�llet tog han chansen i KHL d�r han hamnade i nykomlingen Lev Poprad i Slovakien. D�r noterades han f�r ett m�l och �tta po�ng p� 48 matcher. I elitserien har forwarden, som var VM-spelare f�r Tre Kronor 2008, gjort 440 matcher f�r Lule� och Fr�lunda.</w:t>
      </w:r>
    </w:p>
    <w:p>
      <w:r>
        <w:rPr>
          <w:b/>
          <w:color w:val="FF0000"/>
        </w:rPr>
        <w:t>id 85</w:t>
      </w:r>
    </w:p>
    <w:p>
      <w:r>
        <w:rPr>
          <w:b w:val="0"/>
        </w:rPr>
        <w:t>PA Bygg AB - Bygg, Byggföretag, Uppsala, Byggfirma Per Andersson &amp; Son Byggnads AB är ett brett byggföretag som funnits sedan 1986. Vi har under dessa år byggt upp en bra grund till ett modernt etablerat byggbolag i Uppsalaregionen. Vi är det engagerade och serviceinriktade byggbolaget som har kvar känslan av det lilla företaget och som utför allt från service och underhållsarbeten till stora entreprenader. Vårt mål är att varje kund skall kontakta oss igen när nästa nya projekt skall utföras. ByggConstruct och PA-Bygg bildar ny stor byggaktör i Uppland. Två företag, en tanke. ByggConstruct och PA-Bygg går ihop. Fr v Pär Karlsson, vd för ByggConstruct, Niclas Löfqvist, vvd ByggConstruct och Stefan Andersson, vd för PA-Bygg. Uppsala växer. För att möta framtiden och kunna vara mer delaktiga i Uppsalas utveckling, har ByggConstruct AB och Per Andersson &amp; Son Byggnads AB (PA-Bygg) beslutat sig för ett samgående. Med den nya organisationen får vi de resurser som krävs för att arbeta långsiktigt och genomföra nya intressanta byggprojekt. PA-Bygg blir ett dotterbolag till ByggConstruct. Successivt kommer PA-Byggs verksamhet att flyttas över och bedrivas inom ByggConstruct. Genom samgåendet får ByggConstruct drygt 120 anställda och en omsättning på cirka 500 miljoner kr/år.</w:t>
      </w:r>
    </w:p>
    <w:p>
      <w:r>
        <w:rPr>
          <w:b/>
          <w:color w:val="FF0000"/>
        </w:rPr>
        <w:t>id 86</w:t>
      </w:r>
    </w:p>
    <w:p>
      <w:r>
        <w:rPr>
          <w:b w:val="0"/>
        </w:rPr>
        <w:t>Kommissionering, ett välplanerat, dokumenterat och ingenjörsmässigt tillvägagångssätt för igångsättande och överlämnande av anläggning, system och utrustning till slutanvändaren enligt dennes designkrav och förväntningar. Denna artikel om industri eller tillverkning saknar väsentlig information. Du kan hjälpa till genom att tillföra sådan.</w:t>
      </w:r>
    </w:p>
    <w:p>
      <w:r>
        <w:rPr>
          <w:b/>
          <w:color w:val="FF0000"/>
        </w:rPr>
        <w:t>id 87</w:t>
      </w:r>
    </w:p>
    <w:p>
      <w:r>
        <w:rPr>
          <w:b w:val="0"/>
        </w:rPr>
        <w:t>Ultraljudsundersökning - 1177 Vårdguiden - sjukdomar, undersökningar, hitta vård, e-tjänster Allmänt Alla vävnader i kroppen som innehåller vatten, som lever, livmoder, njurar, gallblåsa och blodkärl, kan undersökas med ultraljud. Undersökningen går till så att svaga ljudvågor sänds in i kroppen genom ultraljudsgivaren, som är i form av en liten dosa. Ljudvågorna reflekteras tillbaka till ultraljudsgivaren av vävnaderna och organen. Det reflekterade ljudet omvandlas med hjälp av en dator till en rörlig bild av kroppens organ och vävnader som kan ses på en bildskärm. Undersökningen kan hjälpa läkaren att ställa diagnos eller visa om en viss behandling har givit resultat. Förberedelser Beroende på vad som ska undersökas görs olika förberedelser. När hela buken ska undersökas ska man inte ha ätit något sex timmar före. Om det gäller organ i bäckenet ska urinblåsan vanligtvis vara fylld. Vid undersökning av livmodern och äggstockarna via slidan behövs inga förberedelser. Det behövs inte heller vid undersökning av hjärtat, halsen, halskärlen, muskler, senor, leder eller när små barn ska undersökas. Hur går undersökningen till? Man får ligga på rygg eller sidan om ett organ i magen ska undersökas. Ibland får man i stället ligga på magen, sitta eller stå. Små barn brukar få ligga på en vuxens mage eller sitta i knät. För att det ska bli bra kontakt mellan den kroppsdel eller organ som ska undersökas och ultraljudsgivaren stryks ett lager gelé ut på huden ovanför. Ultraljudsgivaren förs sedan fram och tillbaka över detta hudområde. Den bild som skapas visar sig på skärmen. Hur mår man efteråt? En ultraljudsundersökning görs som regel utanpå kroppen och även om undersökaren ibland trycker ganska hårt gör det inte ont. Undersökningen anses helt ofarlig. Efteråt mår man som vanligt. Varför behöver man undersökas? Ljud blir till bild Vid en ultraljudsundersökning sänds svaga ljudvågor in i kroppen genom en liten sändare, som kallas ultraljudsgivare. Ljudvågorna reflekteras tillbaka av kroppens organ och vävnader till ultraljudsgivaren, som också är en mottagare. Med hjälp av en dator omvandlas det reflekterade ljudet till en rörlig bild av organen och vävnaderna som kan ses på en datorskärm. Bilderna kan sedan sparas. Vad kan undersökas med ultraljud? Alla vävnader eller organ i kroppen som innehåller mycket vatten, till exempel lever, njurar och blodkärl, kan undersökas med ultraljud. Det går inte att undersöka skelettet hos vuxna människor, eftersom ljudvågorna studsar tillbaka mot skelettets yta. Hos barn kan ultraljud användas för att undersöka vissa delar av skelettet som ännu inte har förbenats, till exempel höftlederna. Det går inte heller att undersöka lungorna, eftersom ljudvågorna inte kan tränga in i organ som innehåller luft. Luft i tarmarna och magsäcken kan också försvåra undersökningen av magen. När görs undersökningen? En ultraljudsundersökning görs för att ställa en diagnos, eller för att se om en behandling som gjorts tidigare har fungerat bra. Exempel på när man kan få genomgå en ultraljudsundersökning är om man har smärtor i buken prover har visat på sjukliga förändringar i kroppen man själv eller läkaren har känt en knöl bukomfånget har vuxit plötsligt, eller om man har magrat utan skäl könsorgan som testiklar, livmoder eller äggstockar ska undersökas muskler, senor och leder är skadade man har en sjukdom vars utveckling kan följas genom ultraljud. Ultraljud används även för undersökning av fostret hos gravida kvinnor. Ultraljudsundersökning av blodflöden Det går att undersöka blodflödet i hjärtat och i stora och små blodkärl med så kallad dopplerteknik. Det innebär att ultraljudsgivaren riktas mot hjärtat, ett blodkärl eller ett organ och registrerar blodflödet antingen i form av färger eller i form av en grafisk kurva. Det går även att lyssna på blodflödet med dopplerteknik. Med hjälp av doppler kan till exempel förträngningar eller proppar i blodkärl upptäckas. Vad man kan upptäcka vid undersökningen Eftersom man kan undersöka</w:t>
      </w:r>
    </w:p>
    <w:p>
      <w:r>
        <w:rPr>
          <w:b/>
          <w:color w:val="FF0000"/>
        </w:rPr>
        <w:t>id 88</w:t>
      </w:r>
    </w:p>
    <w:p>
      <w:r>
        <w:rPr>
          <w:b w:val="0"/>
        </w:rPr>
        <w:t>Intervju med eraa: "Vi känner verkligen något stort med denna lineup" (1) 2020-03-12 12:07Sponsrat inlägg av Philips Oneblade Det svenska laget Prima eSport placerade sig på andraplats under Fragleagues tredje säsong (CS:GO). Laget presterade otroligt starkt men tappade förstaplatsen till danska No Problem!. Vi valde att intervjua en av lagets spelare, Sean "eraa" Knutsson, samt organisationens ägare, Martin Mårtensson.</w:t>
      </w:r>
    </w:p>
    <w:p>
      <w:r>
        <w:rPr>
          <w:b/>
          <w:color w:val="FF0000"/>
        </w:rPr>
        <w:t>id 89</w:t>
      </w:r>
    </w:p>
    <w:p>
      <w:r>
        <w:rPr>
          <w:b w:val="0"/>
        </w:rPr>
        <w:t>- Vad gör “Ta bort alla forumcookies”-länken? - Hur ändrar jag mina inställningar? - Hur förhindrar jag att mitt användarnamn visas i listorna över vilka som är online? - Jag ändrade tidszon men tiderna stämmer fortfarande inte! - Vad är det för bild som visas tillsammans med mitt användarnamn? - Hur lägger jag till en visningsbild? - Hur ändrar jag min titel? - Hur skapar jag en omröstning? - Varför kan jag inte lägga till fler omröstningsalternativ? - Hur redigerar eller tar jag bort en omröstning? - Varför kan jag inte bifoga filer? - Vad är “Spara”-knappen i trådformuläret till för? - Kan jag använda HTML? - Kan jag infoga bilder? - Vad är globala anslag? - Vad är anslag? - Vad är användargrupper? - Var hittar jag användargrupperna och hur går jag med i en? - Hur blir jag ledare för en användargrupp? - Varför visas vissa användargrupper i andra färger? - Vad är en “Standardgrupp”? - Vad är “Teamet”-länken för något? - Vad är vän- och ignorerade användarelistan för något? - Hur lägger jag till / tar jag bort användare från min vän- eller ignorerade användareslista? - Hur söker jag på forumet? - Varför får jag en tom sida när jag försöker söka!? - Hur söker jag efter medlemmar? - Hur hittar jag mina egna inlägg och trådar? - Bevakningar och bokmärken - Vad är skillnaden mellan bokmärkning och bevakning? - Hur bevakar jag specifika kategorier eller trådar? - Hur bevakar jag specifika kategorier eller trådar? - Hur tar jag bort mina bevakningar? - phpBB-problem - Vem har gjort detta forum? - Varför finns inte funktionen X? - Vem ska jag kontakta med juridiska ärenden angående detta forum? - Hur kontaktar jag en forumadministratör? Inloggnings- och registreringsfrågor - Varför måste jag ens registrera mig? - Det är det inte säkert att du måste, det är upp till administratören att bestämma om du måste registrera dig eller inte för att kunna skriva och/eller läsa inlägg. Men registrering ger dig tillgång till utökade funktioner som inte finns för gäster som till exempel visningsbilder, personliga meddelanden, skicka e-post till andra användare, medlemskap i användargrupper, med mera. Det tar endast några minuter att registrera sig, så det rekommenderas. - Vad är COPPA? - COPPA, eller Child Online Privacy and Protection Act of 1998, är en lag i USA som kräver att webbplatser som samlar in information från barn under 13 år har skriftligt tillstånd från föräldrarna. Om du är osäker på om detta rör dig som försöker att registrera dig, eller om det rör webbplatsen du försöker registrera dig på, kontakta ett juridiskt ombud för hjälp. Observera att phpBB inte kan ge juridisk rådgivning och inte kan kontaktas angående något som helst juridiskt. - Varför kan jag inte registrera mig? - Det är möjligt att administratören har bannlyst din IP-adress eller förbjudit det användarnamn du försöker registrera dig med. Ägaren av webbplatsen kan också ha inaktiverat nyregistreringar för att förhindra att nya besökare blir medlemmar. Kontakta en administratör för hjälp. - Jag har registrerat mig men kan inte logga in! - Försäkra dig först och främst om att du anger rätt användarnamn och lösenord. Om de stämmer så kan en av två saker ha hänt. Om COPPA-stöd är aktiverat och du under registreringen angav att du är under 13 år så måste du följa instruktionerna du fått. Vissa forum kräver också att nya registreringar aktiveras innan de kan användas, antingen av dig själv eller av an administratör; denna information visades under registreringen. Om du har fått ett e-postmeddelande, följ instruktionerna i det. Om du inte fått ett e-postmeddelande så kanske du angav en felaktig e-postadress eller så fastnade e-postmeddelandet i ett skräppostfilter. Om du är säker på att e-postadressen du angav var korrekt, kontakta en administratör. - Varför kan jag inte logga in? - Det finns flera möjliga förklaringar till detta. Först och främst, försäkra dig om att ditt användarnamn och lösenord stämmer. Om du är säker på att de stämmer, kontakta administratören för att försäkra dig om att du inte har bannlysts från forumet. Det är också möjligt att administratören har gjort en felinställning och behöver åtgärda detta. - Jag har registrerat mig men kan inte logga in längre?!</w:t>
      </w:r>
    </w:p>
    <w:p>
      <w:r>
        <w:rPr>
          <w:b/>
          <w:color w:val="FF0000"/>
        </w:rPr>
        <w:t>id 90</w:t>
      </w:r>
    </w:p>
    <w:p>
      <w:r>
        <w:rPr>
          <w:b w:val="0"/>
        </w:rPr>
        <w:t>Redovisa och betala moms Du redovisar din moms i en momsdeklaration. Du måste lämna en momsdeklaration för varje redovisningsperiod även om du inte har någon moms att redovisa. Moms- och arbetsgivardeklarationer Har du ingen moms att redovisa skriver du 0 i ruta 49 Moms att betala eller få tillbaka. Annars kan du bli skönsbeskattad och skyldig att betala förseningsavgift. Hur ofta du ska redovisa din moms styrs av vilken redovisningsperiod du har. Redovisningsperioder Högst 1 miljon kr per år Beskattningsår En gång per kalenderkvartal eller en gång per kalendermånad Högst 40 miljoner kr per år En gång per kalendermånad Över 40 miljoner kr per år Om du begär det kan Skatteverket besluta att redovisningsperioden ska vara en kalendermånad i stället för kalenderkvartal. Om redovisningsperioden ska vara ett beskattningsår kan du begära att få redovisa momsen en gång per kalendermånad eller en gång per kalenderkvartal.Om du önskar byta redovisningsperiod kan du lämna en anmälan om det till Skatteverket. Enklast gör du anmälan på webbplatsen Verksamt. Du kan också fylla i baksidan av ditt registreringsbevis eller använda blanketten Ändringsanmälan (SKV 4639). Om du gör ett byte så att du redovisar oftare, kan du byta tillbaks till att redovisa mer sällan först efter att 24 månader passerat.Redovisning och betalning av momsRedovisning av moms ska göras i en momsdeklaration. Möjligheten att redovisa momsen i inkomstdeklarationen har numera upphört.Redovisa momsen så härEnklast är att använda e-tjänsten Moms- och arbetsgivardeklarationer. Du kan även använda den förtryckta blanketten som du fått hemskickad. På sidan Rätta momsdeklaration kan du läsa hur du gör för att beställa en ny blankett.Redovisningsperiod beskattningsårOm du har beskattningsår som redovisningsperiod gäller som huvudregel att momsdeklarationen och betalningen ska vara inne hos Skatteverket senast den 26 i andra månaden efter redovisningsperioden (eller den 27, när deklarationen ska lämnas i december).Enskilda näringsidkare och dödsbonDu som är enskild näringsidkare och har beskattningsår som redovisningsperiod ska lämna momsdeklaration senast den 12 maj. Samma datum gäller för dödsbo. Se tabellen: Räkenskapsår januari-december (bokslut 31/12) Juridiska personer som ska redovisa handel med varor och tjänster med andra EU-länder ska dock redovisa enligt huvudregeln ovan.Redovisningsperiod kalenderkvartal eller kalendermånad Hur ska jag betala?</w:t>
      </w:r>
    </w:p>
    <w:p>
      <w:r>
        <w:rPr>
          <w:b/>
          <w:color w:val="FF0000"/>
        </w:rPr>
        <w:t>id 91</w:t>
      </w:r>
    </w:p>
    <w:p>
      <w:r>
        <w:rPr>
          <w:b w:val="0"/>
        </w:rPr>
        <w:t>Jag har också tittat på den klänningen fast i randigt svart och grått. Nu är det tyvärr så att allt av ull kliar på mig, annars kanske jag skulle vilja ha något här: http://www.telegraph.co.uk/fashion/index.jhtml Sedan klick på bildspel Snuggelfest. Nu är det ju bara regn och rusk ute men om vintern kommer skulle jag nog föredragit klänningen på bild nr 5. 23 kommentarer: VAd fin och mysig du ser ut (: hanna: tack söta :) den tröjklänningen är verkligen skitnsygg, är det H&amp;M? sara: that it be, that it be! (på svarte ormen-språk alltså) ja jag skulle göra vad som helst för den där klänningen som inte alls finns i Norrland...*ledsen* linda: åh stackars :( Vilken storlek har du linda i Norrland? when will you turn 35? i think 35 is a beautiful age. take care babes. stylesucker:; in about a month :) thanks Jag har också tittat på den klänningen fast i randigt svart och grått. Nu är det tyvärr så att allt av ull kliar på mig, annars kanske jag skulle vilja ha något här: http://www.telegraph.co.uk/fashion/index.jhtml Sedan klick på bildspel Snuggelfest. Nu är det ju bara regn och rusk ute men om vintern kommer skulle jag nog föredragit klänningen på bild nr 5. Eva! jag har 34 eller möjligtvis 36. har du en grå på g? jag är på!/NorrlandsLinda jenny p: det är merion, kliar itne alls! mmm den ser jättefin ut, lite Odd Molly över den :) linda och eva: gör affär! :D Tjusigt! Har för mig att jag även sett den i en gulvit nyans :) /SpanarAnnie annie: jahapp? låter gulligt :) Linda : Tyvärr är det en 38:a jag har, då blir den alldeles för stor, synd. Jag fick också tag på en grå. Yippie (-: Du är finfin Linda! mimo: grattis. visst är den gossig :) eva! hur stir är egentligen en 38? Linda K, vad har du för stl på din? jag menar, eleonore har den liiite oversize, och det skadar inte. har ju ätit rätt mycket julmat nu liksom... linda: jag har en 38:a för jag vill ha den lite sådär gosig med långa ärmar. Tycker inte den hrä modellen ska sigga för tight. fast om du är en 34:a i vanliga fall...? linda: och med sigga menar jag sitta :P 34/36, men ibland vet man ju inte storleken...kan ju alltid chansa &amp; sälja vidare om det skule vara så. eva! vill du sälja din till mig? eeeevaaaaa!? Linda: Ja, maila mig på efva.larsson@telia.com linda och eva: vad späääänannde! ni måste meddela hur det går! :D</w:t>
      </w:r>
    </w:p>
    <w:p>
      <w:r>
        <w:rPr>
          <w:b/>
          <w:color w:val="FF0000"/>
        </w:rPr>
        <w:t>id 92</w:t>
      </w:r>
    </w:p>
    <w:p>
      <w:r>
        <w:rPr>
          <w:b w:val="0"/>
        </w:rPr>
        <w:t>Vi vill ta detta tillfälle för att vända oss direkt till dig och berätta om de åtgärder vi på Mitt Namnhalsband tar i och med den nuvarande Coronavirus (COVID-19) situationen för att försäkra våra kunders välmående. Hälsa och välmående för våra kunder och anställda är vår första prioritet när vi fattar beslut. Alla våra lokaler, vilket inkluderar kontor och fabriker städas och desinfekteras regelbundet. Alla våra medarbetare följer hygienrekommendationer, såsom regelbunden handtvätt etc. från världshälsoorganisationen (WHO) instruktioner. Vi följer noggrant utvecklingen lokalt och i världen och gör nödvändiga justeringar för att försäkra en säker arbetsmiljö. Vi månar om dig som kund och vårt mål är att leverera Mitt Namnhalsband-upplevelsen i precis samma goda anda som vi alltid gör och samtidigt försäkra alla som är inblandade i processen från tillverkning till kundens dörr hanteras på ett säkert sätt. Alla smycken som tillverkas blir noggrant tvättade innan de skickas till sin destination för att försäkra säkert mottagande av våra produkter. Vi erbjuder också möjlighet att få leveranser utan att behöva möta den som levererar fysiskt, den som levererar din vara kommer lämna den utanför din dörr. På grund av extra försiktighetsåtgärder i och med COVID-19, vänligen ha i åtanke att leveranstider kan vara lite längre än normalt. Vi uppskattar ditt tålamod kring detta i dessa tider. Vi är fast beslutna att förse våra kunder med en enkel och säker upplevelse så att ni kan fortsätta åtnjuta våra mycket omtyckta personliga smycken. Vår webbsida kommer vara öppen som vanligt och vår verksamhet fortsätter som vanligt samtidigt som vi följer och anpassar oss efter ny uppdateringar. Tveka inte att kontakta kundservice om du har fler frågor kring den pågående situationen.</w:t>
      </w:r>
    </w:p>
    <w:p>
      <w:r>
        <w:rPr>
          <w:b/>
          <w:color w:val="FF0000"/>
        </w:rPr>
        <w:t>id 93</w:t>
      </w:r>
    </w:p>
    <w:p>
      <w:r>
        <w:rPr>
          <w:b w:val="0"/>
        </w:rPr>
        <w:t>Ange din e-postadress och få ett mail när produkten är inne igen. - Info - Leverans &amp; Betalning - Leveranstid: 1-3 arbetsdagar - Produktid: 038101-0018 - Märke: Roxy - Färg: Island Dreams BNF6 - Material: 80% polyamid, 20% elastan Leverans Du får dina varor inom 1-3 arbetsdagar efter att vi mottagit din beställning. Under högsäsong kan leveranstiden bli något längre. Betalning Vi accepterar kortbetalning med VISA/Mastercard. Du kan även välja att betala via faktura, konto och PayPal. Du väljer vilket betalningsalternativ som passar dig bäst i kassan! Ångerrätt Du har alltid 14 dagar på dig att känna efter om varan passar dig. Vid utnyttjande av ångerrätten återbetalar vi dig köpesumman under förutsättning att den returnerade varan/varorna har hanterats med aktsamhet och är i samma skick som när du mottog den. Alla våra paket innehåller en returfraktsedel som du kan använda vid en retur. Vid utnyttjande av ångerrätten står du som kund för returfraktkostnaden. Använder du dig av vår retursedel är kostnaden för returen 49 kr. om denna produkt Mina senast sedda produkter - Ingen uppläggningsavgift. - Aviavgift: 29 kr (En avgift oavsett antal köp). - Du väljer själv hur mycket du vill betala varje månad dock minst 70kr per månad. Delbetalning med Bubbleroom konto godkänns efter sedvanlig kreditbedömning. Kan ansökan ej godkännas så kan du enkelt välja ett annat betalningsalternativ. För fullständiga villkor om delbetalning se våra köpvillkor. (A) Din byststorlek. Mät runt kroppen på största möjliga punkt på bysten, helst när du bär en behå. (B) Mät under bysten. För behå. Mät runt kroppen, under bysten. Mät så nära kroppen som möjligt. (C) midjemått. Mät vågrätt runt midjan. (D) Stuss. Mät vågrätt runt den bredaste punkten av höfterna (ca 20 cm under midjan) Bubbleroom, 77thFLEA, Bubbleroom sport, Make Way, Chiara Forthi Happy Holly Plagglängder. Plaggets längd mäts från axeln. Kjollängd mäts från överkanten av linningen och ned. Byxlängd mäts vid insidan av benet och anges i texten för varje modell. Behå-storlekar. Korrekt storlek bestäms av två saker, mätning under bysten och kupstorlek. Mått under byst, kroppssmått cm, B, under bysten. Detta är din Behå-storlek (se tabellen nedan). Behå-storlekar Mät nu kroppsmått A, bystvidd (använd inte en vadderad behå när du mäter detta.). Skillnaden i cm mellan bysten och mätning under bysten bestämmer kupstorlek. (Se tabell nedan). Kupstorlek Här kan du ladda ner våra bilder i det största formatet vi har tillgängligt, när du använder bilder från bubbleroom, glöm inte ange bubbleroom som källa.</w:t>
      </w:r>
    </w:p>
    <w:p>
      <w:r>
        <w:rPr>
          <w:b/>
          <w:color w:val="FF0000"/>
        </w:rPr>
        <w:t>id 94</w:t>
      </w:r>
    </w:p>
    <w:p>
      <w:r>
        <w:rPr>
          <w:b w:val="0"/>
        </w:rPr>
        <w:t>Sierra Madre Occidental Sierra Madre Occidental är en bergskedja i Mexikos västliga del och sydvästra USA. Kedjan sträcker sig 1500 kilometer från sydost i Arizona genom delstaterna Sonora, Chihuahua, Durango, Zacatecas och Aguascalientes till Guanajuato, där den gränsar till Sierra Madre Oriental och det Transmexikanska vulkanbältet. Bergskedjans högsta topp på 3000 möh är Cerro Gordo i Durango. Högplatån som bildas av området genomskärs av djupa floddalar. Höjderna styr vädermönstren, så att regn som faller i bergen skapar öar av mark för fuktigare ekosystem att bildas i än i omgivande mark. Detta vatten bildar flodområden som förser de torra omgivningarna med vatten, vilket gör det möjligt att bevattna och odla grödor. De våta ekosystemen är öar av biologisk mångfald, i vad som annars skulle vara ett ökenlandskap. Ekskogar är den dominerande floran och sträcker sig in i låglandets öknar. Detta skogs- och canyonland erbjöd plats för en mängd olika ursprungsbefolkningar, som Tepehuaner och Tarahumara att leva i,[1] till dess spanska nybyggare kom till området för att grunda samhällen för silvergruvorna i området. Den främsta industrin i området i dag är jord- och skogsbruk, vilket har blivit omtvistat på grund av upplevd markförstöring och den infödda befolkningens kamp mot detta. Noter och referenser[redigera | redigera wikitext] - ^ Stacy, Lee (2003). Mexico and the United States - Berg i Mexiko</w:t>
      </w:r>
    </w:p>
    <w:p>
      <w:r>
        <w:rPr>
          <w:b/>
          <w:color w:val="FF0000"/>
        </w:rPr>
        <w:t>id 95</w:t>
      </w:r>
    </w:p>
    <w:p>
      <w:r>
        <w:rPr>
          <w:b w:val="0"/>
        </w:rPr>
        <w:t>Skriv en rad, lämna ett spår Många är ni som har skrivit till mig. Tackat och smickrat, förklarat och frågat. Jag älskar det, jag älskar er. Om jag är Moon är ni mitt Shine. 4- ever. Här är det fritt fram att lämna ett spår i min Moonicavärld. Ett spår till mig, spår till varandra, ett spår till en crush eller en idiot. Skriv vad du vill baby och kom ihåg – det goda vinner. Fyfan va vackert!!! Du, din musik och den här hemsidan. Fortsätt så och du lär nå till stjärnorna! Puss Bra jobbat En stjärna som lyser så klar hoppas vi få ha kvar. God jul och gott nytt år! Schysst sida! Du har verkligen skapat en stjärna, älskar Moonica! ❤️💚💙💜💛❤️ Åhhhhh vad fin sida och tack för ackorden, nu får man bara lära sig spela också 😉 &lt;3 I slutet av Augusti fick jag mitt hjärta krossat för första gången. En sömnlös natt då minnen med honom spelades upp innanför ögonlocken så fort jag blundade, låg jag vaken skrollandes på min telefon och hamnade slutligen på Sandra Beijers blogg. Där fann jag dig och ”Till slutet av Augusti”. Vid första tonen var jag fast. Aldrig tidigare har en låt varit så mitt i prick och förstående, kändes som den var skriven till och för mig. ALLT jag kände och någonsin känt gällande honom fanns i den låten. Tårarna rann som en vidöppen kran någon lämnat på och jag grät tills jag somnade. Morgonen efter kändes det som något lättat en aning från mitt bröst och jag skrev ner låttexten i min dagbok. Följande nätter kändes drägliga la örngotten han sovit på i tvätten och slutade spela våra låtar. Några dagar senare hörde jag ”Ibland” och den fyllde i ytterligare tomrum inom mig. Du är en sådan stor inspirationskälla för mig, har både en änglalik röst och ett sätt att skriva texter på som går rakt in i hjärtat och griper tag, lämnar spår. Längtar mig galen tills du släpper nytt och kommer alltid skryta med om att jag fann dig innan du slog igenom, alla är vi i behov av Moonica Mac. TACK TACK TACK TACK för att du plåstrade om mitt hjärta Fint du sjunger, vilken vacker röst! Kärlek till dig! ok då! Jag älskar din röst! Jag älskar dina texter! Hoppas du åker ut på turné. Är några spelningar inplanerade för 2019? &lt;3 Hörde dig för första gången idag och undrade direkt om du kommer spela något i Stockholm? Av en slump ramlade jag på ”Till slutet av augusti”. Jag blev helt knockad. Wow, vad du är bra! Lyssnat vidare på dina andra låtar också. De är lika bra. Fortsätt, håll i, du kommer få sjunga med, Titiyo, Magnus Carlsson, vem du vill! Snälla alla, förstå att måttenTitiyo och Magnus Carlsson i sina bästa av former har långt kvar att möta upp vad vi får uppleva genom Moonica Mac. Jag har aldrig hört en röst så uppriktig och ärlig som nu. Snälla Moonica låt aldrig dina ambitioner begränsas av några temporära artistnamn som dessa! Hej Monica, För några timmar sedan stod jag med händerna i torktumlaren och dig, som jag tyckt så mycket om sen min syster tipsade mig i förrgår, i mina öron. Då börjar Vad haru tagit. Jag har hört den tidigare på dagen men jag har inte lyssnat av någon anledning. Orden kommer som en svallvåg när jag inser vad du sjunger. Orden jag sagt, hört och sett med så många barndomsvänner som inte finns längre. Orden som ger så många hemska minnen av misär och död. Dina ord jag aldrig kan dela med någon av dem som numera endast är svaga förnimmelser ifrån en tid som så få vet om. I nästa sekund när brister efter det att jag lyssnat på allt du sagt och jag kan jag höra orden sägas av alla flickvänner, kompisar, systrar, poliser och väktare.. .Varu tagit?!.. . Tack Moonica för din underbara konst och jag ser så mycket fram emot den första gången jag kan få chansen att höra dig live !!! Fint. Påminner om Monica Zetterlund. SORG OCH GL</w:t>
      </w:r>
    </w:p>
    <w:p>
      <w:r>
        <w:rPr>
          <w:b/>
          <w:color w:val="FF0000"/>
        </w:rPr>
        <w:t>id 96</w:t>
      </w:r>
    </w:p>
    <w:p>
      <w:r>
        <w:rPr>
          <w:b w:val="0"/>
        </w:rPr>
        <w:t>Svart glansstjärt Svart glansstjärt[2] (Metallura phoebe) är en fågel i familjen kolibrier.[3] Den förekommer i Anderna från norra Peru (Cajamarca) till allra nordligaste Chile.[3] IUCN kategoriserar arten som livskraftig.[1] Referenser[redigera | redigera wikitext] - ^ [a b] Birdlife International 2012 Metallura phoebe Från: IUCN 2015. IUCN Red List of Threatened Species. Version 2015.4 www.iucnredlist.org. Läst 1 februari 2016. - ^ Sveriges ornitologiska förening (2016) Officiella listan över svenska namn på världens fågelarter, läst 2016-11-10 - ^ [a b] Clements, J. F., T. S. Schulenberg, M. J. Iliff, D. Roberson, T. A. Fredericks, B. L. Sullivan, and C. L. Wood (2016) The eBird/Clements checklist of birds of the world: Version 2016 http://www.birds.cornell.edu/clementschecklist/download, läst 2016-08-11 Externa länkar[redigera | redigera wikitext] - Wikimedia Commons har media som rör svart glansstjärt. - Wikispecies har information om Metallura phoebe.</w:t>
      </w:r>
    </w:p>
    <w:p>
      <w:r>
        <w:rPr>
          <w:b/>
          <w:color w:val="FF0000"/>
        </w:rPr>
        <w:t>id 97</w:t>
      </w:r>
    </w:p>
    <w:p>
      <w:r>
        <w:rPr>
          <w:b w:val="0"/>
        </w:rPr>
        <w:t>Du kan ha en hur skön och högkvalitativ madrass och säng som helst, men om du inte har en riktigt bra kudde kommer du ändå inte att sova optimalt. För att du ska kunna sova gott om natten är kudden minst lika viktig som andra aspekter, t.ex. som just madrassen. Om du använder dig av en kudde som inte är speciellt bra eller som helt enkelt inte passar dig finns det risk för en dålig sömn, men kudden kan också orsaka smärta i nacke och axlar. Att välja rätt kudde kan vara en riktig utmaning. Många tror att kuddens betydelse för sömnen inte är speciellt stor, men då kan man inte ha mer fel. När du ska köpa dig en ny kudde behöver du fundera på ett flertal olika saker. Du måste bland annat fundera över om du föredrar att sova lågt eller högt, om du vanligtvis sover på sidan, magen eller ryggen. Sen är det naturligtvis också en god idé att tänka på material och innehåll i kudden. Många föredrar dun eller fjädrar, men även skum och fibrer är mycket populära och uppskattade alternativ. I vår bäst i test för bästa kudden 2020 kommer du att hitta ett flertal olika varianter på huvudkuddar. Det är formen på kudden som kommer att vara avgörande för hur gott du kommer att sova och vilket stöd ditt huvud kommer att få. Om kudden lätt sjunker ihop så finns det en stor risk att du inte kommer att sova skönt, vilket i sin tur kan leda till att du störs i sömnen. Bästa kudden 2020 – Bäst i test Med hjälp av ett bäst i test och en riktigt bra köpguide kommer det att vara lättare för dig att hitta en kudde som du verkligen trivs bra med. Här nedan har vi samlat några av de kuddar som vi tycker är absolut bäst just nu och som verkligen håller måttet. För att du ska kunna ha flera olika alternativ har vi valt kuddar i olika prisklasser, såväl som kuddar i olika material. Memoryskum, fiberkuddar och kuddar i dun är de vanligaste alternativen, men också de mest exklusiva. När du är på jakt efter den bästa kudden vill du säkerligen att den ska uppfylla många olika önskemål. Lägger du ner mycket pengar vill du att kudden ska kunna hålla länge och att den inte tappar formen efter bara 1-2 år. Väljer du ett billigare alternativ vill du nog ändå ha en kudde som är behaglig att ligga på och som är fuktavstötande för att du ska kunna sova bättre. I vår bäst i test för bästa kudden kommer du att kunna hitta kuddar i alla ovanstående material. Vi har dessutom sett till att ta med kuddar som bara kostar någon enstaka hundralapp, till kuddar som kostar över 1000 kronor. Vad du väljer är naturligtvis helt upp till dig och den egna smaken. Kuddar behöver givetvis inte vara riktigt dyra för att de ska kunna vara bra, men precis som med allt annat så får du vanligtvis vad du betalar för. Mayan Mayan är en kudde som är danskproducerad och som har fått sitt namn grundad på de naturliga material som har använts vid tillverkningen. Det här är en mycket miljövänlig kudde som lämpar sig utmärkt för den som behöver mer stöd för nacke och axlar under natten. Tack vare sina naturliga material är kudden också Svanenmärkt såväl som allergivänlig. Väljer du Mayan kudde kan du vara säker på att du får en riktigt god natts sömn – varje dag! För att denna kudde ska komma till sin rätt så behöver vi dyka in djupare i den. När man utvecklade Mayan valde man att dela upp kudden i flera olika kammare. Varje kammare har man sedan sett till att fylla med en mycket fin och högkvalitativ stoppning av myskandsdun såväl som småfjädrar. Kudden består av hela 90 % myskandsdun, vilket är ett mycket högkvalitativt material. Resterande 10 % är småfjädrar som säkerställer stabilitet såväl som stöd och komfort. En stor fördel med myskandsdun är inte bara att de är mycket mjuka, utan de har även en förmåga att vara temperaturreglerande. Har du kallt i rummet så värmer kudden och är det varmt så hjälper den att ventilera. Fördelar - Svanenmärkt - 90 % myskandsdun, 10 % småfjädrar - Ger stabilitet och komfort - Allergivänlig och miljövänlig - Exklusiv kudde Vad säger kunderna? Mayan har alltid varit ett riktigt populärt och uppskattat alternativ för den som vill ha en mer lyxig och påkostad kudde. I recens</w:t>
      </w:r>
    </w:p>
    <w:p>
      <w:r>
        <w:rPr>
          <w:b/>
          <w:color w:val="FF0000"/>
        </w:rPr>
        <w:t>id 98</w:t>
      </w:r>
    </w:p>
    <w:p>
      <w:r>
        <w:rPr>
          <w:b w:val="0"/>
        </w:rPr>
        <w:t>Ingen större sänkning av restaurangpriserna i sikte Dagens Nyheter skriver i dag om att momssänkningen inom restaurangvärlden inte märks på priserna. Nää vad konstigt! Men det är väl så att de håller på att rekrytera ny personal så klart.</w:t>
      </w:r>
    </w:p>
    <w:p>
      <w:r>
        <w:rPr>
          <w:b/>
          <w:color w:val="FF0000"/>
        </w:rPr>
        <w:t>id 99</w:t>
      </w:r>
    </w:p>
    <w:p>
      <w:r>
        <w:rPr>
          <w:b w:val="0"/>
        </w:rPr>
        <w:t>Läs gärna igenom våra guider om factoring innan du ska välja ett factoringbolag som leverantör av tjänster inom fakturabelåning. Att anlita ett factoringbolag kan innebära viss ekonomisk risk för dig som företagare så välj noga och se över avtalen ordentligt innan du skriver på pappret. På denna sida har vi samlat ihop en lista på factoringbolag som du kan vända dig till om du behöver belåna dina kundfodringar. Äger/Driver du ett factoringbolag och vill att vi lägger till ditt företag i våran lista är du mer än välkommen att fylla i formuläret på våran kontaktsida. Factoringbolag i Göteborgsområdet Sök i våran lista på factoringbolag med tillhörande kontaktuppgifter i Göteborgsområdet. Eftersom priser, avgifter och villkor skiljer sig för de olika factoringbolagen, kan det vara lönsamt att vara noggrann i sitt val och kolla upp utbudet av factoringbolag ordentligt innan valet. Collector Finance &amp; Law AB Kontaktuppgifter Collector: Tel: 031-7502100 Webbsida: www.collector.se Factoring &amp; Holding – Real Invest (fari) AB Kontaktuppgifter Factoring &amp; Holding: Postförarvägen 6 443 50 LERUM Tel: 0302-14763 Factoringgruppen Kontaktuppgifter Factoringgruppen: Tel: 031-7199920 Webbsida: www.factoringgruppen.se Prioritet Finans AB Kontaktuppgifter Prioritet Finans AB: Tel: 031-7089500 Webbsida: www.prioritet.se Prioritet Inkasso AB Kontaktuppgifter Prioritet Inkasso AB: Tel: 031-200100 Webbsida: www.prioritet.se SEB Leasing &amp; Factoring Kontaktuppgifter SEB Leasing &amp; Factoring: Tel: 031-630400 Webbsida: www.seb.se Tel: 031-172545 Tel: 031-172545 Tel: 031-7115780 Factoringbolag i Stockholmsområdet Vi har även en lista på factoringbolag med tillhörande kontaktuppgifter i Stockholmsområdet. Eftersom priser, avgifter och villkor skiljer sig för de olika factoringbolagen, kan det vara lönsamt att vara noggrann i sitt val och kolla upp utbudet av factoringbolag ordentligt innan valet. Collector Finance &amp; Law AB Kontaktuppgifter Collector Finance &amp; Lax AB Torsgatan 13 A Box 5114 Tel:(0)8 459 86 00 Webbsida: www.collector.se Acceptus Finans Kontaktuppgifter Acceptus Finans: Box 7632 103 94 STOCKHOLM Tel: 08-52246700 Webbsida: www.acceptusfinans.se Alunda Inkasso AB Kontaktuppgifter Alunda Inkasso AB: Tel: 08-4457555 Webbsida: www.alundainkasso.se Kontaktuppgifter DnB NOR Finans: Tel: 08-4734480 Webbsida: www.dnbnorfinans.se Tel: 08-4126500 Webbsida: www.marginalen.se Kontaktuppgifter Finanshuset Lunda AB: Box 8318 163 08 SPÅNGA Tel: 08-362527 Webbsida: www.finanshuset.se Kontaktuppgifter Flexil Finans AB: Tel: 08-4415270 Webbsida: www.flexil.se Prioritet Finans Kontaktuppgifter Prioritet Finans: Arenavägen 39 121 77 JOHANNESHOV Tel: 08-6524440 Webbsida: www.prioritet.se Tel: 08-6525000 Webbsida: www.prioritet.se Profina AB Kontaktuppgifter Profina AB: Rökerigatan 19 121 62 JOHANNESHOV Tel: 08-6005400 Webbsida: www.profina.se Resurs Bank AB Kontaktuppgifter Resurs Bank AB: Svärdvägen 19 182 33 DANDERYD Tel: 08-209913 Webbsida: www.resurs.se SEB Leasing &amp; Factoring Kontaktuppgifter SEB Leasing &amp; Factoring: Tel: 08-6347600 Webbsida: www.seb.se Svenska Eken Inkasso Kontaktuppgifter Svenska Eken Inkasso: Munkforsplan 33 123 47 FARSTA Tel: 08-299010 Webbsida: www.svenskaeken.se Swedish Factoring AB Kontaktuppgifter Swedish Factoring AB: Helgesons Väg 11 131 37 NACKA Tel: 08-6019521 Webbsida: www.swedishfactoring.se Södertälje Factoring AB Kontaktuppgifter Södertälje Factoring AB: Box 4101 131 04 NACKA Tel: 08-7182890 Kontaktuppgifter Östgöta Factoring Egendoms KB: Tel: 08-6675602 Bra att veta när man anlitar factoringbolag Innan du tänker anlita ett factoringbolag räkna ut hur stor del av din vinst deras andel är. Det är viktigt att skilja på summan för</w:t>
      </w:r>
    </w:p>
    <w:p>
      <w:r>
        <w:rPr>
          <w:b/>
          <w:color w:val="FF0000"/>
        </w:rPr>
        <w:t>id 100</w:t>
      </w:r>
    </w:p>
    <w:p>
      <w:r>
        <w:rPr>
          <w:b w:val="0"/>
        </w:rPr>
        <w:t>Söktips: En sökning på "bok" ger träff även på "böcker". En sökning på "orient*" ger träff på t ex "orientmatta". * kan inte användas först i ett ord. Prenumerera på din sökning med RSS eller spara din sökning, vi skickar ett e-postmeddelande när ett föremål som matchar din sökning hittas. Lägg bud på denna vara på Stockholms Auktionsverk OnlineLägg märke till att det inte är evig äkthetsgaranti på varor köpta på Stockholms Auktionsverk Online. Dessutom gäller andra köpvillkor vid budgivning på varor på auktion på Stockholms Auktionsverk. Läs därför köpvillkoren noggrant innan du lägger ett bud. Även provisionerna skiljer sig åt. Undersök noggrant bilder och varubeskrivning innan du lägger ett bud. Stockholms Auktionsverk står naturligtvis alltid till tjänst för att svara på frågor om auktionerna. Vi gör detta med avseende på att optimera konverteringen på webbplatsen, förbättra denna och genomföra riktad marknadsföring. Vi använder även tredjepartscookies som är cookies som placeras av andra än oss. Det kan t.ex. vara företag som hjälper oss att mäta, analysera och rikta våra tjänster, annonser och innehåll. - Riktad visning av de annonser vi förmodar är mest intressanta för dig baserat på ditt beteende. Vissa cookies lagras tills du stänger din webbläsare, medan andra lagras under en längre tid. Om du vill begränsa vilka cookies vi använder kan du i de flesta webbläsare ändra inställningarna för vilka cookies som placeras på din dator. Du ska dock vara medveten om att du i så fall eventuellt inte kan använda vissa tjänster och funktioner som kräver cookies för att spara de val du har gjort. Primarily, we place cookies on your computer, for statistical purposes related to the use of the website. The information we collect includes browser types, pages viewed and links you have clicked on. We use this information to provide us with a comprehensive overview of how our website is used. The statistics we collect from cookies help us to improve our website. We do this to optimise conversion rates on the website, to improve it and to target our marketing. We also make use of third party cookies, which are cookies placed by parties other than ourselves. These include companies who are helping us to measure, analyse and target our services, advertising and content. Some cookies are stored until you close your browser, while others are stored for a longer period. If you would like to limit the cookies we place, it is possible in most browsers to change the settings for cookies that are put on your computer. You should, however, be aware that if you do so, that there may be services and features you are unable to use because they require cookies to remember what you select. Käytämme evästeitä parantaaksemme toimintojen ja palveluiden käyttökokemusta verkkosivustollamme, sekä kerätäksemme yleiskuvan toiminnasta verkkosivustollamme. Käytämme evästeitä myös tilastointia ja markkinointia varten, sekä tarjotaksemme asiakkaillemme mahdollisimman toimivia ja tarpeellisia palveluja. Evästeiden käyttö mahdollistaa esimerkiksi myös eri tulevien tapahtumien jakamisen Facebookissa. Käytämme myös ns. kolmannen osapuolen evästeitä, eli muiden osapuolien asettamia evästeitä. Osapuoliin sisältyy esimerkiksi yrityksiä, jotka ovat mukana parantamassa verkkosivustomme käyttökokemusta asiakkaille. Osa evästeistä häviää sulkiessasi selaimen, osa tallentuu pidemmäksi aikaa. Jos et hyväksy evästeiden käyttöä, voit ottaa evästeet pois käytöstä selaimen kautta. Huomaathan, että evästeiden poistaminen estää tiettyjen toimintojen ja palveluiden käyttöä. Evästeiden käyttö ei ole pakollista, ja voit halutessa kytkeä pois jo käytössä olevat evästeet tietokoneeltasi.</w:t>
      </w:r>
    </w:p>
    <w:p>
      <w:r>
        <w:rPr>
          <w:b/>
          <w:color w:val="FF0000"/>
        </w:rPr>
        <w:t>id 101</w:t>
      </w:r>
    </w:p>
    <w:p>
      <w:r>
        <w:rPr>
          <w:b w:val="0"/>
        </w:rPr>
        <w:t>Det blir en konsert som går till historien när stjärnviolinisten och dirigenten Kolja Blacher kommer till Norrlandsoperan. Blacher spelar med orkestrar över hela världen och det har blivit hans speciella kännetecken att både leda orkestern och vara solist. Han bor i Berlin och undervisar där på Högskolan för musik ”Hanns Eisler”. Han har även varit professor vid Musik- och teaterhögskolan i Hamburg. Violinkonserten av Ludwig van Beethoven (1770-1827) är ett av den klassiska violinrepertoarens mest älskade verk. Beethoven skrev stycket 1806. En fullfjädrad violinkonsert skulle på den tiden i regel vara virtuos – så att soloviolinisten fick visa hur snabbt han kunde spela. Beethoven valde dock att låta solostämman vävas samman med resten av orkestern, och konserten uppfattades därför som mycket originell i sin tid. Beethoven brukar precis som Joseph Haydn (1732-1809) räknas till wienklassicisterna. Musiken är full av sprittande vitalitet och framåtrörelse. Symfoni nr 104, ”London”, är Haydns sista. Den uruppfördes och dirigerades av kompositören själv år 1795 i London. I Leaving av Elena Firsova (f 1950) möter Beethoven och Haydn en kontrast. Firsova skrev stycket i samband med att hennes pappa dog. Med modernt och poetiskt tonspråk skapar Firsova musik av sorgen och smärtan. Men musiken kommer också med ett budskap om hopp – i minnet av den bortgångna lever ljuset kvar.</w:t>
      </w:r>
    </w:p>
    <w:p>
      <w:r>
        <w:rPr>
          <w:b/>
          <w:color w:val="FF0000"/>
        </w:rPr>
        <w:t>id 102</w:t>
      </w:r>
    </w:p>
    <w:p>
      <w:r>
        <w:rPr>
          <w:b w:val="0"/>
        </w:rPr>
        <w:t>Skillnad mellan versioner av "New York (delstat)" - Wikitravel Skillnad mellan versioner av "New York (delstat)" Från Wikitravel, den fria resehandboken. Versionen från 7 november 2007 kl. 21.23 (redigera)212.247.210.127 (Diskussion) (→‎Andra destinationer)←Gå till föregående ändring Versionen från 8 november 2007 kl. 08.07 (redigera) (återställ)Riggwelter (Diskussion | bidrag) m (Återställer till tidigare version av DorganBot)Gå till nästa ändring→ {{bidrag saknas}} {{bidrag saknas}} − − − −Nordöst i Nordamerika ligger New York City som också är en delstat i USA. New York har smeknamnet ’’The Big Apple’’. −New York är USA’s största stad, dom har ungefär 8 miljoner människor i staden. Några mer stora städer i New York City är San Diego, San Jose och San Francisco. Sammanlagt bor de ungefär 19 miljoner människor i delstaten. −New York består sedan 1898 av de fem stadsdelarna Manhattan, Brooklyn, Queens, The Bronx, och Staten Island. −Till skillnad från Kalifornien så finns de inte guld i New York, men i New York så finns de mycket mejeri produkter. New York har vart befolkat mycket längre än Kalifornien, de första européerna korsade atlanten och bosatte sig i dom östra kuststaterna i USA. −1870 hade staden redan en miljon invånare. För de flesta invandrare blev New York den första bilden av USA, Ellis Island var nämligen under lång tid huvudhamnen för emigranter. −Dagens stad bildades 1898 då New York, Brooklyn, Manhattan, Queens, Bronx och Staten Island slogs ihop till namnet New York City. == Fakta om {{PAGENAME}} == == Fakta om {{PAGENAME}} == 3 Andra destinationer 6 Att ta sig till New York (delstat) 7 Förflyttning i New York (delstat) 10 Mat och dryck 11 Säkerhet 12 Externa länkar Här saknas information. Hjälp gärna till genom att fylla i mer! Andra destinationer Här saknas information. Hjälp gärna till genom att fylla i mer! Att ta sig till New York (delstat) Här saknas information. Hjälp gärna till genom att fylla i mer! Förflyttning i New York (delstat) Här saknas information. Hjälp gärna till genom att fylla i mer! Mat och dryck Här saknas information. Hjälp gärna till genom att fylla i mer! Säkerhet Här saknas information. Hjälp gärna till genom att fylla i mer! Externa länkar Snabblänkar</w:t>
      </w:r>
    </w:p>
    <w:p>
      <w:r>
        <w:rPr>
          <w:b/>
          <w:color w:val="FF0000"/>
        </w:rPr>
        <w:t>id 103</w:t>
      </w:r>
    </w:p>
    <w:p>
      <w:r>
        <w:rPr>
          <w:b w:val="0"/>
        </w:rPr>
        <w:t>Kollbergs Kajakblogg: 2012-08-01 lite över fem. Solen lyser. Det blåser svaga vindar. Packar kajaken och lägger yyyyyut från NSS brygga. Paddlar ner över Gårdsfjärden. Vid Yttre Gårdens sydspets yyyyygår det lite dyning. Leker lite i vågorna. Det är härligt att höra ljudet av vågorna som sköljer upp yyyyyöver klipporna. Kvällssolen lyser över Rödkläppen. Rundar på Östra sidan. yyyyyVågorna letar sig upp på klipporna. Går iland. Äter middag på en klippa. yyyyyGrillade kycklingbitar med koriandersallad och curry yoghurt. Vilken fantastisk tillgänglig ytterskärgård som Nynäshamn erbjuder...</w:t>
      </w:r>
    </w:p>
    <w:p>
      <w:r>
        <w:rPr>
          <w:b/>
          <w:color w:val="FF0000"/>
        </w:rPr>
        <w:t>id 104</w:t>
      </w:r>
    </w:p>
    <w:p>
      <w:r>
        <w:rPr>
          <w:b w:val="0"/>
        </w:rPr>
        <w:t>Klassiskt utförande i svart aluminium och med rutor i tålig plast. Lyktljuset med Smartsensor12™ -skymningssensor ger behagligt och naturtroget sken. IP44 botten skyddar mot fukt och väta. Drivs med batterier (2 st 1,5 volt LR20 – ingår ej) som ger en brinntid upp till 1100 timmar. Levereras med stolpe och jordspett, för flexibel placering antingen direkt på marken eller på stolpen. Mått 198×310/560 mm Höjd på stolpe: 250mm</w:t>
      </w:r>
    </w:p>
    <w:p>
      <w:r>
        <w:rPr>
          <w:b/>
          <w:color w:val="FF0000"/>
        </w:rPr>
        <w:t>id 105</w:t>
      </w:r>
    </w:p>
    <w:p>
      <w:r>
        <w:rPr>
          <w:b w:val="0"/>
        </w:rPr>
        <w:t>Reinier de Graaf, född 30 juli 1617, död 17 augusti 1673, var en holländsk läkare. Graaf studerade i Utrecht och Leiden och utgav redan som student sin berömda anatomisk-fysiologiska avhandling om bukspottskörtelns sekret, Disputatio medica de natura et usu succi pancreatici. Framför allt ägnades emellertid hans undersökningar åt de mänskliga könsorganen, och har namngett de Graafska folliklarna. Källor[redigera | redigera wikitext]</w:t>
      </w:r>
    </w:p>
    <w:p>
      <w:r>
        <w:rPr>
          <w:b/>
          <w:color w:val="FF0000"/>
        </w:rPr>
        <w:t>id 106</w:t>
      </w:r>
    </w:p>
    <w:p>
      <w:r>
        <w:rPr>
          <w:b w:val="0"/>
        </w:rPr>
        <w:t>Hemma igen efter några riktigt roliga dagar i Köpenhamn! Och en lycklig ägare till dessa yyyyytvå nya par skor. Mockastövlarna kommer att bli jätte snygga ihop med sommarklänningen yyyyyoch vita slip-in skor är helt enkelt bara bra att ha i sommar;) Nästa vecka har jag packat med yyyyyjobb men jag kommer att försöka blogga så mycket jag kan iallafall, det är ju så kul! Titta yyyyygärna in till fabriken för flera fina söndagsbilder. Och ha en skön lat söndag, Annaleena xx</w:t>
      </w:r>
    </w:p>
    <w:p>
      <w:r>
        <w:rPr>
          <w:b/>
          <w:color w:val="FF0000"/>
        </w:rPr>
        <w:t>id 107</w:t>
      </w:r>
    </w:p>
    <w:p>
      <w:r>
        <w:rPr>
          <w:b w:val="0"/>
        </w:rPr>
        <w:t>Skivrecension: Kent – Jag är inte rädd för mörkret Eftersom bandets tionde studioalbum är inspelad i Frankrike, och tycks vara en väg ut från Berlin (såväl soundmässigt som poetiskt), har det pratats om ett band som är tillbaka till tidigare sound (hur man nu definierar det när de låter så olika från gång till gång) men ingenting kunde vara mer fel. Istället är detta album en logisk utveckling, ett koncentrat av ett band som spelat tillsammans väldigt länge. För även om de elektroniska preferenserna inte finns lika tydligt representerade som på de tre senaste albumen är de inte heller helt frånvarande. Precis som gitarrerna var närvarande på ”Ingenting” – trots stark kritik från personer som menade att de fått stryka på foten för synthar – återfinns ett mer modernt elektroniskt sound även på detta album, speciellt på spåret ”Beredd på allt” som känns lika radiovänlig som representabel på en nattklubb. Tematiskt utgår albumet från en Egyptisk estetik, med gudinnorna Isis och Bast på omslaget (som dessutom förärats en egen låt) vilket också är genomgående för låtarnas produktion, speciellt på skivans andra halva. Där lyser starka experiment upp på musikhimmelen och för tankarna direkt till gammal Egyptisk kultur, på ett så välkonstruerat sätt att lyssnaren får känslan av att förflyttas inte bara psykiskt utan även fysiskt. Och även om jag personligen avfärdade dessa experiment som misslyckade samt ”platta och tråkiga” till en början växte de efter några genomlyssningar och övertygar därefter starkt såväl ljudmässigt som textmässigt. Vilket bara påvisar att man inte ska vara alltför snabb med att döma ut de ljud ens öra (och hjärna) inte direkt kan placera i fack med hög igenkänningsfaktor, utan att det nya måste få tid på sig att gro inom en efter att radikalt gjort upp med sin historia. Detta gäller speciellt det avslutande spåret ”Hänsyn”, men även resten av den andra halvan. Om slutet är ett experiment i ljud är början ett experiment i form. Förstasingeln ”999” saknar som bekant traditionell uppbyggnad med verser och en övertydlig refräng. Vilket är ett spännande drag av bandet, men tyvärr fungerar det inte speciellt bra som öppning för albumet. Kanske hade det blivit bättre om den låten fått byta plats med den andra låten ”Petroleum”, även om det känns som en senare låt i den slutgiltiga listan. Men annars är det få detaljer som skaver, möjligtvis att vissa låtar känns väldigt korta och genomstressade på så sätt att de når sitt slut alldeles för snabbt och plötsligt. Dessa skavanker drar tyvärr ner på känslan av ett enhetligt album utan ger istället känslan av en samling låtar oberoende av varandra. Men som tur är finns det estetiska temat som ett sammetsband och håller ihop helheten tillräckligt övertygande. Ända sedan bandets fjärde studioalbum (på svenska) ”Hagnesta Hill” har bandets sångare tillika låtskrivare och textförfattare Joakim Berg skrivit alltmer samhällskritiska texter och gett tydliga pikar åt till exempel klimathotet som inte tas på tillräckligt stort allvar. På Röd märktes det extra mycket, och med textrader som ”skyttegravar grävdes när någon annan byggde landet när vi sov // Nu är vi vakna men vi känner inte igen oss // De har rivit våra gator bränt ner lekplatserna” (”999”) och ”Jag förrådde min klass i en vallokal // Jag rev pyramiderna i konungarnas dal // Där är socialismen begravd” (”Isis &amp; Bast”) känns det som Jocke tagit det hela till en helt ny nivå. Så pass mycket att jag skulle vilja kalla deras nya album för en nutida socialrealistisk skildring av samtiden, vilket jag även diskuterade med Joakim själv under den presskonferens bandet höll dagen innan skivsläppet (24 april 2012) där han förklarade sig med att han tänker extra mycket på vilken värld hans barn ska växa upp i som förälder och att det färgar av sig på hans textförfattande. Han tycker uppenbarligen det förekommer vissa tråkiga värderingar i samhället, vilket märks på flera utav låtarna. Så även om skivan saknar helhetskänslan från ”Du &amp; jag döden” har den ändå någonting eget som intresserar nog. Så även om det inte</w:t>
      </w:r>
    </w:p>
    <w:p>
      <w:r>
        <w:rPr>
          <w:b/>
          <w:color w:val="FF0000"/>
        </w:rPr>
        <w:t>id 108</w:t>
      </w:r>
    </w:p>
    <w:p>
      <w:r>
        <w:rPr>
          <w:b w:val="0"/>
        </w:rPr>
        <w:t>- Vad: EM i fotboll – 2016 - Var: Frankrike - När: 10 Juni till 10 Juli 2016 UEFA Euro 2016 Snart är det dags för sommarens stor höjdpunkt, EM 2016 i Frankrike. Fredagen den 10 Juni klockan 21.00 är det så dags för första avspark, öppningsmatchen spelas mellan värdlandet Frankrike och Rumänien på Stade de France. Matcherna är fördelade till 10 olika städer, både öppningsmatchen samt finalen kommer spelas på Stade de France. *Sveriges spelplatser under gruppspelet Turneringen EM 2016 är den första turneringen i EM:s historia som kommer spelas med 24 länder. Ökningen från 16 till 24 länder är ett välkommet inslag för alla fotbollsfans då antalet matcher ökar, och på så sett kan det bli något lättare att få tag på biljetter då trycket minskar något. Så gick det Em i Frankrike är nu över och den stora skrällen måste varit Island med Lars-lager Bäck. Sveriges insats får dock ses som ett misslyckande, efter bara ett poäng och detta efter en svag insats mot Irland. Portugal vann sedan rätt oväntat hela turneringen. Lust att spela på casino? Peters casino är ett nytt casino vi kan rekommendera. Super Victor Den officiella maskoten för EM i Frankrike är Super Victor. Han ska föreställa en vanlig pojke från en liten stad någonstans i Frankrike, som älskar att spela fotboll. En dag finner han en kista som innehåller diverse magiska saker, bland annat en röd mantel som gör så att han kan flyga runt hela jorden. Med hjälp av hans nyfunna superkrafter ger han sig ut för att sprida glädje och lycka till alla världens fotbollsfans. Betting Att betta på fotboll är väldigt populärt och självklart kan du testa nu, när det blir match på fredag. Kanske du redan innan har bettat på fotboll? Fotboll är nämligen den sporten som dominerar när man spelar på odds. Vi i Sverige gillar att satsa på stora internationella turneringarna så som VM, EM samt kvalmatcherna till dessa. Andra matcher många gärna spelar på är fotbollsmatcher som spelas i den europeiska ligan. Det är bland annat Champions League, Premier League, Serie A och La Liga. Det finns idag många nätcasinon som erbjuder betting och där kan man även följa sin satsning live. Vissa casinon erbjuder både odds, slots och live casino, medan andra, som Shadow Bet Casino enbart erbjuder slots och live casino. Fast där kan man ändå få sitt fotbollsintresse mättat, då de erbjuder en spelautomat med detta tema. Den heter Fotball champions cup, testa får du se! |Samtliga 6 grupper i EM 2016 |Frankrike ||England ||Tyskland ||Spanien ||Belgien ||Portugal |Albanien ||Wales ||Nordirland ||Turkiet ||Irland ||Island |Rumänien ||Slovakien ||Polen ||Tjeckien ||Sverige ||Ungern |Schweiz ||Ryssland ||Ukraina ||Kroatien ||Italien ||Österrike |Spelplats ||Arena ||Kapacitet |Saint-Denis* ||Stade de France ||81 338 |Marseille ||Stade Vélodrome ||67 000 |Lyon ||Stade des Lumières ||61 556 |Paris ||Parc des Princes ||51 000 |Lille ||Stade Pierre-Mauroy || 50 186 |Lens ||Stade Félix Bollaert || 45 000 |Bordeaux ||Stade Bordeaux-Atlantique || 43 500 |Saint-Étienne ||Stade Geoffroy-Guichard || 41 000 |Toulouse* ||Stadium Municipal ||41 000 |Nice* ||Allianz Riviera ||35 624</w:t>
      </w:r>
    </w:p>
    <w:p>
      <w:r>
        <w:rPr>
          <w:b/>
          <w:color w:val="FF0000"/>
        </w:rPr>
        <w:t>id 109</w:t>
      </w:r>
    </w:p>
    <w:p>
      <w:r>
        <w:rPr>
          <w:b w:val="0"/>
        </w:rPr>
        <w:t>annsan_s - Stressigt för Tomten För inte alls länge sedan och långt borta, skulle Tomten göra sig redo för sin årliga rundtur. Men det var bara problem överallt. Fyra av hans nissar var sjuka och vikarierna kunde inte producera leksaker lika snabbt som de ordinarie nissarna. Tomten började känna sig pressad av att ligga efter tidtabellen. Så meddelade fru Tomte att hennes mamma skulle komma på besök, något som stressade Tomten ännu mer. När han gick för att sela renarna upptäckte han att tre av dom skulle till att föda och två hade hoppat över stängslet och var ute och rumlade på egen hand. Mer stress. Och när han skulle börja lasta släden gick en bräda av och säcken med leksaker föll i marken och gick upp. Leksakerna spreds ut runt släden. Frustrerad av allt detta gick Tomten in för att få en kopp kaffe och en whisky. När han kom till barskåpet upptäckte han att nissarna hade gömt spriten och det fanns inget att dricka. I sin frustration tappade ha kaffepannan som gick i tusen bitar, som spreds över köksgolvet. Och när han hämtade kvasten för att sopa upp bitarna upptäckte han att möss hade ätit upp alla strån i kvasten. Just då ringde det på dörren och Tomten gick muttrande för att öppna. Där stod en liten ängel med en stor och vacker julgran. Ängeln undrade: "Var vill du jag skall ställa den här julgranen, Tomten?" Och det mina vänner, är varför vi har en ängel i toppen på julgranen. Godmorgon i stugan. Riktigt kallt ute, minus 6hoppas att det inte är halt för jag ska strax iväg ochjobba. Först kaffe så jag vaknar till här. I Dag är det1:a advent. Bara 3 veckor kvar till jul, vad mysigt. Hoppasvi får någon snö tills dess. NU ska jag hoppa in i duschen.Vi hörs i afton.Ha en trevlig 1:a advent och kram på er. 2009-11-29 @ 05:15:58 Julklapp till henne. Julklapp till honom. En man kör på en landsväg. En kvinna kör på samma väg men åt motsatt håll. När de möts lutar kvinnan sig ut från fönstret och ropar:- Gris! Mannen sticker omgående ut sitt huvud från bilfönstret och ropar:- Tokiga kärring!! Båda fortsätter sin färd. När mannen efter en liten stund kör genom en kurva, kolliderar han med en enormt stor jättegris som står på vägen. Mannen dör.- Tänk om män kunde lyssna någon gång! Godmorgon på er. En ny arbetsdag och trött som attan är jag, har sovitsom en kratta i natt. Jag sov 1 timma, vaknade och sov 1 timma, så har detpågått hela natten...Tur att man bara jobbar till kl 12,00, har kortdag så detkänns bara bra. Nu ska jag dricka kaffe så jag vaknar till här. Vad tycks om min juldesign ? Nu måste jag göra mig klar. Ha en bra torsdag..Kram på er. Ett omdöme ingen vill ha.Nina, 5 år, berättar för sin lekkamrat att honfått en ny pappa.- Jaså, vad heter han?- Bosse Jansson.- Han är bra. Honom hade vi förra året...En dålig dag.Det var en man som hade suttit vid en bar med en drink framför sig i en timme, då kom en tuff mc-kille in och tog mannens drink och drack upp den. Det gjorde att mannen började gråta.- Va inte ledsen, jag köper en ny drink till dig, jag tål inte att se en man gråta, sa mc-killen.- Det är inte det, snyftade mannen.- Vad är det då?, frågade mc-killen.- Det är så att först försov jag mig och kom försent till jobbet, min chef blev rasande och jag fick sparken, sen upptäckte jag att nån hade snott min bil så jag tänkte ta en taxi hem, när jag väl kom fram märkte jag att jag hade tappat plånboken, så jag skulle få en räkning hem, när jag kom in såg jag att min fru hade samlag med grannen, sen bestämde jag att gå till den här baren och har bestämt mig för att begå självmord, då kommer du och</w:t>
      </w:r>
    </w:p>
    <w:p>
      <w:r>
        <w:rPr>
          <w:b/>
          <w:color w:val="FF0000"/>
        </w:rPr>
        <w:t>id 110</w:t>
      </w:r>
    </w:p>
    <w:p>
      <w:r>
        <w:rPr>
          <w:b w:val="0"/>
        </w:rPr>
        <w:t>Walt Kelly Walter Crawford Kelly, Jr, känd som Walt Kelly, född 25 augusti 1913 i Philadelphia, Pennsylvania, död 18 oktober 1973 i Woodland Hills, Kalifornien (av diabeteskomplikationer), var en amerikansk serietecknare känd för sin serie Pogo, som handlade om opossumen Pogo och hans vänner, som bor i träsket Okefenokee i den amerikanska delstaten Georgia. Priser och utmärkelser[redigera | redigera wikitext] - 1951: National Cartoonists Society, Reuben Award, årets serietecknare[8] - 1972: National Cartoonists Society, Silver T-Square Extraordinary Service Award [8] Referenser[redigera | redigera wikitext] - ^ Gemeinsame Normdatei, läst: 4 maj 2014, licens: CC0 - ^ Encyclopædia Britannica, Encyclopædia Britannica Online: biography/Walt-Kellytopic/Britannica-Online, omnämnd som: Walt Kelly, läst: 9 oktober 2017 - ^ SNAC, Social Networks and Archival Context ID: w6xj1ssx, omnämnd som: Walt Kelly, läst: 9 oktober 2017 - ^ Gemeinsame Normdatei, läst: 17 december 2014, licens: CC0 - ^ Gemeinsame Normdatei, läst: 23 juni 2015, licens: CC0 - ^ läs online, läst: 30 mars 2017, - ^ Giannalberto Bendazzi, Foundations - The Golden Age, Taylor &amp; Francis, 2016, s. 104, ISBN 978-1-138-85452-9 - ^ [a b] Hahn Library. ”National Cartoonists Society Awards”. Arkiverad från originalet den 13 november 2007. https://web.archive.org/web/20071113095858/http://www.hahnlibrary.net/comics/awards/reubensum.shtml. Externa länkar[redigera | redigera wikitext] - "The Three Little Pigs", serie ur Tiny Tots Comics nr. 1 (1943). - "Prince Robin and the Dwarfs", serie ur Fairy Tale Parade nr. 9 (1944).</w:t>
      </w:r>
    </w:p>
    <w:p>
      <w:r>
        <w:rPr>
          <w:b/>
          <w:color w:val="FF0000"/>
        </w:rPr>
        <w:t>id 111</w:t>
      </w:r>
    </w:p>
    <w:p>
      <w:r>
        <w:rPr>
          <w:b w:val="0"/>
        </w:rPr>
        <w:t>Femte raka för Lindberg Redo för sitt femte olympiska spel. Då är Anna Lindberg bättre än någonsin. – Jag skulle kunna hålla på några år till men vet inte om det är värt det, säger hon inför sin avskedsföreställning. Anna Lindberg var bara 14 år gammal när hon tog en sensationell åttonde plats i Atlanta 1996. Det är känslan därifrån hon letar när hon ställer sig på tremeterssvikten i sitt femte raka OS.</w:t>
      </w:r>
    </w:p>
    <w:p>
      <w:r>
        <w:rPr>
          <w:b/>
          <w:color w:val="FF0000"/>
        </w:rPr>
        <w:t>id 112</w:t>
      </w:r>
    </w:p>
    <w:p>
      <w:r>
        <w:rPr>
          <w:b w:val="0"/>
        </w:rPr>
        <w:t>Tack för att du handlar hos mej!Har du frågor angående din beställning? Maila mig på info@optistashop.com. Ange ditt ordernr om du redan har en order igång. Skriv gärna ditt telefonnr, ibland är det enklare att prata. Frakt inom SverigeFrakt debiteras med 39 kronor på alla sändningar inom Sverige. Denna kostnad återbetalas inte efter att frakttjänsten har utförts. Varorna levereras till ditt närmaste ombud för DHL. Har du önskemål om leverans till ett särskilt DHL-ombud kan du skriva det i kommentarsfältet i ordern och maila mig i samband med din order, så försöker jag ombesörja att du får paketet dit. Hämta i butikDu kan hämta dina varor själv i min butik på Friluftsvägen 14 i Höör. Butiken ligger inne i Frosta Center, vid Ica Supermarket, och är öppen måndagar OCH fredagar 11.00-18.00. BetalsättI webbutiken kan du betala smidigt med Swish och Klarna Betala Direkt (kortbetalning) eller mot Klarna Faktura. Du kan läsa mer om villkoren för betalning via Klarna på deras hemsida. LeveranstidFörutsatt att varan finns i lager får du dina varor inom 2-7 dagar. Jag förbehåller mig rätten att det under arbetsintensiva perioder kan ta någon dag extra. Jag skickar mina leveranser med DHL. Du kommer att bli aviserad via sms. I sms’et finner du information om var och när du kan hämta ut ditt paket. ReturerDu har full returrätt inom 14 dagar från och med att du har mottagit din vara. Läs mer om returer under “RETUR-INFO” som du finner under “INFO”. Du står för returfraktkostnaden, men du kan använda mitt fraktavtal om du vill. Maila mig på info@optistashop.com, så får du frakthandlingar per mail. Jag drar av fraktkostnaden (självkostnadspris) vid återbetalningen till dig. Kostnaden varierar beroende på vikten och måtten på paketet samt varifrån i landet det skickas, vanligen 110-140 kr för ett par skor. Du kan också välja annat fraktsätt. Tänk på att varan ska returneras så att den levereras i butiken vilket innebär att du inte kan returnera den med vanlig post och inte för uthämtning. Ifall din order var fraktfri vid leveransen och du gör en delretur av din order kan fraktkostnad komma att tas ut ifall värdet av de varor du valt att behålla understiger fraktfri gräns. Vid retur står du risken för varan, därför är det viktigt att varan inte kan komma till skada under transporten. För att en full återbetalning för varansska kunna genomföras ska varan vara oanvänd och skickas tillbaka i oskadad originalförpackning, samtliga etiketter ska sitta kvar, manualer ska skickas med OCH returanmälan ska bifogas i kartongen. Det är viktigt att ytteremballage används och att tejp eller annat material inte klistras på originalförpackningen. Om varan är i sådant skick att den måste säljas begagnad förbehåller jag mig rätten till att använda ett värdeminskningsavdrag, med hänvisning till lagen om distansavtal och avtal utanför affärslokaler i Sverige. För returer som inte åtföljs av ifylld returanmälan tas en administrativ avgift ut på 100 kr. Om du inte har någon skrivare kan du skriva samma uppgifter på ett papper och bifoga i paketet. Tag med dig ditt returfraktsedelmail till ditt DHL-ombud så kan de skriva ut fraktetiketten. Outhämtade paket &amp; försenade returerDu måste hämta ut paketet från paketombudet och returnera paketet om du ångrar köpet. Om paketet inte hämtas ut inom 14 dagar blir det automatiskt registrerat som ej uthämtat paket och du kommer att debiteras en hanteringskostnad på 299 kr för administration, frakt, returfrakt och hantering. Outlösta paket omfattas inte av ångerrätten. Reklamationer och GarantiKontakta mig alltid per mail eller telefon om du är missnöjd med en produkt, så att vi kan komma överens om lämplig åtgärd. Enligt Konsumentköplagen har du rätt att reklamera en vara i upp till 3 år. Skyddet omfattar fel som är ursprungliga på varan såsom material- eller tillverkningsfel. Kontaktuppgifter Fysisk butik: Optista Friluftsvägen 14 inne i Frosta Center i Höör Öppet: Måndagar OCH fredagar 11.00-1</w:t>
      </w:r>
    </w:p>
    <w:p>
      <w:r>
        <w:rPr>
          <w:b/>
          <w:color w:val="FF0000"/>
        </w:rPr>
        <w:t>id 113</w:t>
      </w:r>
    </w:p>
    <w:p>
      <w:r>
        <w:rPr>
          <w:b w:val="0"/>
        </w:rPr>
        <w:t>Började Coronan 2008?Inget ökat stöd till idrottsrörelsen i budget för 2021! ”Det har varit ett mycket speciellt år, och regeringen har under 2020 tilldelat idrottsrörelsen 1,5 miljarder i kompensationsstöd på grund av Corona. Det ska vi värdesätta”, förklarade RF:s ordförande Björn Eriksson regeringens vägran att öka det ordinarie statsanslaget.Den som försöker förklara statens snålhet mot idrotten med engångssatsningarna under Coronan gör det lite knepigt för sig.För det första verkar principen endast gälla för idrotten. Regeringen berättar också att stödet till kulturen ökar med 1 382 miljoner mellan åren 2019 och 2021, från 2 268 till 3 649 miljoner. Idrottens stöd ökar med 13 miljoner, från 1 954 till 1 967 miljoner.Och för det andra, om man vill vara lite polemisk. Coronan började i Wuhan i Kina i början av 2020, inte 2008. Så då får vi skylla de många åren av snålhet på något annat. 2008 var det statliga stödet till idrotten (inkl. SISU) 1 982 miljoner. 2018 var det 2 137 miljoner, en höjning med 7, 8 procent på 10 år!Riksidrottsledningarna har därmed under mer än tio år misslyckats med sin viktigaste uppgift, att öka de statliga satsningarna på landets största och mest livaktiga folkrörelse.Det är dags att använda idrottens samlade styrka, centralt, i regionerna och i kommunerna till en idrottspolitisk offensiv, värd namnet. I valet 2022 kommer partierna att vara väldigt känsliga för opinioner. Några partier riskerar att åka ut.För att få impulser tog jag fram Stockholms Idrottsförbunds redovisning av aktiviteterna i valrörelsen 2006, min sista valrörelse efter 22 år som ordförande. Blev faktiskt lite imponerad själv. Välkommen till en inblick i idrottens vardagsslit valåret 2006.Varför lägga ned tid på att uppfinna hjulet, som redan har visat sig rulla bra, ännu en gång?Vi startade ett år före valet med ordförandekonferenser för att förankra hela valarbetet i specialdistriktsförbunden, och därigenom också i föreningarna. Vi utformade ett utkast till ett politiskt dokument, ”Regionalt handslag”, som vi presenterade för landsting och kommuner och skickade på remiss till våra specialdistriktsförbund.En bred referensgrupp med företrädare för speicaldistriktsförbunden och de lokala idrottsallianserna tillsattes för att ge råd och vägledning och för att sprida engagemanget på bredden.Vi skickade samtidigt ut brev till de politiska partierna i landstinget och kommunerna om våra planer. Budskapet var: ”Vi kommer till er och vill samtala under valrörelsen.” De allra flesta förstod att det skulle bli riktigt allvar framåt hösten och startade arbetet med regionala och kommunala idrottspolitiska program.I början av valåret träffade vi politiska företrädare i kommunstyrelser och fritidsnämnder.Redan på våren gav detta effekt. Ett antal kommuner presenterade sina idrottssatsningar.På DF-stämman den 8 april antog vi det Regionala handslaget, där vi tog upp våra önskemål både i landstinget och i kommunerna. Samtidigt arrangerade vi en idrottspolitisk debatt med företrädare för riksdagspartierna.I juni kunde vi glädjestrålande berätta, att vi hade besökt samtliga kommuner. Och ungefär samtidigt kom flera partier ut på den kommunala planen och redovisade sina program.I valrörelsens slutskede arrangerade vi en ”Oscarsgala”, dit också pressen var inbjuden. Vi berättade om kommunrundorna och höll fram de goda exemplen. Och i en stor artikel i DN kunde vi läsa detta:”Eftersom det är så många kategorier har alla kommuner chansen att utmärka sig. När det gäller klassen ”bästa och mest konkreta vallöftet” går det dock till socialdemokraterna i Stockholms läns landsting:–Att lova att höja idrottsstödet från 18,3 miljoner till 25 miljoner till år 2010 är helt fantastiskt, säger Lars Liljegren, som annars vill framhålla två kommuner framför andra när det handlar om långsiktigt arbete och dialog med idrotten. –Att vara så lyhörd för vad invånarna vill ha som Lars Bryntesson (s) i Värmdö är i världsklass. Och Erik Langbys (m) långsiktiga arbete i Nacka är i särklass.</w:t>
      </w:r>
    </w:p>
    <w:p>
      <w:r>
        <w:rPr>
          <w:b/>
          <w:color w:val="FF0000"/>
        </w:rPr>
        <w:t>id 114</w:t>
      </w:r>
    </w:p>
    <w:p>
      <w:r>
        <w:rPr>
          <w:b w:val="0"/>
        </w:rPr>
        <w:t>Lasse Wierup är journalist och har bevakat svensk brottslighet i Sverige sedan tidigt 1990-tal. 2007 gav han tillsammans med Matti Larsson ut boken ”Svensk maffia – en kartläggning av de kriminella gängen”. Han är även författare till ” Infiltratören – den smutsigaste härvan inom svensk polis” (2008) och ”Kokain – drogen som fick medelklassen att börja knarka och länder att falla samman” (2010), ”Svensk Maffia – fortsättningen” (2010) och ”Helvetet inifrån: femton år i Sveriges största brottsorganisation” (2012).</w:t>
      </w:r>
    </w:p>
    <w:p>
      <w:r>
        <w:rPr>
          <w:b/>
          <w:color w:val="FF0000"/>
        </w:rPr>
        <w:t>id 115</w:t>
      </w:r>
    </w:p>
    <w:p>
      <w:r>
        <w:rPr>
          <w:b w:val="0"/>
        </w:rPr>
        <w:t>För att få bedriva försäkringsförmedling måste man ha tillstånd av Finansinspektionen och vara registrerad hos Bolagsverket. SKFS AB har tillstånd hos Finansinspektionen att förmedla alla slag av livförsäkringar och andelar i investeringsfonder (fonder). SKFS AB är registrerat hos Bolagsverket. Kontaktuppgifter till dessa myndigheter hittar ni längre ner på denna sida. SKFS AB förmedlar Hjerta:s gruppförsäkring med olika försäkringsprodukter hos Euro Accident och/eller IF. SKFS AB är anknutet ombud åt värdepappersbolaget United Securities. Det innebär att vi har rätt att förmedla (motta och vidarebefordra order och lämna investeringsråd) värdepapper, främst s.k. strukturerade produkter genom United Securities. Denna förmedling kontrolleras av United Securities som i sin tur står under tillsyn av Finansinspektionen. Information om United Securities hittar du under www.unitedsec.se Finansinspektionen, Box 7821, 103 97 Stockholm, tel. 08 787 80 00, www.fi.se Bolagsverket, 851 81 Sundsvall, tel. 0771-670 670, www.bolagsverket.se</w:t>
      </w:r>
    </w:p>
    <w:p>
      <w:r>
        <w:rPr>
          <w:b/>
          <w:color w:val="FF0000"/>
        </w:rPr>
        <w:t>id 116</w:t>
      </w:r>
    </w:p>
    <w:p>
      <w:r>
        <w:rPr>
          <w:b w:val="0"/>
        </w:rPr>
        <w:t>Hej. Det var ett tag sen. Världens bästa farmor begravdes för en vecka sedan. Hejdå farmor. ❤ Dagen efter begravningen var jag på bröllop. Det var fint. Först adjö sen goddag till ny kärlek. Jag ligger i hårdträning (nja) inför del 2 och 3 av Malmöklassikern. 2km simning och 12 mil cykling. Min syster är flitig och simmar var och varannan dag. Och jag har tagit 2 st kärringdopp i havet. Jag har lite träning att göra… En våtdräkt har jag köpt iaf. Min cykel ska dock in på service snart för att formtoppas 👍 Idag gick jag på semester. Semester. Det är så dags!! Det ser ut som skit i trädgården och inne. Jag har inte orkat eller haft tid att pyssla med nåt innan. Men nu är det dags. Eller iaf efter helgen. För visst är det då semestern börjar egentligen? 😉 I tisdags jobbade jag bara till lunch. Sen flög jag hem på min nya snabba räser-cykel och stressade iväg med flickorna till deras farmor och farfar. Sedan åkte jag, Dennis och några vänner över till Köpenhamn för att gå på Bruce Springsteen! Först måste man få på sig ortosen såklart. Vi drack god öl och åt goda hamburgare och dessert. Sedan obligatorisk kisspaus. Parken var FULL! Bruce var bra. Men vi är ju inga stora fans så när våra gamla kroppar började få ont i fötter och ryggar så gick vi hem. Kanske 20 min innan det var slut. En härlig tisdags eftermiddag och kväll. På odlingslotten har det börjat växa!!! Jordgubbsplantorna blommar (det är ännu fler blommor idag) Morötterna har kommit fram. Salladen också. Potatisen är på gång. Och solroserna blommar om några veckor 🙂 Barnen var (/är) tyvärr lite sjuka när vi var borta så de sov när vi kom i varsin ände av soffan ❤ Idag har jag jobbat min första hela dag sedan i tisdags förra veckan. Och huuu vilken dag. Bara inläggsleveranser (och en näsmask-avgjutning).. Det innebär många timmar framför slipmaskinen i bullret. Som tur är bokade jag tid hos idrottsmassören Martin till nästa torsdag. Det behöver min misshandlade kropp. På onsdagskvällen veckan efter vi varit i Skene väckte vi barnen för att ta tåget upp till Östersund. Första biten upp till Sthlm gick jättebra. Barnen sov i varsin säng och vi också (till och från). Upp från Sthlm sen var barnen däremot inte lika lugna.. Pust. Men upp kom vi i alla fall. Upp till ett vackert soligt Östersund. Det var vi och en annan familj (på 2 vuxna och en tjej på 1,7 år) som åkte upp till en tredje familj på 2 vuxna och en tjej på 3 år. 4 små tjejer som röjde runt i 4 dagar och 6 vuxna som fann lugnet över ett par glas vin om kvällen. Precis sådär lagom som jag älskar. Östersund har helt andra förutsättningar än Malmö vad gäller natur och klimat. De har byggt upp ett vinterparadis på Storsjön där man kan åka pulka/rutschkana, skridskor, häst och vagn, hundsläde, kite… You name it. På söndagen åkte vi dagtåget hem. Huua! Det tar på krafterna att resa med små tr Jag hade tur som var ledig i måndags sen. Jag och barnen vilade och lekte hela dagen. De var glada att vara hemma igen. Sedan har veckan rullat på. Jag har varit så trött, så trött. Jag har somnat senast kl 20 nästan varje kväll. Väldigt välbehövligt. I fredags var jag på tjejkväll och drack mycket vin och snackade mycket skit. Andra tjejkvällen jag var på där jag tog upp vikten av snippgympa! Idag har Dennis varit på fotbollscup och jag och tjejerna har varit på dans och snott påskris. Årets kreation: Ikväll har ett par andra fina vänner varit här och grillat med oss 😛 Jag provade Philadelphia Marabou och gjorde en cheesecake med den. Den blev god och mäktig. Idag var det dags för min andra lediga måndag. Åå vad den startade bra. Solen sken. Molly sov till 8 (Nellie till 6.55 som vanligt) och de lekte glatt på golvet. Sen satte vi på oss kläder och satte Molly i vagnen och så gick vi till Emporia i solske</w:t>
      </w:r>
    </w:p>
    <w:p>
      <w:r>
        <w:rPr>
          <w:b/>
          <w:color w:val="FF0000"/>
        </w:rPr>
        <w:t>id 117</w:t>
      </w:r>
    </w:p>
    <w:p>
      <w:r>
        <w:rPr>
          <w:b w:val="0"/>
        </w:rPr>
        <w:t>Uppmaning till alla våra besökare - nu måste vi värna om våra lokala företag! De flesta av oss påverkas just nu av Covid-19 på ett eller annat sätt. En särskilt utsatt grupp är alla lokala företag som nu ser planerade ordrar dras tillbaka, yyyyyuteblivna kundbesök och försäljningen sjunka. Göteborgtorget.se har sitt hjärta och fokus på att stärka yyyyyoch bibehålla den lokala köpkraften lokalt i Göteborg. Nu måste vi hjälpas åt att värna om våra lokala företag i Göteborg som hantverkare, yyyyyserviceföretag, butiker, caféer, och restauranger m.fl. Vi ser stor flexibilitet då många anpassar sin yyyyyverksamhet efter nuvarande situation och kundernas olika behov, det är allt från yyyyyhemkörning och take away, enskilda visningar och vissa har webbshop. Nu behöver vi stötta de lokala företagen i Göteborg extra mycket så de finns kvar hos oss när perioden är över.</w:t>
      </w:r>
    </w:p>
    <w:p>
      <w:r>
        <w:rPr>
          <w:b/>
          <w:color w:val="FF0000"/>
        </w:rPr>
        <w:t>id 118</w:t>
      </w:r>
    </w:p>
    <w:p>
      <w:r>
        <w:rPr>
          <w:b w:val="0"/>
        </w:rPr>
        <w:t>Säkerhetsbulletin från Debian DSA-1393-1 xfce4-terminal -- osäker exekvering Referenser i säkerhetsdatabaser: I Debians felrapporteringssystem: Fel 437454.I Mitres CVE-förteckning: CVE-2007-3770. Man har upptäckt att xfce-terminal, en terminalemulator för xfce-miljön, inte korrekt ersatte specialtecken i argument som sänts till processer som startas via Öppna länk. Detta gjorde det möjligt för skadliga länkar att exekvera godtyckliga För den stabila utgåvan (Etch) har detta problem rättats i version För den instabila utgåvan (Sid) har detta problem rättats i version 0.2.6-3. Vi rekommenderar att ni uppgraderar ert xfce4-terminal-paket. Källkod: MD5-kontrollsummor för dessa filer finns i originalbulletinen.</w:t>
      </w:r>
    </w:p>
    <w:p>
      <w:r>
        <w:rPr>
          <w:b/>
          <w:color w:val="FF0000"/>
        </w:rPr>
        <w:t>id 119</w:t>
      </w:r>
    </w:p>
    <w:p>
      <w:r>
        <w:rPr>
          <w:b w:val="0"/>
        </w:rPr>
        <w:t>Inlägget innehåller reklam genom annonslänkar. Hur håller man värmen allra bäst när man är ute på jakt? Att sitta på pass kan vara en riktig plåga om man inte är rätt klädd, det vet alla som har utstått det. Är du ute med hundar är du kanske mycket i rörelse och då löper du inte lika stor risk att bli frusen. Men är det riktigt kallt och du är väldigt fysiskt aktiv, börjar svettas, och sedan stannar av blir du snabbt nedkyld. Att ha en värmeväst redo är en riktigt bra lösning som alla jägare borde prova på. Vissa kan inte ens tänka sig att sätta sig på ett pass utan att vara klädd i värmeväst. Att sitta still som ett stenstod i snålblåst och minusgrader utan att få äta, elda, eller dricka kaffe; det sätter ens karaktär på prov kan jag lova för den som inte provat! Att ha en värmeväst gör passet på det stora hela uthärdligt för den som avskyr att frysa. Det är olika hur folk upplever kyla, men den som lätt blir kall kan verkligen bli riktigt dålig av att sitta länge i kylan. Med en värmeväst kan din hobby som passkytt bli riktigt behaglig! Dessutom har du nytta av den på en massa andra sätt också. Du kan ha den när du är i slaktboden och du kan använda den när du arbetar ute på gården överhuvudtaget. När du är ute på ett träningspass med dina hundar är värmevästen skön att ha på sig. Den som en gång provat en värmeväst brukar inte vilja vara utan den sedan! Ett tips är att sätta igång din värmeväst innan du blir frusen. Har du redan börjat frysa tar det ett tag innan du blir varm och du måste slösa extra batteritid och riskera att du inte får upp värmen i alla fall. Så sätt igång den redan när du drar ut i skogen. Det är bättre att stänga av den eller sänka värmen om du blir för varm än att vara tvungen att dra på för att du är mer frusen eftersom du inte haft någon väst på dig. Värmevästar finns i olika typer av modeller och med varierande värmefunktioner. Vissa har värme på en del av ryggen, medan andra har över hela ryggen samt på bröstet. De kan levereras med batterier och laddare, jag rekommenderar också att man köper ett extra batteri, så att du snabbt kan byta när du behöver det. Västen har många slingor och det drar en hel del batteri när du är ute. Så har du ett extra laddat batteri med att byta med, så klarar du dig mycket längre. En värmeväst ska man inte använda som en vanlig väst, det vill säga att man lägger den ovanpå sina andra kläder. En värmeväst ska man ha så nära kroppen som det är möjligt. Det bästa är om du kan ha det direkt på understället. Då isolerar du värmen på bästa sätt. Sedan sätter du på jaktstället ovanpå det. Premiumklassens vinnare heter Alpenheat Värmeväst Fire-Fleece. I mellanklassen vann PN Jakt Comfort Heat Värmeväst och vår budgetvinnare heter Woolpower Vest 400. Missa heller inte vår specialare Pinewood Värmeväst! Läs vidare för att hitta värmevästen som kommer underlätta för dig under den kyla jaktsäsongen! Premium: Alpenheat Värmeväst Fire-Fleece En väst som inte lämnar något att önska! Västen är exklusiv eftersom den har ett värmecellsystem med bio-thermal-fibrer som är integrerat i ryggen. Mellan: PN Jakt Comfort Heat Värmeväst Denna effektiva värmeväst har tre värmeområden; två på brösten och en på ryggen. Batteriet kan räcka i upp till hela 15 timmar, men det beror på hur varmt du ställer in den på. Den har en enkel kontroll med LED-indikator på vänster sida på bröstet och är tillverkad i skön och bekväm nylon och man får en bra passform. Budget: Woolpower Vest 400 Budgetvästen är ett alldeles utmärkt alternativ om du vill ha en värmande väst, men inte har en budget för att köpa en klassisk värmeväst. Merinoullen är så extremt värmande att det här plagget är ett perfekt mellanlager under jaktstället. Special: Pinewood Värmeväst Pinewood värmeväst är en väldigt smidig modell. Den har extremt lång batteritid och en smart fördelning när det gäller värmen. Du får en behaglig värmande effekt över hela kroppen tack vare de speciella värmepanelerna</w:t>
      </w:r>
    </w:p>
    <w:p>
      <w:r>
        <w:rPr>
          <w:b/>
          <w:color w:val="FF0000"/>
        </w:rPr>
        <w:t>id 120</w:t>
      </w:r>
    </w:p>
    <w:p>
      <w:r>
        <w:rPr>
          <w:b w:val="0"/>
        </w:rPr>
        <w:t>Forna tiders jakt och fiskeredskap var: Jakt och fiske i Risliden med omnejd och de redskap man använde, den skriftliga sammanställning gjord av Lars-Åke Lundgren. Källfakta: Studiecirkeln ”Jakten förr och nu” Norsjöboken Armborst, självskott, slungspjut och fallgropar, för vild Ren (finns ett antal gropar efter vägen mellan Ajaur och Risliden). Då användes med största sannolikhet även flak och snaror. Vi förflyttar oss till tiden i slutet av 1800 och början av 1900. Då är vi inne i vårt minnesområde. Lodbössan var då l bruk i bredd med en del nya vapen. Detta vapen var tidigare försedd med flintlås. Lodbössan var en mynningsladdare och skytten måste vara försedd med ett "kruttyg" som bestod av: Kruthorn, knallhatt horn, läderpungar för "kulor och repat lin eller hampa, smörj- flaska med klövflott. Laddstaken hade sitt fäste under pipan. År 1867 fick armén ett nytt gevär: Det var ett gevär med Remmigtonlås patroner av mässing samt slutstycke som låstes av den rullande hanen. Det var upptakten till skjutvapen av modernare typ. Någon gång under 1880 köpte Jakob Dahlberg med flera, hagelgevär med stifttändning. Stiftet från patronhylsan stack upp ur pipan, där den anslöt mot gevärets stoppklack. Dessa gevär var dubbel-pipiga och hanarna kom nära varandra. Omkring sekelskiftet kom även för Rislidens jaktmän mera lätt hanterliga skjutvapen till användning. Det var Huskvarna jaktgevär (här fanns också några importerade märken som inte finns kvar idag) både för kula och hagel. Nutidens moderna vapen: Nämligen älgstudsare med mausermekanism och hagelgevär med Hammerlerssystem och osynliga hanar är de gamla vapnen mycket överlägsna. Fångst utan bössa var inte ovanlig i tider som vårt minne kan omfatta, vi som är deltagare i Norsjöundersökning 1968/69. Då första världskriget pågick var det ont om mat. Man trotsade lagar för skaffa föda. Fågel och hare bars hem från skogen och blev ett icke oväsentligt tillskott till matförsörjningen. Flak och snaror gillrades efter gamla beprövade metoder. Flak om hösten på skogsstigar för fångst av gråfågel, snaror vintertid för ripa och hare. Flak-gillret var gjord av 6 stockar 7 eller 8 fots längd, kluvna i ena änden där en träspjäla kilades in för att hålla stockarna på samma plan I mitten lät man stockarna skiljas något, så det blev en springa där slog man i en pinne, som hade två uppgifter, dels att hålla flaket i sidled, dels för gillerställningen som bestod av trampspång, gillersticka och en liten av vidja vriden ring. Fallhöjden på ett flak skulle vara så hög-,att en tjädertupp kunde obehindrat gå under. Snaror kom till användning på vintern, när ripflockar kom ut till myrkanter och sjöstränder. Haren snarades av fångstmän vid ängslador och odlingsbryn. Stocken var ett giller för små. Fågel. Lämplig fångstplats var Hulten ute på stora myrar. Gillret gjordes av två stockar av 9 fots längd, den ena av stockarna var täljd på ena sidan, så att den platta sidan låg stadigt mot marken, den andra lades ovanpå. Fyra pålar slogs ned för att hålla styrning på fall stocken. När fågeln vidrörde gillerstickan, föll stocken. Vintertid högg fångstmannen smågran och kojade in sina stockgiller. Stocken gillrades i bäckar för utter. Då lades den undre stocken så att bäckens vatten fick rinna någon tum över undre stocken, sedan sattes tätt med pinnar mellan den och botten. Den övre stocken gillrades upp till lämplig fallhöjd. Jakt och fångst av pälsbär</w:t>
      </w:r>
    </w:p>
    <w:p>
      <w:r>
        <w:rPr>
          <w:b/>
          <w:color w:val="FF0000"/>
        </w:rPr>
        <w:t>id 121</w:t>
      </w:r>
    </w:p>
    <w:p>
      <w:r>
        <w:rPr>
          <w:b w:val="0"/>
        </w:rPr>
        <w:t>Småföretagarbarometern visar att Stockholmsregionen är bland de starkaste i landet Pressmeddelande • 2009-04-28 17:44 CEST Stockholmsregionen har ännu inte nåtts av den djupa lågkonjunkturen. Trots den kraftiga avmattningen ligger Stockholms län på en topp fyra-placering i Sverige, i sällskap med Jämtland, Uppsala och Gotlands län. Det framgår av Småföretagarbarometern som offentliggjordes idag, den 28 april. Småföretagarbarometern är den största undersökningen av konjunktur och tillväxtförutsättningar bland företagare i Sverige. 4 102 slumpvis företagare ingår i undersökningen som görs i samarbete med Swedbank och Sparbankerna. Inte fler arbetslösa30 procent av landets småföretagare verkar i Stockholmsregionen. Trots att småföretagskonjunkturen är den lägsta sedan i början på 1990 - talet och att Stockholms län fått ökat antal varsel och konkurser, märker Stockholms län ännu inte av en högre arbetslöshet. - Att stockholmsområdet inte drabbats hårdare beror på att vi har en stor befolkning och saknar ett dominerande företag som hela regionen är beroende av. I Stockholm finns också flest tjänsteföretag och dessa nås av en lågkonjunktur senare än industriföretag, säger Per - Erik Eriksson, regionchef Företagarna Stockholms län.Uppåt om ett årSmåföretagarbarometern visar också att efterfrågan på företagens varor och tjänster är så svag att inte ens hälften av företagen i Sverige jobbar för full kapacitet. Det gör att risken för uppsägningar är stor, men detta har alltså ännu inte slagit igenom i Stockholms län.- I undersökningen pekar företagarna i Stockholms län på att konjunkturläget kommer att vända uppåt igen nästa år, våren 2010, säger Per - Erik Eriksson.Mats Helenius, marknadschef Företag, region Mälardalen, ger småföretagarna följande råd:- Putsa på affärsmodellen och sitt inte stilla och vänta. Det gäller att hitta nya möjligheter för sitt företag. Vänta inte för länge med att ta kontakt med din bank, säger han och framhåller vikten av att företagare har ett nära samarbete med sin bank.Nätverka mera- Vi tror också mycket på att intensifiera sitt nätverkande. Den 13 maj arrangerar vi Businessdating i Södertälje. Då får nyanlända som vill starta företag och etablerade svenska företagare möjlighet att tillsammans diskutera affärsnytta och globala affärsideer, säger Per - Erik Eriksson.För mer information kontakta gärna:Per - Erik Eriksson, regionchef Företagarna Stockholms län, Mobil: 070 - 10 70 000Mats Helenius, marknadschef Företag region Mälardalen, Mobil: 070 - 640 84 50Ingrid Kyllerstedt, mediekontakt, Företagarna Stockholms län, 070 - 29 39 534E - post:ingrid.kyllerstedt@foretagarna.seAdress: Nytorgsgatan 17 A116 22 Stockholmwww.foretagarna.se/stockholmslan Relaterat / Kontaktpersoner Jennie Claesson Presskontakt Tf Regionchef Stockholm jennie.claesson@foretagarna.se 08 406 17 13 Emma Tonnes (Föräldraledig tom. 31/12-15) emma.tonnes@foretagarna.se</w:t>
      </w:r>
    </w:p>
    <w:p>
      <w:r>
        <w:rPr>
          <w:b/>
          <w:color w:val="FF0000"/>
        </w:rPr>
        <w:t>id 122</w:t>
      </w:r>
    </w:p>
    <w:p>
      <w:r>
        <w:rPr>
          <w:b w:val="0"/>
        </w:rPr>
        <w:t>.Alla träden har fått gula löv och börjat falla av sakta dallar dom till marken och det ser ut som glänsande guld i solen.. . Inomhus tänds det ljus, många blir det.. och idag är det regn här hos mej, så då blir det många... . . En större bild på köket det gamla skåpet är en favorit här hos mej, det är platsbyggt för att passa in, längst ner förvarade man ved, som en vedlår kan man säga, det är bara att lyfta på locket, i det övre förvarade man porslin. . . Mera ljus... . . Och inne i dockskåpet är det så mörkt just nu, skulle vilja ha tända ljus där också. En annan dag kommer jag att visa lite bilder på detta, det är ett gammalt dockskåp med en hel del gamla möbler. Ja ni får se! . . Önskar er alla en fin Höstdag. Kramar Kathrine... Välkommen att kika in i min butik, här finns det både gamla och nya saker. Klicka på bilden för ett besök. Varmt Välkommna!! Butik/Showroom Om man vill handla från min butik, går det bra att maila mej på tantbla@telia.com så skickar jag en orderbekräfftelse om insättningsuppgifter, skickar sedan paketen med Schenker oftast.om man vill besöka min Butik/Showroom så får man höra av sej på min mobil 0708690241 så kan man komma överens om ett besök. Välkommen till min blogg Fågel Blå, här kommer jag att visa lite av mitt hem och mina ideer. En av mina stora passioner i Livet är heminredning, jag brinner för den lantliga romantiska gamla franska stilen......även Svenskt allmoge ligger mej varmt om Hjärtat. Är ständigt på jakt efter gamla personliga saker, åker på inköpsresor till Danmark och även här i Sverige åker jag runt på Loppisar och mässor och söker gamla annorlunda saker. Har även en nätbutik där jag säljer gamla charmiga saker, klicka gärna på Länken under så kommer ni in direkt i butiken. Jag har även ett showroom/butik som man kan besöka,ring alltid före så någon är hemma, går bra att ringa på 0708690241. Kathrine... Showroom Om man vill besöka mitt Showroom går det bra att maila med på tantbla @telia.com mera info finns på butikens hemsida,det går även bra att slå mej en pling på 0708690241 Kika gärna in i butiken massor av fina gamla ting, klicka på bilden Om någon vill låna en bild så får ni gärna göra det, men maila mej gärna innan! Tack på Förhand!</w:t>
      </w:r>
    </w:p>
    <w:p>
      <w:r>
        <w:rPr>
          <w:b/>
          <w:color w:val="FF0000"/>
        </w:rPr>
        <w:t>id 123</w:t>
      </w:r>
    </w:p>
    <w:p>
      <w:r>
        <w:rPr>
          <w:b w:val="0"/>
        </w:rPr>
        <w:t>MIN VÄRMEPUMP-APPEN Alltid tillgänglig, anpassa värmen efter dina behov, full koll och hjälp nära till hands. Bekvämligheten att ändra på värmen varifrån som helst tillsammans med tryggheten att en av husets troligen dyraste maskiner går som den ska, och om något händer så är du informerad direkt. Höj eller sänk värmen, öka eller minska ventilationen i ditt hem* * Beroende på värmepumpsmodell och installerade tillbehör Känn dig trygg när ett larm kommer. Du kommer vara den första som får veta det och det finns hjälp att få för att åtgärda det. En värmepump i larmläge kan kosta upp till 400% per i drift än normalt. Det blir snabbt mycket pengar som du skulle kunna ha till annat. Med webbportalen får du en oöverträffad insyn i maskinen och hur den arbetar. Oavsett om du vill felsöka någonting eller ändra och optimera, allt spårbart automatiskt dokumenterat. Läs fördjupad information om larm och lägg egna tröskelvärden och se hur din värmepump går jämfört med andra i samma situation. När du är på språng är mobilappen alltid tillgänglig. Få en förenklad översikt snabbt och bli notifierad vid larm, kommunikationsproblem eller tröskelvärde passeras. Titta och följ trender och justera värmen direkt där du råkar vara just nu. TEKNIK Min värmepump online är utvecklad för att passa till de flesta värmesystem på marknaden, med eller utan mätbox. Det innebär att den med stor säkerhet fungerar med din värmepump. Klicka på knappen för att komma till modellväljaren och hitta en återförsäljare. Din värmepump behöver anslutas till Loggamera med en mätbox, sen är det bara att ladda ner appen och använda. När du köper en uppkoppling till värmepumpen så ingår 1 år av tjänsten AKTIV. Du får ett erbjudande om att fortsätta vidare i god tid innan den går ut. PASSIV finns alltid och kostar dig ingenting och du kan uppgradera till AKTIV när som helst. Uppkopplad värmepump * Styrning av t.ex. inomhustemperatur eller ventilation beror på om värmpumpen har dessa funktioner eller ej. Utöver alla funktioner i PASSIV så ingår följande: Mail vid larm och kommunikationsfel med förklaringar Notifieringar i mobilen Egna tröskelvärden Svar på några vanliga frågor som vi ofta får. Ja. Om du är lite händig så kan du med lätthet ansluta mätboxen själv. Du behöver oftast bara vanliga verktygslådan. Instruktioner och kablage ingår i leveransen av mätboxen. Är du minsta osäker så rekommenderar vi att du köper tjänsten av någon installatör eller återförsäljare. Priset på installation beror på många faktorer såsom avstånd till dig från installatör och hur enkelt det är att komma åt anslutning och placering av mätboxen. Är det väl förberett med plats, el och nätverk tillgängligt så bör inte installationen ta mer än 1 timme. Mätboxen säljs via återförsäljare och inkluderar ett års abonnemang eller mer. Därefter kan du välja om du vill behålla det eller låta det nedgraderas till ett passivt abonnemang. Mätboxen kan inte köpas löst. Ja. Mätboxen ansluts på en separat inkoppling i pumpen och Min värmepump fungerar parallellt med Nibe Uplink/IVT Anywhere och båda funktionerna är tillgängliga samtidigt. Loggamera AB har utvecklat en del av IoT-plattformen för att anpassa mot privatmarknaden och då valt att kalla den för Min värmepump online. I vissa fall. Min värmepump online är avsedd och anpassad för villamarknaden. Om du har en villa med större värmepump så kan du använda Min värmepump online. Till kommersiella fastigheter eller flerbostadshus (t.ex. BRF) så hänvisar vi till Loggameras fastighetsövervakning, läs mer på www.loggamera.com/se/fastighet Styr vad du vill, hur du vill! Använd någon av våra integrationer med Control4 eller Savant eller bygg ditt eget med vårt öppna och lättillgängliga API som du enkelt utforskar med Postman. Börja bygga ditt smarta hem redan nu. Beställ ett uppkopplings-kit från en återförsäljare och börja designa ditt nya hem! Vi har övervakat värmepumpar sedan 2012 och vill påstå att vi är duktiga på det. Här är lite kul statistik vad Min värmepump-plattformen har gjort sedan start. ”Min värmepump online” beställer du genom någon av våra återför</w:t>
      </w:r>
    </w:p>
    <w:p>
      <w:r>
        <w:rPr>
          <w:b/>
          <w:color w:val="FF0000"/>
        </w:rPr>
        <w:t>id 124</w:t>
      </w:r>
    </w:p>
    <w:p>
      <w:r>
        <w:rPr>
          <w:b w:val="0"/>
        </w:rPr>
        <w:t>Kan man ha b�de liggande och st�ende sidor i samma Pages-dokument? Postad 13 juni 2009 klockan 11:26 Som titeln antyder, jag skulle vilja skapa ett dokument i Pages d�r n�gra av sidorna �r liggande och n�gra �r st�ende. �r det m�jligt och hur g�r man i s� fall? Postad 13 juni 2009 klockan 11:53 Postad 13 juni 2009 klockan 12:00 Det fungerar ju f�rvisso men sidan blir inte speciellt "l�ng" med det tricket och det skulle jag beh�va i det h�r fallet. Postad 13 juni 2009 klockan 14:13 G�r alla sidor till A3 och anv�nd det extra utrymmet n�r du beh�ver det annars �r det tv� sidor brevid varandra Postad 19 juni 2009 klockan 10:58 Det fungerar ju f�rvisso men sidan blir inte speciellt "l�ng" med det tricket och det skulle jag beh�va i det h�r fallet.Ja en sida kan ju inte bli l�ngre i liggande format �n vad den �r h�g i st�ende format?!!?Fast ovanst�ende kanske l�ser det hela... Redigerat av joque, 19 juni 2009 klockan 10:58. 0 Postad 23 juli 2009 klockan 17:20 Du kan ha sidformat med olika inst�llningar i Pages. Det du g�r �r att ser dem som "Avsnitt". Varje avsnitt i Pages kan ha sina egna inst�llningar och du kan �ven ha flera layouter inom samma avsnitt. Ett avsnitt kan best� av en sida eller flera. F�r att byta till ett nytt avsnitt anv�nder du Avsnittsbrytning. Avsnittsbrytning �r en markering i Pages som talar om att nu �r det ett nytt avsnitt med nya inst�llningar. Du st�ller sj�lv in olika inst�llningar f�r avsnitten. Du kan �ven �ndra ordning p� avsnitt. Ja det finns massor man kan g�ra med avsnitt... 0 Postad 25 september 2009 klockan 12:43 Du kan ha sidformat med olika inst�llningar i Pages. Det du g�r �r att ser dem som "Avsnitt". Varje avsnitt i Pages kan ha sina egna inst�llningar och du kan �ven ha flera layouter inom samma avsnitt. Ett avsnitt kan best� av en sida eller flera.F�r att byta till ett nytt avsnitt anv�nder du Avsnittsbrytning. Avsnittsbrytning �r en markering i Pages som talar om att nu �r det ett nytt avsnitt med nya inst�llningar. Du st�ller sj�lv in olika inst�llningar f�r avsnitten. Du kan �ven �ndra ordning p� avsnitt. Ja det finns massor man kan g�ra med avsnitt... antagligen en j�kla dum fr�ga men:jag testade Insert-&gt;Section break men n�r jag sen v�ljer File-&gt;Page setup f�r att �ndra ett avsnitts sidorientering blir hela dokumentet liggande. hur g�r jag f�r att bara sidan med det aktuella avsnittet blir liggande? Postad 28 september 2009 klockan 08:19 Postad 28 november 2012 klockan 10:48 men kom igen nu d�!n�n av er m�ste ju kunna detta �ven jag undrar samma sak, tre �r senare. G�r detta verkligen inte i Pages? Postad 29 november 2012 klockan 08:12 Jag undrar om detta g�r att g�ra i n�got program. Ska testa lite i Word i kv�ll. Postad 29 november 2012 klockan 08:53 Postad 29 november 2012 klockan 10:25 l�gg texten p� den sida som skall vara liggande i en textbox s� kan du rotera den 90� s� blir texten liggande.Det fungerar ju f�rvisso men sidan blir inte speciellt "l�ng" med det tricket och det skulle jag beh�va i det h�r fallet.Hur menar du nu? Varf�r skulle det inte fungera? Du bör givetvis se till att alltid ha mer än en kopia av dina filer, helst lagrade i en annan byggnad än originalen. Tänk på stöld, brand, översvämning, åska, hårdvarufel, mjukvarufel, handhavandefel... Gör det NU. Om en timme kan det vara för sent !!! Postad 10 januari 2013 klockan 11:54 Detta funkar ju utm�rkt i word, d�r g�r det att �ndra utskriftsformat p� enskilda sidor till liggande, hur kan det komma sig att det inte g�r i pages? Har n�gon hittat en</w:t>
      </w:r>
    </w:p>
    <w:p>
      <w:r>
        <w:rPr>
          <w:b/>
          <w:color w:val="FF0000"/>
        </w:rPr>
        <w:t>id 125</w:t>
      </w:r>
    </w:p>
    <w:p>
      <w:r>
        <w:rPr>
          <w:b w:val="0"/>
        </w:rPr>
        <w:t>Uppenbarelseboken 13, del 1 - 2 ”Då såg jag ett vilddjur stiga upp ur havet; det hade tio horn och sju huvuden, och på sina horn hade det tio kronor och på sina huvuden hädiska namn. Och vilddjuret, som jag såg, liknade en panter, men det hade fötter såsom en björn och gap såsom ett lejon. Och draken gav det sin makt och sin tron och gav det stor myndighet.” v. 1-2. Vilket är detta vilddjur och vad betyder det att det steg upp ur havet och har det redan skett eller skall det ske i en obestämd framtid? Detta kapitel, såsom i stort sett hela Uppenbarelseboken, framställs med ett starkt symboliskt språk, därför är det mycket här som är dunkelt för vårt naturliga sinne. ”Nu se vi ju på ett dunkelt sätt såsom i en spegel, ….”, därför vill jag på intet vis mena att du i de följande raderna kommer att få se hela bilden/betydelsen av Ordet i Upp. kap. 13. När Johannes fick ta emot detta budskap från Jesus Kristus, så var han i ”andehänryckning”. Om vi skall kunna ta emot det Guds Ord som Johannes här förmedlar till oss, så måste vi be om nåd att få ta emot det i anden, ty vårt eget förstånd hjälper oss intet. Vi måste förstå att det är som Paulus säger i 1Kor.2:14; ”Men en själisk människa tager icke emot, vad som hör Guds Ande till. Det är henne en dårskap, och hon kan icke förstå det, ty det måste utgrundas på ett andligt sätt.” Detta gäller speciellt när vi kommer till del 2 om det andra vilddjuret. Det första vilddjuret var ett uppenbart och omaskerat vilddjur och dess framfart är nu till största delen historia och behöver därför inte ”utgrundas på ett andligt sätt”, medan det andra vilddjuret, som är verksamt nu, är fördolt, maskerat, likt ett lamm. Det finns en mycket utbredd lära, speciellt inom de s.k. evangelikala samfunden, att de två vilddjuren i Upp. 13 skall verka under 3,5 år i den allra sista tiden, alltså ännu i framtiden. Detta är en av de största och allvarligaste villfarelserna i vår tid, en villfarelse som har förvillat många, många, inom den protestantiska kristenheten. Det är en villfarelse som kommer ifrån det andra vilddjuret i vers 11, därför benämnes det även, ”den falske profeten” i Upp.16:13. ”Den som har öra, han höre.”, står det i vers 9. Här gäller det att vi av hjärtat ber om nåd att vi får andliga öron som hör vad Anden säger och lär, ty kristenheten har kommit långt, långt bort från ”Sanningens Ord” och det har skett genom det andra vilddjurets makt att förföra, som vi vill se längre fram i del 2. Det är med församlingen i vår tid såsom Hosea profeterade över Guds folk då; ”Det är förbi med mitt folk, därför att det ej får någon kunskap.” Hos.4:6 Bakgrunden och förebilden till det som omtalas i Upp. 13 finner vi i Daniels bok. Bildstoden som konung Nebukadnessar såg i sin dröm; ”Du, o konung, såg i din syn en stor bildstod stå framför dig, och den stoden var hög och dess glans övermåttan stor, och den var förskräcklig att skåda.” Dan. 2:31, symboliserar denna världens makter, alltifrån Nebukadnessars Babylon till det fjärde och sista världsliga riket som representeras av bildstodens ben och fötter. Bildstoden är fyra världsriken och vi är nu i det sista av dessa fyra. De tre första rikena (det babyloniska, det medo-persiska och det grekiska) symboliseras av var sitt vilddjur, lejon, björn och panter, Dan. 7:4-7. Men det fjärde världsriket, det romerska, symboliseras inte av något enskilt vilddjur, utan av alla de tre tidigare rikenas vilddjur tillsammans. Därför är det sista riket det mest bestialiska av de fyra världsrikena. Det framgår tydligt av Nebukadnessars dröm; ”Ett fjärde rike skall ock uppstå och vara starkt såsom järn, ty järnet krossar och sönderslår ju allt; och såsom järnet</w:t>
      </w:r>
    </w:p>
    <w:p>
      <w:r>
        <w:rPr>
          <w:b/>
          <w:color w:val="FF0000"/>
        </w:rPr>
        <w:t>id 126</w:t>
      </w:r>
    </w:p>
    <w:p>
      <w:r>
        <w:rPr>
          <w:b w:val="0"/>
        </w:rPr>
        <w:t>Inredningsbloggen med inspiration, tips, diy, idéer och inredningsnyheter för dina var dags rum! Under min NewYork-resa 18-28 mars tog jag en tvådagars tur till Washington DC. Här är några av mina foton från mitt fösta besök i den amerikanska huvudstaden:101 foton från Washingtonbesöket hittar du i mitt album på Picasa &gt;&gt; Team Suomela26 april, 2011Härligt att du börjat blogga, så man kan följa dig lite grann...Håller på o bygger om min, så du får nog uppdatera appen till nokian sen, blir nog en ny RSS länk.Btw så vill isabell träffa sin farbror nångång!SvaraRaderamy white mess14 augusti, 2012Hej gardinkompis!Jag och helena sitter på tåget på väg till göteborg. Kändes lite snopet att jag inte hann sa hej då,så då får jag göra det här.Superkram malinSvaraRaderaLägg till kommentarLäs in mer... Jag heter Erik och går igång på inredning! Här på Var dags rum bloggar jag om både smått och stort om inredning på olika sätt!Jag är inte inredningsängslig när det gäller trender, utan det jag gillar, det gillar jag oavsett om det trendmässigt är superhett eller iskallt. Jag är insnöad på Iittalas Festivo-ljusstakar, dalahästar och att på få in "naturen" här hemma...Jag tar gärna emot tips och idéer till bloggen via erik(at)var-dags-rum.se. Behöver du min postadress? Skicka ett mejl så får du den.Topp 10!Var dags rum är rankad som en av Sveriges tio allra bästa inredningsbloggar 2014 av Cision. Tackar, bugar och bockar för det! :)/Erik På Instagram publicerar jag inredningsbilder, oftast tagna med min iPhone, under namnet @var_dags_rum. Följ gärna! :)</w:t>
      </w:r>
    </w:p>
    <w:p>
      <w:r>
        <w:rPr>
          <w:b/>
          <w:color w:val="FF0000"/>
        </w:rPr>
        <w:t>id 127</w:t>
      </w:r>
    </w:p>
    <w:p>
      <w:r>
        <w:rPr>
          <w:b w:val="0"/>
        </w:rPr>
        <w:t>Metanet är ett decentraliserat nätverk, likt Freenet i tanken men inte i konstruktion. Metanet försöker dölja andra användares identiteter, och låter dem på så vis erbjuda anonyma IPV4-tjänster.</w:t>
      </w:r>
    </w:p>
    <w:p>
      <w:r>
        <w:rPr>
          <w:b/>
          <w:color w:val="FF0000"/>
        </w:rPr>
        <w:t>id 128</w:t>
      </w:r>
    </w:p>
    <w:p>
      <w:r>
        <w:rPr>
          <w:b w:val="0"/>
        </w:rPr>
        <w:t>Bilnummer med begynnelsebokstav N började först inregistreras år 1987. Registreringsnumren återanvänds, så det är inte säkert att det fordon som nu har regnummer NKH452 först inregisterades då. Slutsiffran är 2 vilket innebär att fordonet med bilnummer NKH452 har besiktningsmånaden februari, dvs fordonet ska besiktigas under perioden december-april. Om fordonet inte besiktas inom besiktningsperioden får det körförbud från och med den 1 maj. På Transportstyrelsens webbplats kan du söka fram detaljerade uppgifter om NKH452.</w:t>
      </w:r>
    </w:p>
    <w:p>
      <w:r>
        <w:rPr>
          <w:b/>
          <w:color w:val="FF0000"/>
        </w:rPr>
        <w:t>id 129</w:t>
      </w:r>
    </w:p>
    <w:p>
      <w:r>
        <w:rPr>
          <w:b w:val="0"/>
        </w:rPr>
        <w:t>Inspiration Våra tyger/hudar ser du på en rad inredningsprodukter. Både för hem- och offentlig miljö. Nedan finns urval från några av våra Case samt lite bildinspiration. Cases by Nevotex Ibland ger en meter lika stor effekt som en kilometer. För oss på Nevotex är upplevelsen viktig. Våra textilier används för att förverkliga inredningsidéer och kreativa koncept. Vi är en del av helheten och därför får du vår odelade uppmärksamhet. Nevotex är Skandinaviens ledande grossist av tyger och material till kunder inom inredning och stoppmöbelindustrin. Vi har en genuin kunskap och materialkännedom som grundar sig på en 125-årig tradition. Med ett passionerat förhållande till form, färg och textur kan vi dela våra kunders visioner. Nedan har vi samlat ett antal Case som vi gjort under åren, klicka på dem och inspireras och läs mer.</w:t>
      </w:r>
    </w:p>
    <w:p>
      <w:r>
        <w:rPr>
          <w:b/>
          <w:color w:val="FF0000"/>
        </w:rPr>
        <w:t>id 130</w:t>
      </w:r>
    </w:p>
    <w:p>
      <w:r>
        <w:rPr>
          <w:b w:val="0"/>
        </w:rPr>
        <w:t>Kalvsylta är en kallskuren maträtt, sylta som tillagas till största delen av kött, vanligen kalv och griskött och köttbuljong. Ursprungligen användes bara kalvkött. Kalvsyltan kallas ibland slarvsylta, eftersom den ofta görs av tillvaratagna "slarvar", det vill säga det som tagits till vara efter putsning av större köttstycken (ej nödvändigtvis enbart kalvkött).[ifrågasatt uppgift] Kalvsylta är ett populärt tillbehör på julbordet och påskbuffén, men används även i andra sammanhang som till exempel smörgåspålägg. Kalvsylta kan man äta tillsammans med rödbetssallad. I Skåne kallas den även för bigatt, ett ord som har lånats in från den nordtyska dialekten, lågtyskan, där bigot(e) betyder "sås". Tillagning (enklare beskrivning)[redigera | redigera wikitext] Köttet kokas i saltat vatten tillsammans med kryddor och i vissa fall grönsaker tills köttet lossnar från benen. Köttet plockas upp ur buljongen och får sedan svalna. Kött och ben skiljs åt och köttet skärs till tärningar eventuellt finmales (finmalen kalvsylta är vanligast) i matberedare. Köttet lägges sedan tillbaka i buljongen och blandningen får sedan svalna i en form tills den stelnat. Kalvsyltan serveras kylskåpskall (eller häftigt friterad). För recept och mer detaljerad info, se länkarna nedan. Se även[redigera | redigera wikitext] Externa länkar och källor[redigera | redigera wikitext]</w:t>
      </w:r>
    </w:p>
    <w:p>
      <w:r>
        <w:rPr>
          <w:b/>
          <w:color w:val="FF0000"/>
        </w:rPr>
        <w:t>id 131</w:t>
      </w:r>
    </w:p>
    <w:p>
      <w:r>
        <w:rPr>
          <w:b w:val="0"/>
        </w:rPr>
        <w:t xml:space="preserve">Porrfilm �r en sk�n tube med m�ngder av porrfilmer som �r gratis. Snabbt och enkelt. Porrfilmerna �r tillg�ngliga dygnet runt. Med varma fittor, sexiga tjejer och klassad porr. </w:t>
      </w:r>
    </w:p>
    <w:p>
      <w:r>
        <w:rPr>
          <w:b/>
          <w:color w:val="FF0000"/>
        </w:rPr>
        <w:t>id 132</w:t>
      </w:r>
    </w:p>
    <w:p>
      <w:r>
        <w:rPr>
          <w:b w:val="0"/>
        </w:rPr>
        <w:t>Mycket lyckat läger i Tierp där Andreas lyckades plocka fram nya mycket intressanta övningar. Kanonväder med sol, sol och åter sol. Kul helg med massor av åkning.</w:t>
      </w:r>
    </w:p>
    <w:p>
      <w:r>
        <w:rPr>
          <w:b/>
          <w:color w:val="FF0000"/>
        </w:rPr>
        <w:t>id 133</w:t>
      </w:r>
    </w:p>
    <w:p>
      <w:r>
        <w:rPr>
          <w:b w:val="0"/>
        </w:rPr>
        <w:t>Medan delar av Norden försiktigt öppnar upp igen efter tre månader med olika nivåer av låsning, är detta en bra tid att titta tillbaka och tänka på vad som fungerade bra och inte, vad som kunde ha gått bättre och vad du ev. skulle implementerat för slags stöd om du kunnat gå tillbaka i tiden för att rusta din organisation inför de utmaningar de allra flesta av oss ställts inför den senaste perioden. Det vi har hört från många av våra kunder under denna period är att de upplevt en känsla av lättnad; även om det har varit en utmanande tid från ett organisations- och arbetsgivarperspektiv, har de haft ett digitalt HR-system på plats som gjorde övergången till ett decentraliserat eller fjärrarbete (hemmakontor) betydligt mycket enklare. Därtill har behoven av att enkelt ha fullt uppdaterad och pålitlig översikt över resurser; vilka och hur många som varit tillgängliga i arbete, permitterade, varslade eller föräldralediga, varit viktigare än någonsin. ”När effekterna av corona inträffade tackade vi stjärnorna varje dag för att vi just hade gått live med CatalystOne-systemet. Nu har vi när som helst full kontroll över hur många medarbetare som är i tjänst, till vilken procentandel, hur många som står på ledighet och så vidare. ” En implementering av ett HR-system är dock inte en fullt så snabb lösning alla gånger. Det är inte något du kunde ha gått ut och köpt dagen innan ”lockdown”, installerat nästa dag för att därefter dra nytta av alla dess fördelar. Det tar tid att hitta och implementera rätt system och att effektivt hantera de förändringar som vanligtvis följer för såväl chefer som anställda. Med detta facit i hand och med nya erfarenheter i bagaget, kan det vara värt att titta på värdet av att ta de förberedande kliven mot en digitalisering av HR, om detta inte redan gjorts. Just nu, med de ekonomiska följderna av pandemin som fortfarande utvärderas, är mångas budgetar strikare än någonsin, och vi är alla fokuserade på investeringar som går under "need to have" snarare än "nice to have". Vad vi ser är att HR-system nuförtiden hör hemma i kategorin ”need to have” för många företag. Här är några av de affärsfördelar som CatalystOne HR-system ger som är användbara, inte bara under en krisperiod eller osäkerheter, utan även under normala omständigheter: Data som rör personalantal som går att förlita sig på till 100%, med alla smarta filter du kan tänka dig, till exempel vilka anställda som startade under de senaste sex månaderna, antalet externa konsulter etc. "Att ha ett system, där vi kan skapa och ändra arbetsflöden själva efter behov, gör dagen så mycket enklare för såväl HR som för våra chefer." När många arbetar hemifrån kan det vara svårt att följa upp hur de har det. Ett enkelt verktyg för att kunna följa upp både mål och välbefinnande är viktigt. Företag som har omfattat e-lärande och har digitala verktyg för att följa upp närvaron kan fortsätta att utveckla sina anställda även i en pandemi. "Uppföljning har aldrig varit viktigare, särskilt om du anser att ditt företag har en ”people-first”-kultur som vi gör." Nyanställda under pandemin har mes troligt upplevt en mycket ovanlig onboarding. En helt digital onboardingprocess säkerställer att varje nyanställd får det välkomnande de förtjänar även om intressenter, kollegor och andra deltagare kan vara geografiskt spridda och inte kan mötas fysiskt. Att ha en fullständig överblick över hela din organisations viktigaste resurs (de anställda) när som helst, vare sig det gäller för framtida planering, omorganisering, tillväxt eller förändringshantering, är inte något "nice to have" eller en omöjlig fantasi. Men hur kommer du igång? Vi har lite resurser som kan vara en enkel hjälp vidare. Första hjälpen är vår kostnadsfria Köpguide för HR-system som du kan ladda ned här! Om du tycker att du har bra koll, redan vet att du vill och behöver investera i ett HR-system, kan du boka en demo av CatalystOne-systemet. En demo lär dig mer om hur vi kan hjälpa din organisation att ta kontroll över er personaldata så att organisationen kan växa och frodas oavsett vilka utmaningar som väntar framöver.</w:t>
      </w:r>
    </w:p>
    <w:p>
      <w:r>
        <w:rPr>
          <w:b/>
          <w:color w:val="FF0000"/>
        </w:rPr>
        <w:t>id 134</w:t>
      </w:r>
    </w:p>
    <w:p>
      <w:r>
        <w:rPr>
          <w:b w:val="0"/>
        </w:rPr>
        <w:t>Kombinationen av Debians filosofi, metodik, GNU-verktygen, Linux-kÃ¤rnan och andra viktiga fria programvaror formar en unik utgÃ¥va av programvaror kallad Debian GNU/Linux. Den hÃ¤r utgÃ¥van Ã¤r uppbyggd av ett stÃ¶rre antal av programvaru Debians beaktande av detaljer gÃ¶r att vi kan skapa en hÃ¶gkvalitativ, stabil och skalbar utgÃ¥va. Installationer kan lÃ¤tt konfigureras fÃ¶r att hantera olika roller, frÃ¥n bantade installationer fÃ¶r brandvÃ¤ggar till arbetsstationer fÃ¶r vetenskapliga Ã¤ndamÃ¥l eller hÃ¶gprestandaservrar. Debian Ã¤r speciellt populÃ¤r bland avancerade anvÃ¤ndare fÃ¶r dess tekniska fÃ¶rtrÃ¤fflighet och sitt djupa engagemang fÃ¶r behov och fÃ¶rvÃ¤ntningar hos anvÃ¤ndare och utvecklare av Linux. Debian har ocksÃ¥ introducerat mÃ¥nga funktioner till Linux som nu Ã¤r vardagsmat. Till exempel var Debian den fÃ¶rsta Linux-utgÃ¥van som inkluderade ett pakethanteringssystem fÃ¶r enkel installation och borttagning av programvara. Den var ocksÃ¥ den fÃ¶rsta Linux-utgÃ¥van som kunde bli uppgraderad utan att krÃ¤va ominstallation. Debian fortsÃ¤tter att vara ledande inom Linux-utvecklingen. Dess utvecklingsprocess Ã¤r ett exempel pÃ¥ hur bra utvecklingsmodellen fÃ¶r Ã¶ppen kÃ¤llkod kan fungera â Ã¤ven fÃ¶r mycket komplexa uppgifter sÃ¥som byggnation och underhÃ¥ll av ett komplett operativsystem. Funktionen som mest utmÃ¤rker Debian frÃ¥n de andra Linux-utgÃ¥vorna Ã¤r dess pakethanteringssystem. Dessa verktyg ger administratÃ¶ren fÃ¶r Debian-systemet total kontroll Ã¶ver paketen som installeras pÃ¥ ett system inklusive mÃ¶jligheten att installera enstaka paket eller automatiskt uppdatering av hela operativsystemet. Individuella paket kan ocksÃ¥ skyddas frÃ¥n att uppdateras. Du kan Ã¤ven tala om fÃ¶r pakethanteringssystemet om programvara du sjÃ¤lv har byggt och vilka beroenden de uppfyller. FÃ¶r att skydda ditt system mot â Den primÃ¤ra, och bÃ¤sta, metoden att fÃ¥ support fÃ¶r ditt Debian GNU/Linux-system och kommunicera med Debians utvecklare Ã¤r genom de mÃ¥nga sÃ¤ndlistor som underhÃ¥lls av Debian-projektet (det Ã¤r mer Ã¤n 215 listor nÃ¤r det hÃ¤r skrivs). Det lÃ¤ttaste sÃ¤ttet att prenumerera pÃ¥ en eller flera av dessa listor Ã¤r att besÃ¶ka Prenumerera pÃ¥ sÃ¤ndlistor och fylla i formulÃ¤ret du hittar dÃ¤r.</w:t>
      </w:r>
    </w:p>
    <w:p>
      <w:r>
        <w:rPr>
          <w:b/>
          <w:color w:val="FF0000"/>
        </w:rPr>
        <w:t>id 135</w:t>
      </w:r>
    </w:p>
    <w:p>
      <w:r>
        <w:rPr>
          <w:b w:val="0"/>
        </w:rPr>
        <w:t>Landslaget tog ej kontakt med Albornoz – däremot SvFF:s informationschef Fotbollskanalen.se skrev att landslagets ledning haft kontakt med MFF:s Miiko Albornoz om vinterturnén. Det var fel – det var förbundets tidigare informationschef Jonas Nystedt. - Ingen från landslaget har talat med Albornoz, säger Erik Hamrén till fotbollskanalen.se. I samband med åtalet mot Malmö FF:s Miiko Albornoz för att sexuellt utnyttjande av barn så hade fotbollskanalen.se en nyhet om att en källa uppgav att landslagets ledning hade tagit kontakt med backen, och att ledningen förklarat att ett hotande åtal stoppade honom från vinterturnén. Förbundskapten Erik Hamrén vill tydliggöra att landslagets ledning har inte tagit kontakt med MFF-backen: - Ingen från landslaget har haft kontakt med Miiko Albornoz, jag har kollat med alla och vi har inte pratat med honom alls, säger förbundskapten Erik Hamrén. Däremot har förbundets tidigare informationschef Jonas Nystedt haft kontakt med både Malmö FF och Miiko Albornoz efter anhållandet, men det var i rent informationssyfte om fallet. - Vad de talade om har jag ingen aning om och det har inget med landslaget att göra, säger Erik Hamrén. Miiko Albornoz kom inte med i truppen till Thailand som togs ut i början av december och om den har förbundskapten Erik Hamrén bara en kommentar: - Jag har tagit ut truppen till Thailand på rent sportsliga grunder. Publicerad 2013-01-10 kl 12:57</w:t>
      </w:r>
    </w:p>
    <w:p>
      <w:r>
        <w:rPr>
          <w:b/>
          <w:color w:val="FF0000"/>
        </w:rPr>
        <w:t>id 136</w:t>
      </w:r>
    </w:p>
    <w:p>
      <w:r>
        <w:rPr>
          <w:b w:val="0"/>
        </w:rPr>
        <w:t>Populära resmål relaterade till Dominikanska republiken Hotellby mitt på stranden. Välj mellan all-inclusive och lyxigare hotell. Du hittar shopping och golfbanor i närheten av hotellbyn. Här upplevs Karibiens tropiska grönska, fina stränder och varmt vatten hela vintern. Det finns också aktiviteter så som tennis och vattensporter. Cabarete på Dominikanska Republiken är ett resmål som passar alla resenärer. Här finns tropisk grönska, bra surf, långa sandstränder och mysiga skaldjursrestauranger. Till tonerna av salsa kan man strosa bland barer och butiker på huvudgatan. Resor hit På Dominikanska Republiken är man omringad av gröna palmer och vita stränger. En av de trevligaste städerna att bo i är Samana som är en äkta karibisk stad med färgrika hus, ett dominikanskt vardagsliv och inte minst en fantastisk strand. Aktivitetsmöjligheterna är många och staden passar för alla. Las Terrenas på SAmana-halvön kan locka med en fin sandstrand, ett stort urval av vattensporter och på kvällen massor av restauranger och barer att välja mellan. Här finns både små och personliga hotell såväl som större all-inclusive resorter. Resmålet passar för de allra flesta. Ett paradis på Dominikanska republikens södra kust. Liten fiskeby med kokospalmer, turkost vatten och fantastiska stränder. Snorkla och upptäck det fantastiska korallrevet. Det finns mysiga restauranger och barer i byn. De flesta hotell är all-inclusive så njut och slappna av. Punta Cana på Dominikanska Republiken erbjuder en fem mil lång sandstrand, lugnt vatten och många bra hotell. Orten är också känd för sina fina golfbanor och för sin romantiska miljö. Det här resmålet passar alla. Högsäsong januari till mars. Omtyckta Barcelona ligger på Spaniens östkust och erbjuder både stad och strand. Stranden Barceloneta är den största och ligger mitt i staden. I Barcelona lockar shopping, fotboll på Camp Nou, sevärdheter som Sagrada Familia och Parc Güell samt alla mysiga tapasrestauranger. Puerto Rico på Gran Canarias sydvästra kust är ett resmål som passar alla. Sandstranden är gyllengul och långgrund, i hamnen serveras god mat med vacker utsikt och i centrum finns många barer och affärer. Hit kan du resa året runt och få sol. Englands huvudstad London är staden för dig som gillar puls. London passar de allra flesta med shopping i världsklass, mysiga kvarter, restauranger och massor av sevärdheter och nöjen. Närheten till Sverige är också en fördel, flyg tar cirka 2 timmar.</w:t>
      </w:r>
    </w:p>
    <w:p>
      <w:r>
        <w:rPr>
          <w:b/>
          <w:color w:val="FF0000"/>
        </w:rPr>
        <w:t>id 137</w:t>
      </w:r>
    </w:p>
    <w:p>
      <w:r>
        <w:rPr>
          <w:b w:val="0"/>
        </w:rPr>
        <w:t>Att våga – i förändringens tid Posted on augusti 25, 2016 by Birgitta Hej på er alla det var ett tag sen hoppas det är bra med er! Jag känner en känsla av mening och viljan att få saker gjorda. Känner att jag Read More … Posted in VardagLeave a comment Motiv Öland Posted on augusti 17, 2016augusti 17, 2016 by Birgitta Åååå vad jag älskar dessa två tavlor som jag har äntligen fått upp på väggen. Köpte dom när jag var på Öland och den ena med dom röda fiskebodarna är Read More … Posted in Travel, VardagLeave a comment Uppsala Botaniska trädgård Posted on augusti 14, 2016augusti 14, 2016 by Birgitta Då så kommer inlägget från Uppsala Botaniska trädgård. Det fanns flera trädgårdar att titta på och vi gick dom sista timmarna där innan vi börja köra hem. Kan tänka mig Read More … Posted in Blommor, Weekend2 Comments Uppsala Posted on augusti 14, 2016 by Birgitta Gårdagens besök i Uppsala var en fullträff, njöt hela dagen. Först var vi till Skaris och åt en jättegod brunch. Jättefint ställe vid vattnet och småbåtshamn. Det bjöds på kallskuret, Read More … Posted in Vardag, WeekendLeave a comment Karma AJ! Posted on augusti 12, 2016 by Birgitta Kom från jobbet här på kvällen, och vägen innan man kommer till första rondellen vid Hälla från Irsta vägen…Tittade ut mot havre åkern och såg ett brudpar som fotograferades, jag Read More … Posted in Små prat, VardagLeave a comment Brunch på Wärdshuset Skarholmen Posted on augusti 11, 2016 by Birgitta Nu har jag bokat brunch på Wärdshuset Skarholmen eller som dom flesta säger ”Skaris”. Så på lördag blir det en tripp till Uppsala för att sätta fart på våra smaklökar…för Read More … Posted in Vardag, WeekendLeave a comment Dewstow Garden and Hidden Grottoes Posted on augusti 11, 2016augusti 11, 2016 by Birgitta Plocka blommor i min trädgård igår och satte i en söt vas på diskbänken, uppskattades av mannen i huset. Han vet att jag tycker blommor och den här årstiden brukar Read More …</w:t>
      </w:r>
    </w:p>
    <w:p>
      <w:r>
        <w:rPr>
          <w:b/>
          <w:color w:val="FF0000"/>
        </w:rPr>
        <w:t>id 138</w:t>
      </w:r>
    </w:p>
    <w:p>
      <w:r>
        <w:rPr>
          <w:b w:val="0"/>
        </w:rPr>
        <w:t>Vissa möten och samtal stannar i minnet och pockar på att få bli återgivna. När François Rousset-Martin besökte Stockholm i februari 2015 utspann sig en historisk provning och samtidigt ett samtal i grupp där en massa intressanta frågeställningar om Jura i allmänhet och det legendariska gula vinet från Château-Chalon i synnerhet dök upp. Endast lätt redigerat till följande rader. ”Jag började jobba i Château-Chalon 2006. Min familjs ursprung finns i byn Nevy-sur-Seille, som ligger närmaste granne med Château-Chalon. Jag älskar den här terroiren. Min farfarsfar gjorde sina viner där, några av dem är fortfarande kvar idag. Det fantastiska är att de här gamla faten och flaskorna fått ligga och åldras i samma källare hela tiden. Jag vill fortsätta att göra den typen av viner. Dessutom gör jag upptoppade friska viner av savagnin och chardonnay, men jag vill verkligen fortsätta med den gamla stilen. Vi måste vara tålmodiga och klara av att vänta länge för att göra såna här viner. Jag vill arbeta med längre och längre mognadslagring - kanske 10, 15, eller 20 år i fat. Så som folk här gjorde förr. Jag vet med säkerhet att det var så det gick till, ibland lagrade man sex år, andra gånger 25. I fat alltså. Men jag vill inte prata för mycket, utan hellre låta vinerna tala.” Har du så gamla viner i fat själv? ”Ja, vi kommer snart att buteljera ett tjugo år gammalt vin, från årgång 1994. Det äldsta jag har liggande i fat är från 1990. Men den väntar jag nog lite med (skratt). 1994 kändes däremot lagom gammal nu.” 2012 Côtes du Jura (Château-Chalon) ”Sous Roche” Savagnin 2013 Côtes du Jura (Château-Chalon) ”Sous Roche” Savagnin 2013 Côtes du Jura (Château-Chalon) ”Clos Bacchus” Savagnin 2005 Côtes du Jura ”La Chaux” Chardonnay ” Sous Roche är vingården som syns på de mest spridda bilderna av Château-Chalon - den där som syns i böcker, den med klipputsprånget. Min familjs vinmark ligger precis nedanför klippan och vänder sig åt söder. Den kan vara lite rustik ibland, men är väldigt bra för att göra gult vin. Passar för lång lagring. Andra terroirer kan vara lättare, som Clos Bacchus, men jag gillar den väg den tar även i upptoppade viner. För mig är den lite reduktiv, men det är inget problem. Reduktionens goda ansikte… inte direkt mynta-liknande, utan mer animalisk. Det gäller doften alltså, i munnen är den väldigt ren.” Är årgångsskillnaderna mellan 2012 och 2013 ungefär samma som i Bourgogne? Det vill säga att 2013 är lite svalare? ”Ja, mönstret är ganska likartat, skulle jag säga. Mycket regn. Låga temperaturer. Låga alkoholhalter. Men jag gillar den typen av vin. Av druvor med låga sockernivåer och hög syra. Jag måste balansera behovet att buteljera, för att ha något att sälja. När man startar en aktivitet måste man ju sälja åtminstone några viner. Jag kan inte göra vin jaune omgående. En vettig medelväg kan då vara lagring i ungefär två år, med upptoppade fat. De här har fått sexton månader. Jag smakar och smakar. Min farfar sa: när det smakar bra, så är det dags att buteljera. Han hade rätt. Om man väntar för länge, så kan man bedra sig.” Vad som senare blir ”Det första året försöker jag att toppa upp alla fat. Sedan avgör jag vilka som kan bli gult vin, medan andra fat toppas upp hela vägen. Det är rätt svårt med gult vin, det är inte något systematiskt. Det är lite som alkemi. Vi vet långtifrån allt om den här märkliga företeelsen flor - en slöja av jäst som bildas på vinets yta. Det funkar inte varje gång. Kanske måste vi förlika oss med det faktum att vi aldrig kommer att veta allt om det här? Jag kan inte säga i förväg vilka fem fat som ska utvecklas rätt. Ungefär hälften av faten brukar ha vad som</w:t>
      </w:r>
    </w:p>
    <w:p>
      <w:r>
        <w:rPr>
          <w:b/>
          <w:color w:val="FF0000"/>
        </w:rPr>
        <w:t>id 139</w:t>
      </w:r>
    </w:p>
    <w:p>
      <w:r>
        <w:rPr>
          <w:b w:val="0"/>
        </w:rPr>
        <w:t>Svenska kyrkan Svenska kyrkan är en folkkyrka, öppen för alla som bor i Sverige oberoende av nationalitet. Kyrkan erbjuder gudstjänster, mötesplatser och möjligheter till dialog. Nya och gamla kyrkobyggnader bär vittnesbörd om en lång kristen tradition i vårt land. Svenska kyrkan är i dag ett evangelisk- lutherskt samfund med nära sju miljoner medlemmar. Svenska kyrkan arbetar för en värld utan hunger, fattigdom och förtryck. Tillsammans med andra kyrkor och biståndsorganisationer finns vi i hela världen — för att hela världen. Det som utmärker Svenska kyrkans internationella arbete är dess bredd. Vi är en del av ett stort internationellt nätverk och en världsvid kyrka. Det garanterar kvalitet och närvaro. Genom ACT International har vi ett aktivt och kompetent katastrofarbete i ett nätverk av 127 kyrkor och organisationer. Tillsammans med våra olika partner arbetar vi långsiktigt med: Ekonomisk rättvisa Fred, demokrati och mänskliga rättigheter Kyrkan i världen Landsbygdsutveckling Svenska kyrkan i utlandet bedriver verksamhet i 45 församlingar världen över. Vi erbjuder gemenskap och gudstjänster på svenska — som hemma fast utomlands.</w:t>
      </w:r>
    </w:p>
    <w:p>
      <w:r>
        <w:rPr>
          <w:b/>
          <w:color w:val="FF0000"/>
        </w:rPr>
        <w:t>id 140</w:t>
      </w:r>
    </w:p>
    <w:p>
      <w:r>
        <w:rPr>
          <w:b w:val="0"/>
        </w:rPr>
        <w:t>Gäller från: December, 2013 Välkommen! Mars, Incorporated och dess dotterbolag (tillsammans, ”Mars” eller ”vi” eller ”oss”) erbjuder denna och andra webbplatser, webbsidor, appar, spel, widgets och online- och mobila tjänster (kollektivt, ”Mars-webbplatserna”). Vi hoppas att Mars-webbplatserna är informativa och underhållande. Följande användarvillkor och vår sekretesspolicy som finns på www.Mars.com/privacy (tillsammans, dessa "villkor") beskriver de villkor och bestämmelser enligt vilka Mars erbjuder dig åtkomst till Mars-webbplatserna. Innan du går in på och använder Mars-webbplaterna ber vi dig läsa igenom dessa villkor noggrant, eftersom de utgör ett rättsligt avtal mellan Mars och dig. GENOM ATT ANVÄNDA MARS-WEBBPLATSERNA GODKÄNNER DU DESSA VILLKOR OCH BEKRÄFTAR ATT DU KAN OCH ÄR RÄTTSLIGT KAPABEL ATT GÖRA SÅ. VIKTIG ANMÄRKNING: Dessa villkor innehåller bestämmelser som begränsar vårt ansvar gentemot dig och kräver att du löser alla tvister med oss genom slutlig och bindande medling på en personlig basis och inte som del av en eventuell stämning i grupp eller grupptalan. Se ”FRISKRIVNING FRÅN GARANTIANSVAR OCH ANSVARSBEGRÄNSNINGAR” (avsnitt [8]) och ”LÖSNING AV TVIST” (avsnitt [10]) nedan för mer information. OM DU INTE GODKÄNNER NÅGON DEL I DESSA VILLKOR SKA DU INTE ANVÄNDA MARS-WEBBPLATSERNA. Du erkänner och samtycker till att Mars har rätt att (men inte skyldighet att) ändra, ta bort eller neka att lägga ut eller tillåta något inskick att läggas ut. Mars åtar sig inget ansvar för något inskick som du eller någon tredje part har publicerat. Mars uppmanar dig starkt att inte avslöja någon personlig information i dina inskick, eftersom andra människor kan se och använda den personliga informationen i dina inskick. Mars ansvarar inte för information som du väljer att kommunicera via inskick. ÄNDRING AV VILLKOR De här villkorens ikraftträdandedatum anges i början av denna webbsida. Vi har inte för avsikt att ändra dessa villkor särskilt ofta men förbehåller oss rätten att kunna göra så. Vi kommer att meddela dig om eventuella väsentliga ändringar genom att publicera ett meddelande på denna webbsida. Såvitt det är möjligt kommer vi att meddela dig på förhand om våra ändringar. Vi gör inga ändringar med retroaktiv verkan såvida vi inte är rättsligen skyldiga att göra så. Din fortsatta användning av Mars-webbplatserna efter ikraftträdandedatumet betyder att du godkänner de ändrade villkoren. De ändrade villkoren ersätter alla tidigare versioner av villkoren. Därför uppmanar vid dig att läsa igenom dessa villkor och bestämmelser varje gång du går in på eller använder Mars-webbplatserna och skriva ut och spara ett exemplar av dessa villkor och bestämmelser. YTTERLIGARE VILLKOR Vissa tjänster som erbjuds av eller genom Mars webbplatser, såsom mobilprogram, sweepstakes, tävlingserbjudanden och andra tjänster, kan vara reglerade av ytterligare villkor och bestämmelser i anslutning till dessa. Du måste godkänna de ytterligare villkoren innan du använder sådana tjänster. Dessa villkor och alla ytterligare villkor kommer att tillämpas likvärdigt. Om några tilläggsvillkor är oåterkalleligen oförenliga med eventuella bestämmelser i dessa villkor, kommer tilläggsvillkoret att råda. MARS-INNEHÅLL Mars har fullständig och komplett ägarrätt till all information och allt material som tillhandahålls på eller via eller som skickats in till Mars webbplatser, inklusive alla konstverk, all grafik, text, video- och ljudklipp, varumärken, logotyper och annat innehåll (kollektivt, "Mars-innehåll"). Om du godkänner dessa villkor (liksom alla tilläggsvillkor och -bestämmelser med avseende på specifikt Mars-innehåll), kan du ladda ned, skriva ut och/eller kopiera Mars-innehåll enbart för ditt eget personliga bruk. Såvida Mars inte tillhandahåller ett skriftligt godkännande att göra så, får du inte: Införliva Mars-innehåll i något annat verk (till exempel, din egen</w:t>
      </w:r>
    </w:p>
    <w:p>
      <w:r>
        <w:rPr>
          <w:b/>
          <w:color w:val="FF0000"/>
        </w:rPr>
        <w:t>id 141</w:t>
      </w:r>
    </w:p>
    <w:p>
      <w:r>
        <w:rPr>
          <w:b w:val="0"/>
        </w:rPr>
        <w:t>Adress : Orrspelsvägen 13, Bromma Tel : 08 37 21 00 - Blir datorn varm och stänger av sej? Krånglar Windows? Vill du har nytt batteri på Macbook Pro eller Macbook AIR? Kanske dags att göra din iMac ifrån 2010 lite snabbare och piggare? Dags att bygga om speldatorn så den klara det senaste spelen? Vill du rädda innehåll ifrån en gamla dator? Får hjälp med nätverket hemma? Skälen är många, okit.se har länkarna till det bästa datorservice och Datorhjälp företagen. 3. Byt till grön linje vänsterut ( Hässelby Strand ) , gå av vid Alvik 4. Ta Nockeby banan till Ålstens Gård. Datorhjälp hemma är en uppskattad tjänst för Er som vill ha hjälp i hemmet med olika IT problem, nu 50% RUT Avdrag.</w:t>
      </w:r>
    </w:p>
    <w:p>
      <w:r>
        <w:rPr>
          <w:b/>
          <w:color w:val="FF0000"/>
        </w:rPr>
        <w:t>id 142</w:t>
      </w:r>
    </w:p>
    <w:p>
      <w:r>
        <w:rPr>
          <w:b w:val="0"/>
        </w:rPr>
        <w:t>Det är en DJUNGEL där ute av animationsappar till iPad och jag har i testat de flesta. Varför? För att ingen riktigt riktigt har varit till belåtenhet.. Det finns väldigt bra appar för att teckna på sin iPad, men för att animera är det lite svårare att hitta rätt. (Talar förstås om Procreate för att teckna). Jag tänkte att jag ska gå igenom de olika animationsapparna och förklara hur de är och varför jag övergett dem en efter en. Har jag hittat någon jag gillar? Ja. Till slut. Tror jag. Min plan med denna text är bena ut vilka appar som håller måttet, och varför jag gillar dem. Men tänk på att detta är en väldigt partisk text, då den bygger på mina preferenser och mitt sätt att rita och animera. Dessa är de appar som jag kommer tala om, utan någon speciell ordning. Detta är inte alla appar som finns att ladda ner, utan helt enkelt de som jag upplevt intressanta för animation, och som inte är riktade till barn. Flipaclip( # ) Detta var den första appen jag laddade ner, då jag sedan tidigare haft den på min telefon för att göra supersnabba skisser när jag inte varit hemma. Det är en av de bättre frame by frame animations-apparna, med många bra funktioner som att kopiera frames och jobba med lager. Men det där med lager är inte helt genomarbetat. Och detta är ett genomgripande problem med de flesta av apparna. Man har dålig kontroll över din tidslinje och det är ett meck att jobba med timing och bakgrunder som ska vara densamma över stor del eller hela animationen. Att varje lager är låst till samma antal frames som de övriga lagren är ett gissel. Varje frame måste ritas om alternativt copy/paste’a in det man ritat ruta för ruta innebär att det fort blir pilligt, tidskrävande och kreativitetsdödande. - Intuitivt gränssnitt - Går snabbt att komma igång - Bra paletter och möjlighet att skapa egna paletter - Enkelt att importera in externa bilder - Lätt att ”skrubba” igenom animationen för att se om det flyter på bra i det man ritat - Enkelt att klippa/klistra - För få och dåliga penslar - Svårt att få ett grepp om sin tidslinje om man jobbar med fler än ett lager Animation Creator ( # ) Detta är ingen favorit alls hos mig. Den är väldigt omständig att ens komma igång, många klick för att få börja rita, fine om det även sedan är en mer avancerad app, men den är ännu mer basic än vad FlipaClip är. Alla knappar är utspridda över hela fönstret och på tok för små. Och tidslinjen! Härregud. Helt omöjligt att överblicka och förstå hur arbetet med animationen framskrider- totalt underkänt. Positiva Negativa - ingen möjlighet till egna dimensioner..! - Rörigt gränssnitt - För små knappar - Helt omöjlig och underkänd tidslinje Animation Desk ( # ) Detta är i princip en lika dålig app som Animation Creator, men lite snyggare paketerad. Det spelar ingen roll hur mycket de försöker göra snygga ikoner, om tidslinjen inte är begriplig och enkel att jobba med går det inte heller att animera… det är väl inte för mycket begärt med en begriplig tidslinje…? Positivt - Flera olika verktyg såsom smudge, pensel, blyertspenna, tuschpenna, överstrykningspenna(?) och bra klippverktyg för att klippa ut och kopiera. Negativt - Ooomöjlig tidslinje..! - Onödiga funktioner i ett försök att flirta med de som jobbar med traditionell animation med penna och papper - Ingen möjlighet att ändra dimensionerna på animationen Animation Desk Classic ( # ) Hahaha. Sååå plottrigt och onödigt! Varför vill man ta bort arbetsyta för massa fjanterier….? Är det det som menas med classic, att det ska se ut som ett skrivbord? Antar att denna får samma recension som den ovan, men med ett extra minus på just utseendet som tar över. Animation with DoInk ( # ) Detta var den första animations appen som jag fastnade vid. Ett tag. Det är den enda animationsappen som är vektorbaserad, vilket jag är van vid från Toon Boom Harmony som jag animerar med på datorn. Dock har den småbuggar som är väldigt frustrerande, som att det är svårt att sudda ut en bit</w:t>
      </w:r>
    </w:p>
    <w:p>
      <w:r>
        <w:rPr>
          <w:b/>
          <w:color w:val="FF0000"/>
        </w:rPr>
        <w:t>id 143</w:t>
      </w:r>
    </w:p>
    <w:p>
      <w:r>
        <w:rPr>
          <w:b w:val="0"/>
        </w:rPr>
        <w:t>historia.se Portalen för historisk statistik - historia i siffror Syftet med Historia.se är att vara en portal för historisk statistisk, att presentera historia i siffror. Inriktningen är främst på ekonomisk historia. Redaktör och webbmaster för hemsidan är Rodney Edvinsson, rekryterad professor i ekonomisk historia vid Stockholms universitet. Knappa in en summa pengar, valutaenhet (före 1873 hade Sverige andra valutaenheter än kronan), året då denna summa pengar berör samt det år för vilket penningvärdet ska beräknas. Starta prisomräknaren genom att klicka här. Hur mycket motsvarade 100 zloty år 1980 i dagens penningvärde? Var en årslön på 25 pund år 1780 mycket jämfört med inkomsterna vid denna tidpunkt? Hur mycket motsvarar 100 franc år 1900 i 2000 års kronor? Starta den internationella pris- och valutaomräknaren genom att klicka här. Hur mycket motsvarar 40000 gulddragoner eller tre kopparpenningar idag? Starta Game of Thrones omräknaren genom att klicka här. För att omvandla gamla svenska mått till det metriska systemet klicka här. För att omvandla brittiska mått till metriska klicka här. Riksbanken publicerar databasen Historisk monetär och finansiell statistik för Sverige. Databasen är dokumenterad i två böcker: Volume I: Exchange Rates, Prices, and Wages, 1277-2008 [Länk] Volume II: House Prices, Stock Returns, National Accounts, and the Riksbank Balance Sheet, 1620–2012 [Länk] Projektkoordinatorer är Rodney Edvinsson och Daniel Waldenström. För mer information se under Frågor och kontakt. Priser i Östergötland 1592-1735 av Göran Hansson (excel-format) Historiska nationalräkenskaper för Sverige 1800-2000 (excel-format) Innehåller data över BNP, förädlingsvärde, investeringar, konsumtion, utrikeshandel, kapitalstockar och kapitalförslitning för perioden 1800-2000; sysselsättning, löner, företagares arbetsinkomst och bruttoöverskott för period 1850-2000; samt arbetade timmar för perioden 1950-2000. Förklaringarna i filen är skrivna på engelska. 1 krona åren 1800-2000 till 2000 års kronor (html-format) Brittiska pund i svenska kronor/riksdaler 1858-2005 (årsmedeltal) (html-format) USA-dollar i svenska kronor/riksdaler 1858-2005 (årsmedeltal) (html-format) Riksbankens diskonto 1856-2002 och referensränta 2002-2004 (html-format) CyberCity Ett mycket användbart internetbaserat historiskt uppslagsverk över de svenska städerna. Innehåller data över städernas befolkning, näringsliv och valstatistik Befolkningsstatistiken sträcker sig ända tillbaka till 1570-talet. Demografisk databas södra Sverige Demografiska databasen, Umeå universitet Emigrationsutredningen (1907-1914) på nätet Emigrationsutredningen publicerades i början av 1900-talet som en analys av den svenska emigrationen. Även om Emigrationsutredningens har fått stark kritik i efterhand, innehåller de publicerade volymerna (20 bilagor) omfattande historisk statistik, bland annat över befolkning och jordbruk. Volymerna har scannats in till PDF-format av Göteborgs universitet. Folkräkningen 1890 på nätet Målet för denna site är att publicera hela folkräkningen för år 1890 på nätet. Projektet är pågående. Gamla mått och vikter Historisk statistik, Statistiska centralbyrån Statistiska centralbyråns hemsida för historisk statistik. Presenterar historisk statistik bla över industriproduktionen 1913-, BNP 1950-, ekonomiska nyckeltal för industriföretag 1953-, inflation 1831-, valutakurser 1980-, kort och lång ränta 1982-, reallöner 1953- och byggkostnadsutvecklingen 1911-. Antalet historiska serier är dock inte så många. Historisk statistik för Sverige. Del 1. Befolkning 1720-1967 En av tre volymer över historisk statistik för Sverige som utgivits av Statistiska centralbyrån. Volymen innehåller data bland annat över folkmängd, befolkningens fördelning på ålder, kön, civilstånd och yrke, giftermål, fruktsamhet, dödlighet och kroppslängd. Har scannats in av Göteborgs universitet. Historisk statistik för Sverige. Del 2. Väderlek, lantmäteri, jordbruk, skogsbruk, fiske t.o.m. år 1955 En av tre volymer över historisk statistik för Sverige som utgivits av Statistiska centralbyrån. Volymen</w:t>
      </w:r>
    </w:p>
    <w:p>
      <w:r>
        <w:rPr>
          <w:b/>
          <w:color w:val="FF0000"/>
        </w:rPr>
        <w:t>id 144</w:t>
      </w:r>
    </w:p>
    <w:p>
      <w:r>
        <w:rPr>
          <w:b w:val="0"/>
        </w:rPr>
        <w:t>Nu kan "utanför-kroppen-upplevelser" studeras i laboratorium Människor som varit nära döden kan ofta vittna om så kallade utanför-kroppen-upplevelser, där de sett sig själva från en annan plats i rummet. Forskare vid Karolinska Institutet har nu hittat en teknik som återskapar känslan hos friska personer vid fullt medvetande. På så sätt hoppas de kunna undersöka förhållandet mellan kroppen och "jaget" i laboratoriemiljö. Föräldrar till cancersjuka barn känner ensamhet När det verkligen gäller står man ensam. Så upplever med tiden en del föräldrar till cancersjuka barn stödet från omgivningen, visar en studie från Karolinska Institutet. Deprimerade högstadieflickor har sämre blodkärl Tonåriga flickor som själva uppger att de är stressade, deprimerade eller arga har oftare tidiga tecken på åderförkalkning i sina blodkärl. Hos pojkar finns inte samma koppling. Det visar en avhandling från Sahlgrenska akademin. Övergrepp mot kvinnor skapar långt lidande Mer än en fjärdedel av alla kvinnor har någon gång i livet varit utsatta för övergrepp. De flesta av dessa lider på något sätt av övergreppen, även lång tid efteråt, enligt en ny avhandling vid Linköpings universitet. Läs mer ...</w:t>
      </w:r>
    </w:p>
    <w:p>
      <w:r>
        <w:rPr>
          <w:b/>
          <w:color w:val="FF0000"/>
        </w:rPr>
        <w:t>id 145</w:t>
      </w:r>
    </w:p>
    <w:p>
      <w:r>
        <w:rPr>
          <w:b w:val="0"/>
        </w:rPr>
        <w:t>Ann Idstein har tillverkat persienner i mer än 60 år. Den nuvarande kollektionen innehåller ett brett och unikt urval av massiva träslag. Träpersiennerna tillverkas för hand och den höga finishen syns i varje enskild detalj. Den manuella tillverkningen öppnar också för individuella utföranden såsom specialfärger- och former, särskilda ytbehandlingar och motorisering med intelligent styrning. Kollektionen Venetian Blinds innehåller flera produktgrupper. Premiumversionen går under namnet Wood och lamellerna tillverkas då för hand i 15 arbetsmoment. Den färdiga lamellen är endast 2 mm tjock, vilket ger produkten en estetisk lätthet samtidigt som den tunna lamellen borgar för en liten pakethöjd när persiennen är uppdragen. Träslag såsom lönn, ask, Oregon Pine eller valnöt används i tillverkningen av träpersiennerna med lamellbredder från 25 till 65 mm. Utöver kollektionen Wood så finns det även den handgjorda kollektionen Linden, som erbjuds i 10 olika färgtoner, även den lamellen är endast 2 mm tjock. Standardlameller i basswood och abachi såväl som lameller i aluminium och ljusgenomsläpplig plast finns också i kollektionen i ett brett spektrum av färger. Kontrollera först att underlaget är lämpligt för montering. Det måste vara möjligt att skruva fast upphängningsbeslag och underlaget måste vara starkt nog för att bära produkten. Kontrollera att underlaget är jämnt och att mätpunkterna är i linje med varandra. Säkerställ att det inte finns något som kan komma i vägen för produkten. Breddmått 1. Frihängande montage Mät bredden som den färdiga produkten ska täcka på väggen eller i taket. Ange detta mått som systembredd. 2. Montage från vägg till vägg Mät bredden på tre ställen; längst upp, i mitten och längst ner. Om måtten avviker så tar du det minsta av de tre måtten och gör rekommenderat avdrag för att få fram systembredden. Vid måttagning för Roller Blinds mäter du enbart bredden upptill. Höjdmått 1. Frihängande montage: Mät höjden från taket eller önskad punkt på väggen ner till produktens önskade nedankant. Ange detta mått som systemhöjd. 2. Montage Mät höjden på tre ställen; till vänster, i mitten och till höger. Om måtten avviker så tar du det minsta av de tre måtten och gör rekommenderat avdrag för att få fram systemhöjden. Panel System Pleated Blinds, modell B&amp;D Pleated Blinds, övriga System R &amp; Vertical Blinds -20 mm System W -0 mm Venetian Blinds ** Venetian Blinds exakta höjd beror på pitchen i stegbanden och kan därför inte avgöras exakt. Ange stum höjd vid beställning och ange ”Plus” om du vill att persiennen ska vara minst lika hög som stumt höjdmått eller ”Minus” om den du vill att den ska sväva fritt även när lamellerna är helt nerdragna och stängda. Kontrollera först att underlaget är lämpligt för montering. Det måste vara möjligt att skruva fast upphängningsbeslag och underlaget måste vara starkt nog för att bära produkten. Kontrollera att underlaget är jämnt och att mätpunkterna är i linje med varandra. Säkerställ att det inte finns något som kan komma i vägen för produkten. Mät nischens innerbredd på tre ställen; längst upp, i mitten och längst ner. Om måtten avviker så tar du det minsta av de tre måtten och gör rekommenderat avdrag för att få fram systembredden. Vid måttagning för Roller Blinds mäter du enbart bredden upptill. Mät nischens innerhöjd på tre ställen; till vänster, i mitten och till höger. Om måtten avviker så tar du det minsta av de tre måtten och gör rekommenderat avdrag för att få fram systemhöjden. ** En persienns exakta höjd beror på pitchen i stegbanden och kan därför inte avgöras exakt. Ange stum höjd vid beställning och ange ”Plus” om du vill att persiennen ska vara minst lika hög som stumt höjdmått eller ”Minus” om den du vill att den ska sväva fritt även när lamellerna är helt nerdragna och stängda.</w:t>
      </w:r>
    </w:p>
    <w:p>
      <w:r>
        <w:rPr>
          <w:b/>
          <w:color w:val="FF0000"/>
        </w:rPr>
        <w:t>id 146</w:t>
      </w:r>
    </w:p>
    <w:p>
      <w:r>
        <w:rPr>
          <w:b w:val="0"/>
        </w:rPr>
        <w:t>Kvinna med röd ugnshandske En ugnshandske, grythandske, ugnsvante, grytvante, grillhandske eller grillvante är en grytlapp som fungerar som en handske, för det mesta görs den i bomull men det finns även ugnsvantar i silikon. Ugnsvantar bestående av flera lager syntetmaterial, som nylonplysch eller polyester, skyddar särskilt bra mot värme men riskerar också att förstöras om det blir alltför hett.</w:t>
      </w:r>
    </w:p>
    <w:p>
      <w:r>
        <w:rPr>
          <w:b/>
          <w:color w:val="FF0000"/>
        </w:rPr>
        <w:t>id 147</w:t>
      </w:r>
    </w:p>
    <w:p>
      <w:r>
        <w:rPr>
          <w:b w:val="0"/>
        </w:rPr>
        <w:t>För staden i Portugal, se Maia (stad). För varelserna i Tolkiens värld, se Maiar. För namnet, se Maja. För Georgiens utrikesminister, se Maia Pandzjikidze. Maia var, i grekisk mytologi, en landgudinna som förfördes av Zeus och födde honom Hermes. Maia var den äldsta av Plejaderna, döttrar till Atlas och Pleione. Släktskap[redigera | redigera wikitext] Olympiska gudarnas släktträd i grekisk mytologi</w:t>
      </w:r>
    </w:p>
    <w:p>
      <w:r>
        <w:rPr>
          <w:b/>
          <w:color w:val="FF0000"/>
        </w:rPr>
        <w:t>id 148</w:t>
      </w:r>
    </w:p>
    <w:p>
      <w:r>
        <w:rPr>
          <w:b w:val="0"/>
        </w:rPr>
        <w:t>Postad av Markus | Postad i Filmklipp, Vildmark | Postad den 28/02-2015 Klockan 13:05 En kylig Lucia 2014 begav vi oss på en vildmarksvandring mellan Norrhallarn och Tyttbo! På torsdag bär det av igen! Då blir det Gästrikeleden!</w:t>
      </w:r>
    </w:p>
    <w:p>
      <w:r>
        <w:rPr>
          <w:b/>
          <w:color w:val="FF0000"/>
        </w:rPr>
        <w:t>id 149</w:t>
      </w:r>
    </w:p>
    <w:p>
      <w:r>
        <w:rPr>
          <w:b w:val="0"/>
        </w:rPr>
        <w:t>Men snart får Sävehofs mittnia Stine Lund Andreassen, 29, både sällskap och konkurrens av en till som är född på andra sidan 1990. Elin Karlsson, 27, är förmodligen tillbaka om en dryg månad efter sin korsbandsskada. – Med Elin tillbaka får vi en ny dimension i vårt spel, säger Stine. Egna produkten Hanna Örtorp, som fyllde 18 fyra dagar före julafton, tog vilande Loui Sands plats som vänstersexa. – Det är kjempegøy när det kommer in så unga tjejer i laget, säger Sävehofs norska mittnia. Jag kommer ihåg hur det var när jag kom in i A-laget första gången, det var väldigt roligt att få chansen. När Hanna gjorde både sitt första och andra A-lagsmål i moderklubben njöt mittnian tillsammans med publiken, som stod för ljudliga ovationer. Bland alla 90-talister på Sävehofs laguppställning sticker Stine Lund Andreasson ut med ett födelsenummer som börjar med 86. – Stopp, nu ska vi inte dra i väg. Jag är bara 29, ha-ha. Men visst kan jag känna att jag vill hjälpa de unga in i laget, peppa dem lite extra så att de ska känna sig hemma så snart som möjligt, säger Stine. Mot Spårvägen tog hon verkligen ett stort ansvar. "Ska vara mål på straff" När det stundtals gick lite trögt mot den särklassiga jumbon sprang den kvicka norskan rakt igenom vid några tillfällen och blev med sina fem mål Sävehofs bästa målskytt. Däremot missade hon sina två straffar. – Det ska vara mål på straff. Men deras målvakt gjorde bra räddningar, säger Stine Lund Andreassen. Hon är lagets nästbäste målskytt (64 mål, därav 16 straffar) den här säsongen efter Julia Eriksson. Men när det gäller målgivande passningar är hon klart bäst i hela serien efter att ha spelat fram till 65 mål. – Jag spelar mycket och har en sådan roll, då bör det bli många passningar, säger hon. Men snart får Sävehof tillbaka Elin Karlsson, bäst i laget när hon drog korsbandet i slutspelet förra året. Genom att växla Stine och Elin som mittnior får tränaren Henrik Signell helt andra möjligheter att variera spelet. – Elin kommer förhoppningsvis tillbaka till hemmamatchen mot Vardar i Champions League. Då är det några veckor kvar till slutspelet, vilket ger henne tid att börja varva upp, säger Signell.</w:t>
      </w:r>
    </w:p>
    <w:p>
      <w:r>
        <w:rPr>
          <w:b/>
          <w:color w:val="FF0000"/>
        </w:rPr>
        <w:t>id 150</w:t>
      </w:r>
    </w:p>
    <w:p>
      <w:r>
        <w:rPr>
          <w:b w:val="0"/>
        </w:rPr>
        <w:t>Övrigt och allt annat från Syncs lilla värld I inbjudan till invigningsfesten för Posthotellet i Göteborg. Jag fick ingen inbjudan, men jag är inte bitter. Nej, nej, nej. Självklart inte. Pffft, vad är väl en bal på slottet? Nej, däremot är jag allvarligt störd på att vi aldrig fick till det där studiebesöket när det var bygge igån. Vi var på väg flera gånger men fick svårt att få ihop alla kalendrar. Sen när bygget drog ihop sig så blev PEAB lite mer stressade, vad jag förstår, och möjligheterna att strosa runt och blänga på stressade byggjobbare ströps. Det är det jag är besviken på. För det var ett imponerande bygge. När det var på gång och jag som bäst funderade på livet 2008 var jag så sugen att jag nästan var beredd att söka jobb på PEAB för att få jobba med det. Men bara nästan🙂 Det är en logistikövning av hög klass att genomföra ett sånt bygge. Mitt på ett torg med mängder av människor, kollektivtrafik, en genomfartsled inpå knutarna, nästan helt utan plats att hantera sin egen trafik. Jag lyssnade på ett föredrag där PEAB berättade om hur de hade jobbat med detta. Imponerande och inspirerande för oss andra som fortfarande köper byggmaterial som bulkvaror och förvarar/flyttar/anpassar/slänger en massa dyra grejor i onödan. Nej, jag står på utsidan med övriga pöbeln och kikar in genom fönstren, kanske vår styrelseordförande vinkar till oss? Olika falla ödets lotter. (Kolla GP´s bilder) 4 reaktioner på ”No smoking på Posthotellet” Det vanliga är nog att levarantör bjuder kund, och som konsult är man nästan uteslutande leverantör. Minns ett större projekt där konsultgruppen bjöd sig själva på en restaurangkväll i början av projektet. Inte bara handläggare utan i princip alla som skulle jobba med projektet. Inte så dumt att betala för sig själv och inte stå i någon form av skuld, och det var en rätt liten peng sett till totala projekteringsarvodet. Skapades en hel del kontaktytor då som var bra sen i projektet. Annars brukar jag vara noga med att få med alla på kalasen, även konsulter, mäklare och adminpersonal som normalt inte får inbjudan till takstolskals och sånt.</w:t>
      </w:r>
    </w:p>
    <w:p>
      <w:r>
        <w:rPr>
          <w:b/>
          <w:color w:val="FF0000"/>
        </w:rPr>
        <w:t>id 151</w:t>
      </w:r>
    </w:p>
    <w:p>
      <w:r>
        <w:rPr>
          <w:b w:val="0"/>
        </w:rPr>
        <w:t>I livsmedel får bara tillsatser som är godkända användas. För att en tillsats ska godkännas måste den till exempel vara av värde för konsumenten eller nödvändig för livsmedlets hantering. Att en tillsats finns med i E-nummernyckeln innebär inte att den får användas i alla livsmedel. För att veta vilka tillsatser som är godkända i ett specifikt livsmedel måste man titta i lagstiftningen. Huvudregeln är att alla ingredienser – även tillsatser – ska deklareras på färdigförpackade livsmedel. Tillsatser ska alltid deklareras med ett funktionsnamn följt av antingen tillsatsens E-nummer eller vedertagna namn. Funktionsnamnet förklarar varför tillsatsen har använts i livsmedlet. Ett undantag från regeln är modifierad stärkelse, där E-nummer eller vedertaget namn inte krävs. E 100 Kurkumin (gul) E 101 Riboflavin, riboflavin-5′-fosfat (gul) E 102 Tartrazin (gul) E 104 Kinolingult E 110 Para-orange E 120 Karmin, karminsyra (röd) E 122 Azorubin, karmosin (röd) E 123 Amarant (röd) E 124 Nykockin (röd) E 127 Erytrosin (röd) E 129 Allurarött AC E 131 Patentblått V E 132 Indigotin, indigokarmin (blå) E 133 Briljantblått FCF E 140 Klorofyller, klorofylliner (grön) E 141 Klorofyllkopparkomplex, klorofyllinkopparkomplex (blå-svart) E 142 Grön S E 150 a Sockerkulör (brun) E 150 b Sockerkulör, kaustiksulfitprocessen E 150 c Sockerkulör, ammoniakprocessen E 150 d Sockerkulör, ammoniaksulfitprocessen E 151 Briljantsvart BN, svart PN E 153 Vegetabiliskt kol, Carbo medicinalis E 154 Brun FK E 155 Brun HT E 160 a Karotener, betakaroten (gul-orange) E 160 b Annattoextrakt, bixin, norbixin (gul-orange) E 160 c Paprikaoleoresin, kapsantin, kapsorubin(gul-orange) E 160 d Lycopen (gul) E 160 e Beta-apo-8′-karotenal (orange-röd) E 160 f Beta-apo-8′-karotensyraetylester(gul-orange) E 161 b Lutein (gul-orange) E 161 g Kantaxantin (röd) E 162 Rödbetsrött E 163 Antocyaner (röd-blå) E 170 Kalciumkarbonat (vit) E 171 Titandioxid (vit) E 172 Järnoxider och järnhydroxider (gul, rödbrun, svart) E 173 Aluminium E 174 Silver E 175 Guld E 180 Litolrubin BK (röd) E 200 Sorbinsyra E 202 Kaliumsorbat E 203 Kalciumsorbat E 210 Bensoesyra E 211 Natriumbensoat E 212 Kaliumbensoat E 213 Kalciumbensoat E 214 p-Hydroxibensoesyraetylester E 215 p-Hydroxibensoesyraetylesternsnatriumsalt E 218 p-Hydroxibensoesyrametylester E 219 p-Hydroxibensoesyrametylesternsnatriumsalt E 220 Svaveldioxid E 221 Natriumsulfit E 222 Natriumvätesulfit E 223 Natriumdisulfit E 224 Kaliumdisulfit E 226 Kalciumsulfit E 227 Kalciumvätesulfit E 228 Kaliumvätesulfit E 231 Ortofenylfenol E 232 Natriumortofenylfenol E 234 Nisin E 235 Natamycin E 239 Hexametylentetramin E 242 Dimetyldikarbonat E 249 Kaliumnitrit E 250 Natriumnitrit E 251 Natriumnitrat E 252 Kaliumnitrat E 260 Ättiksyra E 261 Kaliumacetat E 262 Natriumacetat, natriumväteacetat E 263 Kalciumacetat E 270 Mjölksyra E 280 Propionsyra E 281 Natriumpropionat E 282 Kalciumpropionat E 283 Kaliumpropionat E 284 Borsyra E 285 Natriumtetraborat (borax) E 290 Koldioxid</w:t>
      </w:r>
    </w:p>
    <w:p>
      <w:r>
        <w:rPr>
          <w:b/>
          <w:color w:val="FF0000"/>
        </w:rPr>
        <w:t>id 152</w:t>
      </w:r>
    </w:p>
    <w:p>
      <w:r>
        <w:rPr>
          <w:b w:val="0"/>
        </w:rPr>
        <w:t>Så summerar vi ännu en fantastisk vårsäsong här på Högberga. Fler glada gäster än någonsin har besökt oss och nu är vi mitt uppe i den mest romantiska säsongen med flera bröllop varje helg ute på terrassen. Det är roligt att stå i kulisserna och se alla pirriga och nervösa bröllopsgäster vara med om ett av livets kanske viktigaste dagar. Bild: Matilda Söderström Apropå romantik så har vi ju ​nyligen invigt vår största enskilda satsning för året, nämligen vår varma källa. Självklart erbjuder vi den till konferensgäster varje dag men mest efterfrågat har det varit bland er gäster som varit här på romantiska weekends. Igår kväll testade vi i personalen den tillsammans (samtidigt som vi sneglade lite på matchen) och jobbade också igenom lite utvecklingsförslag på hur man kan skapa ännu mer upplevelse kring källan. En inglasad bastu med direkt utsikt över vattnet var en bra idé som kom upp. Jag blir alltid så glad över vår vilja att hela tiden utveckla upplevelsen och servicen – och det roligaste är ju när en kollega verkligen tänkt igenom en idé och stolt presenterar den. Apropå stolta så går vi omkring med väldigt högt burna huvuden i Högberga Vinfabrik just nu. Förra veckan kom magasinet Livets Goda ut med sitt sommarnummer och där finns vi med i ett sjusidigt reportage om vår passionerade idé. Men inte nog med det, självklart testade de också våra viner, inte bara de vi säljer nu utan från alla de tio årgångarna som finns. Helt klart spännande att öppna de äldre flaskorna och se vad som hänt under lagringstiden men det mest givande är ju när de nyare årgångarna bedöms - och att se vilken utveckling kvaliteten har fått under åren erfarenheten byggts upp. Så himla bra betyg på våra aktuella viner och även de som nu ligger på flaskor och ekfat som släpps om ett, respektive två år. Ibland, rätt ofta faktiskt, får jag nypa mig i armen för att påminna mig om vi faktiskt får vara en del av detta äventyr i vinvärlden. Stolta vinmakare; Per Hallgren, jag själv och till höger Johan Zälle. Och apropå goda smaker så har vi ju under våren också utvecklat och satsat mer i vårt kök. Vi tror inte riktigt på ”ju fler kockar desto sämre soppa” utan snarare att vi kan ha mer utbyte av varandra och samtidigt göra ännu mer från grunden här på plats. Men vi håller oss inte bara till platsen, utan en av tankarna med satsningen är att vi ska visa oss mer utanför Högberga, i tävlingssammanhang. Och fortsätter det lika bra framöver, som det gjort under våren, så har vi mycket att se fram emot även i gourmetvärlden. Vår gastronomiske ledare Tommy ska ju bland annat delta i matlagnings-OS med Stockholm Culinary Team, ett riktigt roligt lagbygge som utmanar hela världen i Erfuhrt i oktober. Stockholm Culinary Team. Här på bilden hos oss på konferens på en klippa högt ovan vardagen. Apropå byggen så kommer vi under sommaren att göra om de återstående hotellrummen i Stora Flygeln och därefter har alla rum på Högberga genomgått ett ordentligt lyft både stilmässigt och funktionsmässigt. Så nu är det dags för oss att börja fundera på nästa projekt i den evigt utmanande historien om att underhålla en byggnadsminnesmärkt fastighet som Högberga Gård. Nu önskar jag er alla en äventyrsfylld och härlig sommar. Ta vara på dagarna och njut så ses vi i augusti! Midsommartider. Sommartider. Ljuvliga grilltider. Här bjuder vårt kök på receptet på en oemotståndlig örtsalsa att imponera på vännerna med. Grilla köttet (entrecote i skivor) till perfektion, lyft av grillen och ha på rikligt med örtsalsa, låt vila 6-7 min, skär upp och lägg på ytterligare lite salsa och krydda med flingsalt. Servera med grillade primörer och mer örtsalsa. 2 st vitlöksklyftor 0,5 st röd chili(är den mild kan du öka mängden) 1 msk god rödvinsvinäger 0,5 tsk strösocker salt, spiskummin och svartpeppar Lycka till vid grillen och glad midsommar från köket! Exakt så känner</w:t>
      </w:r>
    </w:p>
    <w:p>
      <w:r>
        <w:rPr>
          <w:b/>
          <w:color w:val="FF0000"/>
        </w:rPr>
        <w:t>id 153</w:t>
      </w:r>
    </w:p>
    <w:p>
      <w:r>
        <w:rPr>
          <w:b w:val="0"/>
        </w:rPr>
        <w:t>Skuggregering, eller skuggkabinett, är en alternativregering som sätts upp av oppositionspartier, i exempelvis Storbritannien och andra länder som tillämpar Westminstersystemet, men ofta mindre formaliserat, som i exempelvis Sverige. Skuggregeringen består av ett antal skuggministrar som utgör oppositionens talesmän i de frågor som regeringen behandlar genom sina ministrar. Även en så kallad skuggbudget brukar presenteras.</w:t>
      </w:r>
    </w:p>
    <w:p>
      <w:r>
        <w:rPr>
          <w:b/>
          <w:color w:val="FF0000"/>
        </w:rPr>
        <w:t>id 154</w:t>
      </w:r>
    </w:p>
    <w:p>
      <w:r>
        <w:rPr>
          <w:b w:val="0"/>
        </w:rPr>
        <w:t>Kungaparet gav lunch för Nordiska rådet Tisdagen den 27 oktober gav Kungaparet lunch på Stockholms slott för medlemmarna i Nordiska rådet. Kronprinsessan deltog också vid lunchen. Kronprinsessan delade ut Bertil Hults pris Måndagen den 26 oktober delade Kronprinsessan ut "Bertil Hults pris" till Bokenäs skola i Uddevalla. Priset delades ut på Skolforum, Nordens största... Kronprinsessan återinvigde Rådhuset i Stockholm Fredagen den 23 oktober återinvigde Kronprinsessan Rådhuset i Stockholm. Drottningen och Prinsessan Madeleine på konferens i New York Kronprinsessan delade ut Kunskapspriset 2009 Måndagen den 19 oktober delade Kronprinsessan ut Nationalencyklopedins Kunskapspris 2009 under Kunskapsgalan i Stadshuset, Stockholm. Drottningen invigde demensavdelning Söndagen den 18 oktober invigde Drottningen demensavdelningen på Malteserordens sjukhus St. Hildegardis i Köln. Fredagen den 16 oktober mottog Drottningen "Courage Preis 2009" i Bad Iburg, Tyskland. Drottningen mottog utmärkelsen för sitt arbete med, samt... Kungen överlämnade kvalitetspris till Tandvårdhuset i Älmhult Torsdagen den 15 oktober överlämnade Kungen Utmärkelsen Svensk Kvalitet 2008 till Anders Elner, vd för Tandvårdhuset i Älmhult, under en ceremoni i... Kungen delade ut Birgit Nilsson-priset Tisdagen den 13 oktober delade Kungen ut det första Birgit Nilsson-priset till operasångaren Plácido Domingo på Kungl. Operan. Kungen delade ut utmärkelsen "Årets Pandabok" Onsdagen den 14 oktober överlämnade Kungen utmärkelsen "Årets Pandabok 2010" till naturfotograf och skribent Claes Grundsten för hans verk Sveriges... Kungen delade ut pris till "Årets Nybyggare" Tisdagen den 13 oktober delade Kungen ut pris till "Årets Nybyggare" vid en ceremoni i Bernadottebiblioteket, Kungliga slottet. Kungen avtäckte bilateralt konstverk på Hanaholmen Torsdagen den 8 oktober invigde Kungen och Finlands president, Tarja Halonen, tillsammans två nya konstverk på Hanaholmen. Kronprinsessan närvarade vid Hjärnans dag Torsdagen den 8 oktober närvarade Kronprinsessan vid Hjärnans dag på Uppsala konsert och konferens. Tisdagen den 6 oktober bjöd Kungaparet Brasiliens president, som är i Stockholm för toppmötet mellan EU och Brasilien, på middag på Kungliga slottet. Kungen invigde Stenhammar naturreservat Måndagen den 5 oktober invigde Kungen Stenhammar naturreservat. Drottningen invigde Caspar David Friedrich-utställning Torsdagen den 1 oktober invigde Drottningen Caspar David Friedrich-utställningen 'Den besjälade naturen' på Nationalmuseum i Stockholm. Kronprinsessan öppnade utställningen Märta Måås-Fjetterström 90 år Torsdagen den 1 oktober öppnade Kronprinsessan utställningen Märta Måås-Fjetterström 90 år på Liljevalchs i Stockholm.</w:t>
      </w:r>
    </w:p>
    <w:p>
      <w:r>
        <w:rPr>
          <w:b/>
          <w:color w:val="FF0000"/>
        </w:rPr>
        <w:t>id 155</w:t>
      </w:r>
    </w:p>
    <w:p>
      <w:r>
        <w:rPr>
          <w:b w:val="0"/>
        </w:rPr>
        <w:t>- Särskilda anvisningar finns under (Så söker du) - Löftadalens folkhögskola - Marja Sipola Cuss - E-post - marja.sipola-cuss@regionhalland.se Älskar du att sjunga, dansa och skådespela? Vill du utveckla din teknik inom dessa tre genrer i en kreativ och inspirerande miljö? Du får bred kunskap på Musikallinjen hos Löftadalens folkhögskola! Om utbildningen För att bli musikalartist krävs idag en hög nivå i sång, dans och skådespeleri. Målet med musikalutbildningen är att du som elev ska bli en riktig ”triple threat” med bred kunskap inom musikalgenren. Utbildningen förbereder dig för fortsatta studier eller en karriär med inriktning mot professionell musikalartist. Musikallinjen syftar till att: - Öka din kunskap om olika genrer inom musikal. - Ge dig en kvalificerad praktisk och teoretisk grundutbildning i musikal. - Ge dig ökad förståelse för musikal som en bred konstform. Utöver kursens ordinarie schema arrangerar Löftadalens folkhögskola gemensamma aktiviteter tillsammans med övriga utbildningar, såsom friluftsdagar, temadagar, studiebesök och föreläsningar. Du som är musikalelev kommer att delta i många av dessa aktiviteter. Vi vänder oss till dig som: - Gillar att sjunga, dansa och skådespela och vill ägna ett år åt avancerade studier i dessa tre genrer. - Vill utveckla din sång, dans och skådespelarteknik. - Vill testa om musikalartist skall bli ditt nya yrke. - Har nytta av att vara allroundartist inom ditt nuvarande yrke. Se film om utbildningen (länk till YouTube) Gustav Borehed Lärare på Danslinjen och Musikallinjen Utbildning: Performing Arts School, Göteborg. Professional Tap Training Program, Escola Luthier, Barcelona. Gustav tar regelbundet fortbildning tillsammans med internationella steppdansaren och koreografen Heather Cornell. Erfarenhet: Skapare av steppdansföreställningen ”All Of Me”, tillsammans med Lisa Alvgrim. Gustav har medverkat i uppsättningar som: ”Pippi Långstrump på de sju haven” på Lerbäcks Teater, ”Crazy For You” på GöteborgsOperan samt ”Moustache, The Rhythm Musical” av Coco Comin på Teatre Apolo i Barcelona. Gustav har medverkat i två olika uppsättningar på internationell turné med göteborgsbaserade teatern Teater Sesam. Han har även arbetat på Daftö Resort som showartist, skådespelare och trubadur. Han har koreograferat och medregisserat konserten ”Project:Examination” tillsammans med stråkkvartetten MalvaKvartetten. Övrigt: År 2016 mottog Gustav ”Hjalmar Berglunds Revystipendium”. E-post: gustav.borehed@regionhalland.se Malin Johansson Danspedagog på Danslinjen och Musikallinjen Undervisar i: Jazz, med inriktning för dans eller musikal samt Modernt på danslinjen. Utbildning: Löftadalens Folkhögskolas danslinje avgångsår 2014, därefter Iwanson International School of Contemporary Dance avgångsår 2017. Erfaren scenartist på scener runtom i Tyskland och i Sverige. Malin arbetar som koreograf och lärare sedan 2017 på olika scener och skolor inom Västra Götaland. E-post: malin.d.johansson@regionhalland.se Jan Pettersson Lärare på Musikallinjen och Danslinjen. Undervisar i: Sång – Master Class, Sångteknik, Sångensemble och Musikteori/Brukspiano Utbildning: Sångpedagog med lärarlegitimation, utbildad på Örebro Musikhögskola 1998-02. Certifierad Master Trainer (EMT) inom Estill Voice Training (EVT) 2007-13. The Function of The Singing Voice för Johan Sundberg 2013 Övrigt: Assisterar regelbundet vid kurser i Estill Voice Training, samt erbjuder workshops i EVT som fortbildning eller introduktion för sångare och lärare. Presenterade Belting på ICVT (International Congress of Voice Teachers) 2017. E-post: jan.pettersson@regionhalland.se Marja Sipola Cuss Lärare Musikallinjen och Danslinjen. Samordnare för Danslinjen och Musikallinjen. Undervisar i: Röst- och andningsteknik samt scenisk gestaltning. Erfarenhet: Teaterpedagog, skådespelare och regissör, utbildad på École Internationale de Théâtre Jacques Lecoq,</w:t>
      </w:r>
    </w:p>
    <w:p>
      <w:r>
        <w:rPr>
          <w:b/>
          <w:color w:val="FF0000"/>
        </w:rPr>
        <w:t>id 156</w:t>
      </w:r>
    </w:p>
    <w:p>
      <w:r>
        <w:rPr>
          <w:b w:val="0"/>
        </w:rPr>
        <w:t>Klassisk keps i oborstad bomullstwill och med kardborrespänne. Kombinera tillgängliga färger valfritt på paneler, knopp, skärm och skärmkant för en helt unik produkt. |Pris/st inkl märkning*||84,00kr||72,00kr||70,00kr||66,00kr| |Pris/Svart keps med ekologisk bomull||95,00kr||82,50kr||80,00kr||75,50kr| * Det som ingår vid pris inkl. märkning är: |Artikelnr:||1041062| Klassisk keps i oborstad bomullstwill med kardborrespänne och många färgkombinationer. Minsta antal: 100 st Ingen fara, vi har många olika termer som kan vara krångliga att hålla reda på. Som tur är så har vi samlat en ordlista med förklaringar av de termer som kan vara bra att förstå när du beställer av oss. Vi har också en komplett FAQ med de vanligaste frågorna som vi får, samt svar på dessa. Hittar du inte det du söker är du alltid välkommen att kontakta vår kundtjänst på tel. 010-155 10 00 eller info@profilservice.se. När vi förbereder produkter för tryck så behöver vi ha motivet som ska användas i rätt filformat. För att alltid kunna leverera en god kvalité och hög upplösning på slutprodukten behöver vi därför din logotyp i ett vektoriserat format. Några exempel på vektorfiler är: Finns det inget tryckoriginal som är vektoriserat kan vi oftast att utföra en snabbare vektorisering, se vår prislista för originalarbeten, men vi har då svårt att garantera ett lika gott resultat som ett från början korrekt tillverkat grafiskt original. Eventuella typsnitt som antingen ingår i din logotyp eller som ska användas av oss för att skriva texter måste antingen tillhandahållas till oss på separat fil eller sparas som färdigställda banor inuti vektorfilen. Risken är annars att vi saknar typsnittet och ej kan göra ett korrekt utformat tryckoriginal. Hur stort kan jag trycka min logotyp? Alla våra produkter har olika stora tryckytor. På vissa produkter specificeras det under ”Teknisk info”, en maximal storlek på tryck efter tryckmetod. Skulle denna information det inte finnas på hemsidan, fråga gärna oss när du gör din offertförfrågan. Vi tillhandahåller självklart tryckförslag på alla våra produkter, utan extra kostnad. Måste jag beställa mina produkter med tryck? Vi uppmuntrar dig såklart att beställa märkta produkter eller kläder av oss, men ibland så händer det av vi levererar produkter helt utan tryck. Vi ber dig i så fall göra en separat offertförfrågan på önskad produkt så återkommer vi med pris. Hur vet jag vilka storlekar jag ska beställa? I största möjliga mån försöker vi ha en nedladdningsbar storleksguide på alla våra profilkläder här på hemsidan. I de fall en storleksguide saknas ber vi dig kontakta vår kundtjänst för att få dessa mejlade till er. Vi kan även erbjuda färdiga mallar för insamling av storlekar från flera medarbetare om du önskar beställa en större mängd profilkläder. Går det att beställa kläder med samma tryck i olika storlekar, färger och passform? Ja! Vi erbjuder många profilkläder som är delar av kollektioner, där du fritt kan blanda mellan tillgängliga varianter såsom storlekar, färger och dam/herr/barn i din beställning. Kan jag beställa ett färre antal produkter än det som står i prislistan? Även fast det går att beställa ett fåtal av en produkt blir ordersumman oftast densamma som vid det rekommenderade minsta antalet. Detta eftersom priset per produkt ökar exponentiell desto färre produkter som beställs.</w:t>
      </w:r>
    </w:p>
    <w:p>
      <w:r>
        <w:rPr>
          <w:b/>
          <w:color w:val="FF0000"/>
        </w:rPr>
        <w:t>id 157</w:t>
      </w:r>
    </w:p>
    <w:p>
      <w:r>
        <w:rPr>
          <w:b w:val="0"/>
        </w:rPr>
        <w:t>Reason (tidskrift) Reason är en av de ledande libertarianska månatliga tidskrifterna i USA. Tidskriften utges av Reason Foundation och den grundades 1968 av Lanny Friedlander. Reasons valspråk är "free minds and free markets". Redaktionen finns i Los Angeles, CA. Matt Welch är Reasons chefredaktör sedan 2008. Externa länkar[redigera | redigera wikitext] - Reason Magazine - Reason Foundation</w:t>
      </w:r>
    </w:p>
    <w:p>
      <w:r>
        <w:rPr>
          <w:b/>
          <w:color w:val="FF0000"/>
        </w:rPr>
        <w:t>id 158</w:t>
      </w:r>
    </w:p>
    <w:p>
      <w:r>
        <w:rPr>
          <w:b w:val="0"/>
        </w:rPr>
        <w:t>Utbilda dig till undersköterska! Här hittar du mer information om undersköterskeutbildningen på Medlearn i Flemingsberg. Det aktuella kursutbudet finns längre ner på sidan. Klicka på respektive kurs för att se vad den innehåller. Undersköterskeutbildningen erbjuds på uppdrag av kommunerna Huddinge, Salem, Botkyrka och Nykvarn. Är du skriven i Nykvarn kan du endast läsa utbildningen på distans. Så ansöker du Du ansöker till utbildningen via din hemkommun, via ansökningsknapparna nedan. Observera att du till fördjupningen behöver göra en separat ansökan. Utbildningstid: 60 veckor Studieform: På plats och distans Kostnad: Kostnadsfri och CSN berättigad Utbildningsform: Kommunal vuxenutbildning Läs mer om skolan i Flemingsbergs centrum » Kursplan, undersköterska med inriktning Kurser Ur det centrala innehållet från Skolverket. – Människors hälsa, hälsorelaterade levnadsvanor och olika hälsoeffekter ur ett miljöperspektiv, historiskt perspektiv och internationellt perspektiv samt ur sociala och kulturella aspekter. – Olika former av folkhälsoarbete och hälsofrämjande arbetssätt på individ-, grupp- och samhällsnivå. – Innebörden av ett salutogent förhållningssätt. – Arbetets, arbetsmiljöns och fritidens påverkan på människors hälsa. – Innebörden av inflytande, delaktighet och jämställdhet för människors hälsa. – Frisk- och riskfaktorers påverkan på människors hälsa, till exempel motion, rekreation och kost, samt droger och stress. – Kriser och krishantering. – Lagar, mål, andra bestämmelser och överenskommelser för folkhälsoarbete på internationell, nationell och lokal nivå. – Metoder för att analysera människors hälsotillstånd. – Kritisk bearbetning av information från olika källor. – Interaktion och kommunikation i samarbete och möten med människor. Ur det centrala innehållet från Skolverket. – Människokroppens uppbyggnad och utveckling samt dess förmåga till ämnesomsättning, rörelse, retbarhet, skydd, försvar och fortplantning. – Vanliga sjukdomar och deras orsaker, symtom och diagnoser, undersökningar, medicinska behandlingar samt vård och omsorg vid dessa sjukdomar. – Vanliga läkemedel, deras verkningssätt, användningsområden och biverkningar samt lagar och andra bestämmelser som gäller för läkemedelsanvändning. – Vanliga mikroorganismer och deras spridningsvägar. – Första hjälpen vid skador och akuta sjukdomar samt hjärt-lungräddning. – Samhällets hjälpinsatser vid krig och katastrofer. – Brandsäkerhetsarbete som att upptäcka och åtgärda brandrisker samt agerande i händelse av brand. – Medicinsk terminologi. Ur det centrala innehållet från Skolverket. – Olika kulturer, deras uttryckssätt och kulturmönster samt kulturens betydelse för människors värderingar. – Religiösa och icke-religiösa livsåskådningars människosyn. – Kulturers och livsåskådningars påverkan på hälsa, ohälsa, funktionsnedsättning, livskvalitet, behandling, vård och omsorg samt liv och död. – Normer, värderingar och ideal inom vård och omsorg. – Etiska begrepp och riktlinjer som är centrala för vård- och omsorgsarbete samt värdekonflikter inom verksamhetsområdet, till exempel patienters och brukares rätt till självbestämmande i relation till personalens behov av en god arbetsmiljö och rätten till en värdig död. – Hur sociala skillnader och generationsskillnader samt genusaspekter som rör till exempel rättvisa, sexualitet, normer och avvikelser, påverkar kommunikation med och bemötande av patienter och brukare. – Det egna förhållningssättet och den egna rollen i mötet med patienter och brukare. Ur det centrala innehållet från Skolverket. – Psykiatrins historiska utveckling vad gäller organisation, människosyn, kunskap, utveckling och användning av olika behandlingsformer samt behov av evidensbaserad kunskap. – Förklaringsmodeller till att psykisk ohälsa uppstår. Hur individens fysiska, psykosociala och socioekonomiska situation samt könstillhörighet påverkar psykisk hälsa och ohälsa. – Identifikation av psykiska hälsorisker och förebyggande av psykisk ohälsa. – Orsak, symtom, skattningsinstrument, behandling, vård och omsorg, omvårdnad, återhämtning samt prevention vid vanliga psykiska funktionsned</w:t>
      </w:r>
    </w:p>
    <w:p>
      <w:r>
        <w:rPr>
          <w:b/>
          <w:color w:val="FF0000"/>
        </w:rPr>
        <w:t>id 159</w:t>
      </w:r>
    </w:p>
    <w:p>
      <w:r>
        <w:rPr>
          <w:b w:val="0"/>
        </w:rPr>
        <w:t>Tuppen Tulle och Svarta Tofsen (far och dotter) för ett par år sedan som gärna vill komma in till mig i köket. Hönsen har inte fått gå ut än för i år men det står inte på. Det är så underbart att öppna dörren och släppa ut dom i solskenet. Klippte klorna på två hönor häromdagen. Men snart får dom gå ut och sprätta igen och då filar dom ner klorna snabbt. Vi har ganska mycket snö kvar. Tidig påsk i år. Orsaken till vad som styr det kan ni läsa här. Nu grubblar jag på om dom onda NWO:arna också ligger bakom Brics-ländernas bank AIIB. En del tror inte det men som jag skrev i en kommentar så är jag jalur. Lenin och bankirerna tog ju bara Ryssland och gjorde ett experiment: Kommunismen. Kina och Nord-Korea är ju också kommunistiska länder så varför styr dom inte även där. Vi hoppas att Brics är en motvikt mot Feds o s v men tänk om dom onda bara växlar över till ett ny valutakorg att härja i eftersom dollartryckandet inte kan hålla i längden. Vi hoppas också på Putin som motvikt mot USA/Nato/EU. Men tänk om han också bara följer manus. De har ju startat WW1, WW2 men ett WW3 blir det nog inte för då far vi alla i luften. Inget blir kvar och vad ska dom då suga ut. Alltså blir det lite krig här och där. Som nu ungefär. Dock ska det ju bli ett krig i Ukraina mot Ryssland i april. USA/Nato mobilisear och våra medier skrivet ingenting. Men som Jan Ola Gustafsson brukar skriva: Den förberedde klarar sig! I alla fall bättre än den som går och sover. Under tiden önskar jag alla en Glad påsk själv Helena. Mina höns har fått sprätta ute i 14 dagar nu. Men Täby är ju en annan klimatzon. Som du vet delar jag ju dina farhågor om att även de vi för tillfället hoppas på kan vara en del i det större schackspelet. Det finns ju en gök som lägger ägg i andras bon 🙂 Den som ser får leva, som Leif Erlingsson brukar säga. Lasse: Ja, då är vi två! Brukar också säga så som Leif säger! Ganska smart sagt! Täby ja! En helt annan klimatzon. Jag bor i mitten på Sverige. Stor skillnad. Skönt med vinter när det ska vara vinter!:-P Gängkrig i undre världen hör vi ibland i MSM. Gängkrig i övre världen hålls hemligt och skylls på något ovidkommande. Och jag bara önskar en Glad Påsk Helena! Glad Påsk och friskt mod önskas alla medmänniskor på Helenas sida! Beträffande gängkrig i ”övre värden” så skrev Per Gahrton för några år sedan en intressant redogörelse för allt skumt som försiggår i riksdagens och regeringens slutna sällskap. Boken heter ”Maktens fångar”, och beskriver maktkorruptionens olika yttringar och metoder. Boken är en politisk satir i thrillerform, men kan också läsas som en nyckelroman. Efter läsningen förstår man varför inget som man normalt förknippar med demokrati kommer ut från denna församling. Ordet ”världen” ska naturligtvis stavas så här! http://kulturbilder.wordpress.com/2013/07/10/omkladda-folkseder/ Jag tror ZOG har lite svårt att klä ut sig till Kineser dock 🙂 Skrev lite om Kina och AIIB här: https://parasitstopp.wordpress.com/2015/03/31/haller-kina-pa-att-skapa-ett-nytt-internationellt-betalsystem-grundat-pa-keynes-bancor/ Men jag håller med dig om att korruptionen och gangstervälde är det som råder. Kom att tänka på den här gamla Nationalteater-låten 🙂 Märkligt att Sverige plus en massa andra länder söker sig till AIIB. Eller kanske inte! Här försöker jag luska ut hur landet ligger. Vi är flera som är jalur (misstänskamma) på upplägget. Här kommer en kommentar från en kille från en grupp på Facebook: Daniel Svensson ”BRICS och Nya handelsvägarna EU-Asien tas upp av Amerikanskt tv program, de har hela tiden varit målet att förstöra dessa handelsvägar ifrån</w:t>
      </w:r>
    </w:p>
    <w:p>
      <w:r>
        <w:rPr>
          <w:b/>
          <w:color w:val="FF0000"/>
        </w:rPr>
        <w:t>id 160</w:t>
      </w:r>
    </w:p>
    <w:p>
      <w:r>
        <w:rPr>
          <w:b w:val="0"/>
        </w:rPr>
        <w:t>Världens sju underverk Denna artikel handlar om de sju antika underverken, för de moderna se Världens sju nya underverk. Världens sju underverk, även kallade antikens sju underverk, är en förteckning från antiken över byggnadsverk som representerade människans då största bedrifter. Ursprung[redigera | redigera wikitext] Upphovsman för listan brukar anges vara Antipatros från Sidon, som namngav de sju verken i en dikt (epigram) omkring 140 f.Kr. Idén går emellertid tillbaka längre i tiden, och sannolikt har det funnits tidiga förteckningar som av en eller annan orsak gått förlorade. Den tidigaste kända referensen är från 400-talet f.Kr. och återfinns i Herodotos "Historia". Under andra hälften av 200-talet f.Kr. skrev Kallimachos från Kyrene en samling om världens underverk. Denna bok förstördes dock när biblioteket i Alexandria brann ner. När och var den första ursprungliga listan uppställdes eller vilka byggnadsverk som förteckningen innehöll är alltså inte känt. En teori, grundad på det stora antalet babyloniska byggnadsverk på listan, är att den ursprungligen sammanställdes i en hellenistisk stad i det seleukidiska riket i Främre Orienten. Flera alternativa listor har uppställts sedan Antipatros tider. Bland annat gjorde Plinius d.ä. en jämförelse mellan de olika romerska ingenjörskonsterna såsom avloppsnät och akvedukter med de grekiska byggnadsverken. Den förteckning som vi idag kallar världens sju underverk är uppförd under medeltiden. En av de äldsta referenserna till denna förteckning är gravyrer från 1500-talet av den holländske konstnären Maerten van Heemskerck. Listan över antikens sju underverk[redigera | redigera wikitext] Listan som följer här är egentligen medeltida. Fyren på Faros fanns inte med i Antipatros lista (som hade Babylons murar istället), trots att den i ålder hör till samma epok som många av de övriga byggnadsverken, utan lades till på 500-talet e.Kr. av Gregorius av Tours och Filon från Bysans. Av de sju underverken stod två i vad som idag är Grekland, två i Egypten, två i Turkiet och ett i Irak. Babylons murar låg naturligtvis i Irak även de. Det enda av underverken som överlevt till våra dagar är Cheopspyramiden, vilket även är det som byggdes först. Det underverk som klarade sig kortast tid var kolossen på Rhodos, som bara stod upprätt i 56 år innan en jordbävning förstörde den. Av de sju på listan ovan är Babylons hängande trädgårdar (även kallade "Drottning Semiramis trädgårdar") det minst kända verket - mycket lite är känt om hur byggnadsverket såg ut eller ens om det faktiskt existerat.</w:t>
      </w:r>
    </w:p>
    <w:p>
      <w:r>
        <w:rPr>
          <w:b/>
          <w:color w:val="FF0000"/>
        </w:rPr>
        <w:t>id 161</w:t>
      </w:r>
    </w:p>
    <w:p>
      <w:r>
        <w:rPr>
          <w:b w:val="0"/>
        </w:rPr>
        <w:t>Alla som har barn kommer någon gång, förr eller senare, att få höra sina egna ord komma ur munnen på sin unge. Oftast är det lite festligt och gulligt, men ibland kan det bli lagom pinsamt. Men framförallt får man lära sig att man faktiskt säger vissa saker som man aldrig själv reflekterat över tidigare. Knasiga uttryck, svordomar, klokheter eller bara helt vanliga saker. Som till exempel "lille vän, du är ju så trött så du knappt vet vad du heter".Häromkvällen hade barnen på skolan vårkonsert. Massor av elever i olika konstellationer sjöng och spelade, till och med storebrors förskoleklass hade övat in några sånger kvällen till ära. Där var lotterier och fika och kvällen blev jättefin och ganska lång. Jag hade velat vara där, men en reklamfilmsinspelning i Stockholm kom i vägen. Synd.När de kom hem med bilen hade Abbe så när somnat i baksätet och mamman bar honom in till huset. En helt utmattad liten Abbeman tittade slött på sin mamma och sa:– Mamma. Jag vet inte vad jag heter.Andra bloggar om barn, språk, uttryck, trött Jag har burit ut trädgårdsmöbler idag. Burit ut trädgårdsmöbler och räknat spruckna glasrutor i växthuset. Fjorton stycken. Jag undrar om det är den långa vintern och all den tunga snön som gjort åverkan på tomaternas och basilikans hus, eller om det kanske är sprängandet som pågår runt omkring oss.Jag har burit ut trädgårdsmöblerna och plockat ner tvåtusen små lampor ur vårt körsbärsträd. Blomknopparna trängs redan på grenarna och kanske blir det lika många körsbär på trädet som alla små lampor som lös upp i vintermörkret. Jag låtsas det.Jag har burit ut trädgårdsmöbler, räknat spruckna växthusrutor och räddat körsbärsknopparna från lampslingor. Och jag har suttit i solen och tittat på barnen som spelat kubb. Utan jackor och mössor. Jag suttit i solen och tittat på, med ett glas i handen fyllt med svalka ur en sensommarflaska rosévin som dröjt sig kvar i kylen.Jag har hälsat på de första sipporna idag, som tittat fram ur markens bruna lövtäcke. Jag har räknat spruckna rutor, tittat på mina barn som spelat kubb och på min älskade som suttit bredvid mig och jag har tänkt på vilken tur jag haft. Så har jag sippat mitt kalla rosa vin i solen och lutat mig tillbaka.I trädgårdsmöblerna, som jag burit ut idag.Andra bloggar om våren, trädgårdsmöbler, körsbär, vitsippor, kubb, växthus, barn Sjuk sjuåring meddelar sig. Storebror har varit sjuk. Riktigt rejält risig var han, med hosta ont i halsen och huvudet i över en vecka och med en feber som pendlade mellan 38°C på dagarna och 40°C på nätterna i stort sett hela tiden. Han var bara en liten plutt där han låg ömsom i sängen, ömsom i soffan med täcken, kuddar och TV eller Wii framför sig och orkade ingenting.Vi turades om att vara hemma med honom – mamman, jag och mormor och morfar. En dag när mormor var där, bestämde hon sig för att gå ut en liten stund i trädgården. Det var väl några löv eller något liknande hon ville kratta ihop. Jag vet inte. Hon var i alla fall precis utanför huset och sa till storebror att om han ville något var det bara att ropa på henne så skulle hon komma med en gång.Men är man jättesjuk så är man.Andra bloggar om barn, sjuk, lappar, feber, meddelande Vad har kungen på huvudet egentligen? Abbe spelade Wii hemma hos sin faster, ni vet min syrra som är barnläkare och dessutom Abbes gudmor. Han visste vad han gjorde när han valde gudmor den pojken. I resultatlistan efter varje omgång dök en liten krona upp bredvid den som fått mest poäng och Abbe tyckte det var orättvist att den aldrig hamnade bredvid hans avatar.–Varför får min gubbe ingen prinshatt?Andra bloggar om barn, språk, krona, wii, prinshatt Äh. Jag</w:t>
      </w:r>
    </w:p>
    <w:p>
      <w:r>
        <w:rPr>
          <w:b/>
          <w:color w:val="FF0000"/>
        </w:rPr>
        <w:t>id 162</w:t>
      </w:r>
    </w:p>
    <w:p>
      <w:r>
        <w:rPr>
          <w:b w:val="0"/>
        </w:rPr>
        <w:t>Hämta mönster och beskrivningar från Järbo Garn! Här hittar du massvis av gratis stickmönster och virkmönster för alla storlekar och smaker – tröjor, sjalar, sockor, vantar, mössor, och mycket annat! Vi samarbetar fortlöpande med ett antal frilansdesigners, som hjälper oss att ta fram både moderna och retroinspirerade plagg varje säsong. Vi lyfter gärna fram gamla tekniker för att bevara våra handarbetstraditioner. Vår ambition är att det ska finnas nåt för alla, så vi satsar på mer avancerade projekt för den vana handarbetaren, men tycker att det är viktigt att även ta fram enkla pedagogiska beskrivningar som passar för nybörjare och glada amatörer. - 91238. BASPLAGG TILL BABYGARNKVALITÉ Elise (60% Bomull, 40% Akryl. Nystan 50 g = 170 m)STORLEKAR 38(44)50(56-62)68-74(80-86) clÖVERVIDD Ca... Läs mer</w:t>
      </w:r>
    </w:p>
    <w:p>
      <w:r>
        <w:rPr>
          <w:b/>
          <w:color w:val="FF0000"/>
        </w:rPr>
        <w:t>id 163</w:t>
      </w:r>
    </w:p>
    <w:p>
      <w:r>
        <w:rPr>
          <w:b w:val="0"/>
        </w:rPr>
        <w:t>Kollegial produktion baserad på allmännytta är ett begrepp som myntats av Yochai Benkler.[1] Begreppet kollegial produktion baserad på allmännytta avser en ny produktionsmodell enligt vilken ett stort antal personers skaparkraft samordnas - oftast över Internet - för att resultera i stora och meningsfulla projekt, vanligtvis utan en traditionell hierarkisk organisation. Projekten är ofta, men inte alltid, tillkomna utan att deltagarna kompenseras ekonomiskt. Yochai Benkler skiljer kollegial produktion baserad på allmännytta från dels företagsproduktion med dess delegering av arbetsuppgifer enligt en centraliserad beslutsprocess och dels från marknadsbaserad produktion med dess olika prissättning av olika arbetsuppgifter som sporrar dem som är intresserade av att utföra en arbetsuppgift. Aaron Krowne definierar begreppet enligt följande: Kollegial produktion baserad på allmännytta avser varje samordnad och (huvudsakligen) internetbaserad ansträngning genom vilken frivilliga bidrar med projektkomponenter, och vid vilken det finns en process för att kombinera dessa komponenter till en enhetlig intellektuell produkt, från mjukvara till samlingar av kvantitativa data till dokument för läsning av människor (bruksanvisningar, böcker, uppslagsverk, översiktsartiklar, bloggar, tidskrifter och annat). I sin bok Wikinomics: How Mass Collaboration Changes Everything, diskuterar Don Tapscott och Anthony D. Williams incentivemekanismen bakom kollegial produktion baserad på allmännytta. De skriver att "folk deltar i kollegiala produktionsgemenskaper både av en rad olika basala skäl och av egenintresse ... i grunden är det så att de som deltar i kollegiala produktionsgemenskaper älskar det. De känner sig upprymda över sina särskilda expertisområden och firar att de skapar något nytt och bättre."[4]</w:t>
      </w:r>
    </w:p>
    <w:p>
      <w:r>
        <w:rPr>
          <w:b/>
          <w:color w:val="FF0000"/>
        </w:rPr>
        <w:t>id 164</w:t>
      </w:r>
    </w:p>
    <w:p>
      <w:r>
        <w:rPr>
          <w:b w:val="0"/>
        </w:rPr>
        <w:t>Framhäv din Galaxy S9 med ett mobilskal av högsta kvalitet och tålighet. LUX case har tagits fram för dig som vill ha det mest pålitliga skyddet till din smartphone, utan att behöva uppoffra stil och klass. Vi erbjuder således ett helt unikt mobilskal där varje millimeter genomsyras av kvalitet, som i sin smidiga design framhäver din telefon. Mobilskalet är framställt i polyamid, vilket ger ett fast och skyddande material som fortfarande bibehåller sin flexibilitet. Tryckytan för FC Barcelona har behandlats omsorgsfullt för att motverka repor och slitage. -Ytbehandling som motverkar repor. -Flexibel och resistent mot skador. Ibland hittar man saker man bara vill ha nu nu nu, och det händer ofta på Fyndiq. Därför är vissa produkter märkta med Expressleverans. Är produkten märkt med Expressleverans så levereras den till dig inom 1-2 arbetsdagar, helt utan extra kostnad!</w:t>
      </w:r>
    </w:p>
    <w:p>
      <w:r>
        <w:rPr>
          <w:b/>
          <w:color w:val="FF0000"/>
        </w:rPr>
        <w:t>id 165</w:t>
      </w:r>
    </w:p>
    <w:p>
      <w:r>
        <w:rPr>
          <w:b w:val="0"/>
        </w:rPr>
        <w:t>- EN NY KULTURPOLITISK ARENA Folk och Kultur blev en succé! Över tusen personer samlades i Munktellstaden i Eskilstuna den 7 – 10 februari 2018. Boka redan nu in 2019 års Folk och kultur 6-9 februari! Folk och Kultur vill främja ett tillgängligt och vitalt kulturliv i hela landet, sprida kunskap om kulturens betydelse både i sig och för andra sektorer samt synliggöra den regionala nivån och vara en mötesplats för det breda kultursamtalet inom alla politikerområden. Tillsammans med offentlig och privat sektor, media, föreningar, akademin och medborgare möjliggör vi för det tvärsektoriella mötet. Kulturen och konsten är angeläget för oss alla. Förutom spännande samtal, debatter och seminarium, presenterades ett digert program av professionella konstnärliga föreställningar och upplevelser. Som deltagare och publik under konventetkunde man ta del av ett brett konst- och kulturutbud från hela Sverige. Arrangörer och initiativtagare till Folk och Kultur är Länsteatrarna i Sverige, Regional Musik i Sverige och Länsmuseernas Samarbetsråd i samarbete med Eskilstuna kommun och Landstinget Sörmland. Läs mer på Folk och Kulturs hemsida! Nisse Hemmingsson avtackas av Inga Göransson efter 25 år som samordnare för Länsmuseernas Samarbetsråd. Hans Kindgren tar över den rollen i samband med dagens årsmöte. Nu går vi vidare tillsammans för att stärka vårt varumärke Årsmöte 17/4 i Malmö - Bokslut 2017.xlsx 16 KB - Budget2018.xlsx 10 KB - Kallelse till Årsmöte.docx 50 KB - LMRS VB 2017.docx 642 KB - LMRS VP 2018.docx 639 KB Höstmöte 24-25/10 i Lund - Björn Magnusson Staaf.pdf 11 MB - helena Victor.pdf 18.5 MB - Katja .pdf 4.5 MB - LMSR Höstmöte 2018 inbjudan.pdf 460 KB - Uttalandehöstmöte18.pdf 109 KB Länsmuseernas höstmöte hade rubriken ”Sveriges största museum” och undertexten ”Samhällets behov av starka länsmuseer”. Den 18 bestod av fyra föredrag med en efterföljande paneldebatt och med Ulrika Knutsson som moderator. Den 19 av workshops och gruppvisa möten. Inledningstalare var Maja Hagerman, författare och debattör, med rubriken ”Varför behöver samhället starka länsmuseer!”. Ett engagerat fördrag med exempel från flera länsmuseer. Länsmuseerna behövs; för att flera historier skall kunna berättas från olika delar av landet, för att kunna fungera som samhällskommentatorer utifrån ett historiskt perspektiv och för att vara en motkraft till den politisering som nu sker av kulturen och kulturarvet. Tydligast är denna offensiv från höger där ”kulturen finns uppströms politiken” dvs. det gäller att vinna slaget om ideerna för att sedan göra politik av detta. Men även från vänster sker en mobilisering som en motrörelse. Museerna får akta sig att bli ”elitistiska” institutioner som fostrar människor. Istället måste de fungera som en bro mellan kunskapssökande människor och kunskap. Museerna och medborgare skaparkunskap tillsammans. Slutorden var ”vi skall minnas tillsammans”. Referat från RSM LMSR har tillsammans med Regional Musik i Sverige och Länsteatrarna en gemensam förening, vid namn Kulturlyftet - Kultur i hela landet. Den 26/4 kl 10 har föreningen sitt första årsmöte. Plats: Kungsgatan 50 i Stockholm (region Västerbottens lokaler) Välkommen till Länsmuseernas årsmöte och vårmöte med Riksförbundet Sveriges Museer. Årets höstmöte fokuserar på vår gemensamma kommunikationsstrategi "Sveriges största museum". Nu är det dags att arbeta fram vår gemensamma plan och fatta beslut om hur vi ska nå ut med vårt oerhört viktiga budskap: budskapet om Länsmuseernas stora betydelse som en aktör och arena för kultur-och samhällsfrågor som når ut över hela Sverige. En samhällsresurs där det offentliga samtalet lever och som bidrar till fördjupad kunskap. Vi är Sveriges största museum - 1572 km långt med stark lokal förankring. Här har du som ordförande respektive vice ordförande i våra museestyrelser en avgörande betydelse för hur vi ska lyckas i vår ambition. Därför ser vi fram emot att få träffa dig och ta del av dina tankar, åsikter och förslag på samarbetsrådets höstmöte den 18-19 oktober i Uppsala. Väl mött i Uppsala Yvonne Hagberg Inga</w:t>
      </w:r>
    </w:p>
    <w:p>
      <w:r>
        <w:rPr>
          <w:b/>
          <w:color w:val="FF0000"/>
        </w:rPr>
        <w:t>id 166</w:t>
      </w:r>
    </w:p>
    <w:p>
      <w:r>
        <w:rPr>
          <w:b w:val="0"/>
        </w:rPr>
        <w:t>You´re only one workout away from a good mood Kom precis in från en helt fantastisk runda på inlinesen! VILKET VÄDER! Maj kommer bli grymt!!! Har ni bestämt vad ni ska ha som "eran grej" under maj? Ha en fin valborg. Maj månad Maj månad ska bli en bra månad. Ni får kolla videon helt enkelt (jag kanske skulle ha kollat inställningarna innan jag började filma..hehe) Vi kör igång den 2 maj och sen kör vi maj ut! ÄR NI MED? PEPP PEPP :) Ny löparjacka TJOPP! Tänkte visa min nya SNYGGA löparjacka. Röhnisch Ellen Jacket är det och jag köpte den på Sportamore.se för 559:- (VÄRLDENS SNABBASTE leverans, inte ens ett dygn tog det (fri frakt!!)) Tänkte också bara nämna detta för er mina fina läsare, hehe. Det är dags att nominera till Veckorevyns Blog Awards 2012 och jag såg att dom hade en NY kategori, Årets Hälso- och träningsblogg. Det vore helt underbart att bli nominerad utav er men ja.. jag tänkte att jag i alla fall kunde nämna det. Här nominerar ni Mina träningsskor Asics gel-hyper 33. Detta är mina gymskor eller vad jag ska kalla dom. Dom går lika bra att springa ut i som att ha inne på gymmet eller bara som en snygg sportig vardagssko! Asics GT-2160. Detta är mina löparskor. Easytone. Mina toningsskor helt enkelt. Bra till powerwalken eller bara som en snygg och bra vardagssko. Be a more powerful you dagens mellanmål Det blev 1 mil på inlines idag och 45 min easy line igår. FINT. Formtoppning sa vi ju! Och apropå formtoppning. Jag kommer att hålla på med denna fram till midsommar!! Då ska ni få se på en efterbild som heter duga hade jag tänkt mig. SÅKLART ni ska hänga på. FOKUS MAGE! Är det som gäller. Jag tänkte lägga upp ett klipp på mina favorit övningar för magen. Eller i alla fall några av mina favoriter. Inspiration II Inspiration till en träningsoutfit. Önska att jag kunde se ut sådär imorgon när jag tar på mig inlinesen igen! Formtoppning del 1 dagens form Dags för formtoppning. Är det inte dags att skaffa sig en vältränad mage nu? JOHO det tycker jag. Jag har aldrig lyckats få det. Men nu är det dags. KÄMPA KÄMPA! Detta är formtoppning del 1. Jag kommer även att ha en formtoppning på min rygg och mina armar. Men dom kommer senare. Nu är det fokus: MAGE. Häng på. Skit i vågen nu brudar! Med rätt träning och bra kost så kan det inte gå fel, vad vågen än säger! Jordgubbssmoothie Bananvåfflor Till en våffla behöver ni: 1 banan 1 ägg Gör så här: Mosa bananen och blanda ner ägget. Sen är det bara till att grädda! TIPS! Använda gärna omogna bananer för att inte få så extremt söta våfflor. Toppa med keso och bär! Bon appétit! 1 mil på inlines Nu blir det energiboll och te. Energibollar Ingredienser 1 dl malda mandlar 1 dl malda valnötter 2 dl blötlagda dadlar 2 dl blötlagda katrinplommon 2 dl kokosflingor (Spara 0,5 dl att rulla bollarna i) 1 tsk kanel Gör så här 1. Mal eller hacka nötterna i en mixer. 2. Mixa ned dadlar och katrinplommon, lite i taget. 3. Mixa ned kokosflingorna lite taget. Tillsätt kanelen. 4. Forma smeten till runda bollar och rulla i kokos. 5. Håller i kylskåp ca 10 dagar. (receptet kommer från förra veckans "Du är vad du äter") Bon appétit! Kvällspromenad Imorgon ska jag in i förrådet och gräva! Vi ska tydligen ha ett par inlines hemma! Det är dags att börja träna inför Vasaloppet! Inspiration I Lite inspiration inför sommaren. VÅGA FÄRG. Det blir lite roligare då. En Skotårta Banana Split med keso Banan Keso Varm hallon- och blåbärsås Hackade hasselnötter Passionfrukt</w:t>
      </w:r>
    </w:p>
    <w:p>
      <w:r>
        <w:rPr>
          <w:b/>
          <w:color w:val="FF0000"/>
        </w:rPr>
        <w:t>id 167</w:t>
      </w:r>
    </w:p>
    <w:p>
      <w:r>
        <w:rPr>
          <w:b w:val="0"/>
        </w:rPr>
        <w:t>Igår blev min hemstad Östersund, utsedd till årets Matlandethuvudstad 2011. En fin utmärkelse, i en bygd som spirar av matlust i snart sagt varje vrå. Vi har en mängd duktiga mathantverkare som syns mer och mer ute i landet och omvärlden. Tidigare i sommar, utnämnde UNESCO Östersund till en Världsstad för Kreativ Gastronomi. Jag har skrivit en hel del tidigare om våra fina produkter. Ysterier, charktillverkare, surdegsbagare, biodlare, köttdjursuppfödare, fiskförädlare och havtornsodlare är bara en del av den gastronomiska glädje vi har i Jämtland. Det senaste i raden av matföretag är en ny glassproducent, som i vinter startar tillverkning i nedlagda Rösta mejeri. Kenneth och Maria Sundström ska tillsammans med Eva Eriksson förgylla tillvaron för oss glassgourmeter runtom i landet. Riktigt roligt att deras start sammanfaller med nästa års uppmärksamhet kring Östersund och den lokala maten. Får prata med Eva, som var min chef när jag var Köksmästare på Verkö Slott, om de kan tillverka en glass som passar oss som vill ha mindre socker. Här får Du recept på min, inte alltför söta, Lingonparfait. Den blir säkert minst lika god som glass. Mosa lingonen med ½ dl björksocker eller honung. Vispa äggulorna riktigt tjocka med resterande socker. Det tar ca 5 minuter med elvisp. Vispa grädden, inte alltför tjock, för då blir parfaiten hård. Rör försiktigt ner lite av den vispade grädden i äggulesmeten. Vänd sen ner resten. Då blir smeten slät och fin. Rör så ner de mosade lingonen. Fyll i formar, glas eller koppar och frys i 4-5 timmar. Parfaiten blir godast om Du låter den tina lätt en kvart i kylen innan serveringen.</w:t>
      </w:r>
    </w:p>
    <w:p>
      <w:r>
        <w:rPr>
          <w:b/>
          <w:color w:val="FF0000"/>
        </w:rPr>
        <w:t>id 168</w:t>
      </w:r>
    </w:p>
    <w:p>
      <w:r>
        <w:rPr>
          <w:b w:val="0"/>
        </w:rPr>
        <w:t>Cristian Brocchi, född 30 januari 1976 i Milano i Italien, är en italiensk före detta fotbollsspelare som numera är tränare för AC Milan. Spelarkarriär[redigera | redigera wikitext] Brocchi påbörjade sin karriär i AC Milans ungdomslag och lånades i sina yngre år ut till Pro Sesto och Lumezzane. 1998 såldes Brocchi till Hellas Verona i Serie B och var med då de tog klivet upp till Serie A. Efter ett år i Serie A skrev han på kontrakt för Inter Milan 2000. Under sommaren 2001 såldes han tillbaka till AC Milan i utbyte mot Andrés Guglielminpietro som gick till Inter. Han gjorde bara 15 matcher för AC Milan det året och oftast som avbytare. Han lånades i juli 2005 ut till Fiorentina med mål på en permanent övergång, men återvände till Milano i slutet av säsongen 2005/2006. Brocchi gjorde sin landslagsdebut för Italien i en vänskapsmatch mot Turkiet 15 november 2006. Tränarkarriär[redigera | redigera wikitext] I april 2016 tog Brocchi som huvudtränare för AC Milan.[1] Privatliv[redigera | redigera wikitext] Brocchi har öppnat ett kafé i Milano tillsammans med sin före detta lagkamrat Christian Abbiati och startat en klädkedja (Baci &amp; Abbracci) med Christian Vieri och modellen Alena Šeredova. Märket börjar i skrivande stund bli mycket populärt i Italien.[källa behövs] Referenser[redigera | redigera wikitext] ^ ”KLART: Milan sparkar Mihajlovic”. fotbollskanalen.se. 12 april 2016. http://www.fotbollskanalen.se/italien/klart-milan-sparkar-mihajlovic/. Läst 12 april 2016. Externa länkar[redigera | redigera wikitext]</w:t>
      </w:r>
    </w:p>
    <w:p>
      <w:r>
        <w:rPr>
          <w:b/>
          <w:color w:val="FF0000"/>
        </w:rPr>
        <w:t>id 169</w:t>
      </w:r>
    </w:p>
    <w:p>
      <w:r>
        <w:rPr>
          <w:b w:val="0"/>
        </w:rPr>
        <w:t>Den oberoende budkommittén för Tradedoubler AB rekommenderar aktieägarna i Tradedoubler att acceptera det kontanta offentliga uppköpserbjudandet från Reworld Media S.A. Detta uttalande görs av den oberoende budkommittén (“Budkommittén”) i Tradedoubler AB (publ) (“Tradedoubler” eller “Bolaget”) i enlighet med punkt II.19 i Nasdaq Stockholms takeover-regler (”Takeover-reglerna”). Reworld Media S.A. (“Reworld”), ett franskt aktiebolag, har idag den 8 november 2018 genom pressmeddelande lämnat ett offentligt kontant uppköpserbjudande till aktieägarna i Tradedoubler att överlåta samtliga sina aktier till Reworld (”Erbjudandet”). Reworld erbjuder 3,17 kronor kontant per aktie i Tradedoubler motsvarande ett totalt värde för samtliga utestående aktier i Tradedoubler om 142,2 miljoner kronor [1]. Reworld är Tradedoublers största aktieägare med ett innehav om 13 756 554 aktier, motsvarande cirka 29,95 procent av aktierna i Tradedoubler. • en rabatt om cirka 27,6 procent jämfört med stängningskursen om 4,38 kronor för Tradedoublers aktie på Nasdaq Stockholm den 7 november 2018, vilket var den sista handelsdagen före offentliggörandet av Erbjudandet; • en rabatt om cirka 10,2 procent jämfört med den volymviktade genomsnittliga betalkursen om 3,53 kronor för Tradedoublers aktie på Nasdaq Stockholm under de senaste 60 handelsdagarna fram till och med den 7 november 2018; och • en premie om cirka 6,o procent jämfört med den volymviktade genomsnittliga betalkursen om 2,99 kronor för Tradedoublers aktie på Nasdaq Stockholm under de senaste 12 månaderna fram till och med den 7 november 2018. Acceptperioden för Erbjudandet beräknas inledas omkring den 13 november 2018 och avslutas omkring den 11 december 2018. [1] Det totala värdet på Erbjudandet är baserat på 44 866 976 aktier, vilket motsvarar antalet utgivna aktier i Tradedoubler, 45 927 449 aktier, minus de 1 060 473 aktier som Bolaget själv innehar. Erbjudandet är inte föremål för några finansieringsvillkor utan kommer att finansieras dels med tillgängliga resurser, dels genom en kreditfacilitet utställd av Reworlds finansieringsbank BNP Paribas. Erbjudandets fullföljande är inte föremål för några villkor, inte heller något villkor avseende lägsta acceptnivå. Vänligen se Reworlds pressmeddelande om Erbjudandet för ytterligare information. Reworld har inte begärt eller utfört någon due diligence-undersökning i samband med förberedelserna av Erbjudandet. Reworld har, utöver viss information från den delårsrapport som Bolaget offentliggjort idag, inte erhållit någon information som kan förväntas påverka priset på Bolagets aktier. Ordföranden i Tradedoublers styrelse, Pascal Chevalier, är VD och styrelseordförande i Reworld. Gautier Normand och Jérémy Parola är båda styrelseledamöter i Tradedoubler. Gautier Normand är också Reworlds vice VD och medgrundare, och Jérémy Parola är Reworlds digitala verksamhetschef. Pascal Chevalier, Gautier Normand och Jérémy Parola har således positioner i Reworld som innebär att de kan påverka Erbjudandets villkor. Pascal Chevalier, Gautier Normand och Jérémy Parola har mot bakgrund av ovanstående inte deltagit och kommer inte att delta i hanteringen av, eller beslut i anledning av, Erbjudandet. Detta innebär att Tradedoublers styrelse inte är beslutsför i frågor relaterade till Erbjudandet och styrelsen har därför inrättat en Budkommitté att fatta de beslut i anledning av Erbjudandet som annars hade ankommit på styrelsen att fatta. Budkommittén består av de oberoende styrelseledamöterna Erik Siekmann och Nils Carlsson. Eftersom Bolagets styrelse på grund av intressekonflikt inte är beslutför i frågor som rör Erbjudandet, har Budkommittén enligt punkt II.19 i Takeover-regler</w:t>
      </w:r>
    </w:p>
    <w:p>
      <w:r>
        <w:rPr>
          <w:b/>
          <w:color w:val="FF0000"/>
        </w:rPr>
        <w:t>id 170</w:t>
      </w:r>
    </w:p>
    <w:p>
      <w:r>
        <w:rPr>
          <w:b w:val="0"/>
        </w:rPr>
        <w:t>Mysinge Stenhuggeri startades på 1930-talet av Martin Johansson. Företaget drivs idag av yngste sonen Stellan Martinsson och hans söner Henrik och Peter. Under åren har vi brutit sten i mer än 20 olika täkter på Öland, men sedan mitten av 1970-talet finns vår täkt i Alböke på norra Öland. 2006 byggde vi ut vår produktion med en 1080 m² stor modern och ändamålsenlig lokal. Mysinge Stenhuggeri AB på Öland har lång tradition med skickliga hantverkare, som kan bearbeta kalkstenen med olika metoder till färdig produkt. Detta lämpar sig väl för att tillverka stendetaljer för utom- och inomhusbruk, såsom golv, trappor terassbeläggning, bänkar, fasadsten och mursten. Produktionen är i första hand avsedd för den svenska marknaden, men viss export förekommer. Produktionen är belägen i Mysinge på södra Öland som numera ingår världsarvet Södra Ölands Odlingslandskap. Har ni inte möjlighet att komma till oss under våra ordinarie öppettider så kan ni kontakta oss för att boka en annan tid.</w:t>
      </w:r>
    </w:p>
    <w:p>
      <w:r>
        <w:rPr>
          <w:b/>
          <w:color w:val="FF0000"/>
        </w:rPr>
        <w:t>id 171</w:t>
      </w:r>
    </w:p>
    <w:p>
      <w:r>
        <w:rPr>
          <w:b w:val="0"/>
        </w:rPr>
        <w:t>Vitlöksbröd med tzatziki 79:- Garlic bread with tzatziki Krämig skaldjurssoppa med räkor, dill och vitt vin, serveras med vitlökstoast 105:- Creamy shell fish soup with shrimp, dill and white wine, served with a garlic toast Redd kantarellsoppa med färsk timjan och parmesantoast 105:- Chanterelle soup with cream, thyme and parmesan toast Mozzarellagratinerad tomatsallad med rödlök och oliver 89:- A baked tomato, onion and olive salad topped with mozzarella Carpaccio – Tunt skivad oxfilé med olivolja, hyvlad parmesan och svartpeppar från kvarn 129.- Thinly sliced beef tenderloin with olive oil, sliced parmesan and freshly ground black pepper. Skaldjurscanapé Skagen med räkor, dill, rödlök och majonnäs, serveras med citron på toast 105:- Shell fish canapé with shrimp, dill, red onion and mayonnaise, served on toast with lemon Klassisk räkcocktail med handskalade räkor, vår egen Rhode Islandsås, gröna ärter och smörstekt toast 125:- Classical prawn cocktail with hand-peeled prawns, our own Rhode Island sauce, green peas and butter fried toast Raspad råbiff med kapris, lök, dijonsenap, pepparrot, rödbeta äggula. 139:- Steak tartar with capers, onion,Dijon mustard, red beet and an egg yolk Kött/Meat Fläskfilé med ugnsbakade, provencalkryddade grönsaker och gräddstuvade kantareller 229:- Fillet of pork with oven baked provencale vegetables and chanterelles in creame Wienerschnitzel på fläskkött, serveras med citron ansjovis, kapris, ärter, bearnaisesås samt stekt potatis 199:- Porkschnitzel, served with capers, anchovies, lemon, Bearnaise and fried potatoes Wienerschnitzel på kalvkött, serveras med citron, ansjovis,kapris, ärter, bearnaisesås samt stekt potatis 249:- ealschnitzel, served with capers, anchovies, lemon, Bearnaise and fried potatoes Kalvschnitzel Cordon Bleu, fylld med emmentalerost och lufttorkad skinka, serveras med citron, ansjovis, kapris, ärter, bearnaisesås samt stekt potatis 285:- Vealschnitzel, filled with cheese and ham, served with capers, anchovies, lemon, Bearnaise and fried potatoes. Örtbakad kycklingfilé, serveras med gorgonzolasås, grilltomat och klyftpotatis 209.- Chicken fillet, baked in herbs, served with gorgonzola sauce, grilled tomato and potatoe wedges Vitlöks- och örtmarinerat lammrostbiff med grekisk tzatziki och pommes chateau 249.- Garlic and herb marinated lamb, served with greek tzatziki and potatoe wedges Entrecôte Black Angus, serveras med grilltomat, vitlöksmör och pommes frites 275:- Entrecôte Black Angus, served with a grilled tomato, garlic butter and french fries Ryggbiff Black Angus, serveras med bearnaisesås, baconlindade haricotverts och pommes frites 275:- Black Angus Sirloin steak, served with Bearnaise sauce, haricotverts wrapped in bacon and french fries Tournedos på mittbit av oxfile, serveras med fyllig portvinsås, krämig potatisgratäng och sockerärter 285:- Tournedos from the centre part of the fillet of beef, served with a rich port wine sauce, creamy scalloped potatoes and sugar snaps Pepparstek av tournedos med cognacsås, vår egen pressgurka och krämig potatisgratäng 285:- Peppersteak from tournedos with cognac sauce, our own pickled cucumber and creamy scalloped potatoes Fondue Köttfondue med oxfilé och</w:t>
      </w:r>
    </w:p>
    <w:p>
      <w:r>
        <w:rPr>
          <w:b/>
          <w:color w:val="FF0000"/>
        </w:rPr>
        <w:t>id 172</w:t>
      </w:r>
    </w:p>
    <w:p>
      <w:r>
        <w:rPr>
          <w:b w:val="0"/>
        </w:rPr>
        <w:t>Facial Powerlifting representerar ett specialiserat ansiktslyftsystem för Magicpot-radiofrekvensenheten, som använder en unik kombination av multipolär radiofrekvens, vakuum och LED-ljusbehandling. Den rekommenderas för att förebygga rynkor, stimulera kollagen och elastinregenerering, ansiktslyft och hudtightning. Den bipolära radiofrekvensen påverkar de dermala skikten upp till 5-10 mm djup och hjälper till med ämnesomsättningen vid förbränningen av fett. Den kombinerade effekten av radiofrekvens med vakuummassagen är en behandling utan biverkningar som ger stora förbättringar av celluliter och den allmänna hälsan i huden. Fantastisk avslappnande varm och vitaliserande behandling där kollagenet tightas till och du kan se en åtstramning av huden tex -huden blir renare och klarare -huden känns slätare och yngre</w:t>
      </w:r>
    </w:p>
    <w:p>
      <w:r>
        <w:rPr>
          <w:b/>
          <w:color w:val="FF0000"/>
        </w:rPr>
        <w:t>id 173</w:t>
      </w:r>
    </w:p>
    <w:p>
      <w:r>
        <w:rPr>
          <w:b w:val="0"/>
        </w:rPr>
        <w:t>Blekko – Sökmotorn med ett nytt sätt att söka 2010-11-02 @ 20:58 Blekko, en ny sökmotor är här. Den använder ett nytt sätt att söka som de själva kallar för slash-tags. Man kan exempelvis skriva ett sökord och sedan lägga till ”/date” för att sortera på datum. Det går också att lägga till ”/rank” om man vill kolla rankingvärdet som sidan har fått. Det är mer detaljerat än Googles pagerank och kan vara intressant om man är intresserad av att veta hur man ligger till. Här är en video som visar hur det fungerar. Något som Google kan inspireras av? 2 svar till “Blekko – Sökmotorn med ett nytt sätt att söka” 2010-12-04 @ 1:40 Väldigt nytänkande! Svara 2011-03-03 @ 15:31 Verkar riktigt enkel! Svara</w:t>
      </w:r>
    </w:p>
    <w:p>
      <w:r>
        <w:rPr>
          <w:b/>
          <w:color w:val="FF0000"/>
        </w:rPr>
        <w:t>id 174</w:t>
      </w:r>
    </w:p>
    <w:p>
      <w:r>
        <w:rPr>
          <w:b w:val="0"/>
        </w:rPr>
        <w:t>Många förnekar det, och vissa menar till och med att man inte ska använda ordet ”massinvandring”. Argumenten handlar ofta om att det inte alls är så många som kommer hit ”egentligen”. Vad är fakta? Ett sätt att närma sig frågan är att helt enkelt se på resultatet och titta på hur befolkningen såg ut för ett antal år sedan och jämföra det med hur den ser ut idag. Till exempel hur många invånare som hade utländsk bakgrund 1997 och hur många som hade det 2010. Personer med utländsk bakgrund definieras som personer som är: Utrikes födda, eller inrikes födda med två utrikes födda föräldrar. I den här prognosen jämför jag den procentuella andelen invånare med utländsk bakgrund 1997 med andelen 2010 i respektive kommun. Andelen invånare med utländsk bakgrund har ökat i alla 290 kommuner utom en, Lekeberg i Örebro län. Utifrån den ökningen har jag gjort en prognos. Med andra ord: förutsatt att befolkningsförändringen i kommunerna fortsätter i samma takt som den har gjort under perioden 1997-2010 kommer andelen med utländsk bakgrund att vara så som prognosen visar. Om det inte har pågått en massinvandring de senaste 13 åren, varför ser då kartan för 2050 ut som den gör? Observera att detta baseras på de senaste 13 åren. Befolkningsförändringen har accelererat kraftigt sedan den borgerliga regeringen tog över 2006. Om prognosen hade baserats enbart på de senaste fyra åren hade kartan varit ännu mörkare. På den interaktiva kartan kan du se hur det ser ut 1997, 2010, 2020, 2030, 2040, 2050. Välj en kommun på kartan och klicka sen på de olika årtalen för att få reda på hur prognosen ser ut för just den kommunen. https://affes.wordpress.com/2011/08/25/utlandsk-bakgrund-i-alla-kommuner-2050 SCB Statistik med inriktning mot demografi. Fördelning efter kommun och kön. År 1997-2010 Befolkningsförändringar i län och kommun. Del 1 Befolkningsförändringar i län och kommun. Del 2 Befolkningsförändringar i län och kommun. Del 3 Hur ser det ut år 2300 ?? Finns det några pursvenskar kvar då överhuvudtaget ? När det gäller en stor del av nutidens tillkommande invandrare kan man nog inte räkna med att ens den tredje generationen är assimilerad. Eftersom det är mer än en generation emellan 1997 och 2050 vore det därför intressant att få även den tredje generationens invandrare illustrerade. Detta kanske görs enklast genom att man istället för att räkna personer med utlänsk bakgrund räknar personer utan utländsk bakgrund, alltså pursvenskar. Låter sig detta göras? Vet inte riktigt hur det skulle gå till. Hur man än gjorde så blir det nog för vagt för att kunna användas misstänker jag. Affe, kan du räkna ut hur många nya väljare som blir myndiga för att rösta 2014!? Det finns nog ingen siffra än. Inför valen brukar SCB publicera det. Men för 2014 kan det nog röra sig om ca 500 000 – 550 000. Då står hoppet till våra ungdomar att rösta för Sverige! – http://www.skolval2010.se/slutspurt.php Kommentar till Micke (då det inte finns någon ”svara” att klicka på): fruktansvärt många av skolbarnen är inkräktare och många av de rösterna kommer gå till soffan, S eller Vpk…alternativt moderaterna då de är de enda som har en islamist i riksdagen. Visst vore det bra om SD fick barnens röster, men jag tror faktiskt inte det kommer bli så. Jag hoppas och tror att våra kloka (svenska) ungdomar röstar rätt kommande val. När jag lyssnar till hur de resonerar bådar det gott för valet 2014. Att rösta är ingen rättighet – det är en skyldighet. Hoppas svenska ungdomar inser det medan invandrarungdomarna gärna får nöta byxarslet på soffan ! :) Hasse Aro ljuger medvetet för att dölja invandrarbakgrund hos brottsling När jag läste gammelmedia tänkte jag på en sak. Hur ska jag kunna identifiera honom utan beskrivning ute på stan? Inte ens när någon med utländsk bakgrund har livsfarlig smittsjukdom så vägrar media gå ut på ”etniciteten” Men när det är bra med invandrare, eller när invandrar</w:t>
      </w:r>
    </w:p>
    <w:p>
      <w:r>
        <w:rPr>
          <w:b/>
          <w:color w:val="FF0000"/>
        </w:rPr>
        <w:t>id 175</w:t>
      </w:r>
    </w:p>
    <w:p>
      <w:r>
        <w:rPr>
          <w:b w:val="0"/>
        </w:rPr>
        <w:t>Om du är intresserad av vår gratis bokningsservice till Florens muséer, ber vi dig ange följande data:muséernas namn, datum och den tid på dagen du föredrar för att besöka varje museum. I enlighet med paragraf 13 i det italienska dekretet 196/2003 (lag om skydd av personliga uppgifter) informerar vi härmed om följande: a) behandlingen av dina personliga uppgifter kommer att ske i samband med: 1. kontraktsmässiga skyldigheter: leverans av varor och tjänster till gästerna, 2. rättsliga skyldigheter: fakturering, obligatoriska kontrakt och räkningar som gäller bokföringen, information till myndigheter som så begär; 3. information till banker och liknande institut för inlösen av krediter och för andra aktiviteter som gäller verkställandet av kontrakt; 4. serviceerbjudanden under vistelsen (sekreterartjänster, överlämnande av korrespondens, bokning av externa tjänster) eller efter vistelsen (information om specialerbjudanden, evenemang och liknande) Behandlingen av informationen kommer att ske med manuella och/eller automatiska system för att minneslagra, hantera och överföra informationen, med system som är nära sammankopplade med ändamålen, enligt de data vi har i vår ägo och med skyldigheten från din sida att i god tid informera oss om eventuella ändringar, integreringar och uppdateringar; b) Om du vägrar att ge ditt tillstånd till punkterna 1,2,3 i paragraf a) sker följande: 1. omöjligt att inleda eller fortsätta samarbetet och utföra operationer, om informationen är nödvändig för att utföra samarbetet eller operationen; 2. omöjligt att utföra vissa operationer som förutsätter tillgång till informationen i samband med själva utförandet; 3. ingen information kan skickas till personer som utför andra aktiviteter som inte är funktionellt kopplade till samarbetets verkställande. c) Förutom personalen i företaget som innehar informationen, kan den överlämnas till: 1. hotellstrukturer som du kommer att vistas i; 2. skatterådgivaren (på den administrativa avdelningen); 3. offentliga och privata verk, även efter inspektioner eller kontroller; 4. personer som kan få åtkomst till din information enligt lag; 5. externa företag som tillhandahåller varor eller tjänster. d) när som helst kan du använda dig av din rättighet gentemot innehavaren av dina uppgifter, enligt paragraf 7 i den italienska lagen 196/2003 som vi återger i dess helhet: Paragraf 7. Rättighet till åtkomst till personliga uppgifter och andra rättigheter 1. Personen i fråga har rätt att få bekräftelse på de personliga uppgifter som finns om honom, även om de ännu inte registrerats och informationen om dem ska ske på ett lättförståeligt sätt. 2. Personen i fråga har rätt att få information om: a. ursprunget till de personliga uppgifter; b. ändamålen och typ av behandling; c. logiken som tillämpas vid behandlingen som utförs med elektroniska hjälpmedel; d. identifikationsdetaljer om innehavaren, de ansvariga och representanten som utnämnts i enlighet med paragraf 5, moment 2; e. de personer eller kategorier av personer som de personliga uppgifterna kan överlämnas till eller som kan komma i kontakt med uppgifterna såsom representanter för territoriet i staten, ansvariga eller uppdragshavare. 3. Personen i fråga har rätt att få information om: a. uppdateringar, rättelser eller, i förekommande fall, integrering av data; b. radering, omvandlingar på anonymt sätt eller omvandling av alla data som behandlas vid lagbrott, inklusive då man inte behöver bevara datan för de ändamål se insamlades eller senare behandlades för; c. certifikatet som bekräftar operationerna som indikeras under bokstäverna a) och b) har presenterats för kännedom till de personer som de personliga uppgifterna överlämnats eller distribuerats till, även gällande innehållet, med undantag av fall då detta verkställande visar sig vara omöjligt eller medför en användning av medel som är oproportionerliga i förhållande till den rättighet som skyddas. 4. Personen i fråga har rätt att motsätta sig allt eller delar av detta: a. av legitima skäl som gäller behandlingen av personliga uppgifter som gäller honom, fastän de är pertinenta till insamlingens ändamål; b. behandlingen av personliga uppgifer som gäller honom för utsändande av reklammaterial för direkt försäljning eller för att utföra marknadsforskning eller kommersiell kommunikation.</w:t>
      </w:r>
    </w:p>
    <w:p>
      <w:r>
        <w:rPr>
          <w:b/>
          <w:color w:val="FF0000"/>
        </w:rPr>
        <w:t>id 176</w:t>
      </w:r>
    </w:p>
    <w:p>
      <w:r>
        <w:rPr>
          <w:b w:val="0"/>
        </w:rPr>
        <w:t>Genom fyra län igen Posted in Böcker, Familj, HBTQ, Krämpor, Personligt, Puckon, Radio, Vänner, tagged arg, Örebro, Östergötland, äventyr, ångest, barndom, bädda rent, bil, bröd, Cirkeln, eld, fantasynörd, favoriter, foto, fyra län, gästsäng, Gränby centrum, grillad kyckling, Hammarsunden, hamnen, konstnär, kycklingmacka, Lars Lerin, lördag, lite besviken, litteratur, mamma, master, Mats Strandberg, middag, mobiltelefoni, ont, Pride, rensa kött, ryggsäck, Sara Bergmark Elfgren, segelbåt, skrämma, slänga skit på, sommarpratare, städning, Sveriges bäste akvarellmålare, svettas, telefoni, toabesök, upprörd, Uppsala, vackert, vackert landskap, värk, värmlänning, Västmanland, vettiga saker, vita segel, ytligt on 30 juli 2012 | 12 Comments » Idag var det dags att vända bilen åt andra hållet och åka hem igen, utan medpassagerare. Åter en tur genom fyra svenska län: Östergötland, Örebro, Västmanland och Uppsala. Totalt har jag nu kört 120 mil, ungefär på en och en halv vecka. Tillkommer förstås en del smärre resor. Jag önskar så att jag kunde fota vissa saker från min resa, men jag kör ju bil och då ska man ha båda händerna på bilkörningen, tycker jag. Det är bitvis ett vackert landskap jag kör igenom. Favoriterna nära mammas hem är Hammarsunden. Idag såg jag en enda segelbåt med sträckta, vita segel vid Stora Hammarsundet… Vackert som fan! Du får hålla tillgodo med några master som jag fotade för ett par år sen från hamnen i Metropolen Byhålan. Medan jag körde fick jag sms från en kär vän som är på semester. En annan vän har jag sökt per sms, men inte lyckats få tag i, vilket bekymrar mig. Annars hade jag sällskap av lördagsgodisbunken och Sara Bergmark Elfgren, du vet hon som skriver böcker ihop med Mats Strandberg. Tyvärr måste jag säga att jag blev lite besviken på dagens sommarpratare. Jag kan inte sätta fingret på vad det var, för Sara Bergmark Elfgren sa inget som jag blev arg på eller upprörd över. Tvärtom sa hon väldigt vettiga saker. Men jag vet inte, trots allt prat om barndomen och fantasynörderierna kändes det hela väldigt ytligt. I alla fall i jämförelse med Lars Lerin, som pratade igår och som jag tyvärr bara hörde prata sista halvtimman. Lars Lerin är konstnär och värmlänning och en helt ny bekantskap för mig! Jag måste få veta mer om denne spännande man!!! Det sägs, när jag googlar på honom, att han är Sveriges bästa akvarellmålare. Resan tog lite mer än tre timmar idag och då stannade jag som hastigast för ett toabesök. Men innan jag for hem tog jag svängen om Stormarknaden för att inhandla den eftertraktade ryggsäcken. En 30 liters ryggsäck kan vara bra för Pride och för andra kommande ”äventyr” i höst. Jag har bäddat rent i gästsängen, ringt mamma och städat av i badrummet och i duschrummet/toan. Svettades rejält, det är varmare här än nere hos mamma. När jag kom in i porten lyckades jag skrämma fru Pucko med min blotta uppenbarelse. Så synd det blir om henne när jag inte finns här längre att slänga skit på. Maskinen tvättar tjockis-svart och jag funderar på att rensa köttet av en kvarts grillad kyckling som finns kvar sen lördag. Det skulle bli en lagom kycklingmacka till middag. Om jag nu har nåt bröd, vill säga. Jag har haft ont hela dan, det är bara en sån dag med värk och ångest. Inte ens städning hjälpte. Posted in Epikuréiskt, Familj, Personligt, Trams, tagged balkong, bank, bröd, bullar, dö, frisk luft, gratis är gott, humor, kaffe, källarhålor, knoppar, kvistar, lååångfredag, mamma, motljus, otäckingar, pappa, påskkärring, påskpynta, påskris</w:t>
      </w:r>
    </w:p>
    <w:p>
      <w:r>
        <w:rPr>
          <w:b/>
          <w:color w:val="FF0000"/>
        </w:rPr>
        <w:t>id 177</w:t>
      </w:r>
    </w:p>
    <w:p>
      <w:r>
        <w:rPr>
          <w:b w:val="0"/>
        </w:rPr>
        <w:t>Hej! Har en hotmailadress sedan m�nga �r. Vill dock byta den bla eftersom jag har bytt efternamn. Men hur g�r man? M�ste jag skapa ett helt nytt konto? Jag har f�rs�kt titta "i" mitt befintliga konto samt p� hotmail.commen jag hittar ingen ledtr�d till var jag kan antingen �ndra namnet eller skapa nytt konto. Helst vill jag bara �ndra namnet eftersom jag vill ha mina kontakter kvar.,Du skapar ett helt nytt konto. Dina kontakter kan du ju maila �ver till dig sj�lv och ditt nya konto.,Jag har ox� f�rs�ket byta namn bara men jag kunde inte det utan var tvungen att g�ra en ny s� att s�ga... Tr�kigt f�r vissa kontakter missar man ju d� helst om man haft samma adress l�nge.,Ja du skapar ett nytt konto, om du anv�nder det till msn s� m�ste alla l�gga till det nya kontot d�r.,F�rl�t! Jag �r uppenbarligen helt otekniskt f�r jag vet inte hur man skapar nytt konto. Hur g�r man?,Haha,,ja det m�ste du n�stan vara Du ska allts� inte logga in p� din hotmail, utan bara g� till framsidan av Hotmail, d�r du normalt skriver ditt l�sen. D�r finns det en knapp som heter "registrera" Det �r d�r man skaffar nytt konto. kroppknopp skrev 2009-07-18 22:51:02 f�ljande:F�rl�t! Jag �r uppenbarligen helt otekniskt f�r jag vet inte hur man skapar nytt konto. Hur g�r man?,Tack f�r svaren. Jag lyckades fixa en helt ny adress och �ven exportera mina kontakter fr�n min gamla. Hade �ven velat ha mailen i min inbox flyttad till den nya adressen men hur jag �n f�rs�kte s� gick det inte. Vet n�gon?,Jaaaa! Tack! Hade velat vidarebefordra alla men jag antar att jag f�r v�lja ut de viktigaste.</w:t>
      </w:r>
    </w:p>
    <w:p>
      <w:r>
        <w:rPr>
          <w:b/>
          <w:color w:val="FF0000"/>
        </w:rPr>
        <w:t>id 178</w:t>
      </w:r>
    </w:p>
    <w:p>
      <w:r>
        <w:rPr>
          <w:b w:val="0"/>
        </w:rPr>
        <w:t>ligger på Hövdingavägen 6 i Södra Bomhus i samma lokaler som Björsjökyrkan Här vill vi att barnen ska känna trygghet, att deras åsikter och nyfikenhet på att lära är viktiga. Vi vill utveckla varje barns sociala kompetens, deras respekt för människor och miljön. Leken har stor betydelse i vår verksamhet, den främjar barns lärande, sociala samspel och utveckling Vår kristna profil visar sig i det dagliga arbetet genom att vi vill lära barnen alla människors lika värde, omtanke om vår omvärld och våra medmänniskor. Avdelningen är åldersblandad 1-5 år Pärlans förskola ligger i södra Bomhus med närhet till skog och lekparker Från den 2 september utökas att Pärlans förskola med 10 platser. Vi ser oss även fortsättningsvis som en mindre förskola, där det blir 28 barn delade på två avdelningar. Fler utbildade pedagoger anställs i verksamheten vilket bidrar till en tryggare miljö för alla, både barn som vuxna. Det blir fler vuxna att vända sig till och fler vänner att knyta kontakt med. Under våren och sommaren har en del ombyggnationer gjorts. Lokalerna och tomten har utökas, skötrum och toaletter byggts till/ändras. Hyllor för barnens kläder har satts upp och en del befintliga hyllor/platser har flyttas. Gården blir större och staketet kommer att flyttas.</w:t>
      </w:r>
    </w:p>
    <w:p>
      <w:r>
        <w:rPr>
          <w:b/>
          <w:color w:val="FF0000"/>
        </w:rPr>
        <w:t>id 179</w:t>
      </w:r>
    </w:p>
    <w:p>
      <w:r>
        <w:rPr>
          <w:b w:val="0"/>
        </w:rPr>
        <w:t>Matkasse i Halmstad Här hittar du alla leverantörer av matkassar som levererar till postnummer i Halmstad oavsett om du söker den billigaste matkassen eller leverantörwn med bäst utbud i Halmstad. Vet du med dig att du bor på en plats i Halmstad som är svårtillgänglig så måste du dubbelkolla på leverantörens webbplats så att de erbjuder hemleverans till Halmstad. Det kan handla om leveranser av lantbrevbärare eller där leveransbolaget måste ta färjan eller liknande. De leverantörer av matkassar som listas nedan har angivit att de levererar till just Halmstad. Om våra matkassar i Halmstad Här ser du samtliga leverantörer av matkassar som levererar till Halmstad med omnejd. Till Halmstad räknar vi de som bor i områden med postnummer mellan 300 04 och 314 01. Bor du precis i angränsande så är det högst troligt att även du kan beställa, då gör du bäst i att testa just ditt postnummer hos respektive leverantör, de matkassar i Halmstad som visas här har meddelat att de levererar i Halmstad. Ovanför kan du se samtliga företag som levererar matkassar till Halmstad och du kan enkelt jämföra för att hitta den som passar dig bäst. Bland företagen som levererar matkassar i Halmstad finns Linas Matkasse, Ecoviva och Middagsfrid. Vill du jämföra samtliga matkassar så gör du det enklast om du klickar in under leverantören och då får du upp alla deras matkassar. Du kan även under alla matkassar välja att lista matkassar som levereras till Halmstad och kan därefter jämföra de olika matkassarna på ett enkelt och överskådligt sätt. Utbudet av matkassar växer hela tiden och det innebär att det kan finnas leverantörer av matkassar som levererar till Halmstad som vi ännu inte har hunnit lägga in, vi söker dock av marknaden kontinuerligt för att försöka hålla den uppdaterad. Vissa leverantörer kan även aktivt ha valt att inte synas på denna webbplats av olika anledningar, antagligen för att de är dyrare än sina konkurrenter vilket skulle se dåligt ut på en jämförelsesajt, men vi försöker hela tiden få med så mycket som möjligt och med så aktuell information som möjligt. Om du bor i Halmstad eller i närheten av Halmstad och vill tips om matkassar, hör gärna av dig till oss så ser vi till att lägga till och uppdatera hemsidan. Listan med leverantörer i Halmstad uppdaterades senast: 2021-01-01 och kommer att uppdateras senast 2021-02-01 för att listan med matkassar ska hållas aktuell.</w:t>
      </w:r>
    </w:p>
    <w:p>
      <w:r>
        <w:rPr>
          <w:b/>
          <w:color w:val="FF0000"/>
        </w:rPr>
        <w:t>id 180</w:t>
      </w:r>
    </w:p>
    <w:p>
      <w:r>
        <w:rPr>
          <w:b w:val="0"/>
        </w:rPr>
        <w:t>Rudolf Dassler Rudolf "Rudi" Dassler, född den 26 mars 1898 i Herzogenaurach, död 1 februari 1974 i Herzogenaurac, var en tysk skoutvecklare och industriman, ägare av Puma AG, Herzogenaurach, Tyskland. Rudi Dassler utvecklade tillsammans med sin bror Adi Dassler skor under 1920- och 1930-talet. Under andra världskriget var Rudi Dassler inkallad. Efter kriget återupptog han verksamheten, men nu på egen hand efter en kontrovers med brodern som grundade Adidas. Under Rudi Dassler utvecklades Puma AG till ett storföretag inom sportbranschen och som den stora konkurrenten till Adidas, inte minst inom fotbollen.</w:t>
      </w:r>
    </w:p>
    <w:p>
      <w:r>
        <w:rPr>
          <w:b/>
          <w:color w:val="FF0000"/>
        </w:rPr>
        <w:t>id 181</w:t>
      </w:r>
    </w:p>
    <w:p>
      <w:r>
        <w:rPr>
          <w:b w:val="0"/>
        </w:rPr>
        <w:t>Slussen - bygg.stockholm.se På torsdag kommer två så kallade spårviddshinder att placeras ut i vid Slussplan, ett i vardera körriktning. Detta görs för att säkra bussarnas framkomlighet så att de kan åka enligt tidtabell. Grafisk karta över hur området runt Henriksdals tågstation kommer se ut när bussar i skytteltrafik är igång. Henriksdal blir ny slutstation för Saltsjöbanan Slussens ombyggnad har nu gått in i en ny fas, rivningen. Den östra bron och nedre delen av Katarinavägen ska rivas. Passerande bilar, bussar, människor och konstruktionen gör rivningen komplicerad. Avstängda på- och avfarter i Söderledstunneln Flera förändringar i framkomligheten under juni Slussen är och kommer fortsatt vara en viktig knutpunkt för alla trafikslag. Slussen kommer bli en tryggare och attraktiv plats att vistas på. Samtidigt säkras dricksvattnet för 2 miljoner människor. Slussen är efter över 80 år utsliten och behöver rivas och byggas upp från grunden. Samtidigt ska området anpassas för att möta behoven hos dagens och morgondagens stockholmare. Framtidens Slussen blir en effektiv och trygg knutpunkt för gående, cyklister och kollektivtrafik. Det ska också bli en av Stockholms mest attraktiva mötesplatser med parkliv, nöjen och kultur, restauranger och caféer.Med femdubblad kapacitet att släppa ut vatten från Mälaren till Saltsjön minskas också risken för översvämningar i Stockholm och Mälardalen. Det säkrar vattentillgången för de cirka två miljoner människor som får sitt dricksvatten från Mälaren. Stockholms stad finansierar hela byggnationen. När det gäller kollektivtrafiken pågår diskussioner om finansiering med SL. Därutöver leder staten diskussioner med berörda kommuner runt Mälaren om hur regleringen av vattennivåerna i Mälaren ska bekostas. Vilka byggföretag som kommer att vara med är ännu inte bestämt. Slussens ombyggnad kommer att pågå mellan 2016-2025 Slussen ska omvandlas till en av Stockholms mest attraktiva mötesplatser med nya torg, kajer och områdets första park. Kollektivtrafiken kommer att få mer plats, precis som gående och cyklister, samtidigt som ytorna för biltrafik minskar och anpassas för att rymma dagens trafikflöden. Nya Slussen blir en trygg och effektiv knutpunkt för alla trafikanter och en mötesplats där det unika läget mellan Saltsjön och Mälaren tas tillvara. Detaljplanen för Slussenområdet vann laga kraft den 27 september 2013.Den 13 februari 2014 fick Stockholms stad det nödvändiga tillståndet från mark- och miljödomstolen för alla arbeten och nya anläggningar i vatten, grundvattenbortledning och den nya regleringen av Mälaren. Den 31 mars meddelade mark- och miljööverdomstolen att de inte beviljar prövningstillstånd för detaljplanen för bussterminalen för Nacka- och Värmdöbussarna. Ett nytt planarbete för bussterminalen ska inledas, vilket beräknas ta 3-4 år.</w:t>
      </w:r>
    </w:p>
    <w:p>
      <w:r>
        <w:rPr>
          <w:b/>
          <w:color w:val="FF0000"/>
        </w:rPr>
        <w:t>id 182</w:t>
      </w:r>
    </w:p>
    <w:p>
      <w:r>
        <w:rPr>
          <w:b w:val="0"/>
        </w:rPr>
        <w:t>Som förrätt, huvudrätt eller dessert. Serverade varma eller kalla, milda eller smakrika - soppor finns av alla slag. De kan vara ett inslag i en middag eller en hel måltid. De kan vara mustiga långkok eller snabblagad middagsmat. Soppa passar både vardag och fest! Värm dig med en härlig rödbetssoppa eller mustig kycklingsoppa! Eller prova en vegetarisk morotssoppa. Kanske en svampsoppa till förrätt? En kall mangosoppa till dessert... Välkommen till vår värld av goda sopprecept! Vilken är din favoritsoppa? Borsjtj, den klassiska, ryska/ukrainska rödbetssoppa som har en vacker färg och smakar fantastiskt med gräddfil eller yoghurt. Obs! En helt mjölkfri soppa. Prova ett lättlagat recept med mild och god smak! Squashsoppan blir fint krämig och får en vacker färg med både gul- och grön squash, tack vare att den mixas slät. En mustig och krämig soppa som går fint att laga dagen innan och sedan värma. En utmärkt förrätt till kraftigare mat! En kraftig soppa som kräver lite koktid men tillsammans med bröd blir en utmärkt huvudrätt. En god, lättlagad och vacker soppa som passar fint både som lunch, förrätt och enklare huvudrätt. En smakrik och nyttig soppa som passar även den som äter vegankost. En mustig rotfruktssoppa med tomat och fisk ger värme och kraft i kylan! En dessert- eller mellanmålssoppa som smakar friskt utan att bli för söt. En ny favoritsoppa! Riktigt smakrik och krämig soppa med god och tydlig ostsmak. Som förrätt till kraftigare mat eller serverad som lunch med ett gott bröd. Fånga årets första grönska i en tallrik djupgrön nässelsoppa! Grönt, gott och lätt! Att laga pumpasoppa är lätt! Du får enkelt en god soppa som räcker till många! En enkel soppa med läckert grön färg. Passar som förrätt eller lunch. Det krävs ingen virtuos i köket för att åstadkomma denna utsökta soppa. Pasta, tomat och grönsaker är den perfekta soppan! Smakrik och värmande. Mustig och god minestronesoppa med mycket smak! Garanterat värmande och mättande mat... Ibland behövs en rätt som är enkel, snabb och barnvänlig. En soppa med korv, pasta och tomat brukar gå hem! Lätt att variera efter vad du har hemma. Klassiskt mustig soppa med paprika, kummin och nötkött. Gör gärna soppan en dag i förväg och den får ännu mera smak! En god variant av soppan, här med linser i stället för kött. Fyllighet får soppan av vitkål och curry. Grönsakssoppa är en riktig vardagshjälte! Mjukt fyllig smak får tomatsoppan av rotselleri, honung och grädde förstås. En mustig och hett matig soppa som värmer både på vinterhalvåret och en sval sommarkväll på verandan! Riktigt gott till ett hembakat surdegsbröd... En god och värmande soppa som är lätt att laga och passar en kylig dag! Smakrik och läcker höstsoppa! Passar hela hösten och gärna på Halloween. Festsoppan som går lika bra en vardagskväll. Härligt krämig med fin smak och lätt att laga! Vill du göra den i förväg får det fin att frysa. Svamp ger fin smak åt många rätter - i soppa gör den sig förträffligt! Använd den svamp du plockat själv eller köp svamp i affären, det går lika bra. En annorlunda soppa! Här har jag gjort en variant där ölens mustiga, beska smak bryts mot apelsinens sötma. Soppan serveras med fördel som förrätt till stek - då kan skyn silas och användas som buljong i soppan. En mild och krämig svampsoppa passar lika fint som förrätt som till varmrätt! Gör på säsongens svamp, leta i frysen eller välj färsk svamp från kyldisken i butiken. En soppa som passar fint när hösten börjar göra sig påmind och det finns gott om både svamp och squash! Härligt kraftig soppa som går lätt att laga och som värmer fint speciellt som förrätt eller enklare mål. Lättlagad fisksoppa som går snabbt att göra och är en bra variant för en god vardagsmiddag. Krydda efter smak och servera med ett gott bröd! Få saker</w:t>
      </w:r>
    </w:p>
    <w:p>
      <w:r>
        <w:rPr>
          <w:b/>
          <w:color w:val="FF0000"/>
        </w:rPr>
        <w:t>id 183</w:t>
      </w:r>
    </w:p>
    <w:p>
      <w:r>
        <w:rPr>
          <w:b w:val="0"/>
        </w:rPr>
        <w:t>Busia är ett av Kenyas 71 administrativa distrikt och ligger i provinsen Västprovinsen. År 1999 hade distriktet 370 608 invånare. Huvudorten är Busia.</w:t>
      </w:r>
    </w:p>
    <w:p>
      <w:r>
        <w:rPr>
          <w:b/>
          <w:color w:val="FF0000"/>
        </w:rPr>
        <w:t>id 184</w:t>
      </w:r>
    </w:p>
    <w:p>
      <w:r>
        <w:rPr>
          <w:b w:val="0"/>
        </w:rPr>
        <w:t>Discshops filmguide �r v�r avdelning f�r redaktionellt material - recensioner, artiklar, omd�men och guider av olika slag. V�ra recensenter �r frist�ende journalister, ej anst�llda av Discshop. �sikterna i recensionerna �r skribenternas egna och har inte p�verkats eller redigerats av Discshop. "Plaisanteries fran�aises... skratt i alla fall." I mitt jobb har man vissa f�rdelar som �r guld v�rda. Att f� se p� film �r en sak som jag inte skulle byta bort, men att ocks� f� tr�ffa m�nniskor som brinner f�r sitt intresse - om det s� �r film i sig eller som i dagens fall, hemmabiobygge. Och vi talar om ett hemmabiobygge med alla bokst�ver...</w:t>
      </w:r>
    </w:p>
    <w:p>
      <w:r>
        <w:rPr>
          <w:b/>
          <w:color w:val="FF0000"/>
        </w:rPr>
        <w:t>id 185</w:t>
      </w:r>
    </w:p>
    <w:p>
      <w:r>
        <w:rPr>
          <w:b w:val="0"/>
        </w:rPr>
        <w:t>"Den enda egenskap hos materien, vars erkännande definierar den filosofiska materialismen, är den att vara en objektiv verklighet".[1] Så långt ser det bra ut, men vad innefattar egentligen kategorin materia? Lenin förklarar: "Att ... beteckna en tanke som materiell, betyder att göra ett felaktigt steg mot förväxlandet av materialism och idealism".[2] Stackars Lenin, han måste ha levt i en drömvärld. Människans tankar och idéer är inte verkliga, en objektiv realitet, för honom. Givetvis är människans idéer lika verkliga som den natur vi rör oss i. Den materiella världen måste vara ett begrepp som sammanfattande återger den genom våra sinnen förmedlade erfarenhetsvärlden. Eller med Marx ord: "Huvudfelet med all hittillsvarande materialism (Feuerbachs inräknad) är att föremålet, sinnevärlden, bara uppfattas som objekt eller som åskådning, däremot inte som sinnlig mänsklig verksamhet, inte som praxis; inte subjektivt".[3] Vad blir då effekten av att Lenin ser det subjektiva medvetandet som enbart en passiv återspegling av det objektiva varat, den fysiska materien? Dialektiken ger en dynamisk bild av människan; den tillskriver henne två speciella egenskaper, verksamhet och samhällelighet. Denna bild förlorar Lenin helt. Vi ser hur Lenin, på samma sätt som den borgerliga materialismen, jämställer den fysiska materien med den objektivt bestående verkligheten. Men den borgerliga materialismen är ju idealistisk, utropar någon förtvivlat. Men det stämmer inte riktigt. Den härskande riktningen utgår från en naturvetenskapligt färgad materialistisk åskådning, som visat sig kunna ge nya tolkningar av världen, men som aldrig lyckats eller någonsin kommer att lyckas förändra världen. Till denna borgerligt revolutionära intelligentsias filosofi vänder sig Lenin och tar upp dess absoluta motsättningar mellan tänkande och vara (att beteckna en tanke som materiell, verklig, är ju idealistiskt). En motsättning som redan Hegel visade vara ohållbar. Genom denna motsättning förstörs varje dialektiskt förhållande mellan människans tänkande, medvetande och den sociala verklighet hon lever i. Att Lenin inte förstått ett dyft av detta växelspel mellan vara och medvetande förstår man vid en genomläsning av "Materialism och empiriokriticism". På de 374 sidorna undersöker Lenin aldrig förhållandet mellan kunskap och social verklighet. För en marxist är det självklart, "att de stora sociala idéerna och andliga strömningarna ger uttryck åt klassernas mål, d.v.s. den sociala utvecklingens nödvändigheter, och utvecklar sig under själva klasskampen. Därför kan man inte betrakta läran skild från samhället och klasskampen. Det gäller även för själva marxismen".[4] Då Lenin på detta sätt inte ser helheten och glömmer det dialektiska spelet mellan medvetande och vara, ser han som konsekvens därav kunskapen som en evolutionär process (det objektiva varat avspeglas mer och mer) i närmandet till en absolut sanning. Dessa sanningar avspeglas genom vetenskapen och skapar alltså förutsättningar för en ren teori och en ren praktik. Vilka skapar då dessa sanningar? Lenin själv vet svaret och det står helt i samklang med vad som tidigare framförts. Den teoretiska läran uppstod "helt oberoende av arbetarrörelsens spontana tillväxt, den uppstod som ett naturligt och oundvikligt resultat av tankeutvecklingen bland de revolutionärt-socialistiska intellektuella"(!!)[5] Jämför detta med Pannekoeks uttalande, eller med Marx': "Produktionen av idéer och föreställningar, kort sagt medvetande, är från första början omedelbart sammanflätad med den materiella verkligheten och med den materiella kommunikationen mellan människor - med det verkliga livets språk".[6] Genom att den dialektiska metoden gått förlorad tenderar Lenins teori att bli ideologiserad. Den blir fast i ett slutet system, dogmatiskt och orörligt. Konsekvensen härav är att den blir reaktionär, försvarar status quo. Detta är precis vad som hänt i Sovjetunionen och i andra statsbyråkratiska stater. Ideologin går i politikens ledband och den officiellt kanoniserade marxismen-leninismen har blivit den lära som rättfärdigar byråkraternas ställning. Hos Lenin</w:t>
      </w:r>
    </w:p>
    <w:p>
      <w:r>
        <w:rPr>
          <w:b/>
          <w:color w:val="FF0000"/>
        </w:rPr>
        <w:t>id 186</w:t>
      </w:r>
    </w:p>
    <w:p>
      <w:r>
        <w:rPr>
          <w:b w:val="0"/>
        </w:rPr>
        <w:t>Rolf M. Zinkernagel, född i Riehen 6 januari 1944 är en schweizisk immunolog. Tilldelades, tillsammans med Peter C. Doherty Nobelpriset i fysiologi eller medicin 1996 "för deras upptäckter av det cellstyrda immunförsvarets specificitet". Zinkernagel tog sin doktorsexamen i medicin vid Universitetet i Basel 1970, och filosofie doktorsexamen vid Australian National University i Canberra, Australien 1975. Mellan 1979 och 1992 var han professor vid enheten för patologi vid universitetet i Zürich, Schweiz och sedan 1992 är han ledare för Institutet för Experimentell Immunologi i Zürich.</w:t>
      </w:r>
    </w:p>
    <w:p>
      <w:r>
        <w:rPr>
          <w:b/>
          <w:color w:val="FF0000"/>
        </w:rPr>
        <w:t>id 187</w:t>
      </w:r>
    </w:p>
    <w:p>
      <w:r>
        <w:rPr>
          <w:b w:val="0"/>
        </w:rPr>
        <w:t>Den 3 maj 2020 avled Bob Lander, Bo Starander som han egentligen hete.. Bob Lander var den sista originalmedlemmen i Göteborgsbandet The Spotnicks, han dog av en hjärtattack i sitt hem. Vi engagerade The Spotnicks 6 november 2009 på Old Bell i Nynäshamn och som förband hade vi The Vintage en mycket uppskattad och välbesökt spelning. Kontakten jag hade med bandet inför spelningen var med Bobban som var den som skötte kontrakten och det ekonomiska på den tiden. Under åren har jag både dansat och lyssnat till The Spotnicks många gånger och sista gången jag såg dom live var i Göteborg 2018 på Nordic Guitar på Appel hotel. Den 2 januari 2020 mötes vi av ett trasigt meddelande att Bosse Winberg från The Spotnicks avlidit. Bosse har varit en stor idol för mig när det gäller gitarrmusiken. The Spotnicks har vi haft i Nynäshamn 2009 Och sista gången jag såg dom live var på Nordic Guitar i Göteborg 2018 Spotnicks 2018 Bob Lander Lena Winberg Bo Winberg 2019 Göteborg Här tackas Bobban och Bo Winberg av för allt dom gjort för gitarrmusiken under massa år närmare 60 år Ett av dom roligaste minnena jag har av Bosse var när jag "jobbade" på Radio Haninge och hade en direkt sänd intervju med Bosse som satt i en lägenhet på Söder. När intervjun pågått ett tag frågade jag Bosse om han inte kunde berätta om hur det egentligen gick till när dom fick in polisradion i Paris i sina trådlösa utrustning och Polisen kom instormande. Då säger Bosse den djävla historien har du la hör förut. - Ja jag har ju hört den men inte mina lyssnare. Och så fick jag Bosse att berätta den i direktsändningen på Radio Haninge 98.5 I dag 3 april 2018 möttes vi av ett mycket sorgligt besked Lill-Babs Svensson är död. Jag jobbade med Barbro när jag deltog i programmet Vem Tar Vem som gick i TV 5 1993 De började med att två representanter från programmet besökte Årsta Loge under en danskväll där ute. Jag var där och intervjuade folk och artister för Radio Haninge. Jag blev tillfrågad om jag ville vara med i programmet, på ett villkor att jag får vara Blindbock sa Jag. Får en inbjudan med tider och regler Skriver mina frågor och allt rullar på. Men vad som var intressant med Lill-Babs var att hon var otroligt proffsig, det spelades in 4 program samma dag och hon bytte skor, som ni vet att hon gillar, örhängen och kläder mellan tagningarna så att det skulle se ut som att det var olika dagar. inga omtagningar på grund av henne, som sagt hon var mycket proffsig. Träffade henne senare på Nalen nåt år senare och pratade om programmet Vem Tar Vem hon minnas mig och frågade om det blev något av dejten. De är en hel annan historia. Sedan var jag också med på en spelningen med Doktor Krall på Opera terrassen 2008 där flera artister uppträdde, bla Svenne &amp; Lotta, Rock-Ragge och Rock Olga, de var då jag tog bilden. En mycket omtyckt och allsidig artist och underhållare, var hon, listan kan göras lång. Kvällen innan hon dog såg jag henne i TV serien Bonusfamiljen, och då tänkte jag att hon funkade riktigt bra som filmskådespelerska också. Barbro Lill-Babs Svensson blev 80 år Mister Dynamite är död Alla har vi en bild av Jerka, rock ekonen Tyvärr har jag har inget foto av Erik Fernström alias Jerry Williams men där emot har jag en rolig episod från 1966. Jag var på väg till en blomsteraffär i stan för att köpa blommor. Utanför fans en parkeringsficka som en bil försökte backa in i, jag kom bakifrån med min Hundkoja och körde snabbt in i fickan. Ut kommer Jerry Williams och påstår att jag har tagit hans parkeringsplats. Du sa jag - skall du ha den här platsen så bör du skaffa dig en snabbare bil. Jerry Wiliams dog den 26 mars 2018. 75 år gammal I dag den 20 okt 2017, nådes jag jag av de tragiska att Boris Lindqvist gott bort Han dog på Cypern. Boris var många år med i Telstars. 1967 vann gruppen tävlingen Skandinaviens bästa popbandsorkester. Vi hade Rock Boris Lindqvist tre gånger första gången var i Nynäshamn 16 september 2004. andra</w:t>
      </w:r>
    </w:p>
    <w:p>
      <w:r>
        <w:rPr>
          <w:b/>
          <w:color w:val="FF0000"/>
        </w:rPr>
        <w:t>id 188</w:t>
      </w:r>
    </w:p>
    <w:p>
      <w:r>
        <w:rPr>
          <w:b w:val="0"/>
        </w:rPr>
        <w:t>Riksbanken ser behov av ändringar i amorteringskravet | DagensNäringsliv.se Nytt remissutlåtande Riksbanken har i dag kommit med sitt remissutlåtande gällande Finansinspektionens förslag till amorteringskrav. I utlåtande upprepar Riksbanken att det föreslagna kravet är förhållandevis milt ur ett internationellt perspektiv, då det är möjligt att omvärdera bostaden vart femte år utifrån en allmän prisutveckling på bostadsmarknaden. Kravet bör därför kompletteras med en inkomstbaserad skuldbegränsning, menar Riksbanken. Vidare bör bankernas möjligheter att bevilja undantag vid särskilda skäl vara begränsade, temporära och regelbundet omprövas för att skapa ett mer effektivt amorteringskrav. "Det ska vara upp till kreditgivaren att ge undantag från amorteringskravet och inte vara en rättighet för låntagaren", skriver Riksbanken. Kritiken mot att undanta nyproducerade bostäder från amorteringskravet upprepas, liksom kritiken mot att Finansinspektionen ska inhämta regeringens medgivande innan förslaget till amorteringskrav beslutas. Finansinspektionen bör vidare kontinuerligt utvärdera om amorteringskravet har fått önskad effekt på skuldutvecklingen. Även det föreslagna amorteringskravet är ett steg i rätt riktning behövs det ytterligare åtgärder för att hantera hushållens höga skuldsättning, konkluderar Riksbanken.</w:t>
      </w:r>
    </w:p>
    <w:p>
      <w:r>
        <w:rPr>
          <w:b/>
          <w:color w:val="FF0000"/>
        </w:rPr>
        <w:t>id 189</w:t>
      </w:r>
    </w:p>
    <w:p>
      <w:r>
        <w:rPr>
          <w:b w:val="0"/>
        </w:rPr>
        <w:t>Man glömmer skrämmande snabbt och jämför sig med hörande runt omkring sig. Ja, just det. Vid läkarbesöket pratade vi förstås om hörseln också. Det har ju gått fem månader sedan inprogrammering. I huvudet hade jag tankarna från vägsamfällighetsmötet så jag hörselmässigt kände mig helt förlorad i den urdåliga ljus- och ljudmiljön. Jag svarade mja, sådär. Ibland bra. Ibland dåligt. Det är ju bra, men ibland känns det prutt. Okej, jag sa inte prutt. Jag minns inte exakt vad jag så, men med ungefär den pessimismen. Minläkare följde mig upp till mitt jobb och på vägen stötte vi ihop med en kollega som jag bytte ett par ord med. När vi gått vidare sa min läkare. “Du hörde vad han sa i alla fall. Utan mick. Det är rätt fantastiskt.” Sen har jag tänkt och idag mailade jag honom i ett annat ärende. Jag lade då till några rader på slutet… “Jag har tänkt på en till grej. Om hörseln. Jag hör väldigt bra för en person med CI. Över all förväntan om man jämför med hur jag haft det innan och vad man vågat hoppas på. Inte i alla miljöer och omständigheter. Jag behöver fortfarande tolk vid vissa tillfällen, men vid senaste styrelsemötet mötet på FSDBs familjesektion klarade jag av att höra så pass att tolkarna mest syntolkade vem som talade. Då är ju hastigheten på kommunikationen anpassad så alla har lätt att hänga med så det är en optimal ljudmiljö för mig, men det har jag aldrig klarat förut. Jämför man med hur det är på jobbet vid fikat där jag var helt lost i samtalen vid fikabordet trots mikrofoner i somras så är det dag och natt. vad skoj att läsa din blogg, du skriver så bra tycker jag! Tack, dig skall jag följa!. Och jag ser att jag har en del att läsa ifatt! (gullig promenadbild!)</w:t>
      </w:r>
    </w:p>
    <w:p>
      <w:r>
        <w:rPr>
          <w:b/>
          <w:color w:val="FF0000"/>
        </w:rPr>
        <w:t>id 190</w:t>
      </w:r>
    </w:p>
    <w:p>
      <w:r>
        <w:rPr>
          <w:b w:val="0"/>
        </w:rPr>
        <w:t>Vi utför alla typer av målningsarbeten. *Behöver du hjälp vid ombyggnader, har vi nära samarbete med skickliga hantverkare inom följande områden. har vi nära samarbete med skickliga hantverkare inom följande områden. DEKORATIONSMÅLERIER Få arbeten innebär så stor variation som för den som arbetar som dekorationsmålare. För dekorationsproffsen på NF Måleri kan en arbetsmånad se ut på väldigt olika sätt. Han eller hon kan få i uppdrag att arbeta med en uppsjö av olika ytor. Alltifrån väggmålning till bearbetning av fasader, offentliga byggnader, trapphus, tak, golv - Ja, i stort sett allt! Dekorationer innehåller dessutom ett antal underkategorier. Ett erfaret proffs kan syssla med illusions- och motivmåleri samt mycket annat. Det är en väldigt liten branschnisch, men efterfrågan på den här typen av arbeten ökar ständigt. Det är inte så svårt att förstå när man ser resultatet. Alla ytor gör gott av att få lite uppfräschning i form av dekorationer. Det känns exklusivt att exempelvis få ett unikt mönster i trapphuset eller lokalen till föreningen. Den här typen av arbeten kräver både att målaren har känsla för konst och mönster, och att hen har bakgrund inom måleriyrket. All personal som sysslar med dekoration på NF Måleri i Södertälje har just denna kunskap och erfarenhet. På så vis kan vi erbjuda våra kunder det allra bästa resultatet. För att vara en mångfacetterad dekorationsmålare krävs att man behärskar många olika tekniker. Det kan handla om tekniker som marmorering eller lasering. Arbete med marmor är ett vanligt inslag i vårt arbete, särskilt när vi arbetar med trapphus eller större anrika byggnader. Tekniken innebär att man återskapar varianter av stenar så att det ser autentiskt ut - Mycket populärt! För att inte tala om dekorationstekniken ådring. Ådring utförs på träytor, och syftar till att återskapa träets ursprungliga yttre. Ådring har alltså samma syfte som marmorering, men med trä istället för sten som material. Vi ser hela tiden till att fortbilda vår personal i nya tekniker för att kunna ge en ännu större bredd av dekorationstjänster. Man ska inte tro att dekorationsmåleri endast är till för fasta ytor som väggar, tak och golv. Det förekommer också att kunder vill få dekorationsjobb för möbler och andra föremål. FÖNSTERRENOVERINGAR Ingen del av en byggnad är så hårt ansatt som våra fönster. I Sverige har vi som bekant ett mycket varierande klimat, vilket gör att fönstren blir extra utsatta. De kan tvingas utstå tropisk hetta under sommaren, och måste stå ut med snöoväder, vind och regn under andra årstider. Övriga delar av fasaden kan klara sig undan relativt skonsamt med tanke på att de är så pass robusta. Fönstren, däremot, är tunna och betydligt känsligare för påfrestning. När man tänker på saken så inser man att kraven vi har på våra fönster är ganska hårda. Vi vill, å enda sidan, att de ska ge oss mesta möjliga ljus i bostaden eller på arbetsplatsen. Å andra sidan vill vi samtidigt inte riskera att storleken orsakar kyla i lokalen. Samtidigt är vi väldigt måna om att kunna öppna och stänga fönstren så smidigt som möjligt. Förr i tiden var värmen betydligt viktigare än ljusen, och det går att se på de små fönstren i gamla hus. Idag ser det annorlunda ut. Kort sagt - Att skapa fönster som tar hänsyn till alla behov - ljus, värme, funktionalitet - är väldigt svårt! Alla som någonsin har ägt ett hus känner till problematiken kring fönster. Det är helt enkelt nödvändigt att renovera och underhålla dem emellanåt. Alla väder sliter på våra fönster. Oavsett om det är solsken, snöoväder, fuktigt, torrt, lugnt eller om det regnar lika mycket som under en monsun - Fönstren nöts ned successivt av minsta bris. Dessutom kan fönstren slitas än mer beroende på var i landet du bor. Hus på kusten utsätts för saltvindar från havet, vilket är oerhört påfrestande för fönstren. I andra delar av landet är sand och jord huvudingrediens i vindarna, och inte heller det är särskilt skonsamt. För att inte tala</w:t>
      </w:r>
    </w:p>
    <w:p>
      <w:r>
        <w:rPr>
          <w:b/>
          <w:color w:val="FF0000"/>
        </w:rPr>
        <w:t>id 191</w:t>
      </w:r>
    </w:p>
    <w:p>
      <w:r>
        <w:rPr>
          <w:b w:val="0"/>
        </w:rPr>
        <w:t>Så djäkla skönt. Imorgon är det match igen. Har man väntat eller har man väntat? Dessutom skall vi ”hem” till Valhalla IP. Det kan ju inte vara annat än total vinstgaranti. Dock står vi som bortalag – men i verkligheten kommer det vara precis tvärtom. Det är alltså stadskonkurrenten Qviding FIF som står på schemat, så vad passade bättre än att ringa upp deras huvudtränare Bosko Orovic och höra mig för om hans tankar? Förmodligen ingenting. Det kan ju inte ha undgått någon seriös ÖIS-supporter – och det kan tyckas att vi har stött och blött i ämnet tillräckligt redan. Men det är svårt att glömma den där eventuella sammanslagningen och sopa den under mattan för gott oavsett om man vill det eller inte. Turligt nog stannade det vid en idé vilket mynnade ut i att Qviding fick ta över vår plats i Superettan. En sejour som inte blev långvarig. Trots att super-Hannes var med i laget så var man aldrig ens nära att lyckas kravla sig kvar. Med sina, smått fantastiskt urusla, elva inspelade poäng så kom man tvärsist och trycktes således tillbaka rätt ner i den pöl man kom ifrån. Söderettan. Som så ofta när resultaten inte går som planerat så är det tränaren som får sota – och så även här. Lars Ternström fick lämna med svansen mellan benen och in kom istället Bosko Orovic – senast från Division Två. Logiskt nog är det som nytillträdd huvudtränare svårt att veta hur man ligger till som lag. Vad för spelartyper finns till förfogande? Vilka kvalitéer besitter dem? Vilka målsättningar bör has? Frågorna är många och därför lät jag Orovic svara på hur han tycker att sin första halva som tränare för Qviding har känts: – Vi bygger ju inte för i år. Vi vill skapa oss någonting eget och ha en annorlunda fotboll. Vi vill ha ett kortpassningsspel och äga mycket boll. – Men tankarna är ändå att vi resultatmässigt är besvikna över säsongen än så länge. I många matcher har vi spelat väldigt, väldigt bra fotboll och skulle ha vunnit men har haft lite otur. Men det är klart att vi är besvikna. Tia är vi absolut inte nöjda med att ligga. Som nyss nämnt så parkerar Qviding just nu på den nedre halvan av tabellen – närmare bestämt på en tionde plats. Man har en totalskörd på fyra segrar, två oavgjorda samt sex förluster. Nu får vi, enögda, inbitna supportrar till ÖIS som vi är, hoppas att så inte blir fallet – men med några få vinster i rad så skulle Qvidings tabelläge genast förbättras avsevärt. Man har flera lag inom en radie av fyra poäng där nykomlingen Gauthiod är den som behöver se upp mest. Bosko Orovic och hans lag fick annars en riktigt bra start på denna säsong. Man förlorade visserligen med 2-0 i premiären – men därefter tog man tre vinster på de fyra efterföljande. Bland annat slog man den nuvarande tredjeplatsinnehavaren Oddevold med de fina slutsiffrorna 2-0. Denna prestation följde man upp med ytterligare en vinst och det över Gauthiod. Därefter har prestationerna dalat och man har endast lyckats vinna en av de sju senaste. – Spelmässigt har vi tappat i de två senaste där vi har visat lite nedåtgående trend. Även Kristianstad på bortaplan var si så där också. Men framförallt tycker Bosko att det är det unga laget, tillsammans med ett darrigt bortaspel, som är orsaken till de sämre insatserna. – Vi har varit lite oroliga på bortaplan. Det är ett väldigt ungt lag och jag vet inte om ni tänker på det. När de rutinerade är frånvarande så har vi nästan bara 20-åringar på plan. – Det tar ju sin lilla tid att spela in det (de unga spelarna, det nya spelsättet, samt att få ihop de nya spelare till en gemensam enhet). Det sköna är att vi inte har uttalat oss om att vi skall vinna någon serie i år. Vi har i och för sig inte uttalat oss om att vi skall åka ur heller – utan vi spelar ju för att komma någonstans i mitten i år. Allt över en mittenplacering är fantastiskt bra. Det mediala kring Söderettan, och kanske</w:t>
      </w:r>
    </w:p>
    <w:p>
      <w:r>
        <w:rPr>
          <w:b/>
          <w:color w:val="FF0000"/>
        </w:rPr>
        <w:t>id 192</w:t>
      </w:r>
    </w:p>
    <w:p>
      <w:r>
        <w:rPr>
          <w:b w:val="0"/>
        </w:rPr>
        <w:t>Oberoende rödblå Richard Yarsuvat ansluter 11 augusti, 2012 I samma veva som Johan Pettersson definitivt blev klar för ÖIS så offentliggjorde klubben ännu en förstärkning och det i form av en ung och lovande anfallare vid namn Richard Yarsuvat. Richard är född blott 1992 – med andra ord samma år som Oskar Wallén, Pontus Otterstedt och Joakim Hall. Richard Yarsuvat är fostrad i Boråsklubben Elfsborgs IF. Redan förra säsongen hann han både med fem inhopp i Sveriges högsta serie och spel i Europe League-kvalet och denna säsong har han varit utlånad till Superettaklubben IFK Värnamo. Där blev det dock ingen större succé. På sex matcher gick han mållös och med endast en assist på kontot. Richard Yarsuvat. Här i Elfsborgs tröja. Foto: Nyheter24 Yarsuvat beskrivs först och främst vara en spelare med en bra bollkontroll och en stor näsa för mål. Visserligen har det inte synts till allt för ofta det senaste – men det har förmodligen att göra med att han inte är på nivån som krävs än. Under sina tre kommande månader som spelare i Örgryte IS, där ett eventuellt kvalspel till Superettan är inkluderat, förväntas han främst visa upp sin arbetskapacitet och aggressivitet i anfallet. Man vill inte heller riskera att en skada på en av våra två anfallsess Oskar Wallén och Emil Karlsson skall stjälpa oss. Med Richard Yarsuvat har man en bredare anfallsbesättning och fler alternativ när någon är indisponibel eller helt enkelt inte bra nog för att få starta. En uppsäkring för att nå Superettan alltså! Bakom denna förstärkning står, bland annat, den nytillsatte Kent Carlzon, och så här beskriver han värvningen av Richard Yarsuvat till ÖIS.se: - Ricky är en målgörare som även kommer bidra med aggressivitet och arbetskapacitet på topp. Vi kände att det var viktigt att vi i höst inte hamnar i situation där vi saknar målgörare på grund av skador eller avstängningar. Precis som för Johan Pettersson så kommer Richard att vara disponibel för spel redan på måndag mot Oddevold. Kom därför till Rimnersvallen och vittna en förlängning och en förstärkning på plats! Jacko lars John Cyban Oskar Fredrik Johan Kaka Anonym Kaka</w:t>
      </w:r>
    </w:p>
    <w:p>
      <w:r>
        <w:rPr>
          <w:b/>
          <w:color w:val="FF0000"/>
        </w:rPr>
        <w:t>id 193</w:t>
      </w:r>
    </w:p>
    <w:p>
      <w:r>
        <w:rPr>
          <w:b w:val="0"/>
        </w:rPr>
        <w:t>Salladsbestick För att kunna blanda och servera härlig sallad krävs ett par fina salladsbestick. Vi har samlat flera snygga och praktiska modeller, som gör din middagsservering än trevligare. Matcha även dina salladsbestick med en snygg salladsskål! Här hittar du allt ifrån klassiska salladsbestick i trä till salladsbestick i plast med gulligt blommönster. Vi har även moderna och snygga modeller i metall som exempelvis salladsset i blankt rostfritt stål, mässing eller guldplätering. Salladsbesticken är inte bara praktiska vid servering av sallad, de långa serveringsbesticken är lika användbara när du bjuder på olika buffé- och pastarätter. Det kan även vara bra att ha flera uppsättningar salladsbestick då det ibland krävs två salladsskålar och därmed två par salladsbestick vid extra festliga tillfällen då du har mycket folk på besök. För sommarens båtutflykter och picknicks rekommenderar vi ett par salladsbestick i plast, vilka är både tåliga, lätta att bära med sig och enkla att rengöra.</w:t>
      </w:r>
    </w:p>
    <w:p>
      <w:r>
        <w:rPr>
          <w:b/>
          <w:color w:val="FF0000"/>
        </w:rPr>
        <w:t>id 194</w:t>
      </w:r>
    </w:p>
    <w:p>
      <w:r>
        <w:rPr>
          <w:b w:val="0"/>
        </w:rPr>
        <w:t>Posted on 2014/01/28 by Sofia Som sig bör måste även 2014 innehålla ett besök på stadens bästa brunch, nämligen champagnevarianten på Ritz Carlton. Pojkvännen, jag och min nya klänning passade på att frossa i allt från skaldjur till små praliner medan vi om och om igen skålade för ett nytt år med nya möjligheter tillsammans. Börjar kanske bli tjatigt för er som hängt med ett tag men jag tröttnar i alla fall aldrig på en söndag här och nu måste det väl dessutom bara bli ett bra år för oss?! Leave a Reply Cancel reply Your email address will not be published. Required fields are marked *Comment Name * Email * Website Här bloggar en svensk tjej som är bosatt i Berlin och som tagit sig in i trettioårsåldern. En rastlös själ som älskar att resa och upptäcka nya saker, kulturer och smaker. En tjej bland många med passion för mode, design och lyx. Haka på mig i min vardag i den tyska huvudstaden!</w:t>
      </w:r>
    </w:p>
    <w:p>
      <w:r>
        <w:rPr>
          <w:b/>
          <w:color w:val="FF0000"/>
        </w:rPr>
        <w:t>id 195</w:t>
      </w:r>
    </w:p>
    <w:p>
      <w:r>
        <w:rPr>
          <w:b w:val="0"/>
        </w:rPr>
        <w:t>Wallace &amp; Gromit: The Curse of the Were Rabbit är ett Action-Adventure, Platform, Single och Multiplayer video spel skapat av Frontier Developments och publicerad av Konami. Huvudspelet är Wallace och Gromit, vars företag Anti-Pesto är ansvarigt för att hålla kaniner borta från den kommande jättegrönsakskonkurrensen, som drivs av Lady Tottingtons familj i Tottington Hall i 517 år. Kort måste samlas in genom spelet och börja sitt äventyr att rensa skadedjur. Spelets spel består av fyra olika distrikt som Town Center, Wallersey hamnområdet, Tottington Hall och Grimsley industriområdet - var och en har sin egen utmaning. I början av spelet måste spelaren välja sin ena av två tecken och komma in i spelvärlden för att slutföra sitt mål. Spelaren har en infångningsenhet som gör det möjligt för spelaren att bära skadedjur och skjuta dem i avloppet i viss tid. Wallace &amp; Gromit: Banans kanin erbjuder både dag och natt cykel, och på natten blir spelet mer utmanande. Spelet innehåller framträdande funktioner som realtidsmiljö att utforska, köpa nya saker, uppgraderingar, välskriven storyline och vackra visuella detaljer. Försök det, du kommer att njuta av det. Giana Sisters: Twisted Dreams är en Action, Platform, Side-scroll, 2D Adventure, singel och multiplayer videospel som utvecklats och publicerades av Black Forest Games. Spelet erbjuder en spännande historia, där Maria kidnappas av en brutal drake med namnet Gurglewocky och fast i en drömvärld i en bur. Du kan ta rollen som den kvinnliga huvudpersonen heter Giana, vem är Marias syster och blir tonåring i ... Toki Tori är en pusselplattform, sidoskroll och singelspelare skapat och publicerat av Two Tribes BV Spelet låter spelaren ta kontroll över en ung chick som heter Toki Tori och spelarens huvuduppgift är resursen hans yngre bröder och systrar som fortfarande är i sina ägg. Spelet erbjuder olika nivåer där spelaren kan samla alla ägg genom att använda ...</w:t>
      </w:r>
    </w:p>
    <w:p>
      <w:r>
        <w:rPr>
          <w:b/>
          <w:color w:val="FF0000"/>
        </w:rPr>
        <w:t>id 196</w:t>
      </w:r>
    </w:p>
    <w:p>
      <w:r>
        <w:rPr>
          <w:b w:val="0"/>
        </w:rPr>
        <w:t>av boende är möjlig fram till kl 17:00 dagen före ankomst, därefter kan du boka per telefon. Om du bokar skidhyra är det möjligt fram till två dagar före ankomst. För att boka/ingå avtal med HAAB måste gästen vara 18 år. Vissa boenden och vissa perioder kan andra åldersgränser gälla - se respektive anläggning. Legitimering kan ske vid ankomst. Kontakta respektive boende om ni ej uppfyller åldersgränserna men vill komma ändå. Läs mer i våra fullständiga bokningsvillkor. Detta gäller ej barn i målsman sällskap. Observera att husdjur endast är tillåtna i de boenden där detta uttryckligen anges för boendekategorin vid bokning.</w:t>
      </w:r>
    </w:p>
    <w:p>
      <w:r>
        <w:rPr>
          <w:b/>
          <w:color w:val="FF0000"/>
        </w:rPr>
        <w:t>id 197</w:t>
      </w:r>
    </w:p>
    <w:p>
      <w:r>
        <w:rPr>
          <w:b w:val="0"/>
        </w:rPr>
        <w:t>Det är oroliga tider för många och vi gör vad vi kan för att du ska få bra service ändå. Nu kan du köpa dina varor på håll genom vår webbutik.</w:t>
      </w:r>
    </w:p>
    <w:p>
      <w:r>
        <w:rPr>
          <w:b/>
          <w:color w:val="FF0000"/>
        </w:rPr>
        <w:t>id 198</w:t>
      </w:r>
    </w:p>
    <w:p>
      <w:r>
        <w:rPr>
          <w:b w:val="0"/>
        </w:rPr>
        <w:t>välkommen hit! Vad är www.fahlen.se Dessa sidor innehåller information om Porsche 911. Men inte vilken Porsche 911 som helst utan MIN Porsche 911! De allra flesta av er som råkat snubbla in på denna sida pågrund av en felaktig knapptryckning kan för erat liv inte begripa hur man kan lägga upp en sida om en bil. Särskilt inte en gammal, ombyggd, illaluktande historia som inte kan komma ifatt en hygglig herrgårdsvagn från västkusten. Men... sen finns det faktiskt några få personer som förstår exakt hur jag resonerat och varför denna bil har fått en hel webbsite att husera på och det är för sådana personer som denna sida är gjord. Så vem är jag?</w:t>
      </w:r>
    </w:p>
    <w:p>
      <w:r>
        <w:rPr>
          <w:b/>
          <w:color w:val="FF0000"/>
        </w:rPr>
        <w:t>id 199</w:t>
      </w:r>
    </w:p>
    <w:p>
      <w:r>
        <w:rPr>
          <w:b w:val="0"/>
        </w:rPr>
        <w:t>Pris från 669,800 kr Hur mycket vill du betala för ditt hus? Finansiera resten med Modulhus Finans är en kreditförmedlare som du kan jämföra lån hos de banker som Modulhus Finans samarbetar med. Läs mer ATTEFALLSHUS / BOLUNDARE LOVELIA FUNKTION Det arkitektritade huset Lovelia levereras nyckelfärdigt både som Attefallshus (25 kvm) och Bolundare (30 kvm). Planlösningen är densamma som i vår populära Maria-modell, men med en annan fönstersättning och känsla. Lovelia rymmer en sovplats uppe på ett generöst sovloft som är skyddat mot insyn. Lovelias planlösning är noga utvecklad åtanken om ljusinsläpp och möblering samt insyn. Alla teknik och funktionsdelar är inbyggda snyggt under trappan till sovloftet och planlösningen är handikappanpassad enligt BBR regelverk för bostad. INTERIÖR Husets stolthet är den smarta planlösningen som är förhållandevis rymlig med rejäl takhöjd och som ger vackert ljusinsläpp genom dom spröjsade fönster som bryter ljuset och skapar mönster. Köket är från IKEA och där har du alla finesser du behöver för ett bekvämt boende. Badrummet är helkaklat med glasad duschhörna och tillval tvättmaskin.Skapa din personliga Prägel på ditt nya hus med Husbyggaren nedan, skräddarsy mellan 100 tals kombinationer och val som faller familjen i smaken. Detta Attefallshus har trappor upp till loftet istället för en stege vilket gör det enkelt att ta sig upp till sovplatsen på loftet och samtidigt skapa ett utrymme för förvaring under trappan från badrumsdelen till tvättmaskinen och varmvattenberedaren, utrymmet är zon 2 klassad enligt gällande våtrum regler. gott om förvaring finns i högskåpen mellan loftet och köket Huset är utrustat med välplanerade fönster för en bättre möjlighet att möblera huset med en större hörnsoffa och en mer lätt möblerad social del av huset och skapa en trygg atmosfär men samtidigt tillåta maximalt ljusinsläpp. Du väljer stilen på Lovelia med verktyget ”Husbyggaren Online” där väljer du mellan 100 tals olika variationer på huset med fasadfärger takval samt spröjs eller inte för att huset skall passa bra in på tomten tillsammans med ditt boningshus. Vi målar ditt hus i önskad kulör kostnadsfritt!. Huset har maximal höjd på 4 meter och Lovelia på bilderna har vi designat i en funkis stil med faluröd fasad och svarta spröjsade fönster men du bestämmer själv med husbyggaren Online hur du vill att ditt Lovelia ska se ut för att passa in just hos dig Planlösning Våra Attefallshus är välgenomtänkta och smart utformade. Vi har tänkt på era behov och tagit fram de bästa planlösningarna för ett permanentboende på 25-30 kvm. Byggnadsarea: 25-40kvm Nockhöjd: 4m Loftarea: 5,2kvm Takhöjd loft: 72-90cm - Ytskikt tak Bitumen Icopal Tarra Polar - Undertak, Bitumen Icopal Ultrabase - Skiva, OSB3 22mm, Skruv 4.2x55mm - Läkt, C24 35x45, Skruv 6x70mm - Membran, Jutadach 115 För tak - Trä konstruktion, C24 45x195, Skruv 6x120mm - Isolering, Paroc Stenull 150mm - Isolering, Paroc Stenull 50mm - Membran, PVC 0.2mm Fuktspärr - Läkt, C24 45x45, Skruv 5x100mm - Isolering, Paroc 50mm - Panel: Interiörpanel 15x95mm - Färg Vit (Spacklad och penseldragen) - Fasadfärg Villa Aqua, Påstrykning med pensel - Fasad panel 22x145mm, Spik 3x60mm - Läkt 18x95, Spik 3x60mm - Tyvek Vindduk - Trä Konstruktion, C24 45x145, Skruv 6x120mm - Isolering, Paroc Stenull 150mm - Membran, PVC 0.2mm Fuktspärr - Läkt, C24 45x45, Skruv 6x120mm - Isolering Paroc 50mm - Interörpanel 15x95mm, Spik 3x60mm - Färg Vit (Spacklad och pensel</w:t>
      </w:r>
    </w:p>
    <w:p>
      <w:r>
        <w:rPr>
          <w:b/>
          <w:color w:val="FF0000"/>
        </w:rPr>
        <w:t>id 200</w:t>
      </w:r>
    </w:p>
    <w:p>
      <w:r>
        <w:rPr>
          <w:b w:val="0"/>
        </w:rPr>
        <w:t>Vi på Flyttstädgruppen i Kalmar har flera års erfarenhet utav flyttstädningar vid flytt inom hela Sverige. Tillsammans jobbar vi för att bli ledande städfirma med målet inriktad framför allt på flyttstädningar i Kalmar. Detta genom att alltid göra vårat yttersta för att göra alla våra kunder nöjda! Känner du en krypande stress liksom ångest inför din flytt? Ekvationen av jobb liksom packning, köpa kartonger, flyttstädning och mycket annat verkar inte alls gå ihop. Du har kanske fantastiska vänner att hjälpa dig en bit på vägen, men projektet verkar ändå övermäktigt. Vi vet hur mycket det betyder att kunna lämna en del av projektet i andras händer, och vi hjälper dig mer än gärna! Börja ditt nya liv i lugn och ro. Vi sköter din flyttstädning Kalmar så att du kan fokusera på själva flytten till ditt nya hem. När den sista kartongen har lastats in i flyttbilen, så tar vi över resten. Vår utbildade personal städar så att allt är rent och fräscht för nästa hyresgäst som flyttar in. Vi garanterar att en inspektion av städningen kommer att avslutas utan anmärkningar. Vårt mål är att göra din flytt så enkel som möjligt, utan att du ska oroa dig över bristande flyttstädning. Kvalité till rätt pris! Dagligen utför vi flyttstädningar i hela Sverige och tar mer än gärna på oss ansvaret för att utföra just din flyttstädning Kalmar. Dessutom kan du själv koncentrera dig på annat som är bättre, till exempel själva flytten och uppackning av din nya bostad. Omdömen &amp; Referenser – Flyttstädning Kalmar Genom att ge den bästa servicen har vi på Flyttstädgruppen i Sverige AB ett gott omdöme och goda referenser snarare från våra tidigare kunder. Vill du ha flyttstädnings referenser är du välkommen att kontakta oss. Är du intresserad så delar vi gärna med oss av de vi har fått klartecken av att använda som flyttstädnings omdöme och referenser. Bästa Personliga Service – Flyttstädning Kalmar Att hålla hög servicenivå, göra ett säkert jobb och lämna ett fint resultat är det som ger oss vårt goda omdöme från tidigare flyttstädnings kunder i Kalmar. Efter varje utförd tjänst försöker vi samla in ett omdöme av dig som kund för att. Detta för att kunna utvärdera vad vi kan göra bättre och ständigt utvecklas till att bli ledande städfirma för Flyttstädning Kalmar som är inriktade på just flyttstädningar. Flyttstädgruppen i Sverige AB – Flyttstädning Kalmar Vi kan pressa priset utan att tumma på kvalitén genom att planera varje jobb och resa på bästa sätt. Våran planering samt val av material och medel bidrar till en bättre miljö vilket även är en del av vårat dagliga arbete för att bli ledande aktör i branschen inom flyttstädningar i Kalmar. Flyttstädning Kalmar- Fast Pris Boka via oss är ett självklart val! Flyttstädning Kalmar håller ett av marknadens bästa priser på våra städtjänster samtidigt som vi tillhandahåller bland den bästa och mest erfarna personalen i Kalmar. Därmed ger vi dig ett fast flyttstädnings pris per kvadratmeter och fönsterputs ingår. Vill du veta mer om företaget, kanske våra andra tjänster, är du välkommen att kontakta oss via vårat kontaktformulär.Har du frågor inför din flyttstädning Kalmar? Tveka inte att kontakta oss! Då du anlitar Flyttstädning Kalmar kan du känna dig trygg med att överlåta ansvaret av flyttstädningen till oss till oss! Hos oss får du hela 3 dagars garanti som även täcker de nyinflyttade/hyresvärden (vilket många andra firmors garantier inte gör) för att vi litar på vår styrka. Skulle en brist upptäckas så kommer vi snabbt tillbaka, utan extra kostnad och åtgärdar bristen. Flyttstädning Kalmar med Nöjd Kund-Garanti Städning vid flytt – Flyttstädning Kalmar Städning och rengöring är inte bara ett jobbigt moment i ditt hem, det är också en enorm belastning vid flytt. När man flyttar ut ställs det ofta höga krav från mäklare eller hyresvärdar. Bostaden ska se rent och fint ut och då pratar man inte om lite dammsugning och torkning. Flyttstädningen innefattar nästan allt från fettborttagning, rengöring av avlopp till torkning</w:t>
      </w:r>
    </w:p>
    <w:p>
      <w:r>
        <w:rPr>
          <w:b/>
          <w:color w:val="FF0000"/>
        </w:rPr>
        <w:t>id 201</w:t>
      </w:r>
    </w:p>
    <w:p>
      <w:r>
        <w:rPr>
          <w:b w:val="0"/>
        </w:rPr>
        <w:t>Detta är tyvärr mycket vanligt att kunder kommer in och varit på annan salong/utomlands och ser ut så här. Vad gör de där ute? Jag blir så trött på detta. Dessvärre chockas jag inte längre alls då jag ser detta flera gånger i veckan. 🙁 Jag fick idag ett mail av en mycket ledsen tjej. Jag fick tillåtelse att klistra in vad hon skrev. Hon kommer imorgon och tar bort fransarna hos mig GRATIS. Så här får det inte gå till. Varning till er som vill gå för att förlänga fransarna. Kolla upp salongen först! Så här skrev hon: ”…. Hej hej, Jag letade desperat efter någon som skrev det som du just skrev i bloggen den 19 maj ioförsig. Jag hoppas hoppas hoppas att det finns något ni kan hjälpa mig med. jag förlängde mina fransar den 5 Augusti i år på st. XXXgatan i Stockholm. Efteråt kände jag mig nöjd och tyckte att et var fint. MEN, efter ett tag insåg jag ju att alla fransat satt ihop med varandra nästan. Och att det var mer på Höger öga. mer klumpar och som trassel liksom. Nu…. fransarna ser nu ut exakt som på bilden och alla sitter ihop med varandra, vilket gör att när en ”klump” lossnar, så hänger den kvar och det ser helt bedrövligt ut. Mina egna fransar är numera icke existerande eftersom de dras av när en klump lossnar. varje klump innehåller ca 5-7 av mina egna framsar. Jag är förtvivlad faktiskt. Hon sa till mig att det inte finns något sätt att ta bort dem utan att de var tvugna att falla av (Och så sa hon att jag skulle klippa loss de som lossnade med sax… ) , så jag antar att jag ska vänta på att alla mina egna fransr skulle ramla av. Jag är verkligen så otroligt ledsen över detta. Har alltid haft fina fransar och vart stolt över dem, men vill e iallafall prova förlängning… mycket vill ha mer liksom…. Om det finns något man kan göra så vill jag gärna det…” hon skickade med dessa foton: Jag kan inte för mitt liv förstå hur etablerade salonger mitt i stan som tar 850 kr för en fransförlängning och även skriver att de gör flares med singelmetoden (fast detta uppenbart är flares) kan göra så! Bryr de sig inte om sitt rykte? Vill de inte ha kunder som kommer tillbaka? Vill de förstöra för oss som är seriösa i branchen? Har du själv varit med om något liknande, maila mig på mimmi@fransforlangning.se eller skriv ett meddelande i min gästbok och berätta vad som hänt. Vi måste få stopp på dessa troll som förstör för oss andra. Hälsningar Mimmi Salong Extension Skynda dig att boka en ny ögonfransförlängning på Salong Extension innan den 15 juni och du får den för 795:- Uppge kampanjkoden ”sommar”. Ord.pris 1.200:- Perfekt inför studenten, semestern, bröllopet. Läs mer på http://www.extension.nu titta hit om du varit och gjort en misslyckad ögonfransförlängning! Allt för många tjejer kommer till oss med de konstigaste historier om erfarenheter på andra salonger som tyvärr är sanna. ihopklistrade ögonfransar, klumpar av lim, det gör ont och svider. De har varit otrevliga och sagt de lustigaste sakerna till sina kunder. Att det ska se ut så? Att man kan badda med is om det är svullet? Att man kan ta bort dem själv med barnolja?? Att det inte finns borttagningsmedel? jag efterlyser personer som varit med om något liknande. skriv gärna ett mail om situationen till mig på mimmi@fransforlangning.se eller gör en kommentar på detta inlägg. En ögonfransförlängning ska inte kännas. Den ska se ut som dina egna ögonfransar med mascara. Du ska själv få välja om du vill ha långa fantastiska fransar eller naturliga och diskreta. Det finns alla möjliga längder, tjocklekar och böjgrader. Inga fransar ska sitta ihop och de ska inte vara lika långa hela vägen. kontakta mig, vi måste få en rätsida på den här branschen och få bort alla troll! kramar Mimmi Jag har jobbat med ögonfransförlängning i 3 år och sett hur branchen utvecklats genom åren. Ögonfransförlängning är fortfarande relativt nytt och många vet inte hur</w:t>
      </w:r>
    </w:p>
    <w:p>
      <w:r>
        <w:rPr>
          <w:b/>
          <w:color w:val="FF0000"/>
        </w:rPr>
        <w:t>id 202</w:t>
      </w:r>
    </w:p>
    <w:p>
      <w:r>
        <w:rPr>
          <w:b w:val="0"/>
        </w:rPr>
        <w:t>Apple och taiwanesiska Androidtillverkaren HTC har nått en förlikning i sina patentstridigheter och ingår ett tioårigt licensavtal med varandra. Medan Apple i somras vann ett stort mål i USA mot nya ärkerivalen Samsung har företaget jobbat på att tina upp förbindelserna med åtminstone en annan av de Androidtillverkare som Steve Jobs var så arg på att han pratade om att starta ”kärnvapenkrig”.Företaget meddelade nämligen idag att man har ingått en förlikning med taiwanesiska HTC som innebär att båda företagen omedelbart drar tillbaka alla juridiska processer som har inletts mot varandra, och ingår ett tioårigt ömsesidigt licensavtal på samtliga patent som företagen har som rör varandras verksamheter, både nuvarande och framtida, vilket säkrar båda företagen från framtida stämningsansökningar. I det korta pressmeddelandet skriver Apples vd Tim Cook:– Vi är glada att ha nått en förlikning med HTC. Nu fortsätter vi vara laserfokuserade på innovation.HTC:s vd Peter Chou skriver i samma pressmeddelande:– HTC är nöjt med att ha löst sin konflikt med Apple, så att HTC kan fokusera på nytänkande istället för processande.</w:t>
      </w:r>
    </w:p>
    <w:p>
      <w:r>
        <w:rPr>
          <w:b/>
          <w:color w:val="FF0000"/>
        </w:rPr>
        <w:t>id 203</w:t>
      </w:r>
    </w:p>
    <w:p>
      <w:r>
        <w:rPr>
          <w:b w:val="0"/>
        </w:rPr>
        <w:t>Välkommen till oss på NöjesKällan. Vi jobbar med att ta fram underhållning i alla tänkbara former åt eventbolag, företag mm och har genom åren skaffat oss mycket rutin, kunskap och erfarenhet. Detta gör att vi kan ta fram all sorts underhållning beroende på vilket tema som väljs. Det kan vara stand up, föreläsare, artister, coverband mm mm, m.a.o vi skräddarsyr underhållningen för alla tänkbara evenemang och tillfällen. För närvarande har vi på Nöjeskällan nöjet att producera/boka följande band/artister mm. Vi kan nöjen! Nu sångare och medlem i Likes! Publicerad:2020-09-29 Viktor Johansson blir ny sångare och medlem i dansbandet Likes! Viktor Johansson blir ny sångare och medlem i dansbandet Likes! Simon Wardin slutar i Callinaz! Publicerad:2020-09-18 Simon Wardin, gitarrist i Callinaz, har beslutat sig för att hoppa av i Callinaz. Simon Wardin, gitarrist i Callinaz, har beslutat sig för att hoppa av i Callinaz. Per Håkan programvärd i P4 Dans! Publicerad:2020-09-17 Den 20 september är Per-Håkan Helén programvärd för P4 Dans och bjuder med oss till sitt paradis vid havet utanför Söderhamn. Den 20 september är Per-Håkan Helén programvärd för P4 Dans och bjuder med oss till sitt paradis vid havet utanför Söderhamn. Titanix medverkar i BingoLotto! Publicerad:2020-09-11 BingoLotto 20 sept! Missa inte när Titanix framför sin senaste singel "Låt inte din skugga falla här"! BingoLotto 20 sept! Missa inte när Titanix framför sin senaste singel "Låt inte din skugga falla här"! Henry lämnar Titanix! Publicerad:2020-08-31 Henry Kieksi lämnar Titanix. Vi vill tacka "Kixa" för 12 fantastiskt roliga år. Henry Kieksi lämnar Titanix. Vi vill tacka "Kixa" för 12 fantastiskt roliga år. Stefan &amp; Maria Rolf satsar även som duo! Publicerad:2020-08-31 Nu kan ni även boka Maria och Stefan Rolf som duo. Underhållning som passar bra till pubaftonen, restaurangen, privatfesten mm. Nu kan ni även boka Maria och Stefan Rolf som duo. Underhållning som passar bra till pubaftonen, restaurangen, privatfesten mm. Peter medverkar i "Fångarna på fortet"! Publicerad:2020-08-25 Fredag 28 augusti medverkar Peter (Larz Kristerz) i TV4:s "Fångarna på fortet". Fredag 28 augusti medverkar Peter (Larz Kristerz) i TV4:s "Fångarna på fortet". Maria i P4 Radio Östergötland! Publicerad:2020-07-28 Missa inte Maria i Titanix i P4 Radio Östergötland torsdag 30 juli kl 17.00 Missa inte Maria i Titanix i P4 Radio Östergötland torsdag 30 juli kl 17.00 Allstars i P4 live! Publicerad:2020-07-11 P4:a Västernorrland sände Allstars idag! Går att lyssna efteråt på webben! P4:a Västernorrland sände Allstars idag! Går att lyssna efteråt på webben! Mats Bergmans lägger ner! Publicerad:2020-07-09 "Efter noggrant övervägande väljer vi nu att lägga ner orkestern. Det känns rätt att avsluta den här fantastiska resan nu." "Efter noggrant övervägande väljer vi nu att lägga ner orkestern. Det känns rätt att avsluta den här fantastiska resan nu." Publicerad:2020-07-07 Grattis säger vi på Nöjeskällan till Henrik Sethsson, Casanovas, som idag fyller 50 år! Grattis säger vi på Nöjeskällan till Henrik Sethsson, Casanovas, som idag fyller 50 år! Larz-Kristerz: Svårt med pardans i coronatider! Larz-Kristerz hade en fulltecknad turnésommar, men alla datum avbokades på grund av coronapandemin. Larz Kristerz fick fem F i FJL:s musikrecension! Publicerad:2020-07-03 Larz Kristerz fick fem F för sitt senaste album "Lättare sagt än gjort" i tidningen Får Jag Lovs musikrecension! Larz Kristerz fick fem F för sitt senaste album "Lättare sagt än gjort" i tidningen Får Jag Lovs musikrecension! Andreas Olsson programvärd i P4 Dans! Public</w:t>
      </w:r>
    </w:p>
    <w:p>
      <w:r>
        <w:rPr>
          <w:b/>
          <w:color w:val="FF0000"/>
        </w:rPr>
        <w:t>id 204</w:t>
      </w:r>
    </w:p>
    <w:p>
      <w:r>
        <w:rPr>
          <w:b w:val="0"/>
        </w:rPr>
        <w:t>Tack! Du gör resan möjlig Jag heter Sara Algotsson Ostholt och är professionell fälttävlansryttare. Tack vare resultat såsom ett OS-silver 2012, media och dig som besöker min hemsida, du som tränar för mig, köper våra hästar eller ser mina clinics, följer mig i sociala medier, eller stödjer mig ekonomiskt eller med produkter är det möjligt att fortsätta vägen mot OS i Rio 2016. Jag vill rikta ett särskilt tack till er som aktivt stöttar mig dag efter dag, år efter år: Kalmar Kommun har sponsrat mig sedan OS-silvret 2012 och gjort den fortsatta resan mot OS 2016 ekonomiskt möjlig. Dessutom har det varit bästa området i Sverige att växa upp i och utvecklas i som ryttare och hästuppfödare ”Made in Kalmar”. Mamma och pappa – tack för att jag finns och likaså för att ni gett mig fantastiska hästar att rida såsom Wega eller min förra OS-häst Robin de Bois. Stort tack för att ni fortsätter finnas där för mig och min familj. Utan er hade jag aldrig tagit OS-silver! Facebookgruppen ”Rädda Mrs Medicott åt Sara Algotsson” och Sara Sjöborg Wik för att jag har fina Bigsy, eller Reality 39 som hon heter, utan henne inget EM 2013 eller 2015. Hon är fantastisk, precis som var och en av er i gruppen! Mountain Horse för era fantastiska ridstövlar och ridbyxor! Bra utrustning underlättar bra prestation. Era produkter är helt suveräna, förutom att de är genomtänkta är de snyggt designade. Era ridbyxor är sköna och snyggt pimpade och era stövlar tar priset i att vara sköna som ett par mjukistofflor. Jag som har så knepiga plattfötter kunde inte ha en bättre sponsor än er. Tekniken i era stövlar och boots förbättrar min ridning och som pricken över i – lika snygga till ridning som till vardags! På bilden till höger mina favoriter Sovereign High Rider i brunt. Back on Track – tack för att ni valt att sponsra mig med några av era keramiska Welltex-produkter som utvecklats för att förbättra blodcirkulationen som i sin tur ska leda till snabbare återhämtning och bättre prestation.</w:t>
      </w:r>
    </w:p>
    <w:p>
      <w:r>
        <w:rPr>
          <w:b/>
          <w:color w:val="FF0000"/>
        </w:rPr>
        <w:t>id 205</w:t>
      </w:r>
    </w:p>
    <w:p>
      <w:r>
        <w:rPr>
          <w:b w:val="0"/>
        </w:rPr>
        <w:t>Camping Incheckning: 12.00 – 21.00 (under högsäsong 8/6 – 9/8). Övrig tid efter överenskommelse! Utcheckning: 07.00 – 12.00. Nytt dygn för camping från och med kl. 12.00. Vi har servicehus med toaletter, dusch (utan avgift) &amp; kök. Tvättmaskin och torktumlare finns att hyra. Priser 2020 Säsongsplats inkl el: 27/4 – 27/9 11.500:- Säsongsplats, vår, inkl el: 6/4 – 7/6 3.150:- Säsongsplats, höst, inkl. el: 10/8 – 11/10 3.150:- Om du bokar direkt hos oss via telefon eller e-post gäller följande villkor: Klicka för Bokningsvillkor Avbeställningsskydd: 250:- Vid bokningstillfället kan du köpa ett avbeställningsskydd som gäller i kombination med nedanstående villkor. Avbeställningsskyddet innebär att du kan avboka fram till avtalad ankomstdag och få hyran återbetald, med avdrag för avbeställningsskyddet. Avbokning måste dock ske så fort du vet att du inte kommer att kunna fullfölja avtalet på grund av någon av nedanstående händelser. Giltiga skäl för att nyttja avbeställningsskyddet är: - vid dödsfall, sjukdom eller olycksfall av allvarlig art som drabbat dig själv, make/maka, sambo, dina föräldrar, barn, syskon eller medresenär, - att det inträffar någon annan allvarlig händelse utanför din kontroll, t.ex. omfattande eldsvåda eller översvämning i din bostad, som medför att det inte är rimligt att begära att du ska stå fast vid din bokning, - vid inkallelse till försvarsmakten eller civilförsvaret eller - om du på grund av arbetslöshet eller nyanställning är förhindrad att fullfölja din bokning. Ditt förhinder måste kunna styrkas med relevant intyg, från t.ex. läkare eller försäkringsbolag. Intyget ska komma in till oss senast 30 dagar efter avbokningsdatum. Det belopp du ska återfå utbetalas senast 10 dagar efter att du har kommit in med intyg som visar att du har rätt att använda avbokningsskyddet. - Har du inget avbeställningsskydd gäller ingen återbetalning - Vid avbruten vistelse sker ingen återbetalning av boendet eller andra köpta tilläggstjänster |Camping/natt inkl el ||210:- ||260:- ||370:- ||260:- ||210:- |Camping/natt exkl el ||160:- ||210:- ||330:- ||210:- ||160:-</w:t>
      </w:r>
    </w:p>
    <w:p>
      <w:r>
        <w:rPr>
          <w:b/>
          <w:color w:val="FF0000"/>
        </w:rPr>
        <w:t>id 206</w:t>
      </w:r>
    </w:p>
    <w:p>
      <w:r>
        <w:rPr>
          <w:b w:val="0"/>
        </w:rPr>
        <w:t>Camilla Martelli, född 1545, död 1590, var mätress och därefter morganatiskt gift med Cosimo de Medici. Hon var dotter till Antonio och Elisabetta Martelli Soderini och medlem av en av de mest betydelsefulla handelsfamiljerna i Florens. Efter sin frus död 1562 och sedan förhållandet med Eleonora de Albizi avslutats 1567 inledde Cosimo de Medici ett förhållande med Martelli. De fick 1568 en dotter, Virginia de Medici, och gifte sig i enlighet med påvens order år 1570. Äktenskapet var morganatiskt, och Camilla blev inte hertiginna, men trots detta blev deras dotter legitimiserad och fick en plats i tronföljdsordningen. Bröllopet orsakade en konflikt med Cosimos barn, som motsatte sig både äktenskapet och Cosimos påkostade levnadsstil, och paret drog sig tillbaka till villa de Castello, där de levde ett diskret liv. Då Cosimo paralyserades 1574 skötte Martelli om honom. Som änka blev hon inspärrad i kloster av sin före detta styvson.</w:t>
      </w:r>
    </w:p>
    <w:p>
      <w:r>
        <w:rPr>
          <w:b/>
          <w:color w:val="FF0000"/>
        </w:rPr>
        <w:t>id 207</w:t>
      </w:r>
    </w:p>
    <w:p>
      <w:r>
        <w:rPr>
          <w:b w:val="0"/>
        </w:rPr>
        <w:t>Vi har ett akvarium. Jättefint när det är rengjort och i ordning. Dåligt samvete all tid däremellan. Under de senaste dagarnas semesterregn har jag ägnat ganska många timmar åt att rengöra, ta bort växter som tagit överhanden, plocka ur all inredning och sätta tillbaks den på ett nytt sätt. När det till slut började se riktigt fint ut krönte vi hela projektet med att åka och köpa några nya fiskar. Killarna fick välja sort efter konsultation med akvarieexperten.Sedan satt vi väldigt länge och bara tittade på fiskarna som simmade runt i akvariet, storebror och jag. Fridfullt och spännande på samma gång. Att få sitta tillsammans med sin sexåring en lång stund och bara titta och småprata, helt utan TV eller dataspel, är en ynnest. Något att ta med sig i hjärtat och njuta av när det är stressigt. Vi började räkna fiskarna.– Hur många glödbandstetra har vi? sa jag. En ... två ...– Sex stycken.– Oj! Vad snabbt du räknade, vännen.– Ja. Jag gör det matematiskt.– Hur då menar du?– Kolla, där simmar tre, och där borta är tre stycken. Och tre plus tre är sex. Det går mycket fortare än att räkna en ... två ... tre ... fyra ... som du gör.Andra bloggar om barn, matematik, akvarium, fiskar LillaBarn Abbe är världens finaste kille. En kämpe med ett medfött hjärtfel. En goding med en kromosomavvikelse i bagaget. Här följer mina minnesanteckningar från dagen då Abbe föddes och framåt.....Vill du följa med från början scrollar du ner till botten av bloggen – till mitten av mars 2005. Läser du hellre om hur det är idag, börjar du uppifrån.....Som en vanlig blogg. Om en ovanlig kille. För att få hela bilden av Abbe och den här bloggen är det bäst att läsa allt från början, men det vore lite mycket att begära av alla. Här finns 50 länkar som sammanfattar. Det börjar i mitten av mars 2005 då Abbe föds. Det visar sig snart att han har fel på hjärtat. Storyn fortsätter om hur första tiden på sjukhuset var. Matning, olika specialister, operation och tiden på IVA. Ett inlägg avslöjar varför bloggen heter Heja Abbe. Så småningom visar det sig att hjärtfelet beror på ett kromosomfel som kallas 22q11. Några veckor efter operationen blir Abbe sjuk. Man kommer också på att han saknar en njure, och vi börjar förstå att livet förändrats. Inte långt efter det är det dags än en gång för hjärtoperation. Vi upptäcker allergi och matsvårigheter, och undrar vad mer det kan bli. Abbe utreds, utreds och bryter armen. Vi möts av obehagliga föraningar, men som en skänk från ovan löser det sig på bästa sätt. Abbe har många läkare. Men ändå. Operation nummer tre närmar sig. Efter IVA märks redan stor skillnad. Abbe återhämtar sig fort, men vi är trötta. Nu dröjer det kanske till nästa operation, men Abbe är en aning hospitaliserad. Alla inlägg från den senaste operationen finns under oktober och november månad 2007. Jag upptäcker att bloggen kan göra skillnad och bortsett Abbes alla bravader i sjukvården innehåller bloggen upptåg, tankar och funderingar som han och hans bror har. Och en och annan kärleksförklaring. Välkommen till Heja Abbe.</w:t>
      </w:r>
    </w:p>
    <w:p>
      <w:r>
        <w:rPr>
          <w:b/>
          <w:color w:val="FF0000"/>
        </w:rPr>
        <w:t>id 208</w:t>
      </w:r>
    </w:p>
    <w:p>
      <w:r>
        <w:rPr>
          <w:b w:val="0"/>
        </w:rPr>
        <w:t>- Totallängd:8.013 mm - Tekniskt tillåten totalvikt:1.800 kg - Totalbredd:2.500 mm - Sovplatser vuxna:4 - Sovplatser barn:0 - Antal axlar 1 - Däckstorlek 195 R 14 C - Totallängd 8.013 mm - Karosslängd 6.843 mm - Totalbredd / invändig bredd2.500 / 2.367 mm - Totalhöjd / inre takhöjd 2.649 / 1.950 mm - Max totalvikt1.800 kg - Tjänstevikt1.589 kg - Lastvikt211 kg - Tekniskt möjlig ökning av lastkapaciteten till totalvikt2.000 kg - Lastkapacitet efter maximal ökning av totalvikt397 kg - Tekniskt möjlig minskning av lastkapaciteten till totalvikt1.750 kg - Påbyggnadens tjocklek (golv / tak / vägg) 39 / 31 / 31 mm - A-mått9.930 mm - Antal sovplatser (vuxna / barn)4 - Bäddmått, franskbädd (längd x bredd)1.965 x 1.570 / 1.245 mm - Bäddmått, ombyggnad sittgrupp till bädd (längd x bredd)2.233 x 2.040 / 1.635 mm - 12V - paketFront, mitten - Takmonterad luftkonditionering Bak - Placering färskvattentank, tillval cityvattenBak, höger - Utvändigt gasoluttagBak, höger - 230- och TV/SAT uttag i förtältBak, höger Anmärkning: Vänligen observera att följande utrustningsbilder kan innehålla dyn- och möbeldekorer från andra modellserier och modeller. Smart Home HOBBY CONNECT, styrning för intern teknik via TFT-manöverpanel och Bluetooth med app Med HOBBYCONNECT har du åtkomst till alla de viktigaste elektroniska enheterna och funktionerna i samt i närheten av ditt mobila hem. Manövrering sker via TFT-manöverpanelen i fordonet och via Bluetooth i kombination med den moderna HobbyConnect-appen. Styr den interna tekniken enkelt från din smartphone eller surfplatta. Spara till exempel ljusinställningar, kontrollera batteristatusen eller tanknivåerna, starta klimatanläggningen eller värmesystemet – enkelt och bekvämt med hjälp av lättbegripliga symboler på din mobila enhet. Höjdpunkter - HOBBYCONNECT ingår som standard (för Svenska marknaden) - Bluetooth-styrningen ingår kostnadsfritt i HOBBYCONNECT - HOBBYCONNECT-appen är gratis för alla Hobby-kunder och finns hos Google Play Butik och App Store Chassi / Säkerhet Stabilisatorkoppling KNOTT Säkerheten framför allt: Säkerhetskopplingen från KNOTT med spårstabilisering och bekväm enhandsfattning ingår hos Hobby. Påskjutsbroms med automatisk bromsjustering KNOTT ANS KNOTT-ANS automatiska bromsjustering säkerställer en optimal bromskraftsfördelning på alla hjulen. En avgörande säkerhetsaspekt i väldigt kritiska trafiksituationer. Bagageutrymme Rymligt hörnunderskåp Snygg och praktisk: Kåpan håller att stå på och gör det lättare att lasta i och ur gasolkofferten. Dessutom underlättar den när man tvättar husvagnens front. Låssystem med samma nyckel till allt En nyckel till allt. Ingångsdörr, gasolkoffert, serviceluckor, bagagelucka och lucka för toalettanken. 3:e bromslykta integrerad Ett stort antal lampenheter, övervägande med LED-teknik, ser tillförlitligt till att ingen missar din husvagn. Lamporna är harmoniskt integrerade i karossen och förstärker formspråket. Det snyggt integrerade tredje bromsljuset samlar pluspoäng! Ett stort antal lampenheter, övervägande med LED-teknik, ser tillförlitligt till att ingen missar din husvagn. Lamporna är harmoniskt integrerade i karossen och förstärker formspråket. Det snyggt integrerade tredje bromsljuset samlar pluspoäng! Förstärkta stödben Indikering av vertikal belastning på stödhjul Full kontroll: kultryck</w:t>
      </w:r>
    </w:p>
    <w:p>
      <w:r>
        <w:rPr>
          <w:b/>
          <w:color w:val="FF0000"/>
        </w:rPr>
        <w:t>id 209</w:t>
      </w:r>
    </w:p>
    <w:p>
      <w:r>
        <w:rPr>
          <w:b w:val="0"/>
        </w:rPr>
        <w:t>Bellerofon var en hjälte i grekisk mytologi. Bellerofon utgör sinnesbilden för hjälten som förgör odjur, antingen som straff eller som prövning. Bellerofon var son till kung Glaukos i Korint. När han vistades hos kung Proitus i Tiryns blev dennes hustru Anteia häftigt förälskad i den vackre ynglingen. Bellerofon vägrade dock att besvara hennes kärlek vilket ledde till att hon beslöt att röja honom ur vägen. Hon gick till sin man och anklagade Bellerofon för att ha gjort henne skamliga förslag. Kungen sände honom då till sin svärfader, kung Iobates i Lykien. Av denne skickades Bellerofon att strida med det eldfrustande odjuret Chimaira, vilket han också med gudarnas bistånd besegrade – enligt en yngre sägen med hjälp av den bevingade hästen Pegasos som han fångade med gudinnan Athenas hjälp. När Bellerofon återvänt efter denna hjältebragd försökte Iobates att genom andra uppdrag ta livet av honom. Sedan han lyckligt kämpat mot lykiernas nationalfiender solymerna och de krigiska amazonerna samt dessutom lyckligt kommit igenom ett för honom anlagt bakhåll förstod Iobates att Bellerofon var oskyldigt anklagad av Anteia och att han var under gudarnas beskydd. Kungen gav honom sin dotter i skadeersättning och gjorde honom till sin efterträdare på tronen. Till sist förhävde sig dock Bellerofon över sin lycka och menade att han var förmer än människor och likställd med gudarna. I sitt övermod satte han sig upp på sin bevingade häst Pegasos för att flyga upp till gudarnas bostad. Men Zeus såg hur han steg allt högre mot himlen och slungade sin blixt mot honom. Träffad av blixten störtade Bellerofon av hästen och omkom ömkligt. Men Pegasos fortsatte upp till Olympen och har sedan inte mer blivit sedd.</w:t>
      </w:r>
    </w:p>
    <w:p>
      <w:r>
        <w:rPr>
          <w:b/>
          <w:color w:val="FF0000"/>
        </w:rPr>
        <w:t>id 210</w:t>
      </w:r>
    </w:p>
    <w:p>
      <w:r>
        <w:rPr>
          <w:b w:val="0"/>
        </w:rPr>
        <w:t>Känns det igen? En center-höger-regering skjuter sig i foten, vilket resulterar i en radikal vänsterregering. Här, liksom där, valde de borgerliga politikerna att knuffa bort sina väljare genom att frysa ut det invandringskritiska partiet. "Det styrande partiet Ny Demokrati förbrukade mycket av sin politiska kapital genom att försöka avvärja utmaningen från Gyllene Gryning, med vilka de konkurrerade om de grekiska patrioternas röster. De misslyckades därför att de (liksom Republicans i USA) inte menade verkligt allvar med att stoppa invandringen. Så när Gyllene Gryning närmade sig 10% tillgrep regeringen år 2013 den extraordinära åtgärden att brännmärka partiet som en 'kriminell organisation' och fängsla deras ledarskap. SYRIZA kommer nu att genomdriva sina planer på att avväpna polis och militär, ge medborgarskap och rösträtt till invandrare, bygga moskéer i Aten och naturligtvis hårdare lagar mot 'främlingsfientlighet' och 'rasism' (vilket inkluderar tankebrott). Men denna agenda har inte diskuterats särskilt mycket i Grekland, eftersom all debatt inför valet var inriktad på ekonomin." The SYRIZA Phenomenon 5 Kommentarer: “Syriza vill göra det dyrare att anställa genom att höja minimilönerna i ett läge med mer än 1,2 miljoner arbetslösa, eller en öppen arbetslöshet på 26 procent. Dessa siffror inkluderar givetvis inte heller människor som redan gett upp tanken på ett jobb och indikerar, tillsammans med sociala avgifter på 45 procent, att det kommer bli brutalt svårt att kontraktera unga och lågutbildade. Planen går eventuellt ut på att sysselsättningseffekterna ska absorberas av 200 000 nya fakejobb i offentlig sektor. Vidare ska kapitalflykt påskyndas genom att marginalskatten för kvarvarande höginkomsttagare i landet ska höjas till 75 procent, multinationella företag beskattas hårdare och banker och andra ”strategiska sektorer” förstatligas. Den enda operativa budgetpost som Syriza verkar kunna tänka sig att skära i, militären, kommer nog behövas på gator och torg när oron ökar ytterligare." http://www.mises.se/2015/01/26/upp-till-bevis-syriza/ "Stefan Löfvens samarbetspartner Jonas Sjöstedt hyllar Syriza. Det svenska så kallade reformerade kommunistpartiets ledare har de senaste dagarna varit på plats i Grekland för att stötta det vulgärpopulistiskt vänsterextrema partiet i valet. Måhända finner Socialdemokraterna inte detta särskilt anmärkningsvärt, för Magdalena Andersson lät påfallande positivt inställd till Syriza i gårdagens Agenda. Allianspartierna däremot, som genom DÖ ökade Jonas Sjöstedts inflytande över det svenska budgetarbetet, har däremot knappast stärkt sitt förtroende i väljarkåren." http://fnordspotting.blogspot.se/2015/01/vansterpartiet-hyllar-den-raa-populismen.html DÖ = decemberövenskommelsen Problemet med Grekland är att man saknar stora exportindustrier och är ingen stor industrination. Man har varken malm, skog eller särskilt mycket andra naturtillgångar och dessutom så är man till stor del beroende på jordbruk och turism, båda sektorer som gått dåligt sedan finanskrisen 2008. Grekerna har levt över sina tillgångar och levt på lån, och att man lurade sig med i euron som gav en massa miljarder till statskassan som förslösades av politikerna på sociala reformer. Det enda som återstår för Grekland är väl att ta tillbaka sin Kalle Anka-valuta så att man via devalveringar kan justera värdet på valutan. En fasa för Merkel och andra som vill att EU ska spara sig ur krisen är om Syriza mot förmodan skulle lyckas med sin ekonomiska politik, då skulle ju fru Merkel framstå som en åsna som envisas med åtstramningar som enda lösning! Den som lever får se hur det hela går.. Benny Världen är så ytterligt komplicerad idag</w:t>
      </w:r>
    </w:p>
    <w:p>
      <w:r>
        <w:rPr>
          <w:b/>
          <w:color w:val="FF0000"/>
        </w:rPr>
        <w:t>id 211</w:t>
      </w:r>
    </w:p>
    <w:p>
      <w:r>
        <w:rPr>
          <w:b w:val="0"/>
        </w:rPr>
        <w:t>Den 10:e mars ska Sverigedemokraterna komma till Malmö och låtsas som om de kan lösa Malmös problem, men som vanligt kommer de endast hetsa mot invandrare och muslimer. Denna gången kommer SD även att ha med sig sin riksdagsledamot Kent Ekerot. Under tidigare besök i Malmö har Ekeroth bjudit in Alan Lake till ett seminarium mot ”islamiseringen”. Alan Lake är grundare till rasistiska huliganorganisationen EDL. Ekeroth är även finansiär till den högerextrema sajten Avpixlat, samt en av de viktigaste personerna i ‘counterjihad- rörelsen i Europa. SD-Malmö skriver följande på sin hemsida, om varför de ska hålla en demonstration i Malmö mot ‘våld och kriminalitet’: – ”Vår stad präglas av en oroväckande arabisering och en minskande gemenskap och samhörighet.” Citatet är från Sverigedemokraternas kommunalråd i Malmö, Magnus Olsson. Tillsammans ska, och måste, vi än en gång ta oss ut på gatan och visa vad VI Malmöbor tycker om deras rasistparti och deras så kallade ”politik”. Vi ses på Stortorget i Malmö kl 12.00 lördagen den 10 mars, och visar att vi inte tolerar att de försöker splittra människor som borde hålla ihop.</w:t>
      </w:r>
    </w:p>
    <w:p>
      <w:r>
        <w:rPr>
          <w:b/>
          <w:color w:val="FF0000"/>
        </w:rPr>
        <w:t>id 212</w:t>
      </w:r>
    </w:p>
    <w:p>
      <w:r>
        <w:rPr>
          <w:b w:val="0"/>
        </w:rPr>
        <w:t>Njut av solen men minimera riskerna! Avloppsvatten från hushåll innehåller en stor mängd bakterier och näringsämnen och behöver renas innan det släpps ut i naturen. Ett orenat avloppsvatten riskerar att förorena grundvatten, ytvatten, badvatten och dricksvattentäkter. Allt utsläpp av avloppsvatten, oavsett om det är från ett hus eller från en hel stad, räknas som miljöfarlig verksamhet enligt miljöbalken. Detta innebär bland annat att avloppsvatten ska avledas och renas eller tas om hand på annat sätt så att olägenhet för människors hälsa eller miljön inte uppkommer. En avloppsanläggning räknas som enskild om den inte är anslutet till det allmänna avloppsnätet. Du som äger en fastighet med ett enskilt avlopp räknas som verksamhetsutövare enligt miljöbalken och är därför ansvarig för att din avloppsanläggning fungerar som den ska och att söka tillstånd (alternativt anmäla) innan du nyinstallerar eller ändrar din befintliga avloppsanläggning och för att anläggningen sedan byggs enligt tillståndsbeslutet. Ansökan/Anmälan om enskilt avlopp Att nyinstallera eller ändra en befintlig enskild avloppsanläggning med ansluten toalett är tillståndspliktigt enligt miljöbalken. Om det bara är bad-, disk eller tvättvatten som ska ledas till anläggningen görs en anmälan till oss. Varje kommun kan även föreskriva om att tillstånd krävs även för en anläggning utan toalett, ett vanligt område att göra det för är vattenskyddsområden och omvandlingsområden. I Olofströms, Karlshamns och Sölvesborgs kommuner är vi den myndighet som ger tillstånd och det är alltså hit du skickar din ansökan eller anmälan. Blankett för ansökan/anmälan hittar du här. Krav Vilken typ av avloppsanläggning som kan installeras styrs av olika faktorer, t.ex. markmaterialets finkornighet, avstånd till ytvatten eller avstånd till skyddsvärda miljöer. Vid införandet av Naturvårdsverkets nya Allmänna Råd NFS 2006:7 förändrades synsättet på enskilda avloppsanläggningar på så sätt att man ställer funktionskrav istället för teknikkrav, som man gjorde tidigare. Funktionskraven innebär att avloppsanläggningen ska uppnå en viss reningsgrad, vilken varierar mellan olika tekniker och styrs av de miljöskydds- och/eller hälsoskyddsintressen som finns i omgivningen. För att tillämpa de Allmänna Råden har vår förbundsdirektion antagit riktlinjer, som du hittar här. Inom Miljösamverkan Kronoberg-Blekinge genomförs för tillfället diplomering av entreprenörer som anlägger enskilda avloppsanläggningar. Så snart diplomeringen är avklarad kommer här finns mer information om vilka entreprenörer som genomgått utbildningen. Mer information om enskilda avloppsanläggningar hittar du på Havs- och Vattenmyndighetens hemsida och på Avloppsguidens hemsida, se Relaterade länkar till höger. Miljöförbundet Blekinge Väst | 294 80 Sölvesborg | Besöksadress: Klostergatan 1 | Ansvarig utgivare: Miljöchef Jan MobergTel: 0456-81 60 00 (Sölvesborgs kommuns huvudväxel. Telefontider: 09.00-15.00) | Fax: 0456-194 56 | E-post: miljokontoret@miljovast.se</w:t>
      </w:r>
    </w:p>
    <w:p>
      <w:r>
        <w:rPr>
          <w:b/>
          <w:color w:val="FF0000"/>
        </w:rPr>
        <w:t>id 213</w:t>
      </w:r>
    </w:p>
    <w:p>
      <w:r>
        <w:rPr>
          <w:b w:val="0"/>
        </w:rPr>
        <w:t>Då vill vi hälsa Pontus varmt välkommen som B2B-säljare och nyanställd på säljteamet i Malmö! Pontus är en energisk 23-åring från Hjärup med många strängar på sin lyra. Bland annat har han ett gediget idrottsintresse där han genom åren haft flera förtroendeuppdrag och även jobbat som fotbollsdomare. – Pontus har en hunger och vilja som kommer vara en stor tillgång för oss. Vi hälsar Pontus varmt välkommen till Öretel! säger Mikael Lunga, säljchef på Öretel. Pontus börjar sin tjänst den 15:e april.</w:t>
      </w:r>
    </w:p>
    <w:p>
      <w:r>
        <w:rPr>
          <w:b/>
          <w:color w:val="FF0000"/>
        </w:rPr>
        <w:t>id 214</w:t>
      </w:r>
    </w:p>
    <w:p>
      <w:r>
        <w:rPr>
          <w:b w:val="0"/>
        </w:rPr>
        <w:t>Herrnhutismens tidiga historia 1415 Reformatorn Jan Hus som verkade i Prag blev kallad till förhör i Konstanz som slutar med att han avrättades 6 juli samma år. Martyren Hus drev flera av de frågor som Martin Luther opponerade sig mot omkring hundra år senare då han kritiserade påvens roll, prästernas uppförande, synen på nattvard och celibatet för präster. 1467 Hus anhängare blev förföljda men lyckades starta en egen kyrka 1467. De bestod av ett antal grupper som tillslut enades under namnet Unitas Fratrum (Förenade Bröderna). Då deras härkomst var från Mähren och Böhmen (dagens Tjeckien) kallas de även för de Böhmiska bröderna. Den kyrka som senare kom att utvecklas från de Böhmiska bröderna kom att heta Moravian Church (Moravia = Mähren). 1700 Greve Nicolaus Ludwig von Zinzendorf föds i Dresden. Hans pappa gick bort strax efter födseln. Zinzendorf föddes till adel av högsta rang, endast kurfursten av Sachsen stod över honom. Han flyttade snart hem till sin mormor som uppfostrade honom på sitt gods tills han började på internatskola, 10 år gammal. Zinzendorf hade Philip Jacob Spener till gudfar samt August Hermann Francke till rektor. Han kom därigenom tidigt i kontakt med pietismen och fick tidigt en levande tro på Gud. Som sexåring skrev han brev till Gud som han vek till flygplan och kastade iväg dem i tron om att Gud läste breven. 1719 Zinzendorf inleder den ”obligatoriska resan” som alla förnäma adelsmän tar efter avslutade studier och som påbörjades innan karriären skulle ta vid. Ett av de första stoppen gjordes i Düsseldorf. På ett konstgalleri fick han se en bild på den korsfäste Kristus, med texten ”Detta har jag gjort för dig. Vad har du gjort för mig?” Tavlan gjorde ett djupt intryck på Zinzendorf och han bestämde sig för att använda sina pengar till att sprida evangeliet. Han reste runt i flera av Europas städer och träffade kungligheter, hertigar och andra i Europas elit. Han spenderade sex månader i Paris där han blev god vän med kardinalen De Noailles. 1721 Zinzendorf fick ut arvet efter sin far och köpte godset Berthelsdorf av sin mormor, det låg några kilometer från hennes eget gods Grosshennersdorf där Zinzendorf själv blivit uppfostrad. 1722 Zinzendorf gifte sig med Erdmuthe Dorothea. De bodde i Dresden där Zbnzendorf arbetade vid hovet. De spenderade en del tid vid godset i Berthelsdorf, ca 10 mil västerut, som de renoverade för att ha som sommarhus. Zinzendorf kom i kontakt med Christian David, en Böhmisk broder, som frågade om Zinzendorf ville ge uppehälle till några av hans Böhmiska trossyskon på sin mark. Zinzendorf var tveksam men valde till slut att tillåta dem att komma. Den 8 juni samma år anlände de första av många flyktingar som fått asyl på greve Zinzendorfs mark. En by växte snart fram som fick namnet Herrnhut som betyder ”under Herrens beskydd”. 1724-1727 Byn växte ständigt och ryktet spred sig om att religiösa oliktänkare kunde få asyl hos en greve. Det gjorde att där snart fanns människor av alla olika åsikter och kyrkor, och från många olika länder i Europa. Inte bara ättlingar till Jan Hus och hans Böhmiska bröder. Detta medförde att det som börjat med glädje och stor omsorg om varandra snart övergick i konflikter som eskalerade till ett totalt kaos. Zinzendorf sa upp sig vid hovet och flyttade till Berthelsdorf för att kunna leva nära byn. I maj 1727 skrev byns alla invånare under ett avtal om hur de skulle leva och behandla varandra. Ordningen började komma tillbaka. 1727 Under sommaren genomgår byn, som då hade ca 300 invånare, en förvandling. Från att ha varit bittra fiender försökte invånarna hjälpa varandra efter bästa förmåga. Detta ledde till att man kände sig redo för att fira nattvard tillsammans, något man inte kunnat göra tidigare pga alla stridigheter. Den 13 augusti deltog mer eller mindre alla i byn i nattvardsgudstjänsten i Berthelsdorf</w:t>
      </w:r>
    </w:p>
    <w:p>
      <w:r>
        <w:rPr>
          <w:b/>
          <w:color w:val="FF0000"/>
        </w:rPr>
        <w:t>id 215</w:t>
      </w:r>
    </w:p>
    <w:p>
      <w:r>
        <w:rPr>
          <w:b w:val="0"/>
        </w:rPr>
        <w:t>Feather Light Pj Pant - Calvin Klein - Vinröd - Sovplagg - Underkläder - Kvinna - Nelly.com Pyjamasbyxa i trikå från CALVIN KLEIN. Lös modell med lagda veck framtill i midja. Avsmalnande benslut. Följsam resår i linning. Maskintvätt 30 grader.Tillverkad av 93% Modal och 7% Elastan. Färg: Vinröd Calvin Klein är ett varumärke som är världskänt för sina underkläder, både för män och kvinnor. Minimalistiskt är ett ledord för Calvin Klein och sedan varumärket lanserades 1968 har de satsat på att göra sina kläder så enkelt eleganta och stilrena som möjligt. När Calvin Klein skapade sin första underklädeskollektion för män blev den genast mycket åtråvärd och idag har de... ett brett sortiment av kalsonger och boxershorts. Strax efteråt följdes succén upp med en komplett kollektion med bad- och underkläder för kvinnor. Idag är både trosor, BH och badplagg riktiga storsäljare. Läs mer Standardleverans: Fri frakt vid köp över 100 kr, 3-5 arbetsdagar. Expressleverans: 59 kr, 1-3 arbetsdagar (upp till 3 dagar för postnummer som börjar på 62 och 82-98). Express hemleverans: 99 kr, 1-2 arbetsdagar (Stockholm, Göteborg och Malmö), klicka här för mer information. 14 dagars returrätt. Klicka här för mer information om byten och returer. Säkra betalningar: Välj mellan kortbetalning, direktbetalning, faktura, konto/delbetalning, PayPal eller postförskott. Nelly.com - Nordens största nätbutik för mode- och skönhetsmedvetna killar och tjejer mellan 18 och 35 år. Nelly.com inspirerar med nyheter varje dag från några av butikens 850 olika varumärken till bra priser och snabb leverans. Här möts allt från internationellt välkända modehus till Nellys egna unika varumärken såsom Nly Trend och Nly Shoes. Några av våra övriga varumärken är Jeffrey Campbell, Converse, Elise Ryan, Odd Molly, Primeboots, Hunkydory och Cheap Monday. Våra kategorier innefattar skor, kläder, klänningar, festklänningar och mycket mer.</w:t>
      </w:r>
    </w:p>
    <w:p>
      <w:r>
        <w:rPr>
          <w:b/>
          <w:color w:val="FF0000"/>
        </w:rPr>
        <w:t>id 216</w:t>
      </w:r>
    </w:p>
    <w:p>
      <w:r>
        <w:rPr>
          <w:b w:val="0"/>
        </w:rPr>
        <w:t>För att se var vi finns och på vilka tider, se nedan. - Ekholmen Centrum: Drop in Fredagar kl 15-18Tillfälligt stängt. - Vaccinovas stora vaccinationsklinik. Bielkegatan 4 Drop in Tisdagar 16.30-18.30 / Fredagar 11-13 - Våningen över Stallkiosken. Nytt vaccinations/test- tillfälle kommer inom kort att anges här på sidan. - Törngårdshuset/Svanenhuset. Drop in varannan Lördag, jämna veckor kl 10-12 På vissa apotek &amp; butiker betalar du före besöket, i kassan. På andra betalar du efteråt. Fyll gärna i en hälsodeklaration på hemsidan innan du kommer så går det lite snabbare. Du som är vuxen får sprutan med vaccin på utsidan av överarmen. Tidigare rekommenderades en extra dos TBE till vuxna som började sin grundvaccinering när de hade fyllt 60 år. Oavsett ålder gällde detta även vuxna med nedsatt immunförsvar på grund av en sjukdom. Den nya rekommendationen är alltså att du som har fyllt 50 år när du börjar din grundvaccinering, får en extra dos, 2 månader efter den 2:a sprutan. Du som är yngre än 50 år när vaccinationen mot TBE påbörjas. Du får vanligtvis två doser det första året. Dos tre tas andra året. Efter dos tre är du skyddad i tre år och då tas dos nr fyra. För att behålla skyddet behöver du: Därefter rekommenderas: Du som har fyllt 50 år när vaccinationen mot TBE påbörjas. Du får vanligtvis tre doser det första året: (en extra dos 2 mån efter dos två) Dos fyra tas efter 5-12 månader. Efter dos fyra är du skyddad i tre år. För att behålla skyddet behöver du: - Därefter rekommenderas: - Påfyllning vart 5:e år. Tidigare rekommenderades påfyllnadsdoser med tre till fem års intervall. Men all erfarenhet visar att det räcker med en påfyllnadsdos vart femte år. Du som inte har fått en extrados första året kan istället få en extrados minst två månader efter ordinarie tidsintervall för nästa dos. Om du har glömt att vaccinera dig Du som har glömt att ta en dos och det gått längre tid än rekommenderat, behöver du inte börja om från början. Du får då en ny dos och därefter följer du vaccinationsschemat som vanligt. Graviditet och amning All erfarenhet visar att du kan vaccinera dig både när du är gravid och när du ammar. Vaccination från ett års ålder Barn som är äldre än ett år kan vaccineras mot TBE med samma intervall som vuxna. Barn upp till drygt ett år får oftast sprutan med vaccin på lårets utsida. Är barnet över två år får hen sprutan på överarmens utsida. Så mår jag efteråt Du kan ibland bli lite röd och svullen på stället där du fick sprutan. Det kan kännas lite ömt några dagar men det är helt normalt. En del personer kan även få ont i huvudet och må lite illa. Vissa kan känna en allmän sjukdomskänsla, trötthet eller muskel- och ledvärk. En del personer kan också kräkas, men det är ovanligt. Barn kan lättare få feber än vuxna. Besvären brukar gå över inom några dagar.</w:t>
      </w:r>
    </w:p>
    <w:p>
      <w:r>
        <w:rPr>
          <w:b/>
          <w:color w:val="FF0000"/>
        </w:rPr>
        <w:t>id 217</w:t>
      </w:r>
    </w:p>
    <w:p>
      <w:r>
        <w:rPr>
          <w:b w:val="0"/>
        </w:rPr>
        <w:t>fordon {substantiv} (även: bindemedel, fortskaffningsmedel, språkrör, farkost) Du måste registrera ditt fordon inom en vecka efter att du fört in det till Sverige. Synonymer (svenska) till "fordon":© Folkets synonymlexikon Synlexfarkost · fortskaffningsmedel · färdmedel · kärra · transportmedel · åkdon Användningsexempel för "fordon" i Engelska Dessa meningar kommer från externa källor och kanske ej är korrekta. bab.la är inte ansvarigt för deras innehåll. Läs mer här. Sedan har vi gränsvärden, och när det gäller bilar har vi mer miljövänliga fordon. Detta skulle innebära strykning av orden " användningen av" och " fordon eller" . Vi måste börja med effektiviteten för byggnader, fordon, kylskåp och så vidare. Trängsel orsakas av alla fordon, och framför allt av en bristfällig infrastruktur. Vi talar mycket om att minska koldioxidutsläppen från fordon, särskilt lastbilar. Dessa fordon ska inte vara tillgängliga för unga människor som knappt fyllt arton år. Tusentals fordon står stilla eftersom det inte finns någon användning för dem. bättre integrering av infrastrukturen för transport med fordon och fordon emellan, Utan lämplig infrastruktur kommer vätgasdrivna fordon att förbli ovanliga. Av de fordon som var i dåligt skick kom en betydande del från tredje land. Detta faktum märks mindre av allmänheten eftersom de flesta inte köper tunga fordon. (PT) Herr talman! Jag välkomnar meddelandet nyligen om rena och effektiva fordon. Dessa system är viktiga för att kontrollera utsläppen när fordon används. Annars kommer vi inte att få energisparande tekniska apparater, hus, bilar eller fordon. Till och med fordon med registreringsnummer utfärdade inom EU har ett igenkänningsvärde. Det finns bara ett sätt att få fart på marknaden för kommersiella fordon igen. Vi måste hitta den miljövänligaste tekniken för framdrivning av fordon. Direktiv 2002/51/EG föreskrivs utsläppsnormer för fordon av detta slag. Däremot kan jag stödja ändringsförslag 109 som föreskriver en skälig gräns på 50 fordon. Fotgängare och cyklister är försvarslösa mot och ofta hotade av fordon. fo`rdon {subst.}[fordonet, plur. fordon, best. plur. fordonen] Orled: for--don-et• (ej rälsbundet) hjälpmedel för transport på marken : fordonsförare; lastfordon; släpfordon; utryckningsfordon; bilar, bussar och andra fordon; inget fordon kan ta sig fram på vägen Bet. nyans: i jur. sammanhang äv. om häst med ryttare Hist.: sedan 1794</w:t>
      </w:r>
    </w:p>
    <w:p>
      <w:r>
        <w:rPr>
          <w:b/>
          <w:color w:val="FF0000"/>
        </w:rPr>
        <w:t>id 218</w:t>
      </w:r>
    </w:p>
    <w:p>
      <w:r>
        <w:rPr>
          <w:b w:val="0"/>
        </w:rPr>
        <w:t>Another CyborgManifesto tar till vara på kvintessensen i DH's idé, nämligen den att inget är som det verkar och skulle så ändå vara fallet kan man alltid ändra på det. Jag kollar på tennis och M lagar mat i vår nya våning. Mormor har lite mer rätt när hon kallar detta våning än vår gamla en och en halva på Söder. Nu Vasastan: för de som är för tråkiga för söder och för fattiga för Östermalm. Vår granne heter Kurt. Är fett nöjd och mycket, mycket, trött i armarna. Kom och fika och kolla på kyrktaket! åh va fint! Jag kanske kommer i slutet juni/början på juni om jag får och ni är där. Eller slutet av augusti om allt går som det (kanske? hur vet man?) ska.Stort stort grattis till er båda och glöm inte skicka er adress! hade gärna hjälpt till att bära men lite långt bort. puss! euh, slutet juni/början på juLi ska det vara.. Absolut, nu är ni ju alldeles om hörnet. Säg till när det passar. Låter jättemysigt...;o)</w:t>
      </w:r>
    </w:p>
    <w:p>
      <w:r>
        <w:rPr>
          <w:b/>
          <w:color w:val="FF0000"/>
        </w:rPr>
        <w:t>id 219</w:t>
      </w:r>
    </w:p>
    <w:p>
      <w:r>
        <w:rPr>
          <w:b w:val="0"/>
        </w:rPr>
        <w:t>Förtal och kränkningar gentemot Dr Erik Enby i media 2005 – 2011 Reporter Patric Micu GT/Expressen har varit drivande i intimt samarbete med Dan Larhammar, Vetenskap &amp; Folkbildnings ordförande 1998-2004. 7/12-05 Samma dag som de första Expressenartiklarna går ut startar VoF en tråd om Erik Enby som man kallar ”Kvacksalvaren” den fylls snabbt med förnedrande kommentarer. Framträdande häxjägare är Jesper Jerkert (VoFs ordförande 2004-2008) 7/12-05 Siv Nymans cancerfall i GT av Patrik Micu patrik.micu@gt.se LÄNK hEXPRocESSEN 7/12-05 GT och Expressen Dan Larhammar VoF: ”Det är djupt oetiskt”, ”Det är cyniskt” av Patrik Micu 13/1-06 Jan Theorins artikel om dottern Charlotte i GT/Expressen. ”Skrev ut nässlor (!) mot cancern – Läkarens råd blev min dotters död” av Patrik Micu ”De kan fällas för kvacksalveri.” Nätupplaga GT/Expressen.se ”Jag har inte avrått från operation” Patrik Micu 14/1-06 ”Cancerläkaren slipper straff.” GT/Expressen av Patrik Micu. 6/4-06 Insider TV 3 kl 22-23.10: ”Den oseriösa läkarvården” med Robert Aschberg OBS! Med dold kamera trängde sig Aschbergs tjejer, två ”spioner”, in i mottagningen i Göteborg 14/2-06, vilket resulterade i Insider-programmet 6/4. OBS! Erik Enby fick ej komma till tals varken före eller efter programmet. Repris av programmet 9/4. OBS! Programmet skulle även ha sänts 19/7-07, men togs av någon anledning bort. Även ”reklam” på nätet TV3 Insider – Avsnittsarkiv – Säsong 8 ”Den oseriösa läkarvården”. 6/4-06 GP ”Göteborgsläkare säljer örter till cancersjuka” TT (Dan Larhammar uttalar sig i artikeln.) 6/4-06 Bohusläningen ”Läkare säljer örter till cancersjuka” TT (Dan Larhammar uttalar sig i artikeln.) 6/4-06 Metro artikel ”Bluffläkaren” 6/4-06 Expressens nätupplaga ”Här ”botar” bluffläkaren cancer med pepparrot” av Carl V Andersson carl.andersson@expressen.se 6/4-06 Aftonbladets nätupplaga ”Läkare lurar cancersjuka” av Jill Sjölund (Dan L. uttalar sig i artikeln.) 6/4-06 Aftonbladets nätupplaga ”Läkare säljer örter till cancersjuka” TT (Dan L. uttalar sig i artikeln.) 6/4-06 Nätupplaga Svt.se – Nyheter: Sverige ”Läkare säljer örter till cancersjuka” 6/4-06 Sveriges Radio http://www.sr.se – Privatläkare säljer örter till cancerpatienter 21/6-06 Norrköpings Tidningar Nätupplaga” Varnad läkare kan fortsätta” TT 21/6-06 Tidn. Ångermanland Nätupplaga ”Varnad läkare kan fortsätta” TT 21/6-06 Uppsala Nya Tidning Nätupplaga ”Varnad läkare kan fortsätta” TT 21/6-06 Västerbottens-Kuriren Nätupplaga ”Varnad läkare kan fortsätta” TT OBS! Socialstyrelsens yrkande av frågan om återkallelse av legitimation den 22 juni 2006 22/6-06 GP ”Varnad läkare vägrar sluta” Hanna Nyberg, TT 22/6-06 Expressen.se Nätupplaga ”Enby kan förlora sin legitimation”, 22/6-06 Expressen.se Nätupplaga ”Socialstyrelsen: Dra in Erik Enbys legitimation” 22/6-06 AB Nätupplaga”Han behandlar cancer med örter – Nu vill Socialstyrelsen stoppa läkaren”, Malin Ekmark/TT 22/6-06 Stockholm City Nätupplaga ”Läkare kan förlora legitimationen” TT 22/6-06 SvD Nätupplaga ”Läkare kan förlora legitimationen” Göteborg TT 22/6-06 Sydsvenskan.se Nätupplaga ”Alternativ cancerläkare kan förlora legitimationen” TT 22/6-06 Östgöta Correspondenten Nätupplaga ”Alternativ cancerläkare kan förlora legitimationen” Göteborg TT 22/6-06 Helsingborgs</w:t>
      </w:r>
    </w:p>
    <w:p>
      <w:r>
        <w:rPr>
          <w:b/>
          <w:color w:val="FF0000"/>
        </w:rPr>
        <w:t>id 220</w:t>
      </w:r>
    </w:p>
    <w:p>
      <w:r>
        <w:rPr>
          <w:b w:val="0"/>
        </w:rPr>
        <w:t>Woman Cooking,Women at War Magazine, UK, 1942När jag läser i Stina Billings bok ”Kostråd” I ransoneringstid” från 1941, är jag tacksam över att leva I en tid med ett större utbud — i synnerhet när det kommer till grönsaker. Det är mycket ”tuggad” mat, puddingar, stuvningar och inte en rå grönsak så långt ögat når. Det förvånar mig lite att i så gott som alla brödrecepten använder man mjölk till degspad. En del av dem skulle jag kunna tänka mig att prova — fast med vatten.Stina Billings var skolkökslärarinna, men jag får inte en endaste träff när jag googlar på hennes namn. Boken är utgiven på bokförlaget Margenta, ett förlag jag aldrig hört talas om. Kanske var boken sponsrad av Kockums, det första som möter en när man öppnar den är den här sidan med Kockumsreklam.Intressant om än inte smakligt förefaller surrogaten. Jag skulle nog hellre vara utan den så kallade grädden till tårtan än att använda mig av det här receptet Surrogat för vispgrädde 4 dl vatten45 gr mjöl70 gr socker1 tsk citron essenceHälften av vattnet kokas upp. Mjölet röres ut med resten av vattnet och tillsättes under omrörning. Socker och citronessencen blandas I och allt får ett uppkok under kraftig vispning. Vispningen fortsättes ½ timme eller tills massan liknar vispad grädde. Användes till garnering och fyllning av tårtor och bakelser.Smöret drygar man ut på liknande sätt med mjölk och vetemjöl — och så var det kaffet. Nu tycker jag att allt kaffe smakar pest, så förmodligen skulle jag inte tycka att det var värre att dryga ut det med knallar än att dricka det utan. Knallar 250 gr kokt pressad potatis2 msk kaffe eller vatten275 gr groft rågmjölDen pressade potatisen blandas med litet kaffe eller vatten och så mycket groft rågmjöl inarbetas, att man får en hård deg. Degen rullas ut I smal längder, som skäras I små bitar så stora som kaffebönor. Dessa rostas kraftigt bruna och malas och användas som utdrygning av kaffe. Karin på FOX8 februari 2011 10:37Surrogat är skumt på alla sätt. Jag har en kollega som är vegan. Hon har visat oss många produkter som ska likna något annat. Ost, bacon, räkor och mycket annat. Jag blir inte sugen.SvaraRaderaem8 februari 2011 13:40Karin,Jag tror att många hellre är utan många saker än att sätta sig surrogat - fast jag anta'r att man många gånger var så less på ransoneringen under kriget att man i ren desperation tog till de mest underliga rätter.Kanske är låtsas-kött bra för dem som vill äta vegetariskt, men inte kan tänka sig att vara utan något köttaktigt på tallriken. Vegetariska räkor har jag aldrig hört talas om - och har ingen lust att prova på heller.MargarethaSvaraRaderaJessica8 februari 2011 15:07Det är kreativt, allt de hittade på under kriget för att det skulle bli likt sånt som vispgrädde och kaffe.Man vill ju gärna bläddra i den där boken, särskilt under fliken ”växträtter”. Är det kokt purjo eller? :)SvaraRaderaem8 februari 2011 17:27Jessica,Jo, men visst kokar man purjon! Finns det något tråkigare än slankiga överkokta purjolökar - för det mesta var ju överkokt på den tiden. Konstigt att man inte hade bättre kläm på hur man tillagade grönsakerna - det är ju ändå andra världskriget vi talar om, då visste man ju vad vitaminer var. Men uppenbarligen hade det inte spritt sig till de breda lagren. Min far var råkostare under kriget, så jag vet att det existerade sådana.MargarethaSvaraRaderaLägg till kommentarLäs in mer... Det är lättare att säga vad och vem jag inte är.— jag är inte mitt yrke— jag är inte min inkomst — eller eventuell avsaknad därav— jag är inte min ålder— jag är inte min sjukdomSå vem är jag då?— en lagom</w:t>
      </w:r>
    </w:p>
    <w:p>
      <w:r>
        <w:rPr>
          <w:b/>
          <w:color w:val="FF0000"/>
        </w:rPr>
        <w:t>id 221</w:t>
      </w:r>
    </w:p>
    <w:p>
      <w:r>
        <w:rPr>
          <w:b w:val="0"/>
        </w:rPr>
        <w:t>Milano Designweek - Lambrata På vår första dag på möbelmässan i Milano hann vi inte mer än komma in i hall 20 förrän Stefan Nilsson från Trendgruppen ryckte tag i oss. 'Kom, nu går vi och fikar tjejer... jag ska berätta alla godbitarna för er'. Stefan pratade bl a sig varm om stadsdelen Lambrata. Här fanns den bästa och mest innovativa designen. Och det kunde vi konstatera lite senare, Charlotte och jag, att den var faktiskt riktigt bra. Spännande och kreativ och i vissa fall också ganska konstnärlig. Själv gillade jag speciellt det industriella stuket och allt trä. Underbara lampor måste jag säga! Så kreativa! Kram The 2 stools are fantastic? where can i find these please? Chizwa, these stools was all in an exhibition with a lot of new designs and designschools, a lot of these products might not be in production yet. It was in the showcase of 'Bezalel Academy for Art and Design Jerusalem'.</w:t>
      </w:r>
    </w:p>
    <w:p>
      <w:r>
        <w:rPr>
          <w:b/>
          <w:color w:val="FF0000"/>
        </w:rPr>
        <w:t>id 222</w:t>
      </w:r>
    </w:p>
    <w:p>
      <w:r>
        <w:rPr>
          <w:b w:val="0"/>
        </w:rPr>
        <w:t>_______MÅRTENSSON: FRA: Även storebror måste följa lagen för att lillebror också ska göra det Mina meningar och reflektioner om hur vi formar vår värld och vårt varande, i det stora och det lilla, i det avlägsna och i det nära FRA: Även storebror måste följa lagen för att lillebror också ska göra det Debattens vågor svallade höga för något år sedan om FRA-lagen. Det gällde de viktiga frågorna om integritet och hur mycket storebror verkligen måste veta om laglydiga "normala" svenskar. En politisk kompromiss träffades kring övervakningen. En lag stiftades. Många var kritiska över att storebror skulle ta ett allt för stort steg i var mans vardagsrum. Inte utan relevant kritik och berättigade frågor drevs lagen igenom. Nu visar det sig att FRA inte följer lagen, länk, länk. Den lag som ska sätta gränserna för just FRAs verksamhet, länk, länk. Hade det varit en enskild som gjort vad FRA nu gör som brott mot lagen hade denna något riskerat ett kännbart straff. Nu är det storebror själv som bryter mot sina lagar. Därför händer inget för lagbrytarna. Tilltron till rättssamhället bygger på att myndigheterna inte kliver över de stängsel lagarna utgör. FRAs agerande är allvarligt, men tyvärr inte oväntat. Effekten är faktiskt att FRA skapar underlag för ett anarkistiskt klimat i samhället. Man skapar i stället för stabilitet faktiskt kalabalik. Om inte samhället själv följer sina lagar, varför ska då medborgarna göra det? När det gäller den politiska överenskommelsen om gränserna för FRA vill nu moderater och socialdemokrater hand i hand bryta den, länk, länk. Storebror ska få veta ännu mer om medelsvensson. Till vilken nytta kan man undra. Att få ännu mer storebror i vardagsrummet blir ett annat brott i trovärdigheten inför politiken. Stefan Mårtensson En Dolk som Spetsar frågorna Godmorgon Bloggen.Jag menar att bloggens synpunter är bra, men i det här fallet lite överslätande. Att skylla på samhället eller storebror är enligt min mening att vara lite flat. Det är nämligen så att dessa "instutioner" består av enskilda människor. Människor som skall krävas till ansvarstagande just därför att dom är de lagstiftande personerna i vårt land. Storebtor och samhället går inte att ställa till svars men väl varje enkild riksdags- och regeringsledamot och varfpr inte enskilda personer som alltför ofta följer maktens väg i stället för rättssamhällets. Ett rättssamhälle som blivit alltmer korrupt.HälsarJan Solk</w:t>
      </w:r>
    </w:p>
    <w:p>
      <w:r>
        <w:rPr>
          <w:b/>
          <w:color w:val="FF0000"/>
        </w:rPr>
        <w:t>id 223</w:t>
      </w:r>
    </w:p>
    <w:p>
      <w:r>
        <w:rPr>
          <w:b w:val="0"/>
        </w:rPr>
        <w:t>Detta är en text skriven av Folk mot fossilgas, publicerad i september 2020, ett år efter aktionen. Tack Fossilgasfällan från botten av våra hjärtan för all kamp och för att vi får låna er plattform att publicera vår hälsning till klimatrörelsen. Hälsningen är också en kunskapsöverlämning, en erfarenhetssamling, något som förhoppningsvis kan hjälpa andra att slippa uppfinna hjulet på nytt (på samma sätt som vi själva tagit hjälp av andras erfarenheter). Med detta sagt är våra lärdomar från Folk mot fossilgas inget att kopiera rakt av, utan det är en samling lärdomar vi vill dela med fler. Innehållsförteckning: Den 8 september 2019 genomfördes Sveriges dittills största massaktion i civil olydnad för klimatet, Folk mot fossilgas. Aktionen, som bestod av en blockad av energihamnen i Göteborg för att markera mot en planerad fossilgasimport, sammanförde många olika grupper och visade vad vi kan åstadkomma tillsammans. Samma höst, en månad efter aktionen, nekades importterminalen tillstånd av regeringen. Aktionen, och då även vår gemensamma kamp för klimaträttvisa, fick stort genomslag i media både inom Sverige och internationellt. Ni kan läsa mer om segern här. Vad händer med Folk mot fossilgas nu? Folk mot fossilgas var en sammanslutning som fanns 2019. De hundratals människor som medskapade aktionen har alla gått vidare i sitt engagemang på olika sätt och finns nu utspridda i våra rörelser för klimaträttvisa. Vi minns Folk mot fossilgas tillsammans, och hur det känns att få till stånd en konkret förändring för klimatet. Eftersom Folk mot fossilgas inte finns kvar (annat än i våra hjärtan), och eftersom vi har skänkt de pengar som blev över till olika klimaträttvisekamper runtom i världen, finns inte heller någon hemsida kvar. Därför vill vi lämna efter oss denna text. Spara gärna ner den! Det här är bara början Aktionen och den efterföljande vinsten gav inspiration och pepp till Sveriges växande klimatrörelse. Den här kunskapsbanken är tänkt att inspirera och hjälpa aktivister i deras arbete. Självklart finns det många sätt att göra saker, såhär gjorde gruppen bakom Folk mot fossilgas. Kunskapsbankens innehåll Vi inleder med några informationspunkter gällande strategierna och samordningen av Folk mot fossilgas. Därefter går vi igenom varje arbetsgrupps arbete. Detaljrikedomen rörande vardera grupp beror på tid och på hur känslig infon är. Vi kan och vill inte skriva allt här. Strategin bakom Folk mot fossilgas Syfte och målsättningar Innan Folk mot fossilgas ens blev en massaktion, eller fick sitt namn, fanns det tre syften bakom aktionen: (1) Visa regeringen att vi inte accepterar att en fossilgasterminal får tillstånd och byggs varken i Göteborg eller någon annanstans, (2) stärka hela klimatrörelsen i det momentum som finns just nu, (3) störa fossilgasindustrins verksamhet. De två målsättningar som vägledde oss mer konkret i arbetet alltmedan aktionen tog form var: Att störa den pågående expansionen av fossilgasinfrastruktur som möjliggör storskalig import av fossilgas till Sverige. Samt att ruska liv i den ännu alltför tysta debatten om fossilgasen. Aktionens tajming Folk mot fossilgas skedde efter tidigare aktioner och upptrappning i samma fråga, som del av en pågående lokal kamp (dittills förd av främst Fossilgasfällan i allians med andra organisationer och grupperingar). Lokala aktivister visste om att det är sannolikt att beslut skulle komma under sommaren eller strax efter sommaren. Efter att inom rörelsen ha utvärderat vår kapacitet (hur mycket tid och andra resurser vi hade) konstaterade vi att en massaktion var en möjlig väg framåt, ett sätt att få till en effektiv upptrappning av motståndet, och en taktik som enligt oss låg i tiden. Arbetsgrupper Folk mot fossilgas möjliggjordes av hundratals människor som hjälpte till på olika sätt på sin fritid. Arbetet koordinerades i arbetsgrupper. Varje arbetsgrupp hade 1-2 facilitatorer, det vill säga personer med överblick över arbetet och sammankallande ansvar. Vi rekommenderar framtida aktionsplanerare med liknande struktur att ha två facilitatorer per grupp, detta visade sig vara ovärderligt när personer av hälsoskäl behövde ta ett kliv tillbaka. Vi hade åtta arbetsgrupper. Aktionsplanering. Den här gruppen avgjorde hur aktionen bör se ut baserat på våra syften, våra resurser</w:t>
      </w:r>
    </w:p>
    <w:p>
      <w:r>
        <w:rPr>
          <w:b/>
          <w:color w:val="FF0000"/>
        </w:rPr>
        <w:t>id 224</w:t>
      </w:r>
    </w:p>
    <w:p>
      <w:r>
        <w:rPr>
          <w:b w:val="0"/>
        </w:rPr>
        <w:t>VARNING FÖR JÄTTELÅNGT INLÄGG! Hej alla! Jag är ledsen att jag inte återkom med ett inlägg som skulle utgöra en fortsättning på det förra, det passade sig inte att publicera ett starkt humoristiskt inlägg just när tragedin i Norge ägt rum, så jag skippade de planerna förra helgen (men sparade textmassan till kommande inlägg) och tänkte att jag istället skulle montera ihop några IKEA-hyllor medan jag följde händelseutvecklingen i radio. IKEA har jag skrivit om tidigare (Lusttur på IKEA) vill jag minnas, och det var som bekant författaren och läkaren Richard Fuchs som insåg att ”Livet är som att sätta ihop en möbel från IKEA: det är svårt att förstå vad det går ut på, man får inte bitarna att passa ihop, någon väsentlig del saknas alltid och slutresultatet blir inte alls vad man hade hoppats på.” Dock, när jag monterade ihop några Billy bokhyllor saknades inga bitar, spånplattorna smulades inte sönder och slutresultatet blev just vad det skulle bli – mer förvaringsutrymme för blandat genusvansinne jag printat ut från nätet de senaste åren, och som trängt undan mina matteböcker och sju års lager av samlade forskningsartiklar från nätet, något som jag egentligen borde blogga om istället. Innehållet i forskningsartiklarna alltså. Alla borde exempelvis känna till att Där är en positiv testfunktion och betecknar Lebesguemåttet. Men det där struntar ni väl fullständigt i, och än mindre att jag kan få in det på SVD Brännpunkt, trots att den där testfunktionen hade kunnat testa den allmänna bildningsnivån långt mer effektivt än ett Vem vet mest?-frågeprogram på SVT. 10.000-kronorsfrågan hade varit att utveckla det här och leda Lemma 8 i min doktorsavhandling i bevis, sid 31 här (eller här i Math Research letters) men ingen gav mig 10.000 kronor för det, och det visar hur långt förfallet gått. Exakt hur långt det gått har jag summerat i en tidigare formel som jag kommer att uppdatera inom kort och publicera här på bloggen, och om möjligt på SVD Brännpunkt eller DN Debatt, om de tar in latex-dokumentet. I vilket fall, för de nya läsare som tillkommit idag pga min intervju i Corren som jag förhoppningsvis kommer till snart om jag bara kan sluta skriva, så började mitt bloggande med att jag skrev två artiklar som publicerades på SVD Brännpunkt (Genusvetare förvirrar barnen och Vetenskapsrådets genustrumpet). I vilket fall hade det funnits fördelar med att blogga om matematik istället för genus och vansinne, inte minst för att medan det i andra sammanhang ses som negativt att generalisera, är detta något som faktiskt är både tillåtet och tillrådligt inom matematiken, och i matematiken kan man dessutom generalisera utan att dra förhastade slutsatser. Om man generaliserar sina resultat så att de täcker så många fall som möjligt så slipper man nämligen behandla alla specialfall, särfall och psykfall var för sig. Detta sparar en hel del tid. Jag ser att några hundra personer kommit till min blogg den senaste veckan genom att googla det aktuella ordet kulturmarxism. Detta är intressant, eftersom jag vad jag vill minnas bara tagit upp det i ett enda inlägg, nämligen i moment två i kursupplägget på min kurs Härskarteknik 7.5 hp som jag hoppas att ni alla gått. Även Genusmaffian håller i kurser i härskarteknik, men dessa saknar synliga kursupplägg, vilket man ironiskt nog kan se som utövandet av härskarteknik nummer tre: ”undanhållande av information”. Genusmaffian gör sig även ofta skyldig till härskartekniken ”Osynliggörande” som innebär att ”Att tysta eller marginalisera oppositionella genom att ignorera dem” (källa). Ett exempel är när jag skulle debattera genuscertfiering i Filosofiska Rummet (lyssna här eller här), och man inte lyckades få någon tid att fungera för Tiina Rosenberg, vilket resulterade i att jag fick vara ensam kvinna i studion med tre manliga professorer och en manlig programledare och en manlig ljudtekniker. Ska det vara genusjämställt eller var det tänkt att någon skulle dekonstruera sitt kön precis före programmet? Dock ”tog jag för mig” som det heter, på bekostnad av alla männen i programmet och pratade mest, då jag hade</w:t>
      </w:r>
    </w:p>
    <w:p>
      <w:r>
        <w:rPr>
          <w:b/>
          <w:color w:val="FF0000"/>
        </w:rPr>
        <w:t>id 225</w:t>
      </w:r>
    </w:p>
    <w:p>
      <w:r>
        <w:rPr>
          <w:b w:val="0"/>
        </w:rPr>
        <w:t>Så ska arbetsgivarna leva upp till de nya arbetsmiljöreglerna Mail I januari fick arbetsgivarna ett informationsbrev från Arbetsmiljöverket om de nya föreskrifterna träder i kraft den 31 mars 2016. Foto: Jörgen Appelgren Åsa Brunzell, hr-chef för Astra Zenecas produktionsverksamhet, håller koll på den nya föreskriften. I januari fick alla arbetsgivare, som Arbetsmiljöverket kunde hitta adress till, ta emot ett informationsbrev om de nya arbetsmiljöreglerna. ”Vi håller på att förbereda oss. Vi har gjort en analys av läget för att se hur vi lever upp till de nya kraven”, säger Åsa Brunzell, hr-chef för Astra Zenecas produktionsverksamhet i Sverige. Organisatorisk och social arbetsmiljö, Afs 2015:4, träder i kraft den 31 mars. Ingenjörskarriärs systertidning Arbetarskydd har pratat med flera arbetsgivare om hur de förbereder sig. Läkemedelsföretaget Astra Zeneca är väl medvetet om den nya föreskriften. – I de flesta fall har vi redan etablerade arbetssätt där vi kan följa upp detta, säger Åsa Brunzell, hr-chef. Hon räknar upp regelbundna samtal mellan medarbetare och chefer, riskanalyser, medarbetarenkät två gånger per år, befattningsbeskrivningar, utbildningar, tydliga mål inom varje verksamhet samt mål och utvecklings­planer för varje individ. – Vi kommer givetvis säkerställa att vi lever upp till kraven, säger hon. Lars-Gunnar Larsson, arbetsmiljöchef på NCC Construction Sweden, berättar att de också håller på att analysera situationen inför den 31 mars. Även han menar att det ser ut som att de redan följer de nya reglerna. Läs mer: Nya lagen sätter hårdare press på arbetsgivaren Karin Stenström har hand om arbetsmiljö­frågorna på ett övergripande sätt för den delen av Ikea där de 20 varuhusen ingår. Hon känner inte till brevet, men vet att en grupp hos Arbetsmiljöverket håller på att ta fram en publikation om hur den nya föreskriften ska tolkas. – Just nu inväntar vi mer information från Arbetsmiljöverket. Generellt jobbar vi väldigt tätt med vår arbetsgivarorganisation Svensk Handel i de här frågorna. Jag är väldigt trygg med att Ikea tar arbetsmiljöfrågorna på stort allvar, säger hon. På Spiralspecialisten, ett mindre företag med cirka 40 anställda, känner personalansvariga Marie Höglund till brevet: – Vi kände till de nya reglerna, och har även fått information från vår arbetsgivarorganisation Teknikföretagen. Dessutom har vi hjälp av företagshälsovården. Vi tog brevet som en liten påminnelse, säger Marie Höglund. Arbetsmiljöverkets kommunikatör Christer Fernström meddelar att informationsbrevet har gått ut till cirka 394 000 arbetsgivare. Men Arbetsmiljöverket har inte en lista på alla arbetsgivare utan har via sin kommunikationsbyrå köpt in ett adressregister över arbetsgivare. Vad har ni fått för reaktioner på brevet? – Vi har märkt av en markant ökning av nedladdningar av föreskrifterna från vår hemsida och ett starkt intresse för våra informationsträffar runt om i landet, svarar Christer Fernström. Med informationsbrevet följer en broschyr där olika frågor ställs och besvaras av Arbetsmiljöverket. Där förklaras att: • Organisatorisk arbetsmiljö handlar om sådana villkor och förutsättningar för arbetet som ledning och styrning, kommunikation, delaktighet, handlingsutrymme, fördelning av arbetsuppgifter, krav, resurser och ansvar. • Social arbetsmiljö handlar om sådana villkor och förutsättningar för arbetet som socialt samspel, samarbete och stöd från chef och kolleger. I broschyren står också att Arbetsmiljöverket håller på att ta fram en vägledning som ska vara klar under våren. Här är 6 viktiga nyckeluttryck i den nya föreskriften 1. Kraven i arbetet – det kan vara arbetsmängd, svårighetsgrad, tidsgräns, fysiska och sociala förhållanden. 2. Kränkande särbehandling – det är handlingar som riktas mot en eller flera arbetstagare på ett kränkande sätt och som kan leda till ohälsa eller att de som utsätts ställs utanför arbetsplatsens gemenskap. 3. Ohälsosam arbetsbelastning – det är när kraven i arbetet mer än tillfälligt överskrider resurserna. Det blir ohälsosamt om situationen är långvarig och om möjligheterna till återhämtning är otillräckliga. 4. Organisatorisk arbetsmiljö – handlar om</w:t>
      </w:r>
    </w:p>
    <w:p>
      <w:r>
        <w:rPr>
          <w:b/>
          <w:color w:val="FF0000"/>
        </w:rPr>
        <w:t>id 226</w:t>
      </w:r>
    </w:p>
    <w:p>
      <w:r>
        <w:rPr>
          <w:b w:val="0"/>
        </w:rPr>
        <w:t>Disputationer visas i DiVA. Alumn Observera att kalendern just nu visas filtrerad, men kalenderprenumerationen kommer vara ofiltrerad. Följ dessa instruktioner för att lägga in prenumerationen i Outlook i Windows: - Kopiera kalenderlänken. - Gå till kalendervyn i Outlook. - Högerklicka på Mina kalendrar (eller Andra kalendrar), välj Lägg till kalender, välj Från Internet. - I dialogrutan som öppnas klistrar du in kalenderlänken. I andra kalenderprogram, kopiera länken och lägg till den på det sätt som används där. –17.00 Säsongsstart i Linnés trädgård 2021 Välkommen till Linnéträdgården för att njuta av blommande lökväxter och vårgröna träd. Besök Carl von Linnés professorsbostad och beundra de vackra handmålade tapeterna och familjen Linnés personliga föremål. Öppet tisdag-söndag 11-17, från 1 maj. –17.00 Säsongsstart hos Linné 2021 Linnés Hammarby öppnar för säsongen 1 maj. Välkommen till Linnés lund när våren är som vackrast. Följ med på en visning i bostadshuset eller ta en promenad i park och Kulturreservat. –17.00 Hammarbydagen Möt våren längs kulturstigen och i parken. Följ med på visningar om bondens arbete och kring vacker vårlök. Linnés Hammarby –17.00 Visningsdag med 1700-talstema Fira Linnés födelsedag med visningar i Linnés trädgård. Lär dig mer om livet på 1700-talet, Linnés blomsteralmanacka och växter från medelhavet. –16.00 Delta i odlartävling eller köp kanske med dig en pelargonstickling hem? Botans dag firas med tillställningar av olika slag. Kom och fira med oss! Obs! Reservation för ändring. Vänligen se hemsida för information.</w:t>
      </w:r>
    </w:p>
    <w:p>
      <w:r>
        <w:rPr>
          <w:b/>
          <w:color w:val="FF0000"/>
        </w:rPr>
        <w:t>id 227</w:t>
      </w:r>
    </w:p>
    <w:p>
      <w:r>
        <w:rPr>
          <w:b w:val="0"/>
        </w:rPr>
        <w:t>Det innebär tyvärr att vi förlorar Grant Goleash fantastiska färgläggning som faktiskt lyfter serien ytterligare. Kolla bara ett exempel från senaste numret (det finns andra fall där det är helt genialt färglagt): Nu är ju X9 helt i svart/vitt så färgalternativet är inget alternativ (men berätta gärna om ni hade fördragit att ha det så). Däremot har vi enligt den ström av mail som skickats till oss fått intrycket av att vissa är nöjda med att Rissos original verkligen får komma fram, medan andra inte är lika nöjda. Så därför tänkte vi att det kunde vara på plats med en liten undersökning. Skriv gärna en kommentar vad du hade föredragit av färg, grått, mellangrått, ljusgrått och svart/vitt. Tack! /Redaktionen PS. klicka på bilderna för att se dem lite större. Kommentarer till själva blogginlägget kan ni lämna genom att klicka där det står kommentarer längst ner innan nästa post. Update: Vi flyttade fram inlägget så att det hamnade framför resuméerna, även om det ursprungligen postades först. Bara för att det inte skulle missas bland inläggen. Grå: Mellangrå: Ljusgrå: Endast Rissos original: Antingen Rissos teckningar i svartvitt som han tecknat dem eller i färg. Inga mellanting. :) SvaraRadera Svartvitt och gråskala ger olika karaktär åt serien, och personligen tycker jag att Rissos original stämmer bättre med innehållet och känslan i 100 Bullets. Med det sagt funkar den mellangråa varianten rätt bra också, men jag tror att det är svårt att jämföra mellan skärm och tryck. SvaraRadera Jag har läst serien i färg, men blev positivt överraskad av hur bra det såg ut i sv/v. För min del vill jag se den i svart/vitt även i fortsättningen. (franska albumserier funkar däremot bra i gråskala) SvaraRadera Hej SvaraRadera Jag tycker att 100 Bullets är en rörig smet av ryckig handling, stora bilder av ansiktsuttryck som är i mitt tycke illa tecknade o svordomar. Serier som denna hör INTE hemma i Agent X9. Tacka vet jag Modesty och de vanliga agentserierna. Ångrar att jag tog en prenumeration o vill avsluta den om denna serie ska fortsätta! Hälsningar B Anonym: SvaraRadera Nu får du ju en betydligt större del Modesty än 100 Bullets i X9. Jag menar du har ju aldrig fått Modest vare sig i bättre kvalité, översättning eller mer troget originalet tidigare. Inte på svenska i alla fall. Personligen tycker jag att 100 Bullets är en cool serie. Jag gillar i synnerhet språket som är löjligt skarpt. Men det är skrivet 45 år efter Modesty och klart att språket förändrats en hel del sedan dess. I dag är det grövre och råare. Så kanske är inte 100 Bullets för X9. Kanske ska det startas en ny tidning för moderna serier; det återstår att se. Men vi vill testa med en nytt element. Och kommer göra det lite till. Främst gillar jag fristående avsnitt/episoder med 100 Bullets när den större historien, den med The Trust, minutemen osv är utan någon större betydelse för hela arken, dvs när Graves bara ger kulorna till en random person och man får se hur han/hon väljer att göra med sina nya "resurser"... Det är mina favoriter. De är så... otippade och mänskliga. Men oroa dig inte Modesty kommer ha högst prio. Och i nästa nummer är det t ex ett nytecknat Corrigan-äventyr som vi kör som andraserie. Så det blir inte bara 100 Bullets. Vi vill inte förlora dig som prenumerant ju. Men fortsätt gärna kommentera! Tack alla ni andra också! Det verkar som Rissos original i bara svart/vitt är det som de som engagerar sig vill ha. Då ska vi såklart fortsätta köra på det. Men vi ville ju kolla. Men fortsätta tycka till som sagt! Jag gillar inte 100 Bullets,Och föredrar de gamla godingarna,Kan väl tillägga att när dessutom Modesty försvann så var inte en förlängning av prenumerationen aktuell. Blir det ändring så omprövar jag givetvis beslutet. SvaraRadera Som du säkert upptäckt är Modesty tillbaka nu ju. SvaraRadera Så kanske läge att ompröva beslutet! Vänligen! /</w:t>
      </w:r>
    </w:p>
    <w:p>
      <w:r>
        <w:rPr>
          <w:b/>
          <w:color w:val="FF0000"/>
        </w:rPr>
        <w:t>id 228</w:t>
      </w:r>
    </w:p>
    <w:p>
      <w:r>
        <w:rPr>
          <w:b w:val="0"/>
        </w:rPr>
        <w:t>Här kan ni hitta bilder på olika projekten som vi har utfört. Allt från mindre renovering, målning, tapetsering till ombyggnation, tillbyggnad och nybyggnation. Om det finns inga bilder på liknande projekt som ni planerar inga problem eftersom vi är alltid redo för nya evenemang och hjälper er gärna med allt från planering till utförande. FASADRENOVERING, MÅLNING, FÖNSTERRENOVERING - Fasadrenovering, byte av dåliga fasad paneler samt fönsterrenovering och målning med linoljefärg till ett väldigt fint hus i Nyköping RENOVERING, MÅLNING, TAPETSERING OCH GOLVLÄGGNING - Totalrenovering av radhus, rivning, spackling, målning, dörrbyte, trapprenovering, golvläggning, köksrenovering, badrumsrenovering - Totalrenovering av radhus, rivning, spackling, målning, dörrbyte, trapprenovering, golvläggning, köksrenovering, badrumsrenovering - Golvläggning, spackling och målning samt montering av lister i nybyggt vardagsrum - Tapetsering, målning och golvläggning samt montering av lister - Totalrenovering av lägenhet, golvläggning, spackling, målning och kakling - Renovering av lägenhet - Isolering av väggar, tak, montering av gips och tapetsering av väggar samt målning av innertak - Totalrenovering av lägenhet - Renovering av sovrum i en sommarstuga - Renovering av sovrum i en sommarstuga - Tapetsering, målning av väggar och golv - Golvläggning av nya golv i matrum - Läggning av bamboo golv i hela lägenheten - Omläggning av golv i vardagsrum - Läggning av nya golv - Golvvärme och klinker på golvet i hallen - Golvvärme och klinker på golvet i hallen TAKRENOVERING - Total köksrenovering inklusive golvläggning, målning och kakling. - Total köksrenovering inklusive golvläggning, målning och kakling. - Total köksrenovering inklusive golvläggning, målning och kakling. - Total köksrenovering inklusive golvläggning, målning och kakling. - Total köksrenovering inklusive golvläggning, målning och kakling. Även isolering av bjälklag gjordes om. - Total köksrenovering inklusive golvläggning, målning och kakling. - Total köksrenovering inklusive golvläggning och kakling. - Omlackering av stommen och byte av luckor. - Total köksrenovering inklusive golvläggning, målning och kakling. - Total köksrenovering inklusive golvläggning, målning och kakling. - Total köksrenovering inklusive golvläggning, målning och kakling. - Snickare hade isolerat golv, väggar och tak, lagt nya golv och spikat nya paneler på väggar och innertak. - Snickare hade isolerat golv, väggar och tak, lagt nya golv och spikat nya paneler på väggar och innertak. - Murning igen ett hål under altan och putsning den. - Ombyggnation av räcke till altan - Ombyggnation av räcke till källartrappa - Byggnation av staket - Ombyggnation av staket - Byggnation av staket - Renovering av trappa inklusive målning och snickeriarbete - Ombyggnation av entré trappa - Ombyggnation av entré trappa - Byggnation av brandtrappa</w:t>
      </w:r>
    </w:p>
    <w:p>
      <w:r>
        <w:rPr>
          <w:b/>
          <w:color w:val="FF0000"/>
        </w:rPr>
        <w:t>id 229</w:t>
      </w:r>
    </w:p>
    <w:p>
      <w:r>
        <w:rPr>
          <w:b w:val="0"/>
        </w:rPr>
        <w:t>11.00 - 21.00 Pizzor 80:- Fam: 180:- Barn: 75:- 1. Margherita 4. Ciao ciao (Inbakad) 10. Pepperoni Pepperonikorv, paprika, lök, oliver 11. Africana Skinka, ananas, banan, curry 12. Bella Köttfärs, bacon, lök, ägg Pizzor 90:- Fam: 200:- Barn: 80:- 14. Caruso Champinjoner, paprika, lök, oliver, tomater, 18. Mexicana Köttfärs, lök, paprika, jalapeño, tacosås, vitlök 19. Acapulco Oxfilé, champinjoner, lök, jalapeño, tacosås, vitlök 20. Kebabpizza Kebabkött, lök, sallad, tomat, gurka, fefferoni, 21. Hawaii Kebab Kebabkött, skinka, ananas, kebabsås 22. Kycklingkebab Kyckling, lök, sallad, tomat, gurka, fefferoni, 23. Gorgonzola Oxfilé, gorgonzolaost, tomater, champinjoner Pizzor 95:- Fam: 220:- Barn: 85:- 24. Kyckling special Kyckling, champinjoner, lök, vitlök, paprika, salladsost, kebabsås 25. Parmesan special Oxfilé, fläskfilé, champinjoner, pesto, tomat, vitlök, parmesanost, ruccola 26. Pierre Special Skinka, champinjoner, fläskfilé, bearnaisesås 27. Gudfadern Skinka, köttfärs, kebabkött, bearnaisesås 28. Disco Champinjoner, lök, kebabkött, pommes frites, 29. Delcasa Lufttorkad skinka, pepperonikorv, mozzarellaost, pesto, tomat, ruccola 30. Siena Fläskfilé, köttfärs, champinjoner, tomat, ruccola, crème fraîche 31. Belmondo Lufttorkad skinka, mozzarellaost, 32. Parma Lufttorkad skinka, kyckling, pesto, mozzarellaost, tomater, ruccola 33. Nacho Oxfilé, jalapeño, köttfärs, tacosås, vitlök, crème fraîche, nachochips 34. La bell Köttfärs, champinjoner, lök, räkor, bacon, Ingår till alla pizzor!</w:t>
      </w:r>
    </w:p>
    <w:p>
      <w:r>
        <w:rPr>
          <w:b/>
          <w:color w:val="FF0000"/>
        </w:rPr>
        <w:t>id 230</w:t>
      </w:r>
    </w:p>
    <w:p>
      <w:r>
        <w:rPr>
          <w:b w:val="0"/>
        </w:rPr>
        <w:t>NYHET! TAPETKOLLEKTIONEN REFLECTIONS FRÅN ECO DET är alltid roligt att ta del av alla tapetnyheter som kommer på hösten... det kommer så mycket snyggt! Som kollektionen Reflections från eco med 3 tydliga teman. Se inspirationsfilmen här ovanför med designern Madeleine Sidemo och hör henne berätta om hur kollektionen kom till... "det första temat är färgglatt, glädje och nostalgi med pasteller yyyyyoch glada mönster så som Laura med olikformade blad i varma pasteller, Dora som yyyyyliknar ett glatt sjuttiotals pärldrapperi och Dimensions med trianglar och yyyyykuber i olika färger och nyanser. Det andra temat har ett utpräglat 70-tals mood med grafiska yyyyymönster, strukturer och ton-i-ton-färger så som Jolene med vågiga vertikaler, yyyyyHaley som drar åt Harlequin och Lucy med rankor med blad och bär. Sista temat är den Skandinaviska moderna stilen som passar i de rena yyyyyljusa hemmen men där man vill ha lite värme och mönster på väggarna så som Vida yyyyyolika mönster beroende på var man står i rummet och Ester med kristaller HEMNETGODIS I VITT I LULEÅ VISST är det roligt att få kika in hemma hos någon annan? Vilka kulörer, möbler, textilier ev. tapeter &amp; inredningsdetaljer hittar man... alltid lika roligt! Idag tänkte jag visa några foton från ett jättefint hem, som ligger ute på HEMNET styling Catharina Stålnacke, fotograf Ulrica Holm. Bilderna behöver ingen mer beskrivning titta, njut &amp; inspireras av allt det vackra... SKAPA EN SNYGG FONDVÄGG I TRÄ VEM säger att man "bara" kan måla sin trävägg i en och samma kulör? Om du mixar 3 olika kulörer, kan det bli så här snyggt... du kan självklart välja att ha stående panel istället för liggande om du känner att du hellre vill ha det. "Vill du skapa en riktigt personlig fondvägg, som du gjort alldeles själv? Skapa en trävägg och använd dig utav olika längder på brädorna. När du sen ska välja en färg/kulör våga och tänkt "outside the box". Se vad snyggt det är med lasyrfärg, då ser du både ådrorna och träets struktur" Anja &amp; Filippa valde 3 kulörer från Lasyr-färgkartan, de valde en färgskala som går i beige/grå. De matchar varandra snyggt. Brädorna målades i pigmenterad panellack, det ger en matt och snygg yta som samtidigt är lätt att torka av. Att tillföra trä i inredningen skapar en mjukare känsla i rummet! Vill du se hur Anja &amp; Filippa gick tillväga, kika på filmen från Caparols målade hem här nedanför. Kulörprover &amp; panellack hittar du i butiken TREND 4 HOME ÄNDA sen jag såg dessa fotografier och fotografen Nick på tv:n tidigare, har jag tyckt att det varit något magiskt över de... och nu när jag sett de live... jag säger bara WOW. Alla fotografier är tagna i Sydafrika och visar hur de vilda djuren får mindre och mindre med plats att leva på. Vi bygger städer, hus, shoppingcenter m.m. på platser där dessa djur tidigare levt. När man ser fotografier som dessa, får höra om Nick´s arbete bakom de, får man sig en tankeställare... har vi snart några av dessa fina, vilda djur kvar? En fråga som som jag får då och då... vad ska jag ha för kulör på väggen hemma, bakom mina fotografier, tavlor, konst? Självklart har väggkulören, bra belysning och även en snygg tavla stor betydelse. Det är verkligen supersnyggt med en mörkare kulör på väggen om man har ex. svart/vita fotografier. De syns verkligen och kommer fram! Bakom dessa magiska tavlor fanns både en mörkare blå/grön kulör och en grå/svart kulör. Visst är det snyggt? Utställningen med Nick Brandts fina tavlor pågår tom 11/9-2016, missa inte den! Helt magiska tavlor... MIN BUBBLA GLÄNSER SÅ FINT IGÅR kväll var det dags för tvättning av min pärla, bubblan</w:t>
      </w:r>
    </w:p>
    <w:p>
      <w:r>
        <w:rPr>
          <w:b/>
          <w:color w:val="FF0000"/>
        </w:rPr>
        <w:t>id 231</w:t>
      </w:r>
    </w:p>
    <w:p>
      <w:r>
        <w:rPr>
          <w:b w:val="0"/>
        </w:rPr>
        <w:t>Sorry, only in Swedish. 2010-11-29: Uppföljningsreportage i nummer 6 av Street n strip om hur det egentligen gick för oss i år… Så spring och köp köp köp!!!!! Har uppdaterat med lite bilder från bussbygget också ta gärna en koll!! /Andreas 2010-11-13: Har städat lite i menyn för att få det lite cleanare, numera ligger alla bilder under Bilder/Filmer istället. Har lagt in Event datum då du kommer att kunna se Chevellen nästa år. Har även uppdaterat Sjödin Motorsport sidan med lite bilder på utförda arbeten, sen har vi fortsatt städa i garaget och planerat vad som ska göras på bussen, börjar snart bli dags att riva i den!! 🙂 Kolla runt lite! /Andreas 2010-11-04: Jaha! Nu var det dags igen, jag skulle ta det lugnt oktober ut och nu är det ju redan november så dags och ta död på latmasken och börja jobba igen då!!!! 🙂 Sedan vi kom hem från Kjula har det inte hänt mycket med bilen, det ända vi har gjort är att tömma metanol och motorolja… Sen har vi städat lite i garaget och jag har börjat försöka organisera lite inför nästa år med vilka tävlingar vi ska åka, börjat kolla igenom vad som ska beställas hem i reservdelsväg mm. Sen till den här vinterns stora tidsfördriv har jag köpt en gammal godsbuss som ska byggas om och anpassas så som vi vill ha den. Väldigt mycket jobb blir det men det ska faktiskt bli riktigt kul att göra något annat än att bara bygga på bilen..!! Har även köpt ett bra depåtält som förhoppningsvis ska skydda oss från all sol vi kommer att få på oss under nästa år ute på banorna 🙂 Har uppdaterat sälj och teamsidan och nu kommer självklart en ny sida som kommer att visa hela uppbyggnaden av bussen klicka här så länge för att se Bussbygget /Andreas 2010-09-24: Första testreporna med Chevelle 65:an 2010-09-21: Nyhet på Svenska Bilsportsförbundets hemsida!! Kolla länken nedan. http://www.sbf.se/2010/09/21/andreas-sjodin-ar-pa-g-i-top-doorslammer/ 2010-09-20: Chevelle 65:an är provkörd och bygget är klart!!!! Har lagt 350-400 timmar dom 3 sista veckorna på bilen och äntligen har jag provkört bilen för första gången!! 🙂 Det var en mycket lärorik helg på Kjula Dragway första testet slog jag loss hjulen direkt på startlinjen och andra repan fegade jag då jag trodde hjulen skulle gå loss igen men hur som helst känns det riktigt bra just nu. Nu siktar vi på 2011 som ett läroår och hoppas på mycket körningar så jag får lära känna bilen vi får trimma in teamet så vi kan sikta på att tävla på riktigt under 2012, men nu går jag i ide för en stund och lägger tiden på jobbet och allt annat som man inte har tid med när man bor i garaget. Ett jättestort tack till Pappsen, Tobbe, Isabell, Veronica, Crille, Alex, Jonnie, Johan, Tina, Jocke, Uffe, Faj, Marcus Och Kjula Dragway för en riktigt kul helg!!! 🙂 Kolla byggsidan och Bilder / filmer för nya foton! Första uppstareten av Chevelle 65:an!! /Andreas 2010-09-18: Lastad i Lindbergarnas trailer, åker till Kjula och gör klart det sista imorrn!!! 2010-09-13: Har snittat 18-20 timmar om dagen med motorn / bilen dom sista 2 veckorna… Men äntligen!! Idag monterade vi i en nästan helt färdig motor i bilen för första gången!!! Och nu börjar mycket saker bli klara!! Men det har varit en lång väg dit med felaktiga verktyg försenade delar från USA mm mm…. Stort tack till Rickard på Verkstan, Charley Karling, Jocke Månsson, Isak på jobbet, Crille Nilsson och Tobbe som ställer upp varenda sekund han kan just nu. Kolla byggbilderna, /Andreas 2010-09-01: Har fortsatt montera ihop bilen, det blir bara mer och mera färdigt vilket känns jävligt skönt!! Har även lyft ur motorn och fortsatt jobba med den, och nu i veckan kommer de sista saknade delarna till den, så just nu är siktet inställt på att väldigt snart så ska motorn få visa livstecken för första gången i min ägo!!! Stort tack till Erik Bengtsson som har gjort klart alla tankar, sen har vi fått tillökning i teamet av en kille som heter Alexander</w:t>
      </w:r>
    </w:p>
    <w:p>
      <w:r>
        <w:rPr>
          <w:b/>
          <w:color w:val="FF0000"/>
        </w:rPr>
        <w:t>id 232</w:t>
      </w:r>
    </w:p>
    <w:p>
      <w:r>
        <w:rPr>
          <w:b w:val="0"/>
        </w:rPr>
        <w:t>I det här inlägget ska vi: - Gå igenom när man bör använda logistisk regression istället för linjär regression - Gå igenom hur man genomför en logistisk regression i SPSS - Tolka resultaten med hjälp av en graf över förväntad sannolikhet - Förstå vad B-koefficienten betyder - Förstå vad Exp(B), ”odds-ratiot”, betyder - Jämföra resultaten med OLS (linjär regression) Linjär regressionsanalys, som beräknas med hjälp av OLS-metoden (Ordinary Least Squares) är ett kraftfullt verktyg för att bedöma effekten av en variabel på en annan. Men metoden är utarbetad för att undersöka samband där den beroende variabeln är en kontinuerlig intervallskala. Men ofta vill vi undersöka kategoriska fenomen. Inom statsvetenskapen är partival ett klassiskt exempel. Man kan med hjälp av OLS undersöka folks attityder till exempelvis Socialdemokraterna, om de angett dem på en skala från 0-10. Men om vi vill undersöka röstintention för Socialdemokraterna har den beroende variabeln bara två värden – ja eller nej. Vi måste då använda oss av logistisk regression. Istället för att som i OLS beräkna ett predicerat värde på den beroende variabeln räknar man då för varje värde på den oberoende variabeln fram en predicerad sannolikhet att ha svarat ”Ja” på frågan om man planerar att rösta på Socialdemokraterna. Det kräver speciella beräkningstekniker, eftersom det finns ett golv och ett tak på vad variabeln kan anta för värde – sannolikheten kan inte vara mindre än 0% eller mer än 100%. I det här exemplet vill jag undersöka sannolikheten att ett land tar politiska fångar, ett aktuellt ämne efter Arabvåren. Påverkas denna sannolikhet av graden av demokrati i landet? Data och omkodningar Data kommer från Quality Of Government-datasetet, cross-section (tvärsnitt), version April 2011. Den beroende variabeln kommer från Cingranelli &amp; Richards databas över mänskliga rättigheter, och heter I QoG-datamängden ”ciri_polpris”. Variabeln har värdet 0 om många fängslas på grund av sina åsikter, 1 om några blir fängslade, och 2 om ingen blir fängslad. Jag kodar om variabeln så att den har värdet 1 om någon över huvud taget blir fängslad för sina åsikter, och värdet 0 om ingen blir det. Variabeln är nu alltså dikotom, har bara två värden, och lämpar sig därför för logistisk regressionsanalys. Den oberoende variabeln är ett index som väger samman två demokratimått, ett från Freedom House och ett från projektet Polity. Variabeln har värden från 0 till 10, där 0 betyder minst demokratiskt och 10 betyder mest demokratiskt. Problem med linjär regression Det första vi kan göra är att göra analysen med hjälp av linjär regression för att få en referenspunkt. Jag lägger in min omkodade variabel (dum_polprisoner) som beroende variabel, och fh_polity2 som oberoende variabel. Du behöver veta hur man genomför och tolkar en linjär regression för att följa med i framställningen. Resultaten kan man se i Bild 1. Bild 1. Resultat från en linjär regressionsanalys. Koefficienten för den oberoende variabeln är negativ och statistiskt signifikant, vilket innebär att ju mer demokratiskt ett land blir, desto lägre värde förväntas man ha på den beroende variabeln. R2-värdet är 0,37, vilket tyder på att 37 procent av variationen i den beroende variabeln förklaras av den oberoende variabeln. Men går det att förstå resultaten på ett meningsfullt sätt? Interceptet (constant) visar vad det förväntade värdet på den beroende variabeln är när den oberoende variabeln är 0. I det här fallet är interceptet 1,032. Det innebär alltså att vi förväntar oss att de minst demokratiska länderna har värdet 1,032 på en variabel som maximalt kan ha värdet 1, vilket känns lite märkligt. I Bild 2 har jag ritat ut en scatterplot med den beroende variabeln på Y-axeln och den oberoende variabeln på X-axeln, samt den regressionslinje vi just skattade. Man ser lätt att det känns konstigt att skatta en regressionslinje som predicerar att värdet på den beroende variabeln gradvis ska förändras när det är tydligt att</w:t>
      </w:r>
    </w:p>
    <w:p>
      <w:r>
        <w:rPr>
          <w:b/>
          <w:color w:val="FF0000"/>
        </w:rPr>
        <w:t>id 233</w:t>
      </w:r>
    </w:p>
    <w:p>
      <w:r>
        <w:rPr>
          <w:b w:val="0"/>
        </w:rPr>
        <w:t>Idag har det vart en rätt soft dag då jag gick upp och gjorde en bra frukost och sedan gick jag ner till jobbet med Elin och Lucas som skulle skriva ut CV;n, sedan gick vi runt överallt då Elin skulle söka massa jobb. Vi fikade på cupcakes cafét som är jätte mysigt. Nu sitter vi alla i matkoma efter en ritkigt god middag och ska bara ta det lugnt ikväll, glo en film och lite sånt. Jag jobbar öppning imorgon så det är också skönt 🙂</w:t>
      </w:r>
    </w:p>
    <w:p>
      <w:r>
        <w:rPr>
          <w:b/>
          <w:color w:val="FF0000"/>
        </w:rPr>
        <w:t>id 234</w:t>
      </w:r>
    </w:p>
    <w:p>
      <w:r>
        <w:rPr>
          <w:b w:val="0"/>
        </w:rPr>
        <w:t>Bäckefors Bäckefors är en tätort i Bengtsfors kommun i Dalsland. Dalslands sjukhus ligger i Bäckefors. Innehåll - 1 Historik - 2 Befolkningsutveckling - 3 I media - 4 Se även - 5 Noter - 6 Externa länkar Historik[redigera | redigera wikitext] 1767 köpte ägaren till Billingsfors bruk, Leonard Magnus Uggla, frälsegodset Vättungen i Bäcke socken, och 1767 erhöll han privilegium för att anlägga ett spikbruk här. Ugglas dotterson Carl Fredrik Wærn d.ä. köpte 1823[3] in Bäckefors egendom och Baldersnäs.[4] 1859 köpte hans arvingar, bl.a. Carl Fredrik Waern d.y., in Billingsfors bruk på konkursauktion. Baldersnäs Bolag bildades och detta omfattade större delen av dåtidens dalsländska industri, dvs. Billingsfors, Bäckefors och Katrinefors järnbruk samt Skåpafors och Långeds sågverk. All export av bolagets produkter gick genom C Fr Waern &amp; Co.[5] Under 1840-talet flyttades bruket 1, 5 kilometer nedströms till en plats kallad Nya bruket. 1868 flyttades en del av smidet vid Bäckefors till Billingsfors varvid stångjärnstillverkningen upphörde och smältstycketillverkningen nedlades helt på 1870-talet. I stället övergick man helt till tillverkning av hästskosöm. 1876 startades en fabrik för industriell tillverkning av hästskosöm vid Nyfors, men tillverkningen nedlades redan 1880 och maskinerna såldes till Ryssland. 1887 inköptes fabriken av Anders Magnus Bjurström som här anlade A. M. Bjurström &amp; Söners broddfabrik. [3] 1879 fick Bäckefors järnvägsförbindelse med den enskilda Dalslands järnväg, senare förstatligad och numera en del av Norge/Vänernbanan.[6] Bäckefors var tidigare en järnvägsknutpunkt när även den nu nedlagda Lelångenbanan Bengtsfors–Bäckefors–Uddevalla fanns här. Under andra världskriget passerade dagligen tåg med tyska soldater. Nu finns inga tågstopp i Bäckefors. Nya bruket drevs vidare under skilda ägare mestadels som mekanisk verkstad och gjuteri, till dess att Anders Magnus Bjurström 1909 köpte upp bruket med dess egendomar för att här bedriva broddtillverkning under namnet Bäckefors Bruks AB. Sonen Anders Petter Bjurström anlade en spiksmedja vid Nyhammar, som hade Nyfors som huvudbruk.[6] Hästskosmidet upphörde på 1920-talet, broddtillverkningen på 1960-talet.[3] Bjurström hade dock redan 1915 sålt Bäckefors bruk till AB O Mustad &amp; Son, som dock lade ned verksamheten 1918 efter en brand. Det låg sedan öde längre tider fram till 1950, då Bult och Nagelfabriken i Göteborg flyttade över en del av sin verksamhet till Bäckefors. En fortsatt expansion ledde till en ny fabrik uppfördes 1965-67, och i början av 1970-talet fanns här ett 70-tal anställda. 1946 anlades en kraftstation med en 512 meter lång vattentub för att leda vattnet från turbinerna.[6] Befolkningsutveckling[redigera | redigera wikitext] I media[redigera | redigera wikitext] Filmen Kopps spelades in på denna ort. Längdskidåkerskan Sandra Hansson växte upp i Bäckefors och tävlade inledningsvis i sin karriär Bäckefors IF. Se även[redigera | redigera wikitext] - Bäcke socken - Bäckeforsmasten Noter[redigera | redigera wikitext] - ^ [a b] Statistiska tätorter 2018 – befolkning, landareal, befolkningstäthet, Statistiska centralbyrån, 24 oktober 2019 - ^ Befolkning i tätorter 1960-2010, Statistiska centralbyrån, läst: 30 december 2013 - ^ [a b c] Spiksmeder och spiksmide i Bäckefors, Kristina Rosell-Åström i Dalslands Fornminnes- och Hembygdsförbunds årsskrift 1972 - ^ Carl Fredrik Wærn d.ä. i Herman Hofberg, Svenskt biografiskt handlexikon (andra upplagan, 1906) - ^ ”C Fr Waern &amp; Co</w:t>
      </w:r>
    </w:p>
    <w:p>
      <w:r>
        <w:rPr>
          <w:b/>
          <w:color w:val="FF0000"/>
        </w:rPr>
        <w:t>id 235</w:t>
      </w:r>
    </w:p>
    <w:p>
      <w:r>
        <w:rPr>
          <w:b w:val="0"/>
        </w:rPr>
        <w:t>||||| |||||| | När det spritter i hela kroppen, glädjen bubblar och livsgnistan lyser, då formligen exploderar energin som gör livet så underbart att leva. Det är DET vi ska tro på! 33x24x2 cm, akryl på canvas. Såld! Nya kylskåpsmagneter av sten o lack Nya kylskåpsmagneter kan du nu se under den rubriken till vänster i menyn. De är skapade med droppteknik i lackfärg. Pris: 200 kr/st. Nya målningar på g Har skapat nya målningar som jag successivt kommer att lägga upp på sidan. En av dem ser ni här. Kul att testa något nytt :) Det var spännande att måla en svart bakgrund och modellera fram ansiktet i gråskalan (akryl). Därefter blev det lackfärger i metallic till fjäderutstyrsel och smycken. De påfördes i droppform och det tog sin tid. Beställningar av målningar Jag har nyligen fått in två beställningar på målningar. Den ena är ett porträtt att ge bort i födelsedagspresent, storlek 40x30 cm. Den andra är helfigur av en holländsk DJ under ett av sina liveframträdanden, storlek 40x30 cm. Verkligen roligt, utmanande och givande att få in beställningar. När du har något önskemål kan du vända dig till mig. Jag målar porträtt av både människor och djur eller om du önskar något abstrakt i dina favoritfärger... det är några exempel. Du kan givetvis ha någon annan önskan. Hör av dig till mig så diskuterar vi saken. Välkommen! Välkommen till vår onlineutställning Under många år har jag haft en dröm som äntligen slår in och blir verklighet. Det har inte varit lätt att få alla pusselbitar på plats då mycket har inträffat som påverkat oss alla under dessa år. Vår resa på livets stig har inneburit omvälvande upplevelser av både glädje och sorg. Men nu äntligen blir det av! Jag kommer att ha en utställning tillsammans med mina tre döttrar Susanne, Maria och Carola. Vi ordnar en online-utställning då vi pga coronapandemin inte kan ha den på ett galleri som var inbokat och klart. Första gången jag ställde ut offentligt var 2008. Jag minns än idag hur nervöst det var. Sen dess har det blivit årliga separat- och grupputställningar och med försäljning till bl.a.a USA, Norge och Tyskland. För både Susanne och Carola är nervositeten en bekant känsla då detta är deras första utställning. Maria har ställt ut tidigare med mig och med andra och har lite mer vana, äbven om det var några år sen sist. VÄLKOMNA att se vår utställning på Facebook. Start 15/5 kl. 17.00 Min nya inspirationsbok Under denna pandemi med corona, skapas mycket inre stress. Det är fullständigt naturligt att rädsla för egen del, för familj och vänner blir påtagligt. Det kan kännas skönt att låta tankarna röra sig mot andra ting. Passa på att försjunka i min inspirationsbok ”Resa på livets stig”. Livet blir ibland tungt, då är min förhoppning att boken skänker dig eftertanke och att du kan le när du läser den. Boken består av korta, peppande och eftertänksamma texter som förstärks av mina bilder. Avsikten med dem är att du ska måla av dig dina känslor som uppstår när du läser texterna. Boken beställs direkt av mig: Det blir billigast för dig som köpare, eftersom inga mellanhänder finns som tar sin del av priset. Pris/styck: 120 kr via Swish. Porto: 59 kr. Beställ två (2) böcker för samma portokostnad! Går även att hämta utomhus i Johanneshov. Bokomslag: Björn Ericson, www.beric.se Refrigerator magnets Jag har nyligen skapat fem kylskåpsmagneter. De är handmålade med lackfärg. Kika närmare på dem under "Painted stones" - "Refrigerator magnets" i menyn till vänster. My latest painting Detta är en av mina senaste målningar i storlek 65x54 cm. Here is my latest painting in acrylic on canvas. I do like it! Size: 65x54 cm. Painted stone Mitt senaste projekt är att måla stenar med lackfärg. Denna sten är såld. Titta under fliken "Painted</w:t>
      </w:r>
    </w:p>
    <w:p>
      <w:r>
        <w:rPr>
          <w:b/>
          <w:color w:val="FF0000"/>
        </w:rPr>
        <w:t>id 236</w:t>
      </w:r>
    </w:p>
    <w:p>
      <w:r>
        <w:rPr>
          <w:b w:val="0"/>
        </w:rPr>
        <w:t>Fram till den sista januari har nu ComeOn en ny insättningsbonus. Din insättning matchas med 200% upp till 1000kr. Så sätter du in 500kr så har du 1500kr att spela för. Väljer du att endast sätta in 100kr så får du 300kr att spela för. Slå till nu innan kampanj tar slut den (mer…)</w:t>
      </w:r>
    </w:p>
    <w:p>
      <w:r>
        <w:rPr>
          <w:b/>
          <w:color w:val="FF0000"/>
        </w:rPr>
        <w:t>id 237</w:t>
      </w:r>
    </w:p>
    <w:p>
      <w:r>
        <w:rPr>
          <w:b w:val="0"/>
        </w:rPr>
        <w:t>REVIEWS / RECENSIONER MYFLORIDA.SE reviews för våra olika poolvillor / semesterhus i Cape Coral 2019 Att några poolvillor / semesterhus saknar Reviews / omdömen beror på att en del ägare själva bor långa perioder i sina hus. Vi införde Reviews 2019. Vi använder skala 1 – 5 där 1 = dåligt och 5 = mycket bra Villa Beach: 29 okt, 2019 Gäster: Fam. Uusvoog, Sverige 5 Kontakten med Myflorida.se 5 Hur besvarades era frågor 5 Motsvarade huset era förväntningar – +Cyklar, bryggan vid kanalen. 5 Städning Kommentar: Den service vi fick på plats var bra och snabb. Vi kommer rekommendera detta för våra vänner. Villa Stingray: 8 augusti, 2019 Gäster: Tone Røed, Norge 5 Kontakten med Myflorida.se 5 Hur besvarades era frågor 5 Motsvarade huset era förväntningar – Absolutt over all forventning. 5 Städning Kommentar: Svømmebassenget var en skikkelig hit hos oss. Spesielt for barna. Vi hadde et utrolig fint opphold i et kjempe fint hus, og kommer gjerne igjen. Villa Beach: 7 augusti, 2019 Gäster: Fam. J. Mitchell, 5 Kontakten med Myflorida.se 5 Hur besvarades era frågor 5 Motsvarade huset era förväntningar – The home was just as advertised. 5 Städning – Everything was very clean Kommentar: Dock with tiki hut was relaxing and fishing was good off the dock. We loved the entire experience and would not hesitate to stay again and again. Villa Savona: 26 juli, 2019 Gäster: Sonja &amp; Viggo Leirvåg, Norge 4 Kontakten med Myflorida.se 4 Hur besvarades era frågor 4 Motsvarade huset era förväntningar – Huset fremstår som nytt, og et stille og rolig gate. 4 Städning Kommentar: Villa Mistral: 18 juli, 2019 Gäster: Trond Hagen, Norge 5 Kontakten med Myflorida.se 5 Hur besvarades era frågor – Vi fikk svar på våre frågor 5 Motsvarade huset era förväntningar – Basseng og utsikt til vannet. Store fine rom. 5 Städning Kommentar: Topp service. Villa Hatchee: 17 juli, 2019 Gäster: Susanne Halvardsson, Sverige 5 Kontakten med Myflorida.se 5 Hur besvarades era frågor 5 Motsvarade huset era förväntningar – Poolen, läget och hela huset var kanon. 5 Städning Kommentar: Villa Casaba: 17 juli, 2019 Gäster: Geir, Norge 5 Kontakten med Myflorida.se 5 Hur besvarades era frågor 5 Motsvarade huset era förväntningar Kommentar: Villa White Heron: 17 juli, 2019 Gäster: Steinar Karlsen, Norge 5 Kontakten med Myflorida.se 5 Hur besvarades era frågor 5 Motsvarade huset era förväntningar 5 Städning – Veldig rent og ryddig. Fikk god kvalitetakvalitetsfølelse. Kommentar: God service og svarte raskt på henvendelser på mail hvis det var uklarheter. Villa Dolphin: 17 juli, 2019 Gäster: K.W Nilsen, Norge 5 Kontakten med Myflorida.se 5 Hur besvarades era frågor 5 Motsvarade huset era förväntningar Kommentar: Villa Pelican: 6 juli, 2019 Gäster: Fam. Kronberg, Sverige 5 Kontakten med Myflorida.se 5 Hur besvarades era frågor – Bemötandet var mycket bra och vi fick raka och bra svar på våra frågor. 5 Motsvarade huset era förväntningar – Huset stämde mycket väl in på beskrivningen och det var mysigt att äta frukost nere vid bryggan varje morgon. 5 Städning – Huset var mycket väl städat när vi kom dit. Det var väldigt lätt att hålla ren under boendet. Kommentar: Tack för att vi fick hyra detta underbara hus. Det var väldigt enkelt att boka huset med allt från betalning och de frågor som vi hade. Pärmen i huset med information var bra och vi fick en del tips på ställen att besöka. Ett stort plus är att depositionen kunde lämnas i svenska kronor. Villa Mistral: 20 juni, 2019 Gäster: Kent &amp; Nancy Dunn, Kentucky 5 Kontakten med Myflorida.se – Susanne is wonderful and extremely helpful to our issues or needs….the property is fantastic and we plan to return every chance possible. Thank you Susanne 5 Hur besvarades era frågor 5 Motsvarade huset era förväntningar – The house exceeded our expectations. The hot tub with a remote control was fantastic….sometimes the guests have to learn valve positions etc</w:t>
      </w:r>
    </w:p>
    <w:p>
      <w:r>
        <w:rPr>
          <w:b/>
          <w:color w:val="FF0000"/>
        </w:rPr>
        <w:t>id 238</w:t>
      </w:r>
    </w:p>
    <w:p>
      <w:r>
        <w:rPr>
          <w:b w:val="0"/>
        </w:rPr>
        <w:t>Varför köpa biljett? Tillsammans med professionella processledare från bland annat Kaospiloterna, en utbildning som fostrat många processledare och sociala entreprenörer genom åren, kommer vi att gå igenom en kreativ process där alla får möjlighet att komma till tals. Du får gå på en crash-course i hur man skapar kreativitet och delaktighet på djupet, du lär dig lyssna på ett engagerande sätt och du lär dig grundprinciperna i kreativt tänkande. - Det kommer vara en dag av action där konst möter process, samtal möter reflektion, och en sak är säker, du kommer garanterat att komma bort från ytliga nätverkssituationer, du kommer att skratta och lära tillsammans med personer från olika sfärer inom vårt samhälle. Inspiratörer och artister och politiker kommer inte bara att uppträda från scenen utan deltar också i den kreativa processen tillsammans med dig, säger Emma Nilsson som ansvarar för processutvecklingen under The Meeting Point. The Meeting Point är en plats för människor med varma hjärtan och skarpa hjärnor. Du som deltagare får inte bara chansen att lyssna till fantastiska berättelser utan också arbeta tillsammans med dessa personer runt verkliga utmaningar. Våra samarbetspartners tar sedan med sig de mest kreativa idéerna i sitt fortsatta arbete för en bättre värld. Så kom och var en del av lösningen. Biljetten köper du här! Stiftelsen Teknikdalen initierar, driver och deltar i regionala, nationella och internationella projekt och underlättar för nya affärskoncept och innovationer från idé till marknad. Samtliga aktiviteter syftar till att generera hållbar regional tillväxt och utveckling. Avdelningen för hållbar affärsutveckling driver bl.a. Green Business Region – Dalarnas och Gävleborgs miljötekniknod. De har också givit ut boken "ReBus – Responsible Business: En guide till hållbara och ansvarsfulla affärer" som kom ut i maj 2013.</w:t>
      </w:r>
    </w:p>
    <w:p>
      <w:r>
        <w:rPr>
          <w:b/>
          <w:color w:val="FF0000"/>
        </w:rPr>
        <w:t>id 239</w:t>
      </w:r>
    </w:p>
    <w:p>
      <w:r>
        <w:rPr>
          <w:b w:val="0"/>
        </w:rPr>
        <w:t>Välkommen till Bravofly’s hemsida! Om du är här eftersom du letar efter ett billigt flyg för rutten från Guayaquil till Cali, fyll i sökformuläret och starta din sökning, vi är övertygade om att du kommer att hitta det du letar efter. Om du reser ofta och behöver ett pålitligt och användbart verktyg att ha med dig under dina flygresor, ladda ner Bravofly’s applikation till iPhone så är du alltid utrustad med rätt redskap. När du har hittat din flygresa från Guayaquil till Cali fortsätt att utforska vilka ytterliggare tjänster som Bravofly erbjuder. Förutom flygningen från Guayaquil till Cali kan du hyra bil som väntar på dig när du anländer till Cali och om du önskar att övernatta i Cali hittar du snabba och smidiga lösningar för att boka ett hotellrum i Cali på Bravofly’s hemsida. Händer det ofta att du är osäker på vilken destination du vill åka till? Låt dig inspireras av våra erbjudande på flygbiljetter till Cali från Guayaquil. Om du inte har några speciella datum som du måste resa på är det ett bra sätt att spara pengar på din semester.</w:t>
      </w:r>
    </w:p>
    <w:p>
      <w:r>
        <w:rPr>
          <w:b/>
          <w:color w:val="FF0000"/>
        </w:rPr>
        <w:t>id 240</w:t>
      </w:r>
    </w:p>
    <w:p>
      <w:r>
        <w:rPr>
          <w:b w:val="0"/>
        </w:rPr>
        <w:t>Kan med stor glädje presentera vår son Joel Nils Oscar Back född tisdagen den 31 maj 2016 kl 09.48 med måtten 4615 gram och 54 cm lång. Allt gick jätte bra när han väl bestämde sig för att komma ut och han var som jag trodde en rätt så stor baby. Jag återkommer givetvis med… Läs mer Lillebror Joel Idag går jag in i vecka 41+0 vilket då helt enkelt betyder att en vecka sedan den beräknade dagen nu är gjord. Det har gått fort på ett märkligt sätt ändå fast ändå inte. Nu är det bara en vecka kvar tills jag anses vara överburen. Jag mår bra ännu, inte nya krämpor förutom att… Läs mer Vecka 42 (41+0) Igår var jag till bb på min sista kontroll för nästa vecka är det överburenhetskontroll som gäller på onsdagen den 1 juni och troligtvis en igångsättning kort därpå. Det var ett snabbt besök. Alla värden var jätte bra och mitt hb hade stigit ända till 126. Vikten hade stigit med 1 kg på en vecka… Läs mer BB kontroll vecka 40+4 Så har helgen gått igen och imorgon är det måndag igen och dags för mitt tredje besök till BB på kontroll. Tycker helgerna går så fort men känns ändå som man hunnit med en hel del ändå. Jag är då i vecka 40+4 idag och det är verkligen hur lugnt som helst i magen förutom… Läs mer bf+4 I dag är det den där magiska beräknade dagen och ingen bebis ännu och det lär nog dröja ännu ett tag. Har inga som helst tecken eller känningar alls så den har nog inte bråttom. I måndags var jag till BB på kontroll och undersökningen där visade att ingenting alls har hänt eller signalerar på… Läs mer BF vecka 41 (40+0)</w:t>
      </w:r>
    </w:p>
    <w:p>
      <w:r>
        <w:rPr>
          <w:b/>
          <w:color w:val="FF0000"/>
        </w:rPr>
        <w:t>id 241</w:t>
      </w:r>
    </w:p>
    <w:p>
      <w:r>
        <w:rPr>
          <w:b w:val="0"/>
        </w:rPr>
        <w:t>tangenten och Den 27 november för 190 år sedan visade sig Guds Moder Maria för en ung novis, Catherine Labouré, i kapellet till ett kloster mitt i Paris. Hon såg Maria stå på det som tycktes vara ett halvt jordklot och hade en gyllene jordglob i sina händer som om hon gav den till himlen. På globen stod ordet "Frankrike" och Vår Fru förklarade att detta representerade hela världen, men särskilt Frankrike. Tiderna var svåra i Frankrike, särskilt för de fattiga som var arbetslösa och ofta flyktingar från tidens många krig. Frankrike var först med att uppleva många av de problem som slutligen nådde andra delar av världen och till och med är närvarande idag. Från ringar på Marias fingrar när hon höll jorden kom många ljusstrålar. Maria förklarade att strålarna symboliserar den nåd hon får för dem som ber om den. Några av ädelstenarna på ringarna var dock mörka, och Maria förklarade att strålarna och nåden var tillgängliga men inte kom eftersom ingen hade bett om dem. Hon anvisade: ”Gör en medaljong med det här utseendet. De som bär den kommer att få stor nåd, särskilt om de bär den runt halsen. ” Med Kyrkans välsignelse började den tillverkas 1832, och omedelbart kom många omvändelser och mirakler. Glöm inte bära den Mirakulösa medaljongen! Den 27 november för 190 år sedan visade sig Guds Moder Maria för en ung novis, Catherine Labouré, i kapellet till ett kloster mitt i Paris. Hon såg Maria stå på det som tycktes vara ett halvt jordklot och hade en gyllene jordglob i sina händer som om hon gav den till himlen. På globen stod ordet "Frankrike" och Vår Fru förklarade att detta representerade hela världen, men särskilt Frankrike. Tiderna var svåra i Frankrike, särskilt för de fattiga som var arbetslösa och ofta flyktingar från tidens många krig. Frankrike var först med att uppleva många av de problem som slutligen nådde andra delar av världen och till och med är närvarande idag. Från ringar på Marias fingrar när hon höll jorden kom många ljusstrålar. Maria förklarade att strålarna symboliserar den nåd hon får för dem som ber om den. Några av ädelstenarna på ringarna var dock mörka, och Maria förklarade att strålarna och nåden var tillgängliga men inte kom eftersom ingen hade bett om dem. Hon anvisade: ”Gör en medaljong med det här utseendet. De som bär den kommer att få stor nåd, särskilt om de bär den runt halsen. ” Med Kyrkans välsignelse började den tillverkas 1832, och omedelbart kom många omvändelser och mirakler. Tankar kring ett tidsfenomen (katobs.se) Varför är antalet ungdomar som får remisser för "könsdysfori" idag större än någonsin? Varför gäller detta hela västvärlden? Vår redaktör - som också är biolog - har försökt närma sig ett svar på dessa frågor utifrån ett biologiskt, vetenskapligt synsätt. I detta ingår fenomenet med sexualitet och kön i en naturlig ordning - en skapelseplan om man så vill - som inte kan kringgås utan allvarliga konsekvenser. Den renodlat antropocentriska specialiseringen tar inte hänsyn till den biologiska verklighet som vi är en del av. Dagligen proklameras det beskrivningar av välkända fenomen som kön, sexualitet, ja, även fortplantningen, vilka strider emot själva vår natur. Det görs kategoriseringar som ignorerar både vetenskap och hävdvunnen kunskap om människans konstitution. Detta innebär ett nytt synsätt som förvirrar - en form av kreationism där det är människan själv som är skaparen. Till artikeln (katobs.se) Varför är antalet ungdomar som får remisser för "könsdysfori" idag större än någonsin? Varför gäller detta hela västvärlden? Vår redaktör - som också är biolog - har försökt närma sig ett svar på dessa frågor utifrån ett biologiskt, vetenskapligt synsätt. I detta ingår fenomenet med sexualitet och kön i en naturlig ordning - en skapelseplan om man så vill - som inte kan kringgås utan allvarliga konsekvenser. Den renodlat antropocentriska specialiseringen tar inte hänsyn till den biologiska verklighet som vi är en del av. Dagligen proklameras det beskrivningar av välkända fenomen som kön, sexualitet, ja, även fortplantningen, vilka strider emot själva vår natur. Det</w:t>
      </w:r>
    </w:p>
    <w:p>
      <w:r>
        <w:rPr>
          <w:b/>
          <w:color w:val="FF0000"/>
        </w:rPr>
        <w:t>id 242</w:t>
      </w:r>
    </w:p>
    <w:p>
      <w:r>
        <w:rPr>
          <w:b w:val="0"/>
        </w:rPr>
        <w:t>David Hellenius och parhästen Eric Rydman tar över hallåstudion inför ett avsnitt av Helt sjukt. Säsongens sista Helt sjukt handlade om ADHD. Efter programmet svarade specialisten Ing-Marie Wieselgren, brottningslegenden Frank Andersson, artisten Camilla Henemark och Dr Eric på tittarnas frågor i en chatt. Här kan du läsa alla frågor och svar. Jimmy: Frank. Hur var det att göra adhd utredningen? Vad har du för erfarenhet om det? Tyckte du att det var svårt? I det säsongsavslutningen av Helt sjukt är talar man om ADHD. En av de medverkande i programmet är experten Ing-Marie Wieselgren som är läkare och specialist inom psykiatri. Här berättar hon mer om diagnosen i en intervju. Vad är egentligen ADHD? I korthet är det ett sätt att fungera som gör att man har svårigheter med att hantera många intryck, kontrollera sina impulser och att sitta till. Detta kan självklart vara på både gott och ont. Först i en miljö som kräver stillasittande och fokus blir det ett problem och bara om svårigheterna är så stora att de ger en funktionsnedsättning, uppfyller man kraven för diagnos. Varför är det så många idag som får diagnosen ADHD? Vårt samhälle ställer krav på hög funktionsnivå inom just de områden man har svårt med om man har ADHD, det vill säga att uppfatta, hantera och sortera information och vara fokuserad. Jag tror att ADHD har funnits i alla tider, tänk till exempel på Emil i Lönneberga och hans pappa, de hade förmodligen haft det jobbigare på ett kontor än på en bondgård. Hur yttrar sig ADHD? Koncentrationssvårigheter, svårt att sortera och hantera mycket intryck, lättstörd, svårigheter att hantera sina impulser, rastlöshet. Vad gör man om man misstänker att man själv eller någon anhörig har ADHD? Först kan man läsa mer på 1177.se eller intresseorganisationen Attention.se och ungdomsmottagningen på nätet UMO.se. Små barn tar man till barnhälsovården. Om man går i skolan kan man ta kontakt med elevhälsan och/eller rektor på skolan. För vuxna gäller primärvård eller psykiatri som första kontakt. Anpassning av miljön både hemma i skolan och på arbetet, hjälp med strategier och sätt att kompensera för sina svårigheter skall alltid vara det första steget. Efter utredning kan man pröva olika typer av läkemedel, helst i kombination med terapi och fortsatt stöd. Vad kan man själv göra för att dämpa problemen? På olika sätt man avgränsa och begränsa de intryck man utsätter sig för och också skapa tydliga strukturer. Exempelvis gå undan för att vila vila, inte göra många saker på samma gång, sätta ramar och gränser för sig själv. Försöka göra det lätt att hitta det man behöver och ha tydliga tidsramar. Man kan också ta hjälp av omgivningen för att avlasta onödig stress och hjälpa till att hålla de gränser man satt upp. Dessutom är det klokt att satsa på de saker man är bra på och sova och äta ordentligt och på regelbundna tider. Det finns också visst vetenskapligt stöd för att särskild kost kan ha effekt, exempelvis omega 3. Vilken tycker du är den största missuppfattningen kring ADHD? En vanlig missuppfattning är att ADHD bara finns hos en viss sorts människor, men alla kan ha ADHD och personer med ADHD är lika olika som befolkningen i övrigt. I säsongsfinalen av Helt sjukt pratar man om diagnosen ADHD. Här kan du läsa mer kring symtomen och hur man kan göra för att söka hjälp. Uppmärksamhetsproblem Kan visa sig genom till exempel koncentrationssvårigheter, slarvighet, glömskhet och lättstördhet. Många blir lätt uttråkade och har svårt att slutföra saker som de inte är väldigt intresserade av. ImpulsivitetMan gör saker direkt, utan att tänka efter före. Man kan även ha svårt att styra över hur man reagerar i olika situationer Överaktivitet Handlar egentligen om svårigheter med att reglera aktivitetsnivån efter det man gör, så att den antingen är för låg eller för hög. Svårigheter att varva ner och sitta still kan varvas med extrem passivitet och utmattning. Överaktiviteten hos barn är ofta fysisk, hos vuxna visar den sig bland annat genom påtaglig rastlöshet och sömnproblem. Att söka hjälp Barn Vuxna Svenskt hälsomagasin från 2014. Tillsammans med läkaren Eric Rydman och experter diskuterar David Hellenius vardagliga</w:t>
      </w:r>
    </w:p>
    <w:p>
      <w:r>
        <w:rPr>
          <w:b/>
          <w:color w:val="FF0000"/>
        </w:rPr>
        <w:t>id 243</w:t>
      </w:r>
    </w:p>
    <w:p>
      <w:r>
        <w:rPr>
          <w:b w:val="0"/>
        </w:rPr>
        <w:t>Vi hjälper er att planera tillväxten Vår kärnverksamhet är server och datalagring där flexibilitet, säkerhet och enkel administration är centrala begrepp. WinCore levererar server- och storageinfrastruktur samt tjänster i form av rådgivning, förstudier, design, implementation och underhåll. Financed Software Defined Infrastructure ger våra kunder möjlighet att kombinera produkter och lösningar så att tillväxten sker planerat i mindre steg och efter behov. Vi är stationerade i Göteborg och Stockholm. TA PULSEN PÅ ER IT-INFRASTRUKTUR WinCore erbjuder SAN hälsokontroll för er datalagringsmiljö. Vi genomför en workshop och tar fram en slutrapport med handlingsalternativ för att uppnå bästa utdelning av gjorda investeringar. OM WINCORE WINCORE FÅR ISO-CERTIFIERING Som ett led i ett ständigt pågående förbättringsarbete har WinCore nu blivit certifierade kring ISO-standarderna för kvalitetsledning (ISO 9001), miljö (ISO 14001) och arbetsmiljö (ISO 45001). Genom certifieringarna skapar man tydligare struktur och processer för de sedan tidigare högt ställda kraven kring kundservice och leverans inom företaget. WINCORE FÅR ISO-CERTIFIERING Som ett led i ett ständigt pågående förbättringsarbete har WinCore nu blivit certifierade kring ISO-standarderna för kvalitetsledning (ISO 9001), miljö (ISO 14001) och arbetsmiljö (ISO 45001). Genom certifieringarna skapar man tydligare struktur och processer för de sedan tidigare högt ställda kraven kring kundservice och leverans inom företaget. HÖGSTA KREDITVÄRDIGHET WinCore har tilldelats guldcertifikat vilket är den högsta kreditvärdigheten ett aktiebolag kan få. Detta är fastställt av UC AB som är Sveriges ledande kreditupplysningsföretag. ”WinCore arbetar efter en tydlig och långsiktig strategi och vi ser guldcertifikatet som ett bevis på att vi verkligen har lyckats med det vi gör. En stabil ekonomi i grunden tillsammans med duktiga medarbetare och nöjda kunder ser vi en solid plattform att bygga vidare på. Den höga kreditvärdigheten ger oss fördelar vid anbudsinlämningar, i synnerhet LOU-projekt” säger Jonas Gaverby, VD, WinCore AB. WinCore AB har sedan starten för 14 år sedan haft en sund ekonomi, som genom åren växt sig allt starkare. HÖGSTA KREDITVÄRDIGHET WinCore har tilldelats guldcertifikat vilket är den högsta kreditvärdigheten ett aktiebolag kan få. Detta är fastställt av UC AB som är Sveriges ledande kreditupplysningsföretag. ”WinCore arbetar efter en tydlig och långsiktig strategi och vi ser guldcertifikatet som ett bevis på att vi verkligen har lyckats med det vi gör. En stabil ekonomi i grunden tillsammans med duktiga medarbetare och nöjda kunder ser vi en solid plattform att bygga vidare på. Den höga kreditvärdigheten ger oss fördelar vid anbudsinlämningar, i synnerhet LOU-projekt” säger Jonas Gaverby, VD, WinCore AB. WinCore AB har sedan starten för 14 år sedan haft en sund ekonomi, som genom åren växt sig allt starkare. SE VÅR VIDEO SOM ÖVERGRIPANDE BESKRIVER VÅRT ERBJUDANDE WinCore är integratör av affärskritisk IT-infrastruktur – vi tillhandahåller ledande produkter och specialisttjänster inom datalagring och datasäkerhet. Säker och effektiv datalagring blir en allt mer strategisk och betydelsefull fråga för företag och organisationer. Därav utgör säkerhet och produktivitet för kunden kärnan i vår verksamhet och de lösningar vi levererar. Kundspecifika strategier för backup och återläsning. Skyddar data och ger snabbare och effektivare återläsning. Lösningar som ger hög informationstillgänglighet genom spegling och replikering över stora avstånd. Vid katastrof kan data och applikationer snabbt återläsas. Konsolidering av datalagringssystem och servrar. Optimerad lagrings- och serverkapacitet. Minskade omkostnader, enklare administration och mindre resurskrävande. Virtualisering Integration av olika plattformar och infrastrukturer. Förbättrad operationell effektivitet, ekonomiska besparingar och ett snabbt informationsflöde. Vill du vara en av våra IT-experter? WinCore har verkat under hela 2000-talet och fokuserat på att leverera lagrings-, arkiv- och säkerhetslösningar till en kraftigt växande marknad. Våra kunder hittar du bland flera av Sveriges mest kända företag och organisationer. Vi utgår från våra kontor i Kista och Kungsbacka. WinCore arbetar</w:t>
      </w:r>
    </w:p>
    <w:p>
      <w:r>
        <w:rPr>
          <w:b/>
          <w:color w:val="FF0000"/>
        </w:rPr>
        <w:t>id 244</w:t>
      </w:r>
    </w:p>
    <w:p>
      <w:r>
        <w:rPr>
          <w:b w:val="0"/>
        </w:rPr>
        <w:t>Byggmax passar perfekt både för hemmafixaren och snickaren. E-butiken erbjuder pressade priser och snabba leveranser på värmepumpar. Stort utbud och många olika modeller. Zave erbjuder ett stort urval av vitvaror, produkter till badrum och mycket annat. En gedigen e-handel med många kända märken i lager. WhiteAway är en välfylld onlinebutik med mängder av alternativ på värmepumpar och alla tänkbara andra vitvaror för hemmet. Värmepump billigare online? låt oss se. Marknaden för värmepumpar blir större för varje år. Detta gör att utbudet blir större, vilket också medför lägre priser. Vi har därför skapat denna webbsida för att lista några av de bästa priserna och kampanjerna på värmepumpar. Alla erbjudanden och nyheter är från svenska butiker, som oftast erbjuder fri frakt och möjlighet till delbetalning eller annan finansiering av köpet. Hitta din nya värmepump billigt på nätet! Olika typer av värmepumpar Värmepumpar finns i flera olika varianter. Frånluftsvärmepumpar är den vanligaste varianten, tack vare sitt låga pris och effektiva uppvärmning. Bergvärme är kostnadseffektivt men ligger högre i pris. Värmepannor som värmer varmvatten är också en vanlig lösning. Varför köpa via nätet? Att köpa värmepumpar och andra större produkter till hemmet blir allt vanligare, och försäljningen av bygg och hemprodukter på internet växer kraftigt varje år. Genom att beställa på nätet kan man i lugn och ro bestämma sig och samtidigt få det billigaste och bästa priset på sitt köp. Köpråd, tips och guide Energi och el är någonting som alltid står på tapeten när det kommer till hushållet. För det är inte bara alltid en fråga om att lyckas anskaffa sig en så billig elräkning som möjligt, utan även hur miljövänlig eller energisnål man vill vara. Vid sådana tillfällen när man både vill vara smart rent budgetmässigt med ens kostnader men också miljövänlig så är det ett alternativ som är extra populärt – värmepumpar. Variationer av värmepumpar Det finns många olika typer av värmepumpar på marknaden idag. Allt med som teknologin har utvecklats inom energimarknaden så har även de tillgängliga värmepumparna som man kan använda i hemmet följt i samma fotspår. Förr i tiden fanns det bara någon enstaka värmepump att välja bland, medan det idag finns hela fyra sorter som är extra vanligt förekommande. Det är viktigt att vara tydlig med att när vi nämner värmepumpar så finns det olika saker man kan syfta på. Dels själva ursprunget av energi d.v.s. energikällan, exempelvis bergvärmepumpar. Det är alltså inte nödvändigtvis värmepumpens funktionella och tekniska del man syftar på med andra ord. Så vilka är dessa olika sorter och vad är skillnaden mellan de kanske du undrar? “Luft-luft” Luftvärme finns i regel i en av två former. Antingen så är det en så kallad luft-luft-värmepump som är en slags pump där luftvärme används som huvudsaklig energikälla och särskilt utomhusluft. Pumpen suger helt enkelt in luften utomhus för att omvandla den till varmluft och på så sätt värma upp bostaden. “Luft-vatten” Den andra sortens luftvärmepump kommer i form av så kallad luft-vatten-värmepump vilket innebär att pumpen utnyttjar det redan existerade vattnet i hushållet för exempelvis elementen och golvvärmen. Utöver detta nyttjar den också utomhusluften och omvandlar den till luftvärme. Det är med andra ord en slags hybridvariant av luftvärmepumpar som har blivit allt mer populär. Den förutsätter dock att din bostad nyttjar ett vattenburet system från början såklart. “Vätska-vatten” Den tredje och även den en rätt så vanlig sort är någonting som kallas vätska-vatten-värmepump. Dessa typer av värmepumpar nyttjar i regel energi från marken i form av bergvärme, jordvärme, ytjordvärme m.m. Annars fungerar den på samma sätt som luft-vatten-värmepump rent funktionsmässigt. Frånluftsvärmepumpar Den sista typen av vanligt förekommande värmepumpar är den allt mer populära och klimatsmarta frånluftsvärmepumpen. En frånluftsvärmepump använder redan varm luft du har i bostaden samt återanvänder den extra många gånger för att skapa värme. Det kan även kopplas till kransystem (tappvatten) och kan exempelvis assistera för att värma upp varmvattnet till badet eller du</w:t>
      </w:r>
    </w:p>
    <w:p>
      <w:r>
        <w:rPr>
          <w:b/>
          <w:color w:val="FF0000"/>
        </w:rPr>
        <w:t>id 245</w:t>
      </w:r>
    </w:p>
    <w:p>
      <w:r>
        <w:rPr>
          <w:b w:val="0"/>
        </w:rPr>
        <w:t>PLATS 2: Magnus Sahlgren och Jussi Karlgren har skapat en teknik som hjälper oss förstå den stora mängd data vi möter på webben. Stora datamängder är svåra att hantera, men den verkliga utmaningen är att förstå dem. Gavagai är ett litet svenskt bolag med en unik teknik för att analysera datafloden av text på webben och i sociala medier. Genom att hitta och beräkna relationer mellan ord och uttryck lär sig verktyget Ethersource att ”förstå” det som skrivs, oavsett vilket språk som används. Utifrån detta kan man sedan ställa frågor till systemet. Användarna finns inom säkerhetsbranschen, finansvärlden och bland marknadsförare. Alla som vill ha en inblick rakt in i vårt kollektiva medvetande som det uttrycks i den digitala datastormen. Fakta Gavagai Vad: Verktyg för att analysera flödet av text på webben och yyyyyi sociala medier. Startades: 2008 som en avknoppning från Swedish Institute of Computer Science (SICS). Anställda: 7. Ort: Stockholm. Ägare: Grundare och anställda 72 procent, SICS 14 procent samt Nordinvest 14 procent.</w:t>
      </w:r>
    </w:p>
    <w:p>
      <w:r>
        <w:rPr>
          <w:b/>
          <w:color w:val="FF0000"/>
        </w:rPr>
        <w:t>id 246</w:t>
      </w:r>
    </w:p>
    <w:p>
      <w:r>
        <w:rPr>
          <w:b w:val="0"/>
        </w:rPr>
        <w:t>Vem kan boka, vilka utrymmen och när? Användningsturer beviljas i första hand ungdomsgrupper, ungdomsföreningar och elevgrupper från Helsingfors, som får använda våra utrymmen avgiftsfritt. För andra grupper bestäms priset enligt en tariff som godkänts av ungdomsnämnden eller enligt särbeslut. Grunderna för prissättningen och för användandet av utrymmena Priserna är från år 2017, en uppdaterad prislista läggs ut så snart som möjligt. Grupp 1: Avgiftsfri användning av lokaler Ungdomsservicen har två ansökningstider för stadigvarande användning av utrymmena, en på våren och en på hösten. Utanför våra officiella ansökningstider kan du också ansöka om tillfälliga användningsturer för det innevarande året. Ansökan på våren: Stadigvarande användningsturer ansöks för verksamhetsperioden 7.8 – 31.5 Ansökan på hösten: Användningsturer till läger- och kurscenter ansöks för verksamhetsperioden 1.1 – 31.12 samt ungdomsgårdarnas användningsturer på sommaren under perioden 4.6 – 5.8 Tillfälliga användningsturer: under innevarande år - Du kan höra dig för om tillfälliga/temporära turer utanför ansökningstiderna direkt via e-post eller genom att ringa till det utrymme du önskar använda - Kom ihåg att även då fylla i en ansökan om användningstur - Kontaktuppgifter Anvisningar för att ansöka om användningsturer Användningstur/-turer ansöks med verksamhetsställenas egna blanketter. När du fyller i blanketten ska du komma ihåg att ange följande: - Gruppens/föreningens fullständiga namn, ansvarsperson samt eventuellt registernummer/FO-nummer/personbeteckning - De användningsturer du ansöker om i första och andra hand, samt eventuella andra lämpliga tidpunkter - Lokalens namn, om det inte står på blanketten, samt eventuella andra lämpliga lokaler, om förstahandsvalet är fullbokat (se naturbroschyren) - Typ av evenemang för vilket du ansöker om användningstur - Din underskrift Anvisningar för ifyllande: Exempelblankett Den färdiga ansökningsblanketten kan du spara i pdf-format, vilket möjliggör tillägg av en elektronisk underskrift. Du kan även skriva ut och fylla i blanketten för hand. Ladda ned ansökningsblanketten Inlämnande av ifylld ansökningsblankett Användningsturer under innevarande år: direkt till verksamhetsställenas e-postadresser Bengtsår lägerö: bengtsarin.leirisaari@hel.fi Degerö ungdomsgård: laajasalon.nuorisotalo@hel.fi Meriharju naturhus, Nybondas hydda: luonto.talo@hel.fi Paulig villa: paulig.huvila@hel.fi Äventyrshuset: seikkailutalo@hel.fi Vårdö sommaraktivitetscentrum: vartiosaari@hel.fi Östersundom lägercentrum: ostersundom.leirikeskus@hel.fi Varje utrymme beviljar själv användningsturerna för det innevarande året Vår: Fortlöpande och tidsbundna användningsturer ansöks för verksamhetsperioden 7.8–31.5 Ansökan om användningstur ska vara framme senast den 28.4 Höst: Användningsturer till läger- och kurscenter ansöks för verksamhetsperioden 1.1–31.12 Ansökan om användningstur ska vara framme senast den 15.9., 16.00 Per epost: ymparistotoiminta(at)hel.fi Per brev: Användningsturer / verksamhetsställets namn PB 84404 Delgivning av beslutet Beslutet delges direkt från det verksamhetsställe där du har ansökt om användningstur. När det gäller praktiska frågor, introduktion och nycklar skall du alltid kontakta personalen i det hus där du ansökt om användningsturen. Om användningsturer som ansökts på våren (senast den 28.4) ges svar till de sökande i maj och om användningsturer som ansökts på hösten (15.9) ges svar till de sökande senast efter mitten av oktober. Mottagande och annullering av användningsturer När du får meddelande om en beviljad användningstur, skriv upp det och kom överens med personalen om det praktiska i god tid. Eventuella annulleringar ska alltid göras direkt till utrymmet där en användningstur har beviljats. Annulleringar ska helst göras skriftligen per e-post till utrymmets e-</w:t>
      </w:r>
    </w:p>
    <w:p>
      <w:r>
        <w:rPr>
          <w:b/>
          <w:color w:val="FF0000"/>
        </w:rPr>
        <w:t>id 247</w:t>
      </w:r>
    </w:p>
    <w:p>
      <w:r>
        <w:rPr>
          <w:b w:val="0"/>
        </w:rPr>
        <w:t xml:space="preserve">Jag har fått problem – ett stort problem: måste hitta en brud senast lördag En riktig kvinna alltså, en såndär som fixar i hemmet, pysslar om sin karl och donar med gardiner och grejar. Gärna en med hästsvans och förkläde. Jag ska jobba lördag kväll och det känns inte så “Taxi” att komma i mysbyxor, t-shirt och tennispjucks – alltså behöver min skjorta strykas. Så… eftersom jag knappast lär får tag i nämnda hona innan lördag – var köper man skjortor? …eller kanske provar på att …gulp…stryka din skjorta själv!! Det finns säkert någon “for dummies” på nätet. Nu ska inte du va fånig. När nu nära hälften av jordens befolkning är genetiskt rustade för dessa aktiviteter finns det väl ingen som helst anledning för mig att lära mig läsa! </w:t>
      </w:r>
    </w:p>
    <w:p>
      <w:r>
        <w:rPr>
          <w:b/>
          <w:color w:val="FF0000"/>
        </w:rPr>
        <w:t>id 248</w:t>
      </w:r>
    </w:p>
    <w:p>
      <w:r>
        <w:rPr>
          <w:b w:val="0"/>
        </w:rPr>
        <w:t>Julkortet med ljud och LED-lampa spelar alla ljud när du öppnar kortet. Tillsammans med ljudet tänds också LED-lampan, som fritt kan integreras i kortets grafiska layout. Kortet är utrustat med en gångjärnskopplare. Kort används i reklam- och tryckindustrin som gratulationskort, inbjudningar, reklammappar, informationsbroschyrer, reklambroschyrer. Det är möjligt att producera kort i valfri storlek och form med valfritt tryck. Vi erbjuder en färdig produkt, dvs. hela ljudkortet, men om det finns ett behov tillhandahåller vi själva ljudmodulerna som ska limmas, beroende på våra kunders behov.</w:t>
      </w:r>
    </w:p>
    <w:p>
      <w:r>
        <w:rPr>
          <w:b/>
          <w:color w:val="FF0000"/>
        </w:rPr>
        <w:t>id 249</w:t>
      </w:r>
    </w:p>
    <w:p>
      <w:r>
        <w:rPr>
          <w:b w:val="0"/>
        </w:rPr>
        <w:t>Haha trodde jag att jag skulle hitta några fina klänningar i klädbutikerna igår. Nej, nej, nej så långt från min verklighet man kan komma. Fick nästan en liten chock och blev lite arg när jag gick in i den första butiken. Bara mörka och murriga kläder. Blev så besviken. Hade lust att säga till någon att här inne blev man ju inte direkt munter. Varför är det så här varje år när hösten närmar sig. Då ska vi alla klä oss i mörka dystra kläder. Jag vill inte det. Jag tycker om färg, jag tycker om mörka färger också men inte bara. Så det blev inget klädköp för mig. Det blev lite andra inköp istället. Hittade denna supersöta tesil. Den gör iallafall mig glad och pigg. och hittade även en lite annorlunda ljuslykta på rea. När jag kom hem så beställde jag lite kläder på nätet istället. Jag tycker det tar sån tid att göra det så jag drar mig för det. Men igår tog jag mig tid till det. Så det ska bli spännande att se hur kläderna är när dom kommer om några dagar. Idag på morgonpromenaden kändes det ännu lite mer som höst på grund av blåsten. I don't like. Sen blev det frukost med min nya fina tesil. Idag ska bland annat ägna mig åt städning och kanske gräsklippning beror lite hur vädret blir. Förhoppningsvis hinner jag det innan regnet kommer. Önskar er en härlig torsdag. Kan ni fatta redan torsdag.</w:t>
      </w:r>
    </w:p>
    <w:p>
      <w:r>
        <w:rPr>
          <w:b/>
          <w:color w:val="FF0000"/>
        </w:rPr>
        <w:t>id 250</w:t>
      </w:r>
    </w:p>
    <w:p>
      <w:r>
        <w:rPr>
          <w:b w:val="0"/>
        </w:rPr>
        <w:t>Henry Parlands Skrifter är en textkritisk utgåva1 av Henry Parlands litterära verk och korrespondens. Utgåvan omfattar fem delar: Dikter, Prosa, Kritik, Sönder och Korrespondens. Romanen Sönder (om framkallning av Veloxpapper) har tidigare utkommit i textkritisk bokutgåva vid Svenska litteratursällskapet i Finland.2 I romanens digitala utgåva ingår bokutgåvans lästext och kommentarer, kompletterade med faksimil av originalmanuskriptet. Utgåvan publiceras digitalt med utförlig kommentar, faksimil av använda tryck och manuskript samt transkriptioner av detta källmaterial.3 Dikter, Prosa och Kritik samt ett urval av Henry Parlands brev utges även i bokform med kommentarer och ordförklaringar. Den textkritiska redovisningen inklusive manuskriptbeskrivningar publiceras endast digitalt. Huvudkällor för Henry Parlands Skrifter är de texter som trycktes under Henry Parlands livstid, dels i bokform, dels i tidningar och tidskrifter, samt Parlands litterära kvarlåtenskap i Svenska litteratursällskapets i Finland arkiv i Helsingfors. Som grundtexter för utgåvan väljs i första hand samtida tryck.4 Texter som inte tryckts under författarens livstid återges med den senaste eller mest färdigställda manuskriptversionen som grundtext. Några få texter som Henry Parland själv initierat tryckningen av men som publicerats först efter hans död återges med den tryckta versionen som grundtext. Dikter, Prosa och Kritik inleds med de verk som Parland själv lät publicera. Efter de publicerade texterna följer texter som återfinns i genomarbetade manuskriptversioner i kvarlåtenskapen i kronologisk ordning. De följs av annat manuskriptmaterial som författaren efterlämnat i skrivhäften, anteckningsböcker och på lösa papper. Indelningens syfte är att ge en överblick över vilka texter som lästes i samtiden och som var en del av den litterära offentligheten respektive vilka texter som inte helt färdigställts för publicering av författaren. I utgåvans kommentarer kan läsaren fördjupa sig i författarens skapande process genom utkast, arbetsversioner och samtida tryck återgivna i faksimil och i transkription. I kommentaren ingår även en analys av detta material, inledningar och ordförklaringar. Kommentarfältet finns till höger om lästexten i den digitala utgåvan. Det öppnas via knappen Utökad vy. Fältet har tre flikar: Kommentarer, Faksimil och Transkriptioner. Se även Instruktioner. Fliken Kommentarer innehåller en kort summering av textläget: Uppgifter om eventuell tidigare publicering av texten – var, när och under vilken rubrik. Vidare anges kända manuskript. När ett verk förekommer i flera textversioner jämförs versionerna sinsemellan och vid behov presenteras tillkomsthistorien. Därefter följer Punktkommentarer med ord- och sakförklaringar till texten. Punktkommentarerna är utmärkta i lästexten med en röd asterisk efter det kommenterade ordet eller den kommenterade frasen. När man för pekaren över asterisken i lästextfältet visas en ruta med samma information. Därefter följer den textkritiska redovisningen under följande rubriker: Manuskript och tryck En summering i punktform av källorna till den aktuella texten. Den källa som använts som grundtext listas först. När det bara finns ett tryck eller endast ett manuskript blir rubriken Tryck respektive Manuskript. Klicka på pilen vid manuskriptbeteckningen för att öppna en kortfattad beskrivning. Utgivarens ändringar gentemot grundtexten I avsnittet förtecknas utgivarändringar utan stöd i grundtexten. Orsaken kan vara ett tryckfel, ett skrivfel eller någon annan brist i källmaterialet. I första hand används andra dokument som källa: bevarade korrektur, manuskript eller utkast. Ibland stöds en utgivarändring av en senare tryckt version. Skillnader mellan grundtext och manuskript Här förtecknas skillnader mellan den använda grundtexten och olika manuskript. Om ett manuskript använts som grundtext är rubriken Skillnader mellan grundtext och andra manuskript. Om det förutom grundtexten</w:t>
      </w:r>
    </w:p>
    <w:p>
      <w:r>
        <w:rPr>
          <w:b/>
          <w:color w:val="FF0000"/>
        </w:rPr>
        <w:t>id 251</w:t>
      </w:r>
    </w:p>
    <w:p>
      <w:r>
        <w:rPr>
          <w:b w:val="0"/>
        </w:rPr>
        <w:t>Sobi är ett ledande integrerat bioteknologiskt läkemedelsbolag inriktat på att tillhandahålla innovativa behandlingar och service som förbättrar livet för patienter med sällsynta sjukdomar och deras familjer. Forskningsportfölj Vår forskningsportfölj omfattar tre program i sen klinisk prövning, varav två inom hemofili och ett inom neonatologi. Till mer information om vår forskningsportfölj (engelsk version). Årsstämma 2015 Årsstämma i Swedish Orphan Biovitrum AB (publ), orgnr. 556038-9321 ägde rum tisdagen den 30 juni 2015 i Wallenbergsalen på Kungliga Ingenjörsvetenskapsakademien (IVA), Grev Turegatan 16, Stockholm Mer information om årsstämman Sobis kvartalsrapport januari - mars 2015 publicerad Den 6 maj 2015 - Intäkterna för kvartalet uppgick till totalt 865 MSEK (573), en ökning med 39 procent i fast växelkurs. Swedish Orphan Biovitrum AB (publ), SE-112 76 StockholmTelefon: +46 8 697 20 00Reg.No. 556038-9321</w:t>
      </w:r>
    </w:p>
    <w:p>
      <w:r>
        <w:rPr>
          <w:b/>
          <w:color w:val="FF0000"/>
        </w:rPr>
        <w:t>id 252</w:t>
      </w:r>
    </w:p>
    <w:p>
      <w:r>
        <w:rPr>
          <w:b w:val="0"/>
        </w:rPr>
        <w:t>9 × 19 mm Parabellum (även kallad 9 × 19 mm Luger och 9 × 19 mm NATO) är en patron designad av Georg Luger och som introducerades år 1902 av den tyska vapentillverkaren Deutsche Waffen und Munitionsfabriken (DWM). Det första vapen som kom att använda sig av den var pistolen Luger P08.[1] Av denna anledning kallas patronen ofta för 9 mm Luger, vilket kan jämföras med 9 mm Makarov och 9 mm Browning. Idag används den till ett stort antal olika vapen, däribland de tyska H&amp;K MP5 och Glock 17, och den israeliska Uzi. Den används av Svenska Försvarsmakten under namnet 9 mm m/39. Boken Cartridges of the World hävdade år 2006 att 9 × 19 mm Parabellum är "världens mest populära och spridda pistolpatron för militärt bruk."[2] Namnet Parabellum kommer från det latinska uttrycket Si vis pacem, para bellum ("Om du söker fred, förbered dig för krig"), vilket var DWM:s motto. Förutom att den används av över 60 % av poliser i USA, har Newsweek förklarat att det är just denna patron som gör att halvautomatiska pistoler är mer populära än revolvrar.[3] Patronens popularitet kan komma sig av den allmänna uppfattningen att den är väldigt effektiv för polisarbete och självförsvar.[4] Det har visats att patronen kan orsaka ett fenomen kallat Hydrostatic shock, som innebär att vävnad på andra ställen än där kulan träffar kan ta skada av ett skott.[5][6][7] Uppkomst[redigera | redigera wikitext] När Georg Luger utvecklade 9 × 19 mm Parabellum utgick han från Lugers tidigare patron</w:t>
      </w:r>
    </w:p>
    <w:p>
      <w:r>
        <w:rPr>
          <w:b/>
          <w:color w:val="FF0000"/>
        </w:rPr>
        <w:t>id 253</w:t>
      </w:r>
    </w:p>
    <w:p>
      <w:r>
        <w:rPr>
          <w:b w:val="0"/>
        </w:rPr>
        <w:t>Bathyraja brachyurops[4] är en rockeart som först beskrevs av Fowler 1910. Bathyraja brachyurops ingår i släktet Bathyraja och familjen egentliga rockor.[5][6] IUCN kategoriserar arten globalt som livskraftig.[1] Inga underarter finns listade.[5]</w:t>
      </w:r>
    </w:p>
    <w:p>
      <w:r>
        <w:rPr>
          <w:b/>
          <w:color w:val="FF0000"/>
        </w:rPr>
        <w:t>id 254</w:t>
      </w:r>
    </w:p>
    <w:p>
      <w:r>
        <w:rPr>
          <w:b w:val="0"/>
        </w:rPr>
        <w:t>Forumet är bemannat vardagar men är du i behov av direkt hjälp så kontakta du Kundservice på telefon 0771-17 17 17 vardagar mellan klockan 8 - 18. Här besvarar vi allmänna frågor och innehåller frågan uppgifter som lyder under banksekretess kommer vi formulera om frågan så att den blir allmän. Genom att skriva ett inlägg eller kommentar i forumet godkänner du att Coop lagrar dina personuppgifter (namn, e-postadress och IP-adress) i maximalt 3 år. Vi rekommenderar att du inte lämnar ut fullständigt namn eller andra personuppgifter i forumet. Vänligen observera att Coop varken accepterar ovårdat språk eller personangrepp, sådant kommer vi att radera och ej besvara. Vill du reklamera en vara du inte är nöjd med? Här ser du vart du vänder dig för olika typer av varor. I vilken butik du köpte varan:</w:t>
      </w:r>
    </w:p>
    <w:p>
      <w:r>
        <w:rPr>
          <w:b/>
          <w:color w:val="FF0000"/>
        </w:rPr>
        <w:t>id 255</w:t>
      </w:r>
    </w:p>
    <w:p>
      <w:r>
        <w:rPr>
          <w:b w:val="0"/>
        </w:rPr>
        <w:t>"Oj oj oj....det var länge sedan jag bloggade och kanske är det dags att "damma av" denna en gång mkt kära domän? Imorse fick jag ett mess via FB av en för mig mkt speciell och kär vän som kan känt i många år. Vår vänskap har ibland varit intensiv och ..." "... men kan inget säga till min omgivning....för jag vill inte göra dem ledsna. De senaste veckorna har tagit hårdare på mig än jag trott..... Fuck cancer Fy fan att unga människor med små barn o fru ska fråntas detta liv, o andra som gång på gång oss alla ..." "Funderade länge på om jag skulle eller inte skulle skriva. Men en container behöver alla. Mitt insta-inlägg säger en del men ej allt Jag vet att det är "normalt" att bli känslomässig vid sådana tillfällen. Vad många inte fattar är min känslomässiga ..."</w:t>
      </w:r>
    </w:p>
    <w:p>
      <w:r>
        <w:rPr>
          <w:b/>
          <w:color w:val="FF0000"/>
        </w:rPr>
        <w:t>id 256</w:t>
      </w:r>
    </w:p>
    <w:p>
      <w:r>
        <w:rPr>
          <w:b w:val="0"/>
        </w:rPr>
        <w:t>Superdrive är ett varumärke av Apple Inc. för två olika lagringsenhet: från 1988–1999 benämning på en 3.5"-diskettenhet; och från 2001 en benämning på en kombinerad CD/DVD läsare/brännare (sedan 2006 är SuperDrive en DVD/CD-brännare som kan hantera dubbla lager). Diskettenhet[redigera | redigera wikitext] Termen användes om en 1.44 MB 3.5-tumsdiskettenhet i slutet av 1988 av Apple Computer. Den ersatte den gamla diskettenhet med stöd för 800 kB. Superdrive var i princip samma diskettenhet som satt i de</w:t>
      </w:r>
    </w:p>
    <w:p>
      <w:r>
        <w:rPr>
          <w:b/>
          <w:color w:val="FF0000"/>
        </w:rPr>
        <w:t>id 257</w:t>
      </w:r>
    </w:p>
    <w:p>
      <w:r>
        <w:rPr>
          <w:b w:val="0"/>
        </w:rPr>
        <w:t>Charmigt, hjärtligt och avslappnat. East London är en plats där du gärna stannar några dagar extra. Besök naturhistoriska museet och kolla in legendariska racerbanan Prince George Circuit. East London är en charmig och ganska liten stad med en avslappnad atmosfär. Här finns fantastiska stränder och mycket goda förutsättningar för vindsurfing. Staden är belägen på östkusten mellan Buffalo – Nahoon-floderna. Befolkningen uppgår till 400 000 invånare. De vänliga invånarna i East London kallar själva sin stad för ”Buffalo City”. Som en av Sydafrikas få hamnstäder har hamnen eller Port Rex som den även kallas, bidragit mycket till stadens välstånd. Klimatet är också mycket behagligt med varma vindar som drar in från den indiska oceanen. East London bjuder på en del kulturella sevärdheter. Bland annat finns ett underbart naturhistoriskt museum där du kan se det enda existerande dodo-ägget i hela världen. Det är inte riktigt Jurassic Park, men en häftig upplevelse i sig. I staden finns endast ett fåtal hotell, men det finns många Bed and Breakfast och enklare motell. Servicen är ypperlig och hjärtlig. Priserna i East London är i allmänhet lägre än i storstäderna. I East London ligger också Formel 1 –banan Prince George Circuit. Här kördes de fem första tävlingarna i Sydafrikas Grand Prix – en deltävling inom formel 1. Den legendariske Formel 1 –föraren Jim Clark vann här tre gånger mellan 1962 -1965. Numera var det ganska länge sedan Formel 1-cirkusen hade en tävling i Sydafrika, men det finns planer på att rusta upp Prince George Circuit och åter ge den status som Formel 1 –bana. I East London hittar du alla faciliteter du kan tänka dig. Här finns bra hotell, ett helt ok shoppingutbud och trevliga restauranger – trots det så har staden fortfarande en lite charmig bykänsla över sig. Du kommer garanterat att trivas i East London. Norr om East London ligger små fridfulla kustbyar om du forstätter vidare norrut så kommer du till det fantastiska wild coast – ett område som gjort för hiking och äventyr. Här kan du köra hästkärra, paddla i forsarna eller vindsurfa på indiska oceanens mäktiga vågor. Det bästa med det här vilda området är det ännu inte är särskilt exploaterat och det bor knappast några människor alls här.</w:t>
      </w:r>
    </w:p>
    <w:p>
      <w:r>
        <w:rPr>
          <w:b/>
          <w:color w:val="FF0000"/>
        </w:rPr>
        <w:t>id 258</w:t>
      </w:r>
    </w:p>
    <w:p>
      <w:r>
        <w:rPr>
          <w:b w:val="0"/>
        </w:rPr>
        <w:t>Hudbarriären fungerar som en skyddsmur. Om den skadas kan bakterier och jästsvamp, som finns som en balanserad normalflora, växa till i antal och orsaka en opportunistisk infektion. Hudbarriären kan skadas på grund av förändringar i ytans mikroklimat. Dessa förändringar kan orsakas av: Allt ovan kan verka besvärande för din katt. Det finns behandling att få, så uppsök din veterinär om du misstänker att din katt har hudproblem. Den primära orsaken till din katts hudproblem är ofta en av ovan – en allergi mot något i födan, omgivningen eller i ovanliga fall här upp i Norden, loppor. Sekundärt uppstår faktorer som torr hud, hudinfektioner och stressen det innebär att alltid uppleva klåda. Flera pusselbitar läggs samman, minskar kattens tolerans och ökar klådan. Det är viktigt att förstå att både de sekundära följderna och den primära orsaken behöver behandlas och att den behandlingen kan se olika ut beroende på individ. Till exempel kan en födoämnesallergisk katt behöva ett återfuktande schampo eller spray förutom ett foderbyte. Din katt kommer med största sannolikhet att bli ordinerad flera olika typer av behandling just på grund av detta och det är viktigt att du följer samtliga råd. Det kan vara svårt att hitta en loppa på katten, så den bästa metoden är att leta efter loppans avföring i kattens päls om man misstänker loppinfektion.</w:t>
      </w:r>
    </w:p>
    <w:p>
      <w:r>
        <w:rPr>
          <w:b/>
          <w:color w:val="FF0000"/>
        </w:rPr>
        <w:t>id 259</w:t>
      </w:r>
    </w:p>
    <w:p>
      <w:r>
        <w:rPr>
          <w:b w:val="0"/>
        </w:rPr>
        <w:t>Om du tycker att svaret dröjer, hör av dig till kommun@stromstad.se eller ring oss på 0526-190 00. Här kan du lämna synpunkter, förslag och klagomål, men också ge oss beröm. Din synpunkt registreras i kommunens diarium. Den blir då offentlig och kan läsas av alla. Sociala medier är ett populärt samlingsnamn för internetbaserade tjänster som används för att dela innehåll, föra dialog och kommunicera. Strömstads kommun har valt att använda några av tjänsterna och finns i dagsläget på Facebook. Strömstads kommun använder Facebook som är en av de vanligaste kanalerna inom de sociala medierna för att det ger oss en möjlighet till dialog och kommunikation där många av våra målgrupper är. Vi ser de sociala medierna som ett komplement till vår webbplats www.stromstad.se. Tänk på att att inte lägga ut reklam på våra sidor, kränka någon och att lägga ut foton eller filmklipp på personer utan att de vet om det. För att publicera ett foto på en person behöver du samtycke från den. När det gäller barn under 15 år behöver du samtycke från vårdnadshavaren. Om du hittar ett foto eller filmklipp på dig själv inom våra sociala medier som du vill att vi tar bort så hör du av dig till oss. Vi raderar kränkande innehåll och tar bort och polisanmäler brottsligt material som till exempel hot eller hets mot folkgrupp, barnpornografi, uppvigling, olaga våldsskildring eller upphovsrättstvång. Om du upptäcker sådant innehåll kan du anmäla det till oss. Synpunkter som kommer kommunen tillhanda via sociala medier, och som inte bedöms vara av ringa betydelse, registreras och blir en allmän handling som omfattas av offentlighetsprincipen. Om någon begär att få se en allmän handling är vi som myndighet skyldig att efter sekretessprövning, skyndsamt och i läsbar form, tillhandahålla den. Facebook är ett socialt nätverk där du kommunicerar med vänner, företag, föreningar och organisationer. På Facebook kan du följa mycket av det som händer i Strömstads kommun.</w:t>
      </w:r>
    </w:p>
    <w:p>
      <w:r>
        <w:rPr>
          <w:b/>
          <w:color w:val="FF0000"/>
        </w:rPr>
        <w:t>id 260</w:t>
      </w:r>
    </w:p>
    <w:p>
      <w:r>
        <w:rPr>
          <w:b w:val="0"/>
        </w:rPr>
        <w:t>Andra söndagen i månaden har vi en öppen träff där du är välkommen att komma och prata och fika en stund. Ingen föranmälan behövs, men mejla gärna om du tänkt komma så blir det lättare att planera fika då vi bjuder på fika. Bra att känna till är att en öppen träff är en träff utan barn. För att bli insläppta går ni runt huset och knackar på källarfönstret med björklövet så kommer vi upp och släpper in er! Minnestavlor finns i lokalen där du gärna får hänga upp foto på ditt barn. Cirka 10×15 cm i storlek för att alla ska få plats. Det finns också minnespärmar med A4-plastfickor i, där kan du lämna flera sidor med foton, dikter eller vad du vill. Ta gärna med dig om du kommer till öppen träff. - Spädbarnsfonden söker en driven kommunikatör - Graviditetsdepression efter att ha förlorat ett barn – våga prata om det</w:t>
      </w:r>
    </w:p>
    <w:p>
      <w:r>
        <w:rPr>
          <w:b/>
          <w:color w:val="FF0000"/>
        </w:rPr>
        <w:t>id 261</w:t>
      </w:r>
    </w:p>
    <w:p>
      <w:r>
        <w:rPr>
          <w:b w:val="0"/>
        </w:rPr>
        <w:t>Bettingproffset Idag är det många i Sverige som spelar om pengar i form av betting. En av de största anledningarna till att det ökat i popularitet så mycket de senaste åren är att man nu kan betta online. Fördelen med att spela på nätet är att det finns online casino bonus som gör att du får pengar att spela för, t.ex. en välkomstbonus för att du blir medlem på ett onlinecasino. Casinot leo vegas bonus till exempel. Så vad innebär betting egentligen? Det handlar om vadslagning, på sport, evenemang, dokusåpor på TV och allt där emellan. Den äldsta formen som funnits i Sverige längst är antagligen stryktipset där man satsar pengar på vilket lag man tror ska vinna en match i Allsvenskan. De sporter som är vanligast att man bettar på i Sverige och som tillhandahålls av svenska spelbolag är mestadels trav, fotboll och ishockey. Det är tack vare spelsajter online som vi svenskar kan få betta på andra sporter och evenemang både utomlands och på hemmaplan. Så dem som räknar ut de odds man bettar på är alltså oddssättare som jobbar på spelbolagen. Tittar man bakom kulisserna så är det faktiskt en hel liten vetenskap, för att kunna sätta odds måste man ha en enorm kunskap om sporten det gäller och vad som hänt specifika lag senaste åren. Om en av oss vanliga dödliga skulle försöka sätta oss in i de uträkningar som oddssättarna gör skulle man antagligen få dåndimpen. Det är extremt många olika små och stora faktorer som avgör hur stor eller lite chans ett lag har mot ett annat i till exempel hockey. Är man själv gammal i gemet och har spelat länge så sitter man också ofta själv inne med de kunskaper som krävs. Ägnar man sig åt det på heltid så har man chans att bli ett riktigt bettingproffs, men det kräver sin man/kvinna och det gäller att hålla ständig koll. Sedan måste man ju så klart ha en del tur också, betting är inte enbart ett kunskapsspel. Kom igång med betting och andra spel på thrills mobil casino nu.</w:t>
      </w:r>
    </w:p>
    <w:p>
      <w:r>
        <w:rPr>
          <w:b/>
          <w:color w:val="FF0000"/>
        </w:rPr>
        <w:t>id 262</w:t>
      </w:r>
    </w:p>
    <w:p>
      <w:r>
        <w:rPr>
          <w:b w:val="0"/>
        </w:rPr>
        <w:t>Summativ bedömning Summativ bedömning är en form av bedömning som summerar en persons samlade kunskaper vid ett specifikt tillfälle. Personen som bedöms får inte eller sällan någon återkoppling som förklarar varför denne har gjort fel eller vad denne kunde ha gjort annorlunda. Teoriprov för körkort är ett exempel på summativ bedömning. Se även[redigera | redigera wikitext] Formativ bedömning</w:t>
      </w:r>
    </w:p>
    <w:p>
      <w:r>
        <w:rPr>
          <w:b/>
          <w:color w:val="FF0000"/>
        </w:rPr>
        <w:t>id 263</w:t>
      </w:r>
    </w:p>
    <w:p>
      <w:r>
        <w:rPr>
          <w:b w:val="0"/>
        </w:rPr>
        <w:t>Designa användarupplevelser, visuellt och användbart Att designa användarupplevelser handlar mycket om en balansgång. Och om att känna sin målgrupp. Användaruppleveser är ju något som uppstår när man använder något. Begreppet avser primärt digitala produkter och tjänster som exempelvis hemsidor, appar, system, e-handelssiter. Grunder att tänka på vid webbdesign Det är svårt att säga vad som “alltid” fungerar men det finns vissa hygienfaktorer att tänka på om man till exempel ska designa en hemsida. Det handlar främst om hur man gör sidan enkel att använda och förstå. Att tänka på: Typsnitt och färger. Det är viktigt att texten på din hemsida är läsbar. Följ helst konventioner kring webbdesign. Detta innebär bland annat var du placerar exempelvis logga eller menyer. Besökare läser inte innehållet på din sida, de scannar sidan. Detta innebär att de läser rubriker, tittar på bilder, letar efter något som är klickbart. På en kort stund ska det vara möjligt att få en uppfattning om din sidas innehåll. Vad erbjuder du? Utgå från din målgrupp Lär känna dina besökare och utgå från deras behov. Om du till exempel säljer skönhetsprodukter behöver din sida avspegla detta. Din tänkta målgrupp kan till exempel vilja ha tips på billiga produkter. De kan vilja se vad andra har köpt. Eller så vill de ha tips och inspiration om hur influencers använder produkterna. Ringa in din målgrupps behov. Det är det viktigaste kriteriet för att skapa positiva användarupplevelser. Det visuella uttrycket på din hemsida eller din shop behöver avspegla din målgrupp. Gör research Det finns ett flertal bra sätt att undersöka din målgrupps behov. Bland annat: Intervjuer Etnografiska studier Literature review Secondary research Här kan du läsa mer om hur jag tillämpat de olika metoderna i ett konkret fall. Lite tips om olika metoder för att undersöka din målgrupp för att designa användarupplevelser: Hur kan jag hjälpa dig? Om du känner att du inte vill designa din hemsida själv eller att du helt enkelt vill ha stöd under processen så kan jag hjälpa dig. Kika på mina tjänster eller kontakta mig via epost: linda.akerlund@kerlundesign.se. Att lära känna dina användare är en viktig grund för en användbar hemsida eller app. Användbar och som dessutom genererar interaktioner och i förlängningen nya kunder. Det är viktigt att du hjälper dina besökare hitta det de söker. När man besöker en hemsida undrar man som användare ofta saker som: Vad erbjuds här? Kan jag få hjälp med detta? Hur ska beställer jag? Vem kan jag fråga om hjälp? Om du förstår vad dina användare behöver och varför de behöver det så blir det lättare att erbjuda just det. Undersök dina användare/tänkta kunders behov Om du visar att du sätter dina användare/kunder i centrum skapar du förutsättningar för bra relationer. Vilket är grunden i varje verksamhet. Skapa förtroende genom att visa på din hemsida att du förstår dina användare. Erbjud tjänster och produkter som hjälper din målgrupp med sina utmaningar. Det viktigaste är att visa genom handling och i kommunikation att du bryr dig och lyssnar. Både i digitala kanaler och i verkliga livet. Grunden till att lära känna dina användare, förstå dem och skapa förtroende ligger i att göra en användarundersökningar. På det viset skaffar du kunskap om dina användare och bygger förståelse för deras utmaningar. När du förstår dina användares utmaningar visar du detta tydligt i ditt budskap och i dina erbjudanden. Var öppen och ärlig I alla relationer är det viktigt att vara öppen och ärlig mot varann. Det gäller även inom företagande. Var ärlig med att du inte har alla svar direkt och att det är en resa ni behöver göra tillsammans. Ingen vet allt om sina kunder på en gång. Förmedla och diskutera utmaningar som uppstår. Ta hjälpa av dina användare/kunder, det är oftast enklare att lösa saker gemensamt. Sammanfattning Att lära känna dina användare och blivande kunder är grunden i din verksamhet. Oavsett om det handlar om att bygga en hemsida, app eller skapa och paketera erbjudanden. Slutligen några tips för design av en hemsida som hjälper dig etablera relationer med potentiella kunder: Undersök och inhämta kunskap om användarnas utmaningar Skapa förtroende genom att visa att du förstår utmaningarna dina användare har Var ärlig och öppen Har du fått ansvar för att digitalisera er verksamhet? User research eller undersökning av målgruppens behov handlar konkret det om att lära känna målgruppen. Med andra ord att skapa förståelse för deras önskemål, utmaningar och situation de befinner sig i.</w:t>
      </w:r>
    </w:p>
    <w:p>
      <w:r>
        <w:rPr>
          <w:b/>
          <w:color w:val="FF0000"/>
        </w:rPr>
        <w:t>id 264</w:t>
      </w:r>
    </w:p>
    <w:p>
      <w:r>
        <w:rPr>
          <w:b w:val="0"/>
        </w:rPr>
        <w:t>Om Humla: Humla Tjejflicka kom in i vårat liv och vände bokstavligt talat upp och ned på vår tillvaro – och vårt hem. Meterdjupa hål i gräsmattan. skalbaggsspyor i nya löparskor och allt snigelgift i rabatterna försvann på ett mystiskt sätt…glad, pittögd och bajsdoftande tog hon sig in under huden på oss, vare sig vi ville eller inte. För enligt Humla älskar alla henne, och Humla älskar alla. Det är självklart att alla besökare vill ha en goseknorrande Humla i knäet, och börjar man klappa henne kommer man aldrig, aldrig någonsin därifrån igen. På nätterna har vi henne parkerad i armhålan – ingen plats är för varm eller för syrefri för Humla. Humla är mamma till Nyttodjuren, Maskrosbarnen och Midsommarfirarna, se deras respektive sidor under Kullar. Hon har varit en fantastisk mamma och lektant för alla valpar här hemma!</w:t>
      </w:r>
    </w:p>
    <w:p>
      <w:r>
        <w:rPr>
          <w:b/>
          <w:color w:val="FF0000"/>
        </w:rPr>
        <w:t>id 265</w:t>
      </w:r>
    </w:p>
    <w:p>
      <w:r>
        <w:rPr>
          <w:b w:val="0"/>
        </w:rPr>
        <w:t>Bergen Finnair flyger till fyra städer i Norge flera gånger i veckan. Med Finnair flyger du enkelt till Oslo, Bergen, Tromsö och med start sommaren 2019 till Trondheim. Vi flyger från Helsingfors-Vanda flygplats flera gånger i veckan så boka din resa redan i dag. Finnair flyger till fyra städer i Norge flera gånger i veckan.</w:t>
      </w:r>
    </w:p>
    <w:p>
      <w:r>
        <w:rPr>
          <w:b/>
          <w:color w:val="FF0000"/>
        </w:rPr>
        <w:t>id 266</w:t>
      </w:r>
    </w:p>
    <w:p>
      <w:r>
        <w:rPr>
          <w:b w:val="0"/>
        </w:rPr>
        <w:t>KENNEL VILLAROSA SOFTCOATED WHEATEN TERRIER Last update 2021-01-17 Den 18/12 Hipp hurra det är Faxes 2 års dag idag! Tänk vad fort tiden går. Det var ju verkligen inte länge sedan vi var och hämtade en liten, men ack så kaxig ;-) minivalp som sedan låg och sov i vårt knä hela den långa resan hem. Vi brukar inte ge honom så mycket mer än torrfoder att äta. Men ibland när han har varit duktig så får han ju så klart något godis som belöning. Det kan vara leversnittar, leverpastej eller ost. Blodpudding och korv är jättebra att gömma små bitar av tabletter i om han skall behandlas mot något och skall han få avmaskningsmedel på tub, så är det perfekt att rulla in en sträng i en pankaka. Då är det där hemska medlet nere i magen på två röda sekunder. Dessa saker tycker han är jätte gott så idag på hans födelsedag gjorde vi pankakor till oss och stekte plättar till honom. Det blev en pankakstårta med tunna skivor leverpastej emellan. Ljusen lät vi bli att tända. Hela alltet med tårtan var ju mest en rolig grej. Det blev en ordentlig tårta så lite fick han idag och lite får han i morgon också. Vi måste vara rädda om hans lilla mage. Den 11/12-09 Men jag är inte bitter alls !!! ;-) Faxe och jag fick besök av min svärmor och lilla Cola på morgonen. Kul för mig och kul för Faxe att få busa av sig lite med sin bästis! Av de hundvänner han har så är det ju Cola han leker allra bäst med. De är ju av samma ras och ”Lika barn leker bäst” Sägs det ju! De busar och leker hej vilt. Faxe slängde en blick över sin rygg som fångar Colas ögon. Hon ger ett skall till svars och sedan bär det av. De accelerera och det går fortare och fortare och de sveper likt vinden över gräsmattan. När de har kört sitt race så bestämmer vi oss för att gå in för att ta en kopp te och lussekatt. Hundarna lämnar vi ute så de får härja av sig innan det är dags för Louise att ta sin hund och fara vidare. När vi fikat klart och går ut till busarna så hittar vi dem i slänten längs med åkanten. De har gjort en alldeles fantastiskt spännande upptäckt! Troligtvis är det ett litet djurbo. Kanske en mink eller något liknande som hade haft mage att bygga sig ett hem på deras revir. Djuret måste omedelebart vräkas från sin lya!!!!! Cola och Faxe gör så gott de kan för att få djuret att förstå att det inte kan vara kvar där då det stör ordningen i vår trädgård. När vi tillslut får upp hundarna igen så är de svarta från topp till tå! Det är tur att de har den där fantastiska självrengörande pälsen. Cola och Louise åker hem igen och jag tar med mig Faxe in där han får ligga i tvättstugan och torka till. –”Det är inte så roligt att ligga här när det finns så mycket annat roligt där ute i trädgården att göra istället!” talar han bestämt om för mig! Men jag har då verkligen inte bönat och bett honom om att smutsa ner sig så kollosalt så nu är det självtork som gäller. En stund senare är han nykardad och nykammad och är samme fina Faxe igen. I min dumdristighet släpper jag ut honom igen nu när det är så fint väder. Klart han skall få springa omkring ute då! Men han har inte lika kort minne som jag har och galopperar raka vägen ner mot ån igen!!!!! Med det, är vi tillbaka på ruta ett igen med en lika skitig hund! Den här gången blev det raka vägen till duschen istället för att skölja av det värsta! Matte hade ju trots allt lagt ner ordentligt med tid på att karda och kamma innan, så det skulle nog inte bli några tovor nu (Och den meningen skall läsas helt utan någon som helst BITTER underton;-)). Efteråt hänger en nytorkad och trött Faxe lite med huvudet. Skuttar upp i sin soffa, spänner upp sig lite och torkar skägget som bara den däri innan han lägger sig ner för att vila lite! E' jag fin nu</w:t>
      </w:r>
    </w:p>
    <w:p>
      <w:r>
        <w:rPr>
          <w:b/>
          <w:color w:val="FF0000"/>
        </w:rPr>
        <w:t>id 267</w:t>
      </w:r>
    </w:p>
    <w:p>
      <w:r>
        <w:rPr>
          <w:b w:val="0"/>
        </w:rPr>
        <w:t>Kan jag få ta del av annans sjukjournal? Hej, kan jag få ut någon annans sjukjournal? Om inte, isåfall varför? I Sverige har alla rätt att få del av allmänna handlingar enligt 2 kap. 1§ Tryckfrihetsförordningen (TF). Det betyder alltså att alla handlingar som är allmänna har du rätt att begära ut av den behöriga myndigheten. Detta kallas offentlighetsprincipen. I 2 kap. 2§ TF så regleras denna offentlighetsprincip genom sekretess. Rätten att ta del av allmänna handlingar kan alltså begränsas via sekretess. Den sjätte punkten nämner att det kan begränsas på grund av skyddet för enskildas personliga eller ekonomiska förhållanden. Andra stycket tar upp att denna begränsning ska anses i en särskild lag. Denna lag är OSL (offentlighets- och sekretesslagen). Just sjukjournalen regleras i 25 kap. 1§ som stadgar att sekretess gäller just inom hälso och sjukvården för uppgifter om enskildes hälsotillstånd.</w:t>
      </w:r>
    </w:p>
    <w:p>
      <w:r>
        <w:rPr>
          <w:b/>
          <w:color w:val="FF0000"/>
        </w:rPr>
        <w:t>id 268</w:t>
      </w:r>
    </w:p>
    <w:p>
      <w:r>
        <w:rPr>
          <w:b w:val="0"/>
        </w:rPr>
        <w:t>Samla dina familjeabonnemang hos oss och sänk månadskostnaden. Läs mer om familjeabonnemang Det självklara valet för dig som älskar att vara uppkopplad. Dessutom ingår 40 GB data i EU/EES och 40 GB data i ytterligare 24 länder i världen. Bli kund hos Tele2 och välj valfritt mobilabonnemang med 2, 10, 20 eller 40 GB data så får du prova obegränsad mobildata i tre månader. Välj nytt mobilabonnemang med ny telefon. Se hela vårt utbud här. Obegränsad ger ännu mer till dig som ofta ringer eller är utomlands. Byt till eSIM i din mobil eller smartklocka. Rabatt på abonnemang för dig som fyllt 65 år. Vårt mobilnät täcker 99,9% av Sveriges befolkning.</w:t>
      </w:r>
    </w:p>
    <w:p>
      <w:r>
        <w:rPr>
          <w:b/>
          <w:color w:val="FF0000"/>
        </w:rPr>
        <w:t>id 269</w:t>
      </w:r>
    </w:p>
    <w:p>
      <w:r>
        <w:rPr>
          <w:b w:val="0"/>
        </w:rPr>
        <w:t>På Jakobsbergs Folkhögskolas konstskola får du handledning i att arbeta med ett eget projekt Terminskursen för dig som vill arbeta med egna konstprojekt En kurs med syfte att utveckla dig själv och ditt konstnärliga arbete i form av eget valda konstprojekt. Kursen lämpar sig för dig som har gått en grundkurs i konst eller har erfarenhet av konstnärliga uttryck och arbete. Och för den som vill färdigställa arbetsprover för ansökningar till andra estetiska utbildningar. I ateljén på Jakobsbergs Folkhögskola bedrivs all undervisningen av yrkesverksamma konstnärer. Vårterminen är inriktad på självständigt arbete i eget valda projekt, med gemensamma samlingar då vi presenterar för varandra tänkta arbeten, samtalar om upplägg, ger varandra feedback och orienterar oss i konsten. Lärarens uppgift är att ge stöd och hjälp för dig att utveckla projekten. De material som du vill arbeta med i ateljen väljer och bekostar du själv. Vi arbetar inte med lösningsmedel. Terminen avslutas med en gemensam slututställning. Alla deltagare planerar och hänger utställningen tillsammans, samarbetet står i fokus. När du lämnar skolan kommer du ha tillägnat dig nya kunskaper av eget fritt skapande. Du kan verbalisera dina intryck av konstformer av olika slag samt att du kan förklara och presentera dina egna. Du har förståelse för och kunskap om vad ett konstnärligt arbete innebär. Vi undervisar på kursen Humlan Lange, kursansvarig Fredrik Carlsson, animation Martin Skoog, fotograf och konstnär Therese Johnsson Szatek, konstnär - www.thereseszatek.se Lisa Boda, journalist Vi vill gratulera våra elever som gått vidare till högre utbildningar som t.ex Grafisk form &amp; Illustration på Konstfack, Bildlärarinstitutet, Konstskolan Idun Lovén, Pernbys målarskola, Gerlesborgsskolan och Nyckelviksskolan. Kursinformation 100 % (1 termin) CSN Kursen är studiemedelsberättigad (CSN på gymnasial nivå, vilket innebär att du inte förbrukar något av din CSN-kvot för högskola/universitet). Kurstid 7 januari - 9 juni 2021. Avgifter Bekräftelseavgift: 500 kr. Bekräftelseavgift räknas som ett förskott på terminsräkningen. Material och förbrukningsavgift: 850 kr. Här ingår studiebesök, kopiering, försäkring, temadagar och andra gemensamma skolarrangemang. Lunch- och fikakostnad: 4500 kr. (60 kr per undervisningsdag) Ansökan Ansökan ska ha kommit in till oss senast 15 november. Bifoga till ansökningshandlingarna: - CV - Personligt brev där du berättar om dig själv, varför du söker och vad du har för mål med kursen. - Kopior på utbildningsbevis - intyg från från tidigare konstutbildning eller motsvarande konstnärliga erfarenheter. Vi behandlar endast fullständiga ansökningar och handleder uteslutande projekt som handleds på svenska. Antagningsbesked skickas ut inom några veckor från sista antagningsdatum. Vi har högt söktryck och inga möjligheter att ge några motiveringar till avslag. För övriga frågor, vänligen skicka mejl till kursansvarig. På grund av coronaviruset kommer eventuella infoträffar och intervjuer hållas på distans. Efter att ansökningsperioden tar slut, den 15 november, kommer instruktioner att skickas ut till dig som går vidare i antagningsprocessen. humlan.lange@jakobsbergsfolkhogskola.se Releasen höll på att blåsas av David Sander går grundkursen, "Skriv! – Poesi, Prosa, Dramatik" hösten 2020 och våren 2021. Samtidigt har han fått klar sin debutbok "Det oåterkalleliga" som nu givits ut av Ekström Garay (2020). Releasen hölls i Stockholm.Läs mer Jag nästan ljög mig in på utbildningen. Donia Saleh gick projektkursen på distans, "Skriv!–Projekt: Skönlitteratur" hösten 2016. Under sin tid på skolan arbetade hon med det manus som skulle bli romanen "Ya Leila" som nu givits ut av Albert Bonniers förlag (2020). Releasen hölls på Folkteatern i Göteborg.Läs mer Amanda Jonsson gick två terminer på kursen "Skriv!–Projekt: Skönlitteratur" (VT–HT 2017) på Jakobsbergs folkhögskolas författa</w:t>
      </w:r>
    </w:p>
    <w:p>
      <w:r>
        <w:rPr>
          <w:b/>
          <w:color w:val="FF0000"/>
        </w:rPr>
        <w:t>id 270</w:t>
      </w:r>
    </w:p>
    <w:p>
      <w:r>
        <w:rPr>
          <w:b w:val="0"/>
        </w:rPr>
        <w:t>Rosersbergs slott öppet med ny utställning Gör en utflykt till slottet där tiden stått stilla! Vandra i rummen som i stort sett står orörda från tiden 1795–1860 och njut av sommaren i slottsparken. På Rosersberg känner du historiens vingslag, här har många kungligheter spenderat sköna sommardagar. Följ med våra kunniga museilärare genom unika rum och upptäck slottsparken som lämpar sig utmärkt för picknick. Vid Rosersbergs slott finns kafé, restaurang och boeende.I sommar ses utställningen Till minne av prins Bertil och prinsessan Lilian på Rosersberg.I samband med slottsvisningarna, finns också möjlighet att köpa presentartiklar från butiken Slottboden.Slottet visas tisdag–söndag till och med augusti, och på helger i september. Välkommen!Besök Rosersberg</w:t>
      </w:r>
    </w:p>
    <w:p>
      <w:r>
        <w:rPr>
          <w:b/>
          <w:color w:val="FF0000"/>
        </w:rPr>
        <w:t>id 271</w:t>
      </w:r>
    </w:p>
    <w:p>
      <w:r>
        <w:rPr>
          <w:b w:val="0"/>
        </w:rPr>
        <w:t>Farmaceutiska fakulteten firar 50 år vid Uppsala Universitet! Nu är anmälan öppen både till symposiet och till balen på slottet. Läs mer och anmäl dig via denna länk.</w:t>
      </w:r>
    </w:p>
    <w:p>
      <w:r>
        <w:rPr>
          <w:b/>
          <w:color w:val="FF0000"/>
        </w:rPr>
        <w:t>id 272</w:t>
      </w:r>
    </w:p>
    <w:p>
      <w:r>
        <w:rPr>
          <w:b w:val="0"/>
        </w:rPr>
        <w:t>Ebba Busch måste vara den ettrigaste partiledaren vi har. Hon har jobbat sig upp till att bli den partiledare som är skickligast på att veta bäst (när hon har facit), lägga skulden på alla andra och rent allmänt inte ta något eget ansvar. Nu senast gick hon till hård attack mot Regeringen för Coronahanteringen. När man nu har lite facit så är det ju lätt att glömma att man från börjar var helt eniga om att lita till människors eget ansvar. Alla beslut som fattats har naturligtvis inte varit de riktiga. Men det är väldigt lätt att säga detta i efterhand. Lite svårare är det med att komma med kraven INNAN man har facit. Vad Ebba Busch glömmer (väljer att glömma...?) är att Sverige har väldigt lite av ministerstyre jämfört med många länder. Ministrar och andra politiker har inte rätt att fatta beslut om vilka inskränkningar som helst. I en demokrati krävs att beslut om inskränkningar i människors liv inte ska kunna fattas hur lätt som helst. När Riksdagen nu fattat beslut om en tillfällig pandemilag som ger större befogenheter var Ebba Buschs stora invändning att företag som drabbades i lagen inte garanterades ersättning för förluster. Det måste stå i lagen tyckte Ebba Busch, det räckte inte med att Regeringen lovade ersättning. Av någon underlig anledning krävde inte Ebba Busch att anställda som blev av med jobben skulle garanteras ersättning! När det gäller arbetslösa (och sjuka osv...) så klagas det bara på bidragssamhället och piskan plockas fram. Undrar vad det beror på? Är företagare viktigare än anställda? Ebba Busch är en hycklerska. En annan sak Ebba Busch glömde (valde att glömma...?) är att det faktiskt är kommunerna som ansvarar för äldreomsorgen. Det är regionerna som ansvarar för sjukvården. I de flesta hårt drabbade kommuner och regioner är det Ebba Buschs partivänner inom Kristdemokraterna som är med och styr. Det är i många kommuner just en kristdemokrat som ansvarar för äldreomsorgen. Det är kristdemokrater och deras kollegor bland högerpartierna som privatiserat äldreomsorgen på löpande band. Äldreboenden har oursourcats till lägstbjudande vårdkoncern. Eller rent av sålts till vrakpriser. Glöm inte den kristdemokratiska nämndsordföranden i Huddinge som bestämde sig för att lägga ner hela den kommunala hemtjänsten - den lönade sig inte! Ebba Busch är en hycklerska. Socialdemokraterna - 28,5% (+0,5) Moderaterna - 21,8% (+0,1) Sverigedumokraterna - 19,4% (+0,9) Vänsterpartiet - 9,5% (-0,2) Centerpartiet - 8,3% (+0,1) Kristdemokraterna - 4,6% (-0,8) Miljöpartiet - 4,0% (-0,1) Liberalerna - 2,6% (-0,1) Jag har lite tips till Ebba Busch på nya företeelser att vara upprörd över och ställa krav på. Låt oss börja med restaurangbranschens protester i dag mot ett förlängt alkoholstopp. Vi har kunnat läsa om upprörda protester i tidningarna och jag såg på TV hur dom mobiliserat med att banka på kastruller. Jag reagerade på att man inte höll några 2 meters avstånd under sina protester! Jag tycker att Ebba Busch, som ju kräver hårdare inskränkningar och tycker att regeringen ska avgå eftersom man inte infört detta, omedelbart ska gå ut i ett ilsket utspel mot krogbranschen och kräva att dom också tar sitt ansvar. Är det inte ett bra tips för ettriga Ebba? Ett annat tips handlar om Avtalsrörelsen där ju Kommunal tecknat ett avtal för vården på offentliga sidan som ska ge förbättringar för personalen och i personalsituationen. Men arbetsgivarna på den privata sidan ville inte ge samma förmåner till sin personal. Skillnaden inom vård och äldreomsorg mellan offentlig verksamhet och privat verksamhet skulle alltså ytterligare försämras. Det är dags för Ebba Busch att ryta till ordentligt mot de privata arbetsgivarna inom vården. Kära Ebba, kräv av den privatiserade vården att dom tar sitt ansvar. NU! För övrigt ser jag att det kanske är lite sent för just denna avtalsrörelsen eftersom jag precis hörde att båda parter nu accepterat ett avtalsförslag som lagts fram av medlarna. Kommunals stre</w:t>
      </w:r>
    </w:p>
    <w:p>
      <w:r>
        <w:rPr>
          <w:b/>
          <w:color w:val="FF0000"/>
        </w:rPr>
        <w:t>id 273</w:t>
      </w:r>
    </w:p>
    <w:p>
      <w:r>
        <w:rPr>
          <w:b w:val="0"/>
        </w:rPr>
        <w:t>Éric Chahi, född 21 oktober 1967[1] är en fransk datorspelsdesigner och spelutvecklare, som är mest känd för sitt spel Another World.[2] Ludografi[redigera | redigera wikitext] (1983) Frog (utvecklat av Eric Chahi, utgivet av ASN diffusion) (1983) Carnaval (utvecklat av Eric Chahi, utgivet av ASN diffusion) (1984) Doggy (utvecklat av Eric Chahi, utgivet av Loriciels) (1985) Infernal Runner (utvecklat av Eric Chahi för Amstradversionen, utgivet av Loriciels) (1986) Le Pacte (utvecklat av Eric Chahi, utgivet av Loriciels) (1987) Profanation (utvecklat av Eric Chahi, utgivet av Chips) (1988) Voyage au Centre de la Terre (utvecklat av Eric Chahi, utgivet av Chips) (1988) Jeanne d'Arc (utvecklat av Eric Chahi, utgivet av Chips) (2011) From Dust (utvecklat av Ubisoft, utgivet av Ubisoft) Referenser[redigera | redigera wikitext] Externa länkar[redigera | redigera wikitext] Denna artikel om en person med huvudsaklig anknytning till Frankrike saknar väsentlig information. Du kan hjälpa till genom att tillföra sådan.</w:t>
      </w:r>
    </w:p>
    <w:p>
      <w:r>
        <w:rPr>
          <w:b/>
          <w:color w:val="FF0000"/>
        </w:rPr>
        <w:t>id 274</w:t>
      </w:r>
    </w:p>
    <w:p>
      <w:r>
        <w:rPr>
          <w:b w:val="0"/>
        </w:rPr>
        <w:t>Aprilia uppdaterar 2013 års modell av RSV4 Factory med låsningsfria bromsar, en vinnare i superbike-testet nästa år? Aprila RSV4 Factory APRC har sedan tidigare haft ett omfattande paket med elektroniska hjälpmedel, men har saknat just ABS. I årets superbike-test som vi på Bike genomförde visade det sig vara en avgörande faktor till att den kom tvåa efter Ducati Panigale. Det nya ABS-systemet är signerat Bosch och bromsoken är av modell M4 från Brembo.</w:t>
      </w:r>
    </w:p>
    <w:p>
      <w:r>
        <w:rPr>
          <w:b/>
          <w:color w:val="FF0000"/>
        </w:rPr>
        <w:t>id 275</w:t>
      </w:r>
    </w:p>
    <w:p>
      <w:r>
        <w:rPr>
          <w:b w:val="0"/>
        </w:rPr>
        <w:t>16 kommentarer: Så fort utviklingen går. Nydelige bilder. Skal du følge dem videre? God kveld :-) http://www.starbear.no/mormor/2012/05/10/tema-fredag-var/ Härligt att se dom igen, första bilden med mamman också är ju suverän;-) Ha en skön helg;-)))) Små små fågelungar sova i sitt bo... Härliga bilder! Så gulligt. Härligt att du delar med dig :) Mirakler står i kø for å inntreffe! Ha en lykkelig årstid :) oj, vilka härliga bilder, hur har du burit dej åt?? =)) Underbara bilder! Vill gärna se fortsättningen! härligt att kunna följa fågelungarna. hade inte begripit att det redan fanns liv i holkarna. red OJ! vilka intressanta bilder. Spännande. Ha de gott i helgen. har du riggat upp en kamera nära boet tro.. vilka fantastiska bilder och jag kan tänka mig det är roligt att följa med på färden :) De verkar växa så det knakar. Som så mycket annat i naturen nu. Fina bilder. Ha ha, då är det lite lättare än jag föreställt mej att ta bilderna;) Kul oavsett=)). Trosa var nog på stenåldern för mej oxå... inte såg jag nåt av det igår heller... får nog bli en tur dit i sommar! Oj! Snyggt fotat! Där får fågelföräldrar jaga mycket insekter och vad annat de små skall ha. Inte ofta man kan se ett fågelbo så nära. Vilka proffsiga bilder!</w:t>
      </w:r>
    </w:p>
    <w:p>
      <w:r>
        <w:rPr>
          <w:b/>
          <w:color w:val="FF0000"/>
        </w:rPr>
        <w:t>id 276</w:t>
      </w:r>
    </w:p>
    <w:p>
      <w:r>
        <w:rPr>
          <w:b w:val="0"/>
        </w:rPr>
        <w:t>På vardagskvällar anordnas ett antal aktiviteter som ger dig möjlighet att lära känna Sverige, svenskarna och den svenska kulturen. Det är också ett bra tillfälle att lära känna dina studiekamrater. On Fridays, UISS arranges fieldtrips to various places, usually in or close to the Stockholm-Uppsala area. It’s a great way to explore the country and do some sightseeing. These activities are included in the full program fee. www.abbathemuseum.com www.clg.se Drottningholms Slott Kombinationen av den exotiska kinesiska paviljongen, slottsteatern och dess magnifika slottsträdgård gör ett besök på Drottningholm till en unik upplevelse. Slottet byggdes, influerat av en fransk prototyp, av arkitekten Nicodemus Tessin den äldre på uppdrag av Drottning Hedvig Eleonora. Sedan dess har ett antal prominenta kungligheter lämnat sina spår på Slottet. Slottet är Hans Majestäts och Drottningens permanenta bostad. Rummen i slottets södra vinge är därför reserverade. Resten av slottet och området är öppet för allmänheten året runt. http://www.kungahuset.se Sala Silvergruva var under en lång period Sveriges största producent av silver och periodiskt en av Europas viktigaste. Genom många år har den dyrbara metallen varit väldigt viktig för Sverige, vilket är varför staten bidrog med donationer och subventioner för brytning. Den mäktige kungen Gustav Vasa som regerade i början av 1500-talet kallade gruvan för Statens skatt. www.stockholm.se/stadshuset www.vasamuseet.se On Fridays, UISS arranges fieldtrips to various places, usually in or close to the Stockholm-Uppsala area. It’s a great way to explore the country and do some sightseeing. These activities are included in the full program fee. ABBA-museet www.abbathemuseum.com www.clg.se Drottningholms Slott Kombinationen av den exotiska kinesiska paviljongen, slottsteatern och dess magnifika slottsträdgård gör ett besök på Drottningholm till en unik upplevelse. Slottet byggdes, influerat av en fransk prototyp, av arkitekten Nicodemus Tessin den äldre på uppdrag av Drottning Hedvig Eleonora. Sedan dess har ett antal prominenta kungligheter lämnat sina spår på Slottet. Slottet är Hans Majestäts och Drottningens permanenta bostad. Rummen i slottets södra vinge är därför reserverade. Resten av slottet och området är öppet för allmänheten året runt. http://www.kungahuset.se Sala Silvergruva var under en lång period Sveriges största producent av silver och periodiskt en av Europas viktigaste. Genom många år har den dyrbara metallen varit väldigt viktig för Sverige, vilket är varför staten bidrog med donationer och subventioner för brytning. Den mäktige kungen Gustav Vasa som regerade i början av 1500-talet kallade gruvan för Statens skatt. July 2-7 July 15-19 På vardagskvällar anordnas ett antal aktiviteter som ger dig möjlighet att lära känna Sverige, svenskarna och den svenska kulturen. Det är också ett bra tillfälle att lära känna dina studiekamrater.</w:t>
      </w:r>
    </w:p>
    <w:p>
      <w:r>
        <w:rPr>
          <w:b/>
          <w:color w:val="FF0000"/>
        </w:rPr>
        <w:t>id 277</w:t>
      </w:r>
    </w:p>
    <w:p>
      <w:r>
        <w:rPr>
          <w:b w:val="0"/>
        </w:rPr>
        <w:t>Florence Stephens på godset Huseby i södra Småland föddes 1881 som äldsta dotter till bruksägaren Joseph Stephens och hans hustru Elisabeth. Efter faderns bortgång delades godskomplexet upp mellan hans tre döttrar, och Florence ärvde Huseby. I slutet av 1950-talet blev hon en rikskänd person, som inte sällan benämndes Husebyfröken. Erik Wångmars bok handlar huvudsakligen om hennes uppväxt, rollen som gods- och bruksägare efter faderns bortgång, relationer inom och utanför familjen samt rättsprocesserna kring hennes omyndigförklaring. I boken berörs även systrarnas levnadsöden, men i begränsad omfattning. Mary ärvde Torne och Lästad, medan Maggie blev ägare till Ålshult. Florence Stephens blev 1957 omyndigförklarad på egen begäran. Godsets ekonomi var vid denna tidpunkt i allvarlig kris. Situationen hade förvärrats av att godsets förvaltare hade ägnat sig åt ekonomisk brottslighet. Stephens förblev omyndigförklarad fram till 1976, då hon fick en god man med uppgift att bistå henne i ekonomiska angelägenheter. Trots att hon drabbades svårt spanska sjukan fick hon ett långt och händelserikt liv. Florence Stephens avled 1979 vid 97 års ålder. Husebyfröken är en historisk undersökning som till stor del baseras på otryckt källmaterial från ett flertal olika arkiv. Boken vänder sig till både historiker och en bred historiskt intresserad allmänhet. Författaren Erik Wångmar är docent i historia och tjänstgör som lektor i statsvetenskap och historia vid Linnéuniversitetet i Växjö. Läsa och uppleva en bra bok tillfredsställer dina sinnen och ger dig en paus från vardagen. Upplev en ny värld växa fram utifrån berättelse i böckernas värld . Vi har boken för dig när du vill uppleva något utöver vardagen. Fråga efter romantik, skräck, spänning eller lycka så tar vi fram en bra berättelse för din upplevelse. Vad betyder det här för dig? Äventyren och intrigerna driver handlingen framåt i en värld som är utanför din kontroll, när du läser första raderna i berättelsen börjar din upplevelse resa i miljöer som du kommer närmare tack vare dina sinnen. Vi får följa med på resan från glädje till sorg. Med öppna sinnen kan vi i lugn och ro uppleva skräckens spänning och fasa utan att lämna soffan. Varför skall du fråga en expert på böcker efter vilken berättelse de rekommenderar för din valda upplevelse? Vi tänker så här! Framtidens Bokhandel är så mycket mer än anonym näthandel och postpaket i brevlådan. Vi säljer gärna böcker på nätet och över disk men helst av allt hjälper vi dig med att finna en upplevelse i bokform som ger dig en paus i vardagen med en berättelse som passar just dig. Välkommen in i vår butik och fråga efter upplevelsen du vill ha. Du hittar oss på kortsidan av järnvägsparken i Alvesta. Parkeringsplats finns vid entrén till butiken.</w:t>
      </w:r>
    </w:p>
    <w:p>
      <w:r>
        <w:rPr>
          <w:b/>
          <w:color w:val="FF0000"/>
        </w:rPr>
        <w:t>id 278</w:t>
      </w:r>
    </w:p>
    <w:p>
      <w:r>
        <w:rPr>
          <w:b w:val="0"/>
        </w:rPr>
        <w:t>David Grossman David Grossman född 25 januari 1954 i Jerusalem, är en israelisk författare. Grossman studerade filosofi och drama vid Hebreiska universitetet i Jerusalem. Han arbetade som korrespondent för Kol Israel. Han var en av programledarna i Cat in a Sack, ett barnprogram som sändes från 1970 till 1984. Tillsammans med Dani Eldar, var han värd för radioprogrammet,Stutz. Grossman debuterade 1982 med barnboken Du krav. Hans 20-årige son Uri dödades av en missil under en militäroperation i södra Libanon i augusti 2006. Bibliografi (utgivet på svenska)[redigera | redigera wikitext] - Den gula vinden (Ha-zeman ha-tsahov = The yellow wind) (översättning (från engelska) Sune Karlsson, Bonnier, 1988) - Se kärlek (Ayen erekh: ahava) (översättning Viveka Heyman, Bromberg, 1989) - Lammets leende (Hiukh hagdi) (översättning Viveka Heyman, Bromberg, 1990) - Se den andre: samtal med israeliska palestinier (Nohehim nifkadim) (översättning Freddie Rokem, Bonnier Alba, 1993) - Den inre grammatikens bok (Sefer hadikduk hapnimi) (översättning Ervin Rosenberg, Bonnier Alba, 1995) - Sicksackbarnet (Jesh jeladim zigzag) (översättning Ervin Rosenberg, Bonnier Alba, 1996) - Flickan i underjorden (Meeshehu larutz ito) (översättning Ervin Rosenberg, Bonnier, 2005) - Lejonhonung: historien om Simson (Devash arayot) (översättning Madeleine Rosenberg Cohen, Bonnier, 2006) - Berätta för mig: två kortromaner (Ba-guf ani mevinah) (översättning Gidon Avraham, Bonnier, 2006) - På flykt från ett sorgebud (Ishah borahat mi-beśorah = To the end of the land) (översättning (från engelska) Boo Cassel, Bonnier, 2011) - Fallen ur tiden (Nofel michutz lazman) (översättning Ervin Rosenberg, Albert Bonniers Förlag, 2014) - En häst går in på en bar (Sus echad nikhnas le-bar) (översättning Natalie Lantz, Albert Bonniers Förlag, 2017) Priser och utmärkelser[redigera | redigera wikitext] - 1991 – Nelly Sachs Pris - 2010 – Friedenspreis des Deutschen Buchhandels - 2017 – Man Booker International Prize för den engelska översättningen av boken En häst går in på en bar Externa länkar[redigera | redigera wikitext] - Wikimedia Commons har media som rör David Grossman.</w:t>
      </w:r>
    </w:p>
    <w:p>
      <w:r>
        <w:rPr>
          <w:b/>
          <w:color w:val="FF0000"/>
        </w:rPr>
        <w:t>id 279</w:t>
      </w:r>
    </w:p>
    <w:p>
      <w:r>
        <w:rPr>
          <w:b w:val="0"/>
        </w:rPr>
        <w:t>Träffa representanter från Etacbutiken på Svenska demensdagarna 3-4 maj på Conventums Kongress i Örebro. Kläm och känn på praktiska och smarta produkter. Du har möjlighet att ställa frågor! Läs mer om konferensen: http://www.svenskademensdagarna.se/ Läs mer om Etacbutiken: www.etacbutiken.se</w:t>
      </w:r>
    </w:p>
    <w:p>
      <w:r>
        <w:rPr>
          <w:b/>
          <w:color w:val="FF0000"/>
        </w:rPr>
        <w:t>id 280</w:t>
      </w:r>
    </w:p>
    <w:p>
      <w:r>
        <w:rPr>
          <w:b w:val="0"/>
        </w:rPr>
        <w:t>Mig förde hän till konstens lagerlund Hvar kyss, hvar blick af tjusning, mången gång Omlefver skalden uti dröm och sång.</w:t>
      </w:r>
    </w:p>
    <w:p>
      <w:r>
        <w:rPr>
          <w:b/>
          <w:color w:val="FF0000"/>
        </w:rPr>
        <w:t>id 281</w:t>
      </w:r>
    </w:p>
    <w:p>
      <w:r>
        <w:rPr>
          <w:b w:val="0"/>
        </w:rPr>
        <w:t>Silversmycken. Köp smycken på nätet från Mila Silver Mila Silver erbjuder ett unikt sortiment smycken av egen design och från utvalda varumärken. Handla smycken i naturliga material som 925 silver &amp; läder. Kontakta gärna oss! info@milasilver.se, 070-534 7316- Mila Silver erbjuder ett unikt sortiment smycken av egen design och från utvalda varumärken och designers. Handla handgjorda silversmycken i 925 Sterling silver med inslag av guldpläteringar, läder och ädelstenar. På Mila Silver hittar du ett brett sortiment stilrena silverarmband, snygga silverringar, silverörhängen och halsband i silver. Hos oss handlar du även herrsmycken av hög kvalitet från utvalda designers som Skultuna. Bland våra varumärken finner du ett brett utbud smycken från populära björg. Björgs smycken är handgjorda i naturliga material med inslag av guldpläteringar, rådiamanter och oxiderat silver. Varmt välkommen till Mila Silver! Leverans inom 1-3 arbetsdagar, fri frakt och öppet köp i 14 dagar.</w:t>
      </w:r>
    </w:p>
    <w:p>
      <w:r>
        <w:rPr>
          <w:b/>
          <w:color w:val="FF0000"/>
        </w:rPr>
        <w:t>id 282</w:t>
      </w:r>
    </w:p>
    <w:p>
      <w:r>
        <w:rPr>
          <w:b w:val="0"/>
        </w:rPr>
        <w:t>Kalvavvänjning – Smittskydd Att förbereda kalvstall och -boxar är avgörande för att få ut potentialen i de nya djurens tillväxt och hälsa. Utformning av kalvstallar och lokaler skiljer sig mycket mellan olika gårdar. Listan över virus, bakterier och protozoer bör utvärderas utifrån gårdens förutsättningar med hänsyn till ytmaterial, foder- och mjölksystem, strömaterial, sjukboxar, karantänmöjligheter, sjukdomshistorik och flöde av djur i lokalen. Smittskyddet i denna guide beskriver principer som enkelt kan anpassas efter gårdens förutsättningar. Förbered en lista över bakterier och virus utifrån gårdens historik. Härunder ses ett exempel från Nya Zeeland på dokumentation över kalvdiarréer under 2 års tid. (Använd alltid minst 2 referenser för utvärdering av data, t.ex. jämför ett år med ett annat) Orsaker till sjukdom och diarré hos kalvar Cry p tosporidier: Protozo (ej virus, bakterie eller svamp). Cryptosporider är zoonotiska – och överlever i låga temperaturer i flera veckor/månader, och över ett år i jord. De är känsliga för temperaturer över 60 grader C, och vid högt pH även för ammoniak. Protozoer är en utmaning inom desinfektion. Bland annat finns resistensutveckling mot klor. Fenolbaserede desinfektionsmedel har visat bäst resultat, men hittills har inget desinfektionsmedel varit riktigt effektivt. Rekommendationen är värmebehandling med brännare eller ånga. C o c c i d i o se: Protozo (ej virus, bakterie eller svamp); Ej zoonotisk. I övrigt gäller samma som för Cryptosporidium. B o vi n e Rotavirus: Tåliga små non-envoloped virus – finns hos 90% av nötkreatur (ref ‘Intervet); Viruset är stabilt och infektiöst i pH 3 till 9. Det är tåligt utanför värden om pH är inom detta område. Det luftburna viruset överlever längst i miljöer med måttlig fuktnivå. Viruset överlever 4 timmar på människans hud och händer, och är motståndskraftigt mot tvål och handtvättmedel som är pH-neutrala Virkon™S, med ett pH-värde på 2,4 till 2,6 har visats effektiv mod Bovint Rotavirus i en koncentration på 1% (1: 100) och med en kontakttid på 10 minuter i 5 ° C. B o vi n e Coronavirus: (Kallas även vinterdysenteri) Envoloped virus, tåligt och luftburet, vilket medför stor risk för korssmitta mellan djur. Viruset är stabilt i en neutral pH-miljö. Virkon™S inaktiverar Coronavirus vid ytdesinfektion i koncentration på 1% (1: 100), och 0,5% (1: 200) vid dimning. Viruset avdödas på 1 minut. Dimning minskar smittrycket och risken för korssmitta mellan djur. E.Coli: Gramnegativ bakterie. Det finns många stammar av E. Coli, inklusive de med utvecklad resistens mot kvartära ammoniumföreningar, ESBL:er Sa l monella: Gramnegativ bakterie. Även Salmonella har många stammar, bland annat multiresistenta sorter. Virkon™S inaktiverar E. Coli och Salmonella i olika koncentrationer. En generell rekommendation för att täcka in alla stammar är 1 % (1:100). Virkon S har effekt ner till 4 grader C. Den kemiska verkningsmekanismen går ut på att tränga in i bakterien och inifrån förstöra cellmembran. Det ger ingen möjlighet för bakterien att överleva eller utveckla resistens. Det är en konst att välja rätt desinfektionsmedel. Årstiden påverkar val av desinfektionsmedel. Glutaraldehyd/Kvartära ammoiniumföreningar är inte så effektiva i låga temperaturer, och behöver blandas på annat sätt i låga temperaturer, ofta i dubbel koncentration jämfört med på sommaren. Glutaraldehyd/Kvartära ammoniumföreningar har utmaningar med Rotavirus och andra non-enveloped virus, eftersom kontakttiden är 30-60 minuter. Det är praktiskt svårt att hålla ytan fuktig så länge Ytan påverkar val av desinfektionsmedel. Plast, stål, lodräta ytor, golv, betong. Många av dessa ytor torkar snabbt. Virkon™S har en kontakt</w:t>
      </w:r>
    </w:p>
    <w:p>
      <w:r>
        <w:rPr>
          <w:b/>
          <w:color w:val="FF0000"/>
        </w:rPr>
        <w:t>id 283</w:t>
      </w:r>
    </w:p>
    <w:p>
      <w:r>
        <w:rPr>
          <w:b w:val="0"/>
        </w:rPr>
        <w:t>Efter ungdomscupen i helgen framfördes skarp kritik mot högljudda ledare i Göteborgsklubbarna Öis och Gais, samt småländska Lindsdals IF. Öis har stängt av en ledare som anses ha uppträtt aggressivt. Gais och Linsdals IF var dessutom inblandade i den match som blivit mest omdiskuterad, och som slutade med att en 15-årig domare lämnade turneringen i tårar. – Det var jobbigt. De skrek att jag var dålig och seg och att de inte ville att jag skulle fortsätta döma. Så då ville jag åka hem, sa hon till GP. Gais kommer att träffa de berörda tränarna under onsdagskvällen, och har ännu inte beslutat om någon avstängning. Däremot har man varit i kontakt med den unga domaren – och erbjuder nu henne stöd. Klubben väljer att ta hjälp av Sara Persson, FIFA-domare som just nu befinner sig i Frankrike för att döma Champions league. "Gais kommer att sätta samman Sara Persson och den unga kvinnliga domaren för ett samtal som präglas av erfarenhetsutbyte och utveckling." skriver man på sin hemsida. Persson säger att hon kan känna igen sig i den 15-åriga domarens upplevelse. – Jag följer nyhetsflödet och kände igen mig direkt. Jag började döma för 20 år sedan, det är tråkigt att jag upplevde sånt här då och ännu tråkigare att hon fått uppleva det nu. Gais har även varit i kontakt med 15-åringen och säger sig kunna erbjuda mer stöd framöver. Klubben skriver också att man, förutom de berörda ledarna, kommer att hålla ett stormöte med klubbens alla ledare inom kort. "Ärendet är inte avslutat" konstaterar Gais och menar att klubbens prioritering hittills varit inriktad på att hjälpa den drabbade domaren. Under onsdagen berättade Öis att man beslutat att stänga av en ledare. Kommunalrådet David Lega, som tidigare under dagen hotade med att försöka stoppa bidragen till klubbarna, var efter klubbarnas respektive besked något mindre arg. – Bra agerande, men det är också viktigt att man har en plan för att arbeta förebyggande mot den här typen av incidenter, säger kommunalrådet, som också är vice ordförande i idrott- och föreningsnämnden.</w:t>
      </w:r>
    </w:p>
    <w:p>
      <w:r>
        <w:rPr>
          <w:b/>
          <w:color w:val="FF0000"/>
        </w:rPr>
        <w:t>id 284</w:t>
      </w:r>
    </w:p>
    <w:p>
      <w:r>
        <w:rPr>
          <w:b w:val="0"/>
        </w:rPr>
        <w:t>Min mamma brukar använda Koskenlaskija-smältost istället för grädde och det blir supergott, rekommenderar varmt! Och efter dina bilder på soppan blev jag riktigt sugen på fisksoppa, måste definitivt koka det någon dag :) Hej Anna-Maria! Nu är fisksoppan klar,och den blev GOD, rysligt GOD! Tur jag gjorde rejält, för mina grannbarn kom in och hälsade på, och dom åt rejält. Stunden efter kommer deras mamma för att hämta dom....då säger hon...det var första gången mina barn äter soppa....men hos grannen smakar allt! Så fredagskvällsmaten för mej och maken blir, just SOPPA!</w:t>
      </w:r>
    </w:p>
    <w:p>
      <w:r>
        <w:rPr>
          <w:b/>
          <w:color w:val="FF0000"/>
        </w:rPr>
        <w:t>id 285</w:t>
      </w:r>
    </w:p>
    <w:p>
      <w:r>
        <w:rPr>
          <w:b w:val="0"/>
        </w:rPr>
        <w:t>Cambozola Cambozola, är en tysk hybrid av vit- och grönmögelost gjord på komjölk. Osten började tillverkas 1983 och namnet är en sammanslagning av camembert och gorgonzola. Vid minst ett tillfälle har önskemål inkommit till Europadomstolen om att förbjuda användandet av namnet cambozola (då det skulle vara alltför likt gorgonzola, som är namnskyddat) men domstolen avslog denna begäran. Externa länkar[redigera | redigera wikitext] - Wikimedia Commons har media som rör Cambozola.</w:t>
      </w:r>
    </w:p>
    <w:p>
      <w:r>
        <w:rPr>
          <w:b/>
          <w:color w:val="FF0000"/>
        </w:rPr>
        <w:t>id 286</w:t>
      </w:r>
    </w:p>
    <w:p>
      <w:r>
        <w:rPr>
          <w:b w:val="0"/>
        </w:rPr>
        <w:t>Marlenes debut-EP "Indian Summer" är ett litet underverk på sommarhimlen. Och det är just den hon framför denna ljumna lördagskväll, med hjälp av en trummis och en skiftande keyboardist/basist. Det är en skral publik till en början. Jag värms emellertid av att se ett litet gäng på fyra tjejer i lägre tonåren som håller fast i stängslet längst fram som om livet hängde på det. Och publiken kommer sen; det är en rentav rörande uppvisning i hur ren talang kan locka till sig den publik den förtjänar. Marlene sjunger så bra att förbipasserande popcornpappor bara måste vandra mot Stora Dans, som förtrollade zombies. Jag kan inte klandra dem. Det är den bästa livesången jag har hört i år. Den är så stark och klar, och samtidigt dynamisk; svävar långt utanför låtarnas ursprungliga form. Det låter så otroligt bra. Jag kan inte undgå att stå och dansa för mig själv, blunda och le med ansiktet i vädret.</w:t>
      </w:r>
    </w:p>
    <w:p>
      <w:r>
        <w:rPr>
          <w:b/>
          <w:color w:val="FF0000"/>
        </w:rPr>
        <w:t>id 287</w:t>
      </w:r>
    </w:p>
    <w:p>
      <w:r>
        <w:rPr>
          <w:b w:val="0"/>
        </w:rPr>
        <w:t>Du kan få göra avdrag från din skatt för arbetskostnaden när du anlitar oss för reparation, underhåll samt om- och tillbyggnad. Observera att material och resekostnader inte ger dig rätt till rotavdrag. SÅ HÄR FUNGERAR DET Du som köper rottjänster ansöker inte själv om rotavdraget. Det gör vi som utfört arbetet. Vi drar av en del av arbetskostnaden på din faktura. Observera att dina rotavdrag räknas ihop och att de sammanlagt är maximerade till 50 000 kronor per person och år. Om du kan nyttja avdraget beror på hur mycket skatt du har betalat in under året, och vilka andra avdrag du har gjort. Observera att det är du själv som kontrollerar detta.</w:t>
      </w:r>
    </w:p>
    <w:p>
      <w:r>
        <w:rPr>
          <w:b/>
          <w:color w:val="FF0000"/>
        </w:rPr>
        <w:t>id 288</w:t>
      </w:r>
    </w:p>
    <w:p>
      <w:r>
        <w:rPr>
          <w:b w:val="0"/>
        </w:rPr>
        <w:t>Moneybrother vann pris på MTV-galan Moneybrother har för övrigt nyss avslutat en turné i Tyskland, Österrike, Schweiz och Norge och gör nu sex spelningar i Sverige i november/december. Turnéplanen finns nedan. 12 nov: Umeå, Idunteatern 16 nov: Sälen, He 19 nov: Avesta, Harrys 25 nov: Kalmar, Palace 26 nov: Halmstad, Diezel 16 dec: Arvika, Tiki Room</w:t>
      </w:r>
    </w:p>
    <w:p>
      <w:r>
        <w:rPr>
          <w:b/>
          <w:color w:val="FF0000"/>
        </w:rPr>
        <w:t>id 289</w:t>
      </w:r>
    </w:p>
    <w:p>
      <w:r>
        <w:rPr>
          <w:b w:val="0"/>
        </w:rPr>
        <w:t>EN HÄRLIG KILLE™ Kuggarna stöttes redan för fem år sedan. Att jag skulle ta upp tecknandet igen var inte en fråga om, det var en fråga om när. Och hur. I vilken form. Jag skulle vilja göra ett längre äventyr. Någonting detaljerat. Någonting djupt och gripande. Idéer finns det gott om, men hundrasidiga album ligger långt ned på listan över livets måsten. Långt under den musikaliska motsvarigheten, och generationsromanen. Och typ äta, sova, snooza och slipa köksbord. Ja, det kommer ta sin tid helt enkelt. Det jag verkligen vill göra är en dagstidningsstripp. Delvis självbiografisk, men med utrymme för modifikation. En småstads-Rocky, om man så vill. Och behovet är skriande. Ett ångestladdat skriande. Det är bara att plocka upp vilken tidning som helst så känner man vibrationerna. Samma eländiga har ni hört den förut-humor. Träsket, Laban, Pondus, Affe &amp; Egon, Elvis etc. Det är tidsfördriv. Inte underhållning. Jag vet att jag kan göra det bättre. Det är inte ens självförtroendet som talar, det är ett bekymrat konstaterande. Visst finns det undantag. Kellerman bekräftar regeln. Kellerman är min överman. Jag känner mina begränsningar, men i övrigt? Det är Martin och jag mot byg. Vad är det då som tar sådan tid? Fyra rutor borde ta fem timmar, på sin höjd, inte fem år. Det är väl bara att rita, för fan. Blir det fel så finns det sudd. Och ja, vissa saker måste man bara göra för att få det gjort. Som att äta upp broccolin, och micra Billysar. Men det här är ingen fryspizza. Det här är min skinkstek. Jag vill ägna mitt skrivbord samma engagemang och kärlek som Petter Hegevall ägnar sin spis. Det här är mer än en dröm. Det är någonting jag vill leva på. Ett livsmedel. Super Silly Goofmonkeys är en biprodukt av detta livsmedel. Fondens bortsilade rotfrukter. En tumör som växte ut, kapades av och fick eget liv. Spann iväg. Det är ingenting man slår igenom med, men ändå tillräckligt intressant för blekas i femton minuter av rampljus. Man skulle kunna kalla det för en pilot. En pall från vilken jag vågar prova vingarna. Går det bra tar jag ytterligare ett kliv upp. Ett steg i taget liksom. På måndag hoppar jag.</w:t>
      </w:r>
    </w:p>
    <w:p>
      <w:r>
        <w:rPr>
          <w:b/>
          <w:color w:val="FF0000"/>
        </w:rPr>
        <w:t>id 290</w:t>
      </w:r>
    </w:p>
    <w:p>
      <w:r>
        <w:rPr>
          <w:b w:val="0"/>
        </w:rPr>
        <w:t>Projektet Begripsam syftar till att utveckla kunskap och arbetsformer som ska utgöra en plattform för att kunna förbättra den kognitiva tillgängligheten. Konferensen 11 maj Av Kerstin Ivarson Ahlstrand 23 maj, 2016 - 08:50 Hans von Axelson, MfD var vår moderator. Foto: Eva Hedberg, Läs&amp;Skriv Den 11 maj hade vi en konferens, Universell utformning i praktiken, med totalt drygt 100 deltagare. Vår moderator var Hans von Axelsson från mydnigheten för delaktighet. Fortsätt läsa Konferensen 11 maj 0 kommentarer Dela Twitter Facebook Google+ Av Kerstin Ivarson Ahlstrand 14 maj, 2016 - 13:02 Samarbete med Weavler Av Kerstin Ivarson Ahlstrand 14 maj, 2016 - 13:02 Vi har inlett ett samarbete med företaget Weavler. De har fått innovationspengar från Post- och Telestyrelsen i innovationstävlingen för e-handel. De vill ta fram en så tillgänglighetsanpassad e-handlessite som möjligt och Begripsam kommer inledningsvis att bistå med några testpersoner som har dyslexi. Fortsätt läsa Samarbete med Weavler 0 kommentarer Dela Twitter Facebook Google+ Av Kerstin Ivarson Ahlstrand 14 maj, 2016 - 12:55 Intervju med Intaktus AB Av Kerstin Ivarson Ahlstrand 14 maj, 2016 - 12:55 Sara Rydin har intervjuat David Leander från Intaktus AB om deras samarbete med Begripsam. Fortsätt läsa Intervju med Intaktus AB 0 kommentarer Dela Twitter Facebook Google+ Sidor1 Syfte Projektet syftar till att utveckla kunskap och arbetsformer som ska utgöra en plattform för att kunna förbättra den kognitiva tillgängligheten. Mål Våra mål är 1. utbilda ett antal personer som själva har kognitiva och språkliga funktionsnedsättningar, så att de kan förmedla sina kunskaper och insikter - kunskapsutvecklare (detta är projektets kärna) 2. sammanställa och utveckla kunnandet på kognitionsområdet utifrån brukarerfarenheter 3. påverka utvecklingen av produkter och tjänster, samt nationella och internationella standarder. Projektets överlevnad Genom Begripsam har flera funktionhinderorganisationer fått möjlighet att visa sin kompetens när det gäller kognitiv tillgänglighet. Samtidigt, oberoende av detta, har debatten om Centrum för Lättlästs framtid och förslaget om ett kunskapscentrum, baserat på det utvidgade textbegreppet, förlagt till Myndigheten för Tillgängliga Medier (MTM) aktualiserats. I mars 2014 läggs proposition om detta och på Begripsams dialogseminarium deltog företrädare för både MTM och Centrum för lättläst. Vi har en god dialog med MTM och tror att det perspektiv, den kunskap och det kontaktnät vi skapat ska kunna landa väl i ett sådant centrum. Vi arbetar dessutom med standardiseringsfrågor på olika sätt i olika SIS-grupper. En utbildningen formas tillsammans med personer på Runö folkhögskola. Alla erfarenheter och resultat samlas på fungerandemedier.se och slutligen har intresset och engagemanget för dessa frågor inom våra organisationer vuxit mer än vad vi förväntade oss när vi inledde arbetet. Delaktighet Vi har inledningsvis samlat den yrkeskompetens som finns på området (43 personer) till ett seminarium kring frågan ”Kan man mäta begriplighet?” Detta seminarium finansierades huvudsakligen av Konsumentverket. Seminariet inklusive två kunskapsinventeringar, genomförda av KTH med medel från PTS, har skett på initiativ från Begripsam-projektet och ligger nu till grund för det övriga arbetet. Det har också bidragit till att väcka intresse för det arbete Begripsam utför bland många aktörer. Vi har rekryterat 17 personer med kognitiva svårigheter pga adhd, asperger, autism, dyslexi, utvecklingsstörning. Dessa personer är med och utformar en utbildning som syftar till att utbilda dem till kravställare och kunskapsspridare. Vi har byggt utbildningen på fördjupad kunskap om olika kognitiva funktionsnedsättningar dels genom att olika deltagare berättat om sina nedsättningar, dels genom att experter gett mer övergripande information om diagnoserna. Vi har haft medverkan från olika tjänsteutvecklare och deltagarna har testat och utvärderat prototyper och digitala tjänster. Vi har även testat och utvärderat verktyg och metoder för att samla in brukarerfarenheter. Allt detta har vi fört diskussioner med deltagarna om. Samarbete Några av våra samarbeten: KTH</w:t>
      </w:r>
    </w:p>
    <w:p>
      <w:r>
        <w:rPr>
          <w:b/>
          <w:color w:val="FF0000"/>
        </w:rPr>
        <w:t>id 291</w:t>
      </w:r>
    </w:p>
    <w:p>
      <w:r>
        <w:rPr>
          <w:b w:val="0"/>
        </w:rPr>
        <w:t>Miljömål - realitet eller floskelstaplande Vi har ”miljömål”, vi har varg och vindkraft bland oss som bor i ”miljön”? I Sverige har man satt upp 16 miljömål exklusive det övergripande ”Generationsmålet” Miljön är viktig för alla, i synnerhet för oss som bor utanför städerna. Vi som i mångt och mycket lever av och med miljön. Vi som gjort så i generationer och innerst inne vill att det skall fortsätta. Vi som lägger ner arbete, investeringar och tid på att miljön skall kunna brukas av våra efterkommande och de som kommer efter dem. För oss är det här naturligt. Vi behöver inte dela upp det i ”generationsmål” eller ”miljömål”. Vi är en del i kretsloppet - svårare än så är det inte. Ur vårt perspektiv hotas kretsloppet av varg och vinkraft. Vargen hotar akut våra möjligheter att ha betande djur, jakthundar och barn som på egna ben går till skolbussen. Vindkraften hotar den miljö som vi vårdat i generationer Den förstör sömn och livsvillkoren i och omkring det som stadsborna kallar ”vindkraftsparker”. Den förstör energisystemet vilket gör det dyrare att leva och bo på landet då även vi som bor i miljön behöver el i boende och produktion. Risken är att intresset från den kommande generationen kvävs av byråkrati och politisk klåfingrighet. Vad har vi då uppnått? Hur blir det med generationsmålet om ingen vill ta vid? Generationsmålet sammanfattas i sju så kallade strecksatser… … som skall förtydliga målets innebörd och visa vad miljöpolitiken ska fokusera på, nämligen att: • Ekosystemen har återhämtat sig, eller är på väg att återhämta sig, och deras förmåga att långsiktigt generera ekosystemtjänster är säkrad. • Den biologiska mångfalden och natur- och kulturmiljön bevaras, främjas och nyttjas hållbart. • Människors hälsa utsätts för minimal negativ miljöpåverkan samtidigt som miljöns positiva inverkan på människors hälsa främjas. • Kretsloppen är resurseffektiva och så långt som möjligt fria från farliga ämnen. • En god hushållning sker med naturresurserna. • Andelen förnybar energi ökar och energianvändningen är effektiv med minimal påverkan på miljön. • Konsumtionsmönstren av varor och tjänster orsakar så små miljö- och hälsoproblem som möjligt. 1. Begränsad klimatpåverkan Man har bestämt att koldioxid är den ytterst klimatpåverkande gas vi har i atmosfären trots att den bara står för fyra promille av alla gaser som finns där uppe och vi människor står för cirka fyra procent av dessa promille. Vindkraften En enkel sökning på nätet, t.ex. Vattenfalls hemsida, ger vid handen att vindkraft släpper ut mest koldioxid av våra kraftslag om vi ser det ur ett livscykelperspektiv. Då har man antagligen överskattat verkens livslängd verkningsgrad över tid. 2. Frisk luft Jaha, vem har tänkt till här eller är det ett mål för att fylla ut den grafiska symmetrin. Jag menar, hur hade bilden sett ut med bara 15 mål? 3. Bara naturlig försurning Känns lite outdated. Försurningen och i synnerhet den importerade försurningen var en av de hetaste miljöfrågorna i min barn-/ungdom. Innan någon kläckte det här med koldioxiden. 4. Giftfri miljö Bra där. Klart att vi inte skall ha massa gifter omkring oss. Men… Vindkraften Trots att man definierar vindkraft som ”fossilfri” rymmer turbinhuset längst upp på masten kubikmetervis med oljor och fossilbränslebaserade smörjmedel. Vid ett haveri blir det gift - i miljön. Så varför ta dit det in the first place? 5. Skyddande Ozonskikt Ryms det inom en uppsättning nationella klimatmål? 6. Säker strålmiljö Förefaller vara rimligt. Vad är problemet, är den osäker i dag? 7. Ingen övergödning Vi tillför gödningsmedel på våra åkrar. Våra djur som ger oss kött, ost, mjölk och mycket annat skiter när de är ute i sina hagar. En del av detta träck rinner ur betet med nedfallande regn och hamnar i diken, bäckar, åar, sjöar och förr eller senare i havet. Ingen vet omfattningen. Ingen vet vad som är rimliga</w:t>
      </w:r>
    </w:p>
    <w:p>
      <w:r>
        <w:rPr>
          <w:b/>
          <w:color w:val="FF0000"/>
        </w:rPr>
        <w:t>id 292</w:t>
      </w:r>
    </w:p>
    <w:p>
      <w:r>
        <w:rPr>
          <w:b w:val="0"/>
        </w:rPr>
        <w:t>Tankar som inte liknade några andra… numera är dom visst mainstream… tillräcklig energi för att värma en kopp kaffe? tillräckligt med gas till en atombomb? (Nu börjar det likna något!) Hjärtat producerar så pass stort tryck när det pumpar blod runt I kroppen att det kan spruta 914,40 cm? (I mitt nästa liv vill jag vara en gris!!) En kackerlacka kan leva I 9 dagar utan huvud innan den dör? (Jag har fortfarande inte kommit över det där med grisen…) (Prova inte detta där hemma. Men kanske på arbetet…) Hannen hos vandrande pinnar kan inte para sig när dennes huvud är fast vid kroppen. Honan tar initiativet till sex genom att slita loss hannens huvud? (‘Älskling, jag är hemma! Vad f…?!’) En loppa kan hoppa 350 gånger så långt som sin kroppslängd? Det motsvarar att en människa hoppar längden av en fotbollsplan. (30 minuter…Lyckliga gris.. Kan du föreställa dig detta??) (Vad kan vara så välsmakande på botten av havet?) Några lejon parar sig över 50 gånger om dagen? (Jag vill fortfarande va en gris I mitt nästa liv – kvalitet framför kvantitet!) Fjärilar smakar med fötterna? (Någonting jag alltid har önskat att veta!) Den starkaste muskel I kroppen är tungan? Högerhänta människor lever I genomsnitt 9 år längre än vänsterhänta? Elefanter är de enda djur som inte kan hoppa? (OK, det är nog bra…..) En katts urin lyser under svart ljus? En struts öga är större än dennes hjärna? (Om dom byter, kommer de att leva längre!) Människor och delfiner är de enda arter som har sex för lustens Nu när du har flinat minst en gång, är det din tur att sprida dumheterna och skicka dem till någon du tycker skulle kunna behöva (Kanske till och med ett gott skratt….)</w:t>
      </w:r>
    </w:p>
    <w:p>
      <w:r>
        <w:rPr>
          <w:b/>
          <w:color w:val="FF0000"/>
        </w:rPr>
        <w:t>id 293</w:t>
      </w:r>
    </w:p>
    <w:p>
      <w:r>
        <w:rPr>
          <w:b w:val="0"/>
        </w:rPr>
        <w:t>Före och efter! Postat den fredag, december 10, 2010 av Znogge Äntligen är Herr Hund och Miss E nyklipta men jag är ändå en smula besviken. Vår frisör hade glömt oss men det blev självklart klippning ändå. Men det medförde att hon var försenad och en smula stressad. Det i sin tur gjorde att deras pälsar fortfarande är lite väl långa. Jag hade nämligen sett fram emot sportig vintersnagg på båda hundarna. Nu blev det inte så även om det självklart är bättre än tidigare! Postat den fredag, december 10, 2010 av Znogge Herr Hund och Miss E är hos frisören och under tiden passar jag på att städa. Fast passar på, det låter som om jag gjorde det i smyg! Nej, hellre skulle jag vilja smyga undan från det. I kväll kommer äldsta fröken med sambo på middag. De ska baka lussekatter tillsammans med yngsta frröken. Helt ok bara jag inte blir inblandad. Är en smula seg och tänker bara slappa när städningen och middagen är klar. Återkommer med före och efter bilder bilder på våra vetefärgade! En sammanfattning… Postat den fredag, december 10, 2010 av Znogge …får inleda denna dag för det känns som om jag har några säckar att knyta ihop. När det gäller vårt paket på villovägar dök det upp i går. Yngsta frökens insidertips visade sig stämma så visst var det Husses paket. Men vart aviseringslapp och annat tagit vägen och varför rutinerna inte fungerade har vi ingen aning om. Några timmar efter yngsta frökens lyckade spaning fick Husse ett mail om att det fanns ett paket till avhämtning. Så nu kan vi njuta av god choklad, gott kaffe och te. Förhoppningsvis går det bättre nästa gång för alla förjänar väl ändå en andra chans. Förmodligen är allt som det ska med min telefon. Något sms fick jag inte men ett besök på hemsidan och mitt konto visade på att allt såg normalt ut. Förhoppningsvis är det så också. Men vem vet. Man är väl luttrad… Så över till hundarnas nya leksak. Den inköptes för en vecka sedan och skulle vara mycket tålig och klara av tuffa tag. Miss E har inte fått leka med den själv utan vi har aktiverat henne men så hände något. Det ringde på dörren. Trevligt besök av min svägerska som skulle hämta en parfym som vi köpte på Kastrup. Lite småprat hit och dit. Inte så många minuter alls och så plötsligt!</w:t>
      </w:r>
    </w:p>
    <w:p>
      <w:r>
        <w:rPr>
          <w:b/>
          <w:color w:val="FF0000"/>
        </w:rPr>
        <w:t>id 294</w:t>
      </w:r>
    </w:p>
    <w:p>
      <w:r>
        <w:rPr>
          <w:b w:val="0"/>
        </w:rPr>
        <w:t>Så här i vintertider kan det vara mysigt att kura ihop sig i soffan och uppslukas av en spännande bok som inte kräver så mycket hjärnverksamhet. Här kommer därför tre titlar som fungerar bra en mörk och kall decemberdag när man bara vill koppla av. Alla är riktiga sträckläsningsböcker, man bara måste få veta vad som händer härnäst. I vissa av böckerna är gåtan mer intressant än svaret och man kan kanske känna att författaren inte riktigt hade tänkt igenom innan hur berättelsen skulle sluta. Men det kan man ändå leva med eftersom resan dit är så nöjsam! Tänk på ett tal av John Verdon Dave Gurney, en pensionerad kriminalare, får en dag besök av en gammal kamrat, Mark Mellery, som vill ha hans hjälp. Han har fått ett mystiskt brev. Det är skrivet på vers och slutar med: "tänk på ett tal vilket som helst upp till tusen och öppna det lilla kuvertet." Mark tänker på 658 och när han tittar i det förseglade kuvertet finner han exakt samma tal där. Gurney är till en början mest road av brevet. Men när Mark efter ett par veckor hittas död med uppskuren hals på sin egendom och flera mord inträffar, där offren fått samma typ av brev, finner sig Gurney plötsligt indragen i den dödliga jakten på en intelligent psykopat och seriemördare där även hans eget förflutna blir ett hot. Innan jag somnar av S.J. Watson 47-åriga Christine Lucas lider av amnesi vilket innebär att varje gång hon vaknar minns hon inget av de arton år som gått sedan hennes olycka. På initiativ av sin läkare börjar hon skriva dagbok och allt eftersom flyter fragment av minnen upp till ytan. Vad är sanning och vad är lögn? Vem kan hon lita på och vad är det egentligen som har orsakat hennes minnesförlust? Utan ett ord av Linwood Barclay 14-åriga Cynthia skriker åt sina föräldrar och slår igen dörren till sitt rum. När hon vaknar nästa morgon förväntar hon sig en konfrontation, men istället är huset tomt. Hennes mamma, pappa och storebror är borta. 25 år senare bestämmer sig Cynthia för att delta i ett tv-program om olösta fall i ett sista försök att få veta vad som hände den där natten. Först händer ingenting. Sen ringer telefonen. En mansröst säger att hennes familj förlåter henne. Cynthia är nära att bryta ihop. Är hennes familj vid liv? Varför har de aldrig hört av sig? Cynthia börjar forska i försvinnandet, och trådarna leder till fruktansvärda hemligheter. Kanske hade det varit bättre att låta det förflutna vila.</w:t>
      </w:r>
    </w:p>
    <w:p>
      <w:r>
        <w:rPr>
          <w:b/>
          <w:color w:val="FF0000"/>
        </w:rPr>
        <w:t>id 295</w:t>
      </w:r>
    </w:p>
    <w:p>
      <w:r>
        <w:rPr>
          <w:b w:val="0"/>
        </w:rPr>
        <w:t>Allmänna leveransvillkor 290414 Gäller från 29.04.2014 mellan konsument (kund) och Ledfe (Holmik Ab). Registerbeskrivning enligt personuppgiftslagen (PUL) finns under punkt 10. 1. E-butik och pris Ledfe (Holmik Ab, FO-nummer 1028747-1) säljer produkter till myndiga privatpersoner i Finland och inom EU. Produkternas pris inkluderar mervärdesskatt och är i euro. Vi förbehåller oss rätten att justera priser och leveranskostnader som t.ex. kan uppkomma på grund av ändrade råvaru- och fraktpriser, moms etc. Även för fel till följd av programtekniska orsaker ger oss rätt att justera priset, men då har kunden full rätt att häva köpet. Vi förbehåller oss även rätten till ändringar i e-butikens innehåll. Vi ansvarar ej heller för tryckfel och möjliga fel i specifikationer och annan information. Alla våra bilder på vår webbsida eller annat material är illustrationer och behöver inte motsvara det verkliga utseendet. Vi erbjuder endast betalning med Klarna Checkout. Klarna är en garant för att vår e-handel är trygg (läs mer här). Klarna Faktura ger dig rätt att inom en tidsfrist på 14 dagar att granska produkterna du har mottagit innan du behöver betala fakturan. På det här sättet kan du vara säker på att produkterna som du beställt levereras till dig inom utlovad tid och i utlovat skick även om vår butik inte skulle vara bekant för dig från tidigare. 2. Beställning Produkterna beställer du på e-butikens webbplats genom att du plockar dem i din kundkorg och betalar kundkorgens innehåll i kassatjänsten. All information om kunden behandlas konfidentiellt. De uppgifter som vi begär i samband med beställningen används enbart för att leverera beställningen eller reda upp oklarheter i den. När du beställer från e-butiken förutsätter vi att du har bekantat dig med och godtagit leveransvillkoren som gäller vid ifrågavarande tidpunkt. 3. Betalning och betalsätt När du betalar via Klarna faktura handlar du tryggt och enkelt. Du behöver aldrig uppge dina kortuppgifter och betalar alltid efter att du fått hem dina varor. Betalningstiden är oftast 14 dagar. Fakturan skickas i samband med leveransen. I enlighet med avtalet med Ledfe debiteras en fakturaavgift om 0 €. En påminnelseavgift på 60 SEK och en dröjsmålsränta om 24,00 % plus gällande referensränta tillkommer vid utebliven betalning ( i Finland dröjsmålsränta enligt räntelagen). Vid köptillfället görs en kreditprövning som i vissa fall innebär att en kreditupplysning tas. Personuppgifter hanteras i enlighet med gällande lagstiftning. Klarna behandlar personuppgifter främst i syfte att utföra identifikation, kundanalys, kreditkontroll, marknadsföring och affärsutveckling. Personnummer används som kundnummer i kundhanteringssyfte. Betalsättet förutsätter att du har ett personsignum, en stadigvarande och officiell hemadress och att du har fyllt 18 år. Betalsättet kan endast användas av privatpersoner. Ett personligt kreditförbud eller sekretessbelagda uppgifter är ett hinder för att använda betalsättet. Vid val av Klarna faktura sker leverans till folkbokföringsadress. Om annan adress önskas hänvisar vi till förskottsfaktura per e-post. Även ifall kredit nekas av Klarna finns det möjlighet att använda förskottsfaktura. Villkor för Klarna och information om delbetalning hittar du här 4. Beställnings- och betalningsbekräftelse När din beställning har gått igenom får du inom kort en beställningsbekräftelse till din e-post. En förutsättning för att sända meddelandena med bekräftelse är att du har uppgett din e-postadress i samband med beställningen. 5. Leveranser och leveranskostnader När du går till kassan för att betala och för att få din beställning levererad, trycker du Betala med Klarna Checkout. Där ser du vilka leveranskostnaderna blir. Våra leveranser skickas dagtid ända fram på för lastbil körbar väg, vanligtvis med Schenker DB (gäller ej specialområden som t.ex. Lappland, skärgården, Åland eller trånga områden där eventuellt kranbil eller truck krävs. I dessa fall, vänligen kontakta kundtjänst för att få en verklig leveranskostnad). Ledfe är inte ansvarig för förseningar som orsakats av speditören (</w:t>
      </w:r>
    </w:p>
    <w:p>
      <w:r>
        <w:rPr>
          <w:b/>
          <w:color w:val="FF0000"/>
        </w:rPr>
        <w:t>id 296</w:t>
      </w:r>
    </w:p>
    <w:p>
      <w:r>
        <w:rPr>
          <w:b w:val="0"/>
        </w:rPr>
        <w:t>- jackor www.ryttarsmycken.se har skrivit denna sekretesspolicy för att visa sitt starka engagemang för integritet. Dessutom håller vi att avslöja vår information och praxis och meddela dig om: - Vad personligt identifierbar information om dig (eller tredje part personligt identifierbar information) samlas in från? du via vår hemsida - Med vem informationen kan delas - Vilka val är tillgängliga för dig när det gäller insamling, användning och distribution av denna information - Den typ av säkerhetsförfaranden som finns på plats för att skydda förlust, missbruk eller ändring av information enligt våra webbplatser kontrollerar - Hur man kan rätta till eventuella felaktigheter i informations Vi begära information från användaren på vår beställningsblankett när du gör ett köp. Här är där en användare måste lämna sina kontaktuppgifter, såsom namn, adress, leveransinformation och kreditkortsnummer och utgångsdatum. Denna information används för fakturering och för att fylla kundens beställning. Om vi har svårt bearbetning och ordning, är denna information också användas för att kontakta våra kunder. Våra platser databas spårar trafiken i hela vår webbplats. Denna information används för att sammanställa övergripande statistik och registreras inte på individnivå. Detta inkluderade IP (Internet Protocol) adresser, typ av webbläsare, ISP (Internet Service Provider), med hänvisning / exit sidor, plattform typ, datum / tidsstämpel och antal klick för att analysera trender, administrera webbplatsen, spåra användare rörelse är den sammanlagda . Statistiken hjälper oss att bestämma vilka produkter och tjänster bäst tjäna våra medlemmar och gäster. Således är den personliga integriteten för dem som besöker vår webbplats av grundläggande betydelse för oss. Vi följer de högsta etiska normerna i branschen. Vi samlar automatiskt vissa uppgifter från alla som besöker vår webbplats, medan andra uppgifter erhålls vid bedömning av den enskilde. Vårt enda syftet med detta är att förhöja upplevelsen av enskilda kunder här på www.ryttarsmycken.seSäkerhet Vi tar alla försiktighetsåtgärder för att skydda våra användare information. När du skickar känslig information på nätet, är din information skyddad både online och off-line. När vårt registreringsformulär ber dig att ange känslig information såsom kreditkortsinformation, är den informationen krypterad och skyddas med toppmodern krypteringsprogram, Secure Socket Layers (SSL). Även om en säker sida, såsom beställningsformulär och under kassaprocessen, visas en låsikon på undersidan av din webbläsare. När du inte är på en säker sida inga lås ikon visas. Samtidigt som vi använder SSL-kryptering för att skydda känslig information (som din kreditkortsinformation) på nätet, gör vi också allt i vår makt för att skydda våra användare uppgifter off-line .Alla våra användare information och inte bara den information som nämnts ovan är begränsad i vår kontor .Endast våra anställda som behöver informationen för att utföra ett specifikt arbete är garanterade tillgång till några personuppgifter som din leveransadress för sjöfarten purposes.All anställda är fullt informerad om våra säkerhets- och sekretessrutiner och uppdateras när nya strategier läggs till eller revideras . Slutligen, de servrar som vi lagrar personuppgifter om hålls i en säker miljö i begränsad tillgång. - Vad personligt identifierbar information om dig (eller tredje part personligt identifierbar information) samlas in från? du via vår hemsida - Organisationen samlar in informationen - Hur information används - Med vem informationen kan delas - Vilka val är tillgängliga för dig när det gäller insamling, användning och distribution av denna information - Den typ av säkerhetsförfaranden som finns på plats för att skydda förlust, missbruk eller ändring av information enligt våra webbplatser kontrollerar - Hur man kan rätta till eventuella felaktigheter i informations Vi begära information från användaren på vår beställningsblankett när du gör ett köp. Här är där en användare måste lämna sina kontaktuppgifter, såsom namn, adress, leveransinformation och kreditkortsnummer och utgångsdatum. Denna information används för fakturering och för att fylla kundens beställning. Om vi har svårt bearbetning och ordning, är denna information också användas för att kontakta våra kunder. Våra platser databas spårar trafiken i hela vår webbplats. Denna information används för att sammanställa övergripande statistik och registreras inte på individnivå. Detta inkluderade IP (Internet Protocol) adresser, typ av webbläsare, ISP (Internet Service Provider), med hänvisning / exit sidor, plattform typ, datum / tidsstämpel och</w:t>
      </w:r>
    </w:p>
    <w:p>
      <w:r>
        <w:rPr>
          <w:b/>
          <w:color w:val="FF0000"/>
        </w:rPr>
        <w:t>id 297</w:t>
      </w:r>
    </w:p>
    <w:p>
      <w:r>
        <w:rPr>
          <w:b w:val="0"/>
        </w:rPr>
        <w:t>Sjukskötarexamen regleras förutom av den nationella lagstiftningen också av ett EU-direktiv (2013/55/EU). I enlighet med det omfattar examen för en sjukskötare med allmän kompetens 180 sp, vilket ingår i sjukskötarutbildningen i EU:s medlemsstater. I Finland är omfattningen på en sjukskötarexamen 210 sp. Kompetenskraven har definierats i enlighet med direktivet för att säkra kompetensen hos sjukskötare som ansvarar för allmän vård till en omfattning av 180 sp. Sett från den finländska sjukskötarexamens synvinkel innebär detta sådan kompetens som alla de som registreras som sjukskötare (barnmorskor, hälsovårdare, förstavårdare yh, diakonissor) ska uppnå under sina studier. I fråga om kompetenskraven och innehållet i dem har man följt principen: en gång skrivet upprepas inte. Detta betyder exempelvis att då man i kategorin Professionalitet och etik som krav har skrivit in kompetensen att arbeta i enlighet med de värderingar, principer, etiska direktiv och den aktuella lagstiftning som styr vårdarbetet, så gäller dessa krav också all verksamhet inom det kliniska vårdarbetet, även om dessa krav inte särskilt nämns där. I fråga om vissa kompetenskrav har man sett det som nödvändigt att betona kompetens som berör exempelvis lagstiftning eller någon annan kompetens. Till exempel bemötande av en obotligt sjuk har skrivits in, även om bemötandet ingår i ett klientorienterat förhållningssätt. Också smärtlindring finns som särskilt innehåll i palliativt vårdarbete, även om det finns ett separat kompetenskrav med eget innehåll som berör smärtlindring. Kompetenskraven har skrivits in under de kompetensområden där de bäst bedömts höra hemma. Till exempel finns främjande av sexuell hälsa under kategorin klinisk kompetens (i stället för i kategorin hälsofrämjande), eftersom kategorin hälsofrämjande inte lyfter fram andra specifika ämnen och främjande av sexuell hälsa också utgör en del av det kliniska vårdarbetet inom alla ålders-, klient- och patientgrupper. Kompetenskraven publicerades första gången 1/2019. Därefter har man kunnat kommentera dem fram till 30.8.2019. På basis av kommentarerna har korrigeringar och en del tillägg gjorts. Kompetenskraven är avsedda att användas som grund för studieplansarbetet. Det nationella provet för sjukskötare (180 sp) tas i bruk stegvis från början av år 2021. Inom projektet ska man komma överens om vilken vikt frågor som berör olika delområden ska få i det nationella provet. Dessa kompetenskrav har gjorts upp i samarbete med UKM:s spetsprojekt EduPal och Sote Peda 24/7. Hänvisning till kompetenskrav och innehåll Yrkeshögskolorna och andra aktörer kan publicera kompetenskrav och innehåll på sina egna nätsidor genom att länka denna Savonias webbsida till sin egen publikation. Det är tillåtet att i enlighet med god sed citera kompetenskraven och innehållet, förutsatt att källan anges. Internet-adressen ska i alla nypublikationer anges som https://blogi.savonia.fi/ylesharviointi/2019/12/07/kompetenskraven-och-innehallet-i-utbildningen-for-sjukskotare-med-allman-kompetens-180-sp-har-publicerats/ KOMPETENSKRAV OCH INNEHÅLL Kompetenskraven har delats in i följande delområden: 1. Professionalitet och etik, 2. Klientcentrering, 3. Kommunikation och interprofessionalitet, 4. Hälsofrämjande, 5. Ledarskap och medarbetarkompetens 6. Informationsteknik och inspelning 7. Handlednings- och undervisningskompetens samt stöd av egenvård, 8. Kliniskt vårdarbete, 9. Evidensbaserad verksamhet, utnyttjande av och beslutsfattande baserat på forskningsresultat, 10. Företagsamhet och utveckling, 11. Kvalitetssäkring, 12. Servicesystem inom social- och hälsovården 13. Patient- och klientsäkerhet. Professionalitet och etik 1) Kan arbeta i enlighet med de värderingar, etiska principer och direktiv, som finns i vårdarbetet och kan evaluera hur de tillämpas i det dagliga arbetet. • Filosofiska grunder för vårdarbetet</w:t>
      </w:r>
    </w:p>
    <w:p>
      <w:r>
        <w:rPr>
          <w:b/>
          <w:color w:val="FF0000"/>
        </w:rPr>
        <w:t>id 298</w:t>
      </w:r>
    </w:p>
    <w:p>
      <w:r>
        <w:rPr>
          <w:b w:val="0"/>
        </w:rPr>
        <w:t>De senaste dagarna har det varit en hel del snack kring Donald Glover och hans twitterkampanj för att få en provspelning för rollen som Peter Parker/Spider-Man. Varför skulle en nystart av Spider-Man ha en till vit snubbe som den nördiga Peter Parker? Den frågan ställdes hos io9 av Marc Bernadin. En av förslagen bland kommentarerna till Marcs textar var ”varför inte Donald Glover som Peter Parker”? Något som snappades upp av skådespelaren Donald Glover själv, aktuell i filmen ”Mystery Team” och serien ”Community”, och där startades twitterkampanjen #donald4spiderman. Glovers vilja är att få provspela för rollen och jag tror faktiskt att han skulle knocka alla konkurrenter. Varför? För han har utstrålning och en komisk tajming. För att han är snygg och charmig. Detta är något som jag tycker Sam Raimi och Tobey Maguire misslyckades med i sin version av ”Spider-Man”. Peter Parkers förmåga att leverera dräpande förolämpningar till sina ärkefiender, ofta komisk i ton och när han ligger i underläge, aldrig kom igenom i Maguires Parker och filmatiseringen. Inte alls i den grad som i serien. Tar man en närmare titt på Peter Parkers egenskaper så ser man att det inte alls har med etnicitet att göra: - enstöring - mobbad - nörd - lojal - fattig - smart - osäker - uppfinningsrik. - humoristisk Det skulle kunna vara vem som helst, och det är det som är så bra med Spider-Man. Det skulle kunna vara Donald Glover; och jag tror han skulle göra det utmärkt. Meningen är inte att Peter Parker borde rollbesättas med en svart man bara för att röra om i grytan. Meningen är att ta av skygglapparna när det kommer till sådana här roller och karaktärer. Att välja rätt skådespelare som kan leverera det som rollen kräver. Det skulle knappast förändra historien eller karaktären om Peter Parkers hudfärg förändrades. Att vara vit är inte avgörande för Peter Parkers identitet. Jag tar hellre en skådis som kan agera och leverera än en skådis som ser ut som rollen. Med all respekt för de fem som står på önskelistan; det är möjligt att de skulle bli utmärkta. Men ett inspirerat val av Peter Parker skulle väcka mitt intresse för ett projekt som i dagsläget knappt gör mig intresserad. Det ska tilläggas att jag tände verkligen på Glover som ”Spider-Man” eftersom jag precis upptäckt serien ”Community”. Den är en pärla och bör ses om du nu missat den.</w:t>
      </w:r>
    </w:p>
    <w:p>
      <w:r>
        <w:rPr>
          <w:b/>
          <w:color w:val="FF0000"/>
        </w:rPr>
        <w:t>id 299</w:t>
      </w:r>
    </w:p>
    <w:p>
      <w:r>
        <w:rPr>
          <w:b w:val="0"/>
        </w:rPr>
        <w:t>Anders Johan Ture Rangström, född i Stockholm 30 november 1884, död 11 maj 1947. Tonsättare, dirigent, sånglärare, musikkritiker, administratör. Dirigent för Göteborgs Orkesterförening 1922-25. Musikkritiker, presskommissarie vid Kungliga Teatern 1931-36. Styrelseledamot i Föreningen Svenska Tonsättare 1918-42. LMA Emil Sjögren in memoriam (Ord och bild, 1918) August Söderman (artikel, 1926) Mitt första möte med musiken (Nya Dagligt Allehanda, 14 nov 1940) Ungdomsminnen — Nordisk sånglyrik kring sekelskiftet (Vår sång, 1940) Strindberg och en musikant (Nya Dagligt Allehanda, 13 maj 1942) En skald [Bo Bergman] och hans tonsättare (1945) Musiken (Vår tids konst och diktning i Skandinavien, 1948) Bibliografi</w:t>
      </w:r>
    </w:p>
    <w:p>
      <w:r>
        <w:rPr>
          <w:b/>
          <w:color w:val="FF0000"/>
        </w:rPr>
        <w:t>id 300</w:t>
      </w:r>
    </w:p>
    <w:p>
      <w:r>
        <w:rPr>
          <w:b w:val="0"/>
        </w:rPr>
        <w:t>–Det är bra att man inte längre sitter och väntar på förbifarten och att styrande majoritet har förstått potentialen som finns i centrala Tullinge. Det Gabriel Melki framfört låter spännande, säger Tullingepartiets gruppledare, Anders Thorén. Tullingepartiet presenterade redan 2013 en skiss med förslag för utbyggnaden av Tullinge centrum, där man bland annat tryckte på behovet av upprustning av centrumbyggnaden, med bland annat förslag om en ny framsida och fasad. – Vi tycker att det är bra att man förtätar nära kollektivtrafiken. Men det är ett ganska stort projekt som skulle förändra väldigt mycket i landskapet. Det är viktigt att fråga kringboende vad de tycker, säger Anders Thorén. Han påpekar att det viktigt att medborgarna får komma in i processen i ett tidigt skede. Och några saker måste lösas innan bostadsbyggen kan bli aktuella. – En ny uppgång till pendeltåget är inte bara ett måste för att komma upp på perrongen i rusningstid. Det innebär också möjligheter till att anlägga parkeringsdäck i samklang med naturen i den östra delen av perrongen. Vi utesluter inte heller någon typ av avgift kopplat till SL-kortet för att kunna utnyttja infartsparkeringarna, säger Anders Thorén. Han sågar idén om att ta bort infartsparkeringen och försöka minska antal bilåkare. Det är önsketänkande från de rödgröna att tro att familjer i förorten kommer att välja bort bilen, tycker han. – Det vore väldigt positivt om majoriteten sträckte ut handen, som man gärna talar om, och tillsammans diskuterade olika möjligheter för utbyggnaden av Tullinge centrum. Gärna med utgångspunkt från den skiss som presenterades av Tullingepartiet 2013, säger Anders Thorén.</w:t>
      </w:r>
    </w:p>
    <w:p>
      <w:r>
        <w:rPr>
          <w:b/>
          <w:color w:val="FF0000"/>
        </w:rPr>
        <w:t>id 301</w:t>
      </w:r>
    </w:p>
    <w:p>
      <w:r>
        <w:rPr>
          <w:b w:val="0"/>
        </w:rPr>
        <w:t>Öppet hus 27:e mars -INSTÄLLT!!! Välkommen in hos Finsnickeri Ett snickeri med kvalité i hela kedjan. Kom in så bjuder vi på kaffe! Vi är bra på problemlösningar. Och med mångårig kunskap inom träbranschen och förädling av olika träslag hjälper vi dig att hitta ett sätt att förverkliga just dina drömmar. Det är oss du möter Cathrine Lindberg VD och ägare Jeanette Gawelin Administration och inköp Anders Isaksson Arbetsledare Anders Johansson Specialsnickare, ytbehandlare Kjell Granström Specialsnickare Germund Beckenäs Specialsnickare Hittar du inte det du söker efter här? Besök oss då på Norra vägen 6, 955 32 Råneå. Måndag till Fredag kl 7-16. Det går även bra att ringa oss på 0924 - 556 20 eller skicka oss ett e-postmeddelande på info@finsnickeri.nu.</w:t>
      </w:r>
    </w:p>
    <w:p>
      <w:r>
        <w:rPr>
          <w:b/>
          <w:color w:val="FF0000"/>
        </w:rPr>
        <w:t>id 302</w:t>
      </w:r>
    </w:p>
    <w:p>
      <w:r>
        <w:rPr>
          <w:b w:val="0"/>
        </w:rPr>
        <w:t>Mini har gått och önskat sig lösa tänder en längre tid nu. Så pass lång tid faktiskt att önskan blir mer och mer desperat. När en tand väl är tappad sjungs det tydligen en tandtapparsång i förskoleklassen och det är nog det Mini är ute efter. Att klassen ska sjunga för henne. Idag tog hon återigen upp att hon önskade sig en lös tand och för att tillmötesgå henne så gott jag kunde kände jag på hennes tänder. Det visade sig att Mini faktiskt HAR 4 lösa tänder. Minis lyckar är just nu total! Hon ringer för tillfället runt och talar om för allt och alla att hon har 4 lösa tänder. Older postMinitankarNewer postMinimingel… 1 Comment Inga M skriver: 20 mars, 2010 kl. 18:30 Ha ha… jag lovar att när mina tänder börjar lossna så kommer jag inte att ringa runt och berätta det.</w:t>
      </w:r>
    </w:p>
    <w:p>
      <w:r>
        <w:rPr>
          <w:b/>
          <w:color w:val="FF0000"/>
        </w:rPr>
        <w:t>id 303</w:t>
      </w:r>
    </w:p>
    <w:p>
      <w:r>
        <w:rPr>
          <w:b w:val="0"/>
        </w:rPr>
        <w:t>September månads Röttervän - Marita Åhman i Norrköping</w:t>
      </w:r>
    </w:p>
    <w:p>
      <w:r>
        <w:rPr>
          <w:b/>
          <w:color w:val="FF0000"/>
        </w:rPr>
        <w:t>id 304</w:t>
      </w:r>
    </w:p>
    <w:p>
      <w:r>
        <w:rPr>
          <w:b w:val="0"/>
        </w:rPr>
        <w:t>Det var poetiskt vackert när Sarah Montague pressade Jimmy Åkesson i BBC programmet ”Hard talk.” Stadig som en pitbullterrier bemötte hon Åkessons påståenden om svensk invandring med hårdfakta så att han till slut målat in sig själv i ett hörn. Det var journalistik när den var som bäst och höll en hög klass som sällan skådas i Sverige, vilket SD borde vara evigt tacksamma för. Om svenska journalister varit lika skickliga och pålästa som Montague hade SD raskt avslöjats som det enfrågeparti det är, som inte hade något att komma med förutom att spela på islamofobi och främlingshat. Men i stället för att granskas på ett professionellt sätt inför valet försökte medierna och politikerna att tiga ihjäl dem. ”Ju mer utrymme man ger åt främlingsfientlig retorik desto mer ökar den i samhället, ”sa Lena Sundström i TV4 för något år sedan utan att reflektera över detaljer som yttrandefrihet och andra demokratiska fjuttigheter. Istället för journalistik baserad på fakta matades svenska folket med uppfostrande texter som skulle få folket att tänka och rösta rätt. Förmodligen var det denna inställning som gjorde att SD kom in i riksdagen, inte nödvändigtvis på grund av främlingsfientlighet utan av missnöje med en mästrande Stockholmselit som glider allt längre bort från vanliga människors verklighet. Svensk nyhetsjournalistisk är i kris, skriver den före detta DN-journalisten Anders Hellberg på Newsmill, och han har helt rätt. Man ägnar sig hellre åt billig åsiktsjournalistik i stället för att leta reda på fakta och sanningar, diverse påhopp slås upp med krigsrubriker, man jagar klick på nätet för att få annonsörer, jagar i drev och ägnar sig åt en otrolig massa ytlig nonsens. Bara det faktum att om en lögn upprepas tillräckligt många gånger så blir den till en sanning säger en hel del om journalistkåren. Samtidigt finns det oerhört skickliga reportrar, men deras redaktörer tillåter dem alltför sällan ägna sig åt sina specialområden. Det skylls på att det saknas pengar och det är klart att SVT och TV4 inte har samma resurser som BBC, men för den saken skull kunde man ha behandlat SD som ett parti som alla andra före valet, i stället för efter. Och det kostar inte särskilt mycket att ringa och ta reda på fakta, som BBC gjorde innan Sarah Montague åt upp Jimmy Åkesson till frukost. Men förvänta er ingen självrannsakan, medierna har tolkningsföreträde så det de säger blir sanning, i alla fall i deras egen värld. Och så länge det fortsätter vara så kommer förtroendet för pressen att fortsätta sjunka. Johanne Hildebrandt Dela Modeexpert Nina Campioni och hovexpert Jenny Alexandersson… Jätteslagsmål utbröt utanför Hotel Tylösand</w:t>
      </w:r>
    </w:p>
    <w:p>
      <w:r>
        <w:rPr>
          <w:b/>
          <w:color w:val="FF0000"/>
        </w:rPr>
        <w:t>id 305</w:t>
      </w:r>
    </w:p>
    <w:p>
      <w:r>
        <w:rPr>
          <w:b w:val="0"/>
        </w:rPr>
        <w:t xml:space="preserve">12 NOVEMBER. Här följer samlingsplats och tid för demonstrationen i Stockholm som går under parollen ”Stoppa främlingsinvasionen!” Samling sker klockan 11:00 i Kungsträdgården (i nordöstra hörnet av parken i slutet av Kungsträdgårdsgatan). Det blir alltså INTE någon samling vid Norrmalmstorg som ansökan först angav. Marschen, som enligt Nordfronts undersökning kommer bli den största på många år, går sedan en dryg kilometer med slutdestination Mynttorget, ett stenkast från Riksdagshuset. Väl där kommer anförande att hållas av åtta olika talare och dessutom blir det eventuellt debatt (om någon vågar ställa upp) och kanske ytterligare någon överraskning. Det kommer alltså att bli en ganska lång stund utomhus och därför uppmanar vi alla deltagare att ha koll på vädret och klä sig efter det. Ni som färdas med bil bör tänka på att vara ute i god tid och ha i åtanke att det är svårt att hitta parkeringsplatser runt samlingsplatsen och innerstaden varvid den sista biten fram till Kungsträdgården bör planeras att ske kollektivt eller till fots. </w:t>
      </w:r>
    </w:p>
    <w:p>
      <w:r>
        <w:rPr>
          <w:b/>
          <w:color w:val="FF0000"/>
        </w:rPr>
        <w:t>id 306</w:t>
      </w:r>
    </w:p>
    <w:p>
      <w:r>
        <w:rPr>
          <w:b w:val="0"/>
        </w:rPr>
        <w:t>Skillnad mellan versioner av "Diskussion:Riksregistraturet 1680-07-07" Versionen från 31 oktober 2010 kl. 10.49 Funderar på att ändra formateringen av avskrifterna från Riksregistraturet för att mer betona det viktiga, avskriften och slippa rubriker som inte tillför så mycket. - Crex - Jag tycker att ditt förslag är bra. Vad anser du om att lyfta in ordet "avskrift" i artikelns titel eller tycker du att det räcker att det är kategoriserat som sådant.--Cognatus 29 oktober 2010 kl. 21.09 (CEST) - I början på sidan står "Bokstavstrogen avskrift ur Riksregistraturet." och artikeln är knuten till kategorien Avskrifter. Ska man verkligen behöva ange i rubriken också att det är en avskrift? När man ser sidan tycker jag det är uppenbart. Det är i och för sig inte uppenbart om man enbart ser en länk till artikeln, men måste det vara det!? Vi har ju ex. inte ordet biografi i titeln för varje biografi. Ett dåligt skäl förmodligen, men det ser konstigt/fult ut om man tittar på kategorien Avskrifter och varenda länk börjar med ordet avskrift ... - Crex - Det är förmodligen som du säger, men jag försöker tänka lite proaktivt om det är så att det börjar dyka upp avskrifter av någon urkund där det blir problem att ange artikelns titel på ett bra sätt. Riksregistraturet funkar ju bra i och med att allt är prydligt daterat. Men det kanske är något man kan ta tag i då?--Cognatus 30 oktober 2010 kl. 00.35 (CEST) - Ska man kanske börja subkategorisera under kategorin avskrifter reda nu?--Cognatus 30 oktober 2010 kl. 00.36 (CEST) - Har inga bra idéer om hur man ska underindela avskrifter. Kan tänka mig att det kan dyka upp avskrifter även från kyrkoarkivalier, domböcker och kanske gamla privata brev!? Angående domböcker kommer man till en annan fråga. Hur långa artiklar kan man ha? Hur delar man annars upp ett protokoll från ett ting. Och igen angående att ha förklarande text i titeln. Även om vissa sidor kan se obegripliga ut när man bara ser länken blir det klart när man öppnar sidan. Det skulle ex. bli ganska skrymmande att skriva sjukdom i titeln till alla mystiska sjukdomsnamn. - Crex - Är aningen tveksam till hur man bäst anger namnen på kategorier. Om man har en kategori Avskrifter, behöver man då kalla alla underkategorier Avskrifter ur XXX, eller räcker det att skriva kategori XXX. Problemet är väl om det går att använda underkategorien till annat ändamål än som var tänkt. Ser man på sidan Special:Kategorier att det är en underkategori eller hamnar alla kategorier på samma nivå? - Crex |Rad 5: ||Rad 5:| | ||:::Ska man kanske börja subkategorisera under kategorin avskrifter reda nu?--[[Användare:Cognatus|Cognatus]] 30 oktober 2010 kl. 00.36 (CEST)|| ||:::Ska man kanske börja subkategorisera under kategorin avskrifter reda nu?--[[Användare:Cognatus|Cognatus]] 30 oktober 2010 kl. 00.36 (CEST)| | ||::::Har inga bra idéer om hur man ska underindela avskrifter. Kan tänka mig att det kan dyka upp avskrifter även från kyrkoarkivalier, domböcker och kanske gamla privata brev!? Angående domböcker kommer man till en annan fråga. Hur långa artiklar kan man ha? Hur delar man annars upp ett protokoll från ett ting. Och igen angående att ha förklarande text i titeln. Även om vissa sidor kan se obegripliga ut när man bara ser länken blir det klart när man öppnar sidan. Det skulle ex. bli ganska skrymmande att skriva sjukdom i titeln till alla mystiska sjukdomsnamn. - [[Användare:Crex|Crex]]|| ||::::Har inga bra idéer om hur man ska underindela avskrifter. Kan tänka mig att det kan dyka upp avskrifter även från kyrkoarkivalier, domböcker och kanske gamla privata brev!? Angående domböcker kommer man till en annan fråga. Hur långa artiklar kan man ha? Hur delar</w:t>
      </w:r>
    </w:p>
    <w:p>
      <w:r>
        <w:rPr>
          <w:b/>
          <w:color w:val="FF0000"/>
        </w:rPr>
        <w:t>id 307</w:t>
      </w:r>
    </w:p>
    <w:p>
      <w:r>
        <w:rPr>
          <w:b w:val="0"/>
        </w:rPr>
        <w:t>Yatterman är en japansk animeserie som är väldigt okänd utanför Japan, i Europa sändes den bara i Italien och Polen (i båda länder kallades den för Yattaman). Hela serien innehåller 108 avsnitt. I varje avsnitt försöker en trio skurkar (Doronjo, Tonzura och Boyakki, kallade Dorombogänget) få tag på Dokuro-stenen som troligtvis kan avslöja belägenhet av världens största guldåder. Två tonåriga Yattermän, Gan och hans flickvän Ai, försöker stoppa Dorombogänget. Serien präglas av robotstrider, där jätterobotar (mecha) slåss, vilka avgör varje avsnitt. Yatterman är även en del av serien Time bokan (japanska för Tidsmaskin). Skillnader mellan olika serier som ingår i Time bokan begränsar sig ofta till namn på huvudkaraktärna medan handlingen vanligtvis består av tre skurkar, deras försök att fånga ett "magiskt" föremål mot en grupp av "de</w:t>
      </w:r>
    </w:p>
    <w:p>
      <w:r>
        <w:rPr>
          <w:b/>
          <w:color w:val="FF0000"/>
        </w:rPr>
        <w:t>id 308</w:t>
      </w:r>
    </w:p>
    <w:p>
      <w:r>
        <w:rPr>
          <w:b w:val="0"/>
        </w:rPr>
        <w:t>Hej! Mitt namn är Henry, jag är 8 år och bor i Stodene. Jag och många andra i Stodene gillar att cykla mountainbike på stigarna i skogsdungarna här. På sommarlovet var jag i Sunne och besökte deras pumptrackbana på Mejeriängen. En sån bana tror jag skulle vara väldigt roligt att ha även i Karlstad. En pumptrackbana passar både för cyklar, skateboard, inlines och sparkcyklar. Därför föreslår jag att kommunen bygger en i Stodene vid stodeneskolan. Där finns det idag en stor yta med en snurrgunga som inte har några gungor där jag tycker att en pumptrack bana skulle passa bra. Admin Karlstad, 2020-12-08 15:15:10 Förslaget är inlämnad för vidare hantering. Låter som ett bra förslag! Bra idé! Gör gärna plats för en framtida skate/kickbike/bmx anläggning i betong likt den på skoghall, väse och forshaga. Det behövs verkligen anläggningar som detta i Karlstad! Det är oerhört många barn på de ovan nämnda anläggningarna och barnen får väldigt bra fysisk träning, gemenskap och sysselsättning! Satsa mer på den här typen av aktiviteter! BMX och Mountainbike har nog aldrig varit större så åk med på den vågen nu och bli en ännu mer attraktiv kommun! Stodene eller Skåre måste vara bland de mest barntäta orterna runt centrum! Pumptrackbana i Stodene låter som en bra idé. Mycket bra förslag som inspirerar till rörelse! Känner många fler som skulle bli glada för en pumptrack! Klart vi ska ha en pumprackbana i stodene. Så många barn som skulle uppskatta detta Mycket bra ide’ Lekparken vid skolan lämnar mycket att önska just nu. Men har stor potential. 2020-09-19 JA det skulle vara riktigt kul tycker även min son! Jätte bra ide, min son älskar också det. Vore kul att ha en i närheten.</w:t>
      </w:r>
    </w:p>
    <w:p>
      <w:r>
        <w:rPr>
          <w:b/>
          <w:color w:val="FF0000"/>
        </w:rPr>
        <w:t>id 309</w:t>
      </w:r>
    </w:p>
    <w:p>
      <w:r>
        <w:rPr>
          <w:b w:val="0"/>
        </w:rPr>
        <w:t>Samhällsentreprenörskap är ett uttryck som fått luft under vingarna och nu flyger rundor i media. Man pratar om entreprenörer som löser samhällsproblem. Definitionen blir tydligare när man jämför med definitionen av en konventionell yyyyyentreprenör. Entreprenören identifierar en brist eller något som saknas, och använder innovation och affärsmässighet för att skapa en ekonomisk tjänst som fyller tomrummet eller levererar en vara eller tjänst som utkonkurrerar befintliga marknadsalternativ. Entreprenörens intresse ligger i att generera ekonomisk vinst till sig själv och sina ägare. Samhällsentreprenörer gör exakt samma sak, men ser däremot ekonomisk yyyyyframgång som ett medel för att nå sociala och miljömässiga mål i samhället, snarare än som ett mål i sig. Samhällsentreprenören är alltså ingen filantrop, utan en sann affärsmässig aktör som värderar sin framgång i förmågan att lösa det samhällsproblem som affärsidéen bottnar i så länge som det är ekonomiskt gångbart. På engelska heter det social entrepreneurship, vilket ibland har felöversatts till yyyyysocialt entreprenörskap, då det engelska ordet social egentligen syftar på samhället. Publicerad i Miljöledaren vecka 25</w:t>
      </w:r>
    </w:p>
    <w:p>
      <w:r>
        <w:rPr>
          <w:b/>
          <w:color w:val="FF0000"/>
        </w:rPr>
        <w:t>id 310</w:t>
      </w:r>
    </w:p>
    <w:p>
      <w:r>
        <w:rPr>
          <w:b w:val="0"/>
        </w:rPr>
        <w:t>Parker Lewis Parker Lewis (originaltitel: Parker Lewis Can't Lose) är en amerikansk TV-serie, som ursprungligen sändes från den 2 september 1990 till den 13 juni 1993 på TV-bolaget Fox. Serien började sändes 1992 på SVT Kanal1. Om serien[redigera | redigera wikitext] Serien kretsar kring de tre high school-studenterna Parker Lewis, Mikey och Jerry som går på den fiktiva skolan "Santo Domingo High School" i Kaliforien. Parker Lewis favorituttryck var Not a problem (ungefär Inga problem) och ett annat vanligt förekommande uttryck var "we have achieved coolness". Eleverna på skolan kallades "flamingos". Under de två första säsongerna i USA hette serien Parker Lewis Can't Lose, men till den tredje säsongen ändrades titeln till bara Parker Lewis. I Sverige visades serien av SVT och kallades för Parker Lewis alla tre säsonger. I rollerna[redigera | redigera wikitext] Externa länkar[redigera | redigera wikitext] - Parker Lewis på Internet Movie Database (engelska)</w:t>
      </w:r>
    </w:p>
    <w:p>
      <w:r>
        <w:rPr>
          <w:b/>
          <w:color w:val="FF0000"/>
        </w:rPr>
        <w:t>id 311</w:t>
      </w:r>
    </w:p>
    <w:p>
      <w:r>
        <w:rPr>
          <w:b w:val="0"/>
        </w:rPr>
        <w:t>Tävlingssäsongen är slut, dagarna blir allt kortare, temperaturen kryper ner mot nollan och trädens löv börjar falla. På något sätt känns hösten alltid som ett sorts ”bokslut”. En tid att fundera och reflektera över året som gått och vad jag vill ta med mig in i nästa år innan man börjar blicka framåt vid jul (ja, jag vet jag kanske börjar lite tidigt.. men min stackars hjärna tänker så himla mycket så det kan ta några veckor att sortera allt..). Att man numera cykelpendlar 15 km enkel väg till jobbet varje dag ger ju dessutom lite extra tid för reflektion. Jag kan ju börja med att konstatera att 2017 har varit ett enormt händelserikt år fram till nu. För många sett utifrån kanske som en salig blandning av gott och ont, skratt och tårar, glädje och besvikelser. Men sanningen (och glädjen) i det hela är att jag inte sitter kvar med något annat än positiva känslor inombords. För konklusionen efter årets första tre kvartal är att jag känner att jag faktiskt växt som människa i år. Det känns som att jag fått många nya insikter, blivit påmind om viktiga saker som jag redan visste, och att jag ”landat” i mig själv. Idag upplever jag ett inre lugn på ett sätt som jag nog aldrig upplevt tidigare. Jag kanske börjar bli vuxen med andra ord – för vissa av oss är nog lite tjockskalliga och tar lite längre tid på oss för det än andra.. Rent sportsligt gick jag in i 2017 med höga ambitioner och klara ambitioner. Drömmar och förhoppningar om att få kvala till VM på Hawaii. Väl medveten om att det var ett långskott och inget givet slutmål satsade jag allt jag hade. Men trots stenhårt fokus och total hängivelse så uteblev resultaten och det började efter några månader kännas surt. Jag insåg att sanningen nog var den att jag inte riktigt hade själen med mig, även om jag trodde att jag hade det. I verkligheten hade jag nog inte tagit mig den tid jag behövde för att verkligen fundera över VARFÖR det kändes så viktigt för mig – och om jag var villig att betala vad det kostade av utebliven tid med familj och vänner, sömnbrist, stress osv. Jag älskar att utmana mig själv och pressa mig förbi det jag själv trodde var omöjligt att uppnå, väl medveten om att det kommer med ett pris man måste betala. Men ibland är det lite svårt att på förhand ha en helt klar bild av vad man måste ge avkall på för att nå det mål man satt sig. Jag har alltid varit envis som synden. Om jag bestämt mig för något så finns det absolut INGEN som kan övertyga mig om motsatsen – förutom jag själv. Att försöka övertala mig till något jag inte vill eller är redo att inse är som att stånga huvudet i väggen. Jag måste själv få komma till insikten om något är bra eller dåligt. Man kan väl lugnt säga att självdisciplin och envishet är några av mina mest utmärkande egenskaper – på gott och ont. När träningen började kännas sur insåg jag till sist (efter att ha bitit ihop liiite för länge) att det inte var värt att fortsätta som jag gjorde. Jag bytte spår, sa hejdå till min tidigare coach och fick Kristoffers coachning istället – och hittade tillbaka till glädjen. Sedan kom Frankfurt och kraschen som gjorde att jag ofrivilligt återigen var tvungen att reflektera över vad som var viktigt för mig. Det jag insåg då var att det inte är tävlingsresultaten som jag bryr mig om egentligen – utan möjligheten att ha en aktiv livsstil där jag får dela sporten jag älskar med den jag älskar, att få vara del av den fantastiska gemenskap och vänskap som jag finner i sporten, att få pressa mig själv och flytta mina gränser, och inte minst att få möjligheten att sprida rörelseglädjen vidare genom att inspirera andra. Den insikten var det som fick mig att komma tillbaka i rekordfart. Jag vägrade helt enkelt acceptera att det fanns en risk att jag inte skulle bli bra eller inte kunna fortsätta med triathlon, simning, och cykling som tidigare. Tron kan ju försätta berg heter det.. Jag vet inte om det är sant, men min rehab gick iaf i rekordfart. Och det var med glädje – framför ambitioner – som jag stod på startlinjen i Köpenhamn 6 veckor efter olyckan, precis så som det skall</w:t>
      </w:r>
    </w:p>
    <w:p>
      <w:r>
        <w:rPr>
          <w:b/>
          <w:color w:val="FF0000"/>
        </w:rPr>
        <w:t>id 312</w:t>
      </w:r>
    </w:p>
    <w:p>
      <w:r>
        <w:rPr>
          <w:b w:val="0"/>
        </w:rPr>
        <w:t>Hej o välkomna till min sida! Jag har varit lite dålig att uppdatera min sida sista tiden pga av byte av arbete och flytt till annan ort. Men jag är snart tillbaka med nya roliga grejer. Tänker satsa på att börja skriva mönster till allt jag gör i framtiden så jag kan dela med mig av det jag gör till alla er som frågar efter mönster på alla olika saker jag gjort. Fram tills dess önskar jag er en underbar vår. Kram Veronica ..eller fånga dagen som det heter. :) Visst är det fint med dom där väggtexterna man ser lite överallt numera! Dom är ganska dyra och jag gjorde istället min egen. Jag förstorade upp bokstäverna på datorn och kalkerade på smörpapper och sen direkt på väggen ifrån pappret som jag sen fyllde i med svart färg. Dom största bokstäverna blev ca 15 cm. Tyvärr tog färgen slut så jag kunde inte jämna till kanterna riktigt innan jag fotade men jag visar resultatet här ändå. Blir nog till att skriva fler texter i huset...:) Jätteroligt verkligen! Så fram med färgpennor eller färgpenslar och skriv! Det blir jättefint! Kram på er och ha en fin Söndag! :) Jag kände att jag har lite tomtar att ställa fram till jul. I år är ju tomtarna med stora luvor på modet. Så underbart söta är dom med sina stora luvor och näsan som sticker fram. Såg en tomte i skyltningen i Umeå och gick in för o titta på priset.....Över 500 kronor!!! Då får det vara...Jag gör en själv.... Satte mig ner och knåpade ihop något och fick fram den här uppnosiga luvtomten! :) På första bilden har han inga ben. Tyckte att det skulle se fränt ut och virkade ett par med svarta fötter. Han ser verkligen läcker ut på spishyllan! :) Den var så rolig att jag gjorde en till som ännu inte fått skägg. Båda tomtarna är omkring 25 -30 cm höga med luvan stående. Kram o ha en fin kväll! :) (tillagt senare) Har utökat familjen med ännu en tomte...:den i mittenhar inte fått sina fötter... Ja då är det dags att börja med juldekorationerna...eller åtminstone förbereda dom.....Jag började med en snögubbe och lite änglar. Har inga bilder på änglarna ännu men jag kommer att lägga ut fler bilder här på julpysslet fram till jul.:) Gjorde en försenad höstkrans igår em som jag tänkte fästa lite röda band och ev nåt julpynt på i December. Än så länge får den hänga som den gör...lite suddig bild ser jag...Guuuuuud vad jag önskar mig den där kameran.....:) Jag gjorde en stomme av tunna grenar från rönn och ståltråd. Band ihop grankvistar med ståltråd och dekorerade med kanelstänger, skägglav och kottar från skåne...:) Då har jag gjort det igen! En penisvärmare till!Hahaha! Tror att det blir tradition här i Lappland....kanske jag ska starta en verksamhet kring dom och göra dom till en lokalproducerad produkt från Lappland! Rubrik: "Lapplandsvärmaren"! Lika stor succe som Lovikavanten och Ingmarmössan! Hahahaha! Nä....skämt åtsido....:) Minns ni den jag gjorde förra året i Artic Cat färgerna? I år blev det jultema och jag gjorde en "pillefant" Hihihi! Han blev ju nästan söt....;D Jag har själv designat och hittat på mönstret och har inte skrivit ner det jag gjorde så tyvärr kan jag inte dela ut något mönster på den. Kram på er alla (Har lagt in fler bilder på de senaste värmarna i efterhand) Under hösten här har en del målning och tapetseringar gjorts. Så himla skönt att det äntligen börjar bli färdigt..:D Det blev så ljust och härligt. Jag älskar ju den vita stilen och vi bestämde oss för att måla även möblerna vita. När vi flyttade ihop blev våra respektive möbler ihopblandade i alla möjliga träslag och material vilket inte är särskilt snyggt. Nu börjar allt äntligen passa ihop och det är snart bara den : GRÄSLIGA!!!!! gula tapeten med bård från 90 talet som ska BORT BORT BORT!!! ifrån matrummet... Vi funderar på vit eller grå pärlspont / bröstpanel i hela</w:t>
      </w:r>
    </w:p>
    <w:p>
      <w:r>
        <w:rPr>
          <w:b/>
          <w:color w:val="FF0000"/>
        </w:rPr>
        <w:t>id 313</w:t>
      </w:r>
    </w:p>
    <w:p>
      <w:r>
        <w:rPr>
          <w:b w:val="0"/>
        </w:rPr>
        <w:t>Richter var professor i matematik i Wittenberg 1571–76 och därefter i Altdorf. Han uppfann 1590 lantmäteritavlan, ett av lantmätarna under många år vid mätningar använt instrument. Han förfärdigade även olika slags matematiska instrument och utförde astronomiska observationer. Källor[redigera | redigera wikitext] Praetorius (Richter), Johann i Nordisk familjebok (andra upplagan, 1915)</w:t>
      </w:r>
    </w:p>
    <w:p>
      <w:r>
        <w:rPr>
          <w:b/>
          <w:color w:val="FF0000"/>
        </w:rPr>
        <w:t>id 314</w:t>
      </w:r>
    </w:p>
    <w:p>
      <w:r>
        <w:rPr>
          <w:b w:val="0"/>
        </w:rPr>
        <w:t>Hur hittar vårdpersonal rätt vårdgivare för en remiss? Utbudsförvaltningen har länge haft som mål att exponera mer av sin information om och för vårdgivare, som ett sätt att skapa nytta och göra det möjligt att enkelt hitta rätt. Vården har behov av en egen lösning med mer detaljerad specialinformation och därför har Chorus med början under 2018 i tätt samarbete med HSF designat och implementerad den nya lösningen för vårdutbud inom Region Stockholm. Utbudsförvaltningen har även varit mån om att använda standardiserade gränssnitt. Detta för att göra kopplingen till bakomliggande system så fristående som möjligt. På så vis ökar också möjligheterna till återanvändning för andra regioner i Sverige.</w:t>
      </w:r>
    </w:p>
    <w:p>
      <w:r>
        <w:rPr>
          <w:b/>
          <w:color w:val="FF0000"/>
        </w:rPr>
        <w:t>id 315</w:t>
      </w:r>
    </w:p>
    <w:p>
      <w:r>
        <w:rPr>
          <w:b w:val="0"/>
        </w:rPr>
        <w:t>Spanien är en konstitutionell monarki. Statschef är kung Felipe VI. Regeringen leds sedan 2011 av premiärminister Mariano Rajoy. Allmänna val[redigera | redigera wikitext] Det finns fyra olika val i Spanien: allmänna val, val till de autonoma legislaturerna, lokalval och val till Europaparlamentet. Allmänna val och val till de autonoma legislaturerna utlyses efter att mandattiderna för den nationella eller regionala legislaturen gått ut, vanligtvis fyra år efter senaste val, fast tidigare val kan förekomma. Val till lokala nämnder (kommun, provins eller ö) och till Europaparlamentet hålls på bestämda datum. De flesta valen är proportionella. Var och en av de 50 spanska provinserna och de autonoma städerna Ceuta och Melilla bildar oberoende valkretsar. Till varje provins hör genom lag 2 mandat och 1 mandat vardera till de autonoma städerna, vilket sammanlagt blir 102. De återstående 248 mandaten, som tillsammans med de nämnda bildar en total av 350, fördelas proportionellt enligt folkmängden i respektive provins. Soria är den minsta med endast 2 mandat, medan Madrid är den största och har 36 (2 + 34). Mandaten fördelas genom d’Hondts metod som tillämpas på varje valkrets för sig, och med en tröskel på 3 %. Valet till senaten bygger på blockröstning, det vill säga det vinnande partiet tillsätter alla de 208 platserna. Val av premiärminister[redigera | redigera wikitext] Efter allmänna val föreslår kungen för parlamentet att ledaren för det största partiet eller den största koalitionen utses till regeringschef. På förslag från regeringschefen utser kungen även vice regeri</w:t>
      </w:r>
    </w:p>
    <w:p>
      <w:r>
        <w:rPr>
          <w:b/>
          <w:color w:val="FF0000"/>
        </w:rPr>
        <w:t>id 316</w:t>
      </w:r>
    </w:p>
    <w:p>
      <w:r>
        <w:rPr>
          <w:b w:val="0"/>
        </w:rPr>
        <w:t>Din chef kan vara psykopat. – Vi management konsulter brukar säga att psykopati är dubbelt så vanligt bland chefer jämfört med befolkningen i övrigt, säger Lars-Olof Tunbrå som skrivit boken ”Psykopatiska chefer – lika farliga som charmiga”. En sådan chef kan göra livet till ett helvete för sina anställda. Frånvaron av skuldkänslor, oviljan att erkänna egna misstag och konstant ljugande kan sätta ett helt företag i gungning genom interna bråk och sjukskrivningar. Då finns det bara en sak att göra – byta jobb</w:t>
      </w:r>
    </w:p>
    <w:p>
      <w:r>
        <w:rPr>
          <w:b/>
          <w:color w:val="FF0000"/>
        </w:rPr>
        <w:t>id 317</w:t>
      </w:r>
    </w:p>
    <w:p>
      <w:r>
        <w:rPr>
          <w:b w:val="0"/>
        </w:rPr>
        <w:t>Jag har börjat fokusera ben. Core är ständigt på agendan, men sedan tre veckor är det också basträning för vinterns skidåkning i träningsschemat. I går kväll, prick klockan 21 drog jag igång P90x legs and back. Tredje veckan i rad kör jag igenom programmet och det känns redan skillnad. Kanske inte till vardags, men absolut under passet. Härliga tider. Svettigt, darrigt och bra tränat blev det. Hell to the yeah! Vill ni också bli starka i benen inför vintern och befinner er i Stockholm den 11 oktober? Då kan ni träna skidåkarben och core med oss i bloggaromträning. Klockan 20.00 kör vi på SATS spårvagnshallarna. Vi har plats för 20 par skidåkarben i salen och man anmäler sig genom att skicka ett direktmeddelande till oss på bloggaromtränings facebooksida. Greppa detta unika tillfälle: Jag ska buffla mig in bland de där grymma instruktörerna vi har i nätverket och köra lite övningar med er i ren rough Sofy not so i takt med musiken style. Tror jag i alla fall. Jag tycker det, vi får väl se hur det blir. Spänningen! Och nu undrar ni – vad tusan har vinterhunden med det hela att göra? Svaret är ingenting. Men det är en himla fin hund. Som jag saknar. Och jag vet att några av er också saknar henne faktiskt!</w:t>
      </w:r>
    </w:p>
    <w:p>
      <w:r>
        <w:rPr>
          <w:b/>
          <w:color w:val="FF0000"/>
        </w:rPr>
        <w:t>id 318</w:t>
      </w:r>
    </w:p>
    <w:p>
      <w:r>
        <w:rPr>
          <w:b w:val="0"/>
        </w:rPr>
        <w:t>Kontanttransaktioner på boendet får inte överstiga EUR 1999.99, på grund av statliga föreskrifter. Om du vill ha mer information kan du kontakta boendet med kontaktinformationen i bokningsbekräftelsen. Du kommer att ombes att betala följande avgifter vid in- eller utcheckning: - Stadsskatt: 2.50 EUR per person per natt i upp till 14 nätter. Skatten gäller inte barn under 14 år. Vi har inkluderat alla avgifter som boendet har uppgett. Avgifter kan dock variera beroende på till exempel vistelsens längd eller typ av enhet.</w:t>
      </w:r>
    </w:p>
    <w:p>
      <w:r>
        <w:rPr>
          <w:b/>
          <w:color w:val="FF0000"/>
        </w:rPr>
        <w:t>id 319</w:t>
      </w:r>
    </w:p>
    <w:p>
      <w:r>
        <w:rPr>
          <w:b w:val="0"/>
        </w:rPr>
        <w:t>Av: iskugganavhindukush i Okategoriserade ”Välkommen till Mazar-e-sharif och Camp Northern Lights!” Att hoppa ut ur bilen och se campen där jag ska tillbringa det kommande halvåret kändes… overkligt. Resan ner var lång, seg och jobbig. När vi närmade oss slutdestinationen kände jag ingenting annat än … Continue reading → Av: iskugganavhindukush i Okategoriserade I en vecka har jag sagt farväl till människor jag älskar. Familjen, vännerna, min underbara lilla stora kärlek… Och nu är det gjort. Jag känner mig kraftlös, tom, trött. Huvudet värker och ögonen svider av alla tårar. Det krävs en … Continue reading → Av: iskugganavhindukush i Okategoriserade Jag sitter i taxin, men ser ingenting för alla tårar. Det var ju inte det här jag såg framför mig när jag tackade ja till att åka. Då fanns inga tankar på saknad, bara äventyrets skarpa sötma. Hade jag vetat … Continue reading → Av: iskugganavhindukush i Okategoriserade Tårarna bara strömmar utan slut. Jag pallar inte alla dessa avsked. I synnerhet inte det här stora jävla jobbiga avskedet… Av: iskugganavhindukush i Okategoriserade Då var sista besöket av brorsorna innan avresan över. Fastän de kan vara så satans dryga, härjiga, jobbiga och stimmiga känns det svinkonstigt just nu. Vi är visserligen vana vid att inte träffa varandra under långa perioder eftersom vi alla … Continue reading → Av: iskugganavhindukush i Okategoriserade Nu är det inte långt kvar och jag vet fan inte vart jag ska ta vägen. Försöker nu packa ner det sista på ett smart sätt för att klara viktgränserna på flyget. Jag har belastats med ett par utrustningsdetaljer som … Continue reading → Av: iskugganavhindukush i Okategoriserade 11) Långa promenader genom Stockholm. Vare sig det handlar om raska morgonpromenader i solen med min flickvän eller filosofiska diskussioner till fots med en polare så är staden alltid vacker. Så Stockholm kommer jag att sakna… Av: iskugganavhindukush i Okategoriserade Förutom det uppenbara, familj och vänner, finns det andra saker jag kommer att sakna. Saker man kanske tar för givna, men som jag inte kommer att ha tillgång till när jag är där borta. 1) Internet. Trådlöst sådant. Jag lever … Continue reading → Av: iskugganavhindukush i Okategoriserade Efter att ha avnjutit vad som förmodligen var årets sista hjortytterfilé i sällskap med bröder, vänner och flickvän på en alldeles förträfflig restaurang övergick natten till att bli betydligt hårdare, och då menar jag inte av det där slaget som … Continue reading → Av: iskugganavhindukush i Okategoriserade Avskedsturnén fortsätter att blanda och ge. Före detta kollegor, vänner, syskon – the fun keeps on coming liksom. Bland annat har jag precis blivit utsatt för synnerligen grova påhopp på en av mina tidigare arbetsplatser. Nu är jag visserligen van … Continue reading → Som så många andra är jag på väg till Afghanistan. Men det här är inte en blogg om vilda äventyr i fjärran land, om eldstrider, om att slåss för sitt liv. Det här är en blogg om allting annat. Om saknad. Känslor. Rädsla. Tristess. Glädje. Om allt man lämnar hemma när man åker. Om vad du som åker kommer att möta och du som blir lämnad kvar borde få veta. Jag hoppas du finner min resa intressant. Vill du kontakta mig gör du det på iskugganavhindukush(at)hotmail.com Som så många andra är jag på väg till Afghanistan. Men det här är inte en blogg om vilda äventyr i fjärran land, om eldstrider, om att slåss för sitt liv. Det här är en blogg om allting annat. Om saknad. Känslor. Rädsla. Tristess. Glädje. Om allt man lämnar hemma när man åker. Om vad du som åker kommer att möta och du som blir lämnad kvar borde få veta. Jag hoppas du finner min resa intressant.</w:t>
      </w:r>
    </w:p>
    <w:p>
      <w:r>
        <w:rPr>
          <w:b/>
          <w:color w:val="FF0000"/>
        </w:rPr>
        <w:t>id 320</w:t>
      </w:r>
    </w:p>
    <w:p>
      <w:r>
        <w:rPr>
          <w:b w:val="0"/>
        </w:rPr>
        <w:t>Den världsberömde konstnären Salvador Dali föddes 1904 i den lilla staden Figueres ungefär 10 mil utanför Barcelona. Dalimuseet Teatro Museo Dali i Figueres är det mest besökta museet i hela Spanien efter Pradomuséet i Madrid. För dig som inte känner till Dali, kan jag berätta att han är känd för sina surrealistiska målningar. Tänk klockor som smälter så har du säkert sett en bild av honom. Han var en enormt skicklig konstnär som arbetade både med Disney och Hitchcock. Under sin livstid hann Dali skapa 1500 målningar. Det enklaste sättet att ta sig från Barcelona till Figueres är att ta tåget. De spanska tågen är liksom tunnelbanan i Barcelona, både rena och moderna. Från tågstationen i lilla Figueres tar det bara ca 15 min att gå till Gala-Salvador Dalí Square, 5 där muséet ligger. Byggnaden som hyser de berömda konstverken var tidigare stadens teater. Dali öppnade museet själv 1974 och gav byggnaden det vackra utseende det har idag efter att den en gång blev förstörd i det spanska inbördeskriget. Här finns flera salar och verk som Dali enbart skapade för detta museum. Konstnären själv gick bort 1989 i hjärtsjukdom. Han ligger begravd under golvet mitt i museet, där många besökare passerar utan att känna till att han vilar där. Museet har öppet dagligen, för öppentider just när du är på besök, gå in på webbsidan här. Entrén för vuxen är 12 euro. Missa inte att vara med i vår tävling som pågår tom 24 okt kl.22 där du kan vinna två biljetter till Barcelona med Spanair. Trevlig helg!</w:t>
      </w:r>
    </w:p>
    <w:p>
      <w:r>
        <w:rPr>
          <w:b/>
          <w:color w:val="FF0000"/>
        </w:rPr>
        <w:t>id 321</w:t>
      </w:r>
    </w:p>
    <w:p>
      <w:r>
        <w:rPr>
          <w:b w:val="0"/>
        </w:rPr>
        <w:t>Dispondrás de toda la vivienda (cabaña) para ti. 2-bäddstugan ligger i Storsätern, Grövelsjöfjällen precis bredvid ån Grövlan. På gården finns även en 4-bäddstuga för uthyrning och värdparet Björn och Hanna bor även där. Stugan är nybyggd och inkluderar kök, matplats, sovalkov, fåtöljer och badrum med dusch. Stugan är ca 22 kvadratmeter och max 2 personer (oavsett ålder). Stugan bokas minst tre nätter och sängkläder och handdukar ingår. Kontakta oss om kalendern visar färre än tre nätter att boka i följd. Öppen planlösning med kök, matplats, hall, sovalkov och fåtöljer. Sängarna är 80 cm breda och kan ställas som enkelsängar eller som dubbelsäng (160 cm). Det finns en slogbod (vindskydd) med eldstad och grill som är tillgänglig för alla våra gäster som bor på gården. Ved och grillkol tar varje gäst med sig själv. Det finns även en vedeldad badtunna som det finns möjlighet att hyra. Otros aspectos a destacar Sängkläder och handdukar ingår i priset. Andra förbrukningsvaror så som tvål, shampoo, kaffefilter, soppåsar, ljus och diskmedel tar varje gäst med sig. På gården finns även en fyrbäddstuga för uthyrning. Öppen planlösning med kök, matplats, hall, sovalkov och fåtöljer. Sängarna är 80 cm breda och kan ställas som enkelsängar eller som dubbelsäng (160 cm). Det finns en slogbod (vindskydd) med eldstad och grill som är tillgänglig för alla våra gäster som bor på gården. Ved och grillkol tar varje gäst med sig själv. Det finns även en vedeldad badtunna som det finns möjlighet att hyra. Otros aspectos a destacar Sängkläder och handdukar ingår i priset. Andra förbrukningsvaror så som tvål, shampoo, kaffefilter, soppåsar, ljus och diskmedel tar varje gäst med sig. På gården finns även en fyrbäddstuga för uthyrning. 2-bäddstugan ligger i Storsätern, Grövelsjöfjällen precis bredvid ån Grövlan. På gården finns även en 4-bäddstuga för uthyrning och värdparet Björn och Hanna bor även där. Stugan är nybyggd och inkluderar kök, matplats, sovalkov, fåtöljer och badrum med dusch. Stugan är ca 22 kvadratmeter och max 2 personer (oavsett ålder). Stugan bokas minst tre nätter och sängkläder och handdukar ingår. Kontakta oss om kalendern vi… leer más Idre, Dalarna County, Suecia Det speciella med Grövelsjöfjällen är närheten till de fina, lättillgängliga och orörda fjällen! Björn driver ett guide- och aktivitetsföretag, Experience Grövelsjön. Boka gärna in en skidlektion eller en fjällvandring-helt på dina egna villkor. För mer information se www.experiencegrovelsjon.se Vår gård ligger nära, ca 150 meter en livsmedel- och outdoorbutik, Fjällbua. För information, se fjallbua.se Vår gård ligger nära, ca 150 meter en livsmedel- och outdoorbutik, Fjällbua. För information, se fjallbua.se Det speciella med Grövelsjöfjällen är närheten till de fina, lättillgängliga och orörda fjällen! Björn driver ett guide- och aktivitetsföretag, Experience Grövelsjön. Boka gärna in en skidlektion eller en fjäll… Durante tu estadía Vi bor på gården och hjälper till under er vistelse att besvara frågor och tipsar gärna om fina vandringar och turer på skidor i området.</w:t>
      </w:r>
    </w:p>
    <w:p>
      <w:r>
        <w:rPr>
          <w:b/>
          <w:color w:val="FF0000"/>
        </w:rPr>
        <w:t>id 322</w:t>
      </w:r>
    </w:p>
    <w:p>
      <w:r>
        <w:rPr>
          <w:b w:val="0"/>
        </w:rPr>
        <w:t>Clare Boothe Luce Clare Boothe Luce, född som Ann Clare Boothe den 10 mars (men använde sig officiellt av datumet 10 april) 1903 i New York i New York, död 9 oktober 1987 i Washington, D.C., var en amerikansk politiker, ambassadör, kongressledamot, dramatiker och journalist. Hon var verkställande direktör för tidskriften Vanity Fair 1933-1934. Hon skrev även flera framgångsrika teaterstycken, såsom The Women (1936), Kiss the boys goodbye (1938) och Margin for Error (1939). Hon har även utgett Stuffed shirts (1931) och Europé in the spring (1940).[1] Från 1935 var hon gift med Henry Robinson Luce, som ägde tidskrifter som TIME Magazine, Life och Fortune Magazine. 1940 deltog hon aktiv i den republikanska kampanjen för Wendell Willkie.[1] Boothe Luce var republikansk medlem av kongressen 1943-1947 samt USA:s ambassadör i Italien 1953-1956.[2] Källor[redigera | redigera wikitext] - ^ [a b] Svensk uppslagsbok, andra upplagan 1947 - ^ ”Ambassadör i Italien”. http://adst.org/oral-history/fascinating-figures/clare-boothe-luce-a-woman-for-all-time/. Läst 4 mars 2020. Externa länkar[redigera | redigera wikitext] - Wikimedia Commons har media som rör Clare Boothe Luce. - Clare Boothe Luces grav på Find A Grave (engelska) - Ledamöter av USA:s representanthus från Connecticut - USA:s ambassadörer i Italien</w:t>
      </w:r>
    </w:p>
    <w:p>
      <w:r>
        <w:rPr>
          <w:b/>
          <w:color w:val="FF0000"/>
        </w:rPr>
        <w:t>id 323</w:t>
      </w:r>
    </w:p>
    <w:p>
      <w:r>
        <w:rPr>
          <w:b w:val="0"/>
        </w:rPr>
        <w:t>Erasistratos (ca 304 – 250 f.Kr), grekisk läkare, anatom, verksam i Alexandria i Egypten. Erasistratos var född i Iulis men bedrev vetenskapliga medicinska studier vid det stora lärocentret Museion i det antika Alexandria. Särskild kända är hans anatomistudier, grundade på de första kända dissektionerna av människokroppar, vilka han gjorde tillsammans med sin äldre och mer kände kollega Herophilos (anatomins fader). Upptäckter[redigera | redigera wikitext] Erasistratos' beskrivningar av nervsystemet var till och med mer detaljerade än de hans kollega / rival Herophilos gjort. Erasistratos skiljer på stora och lilla hjärnan, hävdade att alla nerver utgår från hjärnan och kunde skilja på olika typer av nerver. Han avfärdade också Aristoteles' teorier om att "luftandar" transporterades i ihåliga nerver och fastslog att nerver inte är ihåliga. En anekdot[redigera | redigera wikitext] Det har berättats att Erasistratos inkallades, efter att andra läkare misslyckats, för att bota Antiochos, son till kungen av Syrien</w:t>
      </w:r>
    </w:p>
    <w:p>
      <w:r>
        <w:rPr>
          <w:b/>
          <w:color w:val="FF0000"/>
        </w:rPr>
        <w:t>id 324</w:t>
      </w:r>
    </w:p>
    <w:p>
      <w:r>
        <w:rPr>
          <w:b w:val="0"/>
        </w:rPr>
        <w:t>Kongens Have - också benämnd Rosenborg Have - är en stor park i centrala Köpenhamn. Parken avgränsas av Øster Voldgade, Sølvgade, Kronprinsessegade och Gothersgade, och omger renässansslottet Rosenborgs slott. Trädgårdsanläggningen påbörjades under Kristian IV 1608. En planteckning från 1649 visar att trädgården var uppdelad i kvadrater - ett schackbrädemönster som kan igenkännas i dagens stigsystem. Omkring 1700 planterades lindalléer längs huvudstigarna. Dessa återfinns i dag som Damegangen och Kavallergangen (närmast slottet). Tidigare var området söder om slottet också en del av parken; detta blev 1783 omgjort till exercisplats. I slutet av 1700-talet öppnades parken för allmänheten. Sedan 1960-talet har parken förnyats med bland annat rader av hästkastanjer ut mot Gothersgade och en rosenträdgård i renässansstil. En svanfontän omgiven av en ring av lindar ligger vid en skärningspunkt av diagonala stigar. Om våren springer en matta av olikfärgade krokusar i schackbrädemönster ut på planen framför slottet.</w:t>
      </w:r>
    </w:p>
    <w:p>
      <w:r>
        <w:rPr>
          <w:b/>
          <w:color w:val="FF0000"/>
        </w:rPr>
        <w:t>id 325</w:t>
      </w:r>
    </w:p>
    <w:p>
      <w:r>
        <w:rPr>
          <w:b w:val="0"/>
        </w:rPr>
        <w:t>Deprecated: Function set_magic_quotes_runtime() is deprecated in /storage/content/43/170043/compello.se/public_html/forum/include/common.php on line 59 Inte hänt något? Skulle vilja se mer... kanske lite kallt. XFMImD skrev: har själv en 740 GLT 16v Är dock bara 17 så jag får inte köra lagligt än. Inte hänt något? Skulle vilja se mer... kanske lite kallt. Nejdu är dåligt med det, den står borta i en lada hos en släkting för vinterförvar. Så det blir inte så mycket gjort just nu Jo men jag fyll snart 17 så samma här. Men övningskör som ett tok istället Har du startat någon tråd om din 16v? vill gärna se Offline Skulle ju kunna starta en ser dock inte så fin ut för tillfället. Edit: Nu har jag laggt upp den med bilder Senast redigerat av XFMImD (2012-01-03 19:44:45) Offline Har suttit och funderat lite nu, och jag är helt bakom flötet då det gäller det här med spridare och allting. Om jag nu har tillgång till 4st gröna fräscha spridare. Kan jag då byta ut mina (vita?) spridare som sitter original på 16v'n till dom gröna? Tänkte den kan väl inte ska kunna få för fett om boxen inte matar på något mer än vad den är programerad till eller är jag helt ute och cyklar? EN SKJUK B FRÅGA, jag vet men förklara gärna för en träskalle som mig Offline Har suttit och funderat lite nu, och jag är helt bakom flötet då det gäller det här med spridare och allting. KevinNordström skrev: Om jag nu har tillgång till 4st gröna fräscha spridare. Kan jag då byta ut mina (vita?) spridare som sitter original på 16v'n till dom gröna? Tänkte den kan väl inte ska kunna få för fett om boxen inte matar på något mer än vad den är programerad till eller är jag helt ute och cyklar? EN SKJUK B FRÅGA, jag vet men förklara gärna för en träskalle som mig Har suttit och funderat lite nu, och jag är helt bakom flötet då det gäller det här med spridare och allting. EDIT: Och det här med att köra på etanol. Läst mycket hit och dit med att det bara ska vara att montera större spridare och öka bränsletrycket. Går upp i effekt lite, men att Etanolen drar lite mera en vanlig bensin? Någon som kan ge mig klarhet i vad som krävs för att åka Etanol? http://www.etanol.nu/ombygg-insprutare.php Där funderar jag om alternativ 3 kan vara något, gröna spridare från 940 turbo? Senast redigerat av KevinNordström (2012-01-04 22:57:36) Offline 30% större spridare brukar vara grundregeln. Sen är det bra om man kollat upp så att tank å slangar klarar av etanolen över lite tid. Etanolen kyler bättre så du kan köra på mer aggressiv tändning och då få lite effektökning. Bra dessutom vid överladdning med extra kylning. Men det drar ju också 30% extra så aktionsradien på bilen blir markant försämrad. Offline Okey, kanske skulle kollat upp hur mycket original levererar och grönspridarna levererar. Sedan det där med att ställa om tändningen vet jag inte alls hur man gör. Men det hade ju varit ganska fint om man lyckats ställa bra och få en rolig karaktär på motorn. Sedan är det ju en jävla 740 så det är väl inte mycket att satsa på så. Men alltid kul att ta reda på hur stora ingrepp som krävs. http://etanol.nu/forum/viewtopic.php?f=10&amp;t=3727 Lät lite intressant just det att han gjorde så få saker och bilen gick bra och knappt ökade i förbrukning. jag tycker du ska fortsätta köra stenhårt på bilstereo Offline Solsken borde ju kunna svara på det här, hans 740 gick på Etanol ett tag vill jag minnas. Offline Nu är det ju som så setras att jag vill minnas att den drog 4liter milen också ;-) men bra gick den visserligen... nä men vet inte hur det är på dom där men tändningen kan jag inte justera på min, då måste boxen chippas om etano</w:t>
      </w:r>
    </w:p>
    <w:p>
      <w:r>
        <w:rPr>
          <w:b/>
          <w:color w:val="FF0000"/>
        </w:rPr>
        <w:t>id 326</w:t>
      </w:r>
    </w:p>
    <w:p>
      <w:r>
        <w:rPr>
          <w:b w:val="0"/>
        </w:rPr>
        <w:t>Man kan känna med handen att den inte är helt tight. Är det ok så? Min gamla 200 tid har inget som helst spel där. Skall tilläggas att det slår i ratten när man kör, speciellt om det är lite ojämt.</w:t>
      </w:r>
    </w:p>
    <w:p>
      <w:r>
        <w:rPr>
          <w:b/>
          <w:color w:val="FF0000"/>
        </w:rPr>
        <w:t>id 327</w:t>
      </w:r>
    </w:p>
    <w:p>
      <w:r>
        <w:rPr>
          <w:b w:val="0"/>
        </w:rPr>
        <w:t>Som sabeltandstigrar eller sabeltandade katter betecknas olika utdöda däggdjur som kännetecknades av stora böjda hörntänder. Namnet syftar främst på underordningen Machairodontinae men används även för andra kattliknande rovdjur som Barbourofelidae och Nimravidae eller för medlemmar av ordningen Creodonta. Ibland används namnet till och med för vissa medlemmar av ordningen Sparassodonta som tillhör pungdjuren. Dessa djur var inte närmare släkt med varandra utan utvecklade samma kännetecken på grund av konvergent evolution. För alla arter gäller att de var robustare än dagens kattdjur och vissa liknade mer björnar. Holophoneus tillhörde familjen Nimravidae.</w:t>
      </w:r>
    </w:p>
    <w:p>
      <w:r>
        <w:rPr>
          <w:b/>
          <w:color w:val="FF0000"/>
        </w:rPr>
        <w:t>id 328</w:t>
      </w:r>
    </w:p>
    <w:p>
      <w:r>
        <w:rPr>
          <w:b w:val="0"/>
        </w:rPr>
        <w:t>Hela blå linjen ska jobba Vi kan inte acceptera ett samhälle där det är ok att stå utanför. Moderata Solna har en av regionens lägsta arbetslöshet, men bara några stationer längre ut på blå linjen finns regionens högsta arbetslöshet. Detta kulturella och sociala utanförskap är inte acceptabelt. Vi måste sluta skicka signaler att det är ok att bosätta sig i Sverige men att man får sitta utanför och titta på. I Solna ställer vi krav på de som inte orkar ställa krav på sig själva, och därför är skillnaden i arbetslöshet mellan svenskar och invandrade marginell. I Sverige tar det i snitt 7 år för en flykting att få jobb. I Solna tar det 2 år. Det är inte synd om människor som tar sig hit och vill skapa sig ett bättre liv, de har snarare fått en fantastisk möjlighet. Det är vår plikt att se till att de får rätt inställning och blir inspirerade av den svenska arbetsmoral som byggt upp det här landet. Jag vill att hela Sverige inför Solnamodellen som ser till att man direkt vid ankomst får viktig muntlig språkkunskap som är lämplig för arbetslivet, därefter hittar kommunen med sina goda kontakter en lämplig anställning där man inte hamnar med landsmän så man aktivt använder sin svenska och blir redo för arbetslivet. Det är ett av de viktigaste uppdrag jag ser mig ha i riksdagen.</w:t>
      </w:r>
    </w:p>
    <w:p>
      <w:r>
        <w:rPr>
          <w:b/>
          <w:color w:val="FF0000"/>
        </w:rPr>
        <w:t>id 329</w:t>
      </w:r>
    </w:p>
    <w:p>
      <w:r>
        <w:rPr>
          <w:b w:val="0"/>
        </w:rPr>
        <w:t>Åter till skönhetsdelen, då. Jag hade klickat hem lite nagellack från nailsupplies till den adress hon bodde på, eftersom frakten är sjukt mycket billigare till USA än hit till Sverige, så dom visste jag faktiskt om i förväg att hon skulle ha med sig hem: China Glaze Cha Cha Cha, Electric Pineapple, Papaya Punch, Cross Iron 360 och Peachy Keen, OPI Diva of Geneva, Color Club Revvvolution och Seche Base ridgefilling base coat (inte med på bilden). Sen hade hon shoppat loss åt mig på Sephora: The Balm Mary-Lou manizer, Tarte emphasEYES eyeliner i färgen plum + medföljande pensel, Bare Escentuals Buxom Stay-there eyeshadow i chartreusegröna nyansen Shih Tzu, Make up forever aqua eyes eyeliner i svart, Sephoras egna blotting papers i rosa leopardförpackning (LOVE) och ett nagelglitter från Sephora by OPI. Dessutom fick jag ett helt gäng av mina favoritläppbalsam, Chapstick, och en liten förpackning handsprit med doft av Guava och Grapefruit från Bath and Body Works. Loot deluxe! =D 25 Jul, 2011 kl. 11:14 | Förvaring, Nagellack, Nyshoppat | 31 kommentarer Ni som har följt mig under en tid är nog väl medvetna om att jag är ett obotligt organisationsfreak och gillar att ha översikt över mitt smink. Därför har det stört mig något enormt att jag inte har kunnat organisera mina lackswatches på nagellackshjul efter färg och finish allt eftersom man köper nya lack, eftersom när man väl har målat dit dom så sitter dom där. För några veckor däremot så sprang jag på en grej som är precis vad jag har letat efter: swatchplattor med flyttbara naglar, som gör att jag kan organisera om mina färger hur mycket jag vill – hur bra är inte det! Jag klickade hem ett gäng från en site som heter Everbella (som må se suspekt ut, men kundservicen är grym och plattorna hittade hem till mig i säkert förvar) och i mitten av förra veckan kom FedEx-killen och ringde på dörren med mitt paket. Det tog mig fyra dagar att swatcha om mina, i dagsläget, 264 lack och märka upp varje nagel med märke och förkortning på namn, men det var så himla värt det. Jag är supernöjd med resultatet, nu blir det busenkelt att jämföra färger och nyanser med varandra och gör valet enklare när det kommer till vad man ska lacka naglarna med! Plattorna kostar $3.99/st eller $6.99 för två och finns att klicka hem här respektive här – Använder du koden sannase får du 10% rabatt på ditt köp. Du kan även beställa hos deras eBaybutik om du föredrar det. Frakten varierar beroende på hur mycket du beställer för, och tänk på att det kan tillkomma moms och postens avgifter eftersom paketet skickas från USA. 21 Jul, 2011 kl. 10:19 | Nyshoppat, Rouge | 15 kommentarer När Pashion drog igång sin kanonrea på Too Faced-produkter tänkte jag först försöka stå emot och inte klicka hem något, men när jag såg att dom reade ut Brightening Blush för ynka 63 kr/st (ord. 250 kr/st) kunde jag inte låta bli att beställa hem alla fyra färgerna – Pinch my petals, Mocha mi amore, La vie en rose och Papa don’t peach. Pinch my petals är ett dammigt ljusrosa med satin-finish, Mocha mi amore har även det satin-finish och går i varmt brunt – perfekt då man vill pigga upp ansiktet lite eller för att sculpta med. La vie en rose är kallt rosa med svagt guldskimmer, och slutligen Papa don’t peach är ett skimrigt persikofärgat rouge med aningen rosa undertoner. Jag kan inte välja en favorit bland de fyra, dom är riktigt fina allihopa och jag är glad att jag beställde dom! Har ni shoppat loss något från Pashions rea? 15 Jul, 2011 kl. 10:27 | Nyshoppat, Ögonskugga, Swatches | 12 kommentarer I veckan fick jag äntligen äntligen hem mina efterlängtade ögonskuggor ur den online-exklusiva MAC-kol</w:t>
      </w:r>
    </w:p>
    <w:p>
      <w:r>
        <w:rPr>
          <w:b/>
          <w:color w:val="FF0000"/>
        </w:rPr>
        <w:t>id 330</w:t>
      </w:r>
    </w:p>
    <w:p>
      <w:r>
        <w:rPr>
          <w:b w:val="0"/>
        </w:rPr>
        <w:t>Dagarna rusar på…går förbi… och du vet väl att de inte kommer tillbaka? | bhimblogg Dagarna rusar på…går förbi… och du vet väl att de inte kommer tillbaka? Inte ögonblicken heller. Inte det där i morse över morgongröten då jag tittade över bordet på min unge. Som växer och växer. Som är 8 år nu – och som jag tar för given. Jo, det är sant. Jag räknar kallt med att varje kväll kommer jag att sitta i soffan i hennes rum och läsa ännu ett kapitel i någon bok med henne, varm och pyjamas klädd, tätt intill mig. Jag undrar aldrig om hon kommer att växa ur ännu ett par vinterstövlar, om hon kommer att…komma hem från skolan idag. Jag är fotograf för Essence Vitae. Vi fotograferar ideellt barnfamiljer där någon , barnet eller en förälder, är mycket sjuk. Så sjuk att inget tas för givet längre. För två veckor sedan var en annan av våra fotografer hemma hos en familj där ingen undrar om vinterstövlar. De har en liten son. Och de vet att detta är det sista paret. Som inte ens kommer att hinna bli slitna. Jag ser på nyheterna och tänker på alla föräldrar i Connecticut som naturligtvis inte undrade om deras barn skulle komma hem från skolan den dagen. De åt sin morgongröt och tänkte på annat. Huslånet, jobbet, att-göra listan… julklappslistan, kanske. Men nu. Nu är alla ögonblicken slut. För alltid. Jag lovar och svär att jag ska sakta ned och njuta och se och uppleva och klappa och älska och skratta och tacka gudarna varje kväll att jag fick en dag till med de jag älskar! Det är min förbannade skyldighet! För jag har mina älskade kvar. http://bhimblogg.com/2012/12/16/dagarna-rusar-pa-gar-forbi-och-du-vet-val-att-de-inte-kommer-tillbaka/</w:t>
      </w:r>
    </w:p>
    <w:p>
      <w:r>
        <w:rPr>
          <w:b/>
          <w:color w:val="FF0000"/>
        </w:rPr>
        <w:t>id 331</w:t>
      </w:r>
    </w:p>
    <w:p>
      <w:r>
        <w:rPr>
          <w:b w:val="0"/>
        </w:rPr>
        <w:t>En aktiv semester i Lombardiet/b&gt; kan ta flera riktningar. De många sjöarnas vatten roar vattendjur i alla åldrar, och här finns en rik möjlighet att bada, surfa och segla. Upptäck de vackra bergen till fots, på mountainbike eller var en våghals och kasta dig ut för topparna tillsammans med andra paragliders. På vintern är alla skiddestinationer naturligtvis värda sina besök. Den bergiga regionen Lombardiet lockar med glittrande, vita pister, storslående sjöar, och en av Italiens största och mest pulserande städer: modestaden Milano. Tycker du om dramatisk och vacker natur, vandringsturer, skidsemestrar eller att mysa vid den bildsköna och exklusiva Comosjöns bredder - eller kanske en storstadssemester eller en långweekend i majestätiska Milano - så bör du överväga en resa till Lombardiet i norra Italien. Här är naturen din lekplats året runt, och att utforska regionen på nära håll, till exempel till fots eller på cykel, är en stor upplevelse. Den norra delen av Italiens största sjö, Gardasjön, ligger också i Lombardiet och bjuder in, liksom resten av regionen, till ett otal av former för en aktiv semester kombinerat med avslappnande livsnjuteri. Lombardiet är en av de regioner i Italien, där du kan åka skidor i omgivningar så fantastiska, att du tappar andan på vägen ner för pisten. Inte för att det är fysiskt tungt, utan för att Lombardiets berg kan imponera även den mest beresta Italien-resenären. Det finns ett stort urval av olika områden i Alp-regionen som bjuder in till en aktiv semester på skidor. Ett av dessa område är Livigno. Livigno tillhör ett av de mest populära skidområdena i Alperna. Livigno ligger på 1.816 meters höjs och skidområdet når ända upp till 2.796 meter över havet. Området erbjuder 115 km pister, fördelade på de två bergssidorna Mottolino och Carosello, som därmed ger möjlighet att alltid välja en solsida att åka nerför. Nere i dalen finns bra faciliteter för nybörjaren, med alla de korta liftarna utspridda längs med staden. Högre upp i terrängen hittar du ett större urval av pister för de mer vana skidåkarna. Utmaningarna i terrängen tillhör inte de svåraste, och vi rekommenderar inte Livigno till de mest begåvade skidåkarna. Söker du lite större utmaningar, kan du t.ex åka till skidsportstället Aprico, som ligger i Valtellina i Sondrio-provinsen. Här finns någor för alla niver, både inom skidåkning och snowboard. SKidsäsongen i Lombardiet löper typiskt från januari till april. En så vacker region som Lombardiet, ska naturligtvis inte endast upplevas genom ett bilfönster, utan också till fots. Här finns både utmanande och lättare vandringsrutter, varifrån du kan uppleva regionens stora variation. Den alpina norra delen skiljer sig markant från den något mer böljande, backiga södra delen - och slätterna ner mot Po-floden är en historia i sig själv. Ett av de mest populära resmålen att vandra på i Lombardiet är i nationalparken Stelvio i Brescia-provinsen, som är Italiens största och mest berömda nationalpark. Här kan du vandra många spännande turer medan du njuter av utsikten över alperna och utforskar parkens djur- och växtliv. I Stelvio finns det många botaniska trädgårdar som du kan beöka. Stelvio-passet är känt som en spännande utmaning för mountainbike-entusiaster som är i god form. De professionella cyklisterna i Giro d"Italia kör vissa år genom passet i förbindelse med det hårda loppet. Det är dock inte de enda som antar utmaningen att försöka nå toppen av Stelvioberget på två hjul: många motorcyklister och cyklister kämpar med detsamma. Varje år är passet stängt för motorcyklister en hel dag i slutet av augusti, då cirka 8000 cyklister istället fyller vägen som går genom storslagna utsikter. Ett annat imponerande område, som du kan spendera många fina timmars vandring i, är längs Maggioresjöns bredder. En del</w:t>
      </w:r>
    </w:p>
    <w:p>
      <w:r>
        <w:rPr>
          <w:b/>
          <w:color w:val="FF0000"/>
        </w:rPr>
        <w:t>id 332</w:t>
      </w:r>
    </w:p>
    <w:p>
      <w:r>
        <w:rPr>
          <w:b w:val="0"/>
        </w:rPr>
        <w:t>- Stor fest när Samfundet fyllde 90 år - Polens självständighetsdag - Katarzyna Tubelewicz lämnar Polska institutet - Svensk-Polska Samfundet har fått en ny medlem - Kondoleansbrev till den polske ambassadören *Här presenterar vi ett urval av samfundets/föreningens artiklar som publicerades på webbsidan sedan 2006. Hela sidan har gjorts om flera gånger, senast våren 2018, flera artiklar har flyttats om och en del har tyvärr hamnat på fel ställe (fel år). Om ni upptäcker något fel, v.g. kontakta föreningens webbansvarig eller sajtens webbredaktör: arthur.sehn@herodotos.se</w:t>
      </w:r>
    </w:p>
    <w:p>
      <w:r>
        <w:rPr>
          <w:b/>
          <w:color w:val="FF0000"/>
        </w:rPr>
        <w:t>id 333</w:t>
      </w:r>
    </w:p>
    <w:p>
      <w:r>
        <w:rPr>
          <w:b w:val="0"/>
        </w:rPr>
        <w:t>(" FÖRST TILL KVARN" är ett gammalt uttryck som lever kvar ännu i dessa dagar. Jag har alltid varit intresserad av kvarnar sen jag var liten.Jag kan riktigt se dessa mjölnare framför mej, hantera dessa tunga säckar.De måste varit otroligt duktiga som både kunde mala och hålla kvarnen igång, många gånger säkert med ett stort mått av klurighet. Nytt från 17 november 2020 så är alla kvarnar numera i alfabetisk ordning från A-Ö för att lättare hitta det man söker 855 bilder ( förut 1018 bilder ). Industrimiljöerna har samlats i tre nya album. Använd helst en datorskärm ( gärna lite större ) för att få så bra upplevelse som möjligt. VIKTIGT ! Klicka på bilden för att få skärpa, tryck på M på tangentbordet för detaljförstoring och sen M för att återgå. VÄLKOMMEN ! Väderkvarnar och möllor kommer att finnas i ett nytt album GAMLA VÄDERKVARNAR OCH MÖLLOR.) (Albumbilderna är tagna i mars 2017 och är huvudsakligen från ROM ( som är helt fantastiskt och den historiska delen ett museum i sej ) Bilder från kort besök i Neapel, POMPEJI samt divese bilder från ett kort besök längs med AMALFI kusten, Sorrento mm. Som alltid när det gäller gruppresor så har man otroligt lite tid med fotografering och det blir oftast bara avbildning, man tar bilder och gruppen är borta.... vi var här bara en vecka så det var otroligt komprimerat för att kunna uppleva så mycket som möjligt. Som tur var blev det lite egentid också, men vi bodde ett bra stycke utanför Rom så några kvällsbilder blev det inte. Vi hade tur med vädret, men samtidigt är det ju en utmaning när solen står både högt och lågt och saknar moln. En minnesvärd resa, jag lovar........ VÄLKOMMEN ! PS. Glöm inte att läsa texterna till bilderna samt lite tips om hur man gör ( för att få ut mesta möjliga ) när man tittar på bilder på Fotosidan som finns i min presentation. Klicka alltid på bilden för att få skärpa, de lagras komprimerade och är lite suddiga när de kommer upp.) (Detta är ett album med diverse gamla bevarade hus och gårdar mm ofta bevarade av hembygdsföreningar och stiftelser, men även av privatpersoner. Dessvärre så ser jag en allvarlig negativ utveckling när det gäller denna typ av bevarade miljöer. Allt fler sätter upp tjocka inbrottsgaller och andra stöldhindrande åtgärder som gör att bygnadera blir svårare att avbilda. Det fanns ju inga galler för fönster och dörrar förr. Tråkig utveckling med att saker och ting inte får vara ifred.) (OSIJ Östra södermanlands järnväg är en muséiejärnväg med spårvidd 600 mm med persontrafik.Man trafikerar Mariefred-Läggesta-Taxinge-Näsby. Det vackra och fint bevarade stationshuset är i jugendstil från 1895.) (I dag är det mars 2020 och jag har nu gjort om hela mitt album ( 567 ) bilder som jag påbörjade för 10 år sedan. Flyttat bilder, ändrat och samtidigt sett till att det finns info på alla bilder där man kan skaffa info. Jag tycker att det är oerhört viktigt att man vet vad man tittar på. Kyrkor är lite speciellt och mycket intressant att dokumentera.Många gånger svårt på grund av att i många kyrkor är det väldigt mörkt eller för ljust när solen strilar in genom fönsterna. Man har många gånger svårt att komma åt motiven på långväggarna på grund av de väggfasta bänkarna, det är en riktig utmaning.Jag beundrar alla dessa fantastiska konstnärer och kyrkomålare som har hjälpt till att utsmycka våra kyrkor. Tyvärr är många,många kyrkor låsta på grund av stöldrisk och i vissa fall vandalisering vilket är mycket tråkigt. BRA INFO Peka på bilden så ser du bildens namn, klicka på bilden så blir det i rätt storlek samt riktigt skarp. Vill du förstora och se detaljer tryck på M på tangentbordet, samt M för att återgå.) (Bilderna är tagna i HUDENE utanför Herrjunga i västergötland där alla deltagare i FIVA rallyt åt lunch på Trollabo kvarn. Därefter fortsatte deltagarna till Ryfors för att dricka te på engelska villan.Nattuppehåll gjordes</w:t>
      </w:r>
    </w:p>
    <w:p>
      <w:r>
        <w:rPr>
          <w:b/>
          <w:color w:val="FF0000"/>
        </w:rPr>
        <w:t>id 334</w:t>
      </w:r>
    </w:p>
    <w:p>
      <w:r>
        <w:rPr>
          <w:b w:val="0"/>
        </w:rPr>
        <w:t>Drömmer du också om ett eget bastuhus? Ett bastuhus är ett perfekt komplement till sommarstugetomten eller för att unna dig själv lite vardagslyx på hemmaplan. Våra bastubodar levereras nyckelfärdiga med bland annat aggregat och lavar och i vissa planlösningar ingår det kompletta badrum. Huset är kompletta med badrum, litet kök, ventilation, varmvattenberedare och radiatorer, redo för inflyttning. Nedan finner ni en punktlig beskrivning: Tätskikt är monterat efter Kiiltos monteringsanvisningar och uppfyller branschreglerna för våtrum Vid köp av en modell med bastu ingår asp/gran panel i tak och på väggar Bastuaggregat med på och avslagsfunktion på aggregatet Frisklufts ventil anpassad för bastu. Transport från fabrik till Stockholm och Karlshamn inklusive skyddsplast Standard lyftkran 50/55 ton (klarar lyft upp till ca 12-15m beroende på husmodell och utrustning, längre lyft debiteras extra) Konstruktionen är anpassad utefter Husverkets husstandard och förutsättningar för rådande bostadskrav. Snölastzonen klarar 2,5 kN/m² men kan uppgraderas beroende på byggnadsort. Vertikal regel 28x45mm, c=600mm Vid modeller med större panoramafönster ingår härdat isolerglas Vid val av planlösning med bastu ingår träfönster i utrymmet Safco vit kvalitetsytterdörr ingår som standard Trä- eller aluminiumfönster kan tillhandahållas på förfrågan. Trästomme C24 45x145mm cc=600mm (cc=300 i badrum) Knauf ECOSE® mineralullsisolering 145mm Cembrit Extreme windstopper 4,5mm Det dyker ofta upp frågor som du kanske inte hittar svar på. Här har vi samlat de vanligaste frågorna som brukar förekomma vid husköp. Hör gärna av dig om du inte hittar svar på din fråga så hjälper vi dig. En friggebod är en byggnad som får uppföras på en tomt utan vare sig bygglov eller bygganmälan. En friggebod får vara max 15 m2 i byggarea och högst 3 meter till taknock. Friggeboden måste stå på en tomt där det finns ett en-eller tvåbostadshus. Vidare ska friggeboden vara fristående och får inte byggas ihop med en annan byggnad. Vill du placera friggeboden närmare än 4,5 meter från tomtgränsen måste grannen ge sitt medgivande. Friggeboden får placeras på prickad mark och räknas inte med i hur stor area av din tomt som får bebyggas. Vi har två olika utföranden; klimatskal och nyckelfärdigt. Vid val av nyckelfärdigt utförande är våra hus kompletta och redo att flyttas in i. Här kan du även välja mellan ett flertal olika planlösningsalternativ beroende på användningsområde. Transport ingår till Stockholm och Karlshamn. Därefter tillkommer kostnaden för transport av din friggebod till din tomt. Även montering av huset på grunden, ett standardlyft av friggeboden från trailern, ingår vid köp av nyckelfärdigt utförande. Väljer ni utförandet klimatskal ombesörjes beställning, koordination och kostnad för lyft av hus från trailern samt montering av dig som kund. Då levereras huset helt färdigställt utvändigt och redo för el- och VVS-installation samt färdigställande invändigt. Du kan ladda ned mer information om vad som ingår vid våra två utföranden under respektive husprofil. En friggebod kan vara max 15 m2 och 3 meter hög till taknocken. Höjden räknas från medelmarknivån. Ja, du får bygga en eller flera friggebodar. Den sammanlagda byggnadsarean av alla friggebodar på tomten får dock inte överstiga 15 m2. Högsta höjd från mark till taknock får inte överstiga 3 m. Här kan du uppleva huset invädigt! Vi har tänkt på dig som vill sköta bygganmälan med kommunen på egen hand! Vi erbjuder färdiga ritningspaket som våra arkitekter tagit fram och kvalitetsäkrat. Beställ ett utav våra färdiga ritningspaket som du enkelt kan bifoga i din bygganmälan till kommunen. Ritningspaket - Standard Komplett ritningspaket för ett valfritt attefallshus, redo att skickas in till kommunen, utan situationsplan. 13 995 kr Ritningspaket – Medium Komplett ritningspaket för ett valfritt att</w:t>
      </w:r>
    </w:p>
    <w:p>
      <w:r>
        <w:rPr>
          <w:b/>
          <w:color w:val="FF0000"/>
        </w:rPr>
        <w:t>id 335</w:t>
      </w:r>
    </w:p>
    <w:p>
      <w:r>
        <w:rPr>
          <w:b w:val="0"/>
        </w:rPr>
        <w:t>* Racinglicens. 2:a Radical Challenge 2019-2020 Flerfaldig vinnare av GIRL's Race of Champions LAN, senast 2015 2:a Megane Trophy Cup 2013/2014 2:a i SM i virtuell motorsport anordnat av Bilsportförbundet 2009. |#3 Martin Godolakis - Godo Racing| * Hemmabyggd rigg med Recarostol, G27-ratt, ClubsportV3-pedaler, GTX1080Ti-11Gb, Rift-S och 4-kanals simvibe. * G.I.R.L.-meriter: Fyra pallplatser varav två totalsegrar i huvudserien. * Kör i Team Flat Out Racing tillsammans med Jonas Lagesson. Meriter: * 9:a i Megane Trophy Cup 2013/2014 Jag är en 81:a som bor mitt i småland och till vardags jobbar som personlig assistent. Jag har tre barn, fru villa och Volvo. Pysslar mkt med musik när jag får chansen. Började köra i G.I.R.L hösten 2019, men har kört simracing länge. Jag driver https://www.facebook.com/groups/simracinghardvara/ där man kan få mkt tips och råd om prylarna man villhöver. Dator: I5 3570K @4.3GHz, GTX 1080 Simucube 20Nm med en 320mm ratt Fanatec Clubsport Shifter Derek Speare Design-buttonboxar Meriter: 7:a Exiled Formula Renault 3.5 Championship 2019 6:a G.I.R.L 2019-2020 Radical Challenge Cup Årets nykomling 2019 i G.I.R.L, med en vinst och en tredjeplats som höjdpunkter. |#7: Mattias Norling - SSR Backmarkers| * Startade nån gång 2010 (tror jag) då med GTR2, rFactor, Race07 och hängde med Race2Play och SSR. * Kör budget 3x27" drivet av GTX980Ti, med egen hopspikad racingstolsstomme och köpt stol. Tre skärmar. Thrustmaster TX-bas med 59xx Alacantra edition ratt som default (finns en F1-ratt också). SQ 1.5 som växelspak för de bilar som inte har paddlar; CSP v3 pedaler. En SRW-S1, samt en G27 växelspak som knappar. * Största bedrift: Seriesegrare GT3 @ Race2Play när du nu var. Några enstaka racevinster och pallplatser. Väntar fortfarande på det stora genombrottet.... |#8: Filip Gustafsson - Wrong Way Racing| * 30 år gammal och bor i Eskilstua. * Har byggt formula student bil under min universitets tid. Team: Clear River Racing 2013 (https://www.clearriverracing.se/). * Tycker även om att fotografera (https://www.fillek.com/) Hårdvara: * Valve Index * Fanatec DD1 och CLS Elite LC Pedaler * SRD Pro Alu rigg Meriter: 2:a Exiled Formula Renault 3.4 Season 2 5:a Americal Exiled Series Season 2 8:a G.I.R.L 2019-2020 Radical Challange Cup Meriter: Meriter: * 6:a i Megane Trophy Cup 2012/2013 * Ålder 74 år ung. * 25 år gammal från Stenungsund * Jag har kört simracing sedan 2011 och började med race07 och dess expansioner Meriter: 5:a RDTCC s8 "racedepartment" * -75 * Bildade tillsammans med Sten Åberg Monster motors 2014 * Officiell racing-premiär i G.I.R.L 2014 * Kört bilspel på hobbynivå sen Windows 95 * Kör med en 24" skärm och en stock G27, Geforce GTX970 * Drömmer om utrymme för en rigg (Man-cave) Meriter: 5:a Eftersäsong 2015 5:a Eftersäsong 2016 * Kör för Obbon Racing som jag startade 2014 inför min första säsong med Rfactor2 31 år gammal från Stockholm. Tycker det är kul att köra lite simracing då och då. Legitimerad tramspelle. Kör med NSG-design alurigg, SimuCube och Heusinkveld-pedaler. - rFactor 2 - RaceRoom. Gear: - Playseat Challenge - Fanatec CSW v2.5 med Fan</w:t>
      </w:r>
    </w:p>
    <w:p>
      <w:r>
        <w:rPr>
          <w:b/>
          <w:color w:val="FF0000"/>
        </w:rPr>
        <w:t>id 336</w:t>
      </w:r>
    </w:p>
    <w:p>
      <w:r>
        <w:rPr>
          <w:b w:val="0"/>
        </w:rPr>
        <w:t>Sommartravet inleds med SprinterMästaren - folkfest väntas i Halmstad Pressmeddelanden • Jul 05, 2018&amp;nbsp14:18&amp;nbspCEST Idag drar årets upplaga av Sommartravet igång. Den populära travturnén påbörjas i Halmstad, där tusentals människor väntas komma till det klassiska storloppet SprinterMästaren. V75 och final för Sommartravet: Se upp - här kommer Normans stjärna Pressmeddelanden • Jul 27, 2015&amp;nbsp15:45&amp;nbspCEST Sommartravets final blir utan tvekan en höjdpunkt när V75 gästar Rättvik. Med tanke på senaste insats är det inte omöjligt att Peter G Norman sitter bakom loppets vinnare. - Det var en helt otrolig upphämtning, säger han om sin Comte du Pommeau. V75 med Sundsvall Open Trot och Kallblods-SM Pressmeddelanden • Aug 18, 2013&amp;nbsp20:02&amp;nbspCEST Bergsåker kallar det själva för Norrlands största årligen återkommande idrottsevenemang … … fredagens och lördagens 24 travlopp med V75, Sundsvall Open Trot och Kallblods-SM som läckraste godbitarna. – Ja, jag slickar mig om munnen när jag läser startlistan till ”Norrlands Elitlopp”, fastlår Bergsåkers sportchef Henrik Lindgren. Örebro: V75-finaler och dubbla E3-finaler Pressmeddelanden • Aug 15, 2013&amp;nbsp13:48&amp;nbspCEST Örebro rustar för dubbeltrav. Och en V75-lördag i finalernas tecken. – Två E3-finaler, fyra V75-finaler och Gulddivisionens Express Gaxes lopp skapar tillsammans en av våra bästa tävlingsdagar någonsin i Örebro, analyserar banans sportchef Claes Broberg. Sommartravet intar Halmstad Pressmeddelanden • Jul 01, 2012&amp;nbsp20:12&amp;nbspCEST Från skogarna i Karlstad till stränderna i Halmstad. Den gröna folkfesten rör sig nu söderut för att vara del i en klassisk travfest som i fjol drog över 30 000 åskådare totalt under tre dagar. Lördagens V75-tävlingar med Sommartravet är avslutningen på Sprintermästarmeetinget som inleds på torsdag. Sommartravpratarna - nytt webradioprogram i sommar Pressmeddelanden • Jun 16, 2012&amp;nbsp22:00&amp;nbspCEST Radioprogrammet Sommar i P1 där människor berättar historier ur sina liv är väldigt populärt. I år finns en av travets stora profiler, Lutfi Kolgjini, med i den utvalda skaran sommarpratare. Den som vill höra fler travprofiler får nu ytterligare sex möjligheter i det nya webradioprogrammet Sommartravpratarna. Vinnare V75 + Glada Hudik-Teatern = Sant! Pressmeddelanden • Jul 23, 2011&amp;nbsp15:00&amp;nbspCEST När travets elitserie V75 kommer till Hudiksvall och travbanan Hagmyren, lördag 30 juli, så kommer Vinnare V75 i TV4 att bjuda på en unik sändning. Programmet kommer att göras i samarbete mellan Vinnare-gänget och den populära Glada Hudik-teatern. 300 gröna minihästar inne i Skara Pressmeddelanden • Jul 21, 2011&amp;nbsp13:40&amp;nbspCEST Nu kommer Sommartravet och V75 till Västgötaslätten och det kommer att märkas inte minst inne i Skara. Axevallas travfest börjar på fredag med V65 och håller på till söndag med StoChampionatet och V65. 300 gröna minihästar inne i Årjäng Pressmeddelanden • Jul 14, 2011&amp;nbsp12:30&amp;nbspCEST På lördag är det V75 med Sommartravet i Årjäng. Huvudattraktionen Årjängs Stora Sprinterlopp har samlat ett av de bästa startfälten i loppets historia. Men redan på fredag händer det saker och inte bara på banan som tävlar då också. Sommartravet intar bergsknallarna i natursköna Årjäng Pressmeddelanden • Jul 10, 2011&amp;nbsp18:40&amp;nbspCEST Gröna Sommartravet förflyttar sig från stränderna i Halmstad till skogen och bergsknallarna i Årjäng. På lördag är det V75 med Årjängs Stora Sprinterlopp, en folkfest på "Sveriges vackraste travbana" med ett av årets starkaste startfält. Kom i grönt till Sommartravet - turnén</w:t>
      </w:r>
    </w:p>
    <w:p>
      <w:r>
        <w:rPr>
          <w:b/>
          <w:color w:val="FF0000"/>
        </w:rPr>
        <w:t>id 337</w:t>
      </w:r>
    </w:p>
    <w:p>
      <w:r>
        <w:rPr>
          <w:b w:val="0"/>
        </w:rPr>
        <w:t>Horatio Henry Couldery Horatio Henry Couldery, född 1832 i Lewisham, död 1893, var en brittisk målare bosatt i London. Couldery var son till en målare.[1] Efter studier för en ebenist antogs han 1857 som elev vid Royal Academy of Arts. Mellan 1861 och 1892 ställde han ut på akademin.[1] Han utförde djurmålningar, framför allt av unga katter, samt genrebilder, i synnerhet sportscener. Hans verk fick positiva omdömen av konstkritikern John Ruskin.[1] Verk i urval[redigera | redigera wikitext] Cats by Fishbowl. Curiosity. An Oyster Supper. Referenser[redigera | redigera wikitext] Noter[redigera | redigera wikitext] - ^ [a b c] ”Horatio Henry Couldery”. Haynes Fine Art of Broadway. http://www.haynesfineart.com/artists/horatio-couldery-uk. Läst 6 mars 2014. Källor[redigera | redigera wikitext] - Den här artikeln är helt eller delvis baserad på material från tyskspråkiga Wikipedia. - Allgemeines Künstlerlexikon: die bildenden Künstler aller Zeiten und Völker. "21". München: Saur. 1992-. sid. 546. Libris länk. ISBN 3-598-22740-X</w:t>
      </w:r>
    </w:p>
    <w:p>
      <w:r>
        <w:rPr>
          <w:b/>
          <w:color w:val="FF0000"/>
        </w:rPr>
        <w:t>id 338</w:t>
      </w:r>
    </w:p>
    <w:p>
      <w:r>
        <w:rPr>
          <w:b w:val="0"/>
        </w:rPr>
        <w:t>För ungefär tio år sedan sänktes bokmomsen i Sverige till sex procent. Ett tilltag som gjorde böcker billigare och därmed att försäljningen ökade. Så vitt jag kan förstå påverkade det inte statens intäkter negativt; eftesom det såldes mer böcker fick man ändå in en jäkla massa kulor i bokmoms. EU tillåter idag alla sin amedlemsländer att ha vilken moms de vill på alla böcker, utom digitalt nedladdningsbara (dvs e-bäcker och nedladdningsbara ljudböcker). För tio år sedan var väl kanske inte detta så konstigt, men idag fugerar det som en hämsko för e-bokmarknadens utveckling. Häromdagen läste jag i Svensk bokhandel att Sveriges riksdag nu verkar vilja ändra detta, så att man i framtiden kan ha en låg moms även på e-böcker. Äntligen, säger jag. Det här kommer inte en dags för tidigt. Jag läser och läser, men den mentala att-läsa-listan blir aldrig kortare. Det är både frustrerande och underbart. Här plitar jag ner lite tankar kring sådant jag läst, vill läsa eller inte tänker läsa.</w:t>
      </w:r>
    </w:p>
    <w:p>
      <w:r>
        <w:rPr>
          <w:b/>
          <w:color w:val="FF0000"/>
        </w:rPr>
        <w:t>id 339</w:t>
      </w:r>
    </w:p>
    <w:p>
      <w:r>
        <w:rPr>
          <w:b w:val="0"/>
        </w:rPr>
        <w:t>På senare år har det blivit alltmer populärt att inspireras av hotell i sin inredning, detta är en stil som kommit att kallas för hotell chic. Exempelvis har det blivit väldigt populärt att inreda med gardiner som går från golv till tak. Detta skapar en lyxig känsla som man oftast annars endast får när man […]</w:t>
      </w:r>
    </w:p>
    <w:p>
      <w:r>
        <w:rPr>
          <w:b/>
          <w:color w:val="FF0000"/>
        </w:rPr>
        <w:t>id 340</w:t>
      </w:r>
    </w:p>
    <w:p>
      <w:r>
        <w:rPr>
          <w:b w:val="0"/>
        </w:rPr>
        <w:t>I väntan på att Blizzard ska släppa Warcraft 4 kan du nu återuppleva de hektiska matcherna i Warcraft 3:s multiplayerläge då modden Armies of Azeroth precis lanserats. Det är ett gäng moddare som återskapat det älskade strategispelet i StarCraft II-motorn och i detta första alpha-släpp kan man tampas på kartan Turtle Rock. Utvecklarna har lovat att släppa mer innehåll framöver och innan du drar igång Starcraft Arcade, där modden nu finns, kan du kika på lanseringstrailern. Om du behöver lite inspiration, eller bara en uppfräschning av spelmekanikerna, kan du kika på när svenska Thorzain (som senare blev väldigt framgångsrik i Starcraft 2) lirar en match på just kartan Turtle Rock.</w:t>
      </w:r>
    </w:p>
    <w:p>
      <w:r>
        <w:rPr>
          <w:b/>
          <w:color w:val="FF0000"/>
        </w:rPr>
        <w:t>id 341</w:t>
      </w:r>
    </w:p>
    <w:p>
      <w:r>
        <w:rPr>
          <w:b w:val="0"/>
        </w:rPr>
        <w:t>Efter ett tips av en observant läsare så bestämde vi på inte rasist, men att kika närmre på Sverigedemokratenas representant i Flen, Bengt Nilsson. Efter att tittat närmre på Nilssons Facebooksida så hittar vi denna text: Ska vi verkligen inspireras av dessa länder? Vanligtvis brukar ju SD påpeka att dessa är kulturellt avvikande från oss i Sverige och inget att efterlikna. Vi ringde för att fråga: Tycker du att Sverige ska jobba mer som Afghanistan eller annat valfritt land du nämner här? -Nej absolut inte. Du vet att jag har en väldigt bred humor. Jag skämtar om allt. Om du tittar på min facebook så ser du hur jag drar en historia om vad det är för likhet mellan en hund och en kvinna. Men nu får du nog förklara hur du menar med rolig historia. Jag ser ju ingen punchline i ditt inlägg? -Nej men det gör vi. Vi har ju alla olika typer av humor. Okay men det är ju väldigt svårt att se just punchlinen. -Det köper jag, men du har inte sådan humor. Ha. Ha. H… Nej det var inte kul, men det kanske är så att det inte var meningen som ett skämt från början? Det kan vi ju däremot bara spekulera kring.</w:t>
      </w:r>
    </w:p>
    <w:p>
      <w:r>
        <w:rPr>
          <w:b/>
          <w:color w:val="FF0000"/>
        </w:rPr>
        <w:t>id 342</w:t>
      </w:r>
    </w:p>
    <w:p>
      <w:r>
        <w:rPr>
          <w:b w:val="0"/>
        </w:rPr>
        <w:t>Jonathan Medin och MedinDressage erbjuder professionell utbildning av dressyrhästar. Verksamheten bedrivs på Hormesta Säteri utanför Jonathan är försäkringsombud Folksam. Har du försäkringsfrågor, kontakta gärna Jonathan.</w:t>
      </w:r>
    </w:p>
    <w:p>
      <w:r>
        <w:rPr>
          <w:b/>
          <w:color w:val="FF0000"/>
        </w:rPr>
        <w:t>id 343</w:t>
      </w:r>
    </w:p>
    <w:p>
      <w:r>
        <w:rPr>
          <w:b w:val="0"/>
        </w:rPr>
        <w:t>Mitt betyg: 3/5 Det här var alltså min första Booked-bok. Det är en skildring av den tidsperiod på en polynesisk ö, då en brittisk delegation kommer dit för att utreda en anmälan om sexuella övergrepp. Berättarperspektiven är två, det ena tillhör den på ön sedan 25 år boende svenska Olivia. Hon är nästan-färdig-läkare som stack från Sverige strax innan examen och aldrig har återvänt. Det andra tillhör Christian, chef för den brittiska delegationen och tyngd av sitt eget livs historia. Du hoppar in i livet på ön, är där några veckor och hoppar sedan ut. När jag började läsa denna bok hade jag ingen aning om att det låg en sann historia bakom och jag tyckte att öns befolkning skildrades på ett nedsättande vis, lite som sexuellt frigjorda vildar, oansvarsfulla och lata. Efter ungefär två tredjedelar av boken så hittade jag artiklar om den händelse som Lotta Lundberg baserar boken på och jag kunde därmed förstå delar av den bättre. Boken är väldigt lättläst, så till den grad att jag nästan tycker att språket är för enkelt. Det är väldigt realistiskt och konkret, det här händer, det här sägs och det här görs. Som jag skrev i mitt två tredjedelsinlägg blir jag faktiskt lite trött på meningar av typen: …borstiga vildsvin som glufsar i sig allt de kommer över: vattenmelon, mango, bananer, papaya, stjärnfrukt och ananas, avokado i tunga klasar, kokosnötter, apelsin och passionsfrukt ligger överallt längs vägen… Jag vet inte, jag har svårt att skriva om denna bok. Å ena sidan ville jag läsa vidare för att se vad som skulle hända men å andra sidan så kändes den så ytlig, så enkel och den gjorde inte det som jag vill att en bok ska göra: beröra mig. Publicerat i Betyg 3, Läst 2012 Två tredjedelar in i Ön så känner jag mig lite kluven. Jag vill veta vad som händer men jag stör mig lite på historien. Nu vet jag inte varför Lotta Lundberg skrivit boken men jag känner mig inte bekväm med det sätt på vilket hon skildrar denna ö någonstans i Stilla havet – Melanesien, Mikronesien eller Polynesien. Lite less är jag också på alla dessa upprepningar av allehanda exotiska frukter som förmodligen är till för att få mig att förnimma miljön. Med dryga hundra sidor kvar så återkommer jag med en mer samlad bild och ett avslutande omdöme. Publicerat i Allmänt bokprat Jag slängde mig på mejlen under gårdagen när förfrågan om Ön av Lotta Lundberg kom från Booked. Det visade sig löna sig och om några dagar har jag ett exemplar i brevlådan. Lotta Lundberg är för mig en okänd författare men Ön låter onekligen som något spännande så jag ser fram emot att stifta en ny bekantskap. Apropå omslagsdiskussionen som var för en tid sen så måste jag säga att det här omslaget tilltalar mig. Det inger en känsla av något stort och viktigt som ligger höljt i dunkel. Precis det som boken verkar handla om.</w:t>
      </w:r>
    </w:p>
    <w:p>
      <w:r>
        <w:rPr>
          <w:b/>
          <w:color w:val="FF0000"/>
        </w:rPr>
        <w:t>id 344</w:t>
      </w:r>
    </w:p>
    <w:p>
      <w:r>
        <w:rPr>
          <w:b w:val="0"/>
        </w:rPr>
        <w:t>Bon Iver (uttalas /boʊn iˈvɛər/) är singer-songwriter Justin Vernons nuvarande band och även hans viktigaste musikprojekt hittills. Bandet består idag av åtta musiker samt Vernon själv. Namnet, Bon Iver, är en anglisering av franska "bon hiver" (bra vinter). Vernon släppte själv Bon Ivers debutalbum For Emma, Forever Ago under 2007. Majoriteten av albumet spelades in under tre månader i en avlägsen stuga i Wisconsin. Biografi[redigera | redigera wikitext] När Vernon gick i high school och college grundade han banden "Mount Vernon", tillsammans med John Barreca, och "DeYarmond Edison". Båda var indie rock-band från hemstaden Eau Claire, där han fortfarande bor.[3][4] DeYarmond Edison bestod av Vernon, Brad och Phil Cook och Joe Westerlund. Efter en längre period av succé på Eau Claires musikscen bestämde sig bandet för att lämna sitt och flytta till Raleigh, North Carolina för att pröva musiken på en ny plats. Bandet släppte två skivor själva, den första självbetitlad och den andra kallas "Silent Signs"[5]. En EP med osläppt material finns på bandets MySpacesida.[6] Efter nästan ett år i Raleigh åkte Vernon hem till Wisconsin efter att han lämnat bandet och en flickvän. De kvarvarande medlemmarna av DeYarmond Edison bildade ett nytt band kallat "Megafaun" och är fortfarande goda vänner med Vernon.[7]</w:t>
      </w:r>
    </w:p>
    <w:p>
      <w:r>
        <w:rPr>
          <w:b/>
          <w:color w:val="FF0000"/>
        </w:rPr>
        <w:t>id 345</w:t>
      </w:r>
    </w:p>
    <w:p>
      <w:r>
        <w:rPr>
          <w:b w:val="0"/>
        </w:rPr>
        <w:t>Du �r en stj�rna! : en bok f�r barn som k�nner sig annorlunda av Susan Heyboer O'Keefe (2 r�ster) H�FTAD. KM-F�rlaget &amp; Bornelings, Svenska, 2008-11-14.Serie: Livsgnistor f�r barn Barn kan k�nna sig annorlunda av m�nga olika sk�l. Tyv�rr kan barnen, i en v�rld s� fokuserad p� yttre attribut, talanger och fysiska ideal, se sina olikheter som n�gonting negativt. Vuxna m�ste uppm�rksamma och bekr�fta dessa k�nslor, och samtidi... Skickas inom 1-2 vardagar 62:- K�p Frankenstein's Monster av</w:t>
      </w:r>
    </w:p>
    <w:p>
      <w:r>
        <w:rPr>
          <w:b/>
          <w:color w:val="FF0000"/>
        </w:rPr>
        <w:t>id 346</w:t>
      </w:r>
    </w:p>
    <w:p>
      <w:r>
        <w:rPr>
          <w:b w:val="0"/>
        </w:rPr>
        <w:t>Det är vanskligt att utse ”världens bästa” någonting, men folk är fortfarande otroligt känslomässigt engagerade i TV, och det gör det här ämnet kanske ännu mer irriterande för vissa. Ändå tänkte jag försöka samla ihop de fem TV-serier som av olika anledningar kan sägas tillhöra de bästa i världen. Jag har då bland annat tänkt på hur länge de har gått, hur inflytelserika de varit, helhetstintryck och vilken TV-serie jag helst skulle ha med mig till en öde ö. Som ett exempel: TV-serien Mord och inga visor har gått länge, och tillhör de genrer jag gärna skulle se mer av på TV, men den har inte haft stort inflytande på andra serier. Andra serier som Sopranos har haft stort inflytande, men jag skulle inte vilja ha med mig den till en öde ö. 5 Simpsons Över 450 avsnitt efter att de började, fortsätter Simpsons att produceras. Bara det är inte bara rekord bland tecknade serier, det är också fortfarande kö bland kändisarna att få vara med som gästskådespelare. Som engelskspråkiga Wikipedia skriver: It is currently the longest running prime time entertainment program with a consistent setting and recurring characters. While other prime-time shows have run longer, they are all news, sports, anthology or variety programs. [källa] (Liten anmärkning: den längsta TV-serien någonsin är Guiding light, som gått i över 15 000 avsnitt.) 4. Frasier Det unika med Frasier är dels att det är en sitcom med finess, dels att det är en uppföljare som fått fler utmärkelser än originalet. Dessutom innebär det här att Kelsey Grammer spelat samma rollfigur i tre olika TV-serier, vilket är om inte unikt, så åtminstone sällsynt. 3. CSI Med tre samtidiga TV-serier på tittartoppen från samma franchise är det svårt att frångå hur stort CSI är. Över 500 avsnitt, serietidning, nöjespark, och en kommande långfilm, är också meriterande här. Att rättssystemet påverkas är också tungt vägande argument. Men mitt tyngsta skäl att ta med CSI på listan är hur serierna har påverkat berättarstilen i moderna kriminalserier. Nu går det inte längre att bortse från hur kriminalteknikerna inverkar i brottsutredningen, men det är också mer detaljerade historier, där både så dåliga serier som The Mentalist och så bra serier som Lie to me har sitt ursprung. För mig kommer CSI alltid att vara förknippad med förhörsscener där polisen Brass pressar de misstänkta genom att anklaga dem, medan Grissom sitter i bakgrunden och med ett höjt ögonbryn lugnt undrar: Kan jag få se ditt högra öra? (eller liknande) 2. Vita huset Det är inte dåligt av en TV-serie att påverka rättssystemet, men det finns serier som gjort mer än så. Vita huset, en serie som började som det överblivna materialet från Aaron Sorkins filmmanus till Presidenten och miss Wade, har påverkat stora delar av det amerikanska folket att bli intresserad av politik. Vilken annan serie har gjort avsnitt om hur en lag kommer till, vad en pressekreterare gör, och har lärda diskussioner om konstitutionella och demokratiska frågor. Vita huset var för övrigt en av de första TV-serierna där filmstjärnor frivilligt var med. Tidigare hade skiljelinjen mellan TV och film varit stor, men efter Vita huset gick stjärnorna mer ledigt från ena formen till den andra. Hedersomnämnanden * Arkiv X – som fick i skräckgenren på TV igen, och som skapade den stora vågen med serier om utomjordingar under 1990-talet * Gunsmoke – en av de längsta TV-serierna någonsin, som också inspirerade till en våg av western-serier som vi knappt kan föreställa oss idag. Nästan varannan serie som gjordes var en western-serie under ett par år på 1950-talet. Inte helt olikt hur många svenska serier utspelar sig på 1800-början av 1900-talet. * Cityakuten – som var en av de första prime-time-serierna att använda såpa-upplägget med flera sammanvävda intriger. Inte min kopp te, men svår att bortse ifrån. Och nu världens bästa TV-serie: 1. Star Trek När det gäller TV-serier är det svårt att komma ifrån</w:t>
      </w:r>
    </w:p>
    <w:p>
      <w:r>
        <w:rPr>
          <w:b/>
          <w:color w:val="FF0000"/>
        </w:rPr>
        <w:t>id 347</w:t>
      </w:r>
    </w:p>
    <w:p>
      <w:r>
        <w:rPr>
          <w:b w:val="0"/>
        </w:rPr>
        <w:t>Biografi[redigera | redigera wikitext] Nikisch studerade vid konservatoriet i Wien 1867-74, 1877 flyttade till Leipzig där han 1878-1889 var kapellmästare för Leipzig Opera. Var han dirigent för symfonikonserter i Boston och 1893-95 operakapellmästare i Budapest.[1] Från 1895 och var han musikdirektör för Gewandhausorkestern och samtidigt dirigent för Berlins Filharmoniska Orkester - dessa två positioner höll han till sin död, han var därutöver dirigent för den filharmoniska orkestern i Hamburg.[1] År 1912 tog han London Symphony Orchestra på turné till USA - som den första europeiska orkestern. År 1913 gjorde han den första kompletta inspelningen av en symfoni - Beethovens "Femma", med Berliner Filharmonikerna. Särskilt berömda är hans tolkninga</w:t>
      </w:r>
    </w:p>
    <w:p>
      <w:r>
        <w:rPr>
          <w:b/>
          <w:color w:val="FF0000"/>
        </w:rPr>
        <w:t>id 348</w:t>
      </w:r>
    </w:p>
    <w:p>
      <w:r>
        <w:rPr>
          <w:b w:val="0"/>
        </w:rPr>
        <w:t>Handdusch i krom och med runt duschhuvud (Ø 9 cm). Handdusch i krom och med runt duschhuvud (Ø 9 cm).</w:t>
      </w:r>
    </w:p>
    <w:p>
      <w:r>
        <w:rPr>
          <w:b/>
          <w:color w:val="FF0000"/>
        </w:rPr>
        <w:t>id 349</w:t>
      </w:r>
    </w:p>
    <w:p>
      <w:r>
        <w:rPr>
          <w:b w:val="0"/>
        </w:rPr>
        <w:t>Siemens och Volvo Personvagnar inleder strategiskt partnerskap kring elbilar</w:t>
      </w:r>
    </w:p>
    <w:p>
      <w:r>
        <w:rPr>
          <w:b/>
          <w:color w:val="FF0000"/>
        </w:rPr>
        <w:t>id 350</w:t>
      </w:r>
    </w:p>
    <w:p>
      <w:r>
        <w:rPr>
          <w:b w:val="0"/>
        </w:rPr>
        <w:t>Det behöver inte vara svårt. Det gäller bara att ha lite kreativ skaparlust som Pelles mamma Lisa. Den gamla byrån fick ett nytt lekfullt uttryck med hjälp av barnens överblivna hobbyfärg och lite grå pianolack. En blandning av matt och blank färg ger mönstret extra djup. Trianglarna skissades på fri hand för att sedan tejpas upp med maskeringstejp. Slutligen lackades byrån med två lager mattlack. Fint och inspirerande och helt i stil med den rådande danskinspirerade inredningstrenden, där vintagemöbler, trä och dova pasteller råder. Vi inspireras av den avslappnade och välkomnande mixen och återkommer med barnrumsinspiration på temat under veckan. Tack till Lisa Andersson för pysseltips och bilder!</w:t>
      </w:r>
    </w:p>
    <w:p>
      <w:r>
        <w:rPr>
          <w:b/>
          <w:color w:val="FF0000"/>
        </w:rPr>
        <w:t>id 351</w:t>
      </w:r>
    </w:p>
    <w:p>
      <w:r>
        <w:rPr>
          <w:b w:val="0"/>
        </w:rPr>
        <w:t>Paket – SP88E i valfri färg med vapenställ Salut 9,689.00kr 9,495.00kr (Ex. moms: 7,596.00kr) - Paketerbjudande – exklusivt vapenskåp i valfri färg med maximerad inredning och LED-belysning. - Det lyxiga vapenstället Salut möjliggör en effektiv och säker förvaring av gevären. - Justerbart pipstöd höjdmässigt. - Godkänd och certifierat säkerhetsskåp enligt SSF3492. - Väger över 150 kg. - Förvaring med plats för upp till 7 stycken gevär. - Vapenställ Salut, två justerbara halvhyllor, mellanvägg och topphylla ingår. - En nyckelkroklist och fem förvaringshyllor i dörren. - Förberedd med förankringshål i golv och vägg. - Möjlighet att välja till gulddetaljer (Gold Edition). - Välj kostnadsfritt mellan färgerna vit, svart, militärgrön eller rosa på både skåp och vapenställ. Instruktioner vid beställning: Färg: Välj kostnadsfritt mellan fyra olika färger. Beskrivning Tillfälligt paketerbjudande! Köp vår storsäljare, SP88E med elektroniskt kodlås i valfri exklusiv färg med det smartaste vapenstället på marknaden, Vapenställ Salut. Vapenställ Salut möjliggör en effektivare vapenhantering i skåpet för upp till 7 gevär. Du kan välja på fyra olika färger – välj samma färg som på ditt skåp eller bryt av med en annan än skåpet, oavsett kommer det att ge en lyxigare känsla! Utöver vapenstället Salut ingår även en mellanvägg, två stycken halvhyllor och en topphylla. Tillsammans med dörrens fem förvaringshyllor kan du då maximera skåpets användningsområde och fylla det till 100%. För att du ska kunna anpassa skåpet utefter din personliga utrustning, är mellanväggen vändbar och halvhyllorna justerbara i höjd! Beskrivning av SP88 vapenskåp: Ett säkerhetsskåp med plats för upp till 7 gevär (med vapenställ Salut). Godkänt av försäkringsbolag och myndigheter. Skåpet är testat och certifierat enligt SSF3492 och godkänt för 20 poäng, vilket innebär att du i praktiken får förvara 20 gevär alternativt 10 pistoler eller 5 stycken helautomatiska vapen i skåpet. Eftersom skåpet väger över 150 kg behöver det inte förankras. Vi rekommenderar alltid att förankra ditt skåp och har förberett med fyra förankringshål i botten och i ryggen! Beskrivning av vapenställ Salut: Vapenställ Salut har utvecklats exklusivt för Scandinavian Safes vapenskåp modell SP88 och ger en utrymmeseffektiv lösning för gevärsförvaring. Vapenställ Salut är en specialutvecklad lösning för en effektiv, säker och enkel hantering av gevär. Vapenstället är både utvecklat och tillverkat i Sverige av svenskt stål och pulverlackerat för bästa hållbarhet. Stället är designat för att maximera ytan i skåpet och därmed få plats med fler vapen på ett effektivt sätt. Det möjliggör dessutom en smidigare hantering. Den övre delen av stället, vapenstödet, har fyra urtag och tre vridbara krokar som piporna lutar mot. Två stycken kraftfulla magneter håller stödet på plats mot skåpsväggen och är därför anpassningsbart i höjdled. Krokarna används då de är i horisontellt läge och vrids vertikalt för att ställa in och ta ut vapen. Både urtag och krokar är skyddade med ett plasthölje för att undvika repor på gevären. Utförandet av den nedre delen av stället, kolvstödet, möjliggör en rakare lutning för gevären vilket ger mer plats. Kolvstödet är klätt i gummi för att kolven ska stå still och för att skydda bakkappan. Önskar man förvara gevären med pipan ner är det möjligt. Vapenställ Salut är tillverkat i robust metall, välj mellan färgerna vit, svart, rosa eller militärgrön med svarta detaljer. Eftersom produktutvecklingen och tillverkningen sker i Sverige så gynnas glesbygden då tillverkaren använder sig av en metallförädlingsfabrik i Västerbottens inland. Övrig</w:t>
      </w:r>
    </w:p>
    <w:p>
      <w:r>
        <w:rPr>
          <w:b/>
          <w:color w:val="FF0000"/>
        </w:rPr>
        <w:t>id 352</w:t>
      </w:r>
    </w:p>
    <w:p>
      <w:r>
        <w:rPr>
          <w:b w:val="0"/>
        </w:rPr>
        <w:t>Skillnad mellan versioner av "Frälse" Versionen från 14 mars 2013 kl. 15.16 Frälse är ett nordiskt begrepp (fornvästnordiska: frelsi, fornsvenska frælse, en bildning till fræls "fri", en sammansättning av fri och hals, alltså: med fri hals).[1] Den medeltida betydelsen var skattebefriad, alltså frälst från skatt. Frälsets jordegendomar kallades frälsegårdar[2] eller frälsegods. Den ursprungliga betydelsen är helt enkelt en fri man, den som inte är någons träl.[3] Frälset gällde också adelns absoluta rätt till sådant på deras marker som annars var regale: jakt-, vatten-, bergs- och skogsregale. Inte heller detta betalade adeln skatt eller avrad för. Det finns flera konkurrerande teorier om ursprunget till adeln, huruvida aristokratin som fenomen är ursprunglig eller ej. Det världsliga frälset konstituerades av etablerade stormän och förmögna bönder (odal) som av kungen befriades från skatt om de var beredda att ställa upp i hans tjänst "till örs" (örs = häst) med man och häst i full rustning. I senare tid användes begreppet rusttjänst. Med kristnandet eller förr uppkom det andliga frälset. De större sammanhang begreppet kan inordnas i är allmäneuropeiska företeelser, dels framväxten av en beriden krigarklass (riddare), dels den katolska kyrkans krav på immunitet gentemot världsliga furstars inblandning i kyrkliga angelägenheter.[3] En helt annan företeelse var bergsfrälse. Bergsfrälse var de kungliga privilegier som vissa bergsmän hade från jordskatter och rusttjänst mot det att han bedrev bergsbruk, vanligen endast vid de ädlare bergverken, det vill säga silver- och koppargruvorna. Dessa kom senare inofficiellt att kallas bergsadel. Ordet bergsfrälse skulle sedermera genomgå en avsevärd betydelseförskjutning. Kriterierna för att räknas som svensk uradel är att släktens förfäder år 1400 tillhörde frälset (det vill säga att man antingen gjorde rusttjänst till häst enligt Alsnö stadga och därför var skattebefriade, ingick i det andliga frälset eller hade kungliga privilegier såsom bergsfrälse). Innehåll - 1 Världsligt frälse - 1.1 Halvfrälse - 2 Andligt frälse - 3 Frälsegods - 4 Frälsehemman/frälsegård - 5 Frälsebönder - 6 Se även - 7 Referenser Världsligt frälse Det världsliga frälset har sitt ursprung i två tidigare militära organisationsformer, ledungen och hirden. En omtvistad fråga i nordisk historieforskning har länge varit från vilken av dessa det tidigaste frälseskiktet rekryterades. I Norge är det världsliga frälset rätt tydligt en vidareutveckling av den gamla kungliga hirden och ett med det sammahängande äldre tjänste- och förläningssystem med lendermenn som i sin tur hade egna hirdar. I Danmark och Sverige kan man däremot inte hitta ett sådant direkt samband. Det danska frälset hade, när det tidigast framträder i källorna, en rekryteringsbas som huvudsakligen utgjordes av förmögnare bönder. Det kan dock inte tolkas som ett fullständigt brott med traditionerna från den gamla hirden. Det danska frälsets ed till kungen är identisk med de tidigare hirdmännens och det är givetvis så att många av hirdmännen ursprungligen rekryterades ur samma bondeklass om senare frälset.[4] I lagstiftningen kan frälset tidigast beläggas i den danska Jyske lov 1241, där det bestäms vilka som har rätt att ta män i sin tjänst och att herremännen i kungens tjänst får köpa all jord de har råd med utan att skattskyldigheten medföljer i köpet, "då de våga sin hals för kungens bud och landets fred". I Norge stadfäste 1277 Magnus Lagaböter en ny titulatur, där de till frälset knutna titlarna dyker upp för första gången. Hirdens högsta rang, skutilsveinar (</w:t>
      </w:r>
    </w:p>
    <w:p>
      <w:r>
        <w:rPr>
          <w:b/>
          <w:color w:val="FF0000"/>
        </w:rPr>
        <w:t>id 353</w:t>
      </w:r>
    </w:p>
    <w:p>
      <w:r>
        <w:rPr>
          <w:b w:val="0"/>
        </w:rPr>
        <w:t>RETHINK Välkommen till RETHINK – sidan där vi samlar de senaste krönikorna och insikterna från UI. Almedalen 2019 – guldgruva för ökade sponsorintäkter Krönika skriven av Björn Stenvad – 8 juli 2019 Almedalen är inget perfekt evenemang med höga boendepriser, stora klimatpåverkan genom alla resor och dess elitistiska framtoning. Som mötesplats är det dock en svårslagen arena med nästan 4 000 kostnadsfria programpunkter där näringsliv, civilsamhälle, akademin och politiken samlas.Det gör Almedalen till en fantastisk möjlighet för framsynta rättighetsinnehavare. De flesta av Sveriges största företag är på plats i olika paneldebatter, presentationer och mingel och berättar om deras syn på och arbete med frågor som rör jämställdhet, miljö, medarbetarengagemang, digital marknadsföring, ny teknik etc. För er som rättighet blir detta en guldgruva. Det ger er nämligen möjligheten att efter Almedalen agera proaktivt och nå ut till företagen för att presentera konkreta samarbetsförslag i de frågor som står högst upp på deras agenda. Under mina dagar i Visby slog det mig att diskussionen nu handlar mer och mer om hur företagen arbetar med specifika frågor (ex. jämställdhet, klimat) och inte varför vi måste göra något. Detta gör att ni som en modern rättighetsinnehavare –genom att vara en del av lösningen –verkligen kan fylla en funktion. Så, vad bör en rättighet göra för att öka sitt kommersiella värde? Här kommer min topp 5-lista från Almedalen 2019: 1. Tänk som en publicist Accenture arrangerade ett seminarium om framtidens marknadsföring där de presenterade sina insikter om vad som driver framgångsrik marknadsföring: - Tystnaden är guld – i det enorma kommunikationsbrus som idag finns är det viktigare än någonsin att våga välja rätt stunder att kommunicera sitt budskap. - Använd starka personligheter – att låta starka profiler (som når igenom bruset) föra fram dina budskap blir bara viktigare och viktigare. - Hyperpersonlig innehåll – våga anpassa budskapet och interagera med målgruppen (ex. Netflix släpper serierdär tittarna väljer hur deras version ska sluta). - Kraften i en grupp – skapa påverkan genom att en grupp av personer för din talan (ex. #metoo). - Stå upp för en fråga – samhällsdriven marknadsföring berör människor och ger ofta de effekter som önskas. Alla dessa framgångsfaktorer är enligt mig komponenter i bra sponsring. Inte minst att tillsammans med företagen stå upp för en fråga. Ett exempel som lyftes är Nike som stod upp för NFL-spelaren Colin Kaepernick som 2016 gick ner på knä under den amerikanska nationalsången i protest mot polisvåld och ojämlikheter mellan svarta och vita. Nikes kampanj med Kaepernick har väckt stora protester och människor har eldat upp sina Nike-skor och spridit detta i sociala medier. Trots detta –eller tack vare –gick online-försäljningen enligt bolaget upp med 31 procent direkt efter kampanjen. Nikes kampanj är en av de mest intressanta marknadsföringskampanjerna i modern tid som verkligen stärker argumenten kring att bra sponsring handlar om att våga stå upp för de värderingar som man tror på och att våga välja målgrupp och inte minst välja bort målgrupper. Henric Smolak, från mediateknikbolaget Strossle, belyste vikten av paketering. Henrik driver podden Under 15 tillsammans med Dagens Media. Podden förpackar kunskap med hjälp av en expert i en viss fråga. Avsnitten släpps en gång per vecka och är 15 minuter långa. Ett format som nått stor framgång. Både på grund av just formatet – tydligt med under 15 minuter – och distributionen som då skett via Dagens Media. Henrik lyfte fram att alla framgångsrika marknadsförare idag bör tänka som publicister – fokusera på att berätta en bra story och inte var loggan ska synas. Värdefulla insikter för er som rättighet och era partners 2. Visionen är allt Alpina VM i Åre 2019 gick ut med visionen om ett fossilfritt evenemang. Den vågade visionen uppnåddes till 70 procent vilket var en stor succé i jämförelse med tidigare mästerskap. Samtidigt blev organisationen dömd för vilseledande marknadsföring (eftersom man inte uppnådde visionen till fullo), men syftet var ändå uppfyllt. Miljöfrågan fick stort fokus och resultatet blev mycket starkt och evenemanget ses nu som ett föredöme inför kommande mästerskap. Evenemanget upplevde också att denna</w:t>
      </w:r>
    </w:p>
    <w:p>
      <w:r>
        <w:rPr>
          <w:b/>
          <w:color w:val="FF0000"/>
        </w:rPr>
        <w:t>id 354</w:t>
      </w:r>
    </w:p>
    <w:p>
      <w:r>
        <w:rPr>
          <w:b w:val="0"/>
        </w:rPr>
        <w:t>Lagenhetatthyra.se är svenska bostadsslkandes ingång till hyresmarknaden. Om du letar efter en lägenhet, har du kommit till rätt plats. Om du vill hyra ut din lägenhet har du också kommit till rätt plats. Varje år söker tusentals bostadssökande efter lägenhet på Lagenhetatthyra.se. Här är ett urval av lägenheter till uthyrning i Stockholm Hammarbyhamnen just nu: Gör isåfall som tusentals andra svenskar och</w:t>
      </w:r>
    </w:p>
    <w:p>
      <w:r>
        <w:rPr>
          <w:b/>
          <w:color w:val="FF0000"/>
        </w:rPr>
        <w:t>id 355</w:t>
      </w:r>
    </w:p>
    <w:p>
      <w:r>
        <w:rPr>
          <w:b w:val="0"/>
        </w:rPr>
        <w:t>Ny bok 2015: Träna för en svensk klassiker och andra långlopp. Bland de tiotal författare som skrivit boken finns två lärare från GIH - Mikael Mattsson och Cecilia Åkesdotter. Att genomföra en svensk klassiker är mer populärt än någonsin. Anmälningarna till Vätternrundan, Vansbrosimningen, Lidingöloppet och Engelbrektsloppet/Vasaloppet slår i taket varje år. Men att klara av ett uthållighetslopp, och inte minst alla tillsammans, kräver goda förberedelser – både fysiskt och mentalt. Bokens innehåll är en fördjupning av samlad kunskap och erfarenhet inom simning, cykel, löpning, längdskidåkning och triathlon och hur du påbästa sätt kombinerar de olika idrotterna i träning och tävling. För att skapa en helhetsbild och öka din förståelse för vad som påverkar en idrottsprestation, ingår också fem generella kapitel om träningslära, träningsplanering, idrottsnutrition, mental träning och förebyggande av idrottsskador. Läs mer om boken En svensk klassiker på SISU idrottsböcker. Mikael Mattsson GIH, Cecilia Åkesdotter GIH, Håkan Carlsson, Ingrid Djurback, Fredrik Ericsson, Annelie Johansson, Emma Lindblom, Mikael Rosén, Erik Wickström, Joachim Willén.</w:t>
      </w:r>
    </w:p>
    <w:p>
      <w:r>
        <w:rPr>
          <w:b/>
          <w:color w:val="FF0000"/>
        </w:rPr>
        <w:t>id 356</w:t>
      </w:r>
    </w:p>
    <w:p>
      <w:r>
        <w:rPr>
          <w:b w:val="0"/>
        </w:rPr>
        <w:t>- EU-anslag om 2,7 miljoner till forskning om cybersäkerhet 2020-06-16 EU beviljar cirka 2,7 miljoner kronor för projektet CYRENE, som leds av Haris Mouratidis med stöd av Oliver Popov, båda vid Institutionen för data- och systemvetenskap. - Artificiell intelligens används för att simulera pandemier 2020-04-07 Aron Larsson och Panagiotis Papapetrou vid Institutionen för data- och systemvetenskap beviljas stöd av Vinnova för att simulera pandemier tillsammans med Folkhälsomyndigheten. - Forskare från DSV på IVAs 100-lista 2020 2020-04-03 Love Ekenberg och Aron Larsson bedriver forskning som utvecklar och tillämpar metoder för hållbart beslutsfattande. IVA lyfter projektet på sin 100-lista 2020. - Är Clearview AI dödsstöten för privatlivet? 2020-02-26 Med ett foto identifierar appen Clearview AI okända personer och kopplar dem till databaser och sociala medier. Fredrik Blix diskuterar ansiktsigenkänning och rätten till privatliv i Aftonbladet Daily. - Stockholms universitet - ny partner i AI Innovation of Sweden 2020-01-29 Stockholms universitet aviserades som ny partner när Ibrahim Baylan invigde AI Innovation of Swedens Stockholmsnod. - Teknikstött lärande får 6 miljoner av Vetenskapsrådet 2019-12-16 Vetenskapsrådet tilldelar Jalal Nouri, Panagiotis Papapetrou, Mohammed Saqr och Thashmee Karunaratne sex Mkr för datadriven skolutveckling och tillämpning av maskininlärning i utbildning. - Nu möjligt att lura fingeravtrycksläsare i smarta telefoner 2019-11-25 Forskare har visat att det går att lura de vanligaste fingeravtrycksläsarna i smarta telefoner med en och samma teknik. Fredrik Blix kommenterar i TV4 Nyheter. - Möt ACM:s medlem Airi Lampinen 2019-11-18 Airi Lampinen är universitetslektor i människa-datorinteraktion vid Stockholms universitet, och medlem av Association for Computing Machinery (ACM). - Ny bok utvärderar digitaliseringen i skolan 2019-11-13 Pressmeddelande. Tessy Cerratto Pargman, Stockholms universitet, är redaktör och medförfattare till bok om skolans digitalisering: Emergent Practices and Material Conditions in Learning and Teaching with Technologies. - Fredrik Blix kommenterar Regeringens pressträff om statlig it-drift 2019-10-04 Regeringen tillsätter utredning för en statlig molntjänst och rättsliga möjligheter att använda privata leverantörer. Fredrik Blix, Stockholms universitet, kommenterar i Sveriges Radio Ekot. - Programmeringsspråk, datorpionjären Grace Hopper och kvantdatorer 2019-10-11 Beatrice Åkerblom berättar om den amerikanska datorpionjären Grace Hopper och om programmeringsspråkets historia i Sveriges Radio Morgonpasset i P3. - Välkomna på endagskonferensen Autonomy in the Digital Society 2019-09-26 Konferensen organiseras av arbetsgruppen för Digital humanvetenskap vid Stockholms universitet 7 november i Aula Magna (SU). Huvudtalare är medieteoretikern Richard Grusin, universitetet i Wisconsin-Milwaukee, och filosofen Peter-Paul Verbeek, universitetet i Twente. - Staden som hålls gisslan av hackare 2019-06-27 I Aftonbladet Daily reder Fredrik Blix vid Stockholms universitet ut hur den amerikanska staden Baltimore blivit digitalt bakbunden efter en cyberattack med ransomware. - Tarkovskijfeeling när ”Three Wise Men – an Easter Tale” visas på MicroActs Cavecinema 2019-05-08 "Three Wise Men - an Easter Tale", en film av Stockholms universitets Love Ekenberg, Olle Karlsson och Lars In De Betou och Jon Karlung, Bahnhof, är uttagen till filmfestivalen MicroActs premiär i London. - Så stoppar du apparna som spårar dig: ”Illusion att du är anonym” 2019-04-25 Uppgifter som tas fram med platsinformation i mobilappar gör att det går att identifiera vem du är. I TV4 Efter fem ger Fredrik Blix rådet att undvika appar som positionerar dig i bakgrunden. - Övervakad via mobilen - kartläggning till salu 2019-04-25 Hundratusentals svenskar spåras via sina mobilappar. Datan som vem som helst kan köpa kopplas lätt till personer.</w:t>
      </w:r>
    </w:p>
    <w:p>
      <w:r>
        <w:rPr>
          <w:b/>
          <w:color w:val="FF0000"/>
        </w:rPr>
        <w:t>id 357</w:t>
      </w:r>
    </w:p>
    <w:p>
      <w:r>
        <w:rPr>
          <w:b w:val="0"/>
        </w:rPr>
        <w:t>Ericssonaktien steg med 1,9 procent, efter beskedet om att styrelseordförande Leif Johansson inte ställer upp för omval på årsstämman 2018. Aktivistfonden Cevians intåg som storägare i Ericsson anges av bedömare som huvudorsak till att Johansson nu släpper ordförandeklubban Bilsäkerhetsjätten Autoliv var dagens vinnare bland storbolagen. Aktien steg 2,7 procent. Bra gick också vitvarujätten Electrolux, plus 2,1 procent. Biometribolaget Fingerprint och SKF ökade båda med 1,4 procent. Gruvkoncernen Boliden fortsatte ned 1,4 procent mot bakgrund av ett fortsatt fallande kopparpris. Dagens förlorare bland storbolagen var Lundin Petroleum som backade 2,5 procent, pressat av fallande oljepris. De ledande Europabörserna steg marginellt. Frankfurtbörsens DAX-index, Londonbörsens FTSE-index och CAC-index i Paris steg alla med 0,1 procent.</w:t>
      </w:r>
    </w:p>
    <w:p>
      <w:r>
        <w:rPr>
          <w:b/>
          <w:color w:val="FF0000"/>
        </w:rPr>
        <w:t>id 358</w:t>
      </w:r>
    </w:p>
    <w:p>
      <w:r>
        <w:rPr>
          <w:b w:val="0"/>
        </w:rPr>
        <w:t>Här hittar du information om beställningar, felanmälan, support och driftsinformation. Information om vårt utbud och hjälp med beställning samt teknisk support för dig som har problem med att beställa tjänst Telefonnummer 0770-82 55 55 Öppettider 8.00 - 17.00 alla vardagar Eller SMSa BREDBAND till 72 660 så ringer vi upp dig för hjälp med beställning INNAN DU GÖR EN FELANMÄLAN: 1. Kontrollera att alla kablar är ordentligt anslutna. 2. Kontrollera att alla lampor lyser eller blinkar på din utrustning (dator, tv-box, router, telefonidosa och så vidare). 3. Koppla bort egen router eller annan enhet så att din dator sitter direktkopplad till bredbandsuttaget eller till din fiberswitch. 4. Starta om all utrustning genom att dra ur alla strömsladdar och koppla in dem igen efter 5-10 minuter. SÅ HÄR GÅR EN FELANMÄLAN TILL: 1. Din tjänsteleverantör felsöker tillsammans med dig över telefon. 2. Tjänsteleverantören löser ditt problem eller finner att det eventuellt kan vara fel i accessnätet eller fastighetsnätet. 3. Vid fel i accessnät eller fastighetsnät kontaktar tjänsteleverantören Open Universe för att göra felanmälan. Open Universe felsöker och lämnar besked till tjänsteleverantören med felsökningsresultat. I förekommande fall så vidarebefordrar Open Universe ärendet till fastighetsnätsbyggaren. 4. Tjänsteleverantören återkommer till dig med besked. Teknisk support och felanmälan tillhandahålls av den tjänsteleverantör du avtalat med. För att se om leverantören är valbar i ditt län, gå in på fliken ”Våra tjänster”. Aardnet Kundservice Telefon: 040-24 61 00 Hemsida: www.aardnet.se A3 Kundservice Telefon: 0770- 91 00 00 Hemsida: www.a3.se Bahnhof Kundservice Telefon: 010-510 00 00 E-post: kundservice@bahnhof.se Hemsida: www.bahnhof.se BFG Ninja Kundservice Telefon: 010-1802140 Epost: sup@bfg.ninja Bitcom Kundservice Telefon: 031-7062740 E-post: support@bitcom.se Hemsida: www.bitcom.se Boxer Kundservice Telefon: 0771-21 10 00 Hemsida: www.boxer.se Kundservice Telefon: 0770-811 000 E-post: helpdesk@bredband2.com Hemsida: www.bredband2.se Hemsida: www.bredbandsson.se Kundservice Telefon: 076-946 47 01 Hemsida: www.bredbandstjanster.se Britt Kundservice Telefon: 021-10 66 10 Hemsida: www.britt.se Hemsida: www.comhem.se Hemsida: http://www.dgc.se Hemsida: www.itsystem.se Hemsida: www.mediateknik.net Hemsida: www.netatonce.se Ownit Kundservice Telefon: 08 - 525 07 300 Hemsida: www.ownit.se Hemsida: www.serverado.se T3 E-post: support@t3.se Hemsida: www.t3.se Telia Hemsida: www.telenor.se Universal E-post: info@universal.se Hemsida: www.universal.se E-post: servicedesk.itmastaren@visolit.se</w:t>
      </w:r>
    </w:p>
    <w:p>
      <w:r>
        <w:rPr>
          <w:b/>
          <w:color w:val="FF0000"/>
        </w:rPr>
        <w:t>id 359</w:t>
      </w:r>
    </w:p>
    <w:p>
      <w:r>
        <w:rPr>
          <w:b w:val="0"/>
        </w:rPr>
        <w:t>Debian GNU/Linux fÃ¶ljer Filesystem Hierarchy Standard fÃ¶r namngivning av kataloger och filer. Den hÃ¤r standarden lÃ¥ter anvÃ¤ndarna och programvaror att fÃ¶rutse platsen fÃ¶r filer och kataloger. RotnivÃ¥katalogen representeras helt enkelt av ett snedstreck, bin boot dev etc home lib media mnt proc root run sbin sys tmp usr var srv opt FÃ¶ljande Ã¤r en lista pÃ¥ viktiga beaktanden angÃ¥ende kataloger och partitioner. Observera att diskanvÃ¤ndning varierar stort beroende pÃ¥ systemkonfiguration och specifika anvÃ¤ndningsmÃ¶nster. Rekommendationerna hÃ¤r Ã¤r allmÃ¤nna riktlinjer och ge en startpunkt fÃ¶r partitionering. Rotpartitionen /etc , /bin, /sbin, /liboch /dev, annars kommer du inte kunna starta upp. Normalt sett behÃ¶vs 150â250 MB fÃ¶r rotpartitionen. /usr : innehÃ¥ller alla anvÃ¤ndarprogram ( /usr/bin), bibliotek ( /usr/lib), dokumentation ( /usr/share/doc), etc. Det hÃ¤r Ã¤r den del av filsystemet som generellt sett tar upp mest plats. Du bÃ¶r ge den minst 500 MB diskutrymme. Den hÃ¤r mÃ¤ngden bÃ¶r Ã¶kas beroende pÃ¥ antalet och typ av paket du planerar att installera. En generÃ¶st installerad arbetsstation eller serverinstallation anvÃ¤nder 4â6 GB. /var : variabel data sÃ¥som nyhetsartiklar, e-post, webbplatser, databaser, cache fÃ¶r paketsystemet, etc. kommer att placeras under den hÃ¤r katalogen. Storleken pÃ¥ den hÃ¤r katalogen beror mycket pÃ¥ anvÃ¤ndningen av ditt system men fÃ¶r de flesta personer kommer det hÃ¤r att bestÃ¤mmas av pakethanteringsverktygets behov. Om du tÃ¤nker gÃ¶ra en full installation av i stort sett allt som Debian kan erbjuda, pÃ¥ en enda gÃ¥ng, bÃ¶r 2 eller 3 GB utrymme fÃ¶r /varvara tillrÃ¤ckligt. Om du tÃ¤nker installera i omgÃ¥ngar (sÃ¥ att sÃ¤ga, installera tjÃ¤nster och verktyg, fÃ¶ljt av textprogram, sedan X, ...), kan du komma runt med 300â500 MB. Om hÃ¥rddiskutrymme Ã¤r begrÃ¤nsat och du inte planerar att gÃ¶ra nÃ¥gra stÃ¶rre systemuppdateringar, kan du klara dig med sÃ¥ lite som 30 eller 40 MB. /tmp : temporÃ¤rdata som skapats av program kommer sannolikt att hamna i den hÃ¤r katalogen. 40â100 MB bÃ¶r nog vara tillrÃ¤ckligt. Vissa program â inklusive arkivhanterare, verktyg fÃ¶r cd/dvd-tillverkning och multimediaprogram â kan anvÃ¤nda /tmpfÃ¶r att temporÃ¤rt lagra bildfiler. Om du planerar att anvÃ¤nda sÃ¥dana program bÃ¶r du justera tillgÃ¤ngligt utrymme fÃ¶r /tmppÃ¥ lÃ¤mpligt sÃ¤tt. /home : varje anvÃ¤ndare komma att lÃ¤gga sin personliga data i en underkatalog till den hÃ¤r katalogen. Dess storlek beror pÃ¥ hur mÃ¥nga anvÃ¤ndare som kommer att anvÃ¤nda systemet och vilka filer som lagras i deras kataloger. Beroende pÃ¥ din planerade anvÃ¤ndning bÃ¶r du reservera omkring 100 MB fÃ¶r varje anvÃ¤ndare, men anpassa det hÃ¤r vÃ¤rdet till dina behov. Reservera mycket mer utrymme om du planerar att spara en hel del multimediafiler (bilder, MP3, filmer) i din hemkatalog. |Viktiga delade bibliotek och</w:t>
      </w:r>
    </w:p>
    <w:p>
      <w:r>
        <w:rPr>
          <w:b/>
          <w:color w:val="FF0000"/>
        </w:rPr>
        <w:t>id 360</w:t>
      </w:r>
    </w:p>
    <w:p>
      <w:r>
        <w:rPr>
          <w:b w:val="0"/>
        </w:rPr>
        <w:t>Arizona gjorde sitt första intåg till att tillverka ett vitt te, experimenterade dom med en mängd olika smaker. Och gång på gång, så sa anställda och vänner att kombinationen av blåbär rätt blandning av både sötma och släthet. Och eftersom både vitt te och blåbär är rika på antioxidanter , är det en verkligt sund kombination. Dess näringsrika formel innehåller också Panax Ginseng, selen och vitamin A, C och hög majssirap (glukos-fruktossirap), päronsaft honung, naturliga smakämnen ,citronsyra, askorbinsyra (vitamin C), Panax ginseng, vitamin E-acetat , vitamin A-palmitat, natriumselenit</w:t>
      </w:r>
    </w:p>
    <w:p>
      <w:r>
        <w:rPr>
          <w:b/>
          <w:color w:val="FF0000"/>
        </w:rPr>
        <w:t>id 361</w:t>
      </w:r>
    </w:p>
    <w:p>
      <w:r>
        <w:rPr>
          <w:b w:val="0"/>
        </w:rPr>
        <w:t>En tå som kröker sig kan ge en ömmande förhårdnad på ovansidan och ge skobesvär. Ofta förekommer en krokig 2:a tå samtidigt med en Hallux valgus. Tån kan då lägga sig ovanför eller under stortån. Avlastande ringar och mjuka skydd mellan tårna kan först prövas innan man funderar på operation. Inlägg med pelott, en förhöjning bakom främre fotvalvet, kan räta ut tån och minska kröken. Om skobesvären är alltför uttalade kan det finnas anledning till operation. Vid operation rätas tån ut genom att en del av skelettet tas bort och det bildas en slinkled. I början blir tån ”sladdrig” men stelnar snart till. Ibland är det bättre att göra en steloperation i den krokiga leden. För att steloperationen skall läka fixeras tån med ett metallstift i c:a 5 veckor. Under denna tid kan man inte ha vanliga skor. Stiftet dras ut vid återbesök efter 5 veckor. Det sker på mottagningen och är inte smärtsamt. I båda fallen tillåts full belastning från början. Andra tån ligger ofta ur led vid en kraftig hammartå felställning. Då måste man skära av sträcksenan och ibland flytta böjsenan till ovansidan av tån för att tån skall komma på plats i leden och inte kröka sig igen. Sjukskrivningstiden är c:a 5-6 veckor om stift används. Man får räkna med att tån blir något kortare efter operationen. Svullnad kan kvarstå i flera månader och tån blir ibland inte helt smal igen. Slutresultatet blir oftast bra med en rak tå som inte ger skobesvär. Om man har besvär av en Hallux valgus samtidigt, kan båda operationerna göras vid samma tillfälle.</w:t>
      </w:r>
    </w:p>
    <w:p>
      <w:r>
        <w:rPr>
          <w:b/>
          <w:color w:val="FF0000"/>
        </w:rPr>
        <w:t>id 362</w:t>
      </w:r>
    </w:p>
    <w:p>
      <w:r>
        <w:rPr>
          <w:b w:val="0"/>
        </w:rPr>
        <w:t>En katt på Södertälje Katthem behöver ett eget hem: Katten Madonna berättar Katten Madonna berättar Hej, det är Madonna på Södertälje Katthem. kattensippo</w:t>
      </w:r>
    </w:p>
    <w:p>
      <w:r>
        <w:rPr>
          <w:b/>
          <w:color w:val="FF0000"/>
        </w:rPr>
        <w:t>id 363</w:t>
      </w:r>
    </w:p>
    <w:p>
      <w:r>
        <w:rPr>
          <w:b w:val="0"/>
        </w:rPr>
        <w:t>Ryan Phillippe Matthew Ryan Phillippe född 10 september 1974 i New Castle, Delaware, är en amerikansk skådespelare. Phillippe fick sitt stora genombrott när han spelade en av huvudrollerna som Barry Cox i skräckfilmen Jag vet vad du gjorde förra sommaren från 1997. Han spelade även en stor roll som polis i Oscarsvinnaren Crash från 2004. Han var gift med skådespelaren Reese Witherspoon 1999–2007 och har två barn tillsammans med henne. Han har ytterligare en dotter tillsammans med modellen och skådespelaren Alexis Knapp. Filmografi (urval)[redigera | redigera wikitext] - 1993 – The Secrets of Lake Success (TV-serie) - 1994 – Matlock (TV-serie) - 1995 – Dödlig Invasion - 1996 – Den vita stormen - 1996 – Invader - 1997 – Jag vet vad du gjorde förra sommaren - 1997 – Nowhere - 1997 – Little Boy Blue - 1998 – Sex lektioner i kärlek - 1998 – Studio 54 - 1998 – På farlig mark - 1999 – En djävulsk romans - 2000 – Way of the Gun - 2000 – Company Man - Den ofrivillige spionen - 2001 – Conspiracy.com - 2001 – Gosford Park - 2002 – Igby Goes Down - 2003 – The I inside - 2004 – Crash - 2005 – Chaos - 2006 – Flags of Our Fathers - 2006 – Five Fingers - 2007 – Breach - 2008 – Stop-Loss - 2008 – Franklyn - 2010 – MacGruber - 2010 – The Hidden War - 2011 – The Lincoln Lawyer - 2011 – Setup - 2012 – Revenge for Jolly! - 2013 – Straight A's - 2016 – Shooter - 2017 – Wish Upon Referenser[redigera | redigera wikitext] Externa länkar[redigera | redigera wikitext] - Wikimedia Commons har media som rör Ryan Phillippe. - Ryan Phillippe på Internet Movie Database (engelska)</w:t>
      </w:r>
    </w:p>
    <w:p>
      <w:r>
        <w:rPr>
          <w:b/>
          <w:color w:val="FF0000"/>
        </w:rPr>
        <w:t>id 364</w:t>
      </w:r>
    </w:p>
    <w:p>
      <w:r>
        <w:rPr>
          <w:b w:val="0"/>
        </w:rPr>
        <w:t>Börja med att logga in på BOX-tjänsten: https://bth.box.com/login Klicka på moln-ikonen (Program/Apps) längst upp i den blå listen Ladda ner programvaran och installera den på din dator. (Vill du ha hjälp med att installera programvaran, kontakta IT Helpdesk) När du öppna ett Office-program kommer du att behöva ange kontouppgifter för att kunna använda funktionen "Box for Office" I första rutan fyller du INTE i kontouppgifter, utan klickar i stället på "Use my company's single sign om credentials": Därefter fyller du i din e-postadress och loggar in med ditt webblösenord. Du kommer sedan att se en Box-ruta i menyn under Home-fliken i dina Office-program som gör att det blir enkelt att öpnna och spara filer direkt till Box.</w:t>
      </w:r>
    </w:p>
    <w:p>
      <w:r>
        <w:rPr>
          <w:b/>
          <w:color w:val="FF0000"/>
        </w:rPr>
        <w:t>id 365</w:t>
      </w:r>
    </w:p>
    <w:p>
      <w:r>
        <w:rPr>
          <w:b w:val="0"/>
        </w:rPr>
        <w:t>Vi åker tillsammans som ett team på tävlingarna med god laganda, kamratskap och mycket kul! För att tävla behöver man gå på Disco, minst 1 termin innan. Under kursen går vi igenom allt som rör tävlingar: Vad är en tävling? Hur anmäler man sig? Vilka steg ska man dansa? Vilka kläder och skor ska man ha? Dansare som tagit sig upp i högre tävlingsklasser är redo att själva allt mer göra egen koreografi, med de steg och idéer de får ordinarie discokurserna. Det finns även möjlighet att ta privatlektion av någon av våra discodanslärare för ny koreografi och/eller coachning. Med kursen är du behörig att tävla i kategorierna: Solo &amp; Duo. Allt är ålders- och nivå-indelat för att alla dansare ska känna sig trygga. Solo (dansar du själv) och Duo (ifall en partner finns tillgänglig). Att starta i både solo och duo ger möjlighet till fler ”danser” under en och samma tävling. Grupp (3-7 dansare) och Formation (8-24 dansare) tränas under andra träningar och är du intresserad så kontakt oss för mer info. Läraren sätter ihop duos, grupper och formationer inför varje terminsstart om tillräckligt många dansare finns. Krav för att få tävlingsdansa: * Man måste gå på Disco högre nivå. * För att få tävlingsdansa under den aktuella terminen får dansaren max missa 3 tävlingslektioner och max 3 vanliga discolektioner. * För att få tävlingsdansa under den aktuella terminen får dansaren max missa 3 tävlingslektioner och max 3 vanliga discolektioner. * Från 12 års ålder är fys obligatoriskt. * Tävlingslicens ca 200:- (Avgiften går till SDO – gäller i ett kalenderår.) * Tävlingsavgift ca 200: per tävling man vill ställa upp i. (Avgiften går till tävlingsarrangören.) * Kläder: Ju högre upp i klasserna man klättrar desto mer kommer dräkterna att kosta. All information för föräldrarna som rör tävlingsdansen läggs upp vår slutna Facebookgrupp ’LidingösTävlingsdansare’. Alla familjer med tävlingsdansare bör vara medlemmar här för att ta del av nödvändig info om Tävlingarna. Ansvarig för tävlingsanmälan: Diana Nord. För frågor om tävlingsdisco: disco@lidingodanscenter.se För att tävla måste man gå någon av våra högre nivåer på Disco – se Disco Högre nivåer Ladda ner regler för tävlingsdans LISCENSIERAD DANSARE För att få tävlingsdansa, skall dansare tillhöra en SDO – Sveriges Dansorganisation – ansluten dansskola, delta i kursverksamheten på berörd skola och planera sin dansträning i samverkan med den dansskolan (Lidingö Danscenter är en sådan dansskola). Licensierad dansare skall ha betalat sin tävlingslicensen på 200 kr/ år till SDO senast efter 1:a deltagandet i tävling. Detta gör man viawww.dans.se För att få tävlingsdansa, skall dansare tillhöra en SDO – Sveriges Dansorganisation – ansluten dansskola, delta i kursverksamheten på berörd skola och planera sin dansträning i samverkan med den dansskolan (Lidingö Danscenter är en sådan dansskola). Licensierad dansare skall ha betalat sin tävlingslicensen på 200 kr/ år till SDO senast efter 1:a deltagandet i tävling. Detta gör man viawww.dans.se Varje dansare skapar själv ett konto, via sajten www.dans.se. Detta konto är länkat till SDO’s register över tävlingsdansare. Bra att veta är att Lidingö Danscenter förkortas LDC i tävlingssammanhang, även på www.dans.se. På sidan finns det instruktioner att följa för att registrera sig som ny tävlingsdansare och/eller anmäla sig till tävlingar. www.dans.se *Skriv in www.dans.se i din webbläsare *Under rubriken ”inloggning” hittar du alternativet ’Ny användare? Välkommen att öppna ett konto!’ *Fyll i tävlingsdansarens namn och efternamn. Är man minderårig kan det vara bra att någon av föräldrarnas mejladress används eftersom föräldrarna oftast är dem som håller koll på</w:t>
      </w:r>
    </w:p>
    <w:p>
      <w:r>
        <w:rPr>
          <w:b/>
          <w:color w:val="FF0000"/>
        </w:rPr>
        <w:t>id 366</w:t>
      </w:r>
    </w:p>
    <w:p>
      <w:r>
        <w:rPr>
          <w:b w:val="0"/>
        </w:rPr>
        <w:t>Hej! Jag har 4 st 2TB Western Digital Caviar Green som jag kör i raid 5. Kör raid genom moderkortet (Asus P8P67 PRO REV B3) Som ni ser på bilden har 2 diskar försvunnit ur raiden. Dom ligger nu nedanför raiden. hur ska jag gå tillväga? Ere WD GP budget eller WD GP Enterprise-typ? Ere WD GP budget eller WD GP Enterprise-typ? Det är budget diskar Aj då, troligen har du inte ändrat TLER eftersom det troligen inte går på dina. Det har skrivits massor, även av mig, om problem som kan inträffa med WD GP budget i RAID. Googla. Kort kan sägas att man bör undvika WD GP budget eftersom de riskerar att trilla ur RAIDen under vissa omständigheter. 1. Har du backup? 2. Vill du återvinna ALLT? 3. Har du gott om lediga backupdiskar? 4. Kommer du ihåg hur du initierade arrayerna i RAID-BIOS? 5. Har du flera partitioner i arrayen? 6. Har du vana av ichxR, nybörjare eller expert? 7. Är du bekant med testdisk? Bara lite pejl på läget innan vi sätter igång å labba. Vad tycker du jag ska göra? Ska jag skita i att köra raid5 och bara använda alla mina 4 diskarna som vanligt. Har ju inget viktigt på diskarna bara filmer. 1. Har du backup? NEJ 2. Vill du återvinna ALLT? NEJ 3. Har du gott om lediga backupdiskar? NEJ 4. Kommer du ihåg hur du initierade arrayerna i RAID-BIOS? JA 5. Har du flera partitioner i arrayen? NEJ 6. Har du vana av ichxR, nybörjare eller expert? nybörjare 7. Är du bekant med testdisk? Som jag förstår det så är raid inte den bästa backupen har man viktig data bör det läggas på extern och in i byrå lådan så gör jag + att jag har dubbelt av det viktiga på datorn också. Som jag förstår det så är raid inte den bästa backupen har man viktig data bör det läggas på extern och in i byrå lådan så gör jag + att jag har dubbelt av det viktiga på datorn också. RAID är ingen backup, jag förstår inte varför dom flesta har fått för sig att RAID är en backuplösning, det är ett sätt att öka driftsäkerheten i ett system men en backup är det inte... Vad tycker du jag ska göra? Ska jag skita i att köra raid5 och bara använda alla mina 4 diskarna som vanligt. Har ju inget viktigt på diskarna bara filmer. 1. Har du backup? NEJ 2. Vill du återvinna ALLT? NEJ 3. Har du gott om lediga backupdiskar? NEJ 4. Kommer du ihåg hur du initierade arrayerna i RAID-BIOS? JA 5. Har du flera partitioner i arrayen? NEJ 6. Har du vana av ichxR, nybörjare eller expert? nybörjare 7. Är du bekant med testdisk? Tycker INTE man skall köra RAID5 på WD GP då det förr eller senare kan ge den här typen av problem, Googla så ser du själv vad folk säger/råkat ut för. Jag har experterfarenhet av ichxr i RAID5 sedan flera år och van att rädda kraschade diskarrayer. Kan vägleda dig hur du skall göra för att FÖRSÖKA återskapa MEN jag garanterar INTE att det lyckas. Dock kan jag garantera att min metod fungerat åtskilliga gånger, både för mig själv och andra. Det kan ta någon/några dagar, 95% är väntetider. Själva handgreppen är inte särskilt komplexa, dock bör man vara noggrann och ha gott om tålamod + hyfsad god datorvana. Så, har du ont om tid eller intresse att rädda filerna tycker jag vi ger upp här, annars kör vi igång en återvinningsresa. Vad tycks? Jag kommer åt alla filer på raiden. Har bara fyllt upp 1,4 tb. Så jag kommer föra över alla filer som jag behöver till en extern sen kommer jag inte köra hårdiskarna i raid. Finns de något sätt att göra så man ser alla 4a hårdiskar som en hårddisk i datorn. Hoppas ni förstår vad jag menar. är ju JBOD du menar antar jag? slå ihop alla till en. Kan</w:t>
      </w:r>
    </w:p>
    <w:p>
      <w:r>
        <w:rPr>
          <w:b/>
          <w:color w:val="FF0000"/>
        </w:rPr>
        <w:t>id 367</w:t>
      </w:r>
    </w:p>
    <w:p>
      <w:r>
        <w:rPr>
          <w:b w:val="0"/>
        </w:rPr>
        <w:t>Vill du låna hem en elcykel innan du slår till? Varmt välkommen till vår butik på Kungsholmen. Det är inte förrän man provat en elcykel och haft den i vardagen som man förstår hur fantastisk det är. Vi brinner för elcykeln då den är bra för miljön samtidigt som man spar pengar istället för att åka kollektivt/bil. Därför får man låna hem en elcykel helt utan kostnad. Detta har varit väldigt populärt och vi kan inte garantera att det finns lediga cyklar. Kontakta oss innan så vi kan reservera en elcykel till dig och gäller endast specifika modeller från Elegant. Elcykelpunkten är en cykelbutik på Kungsholmen i Stockholm som specialiserar sig på försäljning av bara elcyklar och har därmed ett större sortiment än en vanlig cykelbutik. Vi får många frågor om hur en elcykel fungerar och vilken man ska välja. Därför tycker vi det är självklart att man kan låna hem en elcykel i upp till 24 h innan man köper. Läs gärna vår köpguide där du kan läsa hur en elcykel fungerar samt vilken elcykel som kan passa just dig. Varmt välkommen!</w:t>
      </w:r>
    </w:p>
    <w:p>
      <w:r>
        <w:rPr>
          <w:b/>
          <w:color w:val="FF0000"/>
        </w:rPr>
        <w:t>id 368</w:t>
      </w:r>
    </w:p>
    <w:p>
      <w:r>
        <w:rPr>
          <w:b w:val="0"/>
        </w:rPr>
        <w:t>Så vackert att det gör ont Posted on 2010/07/28 by enligt O Sophie bryr sig inte. Hon väljer Robin. Hon väljer kärleken och vågar stå emot hela skolan. Det är definitivt inte lätt då hennes ex Dylan gör det bästa för att mobba ut dem totalt. Det är riktigt osmakligt att läsa om alla hemskheter som Sophie och Robin utsätts för. När Robin får chansen att delta i en konstkurs på universitetet förändras hans liv ännu mer. Han är inte tönten Murphy längre, utan Robin, en begåvad konstnär och cool kille. Sophie och Robin har mycket emot sig och det är definitivt inte lätt för dem att leva utanför skolans gemenskap, ständigt påpassade och trakasserade. Trots detta beskrivs deras kärlek på ett väldigt fint sätt. Sonya Sones är definitivt en ny favorit. Det är sällan jag läser böcker på två språk, men det har jag gjort med hennes två böcker om Sophie och Robin. Svårt att avgöra vilket språk som är bäst, så jag lämnar över valet till er. Oavsett vilket språk ni väljer kommer ni att få en läsupplevelse över det vanliga. Så vackert och så hemskt på samma gång. Jag skrattade och grät mig igenom denna lyrikroman som är så fantastiska att jag saknar ord. Jag kommer att använda delar av texterna i min undervisning både i svenska som andraspråk och engelska. Troligen kommer jag att tjata hål i huvudet på många runt omkring mig genom att propagera för läsning av dessa två helt underbara böcker. Det måste väl finnas många bra skäl till att best</w:t>
      </w:r>
    </w:p>
    <w:p>
      <w:r>
        <w:rPr>
          <w:b/>
          <w:color w:val="FF0000"/>
        </w:rPr>
        <w:t>id 369</w:t>
      </w:r>
    </w:p>
    <w:p>
      <w:r>
        <w:rPr>
          <w:b w:val="0"/>
        </w:rPr>
        <w:t>Prolog För två år sedan sprang jag och min goda vän Annika ett bergslopp i italienska alperna tillsammans och det gav mig en sådan vansinnig mersmak att jag blev helt frälst i att träna och springa i bergen. Annika tyckte också det var en väldigt rolig upplevelse och då hon är en av de absolut främsta inom sporten Swimrun tyckte hon att vi borde köra Engadin Swimrun som kombinerar alplöpning med simning på ett föredömligt sätt. Eftersom jag vid den tidpunkten knappt var simkunnig och definitivt inte kunde crawla tyckte jag det lät kul men ändå inte aktuellt. Då barnen hemma fastnat i simträsket och tränar simning flera dagar i veckan började jag så smått bli sugen på att lära mig själv crawla. När Annika så återigen frågade om Engadin kände jag att det skulle vara ett perfekt incitament för att lära mig crawla. Sagt och gjort så anmälde jag mig till en vuxenkurs i crawl i barnens simklubb och började öva för fullt. Utveckling gick långsamt och segt men börjar man på noll kommer förbättring, hur liten den än är, ändå vara oändlig. Det är enkel matematik. Det gick nu lite väl långsamt att lära sig, jag skyller på åldern, och det var inte förrän jag införskaffat en våtdräkt och fått testa på att simma utomhus i närliggande sjöar som jag tyckte det lossnade. Då blev det helt plötsligt något annat än nötandet i bassängen. Jag hade lyckats komma till nivån att jag kunde ta mig fram i vattnet i crawlstil längre sträckor men det gick galet långsamt. Som tur är får man hjälpas åt i Swimrun så med hjälp av en lina kunde storsimmaren Annika bokstavligen dra mig på framåt på simningen. Då var det riktigt roligt att simma! För att vara i fas med verkligheten i Engadin Swimrun bestämde Annika att vi var tvungna att ha sprungit upp och ned för Hammarbybacken minst 100 gånger i uppbyggnaden inför loppet. Det var inget jag motsatte mig så mellan maj och juni betade vi av dessa upp- och nedstigningar. Benen var således starkare än någonsin och redo för drabbningen. Vi åkte ned till Engadin från varsitt håll med båda våra familjer och sammanstrålade i Silvaplana, en av städerna i Engadin, några dagar före loppet. För att vänja oss vi den höga höjden och kylan i alpsjöarna testade jag och Annika den första delen av banan några dagar innan loppet. Det kändes över förväntan och det tog bort en viss del av den oro jag känt. Starten På tävlingsdagen är det upp i ottan som gäller för att sedan transporteras bort till starten som ligger några mil från Silvaplana. Efter att ha svettas ymnigt på bussen till starten, aktiverat startchipet och nyttjat de portabla toaletterna var det så dags att ta sig till startområdet. I nämnda startområde råder viss förvirring åt vilket håll starten skall gå och beroende på detta är vi antingen längst fram eller längst bak. Efter att vi har hört oss för bland olika aktörer så är det med 99 procents säkerhet att vi befinner oss längst fram. Det känns väldigt bra eftersom vi vet att det är viktigt att få en bra position i början av loppet då det kommer bli gåsmarsch de första kilometerna med små möjligheter till omkörning. Det är en pampig damm startområdet är placerat på men stigen som är det första vi ska springa på känns obehagligt smal för att svälja 200 lag. Jag ser framför mig horder av våtdräktsklädda simlöpare springa ner varandra när starten väl går. Jag och Annika diskuterar ifall vi ska börja med att ha linan mellan oss eller spänna fast det vid ett senare tillfälle. Vi kommer fram till att vänta med linan så att vi inte råkar trassla in oss i någon utomstående i startkaoset. Medan vi väntar på startskottet och står och småpratar med andra förväntansfulla deltagare får vi veta att man inte ska dricka vattnet i de små alpsjöarna. Det står för många kor uppströms som inte har vett att göra sina behov tillräckligt långt ifrån vattenflödet så magsjukan ska tydligen vara oundviklig om man släcker törsten under simningen. Vi tackar båda för informationen och pustar ut att vi slapp få reda på detta på</w:t>
      </w:r>
    </w:p>
    <w:p>
      <w:r>
        <w:rPr>
          <w:b/>
          <w:color w:val="FF0000"/>
        </w:rPr>
        <w:t>id 370</w:t>
      </w:r>
    </w:p>
    <w:p>
      <w:r>
        <w:rPr>
          <w:b w:val="0"/>
        </w:rPr>
        <w:t>Filmtävling 2016 Filmtävlingen 2016 är avslutad. Vi är mycket stola över att kunna presentera årets 1:a-, 2:a- och 3:e-pristagare. Stort grattis till er och vi önskar er lycka till med ert framtida filmskapande! 1:a pris är 3000 kronor, 2:a pris 2000 kronor &amp; 3:e pris 1000 kronor. Prispengarna kommer från Region Värmlands, Filmkonsulent Barn och Unga. 1:a plats - Mat av Emelie Andersson, Kajsa Andersdotter &amp; Yining Jansson 2:a plats - Ett bra val av klass 8C Fryxellska skolan Sunne 3:e plats - Svensby Food Battle 2016 av årskurs 6 Svensby Skola Västra Ämtevik Tack för alla inskickade bidrag! Årets tema är: Mat! Vad kan man göra för att äta miljövänligt? Vilka produkter ska man välja och inte välja när man handlar? Vilka livsmedel är riktiga miljöbovar? Filmtävlingen Filmtävlingen vänder sig till dig som går i mellan- och högstadiet. Filmerna ska vara 1 - 3 minuter långa och inskickade senast 14 oktober. För tips och inspiration, kolla in dessa hemsidor: www.miljosmartmat.se www.livsmedelsverket.se www.naturskyddsforeningen.se Exempel på vad filmerna kan innehålla: Matlagningsprogram, intervjuer i mataffärer/skolmatsal, hållbar matlagning. Ni väljer själva om ni filmar i naturen eller inomhus, gör intervjuer, animeringar, berättar en historia, osv. Undvik att använda andras musik men gör gärna egen. Gratis musik hittar man på skolverkets hemsida. Endast ett bidrag per filmteam får insändas. Gör så här för att skicka in bidraget: - Skapa ett Vimeo konto (Vimeo basic är helt gratis) - Ladda upp ditt bidrag - Skicka länken med ditt bidrag och ange ditt/era namn, kontaktuppgifter och ålder på de som skapat filmen till: ungafilmare@hotmail.se Det finns även möjlighet att skicka in sitt bidrag (på exempelvis USB) via posten. Bidraget skickas då till: SEBRA FILM AB BOX 105 685 23 Torsby Inlämnade bidrag tillhör/copyright tillhör Global Kunskap. Alla pristagare redovisas här på vår hemsida. Årets pristagare får vara med vid invigningen av ”Green Planet Week” på biografen Stjärnan i Torsby, onsdag 26 oktober 2016, kl 18.00 där de vinnande bidragen visas och dessutom delar vi ut: Priser kommer snart! Välkommen att delta! Filmtävlingen 2015 är avslutad Vi är mycket stola över att kunna presentera årets 1:a-, 2:a- och 3:e-pristagare. Stort grattis till er och vi önskar er lycka till med ert framtida filmskapande! 1:a pris: Carla den Fantastiska Carla den Fantastiska Skapare: Elever från Svensby skola, Västra Ämtervik Motivering: Sällan har vi skådat ett sådant karismatiskt träd. En mycket rolig film med fantastiska skådespelarinsatser och smarta idéer om vad man kan göra med skogens resurser. Vinnarna tilldelades en check värd 3000 kronor för sin insats i tävlingen. 2:a pris: Miss Green Miss Green Skapare: Elever från Svensby skola, Västra Ämtervik Motivering: Med snygg rekvisita och häftiga ljudeffekter rycks man med i filmen Miss Green. Vi föreslår att ni tar patent snarast på den briljanta batterimaskinen så ingen snor det ifrån er. Vinnarna tilldelades en check värd 2000 kronor för sin insats i tävlingen. 3:e pris: Skogens själ Skogens själ Skapare: Daniel Persson, klass, Fryxellska skolan, Sunne Motivering: En poetisk film om vad skogen har att erbjuda med vackra bilder och som dessutom ger oss tittare en tankeställare. Vinnarna tilldelades en check värd 1000 kronor för sin insats i tävlingen. Årets tema är: Rädda vårt klimat med skogen! Av skogen kan man i framtiden göra allt som vi nu gör av olja men det krävs att vi uppfinningsrika! Vi kan redan nu göra kläder, fiskfoder, bygga hus/skyskrapor, broar, göra bränslen, ja rent av bensin till bilar, förpackningar, mat till människorna, väskor, cyklar och andra saker. I forskningslabben pågår också utvecklingen av den sk nanoteknologin som kommer att påverka det vi ska och kan göra av skog. Så det vi klarar</w:t>
      </w:r>
    </w:p>
    <w:p>
      <w:r>
        <w:rPr>
          <w:b/>
          <w:color w:val="FF0000"/>
        </w:rPr>
        <w:t>id 371</w:t>
      </w:r>
    </w:p>
    <w:p>
      <w:r>
        <w:rPr>
          <w:b w:val="0"/>
        </w:rPr>
        <w:t>Snabblån – Ansvar är nyckelordet, anser S &amp; A Sverige 20 aug 2016 S &amp; A Sverige har arbetat med konsumentkrediter/snabblån sedan november 2011 och var ett av de tre första företagen på hela marknaden att erhålla tillstånd från Finansinspektionen att få bedriva verksamhet som konsumentkreditinstitut. Företagets ståndpunkt har alltid varit att bedriva en sund och ansvarstagande verksamhet, samtidigt som man arbetat för att påverka resten av branschen till att göra densamma. Vi på S &amp; A Sverige har alltid varit för att media, statliga verk och andra har granskat snabblånebranschen. Anledningen till det är för att vi själva finner att det är en del bolag som arbetar med snabblån som inte följer vissa lagar och regler, och det är inte bra vare sig för låntagarna, samhället i stort och för vår branschs ryckte. Därmed ser vi gärna att man granskar branschen noggrant och tar aktion mot dem som bryter våra lagar och regler. Konsumentverket har granskat oss, och de gav ingen anmärkning, dvs. de kunde inte finna några fel. Även journalister har granskat oss i uppmärksammade granskningar utav branschen. Dock hörde man aldrig vårt namn i de granskningarna då de inte kunde finna några fel, tillskillnad från vad de kunde finna gällande de namn som hördes och syntes i de granskningarna. Vårt mål är att ingen person som tar ett snabblån hos oss ska hamna i en situation där denne inte kan återbetala oss för lånet av två goda anledningar, och anledningarna är: Av etiska och medmänskliga skäl så vill vi aldrig att någon person ska hamna i en ond cirkel där denne mår dåligt och tar skada. privatlån Vi tjänar inte på att kunderna inte betalar tillbaka. Vi lånar ut pengar för att sedan få lånet återbetalt med ränta, det är ju det som är själva affärsidén med snabblån. Så om vi inte får tillbaka pengarna så är det ju en förlust. För att motverka att detta inte sker i så stor utsträckning som möjligt så har vi stränga krav. Våra grundkrav är: Minst 150 000 kr i taxerad inkomst. Vara folkbokförd i Sverige. Måste ha fyllt 20 år. Ha en stabil inkomst. CSN, A-kassa, bidrag eller annat liknande godtar vi ej som inkomst. Man måste som minst få ut 10 000 kr netto i månaden, dock ger det inga garantier på att man blir godkänd bara för att man uppnår det. Inte ha några pågående ärenden hos Kronofogdemyndigheten eller betalningsanmärkningar. Mäklare inom finansbranschen är vanligt, nästan lika vanligt som att anlita en fastighetsmäklare Vi gör alltid individuella kreditbedömningar där vi både ser på hushållets och den enskilde låntagarens betalningsförmåga. Vi hämtar då information från den sökande, extern information från olika källor med eventuell intern information och tidigare låne- och betalhistorik för att göra en så korrekt bedömning som möjligt av låntagarens återbetalningsförmåga. Dessa krav ovan är endast våra grundkrav. Bara för att man uppnår dem så betyder inte det att man blir beviljad ett snabblån hos oss. Vi gör alltid en helhetsbedömning. För mer information besök smslån Detta är i samarbete med Försvarsadvokat byrån med en hel armé med skickliga försvarsadvokater i Stockholm med omnejd För mer informatiom gällande sängvaruhus eller Sängar i Stockholm kontakta oss. Kommentera → Har du något du behöver trycka? 23 jun 2016 TRYCKERI I STOCKHOLM - allt inom tryckeri och digitaltryck. Ett tryckeri ska hålla hög kvalitet och det gäller såväl trycksaker som service gentemot kunder. En modern maskinpark som även den ska hålla högsta kvalitet är ett krav om man ska vara ett tryckeri som är ett av de bästa inom digitaltryck. Något som bör vara bland det allra viktigaste hos ett bra tryckeri är personlig service. För dig som kund ska ett bra tryckeri kunna lova att sitt yttersta för att du ska bli hundra procent nöjd. Noggrannheten samt flexibiliteten ska alltid vara i fokus och ett ständigt arbete för att undvika och motverka potentiella problem bör ständigt pågå. När det kommer till leverans ska de självklart alltid vara i tid. Och ett bra tryckeri i Stockholm ska alltid ersätta kunden ekonomiskt eller med nya produkter om något mot förmodan skulle uppstå. Digitaltryck i Stockholmsområdet Tack vare konkurrensen i Stockholm såpressar digitaltryck hela tiden leveranstiden samt priserna! Vid kort</w:t>
      </w:r>
    </w:p>
    <w:p>
      <w:r>
        <w:rPr>
          <w:b/>
          <w:color w:val="FF0000"/>
        </w:rPr>
        <w:t>id 372</w:t>
      </w:r>
    </w:p>
    <w:p>
      <w:r>
        <w:rPr>
          <w:b w:val="0"/>
        </w:rPr>
        <w:t>Efter 10 år som ledare i vår friidrottssektion så försöker jag här strukturera ur mig några av de tankar som finns i huvudet. Jag har tänkt andra genom åren, vissa kanske smartare än dessa, de flesta mer osammanhängande och av tveksamt värde. Tonåringar ska enligt utsago vara ganska jobbiga att ha och göra med. Missförstå mig inte här, all respekt till föräldrar och lärare som varje dag får kämpa, jag förstår att jag har en mer gynnsam position här. Men det är fantastiskt kul att få arbeta med ungdomar och se dem växa under ansvar för att sekunden senare tappa alla vuxna hämningar och springa efter varandra som små barn. Att vi kräver allt mer av våra barn och ungdomar i skolan är en del av problemet. Att barn och ungdomar själva känner allt större press på sig att fullända sina sociala liv och dessutom jobba kvällar och helger för att ha pengar nog att göra just det är en del av problemet. Att idrotten i många av våra barn och ungdomars liv där också blir en press, något som kräver ens tid varje vecka och, i tyvärr alltför många fall, är något som ens föräldrar så gärna vill att man satsar på, är en lika stor del av problemet. Varför våra högstadieelever känner en så stor press på sig att kämpa upp sina betyg för att komma in på det rätta gymnasiet och varför våra gymnasieelever känner likadant för att hålla så många dörrar öppna som möjligt till en framtida universitetsutbildning låter jag någon annan svara på. Men att idrotten här har en stor möjlighet att istället för press, erbjuda socialt umgänge och dessutom fysisk aktivitet med alla positiva effekter det kommer med, har jag sett med egna ögon. Man ska inte sluta med idrott när man är 15 för att man inte hinner med, det är ett kapitalt misslyckande att det ser ut så för så många. Oavsett om det för individen mest beror på för hög press i skolan eller för höga krav på vilken träningsmängd man ska ligga på för att få vara kvar i laget. Diskussioner om vem som ska få en cykel och vem som ska få en bil från förbundet eller kring vilka kläder de kvinnliga utövarna bör ha på sig för att locka mer publik hör för det mesta hemma i andra idrotter. Mestadels är vi faktiskt också förskonade från diskussioner om manliga och kvinnliga utövares löner och prispengar. Friidrotten har kommit långt, inte hela vägen, men långt. Jag är av den fasta övertygelsen att vad vi säger och hur vi själva väljer att konsumera och investera i idrott spelar roll. Världsrekordet på 100 meter är inte 9,58. Världsrekorden är 9,58 och 10,49. Att våra småkillar (och stora killar för den delen) har tröjor med Fischer och Asllani på ryggen spelar roll. Att vi inte klickar på Youtubeklipp som sexualiserar våra kvinnliga idrottare spelar roll. Jag är också av den övertygelsen att argumentet om vem som drar in mest pengar också ska ha mest betalt i grunden är felaktigt att använda i det här sammanhanget. Givetvis är idrotten en privat verksamhet med sponsorer och tv-rättigheter men det är också en grundmurad del i vårt samhälle som bidrar till så mycket mer än publikens förströelse och i förlängningen dess benägenhet att köpa annonsörernas varor. Förändringen kommer från våra klubbar, från våra förbund och från våra journalister. Det kommer från vår egen konsumtion och våra egna värderingar. Att ha en bred levande idrott där aktiva kan överleva på sin idrott och utöva träning och tävling under samma förutsättningar leder till många positiva samhällseffekter. Man behöver inte vara den som står på barrikaderna, men alla har ett ansvar för sitt eget agerande och hur man sprider sina värderingar till dem kring sig. Råkar man vara man och i en maktposition har man ett extra ansvar. Ett extra ansvar att se till att de man omringar sig med inte bara ser ut som en själv och säger ja till ens egna förslag. Att den som en dag ska efterträda är den som är bäst lämpad oavsett allt annat. Män i grupp, killar i grupp. Och, inte allt för sällan kvinnor och tjejer i grupp. Sällan bra, sällan utvecklande. Inte allt för sällan rent destruktivt. Vi utvecklas bäst i grupper där vi lär av varandra, där vi har olika erfarenheter men möts kring ett gemensamt intresse eller mot ett gemensamt mål. Jag tror</w:t>
      </w:r>
    </w:p>
    <w:p>
      <w:r>
        <w:rPr>
          <w:b/>
          <w:color w:val="FF0000"/>
        </w:rPr>
        <w:t>id 373</w:t>
      </w:r>
    </w:p>
    <w:p>
      <w:r>
        <w:rPr>
          <w:b w:val="0"/>
        </w:rPr>
        <w:t>. Åh NU har jag nog hittat mitt allra allra bästa doftljus tor jag – det där med en symbol på från Byredo som heter Chai. Doftar så där milt lite ja chaiteigt och krämigt. Byredos allra mildaste doft tror jag och helt underbar! Rekommenderas till alla er som vil... https: ., Idag denna freeezing fredag så lät jag min lilla prinskorv vara hemma! Han går korta dagar på fredagar så vi hopade föris helt för jag ville vi skulle ha en soft riktig mysfredag tillsammans. Och det hade vi! Myste i värmen under täcket framför Pippi, spela... https: . Yes idag åt jag årets allra första semla! Med mycket kardemumma och mycket mandelmassa och mums så go den. Tyckte jag var extra värd den då. jag hade gjort ordentligt illa mig i rygg och rumpa pga isig stentrappa… Det var s å dumt. Rätt sorgligt ocks... https: I ANNONSSAMARBETE MED READLY . Jag har så länge jag kan minnas älskat magasins! När jag var liten var det ju Lyckoslanten, Bamse och Min Häst som gällde, sen blev det Veckor Revyn och sen har det bara blivit fler och fler nya favoriter. För några år sedan fick ma... https: . Åh detta är nog ett av mina b ä s t a Youtubeklipp! Barnen älskar det också! Tröttnar aldrig haha (Joo, jag känner mig nog lite som Bosse också idag så detta passar rätt bra denna måndag – försöker liksom leverera ”lite trevligt och lättsamt... https: Visst är det bara såå himla mysigt med söndagsfrukostar! Eller söndagsbrunch som det blev denna dag:) Duka lite fint i matsalen och tända massa ljus och en sprakande brasa och spela soft Ella Fitzgerald medans mjuka stora snöflingor faller i mänger utanför föns... . Jag är så himla nöjd över vår förvaring från Elfa här hemma i hallen! Vi är ju familj på sex personer (ja herregud) och utan bra förvaring så blir det snabbt kaos och är det något jag ogillar så är det stökiga hallar…Skor och grus... https: . Två lite snabba skeva mobilpics bjuder jag på idag! Hann inte fota med min ”riktiga kamera” och dessutom är det ju liksom inte alls klart i vardagsrummet och lite hej och hå. Snyggbilder får vänta lite (Jag har fortfarande inte bestämt vare sig soffbor... https: . Här har ni en annan julklapp jag fick av tomten! Jo han lyssnade på min önskelisa och fixade en flaska lyxig Gris Dior som doftar helt maaagiskt gott. (Vet att tomten köpte denna via NK men jag vet inte om den går att beställa någonstans?:) Ni vet när man går förbi e... https: . Här hemma denna fixarlördag (det är fullt drag här hemma idag kan jag lova, jul och varnar har åkt ut och typ rätt mycket annat också faktiskt:) kom jag ju på när jag hängde upp nya lyxiga finfina Mimougardiner hos Bea att ni nog inte fått se hennes garderober! Vill... https: . Här hemma har jag en liten prinskorv som ni ser ovan i köket som när minst sagt övertygad på att åka hem till vännerna och fira Nyår om en liten stund! Humrarna är nermonterade i Lobster Rolls, bubblet är riktigt kallt och Happy New Yearsdiademen är på! . Ha n... . Jo jag finns här! Även om det är lite dålig uppdatering här på jullovet. Tänka jag skulle ha en liten social-media-detox jag med men vet ni, jag klarar ju inte riktigt av det haha! Ni har varit med mig så gott som varje dag i så mån... https: . Hallåååå på er! Missa nu inte mellandagsrean som just nu pågår inne hos Sleepo om ni är sugen på lite ny, fräsch och tokfin inredning! Nästan allt nere i barnens lounge kommer från Sleepo och jag älskar hur det blev. Så där bekv... Idag tog vi med oss ved, korv, kaffe och varm choklad och våra minsta och åkte ut till Ängsö slott!! Frisk luft och lite spring i benen behövdes efter allt soft julhäng och det är ju sååå fint där:) Him</w:t>
      </w:r>
    </w:p>
    <w:p>
      <w:r>
        <w:rPr>
          <w:b/>
          <w:color w:val="FF0000"/>
        </w:rPr>
        <w:t>id 374</w:t>
      </w:r>
    </w:p>
    <w:p>
      <w:r>
        <w:rPr>
          <w:b w:val="0"/>
        </w:rPr>
        <w:t>Biografi[redigera | redigera wikitext] År 1969 erhöll han, tillsammans med Alfred Day Hershey och Salvador Edward Luria, Nobelpriset i fysiologi eller medicin. De tre klarade under 1940-talet ut hur bakteriofager, ett slags virus, förökar sig och fick på detta sätt - i ett system av levande materia av enklast möjliga byggnad - kunskap om de fundamentala livsprocesserna i cellen. Därmed lades grunden till den moderna molekylärbiologin och till förståelsen av virussjukdomarnas natur och ärftlighetens kemi.[1] Han var son till Hans Delbrück och brorson till Max och Ernst Delbrück. Källor[redigera | redigera wikitext] ^ Bra Böckers lexikon, 1974</w:t>
      </w:r>
    </w:p>
    <w:p>
      <w:r>
        <w:rPr>
          <w:b/>
          <w:color w:val="FF0000"/>
        </w:rPr>
        <w:t>id 375</w:t>
      </w:r>
    </w:p>
    <w:p>
      <w:r>
        <w:rPr>
          <w:b w:val="0"/>
        </w:rPr>
        <w:t>Läste din artikel i AF på nätet men du… Sverok!!! Spelhobbyn är ju inte sååå tynande som man kan tro om man bara läser din artikel, spelförbundet både finns och blommar för fyllt och mångamånga är spelgrupperna med 30-45 åringar som startar om igen, spelare som tröttnat på krogen varje vecka och istället bygger nya karaktärer eller kör ett parti Sättlers eller två. Sverok är numera meldemsorganisation i Studiefrämjandet och ett gott samarbete organisationera emellan borgar för fler äldre spelare. Hjälp till lokaler etc, antingen från Sverok eller från Studiefr. gör att fler kids har spelbara ytor att vistas på. Datorspelandet vävs mer och mer in i alltihop och ofta är det samma personer som spelar datorspel, samlarkortspel, rollspelar och är storkonsumenter av brädspel, iallafall när de kommit över 25års sträcket. Även lajvandet i olika former utvecklas hela tiden (mer och fler befintliga spelvärldar nyttjas) och lajvare, det äör verkligen folk av alla de slag. Bröt mot ett tabu. Köpte ett exemplar av Aftonbladet (den fysiska blaskan alltså). Så här fina artiklar måste ju belönas på något sätt. Bra jobbat, Magnus! Och tack till AB som tog in artikeln. Uppslag sid 4 – 5 är ingen dålig placering heller. Bara det är ett bevis på att rollspelen satt sina spår i Sverige. Håller med om att rollspel är en stor källa till skapande. Jag skulle nog vilja säga att det är rollspelen i större mån än serier som fått mig till att arbeta med historier (jag gör serier). Vi har kommit igång att spela nu igen, jag och ett gäng äldre och yngre rollspelsrävar. Vi är mellan 24 och 33 år gamla. Rollspel är lite som punk och hårdrock. Den stora hypen är för länge sedan borta, men efter ett tag så har det blivit till en egen starkt etablerad alternativstil som aldrig kommer att försvinna. Är rollspel skadligt? Svaret kanske inte är helt enkelt. Jag själv har blivit till en kreativ eskapist som är på väg som ett skenande ånglok in i FAS-3. Man har en tendens att värdera fantasins värld högre än den materiella. Bör jag anklaga Äventyrsspel, eller ska jag kanske tacka dom? Det kan man ju verkligen fråga sig. Jag tror att de flesta rollspelare är killar med en viss typ av flyktmönster. Det finns en anledning till att man tycker att drakar, hober och alver är intressantare eller i alla fall mer lätthanterligt än till exempel föräldrar, tjejer och jobb. Så var det nog för mig i alla fall. Kanske kan man säga att man av bara farten skaffar sig ett nördigt livsmönster, som är giltigt långt upp i åren. Om det är bra eller dåligt vet jag inte. Antagligen både och. Men att alls kalla folk nördar är förstås också en fråga om makt och tolkningsföreträde. Jag tycker att man precis lika gärna kan fråga sig vad folk som tränar mycket fotboll förlorar i intellektuell stimulans. Utgångspunkten avgör. Jag är kvinna och både spelledare och spelare. Min sambo är också spelare. Vi har varit ihop i tre år, han har ett varmt förhållande till sina föräldrar och ett jobb. De andra spelarna i gruppen är förresten också kvinnor. Själv upplever jag att generellt träffar jag på mest killar som rollspelar, och en del är precis som du beskriver, men jag tror faktiskt att det är på väg bort och att rollspel är något som lite mer olika människor håller på med nu faktiskt =) Fantastisk artikel. Har f.ö. spelat tillsammans med en av de kändisar som nämns i slutet… Du missade dock att nämna den fantastiska rollspelsskildringen i Jonas Hassen Khemiris Montecore – en unik tiger. Men har inte marknaden för svensk-producerade rollspel blivit mindre? Personligen kände jag mig rätt sviken redan 1991, när den nya Drakar &amp; Demoner upplagan kom ut. Bakåtkompatibiliteten (för att använda ett dataord) var inte helt bra. Gick ganska raskt över till amerikanska rollspel. Återvände inte till svenska rollspel förrän Järnringen gav ut Mutant-Undergångens arvtagare. För min del så spelade jag 91-</w:t>
      </w:r>
    </w:p>
    <w:p>
      <w:r>
        <w:rPr>
          <w:b/>
          <w:color w:val="FF0000"/>
        </w:rPr>
        <w:t>id 376</w:t>
      </w:r>
    </w:p>
    <w:p>
      <w:r>
        <w:rPr>
          <w:b w:val="0"/>
        </w:rPr>
        <w:t>Integritetspolicy Stockholm Radio &amp; TV Service Våra hemsidebesökares integritet är väldigt viktig för oss, och vi är fast beslutna att skydda den. Denna policy förklarar vad vi gör med dina personliga data. Genom att samtycka till att vi använder kakor i enlighet med villkoren i denna policy när du besöker vår hemsida för första gången tillåter du oss att använda kakor varje gång du besöker vår hemsida. B. Erkännande Detta dokument skapades med en mall från SEQ Legal (seqlegal.com) och ändrades av Website Planet (www.websiteplanet.com) C. Insamling av personlig information Följande typer av personlig information kan samlas in, lagras och användas: information om din dator, inklusive IP-adress, geografisk plats, webbläsartyp och -version samt operativsystem; information om dina besök på och din användning av denna hemsida, inklusive referenskällan, besökets längd, sidvisningar och hemsidans navigeringsvägar; information som du anger när du registrerar dig på vår hemsida, till exempel din e-postadress; information som du anger när du skapar en profil på vår hemsida, till exempel ditt namn, kön, relationsstatus, din födelsedag, dina profilbilder, intressen, hobbyer samt uppgifter om din utbildning och anställning; information som du anger för att prenumerera på våra e-postmeddelanden och/eller nyhetsbrev, till exempel ditt namn och din e-postadress; information som du anger när du använder vår hemsidas tjänster; information som genereras när du använder vår hemsida, inklusive när, hur ofta och under vilka omständigheter du använder den; information som har att göra med allt du köper, tjänsterna du använder eller transaktioner som du gör via vår hemsida, inklusive ditt namn, telefonnummer, din adress, e-postadress och dina kreditkortsuppgifter; information som du publicerar på vår hemsida med avsikt att publicera den på internet, inklusive ditt användarnamn, dina profilbilder och innehållet i dina inlägg; information i alla former av kommunikation som du skickar till oss via e-post eller vår hemsida, inklusive dess innehåll och metadata; all annan personlig information som du skickar till oss. Innan du lämnar ut en annan persons personliga information till oss behöver du ha den personens samtycke till att den personliga informationen både utlämnas och behandlas i enlighet med denna policy D. Användning av din personliga information Personlig information som skickas till oss via vår hemsida kommer att användas för de syften som anges i denna policy eller på de relevanta sidorna på hemsidan. Vi kan använda din personliga information för följande: att administrera vår hemsida och verksamhet; att anpassa vår hemsida åt dig; att göra det möjligt för dig att använda tjänsterna som är tillgängliga på vår hemsida; att skicka varor som du har köpt via vår hemsida till dig; att leverera tjänster som är köpta via vår hemsida; att skicka kontoutdrag, fakturor och betalningspåminnelser till dig och samla in betalningar från dig; att skicka kommersiell kommunikation som inte är i marknadsföringssyften; att skicka e-postmeddelanden som du specifikt har begärt; att skicka vårt nyhetsbrev via e-post till dig om du har begärt det (du kan informera oss när som helst om du inte längre behöver nyhetsbrevet); att skicka marknadskommunikation till dig som rör vår verksamhet eller noggrant utvalda tredje parters verksamhet som vi tror att kan vara av intresse för dig per post eller, där du specifikt har samtyckt till detta, via e-post eller liknande teknologi (du kan informera oss när som helst om du inte längre behöver marknadskommunikation); att ge tredje parter statistisk information om våra användare (men dessa tredje parter kommer inte att kunna identifiera en enskild användare från informationen); att hantera förfrågningar och klagomål från eller om dig angående vår hemsida; att hålla vår hemsida säker och förebygga bedrägerier; att bekräfta ditt samtycke av vår hemsidas användarvillkor (inklusive övervakning av privata meddelanden som skickats via vår hemsidas privata meddelandetjänst); samt annan användning. Om du skickar personlig information för publicering på vår hemsida, kommer vi att publicera och på annat sätt använda den informationen i enlighet med det tillstånd du ger oss. Dina sekretessinställningar kan användas för att begränsa publiceringen av din information på vår hemsida och kan justeras med hemsidans sekretesskontroller. Vi kommer inte att överlämna din personliga information till tredje part för deras eller någon annan tredje parts direkta marknadsföring utan ditt uttryckliga medgivande. E. Utlämning av personlig information Vi kan lämna ut din personliga information till någon av våra anställda, styrelseledamöter, försäkringsbolag, professionella rådgivare,</w:t>
      </w:r>
    </w:p>
    <w:p>
      <w:r>
        <w:rPr>
          <w:b/>
          <w:color w:val="FF0000"/>
        </w:rPr>
        <w:t>id 377</w:t>
      </w:r>
    </w:p>
    <w:p>
      <w:r>
        <w:rPr>
          <w:b w:val="0"/>
        </w:rPr>
        <w:t>A Silver Mt. Zion är en kanadensisk postrock-grupp grundad 1999 av Godspeed You! Black Emperor-medlemmarna Efrim Menuck, Sophie Troudeau och Thierry Amar. Enligt en intervju med VPRO Radio i Holland var det ursprungliga syftet med projektet att Efrim skulle lära sig orkestrera musik, men idén övergavs snart då Efrim bestämde sig för att han föredrog att musik inte definieras av regler utan enbart som musik som lät bra. I samma intervju beskrev Efrim inspelningen av deras första album som en "Jewish experience" dedicerad till hans hund Wanda, som dog medan Godspeed You! Black Emperor var på turné. Efter släppet av sitt första album utökades gruppen till sex medlemmar, döpte om sig till The Silver Mt. Zion Memorial Orchestra and Tra-la-la Band och släppte albumet "Born Into Trouble As The Sparks Fly Upward". För bandets tredje album, som använde sig av en kör, byttes namnet igen, den här gången till The Silver Mt. Zion Memorial Orchestra and Tra-la-la Band with Choir och för den senaste skivan ändrades det till Thee Silver Mountain Reveries. De benämns dock ofta med sitt ursprungliga namn, A Silver Mt. Zion. Det finns starka politiska teman i bandets musik. Det två första albumen är till största delar instrumentala, men i det tredje har sången fått ta stor plats. Den helt instrumentala låten "Thirteen Angels Standing Guard Around Your Bed" riktar sig uppenbarligen till black bloc-anarkister, medan andra låtar är protester mot krig och</w:t>
      </w:r>
    </w:p>
    <w:p>
      <w:r>
        <w:rPr>
          <w:b/>
          <w:color w:val="FF0000"/>
        </w:rPr>
        <w:t>id 378</w:t>
      </w:r>
    </w:p>
    <w:p>
      <w:r>
        <w:rPr>
          <w:b w:val="0"/>
        </w:rPr>
        <w:t>Slimwallet är en plånbok i miniatyr som passar perfekt i både jeansfickan och handväskan. Utöver de 4-6 korten i Cardprotectorn finns det utrymme på insidan av läderfodralet för några extra kort, sedlar och visitkort. Den innovativa Cardprotectorn skyddar dina viktiga kort effektivt. Det massiva aluminiumfodralet är robust och skyddar korten både från att brytas och mot obehörig avläsning av RFID-/NFC-korten. Med en enda rörelse glider korten ut i överlappande sekvens vilket gör det lätt att plocka upp rätt kort. Cardprotector har utrymme för 4-6 st kort beroende på kortens tjocklek men passar lika bra för bara ett kort också. - Högkvalitativt läder och aluminium - Korten glider ut lätt - Skyddar från obehörig avläsning av RFID/NFC-kort Returns: Products in new condition can be returned for free within 60 days. We'll cover the return shipping, but the original shipping costs will not be refunded. - Vikt72 g Trots sitt lilla format rymmer Slimwallet massor av saker. Korten glider ut i en överlappande sekvens med en enda rörelse utan att du behöver öppna hela plånboken. Antal kort som får plats i Cardprotector beror på typ av kort. Kort med präglade bokstäver är tjockare medan vanliga kort är smalare. Se tabellen nedan: 4 + 0 = 4 1 + 5 = 6 3 + 2 = 5 Cardprotector skyddar kort som använder RFID/NFC-teknik mot obehörig scanning. Kort som busskort, passerkort och betalkort har på senare tid försetts med datorchip och inbyggda antenner för trådlös kommunikation. Det ökar användarvänligheten men det innebär också risker. Med SECRID Cardprotector behöver du inte oroa dig för det. Korten glider ut i en överlappande sekvens med en enda rörelse. För att använda RFID- och NFC-kort på ett säkert sätt, skjut ut korten med en rörelse från Cardprotector. När korten glider ut minskar radiosignalen men är tillräckligt stark för kontakt över korta avstånd. Part of the collection: Secrid Slimwallet - Plånbok Slimwallet is a modern take on classic bifold. Unlike the other Secrid leather wallets, Slimwallet doesn't have stud closure, which makes it slimmer without reducing capacity. Nice wallet but overpriced It's a nice little wallet, i have been using an older model for 2 years. The new wallet doesn't seem to have any real visible changes though. Just new color. Best wallet ever A customer of mine pulled out this wallet to pay for shoes...she told me where she purchased it...i read up on it,and ordered....i was able to transfer most of what was in my ineffective wallet to yours...its soo organized...small,lightweight...never been happier with a wallet Good design Good design and light Great all around A stunning wallet for the modern person. Small, sleek, with the modern amenities a wallet should have now these days. 10/10 would recommend. Just what I was looking for! Bought this as a gift for my husband. Very sleek, and the card mechanism is nifty and works well. It does get a bit thicker is notes but overall very satisfied with the quality of the product. Great product convenient and good quality very fast and great quality delivery using digital lockers for convenience Thank you Slime wallet is amazing, and really is same my expectation and more. It is outstanding quality. I am very happy for choosing this slime wallet. It's the best wallet I have ever owned Tres tres bon produit. Simple et efficace. Matériel solide. Ostin lahjaksi ihmiselle joka ei tykkää perinteisestä lompakosta. Todella mieleinen lahja; pieni, kortteja mahtuu riittävästi, seteleille oma paikkansa. Muutoinkin tyylikäs. Tack! Vi har fått din recension - Tack så mycket. Din recension kommer att publiceras så snart som vi har en chans att läsa igenom den. Secrid - Kortplånböcker som skyddar Cardprotector är själva hjärtat i SECRID-plånboken. Med en lätt rörelse glider dina kort ut ur Cardprotector i en överlappande ordningsföljd för enkel åtkomst. SECRID-produkterna tillverkas i Nederländerna i rena fabriker med goda arbets</w:t>
      </w:r>
    </w:p>
    <w:p>
      <w:r>
        <w:rPr>
          <w:b/>
          <w:color w:val="FF0000"/>
        </w:rPr>
        <w:t>id 379</w:t>
      </w:r>
    </w:p>
    <w:p>
      <w:r>
        <w:rPr>
          <w:b w:val="0"/>
        </w:rPr>
        <w:t>CarTeck GSW 40-L har ett fullsortimentsprogram och har därav ett av de bredaste sortimentet på marknaden vad gäller panelutföranden, ytstrukturer, fönsteralternativ etc. - insidan av porten GSW 40-L är lackad. CarTeck GSW 40-M med färre panelutföranden, ytstrukturer och fönsteralternativ, men för övrigt med samtliga komponenter av samma höga kvalitet som fullsortimensprogrammet GSW 40-L – insidan av porten GSW 40-M är galvaniserad med transparent skyddslack.</w:t>
      </w:r>
    </w:p>
    <w:p>
      <w:r>
        <w:rPr>
          <w:b/>
          <w:color w:val="FF0000"/>
        </w:rPr>
        <w:t>id 380</w:t>
      </w:r>
    </w:p>
    <w:p>
      <w:r>
        <w:rPr>
          <w:b w:val="0"/>
        </w:rPr>
        <w:t>Gripsholms slott öppet dagligen – rundvandring, familjevisning och konserter I butiken finns även lokalt producerade varor som Gripsholms äppelmust. Foto: Foto: Hans Thorwid. Gör en utflykt till Mariefred och Gripsholms slott! Upptäck slottet på egen hand eller med guide och vandra genom kungliga gemak och inredningar från Gustav Vasas tid fram till idag. Till sevärdheterna hör en av Europas mest välbevarade 1700-talsteatrar, som Gustav III lät inreda i ett av slottets runda renässanstorn. Gripsholms slott är också internationellt känt för sin stora porträttsamling – Svenska statens porträttsamling – med porträtt av betydande personer från Gustav Vasas dagar ända fram till vår egen tid. Slottet är öppet dagligen kl. 10–16 för egen rundvandring. Guidade visningar ges dagligen kl. 12 och 14 på svenska, och kl. 13 på engelska. Familjevisning anpassad för barn dagligen kl. 15.I sommar ges även konserter på Gripsholms slott, se program.Hitta till Gripsholm</w:t>
      </w:r>
    </w:p>
    <w:p>
      <w:r>
        <w:rPr>
          <w:b/>
          <w:color w:val="FF0000"/>
        </w:rPr>
        <w:t>id 381</w:t>
      </w:r>
    </w:p>
    <w:p>
      <w:r>
        <w:rPr>
          <w:b w:val="0"/>
        </w:rPr>
        <w:t>- Kycklingfilé med ananas och blomkål i krämig gul curry - Wokad blandfärs med stark thai basilika och krapao - Kycklingfilé med färsk ingefära och grönsaker - Grillade hot wings - Kycklingfilé med aubergine i kryddig röd curry - Vitlöksmarinerad ryggbiff med grovmalen svartpeppar, koriander och thai basilika - Kycklingfilé med egenrostade cashewnötter och grönsaker - Kycklingfilé på spett med hemlagad jordnötssås - Kycklingfilé med potatis och morötter i krämig masaman curry - Krispig fläskfilé i hemlagad sweet chilisås - Wokad kycklingfilé med färsk citrongräs, röd chili och grönsaker - Egenrullade vårrullar med blandfärs, glasnudlar, fungus svamp och örter - Kycklingfilé med zucchini i het thai grön curry - Wokad ryggbiff med färska champinjoner och bambuskott - Kycklingfilé med stark thai basilika och krapao - Grillade hot wings Fredag 22 jan - Kycklingfilé med färska brytbönor i panang curry - Vitlöksmarinerade jätteräkor med grovmalen svartpeppar, koriander och thai basilika - Wokad kycklingfilé med ananas i hemlagad sötsur sås - Kycklingfilé på spett med hemlagad jordnötssås Här följer ett litet axplock på övriga rätter som vi serverar på lunchbuffén - Friterade jätteräkor - Friterad kycklingfilé - Grillad Kycklingfilé på spett(Tisdagar &amp; Fredagar) - Stekta äggnudlar med grönsaker - Wokade färska grönsaker - Egenrullade vårrullar med blandfärs, fungus svamp och glasnudlar(Onsdagar) - Hemlagad jordnötssås - Hemlagad currysås Vi erbjuder även lunchkort. Ladda 10 luncher eller mer för endast 90kr/lunch. Fråga våra trevliga tjejer i kassan efter lunchkortet nästa gång ni besöker oss. Take Away Det går naturligtvis alldeles utmärkt att köpa med dig din lunchbuffé. Dricka ingår. Under lunchen tar vi ej emot bordsbokningar. Då vår lunchbuffé är väldigt populär rekommenderar vi att ni kommer i tid för att vara säkra på att få plats. 5-7 år 69:- 8-10 år 76:- Det går naturligtvis alldeles utmärkt att köpa med dig din helgbuffé. Vi rekommenderar att ni reserverar bord inför ert besök då vår helgbrunch är väldigt populär. OBS! Från måndag 21/12 stänger vi restaurangen kl.20:00 alla dagar pga. nya direktiv från regeringen. Det går utmärkt att boka bord för kvällen. Enklast är om ni ringer eller mailar oss. Mail adressen finner ni längre upp på sidan. Vill ni boka bord till samma dag ber vi er alltid att ringa. Under lunchen tar vi ej emot bordsbokningar. Då vår lunchbuffé är väldigt populär rekommenderar vi att ni kommer i tid för att vara säkra på att få plats.</w:t>
      </w:r>
    </w:p>
    <w:p>
      <w:r>
        <w:rPr>
          <w:b/>
          <w:color w:val="FF0000"/>
        </w:rPr>
        <w:t>id 382</w:t>
      </w:r>
    </w:p>
    <w:p>
      <w:r>
        <w:rPr>
          <w:b w:val="0"/>
        </w:rPr>
        <w:t>Finnåkers historia Bruket, en berättelse om Finnåker. Detta är en bok som beskriver livet och historien i och kring Finnåker från järnålder till nutid. Författarna har genom sitt arbete lyft fram en rad händelser ur historiens dunkel som visar hur viktig denna trakt har varit och ännu är för väldig många människor. I boken kan du läsa om allt från järnframställningen och dess förutsättningar samt en detaljerad beskrivning om brukets alla ägare och ägarformer, bondsonen från Gåsta till smederna och torparna. Vet ni varför Addis Abeba har en stark koppling till Finnåker? Svaret finns i boken! Boken finns att köpa hos oss eller i Västeråsstifts webbshop Finnåkers brukshistoria Texten under är en mycket kortfattad beskrivning om Finnåkers brukshistoria. Finnåker är ett gammalt järnbruk med anor från tidigt 1600- tal. När bruksdriften startade på Finnåker är okänd men i ett rättegångsprotokoll från 1600-talets början får man veta att bergsmannen Michel Hindriksson ägare till både skog och mark i Finnåker begärde att få ett fastebrev vilket är en form av lagfart. År 1614 finns det dokumenterat att just denne Michel Hindriksson anlagt en hammarsmedja i Finnåker, eller Finnakra som det står i dokumentet. Därför tror man att Michel var den som gav upphov till det som blev bruket. År 1734 fanns vid bruket en stor teknisk utrustning: två hamrar med fyra härdar samt en knipphammare. En knipphammare är en liten stjärnhammare med hastig gång, driven av ett vattenhjul, för utsträckning av finare dimensioner av järn och stål. Under sin storhetstid under 1800-talet var Finnåker det trettonde största järnbruket i Sverige räknat på mängden producerat stångjärn. Under åren 1670-1680 tillverkades 400 skeppspund tackjärn per år. Ett skeppspund =170kg. 1690 tillverkades 1700 skeppspund och några år innan bruksdöden nådde Finnåker 1878 tillverkades hela 10 000 skeppspund järn om året alltså 1700 ton! Genom bruksområdet rinner Finnåkersån som var av största betydelse för verksamheten. Det var den som drev hamrar, kvarnar och sågverk. Smederna var anställda på kontrakt, ungefär som torpare. Man skulle smida en viss mängd mot ersättning i natura. D.v.s rätten att bebo och bruka ett torp och odla potatis. Bruket drevs av en anställd förvaltare/ inspektor under ägaren. Men det är få ägare som bott på Finnåker under bruksperioden. År 1873 såldes valsverk och blåsmaskiner till Karmansbobruk. Detta var troligtvis dödsstöten för Finnåker som inte längre kunde mäta sig med de nya kraven. 1878 var det år då den s.k bruksdöden kom till Finnåker och då smiddes den sista smältan. När stångjärnstillverkningen lades ner blev en mängd byggnader överflödiga och revs. Man kan se rester av en del byggnader längs med ån. Det ska finnas ett 50-tal husgrunder som kan letas fram under vegetationen. Efter 1875 blev Finnåker en stor skogs- och jordbruksegendom. Vill man se valsverk och blåsmaskiner och hur det var att arbeta i smedjorna kan man uppleva detta i juli varje år när hamrarna drar igång på järnets dag i Karmansbo bruk. En av de första ägarna till själva bruket var Louis de Geer. Louis var Holländare och var den som drev Finnåkers bruk under 1640-talet och ca tjugo år framåt. Han anses vara Finnåkers bruks grundare. Hans emblem ett G med fem bollar är en stångjärnsstämpel som användes av familjen de Geer och denna stämpel använder vi oss av än i dag. Bland de andra ägarna finner vi Gustav Soop, Axel von Fersen och den kanske ende Fellingsbroaren Nils Swedenstjerna. Den siste bruksägaren var Carl Johan Thyselius och han drev bruket tillsammans med sin dotter Siri. Efter sin fars död tog Siri över bruket tillsammans med Per Eriksson från Hofors. Under en resa till Capri, mötte hon den unge diktaren Nils Collet Vogt. Siri och Nils gifte sig och</w:t>
      </w:r>
    </w:p>
    <w:p>
      <w:r>
        <w:rPr>
          <w:b/>
          <w:color w:val="FF0000"/>
        </w:rPr>
        <w:t>id 383</w:t>
      </w:r>
    </w:p>
    <w:p>
      <w:r>
        <w:rPr>
          <w:b w:val="0"/>
        </w:rPr>
        <w:t>Om du klickar pÃ¥ lÃ¤nken sÃ¥ kan du skriva en hÃ¤lsning till Roland. Om du fÃ¶r muspekaren Ã¶ver kolumnen till vÃ¤nster sÃ¥ ser du en meny Ã¶ver vilka funktioner som finns.</w:t>
      </w:r>
    </w:p>
    <w:p>
      <w:r>
        <w:rPr>
          <w:b/>
          <w:color w:val="FF0000"/>
        </w:rPr>
        <w:t>id 384</w:t>
      </w:r>
    </w:p>
    <w:p>
      <w:r>
        <w:rPr>
          <w:b w:val="0"/>
        </w:rPr>
        <w:t>Vacker bukett i röda toner. Buketten innehåller röda rosor, röda mini gerbera, röda boll krysantemum, hypericum och olika gröna kvistar. Vacker bukett i röda toner. Buketten innehåller röda rosor, röda mini gerbera, röda boll krysantemum, hypericum och olika gröna kvistar.</w:t>
      </w:r>
    </w:p>
    <w:p>
      <w:r>
        <w:rPr>
          <w:b/>
          <w:color w:val="FF0000"/>
        </w:rPr>
        <w:t>id 385</w:t>
      </w:r>
    </w:p>
    <w:p>
      <w:r>
        <w:rPr>
          <w:b w:val="0"/>
        </w:rPr>
        <w:t>Ego Casino är ett ungt och ambitiöst projekt som ägs av JocSolutions N.V.-företaget som redan har uppmärksammat den inhemska marknaden med så stora och populära anläggningar som Argo, Ivi och Zigzagг777. Naturligtvis har Ego Casino en licens nr 8048 / JAZ2015-008 utfärdad på Curacao. Den nya anläggningen liknar något av företagets andra projekt: ett snyggt och bekvämt gränssnitt, fokus på slots (vi kommer att prata om det senare), support dygnet runt, säkert och maximalt snabbt uttag av vinster, många alternativ för att göra en insättning och ett trevligt intryck från spel. Vi kommer dock att diskutera alla aspekter i detalj. Officiell hemsida Kasinoportalen är utformad ganska icke-trivialt: ljusa nyanser, ganska trevligt färgintervall tilltalande för ögat och ovanliga teckensnitt. På webbplatsen finns inga övertygande annonser, utan bara några banners med den mest användbara och relevanta informationen. Navigationspanelen och hela gränssnittet är väldigt enkelt och intuitivt, det är omöjligt att gå vilse på webbplatsen. Alla huvudelement är rätt synliga. För att spela på riktiga pengar måste du registrera dig. Registreringsknappen finns i det övre högra hörnet. Om du trycker på den kommer du att se registreringsmenyn. Det finns två registreringsalternativ: klassiskt och förenklat, med ditt konto i sociala medier. Ändå bör du skapa en unik inloggning och ett komplext lösenord och ange din e-post (för att få en registreringsbekräftelse), fullständigt namn, födelsedatum och kön, hur som helst. Tänk på att du måste ge tillförlitlig information under registreringen, eftersom du måste skicka verifieringen för att ta ut stora belopp. Spel på Ego Casino Ego Casino är en representant för de mest populära spelleverantörerna som är välkända bland spelare tack vare sina moderna och färgglada spelautomater. Dessa är: - Endorfina; - Habanero; - Microgaming; - Igrosoft; - Netent, etc. Mer än 2000 olika spel laddas upp till webbplatsen nu. Operatören tar emot dem från de mest populära och berömda företagen som utvecklar programvara för onlinekasinon. Så i en så stor variation hittar du enkelt ett spel efter din smak. Navigationen på spel är också extremt enkel, du kan välja ett tema för spelautomater, till exempel sport, frukt etc., och filtrera bort spel efter din smak så här. Eller så kan du ange en speltitel i sökfältet. Det finns också ett filter på programvarutillverkare, du behöver bara klicka på en företagslogotyp för att se alla uppladdade spel från detta företag. Förutom det är alla spel på webbplatsen uppdelade i kategorier för enkelhets skull: - Populär – det här är de mest efterfrågade aktiviteterna från webbplatsanvändarna. - Nytt – alla nya spel som nyligen laddades upp på webbplatsen. - Slots – det här avsnittet är endast avsett för spelautomater. - Tabell – olika typer av bord, kortspel. - Annat – allt är klart här, det här är spel som inte är relaterade till någon av de ovan nämnda kategorierna. Förresten, få människor vet att du kan spela dessa spel helt gratis och utan registrering. Du behöver bara växla en plats till demo-läget. I det här läget görs satsningar på en villkorad valuta, så att du kan spela alla spel (förutom Live-avsnittet) som presenteras på webbplatsen när du vill. Du kan dock inte vinna riktiga pengar i demoläget. Live-återförsäljare Olika live-spel har blivit populära nyligen. Hur skiljer de sig från de andra? Tja, de är helt annorlunda, eftersom en riktig live dealer delar ut kort istället för ett själlöst system. Du kommer i princip på ett riktigt klassiskt kasino eftersom interiören och entouraget har samma estetik och lyx som alla kasinon i Las Vegas. En vacker kvinnlig återförsäljare (i vissa spel är en återförsäljare manlig) kommer att dela ut kort i ditt favoritspel. För närvarande finns det några typer av spel; dessa är poker, baccarat, roulette, blackjack, etc. I allmänhet är detta ett utmärkt sätt att stänga av tröttsamma spelautomater och prova något nytt! Bonusar, turneringar och kampanjer Ego Casino har ett ganska trevligt bonussystem. Låt oss prata om det i detalj och granska varje bonus: Ingen insättningsbonus En</w:t>
      </w:r>
    </w:p>
    <w:p>
      <w:r>
        <w:rPr>
          <w:b/>
          <w:color w:val="FF0000"/>
        </w:rPr>
        <w:t>id 386</w:t>
      </w:r>
    </w:p>
    <w:p>
      <w:r>
        <w:rPr>
          <w:b w:val="0"/>
        </w:rPr>
        <w:t>Nicklas Sjölund lämnar Vallentuna, men blir kvar i den östra Hockeyettan-serien. Det blir spel i Segeltorp. Den 23-årige pjäsen - som behärskar både back- och forwardspositionen - har 43 matcher i HockeyAllsvenskan på meritlistan från tiden i Vita Hästen och AIK. Tränaren Joakim Gustafsson om tillskottet. - Nicklas är en väldigt skridskostark och irrationell spelare som kan bryta mönster. De senaste säsongerna har Nicklas spelat back men efter egen vilja och diskussion med oss tränare så kommer Nicklas att spela center/forward. Med hans offensiva uppsida välkomnar vi detta och ser med tillförsikt fram emot att se Nicklas ta steg hos oss, säger Segeltorps tränare till klubbens hemsida.</w:t>
      </w:r>
    </w:p>
    <w:p>
      <w:r>
        <w:rPr>
          <w:b/>
          <w:color w:val="FF0000"/>
        </w:rPr>
        <w:t>id 387</w:t>
      </w:r>
    </w:p>
    <w:p>
      <w:r>
        <w:rPr>
          <w:b w:val="0"/>
        </w:rPr>
        <w:t>Så här fantasifullt och excentriskt ser det ut i Lisa Whatmoughs London hem. Designern som är känd för sina möbler i lapptäcke men även för sina tyginklädda lampor och tekannor. Du hittar mer av hennes färgstarka och mönsterglada skapelser på Squint. Se även tidigare inlägg. Fler bilder från hennes hem hittar du hos MarieClaireMaison. Upplagd av</w:t>
      </w:r>
    </w:p>
    <w:p>
      <w:r>
        <w:rPr>
          <w:b/>
          <w:color w:val="FF0000"/>
        </w:rPr>
        <w:t>id 388</w:t>
      </w:r>
    </w:p>
    <w:p>
      <w:r>
        <w:rPr>
          <w:b w:val="0"/>
        </w:rPr>
        <w:t>- Inakari - Flicklyceet Rutplanen Rutplanen som var typisk för stadsplaneringen i mitten av 1800-talet är kännetecknande även för Kemis centrum. Den första generalplanen godkändes redan 1859, det vill säga tio år innan staden grundades. De äldsta träbyggnaderna är från slutet av 1800-talet och de första stenhusen byggdes i början av 1900-talet. Staden har flera hus som är byggda i 1920-talets klassicistiska stil samt funktionalistiska byggnader från det påföljande årtiondet. De första höghusen för bostadsbruk byggdes på 1950-talet. Tidigare yrkesläroverket i Kemi var verksamt 1939–1964. Byggnaden ritades av arkitekten O. J. A. Viljanen och stod klar 1939, i hörnet av Kirkkopuistokatu och Meripuistokatu. Kemis yrkesskolas byggnad byggdes helt med lokala krafter. Inakari Asunto Oy Inakari var den första moderna höghusfastigheten i Kemi. Bostadsfastigheten var en vitrappad, ståtlig representant för modern arkitektur och hade centralvärme, rinnande vatten och inomhustoaletter. I källarvåningen fanns en gemensam bastu och tvättstuga. Telefonledningar drogs in i varje lägenhet. I Inakari hade även varje lägenhet egen vedeldad spis. Huset stod klart i början av 1946. Kansallis-Osake-Pankki i Kemi, vid Kauppakatu (Pakkahuoneenkatu) och invid torget. Byggnaden stod färdig 1934. Kansallis-Osake-Pankkis hus höjdes i samband med en renovering och bygges om så att det fick ett platt tak. Tidigare var en spritbutik och stadens förlossningsavdelning inhysta i huset. Officiellt invigdes Kemin Pirtti den 30 oktober 1927. Kemin Pirtti blev ett tvåvåningshus i tegel, med centralvärme och vattenledningar. Till sin stil representerar huset 1920-talets klassicism. Då det stod klart var huset en modern byggnad med el, vattenledningar och centralvärme. Fast i och för sig hade staden inget vattenledningsnät på den tiden. Skolbyggnaden för Sauvosaaren kansakoulu (sedermera Kemin keskuskoulu, numera Sauvosaaren koulu) ritades av arkitekten Toivo Salervo. Huset stod färdigt 1936. Salervo ritade även skolbyggnaden för Ritikan koulu (1921) samt Pajusaaren koulu (1930) i Kemi. Kyrkan Arkitekten Josef Stenbäck ritade Kemi kyrka och den stod färdig 1902. Det rör sig om en långhuskyrka i tegel, med två sidskepp. Byggnaden speglar influenser av den kontinentala nygotiken. Detta ser man särskilt i det imponerande rosettfönstret över huvudingången samt i de stora fönstren på altarväggen. Influenserna av gotiken ser man även i kyrkans torn, tinnar och gavlar. Brödfabriken byggdes 1897 och är den första tegelbyggnaden i Kemi. Köpmannen Adolf Nordberg lät bygga huset som mjölmagasin. Byggnaden var Kemis brödfabrik 1916–1931, köttkontrollplats, andelshandelns korvfabrik och centrallager och ännu i slutet av 1960-talet fungerade det som E-liikes lokalbutik. Byggnaden ritades av länsarkitekten Wilhelm A. Tötterström. Brödfabriken r den enda byggnaden i sin stil i hela norra Finland. Kemin Suomalainen yhteislyseo (numera Kemin lyseon lukio). Fastigheten stod klar 1930. Skolbyggnaden ritades av arkitekten Hjalmar Åberg som arbetade för Överstyrelsen för allmänna byggnader. Merihovi Hotell Merihovi på Keskuspuistokatu öppnades 1949. Kemis första elektriska bastu byggdes i Merihovi. Hotellet har 42 rum. Restaurangen på nedre våningen kallas fortfarande för Ankkuri. Kemis Andelshandel Kemis Andelshandels förvaltningsbyggnad blev klar 1929 och fungerade som bageri, centrallager och kontor. På 1930-talet var även stadens ämbetsverk, det vill säga stadskansliet, drätselkontoret, byggnadskontoret och stadsfogdekontoret, inhysta i huset efter att stadshuset (Lukuhuonehuset) hade brunnit ner den 13 februari 1931. Penttiläs hus i korsningen av Sauvosaarenkatu och Urheilukatu är den äldsta byggnaden i</w:t>
      </w:r>
    </w:p>
    <w:p>
      <w:r>
        <w:rPr>
          <w:b/>
          <w:color w:val="FF0000"/>
        </w:rPr>
        <w:t>id 389</w:t>
      </w:r>
    </w:p>
    <w:p>
      <w:r>
        <w:rPr>
          <w:b w:val="0"/>
        </w:rPr>
        <w:t>Sökmotoroptimering (SEO) Google är den största sökmotorn och därför är det också viktigast att du syns där när någon söker efter information som är relaterad till din webbplats. Genom att annonsera med Google Adwords och sk. sponsrade länkar kan du snabbt säkerställa din närvaro på Google och snabbt öka din trafik till hemsidan. "Content is king" har alltid varit ett mantra inom SEO. Nu stämmer det mer än någonsin och det är verkligen viktigt att ditt innehåll är säkrat, uppdaterat och... Konverteringsoptimering handlar om att analysera en webbplats och trafiken till den, för att sedan genom olika typer av tester hitta den bästa placeringen... Det är viktigt att vara synlig där dina kunder finns. Visits hjälper dig med din sociala strategi och hjälper dig att få ut det mesta av din sociala närvaro. Google Tag Manager förenklar spårning och mätning utan att involvera IT-avdelningen. Vi hjälper dig med implementation &amp; med att få ut mer av dina analysverktyg. Vet du hur många som besöker din webbplats? Vet du varifrån de kommer? Vet du vilka kanaler som är viktiga för dig? Vilka kanaler behöver du lägga mer fokus på? Syns du på Google? Syns du på Google på det sätt du vill? Se till att du visar dig från din bästa sida när andra "googlar" ditt namn eller företagsnamn. Behöver du hjälp med att veta vad du ska satsa på för att lyckas på nätet? Vi har lång erfarenhet av att konsultera våra kunder när det gäller det mesta på nätet. Det mesta vi gör handlar om att få våra kunder att synas. Det kan till exempel handla om att synas hos sökmotorerna; både med riktade budskap i form av annonser, men även organiskt. Det kan även handla om att ha en bra synlighet i sociala medier eller andra platser där våra kunders kunder rör sig online. Visits grundades av ett team med lång erfarenhet av sök och synlighet och har arbetat med detta långt innan vi kände till Google som varumärke. Detta i kombination med vår förmåga att hålla oss uppdaterade med allt som händer inom den digitala världen gör oss till din perfekta partner för synlighet online. Några av oss..</w:t>
      </w:r>
    </w:p>
    <w:p>
      <w:r>
        <w:rPr>
          <w:b/>
          <w:color w:val="FF0000"/>
        </w:rPr>
        <w:t>id 390</w:t>
      </w:r>
    </w:p>
    <w:p>
      <w:r>
        <w:rPr>
          <w:b w:val="0"/>
        </w:rPr>
        <w:t>2010.05.08 Ö.KL 2 2,5 years old. Middle size. Enough correct female head. Good neck. Enough bone. Chest could be stronger. Compact in body. Topline and croup should be better. Coat and colour should be better. Nice temprament. Front movement should be better / PAUNOVIC DUSAN SERBIEN 2010.05.10 Valpkk. Tik valp bra storlek. Kraftfullt huvud. Bra läpp o bett. Ngt irriterad blinkhinnor. Bra kropp för åldern. Ngt grund bröstkorg. Balanserad rygglinje. Bra vinklar fram. Slutande kors som ger något felställt backställ. Valp som behöver mkt uppmuntran./ 2010.05.13 Mix Grande´s Grevinna A Glorious Valpkk. 1 HP BIS 3 VALP 5 mån gammal tik valp av rätta typ. Mycket bra utvecklad för åldern. Lovande huvud. Bra bett. Bra över + underlinje. Rätta vinklar för rasen. Bra bröstkorg för ålder. Bra benstomme + svans. Utmärkt steg längd. En aning blyg men tar dagen för bra träning. / 2010.05.29 Tikvalp med fina proportioner. Bra längd på huvudet. Bra ögon och öron. Tillräcklig hals. Önskar en stramare överlinje. Bra ben. Ngt lösa tassar. Rör sig med härligt steg från sidan men ännu mkt lös fram o bak. Lovande päls. Ökl. 1 Ganska liten och nätt tik. Väl ihopkommen men önskar allt ett nr större. Tillräcklig längd i huvudet. Bra uttryck. Tillräcklig hals inte helt fast i ryggen. Bra benstomme till storleken. I mycket god muskelkondition men önskar betydligt mer massa. Rör sig med lätt elegant kraftfullt steg. Ganska bra päls. Behagligt temperament. 2010.05.30 Mix Grande´s Diva Ökl. 3 Bra huvud och uttryck. Bra stop. Välplacerade öron. Korrekt bett. Bra förbröst.Tillräckligt djup bröstkorg. För tunn. Tycker inte om att vara i utställningsringen. Temperamentet inte det bästa men 2010.06.05 Mkt bra typ. Stor tik. Kraftfullt men ändå fem. huvud. Ngt öppna ögon. Korrekt bett. Bra hals o rygglinje. Outvecklad i sin bröstkorg. Ngt knappt vinklad fram o bak. Utm benstomme. Rör sig med bra steg från sidan men ngt bunden bak / 2010.07.03 2010.07.24 Mix Grande´s Ghilda 6 - 9 månader Valpkl. 1 Valpkk. 1 HP BIS 1 VALP Very nice black bitch. Very nice head. Nice arched neck. Very good moving. Well angulated. Good strong topline. A little east and west in front / FRANK DRAPER USA 2010.07.25 ST. SEGERSTAD ( Södra SGDK Off CERT Utst. ) Mix Grande´s Ghilda Jun.kl. 1 Jun.kk. 2 HP Good black bitch. 9 month old. Toes out a little in the front. Good dark eye color. Nice angulation. Good headtype / MARILYN P DRAPER USA 2010.08.21 Mix Grande´s Grevinna A Glorious Jun.kl. 2 Mycket God, Nätt liten tik som alltigenom behöver utv. o få mera självförtroende, Bra skalle o nos, Tillr. hals, Bra rygg, behöver utv. förbröst o djup, Passande benstomme, Ännu mkt instabila rörelser. / EVA BORG LILJEKVIST SVERIGE 2010.08.22 Tilltalande helhet, Bra stomme, Gott helhets uttryck, Fin kroppsvolym, Vackert huvud, Utmärkt ballanserad o prop. Svårt att bedöma rörelser, Vacker färg, Härlig hund 2010.08.28 Jun.kl. 1 Jun.kk. 1 HP BIG R Tik av mycket god typ, Vackert välskuret huvud, Vackra ögon, Välplacerade öron. Bra könspräglad, Vacker hals. Mycket bra rygg och kors, Välburen svans. Välutvecklad bröstkorg med bra djup och skuldra. Välvinklad, Välmusklad, Vacker päls med bra pigment. Välpresenterad / ALF CARLSSON SVERIGE 2010.09.11 9 - 12 MÅNADER. Valp.kl 1 Valp</w:t>
      </w:r>
    </w:p>
    <w:p>
      <w:r>
        <w:rPr>
          <w:b/>
          <w:color w:val="FF0000"/>
        </w:rPr>
        <w:t>id 391</w:t>
      </w:r>
    </w:p>
    <w:p>
      <w:r>
        <w:rPr>
          <w:b w:val="0"/>
        </w:rPr>
        <w:t>Jag ska skriva så lite som möjligt om mina våndor inför processen men vill ändå ha fört till handlingarna att det var svårt att välja. Jag ville bara ha en låt per artist och att välja en låt från en artist som släppt fyra av mina favoritskivor de senaste tio åren är inte helt trivialt. Det finns självklart ingen objektivitet när man plockar ut en sån här lista, det hoppas jag vi alla är eniga om. Ibland har en låt valts för att det är låten jag tycker mig minnas att jag gillade på en platta jag lyssnade på för nästan tio år sedan. Hur jämför man en sån låt med något som går på het rotation december 2019? Så här blev det i alla fall. Det är mycket svenskt på listan, det har så klart en del att göra med att jag sitter i Sverige och har ett särintresse av den svenska scenen men också för att 2010-talet har varit ett helt enastående decennium för svensk doom, sludge och stoner. Band som Domkraft, Graveyard, Mammoth Storm, Monolord och Vokonis har gjort stort avtryck internationellt, det är svårt att inte vilja hedra detta. En dominans vi inte sett sen den tidiga svenska dödsmetallvågens dagar. Några specialomnämnanden: Beastwars ”Storms of Mars” Att välja en låt med Beastwars är omöjligt. Nyazeeländarna har släppt vad jag ser som fyra av de allra bästa albumen under tiotalet. Enastående jämn kvalitet. Egentligen borde någon låt från andra albumet Blood Becomes Fire kanske fått representera, men det finns en sån ursinnig desperation och ångest i sångaren Matt Hydes insats på den här låten som inspirerats av hans insjuknande i cancer att det är svårt att inte drabbas. Batushka ”Yekteniya III” Egentligen vill jag rekommendera att man lyssnar på hela plattan Litourgiya i ett svep, som en låt. Så att spår 3 valdes ut är mer ett slumpens verk än något annat. Det är en på många sätt unik platta, både genom sitt innehåll men även på grund av den uppslitande rättighetskonflikten som tog vid. Jag vet inte om någon av de grupper som uppstått ur kapsejsandet någonsin kommer släppa en skiva som Litourgiya igen. Förmodligen inte. Yob ”Before We Dreamed of Two” Jag har knappt lyssnat på Yob sen Atma släpptes, men de är ett av tiotalets bästa band och både jag och du som läser borde lyssna mer på dem. Med tiotalet blev, i alla fall i den mån jag sett en trend, Epic Doom och Death Doom svagare och mer sällsynt medan stoner och sludge växte sig starkare. Särskilt på den svenska scenen. Värt att notera också är att det är stoner nästan helt utan drogreferenser, vilket kan tyckas en självmotsägelse men det funkar ypperligt bra. Fuzztrenden höll sig stark under det gångna årtiondet. Band som Blood Ceremony, Graveyard och Uncle Acid and the Deadbeats skapade ny musik med ett ankare kvar i sextio- och sjuttiotalen, helt utan att låta mossiga. Spotify-formatet har begränsat utvalet något och jag har inte fått med så mycket band från de scener som vuxit under åren. Singapores Marijannah och Azerbajdzjans Pyraweed får representera den allt större mängd riktigt bra band som inte kommit från Europa eller något av Amerikorna. Med det sagt, här är min lista. Jag hoppas ni ska finna den inte helt uppåt väggarna. Eller att ni finner den skogstokigt fel och blir upprörda. Vilket som funkar faktiskt.</w:t>
      </w:r>
    </w:p>
    <w:p>
      <w:r>
        <w:rPr>
          <w:b/>
          <w:color w:val="FF0000"/>
        </w:rPr>
        <w:t>id 392</w:t>
      </w:r>
    </w:p>
    <w:p>
      <w:r>
        <w:rPr>
          <w:b w:val="0"/>
        </w:rPr>
        <w:t>Linda K: Intresse 1 och 2 Det näst mest intressanta med den här bilden är att jag äntligen hittade klackarna från Zara i rätt storlek. Hurra! Det mest intressanta med bilden är att jag uppenbarligen sitt-ligger i trappan med fötterna upp och huvudet ner. Varför?! Så fina, Linda!Jag är helt galen i den där andra mockaklackar från Zara som du har, de svarta asymmetriska.Om du ser dem i storlek 41 till salu någonstans, hojta till, tack! df: ja dom är kalasers. modellen borde ju komma tillbaka kan man tycka. håller utkik!</w:t>
      </w:r>
    </w:p>
    <w:p>
      <w:r>
        <w:rPr>
          <w:b/>
          <w:color w:val="FF0000"/>
        </w:rPr>
        <w:t>id 393</w:t>
      </w:r>
    </w:p>
    <w:p>
      <w:r>
        <w:rPr>
          <w:b w:val="0"/>
        </w:rPr>
        <w:t>Volvo Penta Fritidsbåtar Volvo Penta levererar världsledande framdrivningslösningar, kompletta drivsystem samt service och support för fritidsbåtar. Vi prioriterar kvalitet, säkerhet och omsorg om miljön i allt vi gör, och vårt mål är att göra din tid ute på vattnet så njutbar som möjligt. Det är Easy Boating.</w:t>
      </w:r>
    </w:p>
    <w:p>
      <w:r>
        <w:rPr>
          <w:b/>
          <w:color w:val="FF0000"/>
        </w:rPr>
        <w:t>id 394</w:t>
      </w:r>
    </w:p>
    <w:p>
      <w:r>
        <w:rPr>
          <w:b w:val="0"/>
        </w:rPr>
        <w:t>Snabbfakta Brudparet behöver inte nödvändigtvis hålla något tacktal. Däremot ska den som har värdinnan till bordet hålla ett tacktal för middagen. Det är inte ovanligt vid dagens bröllop att även brudparets mödrar håller tal. Fäderna brukar då hålla talen före mödrarna. Det vanligaste felet som en talare gör är att tala för fort. Dels tar det tid för gästerna att smälta varje ord (de har ju inte som du själv hört allt detta många gånger förr), dels tar det lite tid för ljudet av din röst att sprida sig i lokalen. Prata därför långsammare än du tycker är bekvämt. Gå gärna omkring lite när du håller ditt tal, om det är möjligt. Du skall naturligtvis inte springa gatlopp upp och nedför borden, men att röra på sig lite i lokalen ökar intresset för ditt tal (det händer ju något hela tiden) och gör att så många som möjligt hör dig. Några generella råd - Förbered dig - Som alltid är det lättare att improvisera om man är förberedd. - Man är också mindre nervös om man vet vad man skall säga. - Tala tydligt - Ta pauser - Se gärna efter i dina noteringar vad du skall säga. Då får det du nyss sagt tid att sjunka in i gästernas medvetna - de har ju inte hört texten hundra gånger som du själv har. - Ta gärna en paus för att dricka lite vatten. Drick dock inte av vinet (om det serveras vin), det gör du sedan när du avslutat talet med att utbringa en skål. - Tala inte för länge - Ett tal till brudparet kan vara i cirka fem minuter. Närstående kan tala längre än andra, så brudparets fäders (mödrars) tal kan hållas längre än t.ex. kusinens. Ett exempel på hur ett tal av brudens far kan byggas upp Intro "Kära brudpar, ärade gäster" "Att se er idag fira er kärlek till varandra får mig att tänka på..." fortsättning med t.ex. "när du var tre år, [brudens namn]" Anekdoter från brudens barn- och ungdom Berätta hur bruden var när hon var liten/ung. Visa på hur hon utvecklats och vad som hon gjort bra och vad som varit mindre lätt i livet. Anekdoter kring när brudparet möttes. Första reaktionerna på förhållandet och på brudgummen. Anekdoter kring och egenskaper hos brudgummen. Blanda anekdoter med egenskaper (mest positiva, men några negativa med glimten i ögat kan också tas med på ett skämtsamt sätt) hos brudgummen. Hälsa brudgummen välkommen in i familjen. Avslut "När ni två nu blir ett, finns det tre råd jag slutligen vill ge min nyblivne svärson (/till min dotter/till er båda), från en make till en annan:" "1. Vårda er kärlek till varandra. Det har jag och min fru gjort och vi har klarat oss bra hittills! Ett fång rosor då och då gör t.ex. underverk." "2. Gläds med varandra. Hitta på roliga saker att göra tillsammans så att ni utvecklas och växer tillsammans och inte var och en för sig. " "3. Fäll ned locket på toalettstolen! " "Skål för brudparet!" Saxat från BröllopsHjälpen Tacktal för brudparet "Tack för att ni ville dela denna bröllopsdag med oss, ni har verkligen bidragit till att det göra den till en underbar dag som vi alltid kommer att minnas." Tacktal för t.ex. brudens föräldrar "Tack för att ni kommit och ville dela denna bröllopsdag med oss. Ni har verkligen bidragit till att det göra den till en underbar dag som vi alltid kommer att minnas." "På brudparets vägnar vill jag tacka er alla!" "Tack!" Pappans bröllopstal Kära brudpar - alla ni andra! Jag ska försöka säga några ord - om min förkylda stämma bär och jag inte blir allt för rörd. Allra först vill jag passa på tillfället och vända mig till våra tre döttrar - tack för all den glädje ni givit oss under alla år och den glädje ni fortfarande bereder oss! Tack för att ni kom till världen!! Kära Elsa - det känns ofattbart att du sitter där nu som nygift - jag tycker inte det var länge sedan du tittade ut och med tidig visdom ut</w:t>
      </w:r>
    </w:p>
    <w:p>
      <w:r>
        <w:rPr>
          <w:b/>
          <w:color w:val="FF0000"/>
        </w:rPr>
        <w:t>id 395</w:t>
      </w:r>
    </w:p>
    <w:p>
      <w:r>
        <w:rPr>
          <w:b w:val="0"/>
        </w:rPr>
        <w:t>TRIATHLON 2020 - 6 juni - INSTÄLLT Vårens bästa motionstävling. Har ni vad som krävs? Butler´s Triathlon är Sveriges största motionstriathlon och i år arrangeras tävlingen för 14:e året i rad. Lagen tävlar i simning, löpning och cykel som genomförs runt om i Trollhättan. BUTLERS TRIATHLON - KLASSISK 5 Per/lag - Simning 300 m på Arena Älvhögsborg - Cykel 42 km runt Öresjö, väster om Trollhättan - Löpning 12 km med start utanför Arena Älvhögsborg Antal lagmedlemmar: 5 personer/lag. Anmälningsavgift inkl. bankett med mat/dryck: 4.500 kr BUTLERS TRIATHLON - LIGHT 2 Per/lag - Simning 300 m på Arena Älvhögsborg - Cykel 20 km sydväst om Trollhättan - Löpning 6 km med start utanför Arena Älvhögsborg Antal lagmedlemmar: 2 personer/lag. Anmälningsavgift inkl. bankett med mat/dryck: 1000 kr Var? Starten och växling kommer att kommer att vara på ”baksidan” alltså runt om 50-metersbassängen. Man går in via baksidan av Älvhögsborg genom den ”stora grinden” När? 2019-05-25. Det kommer att hållas ett tävlingsmöte klockan 09:30 på baksidan av Älvhögsborg. Hur? Tävlingen går non-stop det vill säga att klockan kommer att gå oavsett om man växlar gren eller springer/cyklar/simmar. Det kommer att finnas en vätskekontroll på cykelsträckan och en på löpningen som man kommer att passera 2 ggr. Det man vill äta under tävlingen kommer man förses med av tävlingsledningen innan men man får själv sörja för ev. transport av mat. Enhetlig klädsel önskas. Varje lag får en nummerlapp per lag som måste bäras synligt. Allmänna regler - Laget skall bestå av 5 deltagare som skall genomföra hela tävlingen tillsammans. Det får aldrig skilja mer än 30 sekunder mellan första och sista deltagare i laget. - Samtliga deltagare inklusive eventuella assistenter skall följa gällande trafikregler. - Lagen skall hjälpa varandra vid ev. olycka. - Skiljer det mera än 30 sekunder på första och sista person någon gång under tävlingen är det 1 timmas tidstillägg. - Bryter 1 eller flera deltagare fortsätter man utom tävlan. Huvudregel är alltså att alla skall i mål till varje pris. - Nedskräpning utmed banan ger 1 timmas tidstillägg, det man har med sig ut har man alltså med sig tillbaka. - Är man på nåt sätt vårdslös eller bryter mot gällande trafikregler är det diskvalifikation, tävlingsledningen äger enhälligt rätten att bedöma vad som är vårdslöst. - Avvikande från gällande bansträckning leder till diskvalifikation. - Vid avsaknad av nummerväst kommer lämplig påföljd att vidtagas. I övrigt kan man tillägga att tävlingen är till för att man i första hand skall klara att genomföra den, vill man sedan tävla är det naturligtvis helt ok men huvudsaken är att man skall få sig en rolig och bra upplevelse. Bansträckning: Simningen kommer i år att ske utomhus i Älvhögborgs 50-metersbassäng. Cyklingen går via järnvägsbron därefter cyklar man under vägen till Överby för att komma upp till vägen som går mot Strömslund, där tar man vänster i riktning mot Hjärtum/Lilla-Edet. På hemresan är det samma väg men i motsatt riktining. Växling sker återigen på anvisad plats till löpsträckan. Även denna sträcka går via järnvägsbron och under vägen till Överby för att sedan haka på Kraftprovsbanan ovanför Gransäter. Målet närmar sig och dit kommer man via Klaffbron och sedan raka spåret till Älvhögsborg för målgång. Testa gärna banan innan så att ni är säkra på vägvalet. Utrustningslista Simning: Valfri klädsel, ej simfenor eller liknande, våtdräkt är tillåtet. Cykel: Valfri modell/typ, hjälm (obligatoriskt). Något grövre däck rekommenderas då tävlingen till stora delar går på grusvägar. Enkelt verktyg, pump och slang för att kunna reparera en ev. punktering (obligatoriskt). Löpning: Valfri kläd</w:t>
      </w:r>
    </w:p>
    <w:p>
      <w:r>
        <w:rPr>
          <w:b/>
          <w:color w:val="FF0000"/>
        </w:rPr>
        <w:t>id 396</w:t>
      </w:r>
    </w:p>
    <w:p>
      <w:r>
        <w:rPr>
          <w:b w:val="0"/>
        </w:rPr>
        <w:t>Förr bodde Portvakten i det lilla huset Portvaktsstugan i Kopparlunden, som nu är vår älskade arbetsplats. Här kommer några korta presentationer av de nuvarande Portväktarna. Samtliga tavlor på salongen är skapade av Kristoffer Hasselberg och säljs för 300 kronor styck. Om du fattar tycke för en tavla när du besöker oss så tveka inte utan se till att få med dig ett stycke unik konst hem. Tavlorna kommer att bytas regelbundet så kom ihåg att gå ett varv och titta medan du väntar på din tur.</w:t>
      </w:r>
    </w:p>
    <w:p>
      <w:r>
        <w:rPr>
          <w:b/>
          <w:color w:val="FF0000"/>
        </w:rPr>
        <w:t>id 397</w:t>
      </w:r>
    </w:p>
    <w:p>
      <w:r>
        <w:rPr>
          <w:b w:val="0"/>
        </w:rPr>
        <w:t>En ny drivrutin för grafikkorten i Geforce-serien uppnår WHQL-certifiering för Windows 8.1. Samtidigt tillkommer prestandaoptimeringar och bättre stöd för 4K-upplösning. Läs artikeln Ingenting om Amd 13.9? Vågar man uppdatera? Min nuvarande, 314.22, har fungerat så bra. Nice! Får se hur bra den är! Vågar man uppdatera? Min nuvarande, 314.22, har fungerat så bra. Ja bara köra på och testa. Kör alltid nyaste skiter den sig totatlt byter jag till föregående. Ja bara köra på och testa. Kör alltid nyaste skiter den sig totatlt byter jag till föregående. samma här! alla mina drivrutiner på datorn är senaste versionerna! (releaser,betan,alpha) och om något buggar sig så installerar jag bara en äldre version Gäller 4K förbättringarna bara för Windows 8, eller gör de skillnad i Windows 7 också? Ingenting om Amd 13.9? http://www.sweclockers.com/nyhet/17622-amd-slapper-catalyst-1... MEEEH! Har nvidia strypt nadladdningshastigheten från sina servrar eller? Förr fick jag alltid 10.1mb/s! Nu bara, typ, liksom 4-5mb/s Nästan så man måste skicka ett mail och klaga Vågar man uppdatera? Min nuvarande, 314.22, har fungerat så bra. Ja bara köra på och testa. Kör alltid nyaste skiter den sig totatlt byter jag till föregående. Det vet jag inte, sitter själv på 310.70 för att flera av de första 320.xx rapporterades ta sönder kort i främst 500-serien. Jag har fortfarande hört något om att detta är fixat och tänker således inte uppgradera förrän klantarna på Nvidia eller någon som faktiskt bryr sig om sina kort säger något. Det vet jag inte, sitter själv på 310.70 för att flera av de första 320.xx rapporterades ta sönder kort i främst 500-serien. Jag har fortfarande hört något om att detta är fixat och tänker således inte uppgradera förrän klantarna på Nvidia eller någon som faktiskt bryr sig om sina kort säger något. ÄÄh nonsens... Kör alltid med senaste jag också och min kort lever som alldrig förr... http://www.sweclockers.com/nyhet/17622-amd-slapper-catalyst-1... Den missade jag, tack. Gäller 4K förbättringarna bara för Windows 8, eller gör de skillnad i Windows 7 också? "Den nya drivrutinen passar till Windows Vista, Windows 7 och 8." ÄÄh nonsens... Kör alltid med senaste jag också och min kort lever som alldrig förr... Det Fire_Ice säger är sant. Det hände dock bara vissa och inte 90% så att säga men 320.18 var en riktig mördar-drivrutin och man vet aldrig när de dyker upp Här har vi ännu en sådan som dödade Sweclockers GTX 590 när det överklockades milt: Jag säger inte att man ska ta i nya drivrutiner med tång men sometimes shit happens. PhysX är så skrattretande stelt! Dessa har inte fått bra betyg av användare p.g.a. att de inte innehåller de senaste buggfixarna plus att de är från en äldre drivrutinsfamilj. De optimeringar som ingår är de som utvecklarna själva hittat. De buggar som communityn rapporterat och som fixats av utvecklarna är inte inkluderade. 327.24 finns ute för de som vill testa. Sägs fungera bra med Win8.1 samt är från en nyare drivrutinsfamilj. Dessutom skall det komma en ny beta om nån vecka eller två som inkluderar de senaste buggfixarna. ÄÄh nonsens... Kör alltid med senaste jag också och min kort lever som alldrig förr... Jag har ingen anledning att ljuga. Det Fire_Ice säger är sant. Det hände dock bara vissa och inte 90% så att säga men 320.18 var en riktig mördar-drivrutin och man vet aldrig när de dyker upp Vet du om det endast var 320.18? Jag tyckte det var lite oklart när jag läste runt, men det ska alltså vara fixat nu i de senaste drivrutinerna? Ska genast</w:t>
      </w:r>
    </w:p>
    <w:p>
      <w:r>
        <w:rPr>
          <w:b/>
          <w:color w:val="FF0000"/>
        </w:rPr>
        <w:t>id 398</w:t>
      </w:r>
    </w:p>
    <w:p>
      <w:r>
        <w:rPr>
          <w:b w:val="0"/>
        </w:rPr>
        <w:t>Möte 2019-10-08 - 1 Upprop och val av justerare - 2 Fastställande av ärendelista - 3 Aktieägaravtal för Svenska Kommunförsäkrings AB Svenska Kommunförsäkrings AB har tagit fram ett nytt förslag till aktieägaravtal att godkännas av de tio nuvarande delägarna i bolaget. Ändringarna föranleds dels av de nya solvensregler som gäller och som ställer krav på bolaget vad gäller kapitaltäckning och myndighetsrapportering. Vidare har kompletterande regler om utträde och nya delägares inträde införts. I särskild handling finns en läsanvisning som tydligt anger förändringarna i förhållande till nuvarande avtal. Bland de nya reglerna kan särskilt nämnas punkterna 7.3-7.4 som anger beräkningarna för solvenskapital och hela kapitel 8 som hanterar riskfördelning mellan ägarna och även reglerar från- och tillträde av ägare. Som bilagor till aktieägaravtalet bifogas bilaga 1, 5.1,8.4.2A-B och 13. Bilagor Nuvarande aktieägaravtal SKFAB upprättat 2009-2010.pdf809kb Ladda ner dokumentLäsanvisning - Förslag till nytt aktieägaravtal.pdf93kb Ladda ner dokumentExempel - Avslut av försäkringsavtal.pdf53kb Ladda ner dokumentBilaga - Avtalsmall Preklusionsavtal.pdf141kb Ladda ner dokumentBilaga - Förslag till nytt aktieägaravtal avseende SKFAB.pdf227kb Ladda ner dokumentTjänsteskrivelse - Aktieägaravtal för Svenska Kommun Försäkrings AB.pdf102kb Ladda ner dokument - 4 Delårsrapport 2 år 2019 med årsprognos för Kommunstyrelsen Bilagor - 5 Delårsrapport 2 2019 med årsprognos för kommunen och de kommunala bolagen Sektor styrning och stöd har sammanställt Delårsrapport 2 2019. Gävle Kommun redovisar ett ekonomiskt överskott per 31 augusti på 371,4 mnkr samt prognos för helåret på 234,4 mnkr, 14,8 mnkr lägre än budget. Främst Arbetsmarknads- och funktionsrättsnämndens, Socialnämndens och Omvårdnadsnämndens prognostiserade underskott för 2019 och kommande resursbehov inom välfärden behöver beaktas i kommande beslut om Kommunplan 2020. Gävle Stadshuskoncern redovisar ett överskott på 229,8 mnkr, samt en prognos för helåret på 290,2 mnkr. Alla bolag utom GPAB prognostiserar bättre resultat än budgeterat. Delårsrapport 2 omfattar perioden januari - augusti samt helårsprognos för kommunens nämnder, helägda bolag och Gävle Vatten. Intressebolag och kommunalförbund ingår i den sammanställda redovisningen för kommunkoncernen, men de upprättar ej separata verksamhetsrapporter. Delårsrapporten innehåller uppföljning av kommunövergripande mål, indikatorer, nämnds- och bolagsmål, uppdrag till nämnderna och bolagen, uppföljning av resultat och finansiell ställning, driftbudget, investeringsbudget samt årsprognos för kommunen, nämnder och bolag. Vidare kommenteras de finansiella målen, kommunkoncernens skuldportfölj samt balanskravet. Uppföljning av de politiska uppdragen redovisas i separat rapport i ärendet. Enligt tidigare beslut, 18KS195 skall kundtjänst samlas inom kommunstyrelsen. Som en del i detta har en tjänst överförts från arbetsmarknads- och funktionsrättsnämnden till kommunstyrelsen. I detta beslut överförs motsvarande kommunbidrag. Enligt tidigare beslut, 17KS426, skall en gemensam bemanningsfunktion skapas. Funktionen samlas under kommunstyrelsen och innehåller nu som förändring bemanningsfunktion, samlande av systemförvaltare för schema och bemanning samt samlande av ansvaret för LAS. Beslut om omfördelning av kommunbidrag för 2019 tas i och med detta delårsbokslut för kommunen. Omfördelning av medel från 2020 och framåt hanteras i kommunplan 2020. Inför 2019 genomfördes en förändring i den politiska organiseringen genom skapande av nya nämnder och ändra nämndernas ansvarsområden. I och med Kommunplan 2019, 17KS495, fördelades kommunbidraget till nämnderna enligt denna ändrade indelning. I samma beslut angavs att justeringar av denna fördelning kan komma att ändras. Ändringen utgörs av en omfördelning mellan kommunstyrelsen och arbetsmarknads- och funktionsrättsnämnden gällande resurser för indirekta OH-kostnader. Bilagor Tjänsteskrivelse - Del</w:t>
      </w:r>
    </w:p>
    <w:p>
      <w:r>
        <w:rPr>
          <w:b/>
          <w:color w:val="FF0000"/>
        </w:rPr>
        <w:t>id 399</w:t>
      </w:r>
    </w:p>
    <w:p>
      <w:r>
        <w:rPr>
          <w:b w:val="0"/>
        </w:rPr>
        <w:t>En skånsk pensionerad sjöman, en sjubarnsmamma från Somalia, en finska som arbetat på Migrationsverket och två kvinnor från Kina. Det är några av de som samlas varje torsdagskväll i Gårdsten för att lära sig mer om samhället. Ett tema handlar om barnuppfostran och hur det är att vara förälder. Även om synen på barnuppfostran kan skilja sig åt mellan olika länder och kulturer, finns det mycket som förenar föräldrar från hela världen. Framförallt vill man att barnen ska klara sig väl i samhället. Därför är det bra att träffa andra för att lyssna på och höra hur de har gjort. Det konstaterar deltagarna som samlats för ännu en träff i kursen om samhällsfrågor som dragit igång i Gårdsten. Kursen är en pilotsatsning och ett samarbete mellan Enheten för samhällsorientering, Social resursförvaltning, och Gårdstensbostäder. Syftet är att stärka demokrati och delaktighet i samhället tillsammans med boende i Gårdsten. – Det är viktigt att man känner till hur samhället fungerar, säger Asha Adnan, en av kursledarna. Vad har man för rättigheter och skyldigheter? Och hur kan man göra för att bli mer delaktig och påverka i frågor som handlar om ens liv? Asha Adnan arbetar som samhällsinformatör för nyanlända. De flesta lektioner håller hon i klassrummen i Social resursförvaltnings lokaler på Andra Långgatan. Här möter hon personer som just fått uppehållstillstånd i Sverige och som kommer direkt från hennes ursprungsland Somalia. – Det är mycket som man måste lära sig när man kommer till ett nytt land, särskilt för föräldrar som ska uppfostra sina barn i ett annat samhälle och i en annan kultur än de själva är vana vid, förklarar hon som själv anlände till Sverige 1993. – Frågorna kan vara många. Vad har man för syn på barnuppfostran här jämfört med landet där man kommer ifrån? Hur fungerar skolan? Och hur gör man när barnen kommer i tonåren – hur mycket frihet ska de få och hur kan man sätta gränser på ett bra sätt? Diskussionen blir intensiv bland deltagarna runt bordet när de berättar om sina egna upplevelser. Det handlar till exempel om barn som inte så gärna vill göra läxan och om tonåringar som vill vara ute sent om kvällarna. – Jag har tre barn, berättar Huang. De två första är födda i Kina och det tredje här. Det är stora skillnader att vara förälder i Kina och Sverige och jag tycker det har varit svårare här. Allan, som vet hur det var att växa upp förr i tiden i Sverige, betonar att det inte är enbart mellan länder som det kan skilja sig, utan att mycket också förändras med tiden. När han var liten måste han säga ni till sina föräldrar, han fick ta emot en hel del slag som bestraffning och att avbryta vuxna i ett samtal var förbjudet. Den andra kursledaren, Wathik Shawki, har själv flera barn som vuxit upp i Gårdsten. – Min son arbetar nu på ett stort företag i London och brukar säga att det är tur att han fått lära sig att leva med människor från hela världen, för det gör att han lättare klarar av alla kontakter med internationella kunder, berättar Wathik. I Gårdsten bor människor från en mängd olika länder. En del nyanlända flyttar in hos släktingar och vänner. Deltagarna i kursen har själva levt länge i Sverige, men möter ofta personer som nyss kommit hit i bostadsområdet. – Det finns många här som redan gör mycket för att hjälpa nyanlända på olika sätt, säger Asha. Med kursen vill vi ge intresserade ännu mer kunskap så att de kan förmedla rätt information. Kursen handlar om allt ifrån hur det är att leva och bo till att åldras i Sverige. Vi hoppas att våra deltagare ska kunna bli ett slags samhällsambassadörer i vårt bostadsområde så att ännu fler kan vara delaktiga och bidra till samhället på ett bra sätt. Själv har hon just blivit invald i styrelsen i Gårdstensbostäder, det första bostadsföretaget i Sverige som har hyresgäster i styrelsen. Asha är en känd person i området, liksom två av kvällens deltagare Anisa Elabe och Nadifo Ibrahim. De har alla varit engagerade i det föreningsråd som fanns här tidigare. – Vi i den somaliska kvinnoföreningen var mycket aktiva. Vi var ute och nattvandrade och gjorde många andra saker, berättar Nadifo som bott i Sverige i 20 år. Det är bra</w:t>
      </w:r>
    </w:p>
    <w:p>
      <w:r>
        <w:rPr>
          <w:b/>
          <w:color w:val="FF0000"/>
        </w:rPr>
        <w:t>id 400</w:t>
      </w:r>
    </w:p>
    <w:p>
      <w:r>
        <w:rPr>
          <w:b w:val="0"/>
        </w:rPr>
        <w:t>Kom ganska sent till Värnamo på fredagen eftersom att Sara jobbade hela dagen. Åkte därför direkt till pre-racemötet på Scandic men var trots allt där i god tid och kunde mingla runt och prata med alla simmarvänner ett tag innan mötet satte igång. Kul att träffa alla igen! På mötet blev det också retroaktiv prisutdelning för 2011-2013. Inte varje lopp man börjar med att få medalj och pris Efter att jag fått min nummerlapp och tillhörande raceattiraljer så fick jag i mig lite mat på Harrys rakt över gatan och åkte sedan direkt vidare och provianterade lite på hemköp. Checkade efter det in på hotellet och gick i vilo-mode. Somnade och sov ruskigt dåligt med tankarna snurrande i huvudet och dagens vätskeuppfyllning gjorde också sig påmind 1 gång. Klockan ringer 04:55. Bara att dra på sig lite kläder och knalla iväg till frukost. Sätter mig och snackar med Ryan och säger hej till Anders Blomgren som bor på samma hotell. Fick i mig ganska bra med mat och känner mig ganska pigg trots den dåliga nattsömnen. När jag kommer tillbaka till rummet väcker jag fru och barn och vi beger oss allihop ner till startområdet vid Osuddens badplats allra längst norrut på sjön vidöstern. Blir lite mingel igen och det är väldigt god stämning och alla är glada och förväntansfulla! Det var lite dimma men man kunde tydligt se första bojen när vi kom dit och det klarnade upp till start. PANG! Starten går med ett startskott som kunde fått den mest stålmagade att göra i brallan. Hade kunnat bli en väldig jobbig start på loppet Ser att ett par hugade ger sig iväg springandes i den väldigt långgrunda starten. De faller strax tillbaka i en gång som alla andra. Tar väldigt på krafterna att springa i vatten helt enkelt. Efter ett par 100m lägger jag mig ner och börjar simma. Blir lite stressad där i början med mycket folk runtomkring och har nog lite högre frekvens på armarna är vad jag brukar. Det blir ganska snart lugnare runtomkring mig och jag saktar ner frekvensen och tänker bara på att få till långa kraftfulla armtag. Farten sätter sig ganska naturlig och det rullar på. Hade redan innan loppet startade bestämt mig för att inte sikta på den boj som var närmst utan den som jag såg som var längst bort. Detta för att få en så rak väg till depåerna som möjligt. Minns första delsträckan förra året som väldigt kort men i år kändes den lite längre. Försökte ligga på fötterna på personen som låg precis framför mig men upptäckte att riktningen blev lidande då. Vet inte om det var medvetet från honom för att slippa mig på fötterna men jag la mig snett bakom så jag såg bojen jag siktade på istället. Kommer in till första depån och kastar i mig lite cola och sportdryck. Lite vatten kom också men det går väldigt fort. Säkert under 30 sek. Är iväg först och tar en snabb titt bakåt och ser att de andra jag simmade med valde andra sidan depån och har dessutom tagit mer tid på sig genom den. Nu börjar också dimman komma tillbaka och det blir svårt att se långt frammåt igen. Jag håller kursen mot den punkt på kusten som är så långt bort jag kan se och fortsätter bara med långa kraftfulla armtag. Efter ett tag kommer det ett par simmare till och jag ligger jämsides med en kille i en blueseventy Helix dräkt och han har dessutom en kille sina fötter. De är de jag kan se iaf. Andra depån kommer jag upp som 2.a i strax efter killen i Helix-dräkt. Sara och barnen väntar där och det blir hi5 med kidsen och jag får en puss och en gel av min fru. Sätter i mig den och en extra gel från arrangören + vätska och sedan iväg igen. Tar även en halv energibar med mig ut i vattnet. Tar 2 tuggor och kastar bort resten. Väldigt svårt att få ner. Tuggar och tuggar… bestämmer mig för att skippa bars i fortsättningen. Strax efter helixkillen igen. Nu vet jag sedan förra året att det är den tunga långa sträckan vi ger oss ut på. 5,5km innan nästa depå. Dimman är borta igen och jag kan se långt långt fram. Vet senn förra året att det ligger en ö till höger som man kan simma nära in</w:t>
      </w:r>
    </w:p>
    <w:p>
      <w:r>
        <w:rPr>
          <w:b/>
          <w:color w:val="FF0000"/>
        </w:rPr>
        <w:t>id 401</w:t>
      </w:r>
    </w:p>
    <w:p>
      <w:r>
        <w:rPr>
          <w:b w:val="0"/>
        </w:rPr>
        <w:t>Gothenburg - 1 OWASP Göteborgs lokalavdelning - 2 Lokala nyheter - 3 Deltagande - 4 OWASP Sverige-bloggen - 5 OWASP Göteborgs vision OWASP Göteborgs lokalavdelning Välkommen till OWASP Göteborgs hemsida. Göteborgskapitlets ledare är Ulf Larson, Mattias Jidhage och Jonas Magazinius. Lokala nyheter 2013-11-03 - SSL för alla OWASP Göteborg presenterar stolt en helkväll om SSL/TLS och HTTPS den 28e november. Vi kommer denna gång vara i Omegapoints lokaler på Rosenlundsgatan 3 och vi startar som vanligt med mackor och mingel 17:30. Vi har denna gång två mycket intressanta och erfarna talare, Joachim Strömbergson och Peter Magnusson. Båda med lång erfarenhet av kryptoteknik och kryptoimplementationer. Vi tar fram stora spaden och gräver fram detaljerna om SSL/TLS och HTTPS. De allra flesta kommer i daglig kontakt med begreppen genom webbrowsern och vi har säkert alla hört talas om någon av de lyckade attacker som utförts under senaste år. Dags att gå till botten med det här! Vad är SSL/TLS och HTTPS egentligen, varför har vi problem, och kan vi lita på det framöver. I så fall, varför? Preliminär agenda 17:30 Kvällen inleds med macka och dricka. 18:00 Community update + vår sponsor Omegapoint säger ett par väl valda ord. Tack för sponset! 18:10 Joachim Strömbergson 19:00 Paus 19:10 Peter Magnusson 19:50 Öl, snacks och livechat om säkerhet Ca 21:00 Eventet slutar Abstract What is SSL/TLS and HTTPS? What security is it intended to provide? In recent years the SSL/TLS and HTTPS technology has been had numerous alerts on real world, practical crypto attacks, effectively unravelling HTTPS security promises. What are these attacks, why do they work, and how were the attacks combatted in SSL implementations? Joachim Strömbergson Joachim Strömbergson is a security expert at Secworks, a consultancy founded by Joachim. By working as an advisor and educator, providing analysis and implementations Joachim assists his customers in finding the right security for their products and services. SSL and TLS in embedded systems, Internet of Things and SCADA system security are things Joachims battles during day time. On his spare time Joachim implements ciphers and blogs about security at secworks.se Peter Magnusson Peter is a speaker in the Säkerhetspodcasten security podcast (sakerhetspodcasten.se) and has a great interest in applied cryptography and practical cryptographic attacks. Peter works as security consultant at Omegapoint and specialize in application security. 2013-10-24 - Ulfs och Jonas slides från senaste träffen tillgängliga Ulfs slides tillgängliga här: OWASP topp tio 2013 with WebGoat and ZAP Jonas slides tillgängliga här: Crossing origins by crossing formats 2013-09-12 - Så där ja, nu kör vi igång år tre Hej Alla! Nu kör vi igång år tre! Den tionde oktober startar vi upp med 2013-års variant av vårt första event i augusti 2011. Topp tio 2013 har funnits ute ett par månader nu och vi tänkte naturligtvis täcka upp detta. Vi kommer blanda och ge från akademisk forskning i absoluta framkant, senaste "topp tio"-listan, illustrerad med väl valda demonstrationer, samt en introduktion till OWASP och OWASP Göteborg. Vi vill särskilt välkomna de som inte varit hos oss förut, så om någon av Er erfarna säkerhetsrävar känner nån som är intresserad men inte deltagit tidigare får ni gärna tipsa dem. En grym kväll är ju faktiskt bara en registrering på en maillista bort. Preliminär agenda 17:30 Kvällen inleds med macka och dricka. Vår sponsor (Star Republic) säger ett par väl valda ord. Tack för sponset! 18:00 OWASP Göteborg - Community update + Det här är OWASP Göteborg 18:10 Ulf och Erik - OWASP topp tio 2013 + Demo 19:10 Paus 19:20 Jonas - Polyglot 20:00 Öl, snacks och livechat om säkerhet Ca 21:00 Eventet slutar Abstract Ulf och Erik We present the OWASP top ten list for 2013. The top ten list contains the most serious application security risks. In the top of the list we find SQL injection. Well known, but still going strong, due to the potentially disastrous consequences a successful attack may have. In the upper half of the list, we also find broken authentication and</w:t>
      </w:r>
    </w:p>
    <w:p>
      <w:r>
        <w:rPr>
          <w:b/>
          <w:color w:val="FF0000"/>
        </w:rPr>
        <w:t>id 402</w:t>
      </w:r>
    </w:p>
    <w:p>
      <w:r>
        <w:rPr>
          <w:b w:val="0"/>
        </w:rPr>
        <w:t>U som i utomhus. Vilket vi är till bristningsgräns dessa dagar. Här gör sig dottern redo för ett racerlopp i trollskogen! Vad kul, har skidor till minstingen här hemma. Men han piper mest, hur gör man? :-) vv: inte ge upp utan köra på och visa att det är kul. lagoma turer åt gången. tilde är helt vild!</w:t>
      </w:r>
    </w:p>
    <w:p>
      <w:r>
        <w:rPr>
          <w:b/>
          <w:color w:val="FF0000"/>
        </w:rPr>
        <w:t>id 403</w:t>
      </w:r>
    </w:p>
    <w:p>
      <w:r>
        <w:rPr>
          <w:b w:val="0"/>
        </w:rPr>
        <w:t>Till medlem i föreningen kan väljas envar kvinna eller man, som regelbundet badar på föreningens ordinarie badplats. Inval sker genom beslut av styrelsen efter skriftlig ansökan eller förslag från två av föreningens medlemmar. Blankett för ansökan finns hos bastufogden vid bastun i Kanaan. Förutom att du bidrar till föreningens fortsatta existen (vilket är en förutsättning för att bastun ska kunna hålla öppet för allmänheten), får du som medlem möjlighet att köpa klippkort som ger två extra bad på köpet . Du får också delta på föreningens olika evenemang, exempelvis den traditionella skaldjursfesten och julfesten. Föreningen består i dag av ca 40 medlemmar. Föreningen Isbjörnarna är en kamratförening med mottot ”Bastubad är bästa bad”. Föreningen verkar i denna anda och ordnar dessutom aktiviteter till medlemmarnas nöje och uppbyggelse. Medlem har att årligen erlägga en medlemsavgift, vars storlek under det löpande kalenderåret bestäms av allmänt föreningsmöte samlat till ordinarie årsmöte. När du blir/är medlem i Föreningen Isbjörnarna behöver föreningen hantera en del uppgifter om dig. Det gäller namn, adress, telefon och e-post. I medlemsregistret lagrar vi uppgifterna för att kunna adminsitrera medlemsavgifterna och för att lättare kunna skicka ut information som rör föreningen. När du lämnar föreningen stryks du ur medlemsregistret.</w:t>
      </w:r>
    </w:p>
    <w:p>
      <w:r>
        <w:rPr>
          <w:b/>
          <w:color w:val="FF0000"/>
        </w:rPr>
        <w:t>id 404</w:t>
      </w:r>
    </w:p>
    <w:p>
      <w:r>
        <w:rPr>
          <w:b w:val="0"/>
        </w:rPr>
        <w:t>Han avlade 1959 grundexamen vid University of Nevada, Reno. Han studerade därefter juridik och avlade 1963 juristexamen vid University of California, Hastings College of the Law. Han arbetade sedan som advokat i Nevada. Bryan är åter verksam som advokat i Nevada. Externa länkar[redigera | redigera wikitext] Presentation på arbetsgivarens webbplats Ledamöter av USA:s senat från Nevada</w:t>
      </w:r>
    </w:p>
    <w:p>
      <w:r>
        <w:rPr>
          <w:b/>
          <w:color w:val="FF0000"/>
        </w:rPr>
        <w:t>id 405</w:t>
      </w:r>
    </w:p>
    <w:p>
      <w:r>
        <w:rPr>
          <w:b w:val="0"/>
        </w:rPr>
        <w:t>Idag var vi å tränade i grusgropen med Eva, Ann-sophie, Rosa och Mia. Ann-sophie hade lagt upp träningen jättebra, det var hon som var vår "fröken" för dagen.. =) Jag märkte redan från början att Ciwi inte var riktigt som hon brukar vara när vi ska träna... och det gick inte så j*vla bra heller kanske.. men hon försökte i alla fall.. eller njae, nästan kanske... vittringsapporterna sket hon fullständigt i. Hon tyckte väl inte att det var nåt märkvärdigt med att det låg lite pinnar på marken.. haha. Summan av det hela är att vi tror att min lilla prinsessa är på väg in i sitt första löp.. De moment som var nån fart i var sketaroliga, men de andra struntade vi helt i.. och sen var det ju budföringen.. hmmm. man kan ju säga att hon börjar förstå vad man skall göra när man hör ordet "march" Ann-sophie var mottagare och allt gick jättebra. jag var så stolt över lilla Ciwi för att hon hade vart så duktig.. så ställer vi upp oss för att köra en inkallning.. "förare redo??" jag nickar.. "förare frammåt march" jag ska precis börja gå å tror att Ciwi ska följa efter mig för hon reste på sig (brukar inte hända iofs..men men...) men icke. hon drar direkt till Ann-sophie och sätter sig vid hennes sida.. först fattade vi nada, men sen gick det upp ett ljus.. hon hade ju sagt "förare frammåt MARCH" Imorgon blir det träning igen.. på torsdag oxå.. och sen på lördag e det dags för lite sök.. Men vi får se hur mycket jag tränar med Ciwi.. Jag kanske tvingar Nino till att jobba med mig i stället. haha... Nino har hittat en ny favvoplats här i huset. innan har det varit PÅ mattias, vartän han sätter/lägger sig.. men nu är det framför vår braskamin.. Mattias fjuttade eld i den igår och efter det så fick jag nästan dra ut Nino på promenader, han ville bara ligga där framför å myyyysa =) Denna fick jag av Ulrika med Digger på mailen för ett tag sen. En make stekte ägg till frukost åt sin hustru. Plötsligt kommer hustrun inrusande i köket. - Försiktigt, säger hon, FÖRSIKTIGT! Sätt i mer margarin! Du steker för många åt gången. FÖR MÅNGA! Vänd dem! VÄND PÅ DEM NU! Det behövs mer margarin. Åh, herre gud! VAR ska du få plats med MER MARGARIN? Dom kommer att fastna! Försiktigt... FÖRSIKTIGT! Jag sa FÖRSIKTIGT! Du lyssnar ALDRIG på mej när du lagar mat! Aldrig! Vänd dem! Skynda dej nu! Är du tokig? Har du mist förståndet? Glöm inte att salta dem. Du vet att du alltid glömmer att salta dem. Använd saltet. ANVÄND SALTET! SALTET!!! Maken stirrar på henne. - Vad i hela friden är det för fel på dej? Tror du inte jag vet hur man steker ett par ägg? Hustrun svarar då lugnt, - Jag ville bara visa hur det känns när jag kör bil. | |Så du vill ta ledigt en dag.?? Året har 365 dagar, men du arbetar ju inte varje dag. Då återstår 261 dagar. Du är ledig 16 timmar varje dag, det blir sammanlagt 170 dagar. Då återstår 91 dagar som du kan arbeta. Varje dag tar du lunch 1 timme, det blir sammanlagt 48 dagar. Nu återstår bara 43 dagar. Du behöver inte arbeta 6 röda dagar under året. Då återstår bara en enda dag och den förstår du väl att du inte kan ta ledigt. Idag ska vi ut å träna lite sök, det ska bli sköj. Hoppas Ciwi kommer ihåg vad det går ut på. haha. joo det tror jag nog allt, hon tycker ju att det e så sjukt roligt att hon skriker och har sin innan vi får gå fram på stigen.. och vet ni vad den lilla träskpaddan gjorde igår</w:t>
      </w:r>
    </w:p>
    <w:p>
      <w:r>
        <w:rPr>
          <w:b/>
          <w:color w:val="FF0000"/>
        </w:rPr>
        <w:t>id 406</w:t>
      </w:r>
    </w:p>
    <w:p>
      <w:r>
        <w:rPr>
          <w:b w:val="0"/>
        </w:rPr>
        <w:t>”Operationen var lyckad – patienten dog.” Vi har väl alla hört det krassa skämtet. Det var tyvärr verkligheten för inte så länge sedan. Men det var innan forskarna upptäckte de goda bakteriernas roll för att skydda tarmen och därmed rädda patienterna från blodförgiftning och organkollaps. Goda tarmbakterier räddar helt enkelt liv! Det är snart 30 år sedan som några kirurger i Lund ställde sig frågan varför så många patienter dog efter vad som ansågs vara lyckade operationer. Det som förbryllade kirurgerna var att patienterna som dött av organkollaps orsakad av akut blodförgiftning hade fått stora mängder antibiotika, vilket borde ha räckt. Så småningom fann läkarna en gemensam nämnare hos dödsfallen. Det verkade som tarmen inte hade fått tillräckligt med näring och analyser visade att patienterna hade lidit av lokal näringsbrist både före och efter operationen. Stärka tarmen Forskarna upptäckte också att den försvagade tarmväggen läcker ut inflammatoriska molekyler och skadliga bakterier i kroppen. Det här fick teamet av kirurger, näringsfysiologer och mikrobiologer i Lund att fundera på hur de skulle kunna stärka tarmen hos patienter inför en operation. Lösningen var lika enkel som logisk: Genom att tillföra goda bakterier, probiotika, så skulle tarmen kunna fungera under svåra förhållanden som en operation. Men nu kom nästa problem. Det finns tusentals tarmbakterier – så vilken stam skulle man använda sig av? Och vad fungerade bäst för sjuka patienter? Ett spännande arbete påbörjades där man tog tarmprover från både sjuka och friska personer. Kliniska försök visade till slut att mjölksyrabakterien Lactobacillus plantarum 299v var den bakteriestam som var den allra bästa. Lundakirurgernas upptäckt ledde så småningom till den banbrytande idén att tillföra goda bakterier före och efter operationerna. Patienter som skulle opereras fick probiotika och efter den dagen överlevde fler patienter sina operationer. Experimentet blev en fullträff och räddade liv. Unik mjölksyrabakterie I samband med denna upptäckt startades företaget Probi, som blev en av pionjärerna inom probiotika-branschen. Deras forskninge resulterade så småningom i probiotikaprodukten Probi Mage. Det finns mer bakterier i vårt tarmsystem än vad det finns celler i kroppen. I dag känner de flesta till att mjölksyrabakterier är oerhört viktiga för vår hälsa. Men så sent som i början av 1990-talet var det inte alls lika välkänt att bristen på goda bakterier i tarmen faktiskt kan leda till döden under svåra förhållanden, som under en operation. I dag, snart 30 år senare, har ett 50-tal studier genomförts på denna speciella bakteriestam, som besitter unika hälsofrämjande egenskaper. LP299V är en robust bakterie som överlever passagen genom den sura miljön i magsäcken och har förmåga att stanna kvar och klara sig i både i tunntarm och tjocktarm. På plats i tarmsystemet bidrar den till en miljö som gynnar ökad mångfald i hela bakteriefloran. Tarmen kan läka och återfå sin normala funktion och på så sätt stärker vi vårt immunförsvar och håller oss friska. Tränger undan elaka bakterier Niklas Larsson är kemist och har tillsammans med kollegan Titti Niskanen ansvarat för forskningen på Probi Mage i Sverige. Han förklarar: – Tänk dig en regnskog där alla arter lever i symbios. Om symbiosen störs, till exempel om mindre önskvärda bakterier får ett övertag, så kan det leda till att mångfalden minskar, vilket i sin tur kan leda till ohälsa. Specifikt för LP299V är den väldigt speciella egenskapen att den kan binda sig till en receptor i tarmen. Det är det inte alla mjölksyrabakterier som kan. LP299V binder till den så kallade mannosreceptorn. Många potentiellt elaka bakterier, som till exempel e-coli binder sig också till mannos – men LP299V har förmågan att blockera de elaka bakteriernas möjlighet att få fäste på tarmen. – De sjukdomsalstrande bakterierna trängs därmed undan och får svårare att föröka sig. M</w:t>
      </w:r>
    </w:p>
    <w:p>
      <w:r>
        <w:rPr>
          <w:b/>
          <w:color w:val="FF0000"/>
        </w:rPr>
        <w:t>id 407</w:t>
      </w:r>
    </w:p>
    <w:p>
      <w:r>
        <w:rPr>
          <w:b w:val="0"/>
        </w:rPr>
        <w:t>Sveriges Ridgymnasium - - På SRG finns vägar mot högskola - eller jobb. Kom till oss på Prova-på-dag! Kom ensam, med kompis eller förälder. Intresseanmälan här &gt;&gt;&gt; Rektorerna på SRG - Stefan Allert,Varberg, Ingela Robertsson, Sigtuna, Karin Hero, Svedala, Marie Tell, Kungsbacka och Kia Olsson.Flyinge. • Ta med en egen häst eller låna någon av SRG:s välutbildade skolhästar tillsammans med en annan elev. Hört talas om SRG-andan? Vi tar hand om varandra! Varför ska Du välja Sveriges Ridgymnasium? Följ bildspelet så får du svaren. &gt;&gt;&gt; Låt din hobby bli din framtid! Få en rolig gymnasietid genom att kombinera din utbildning med ditt hästintresse. Intresseanmälan här &gt;&gt;&gt; • Ridning på schemat 2-3 gånger i veckan med utbildade lärare som själva är aktiva i sporten. Klicka här &gt;&gt;&gt; • Möjlighet till grundläggande högskolebehörighet eller särskild högskolebehörighet till en mängd utbildningar inom hästbranschen. • Behöriga lärare med stort engagemang. Många skoluppgifter integreras i de olika ämnena. Tillgång till ett elevhälsoteam med skolsköterska, kurator, specialpedagog och skolläkare. • SRG:s skolor finns på anläggningar som har allt som behövs; stallar, ridhus, utebanor, skollokaler och gemensamma utrymmen. På alla SRG:s skolor får du ta med din egen häst. Boxplatsen är gratis. Se vår video &gt;&gt;&gt; Elitryttare? Satsa på Nationell Idrottsutbildning - sex platser per ort och år. Höglanda är anläggningen som SRG äger själv. Manegen är vi speciellt stolta över. På SRG får du ta med egen häst. Men vi har också fina hästar. Bökeberg, Svedala - Sveriges finaste inomhusanläggning? Uppvisning av våra elever på Bökeberg, Svedala. Foto: Amanda Mohlin - På SRG finns vägar mot högskola - eller jobb. Sveriges Ridgymnasium har funnits i 10 år. Hos oss kan Du sikta in Dig på ett jobb i branschen efter gymnasiet. Men på SRG finns också flera vägar mot högskola! Välkommen på Prova-på-Dag! Gör en Intresseanmälan så får du också löpande information om skolan &gt;&gt;&gt; SÅ HÄR SÖKER DU 2016 &gt;&gt;&gt; Gör en intresseanmälan redan nu ! Om du gör en intresseanmälan så får du kontinuerligt information om den skola du är intresserad av. Du kan också anmäla till Prova-på-Dag. Höglanda gård, byggdes 2011 och ligger mitt i ett hästlandskap. Stallet har plats för 60 hästar och här finns en stor och luftig manege. Här finns också ett elevboende för 30 elever. Området sägs vara det mest hästtäta i Sverige; runt om oss finns mängder av hästgårdar ... På Bökebergs arena finns en av Europas finaste inomhusanläggningar. Regionen är på många sätt präglad av hästkultur. I de natursköna omgivningarna hittar man mängder av duktiga klubbar, handelsstall, avelsanläggningar och ridvägar. Läs mer ... Skolan i Varberg ligger vid Kvarnagårdens Ridcenter. Anläggningen är modern med två nya stall där vi har 66 boxplatser. Här huserar även Varbergs Ridklubb och Ridskola. Lokalerna är välutrustade med uppehållsrum. Den nya skolbyggnaden togs i bruk 2014. Läs mer ... Flyinge är en av Sveriges tre riksanläggningar och Sveriges hästcentrum sedan 1661. Ända sedan 1100-talet har det bedrivits hästavel på den plats där Flyinge idag ligger. Förutom gymnasium bedrivs det också ett flertal yrkesutbildningar samt universitetsprogrammet Hippo... Hagbyholm ligger fem km norr om Sigtuna vid Mälarens strand. På gården finns fyra stall, ridhus, belyst ridbana och travbana. Det är en fantastisk miljö på många sätt. Här blandas natur, kultur, kreativitet och ridsport. Vår ambition är att skolan skall bli en magnet fö... Gillar din kompis också hästar? I så fall får du gärna se till att de får nys om Sveriges Ridgymnasium och vår utbildning.</w:t>
      </w:r>
    </w:p>
    <w:p>
      <w:r>
        <w:rPr>
          <w:b/>
          <w:color w:val="FF0000"/>
        </w:rPr>
        <w:t>id 408</w:t>
      </w:r>
    </w:p>
    <w:p>
      <w:r>
        <w:rPr>
          <w:b w:val="0"/>
        </w:rPr>
        <w:t>Parallellhandel är en företeelse som möjliggörs genom att ett och samma läkemedel säljs till olika priser i olika länder inom EES-regionen (Europeiska ekonomiska samarbetsområdet = EU + Norge, Island och Liechtenstein). Det finns två former av parallellhandel: parallellimport och parallelldistribution. Läkemedelsföretag A kan sälja ett och samma läkemedel i Sverige till ett högre pris än i ett annat EU-land, t.ex. Grekland. Läkemedelsföretag B kan då köpa upp ett parti av detta läkemedel i Grekland och importera det till Sverige. Efter ompackning till svensk förpackning kan företag B sälja produkten till ett lägre pris än det pris som företag A erbjuder i Sverige. Företag A:s försäljning kallas direktimport medan företag B säljer s.k. parallellimporterat läkemedel. Det parallellimporterade läkemedlet har alltså samma tillverkare som det direktimporterade läkemedlet. Parallellimporterade läkemedel kan däremot säljas i andra typer av förpackningar. I vissa fall kan skillnader förekomma vad gäller tillsatsämnen, t.ex. färgämnen. Både direktimporterade och parallellimporterade läkemedel ska godkännas av Läkemedelsverket före försäljning. Parallellimporterade läkemedel är varken bättre eller sämre än direktimporterade läkemedel, utan medicinskt likvärdiga. Injektionsvätska, lösning i förfylld spruta 75 mikrogram/0,3 ml (Lösningen är klar och färglös till svagt gulaktig) Trots att det är samma läkemedel kan det i vissa fall förekomma skillnader mellan parallellimporterade och direktimporterade läkemedel, t ex avseende färgämnen eller texten på innerförpackningen. Alla godkända läkemedel får ett godkännandenummer, ett så kallat MT-nummer. Parallellimporterade läkemedel får ett MT-nummer per exportland. Med hjälp av detta nummer, som finns tryckt på förpackningen, kan utseende, innehåll, eventuella skillnader samt exportland identifieras. Fass-texten är en sammanställning av uppgifter från produktresumén som är det myndighetsgodkända dokument som ligger till grund för all marknadsföring av ett läkemedel. Fass-texten är något annorlunda disponerad och mer anpassad för att snabbt kunna presentera de mest väsentliga för förskrivaren. Till skillnad från produktresumén finns det också bara en mall och dispositionen för en Fass-text är därför alltid identisk för alla texter (saknas information för ett visst avsnitt utelämnas dock den motsvarande rubriken i Fass-texten). Vissa avsnitt i produktresumén som inte bedöms vara relevanta vid förskrivning kan vara utelämnade i Fass-texten men överlag återfinns huvudparten av informationen i produktresumén i Fass-texten. Fass-texten är dessutom kompletterad med bl.a. graviditets- och amningsklassificering och innehåller för många preparat även en text om miljöpåverkan. Alla texter avslutas med godkännandedatum för produktresumén. MIRCERA® injektionsvätska, lösning i förfylld spruta 100 mikrogram/0,3 ml, 120 mikrogram/0,3 ml, 150 mikrogram/0,3 ml, 200 mikrogram/0,3 ml, 250 mikrogram/0,3 ml, 30 mikrogram/0,3 ml, 360 mikrogram/0,6 ml, 40 mikrogram/0,3 ml, 50 mikrogram/0,3 ml, 60 mikrogram/0,3 ml och 75 mikrogram/0,3 ml Behandling av symtomatisk anemi associerad med kronisk njursjukdom hos vuxna patienter (se Farmakodynamik). Behandling med MIRCERA ska initieras under översyn av en läkare med erfarenhet av behandling av patienter med nedsatt njurfunktion. Anemisymtom och följdsymtom kan variera med ålder, kön och total sjukdomsbörda. En läkares utvärdering av den enskilda patientens kliniska tillstånd och kondition är nödvändig. MIRCERA ska administreras subkutant eller intravenöst för att öka hemoglobin till en nivå som inte överstiger 12 g/dl (7,45 mmol/l). Subkutan användning är att föredra hos patienter som inte erhåller hemodialys för att undvika punktion av perifera vener. Eftersom hemoglobinkoncentrationen kan variera hos den enskilda patienten kan enstaka hemoglobinmätningar för en patient observeras över eller under den önskade koncentrationen. Variabilitet i hemoglobin</w:t>
      </w:r>
    </w:p>
    <w:p>
      <w:r>
        <w:rPr>
          <w:b/>
          <w:color w:val="FF0000"/>
        </w:rPr>
        <w:t>id 409</w:t>
      </w:r>
    </w:p>
    <w:p>
      <w:r>
        <w:rPr>
          <w:b w:val="0"/>
        </w:rPr>
        <w:t>Gumaeliusskolan som är en åk 7-9 skola, ligger centralt på väster i Örebro. Skolan har arbetat med arbetsenheter sedan 1983. Nu finns 7 arbetsenheter. I dessa går ca 530 elever fördelade på 18 klasser. Alla elever har valt en profil. På skolan finns profilerna dans, ishockey, fotboll, ridning, engelska, bild&amp;form, discovery, matematik och ämnesfördjupning. Skolan drivs sedan årsskiftet 2007/08 som en Intraprenadskola. Tidigarelagd skolavslutning! Denna vårtermin är lite speciell eftersom vi står inför en stor flytt av hela verksamheten. Vi har därför beslutat att tidigarelägga sommaravslutningen till fredagen den 3 juni.Vi har också flyttat en studiedag från den 24 maj till den 7 juni så att eleverna på detta vis inte förlorar någon ordinarie skoldag och vi som personal får mer tid att packa ner allt material innan sommaren. Några dagars extra sammanhängande sommarlov för eleverna som bonus! Rutiner för skolskjuts!Ordningsregler för skolskjutsar! Om ert barn/eleven har behov av specialkost, kontaktaskolsköterskan.I de fall barnet/eleven ska börja på en ny skola kan det vara bra att kontakta skolrestaurangen direkt för att specialkosten ska kunna ges från första dagen.Kontakta därefter skolsköterskan. Vid sjukdom anmäler ni på e-skola eller ringer 019-21 22 46Ledighetsansökan Gumaeliusskolan | Box 315 10 | 701 35 Örebro | Besöksadress: Karlslundsgatan 32-40E-post: gumaeliusskolan@orebro.se | Tel: 019 - 21 22 40 | FAX: 019 - 21 44 33 | Karta</w:t>
      </w:r>
    </w:p>
    <w:p>
      <w:r>
        <w:rPr>
          <w:b/>
          <w:color w:val="FF0000"/>
        </w:rPr>
        <w:t>id 410</w:t>
      </w:r>
    </w:p>
    <w:p>
      <w:r>
        <w:rPr>
          <w:b w:val="0"/>
        </w:rPr>
        <w:t>Inte för att hopklistrat kött är sämre än annat. Men ändå. Hopklistrat kött klistras för att ge intryck av att vara något annat än det är, t ex filé. Det är skoj och lurendrejeri. Oavsett om man skriver på prislappen en obegriplig beteckning som ska förklara det hela.</w:t>
      </w:r>
    </w:p>
    <w:p>
      <w:r>
        <w:rPr>
          <w:b/>
          <w:color w:val="FF0000"/>
        </w:rPr>
        <w:t>id 411</w:t>
      </w:r>
    </w:p>
    <w:p>
      <w:r>
        <w:rPr>
          <w:b w:val="0"/>
        </w:rPr>
        <w:t>Helgens erbjudande Nu går vi in i April månad och det är snart dags att börja påta i trädgården och göra fint på uteplatser &amp; balkonger. I helgen som kommer 2-3 april har vi 20 % rabatt på zinktunnor. Finns i två storlekar. Varmt välkommen på ett besök i butiken. Maria Idag har vi fått en ny leverans med väskor från Ceannis.Big Flap bag i vitt läder och canvas. Pris 2 998 krVintage Postman Bag finns nu åter i lager. Pris 2 498 kr.Vad roligt att så många är med i utlottningen!Ha en skön kväll!Maria Nu har vårens textilier kommit in i butiken. Dukar, sevetter &amp; metervara i tvättad härlig 100% lin. Finns i färgerna offwhite, natur &amp; rosa.Utlottningen av ett par Primeboots pågår tom 14/4 så än har ni chansen att bli den nya ägaren.Lycka till!Maria Då var det dags för vår första utlottning här på bloggen.Vi lottar ut ett par snygga boots.Du har här möjlighet att vinna ett par Primboots Engineer Mid -16 Zip Old crazy Antracite.Värde 2 990 kr.Finns i stl 36-41.För att delta i tävlingen 1 lott - Lämna en kommentar här nedan2 lotter - Lämna en kommentar + Länka till den här tävlingen från din blogg eller hemsida (uppge din blogg i kommentaren)3 lotter - Lämna en kommentar + Länka till tävlingen + Länka till vår webbshop från din blogg eller hemsida. (uppge din blogg i kommentaren) Vid länkning får ni använda bilden ovan.Tävlingen pågår till den 14 april och dragningen sker 15 april och vinnaren presenteras här på bloggen.Lycka till!Maria Nu är jag åter hemma efter två mycket givande dagar i Stockholm.Det var många bra föreläsningar och som avslutning fick vi lyssna på en jättehärlig tjej Elizabeth Gummesson som bla skrivit boken "good enough". Hon var otroligt inspirerande och hade mycket bra att säga. Ha en härlig dag!Kram Maria Packning pågår Just nu håller jag på att packa resväskan inför morgondagens tripp.Är det något jag inte gillar så är det just att packa.Jag och mina kollegor på Vretgränd skall till Stockholm på konferens i två dagar.Det är den årliga Ortodontiassistent-konferensen, där alla ortassar från hela Sverige träffas och uppdateras inom området.Det bjuds på många bra föreläsningar, god mat och dryck till trevlig underhållning.Återkommer på fredag!Kram Maria I butiken har vi nu några riktigt härliga fårskinn &amp; fårskinns kuddar.Sköna och superfina att lägga i trädgårdsmöblerna. Jag har mina i våra däckstolar och det ser riktigt inbjudande ut.Nu blir det slappa i soffan och titta på "Halv åtta hos mig" och "Bygglov".Ha en skön kväll ni också!Kram Maria Härlig söndag Vilken underbar vårdag!!!Idag började vi dagen med en lång härlig promenad i vårsolen till fågelsång.Underbart!!Sen har vi haft butiken öppen, suttit och fikat i solen och nu väntar vi gäster på middag.Så nu skall jag sätta fart och duka.Här några bilder från salen.Lampa från Frankrike 4590 kr.Urna på bordet 598 kr och den är fylld med torkad brudslöja.Lampan och urnan finns i butiken.Önskar er alla en riktigt trevlig kväll!Kram Maria Dagens outfit från Biskopsgården God morgon allesammans denna soliga härliga morgon.Snart skall vi ut och skotta efter gårdagens snöfall. Det kom ganska mycket snö hos oss och igår orkade vi inte ta rätt på det.Hoppas nu att det blir den sista gången för i år.Här min favoritspegel, en fransk ny tillverkad kamin-spegel med vackert ornament.Pris: 4500 krHa en härlig dag!Maria Ja idag snöar det igen för fullt utanför fönstret.Det är bara att gilla läget.Här hemma har vi besök av två tjejer som gör ett reportage för Lantliv.Sommarinspiration med köptips från en massa butiker.Kommer i tryck i maj. Lite ovant att se sitt hem i en massa färglada färger.Sen skall jag och Matilda fotografera lite nyheter och smycken som jag skall försöka lägga in i webbshopen under</w:t>
      </w:r>
    </w:p>
    <w:p>
      <w:r>
        <w:rPr>
          <w:b/>
          <w:color w:val="FF0000"/>
        </w:rPr>
        <w:t>id 412</w:t>
      </w:r>
    </w:p>
    <w:p>
      <w:r>
        <w:rPr>
          <w:b w:val="0"/>
        </w:rPr>
        <w:t>JA kompetens - Utbildning &amp; Rekrytering Företagsanpassade utbildningar JA kompetens är ett utbildningsföretag som i huvudsak tillhandahåller utbildningar inom anläggning, fastighet, industri, transport samt byggutbildningar. Våra utbildningar är främst kompletterande kurser till existerande yrkesroller eller ansvarsområden. De företagsanpassade utbildningarna hålls på plats ute på företagen. Öppna kurser JA kompetens är ett flexibelt företag vars målsättning är att alltid sätta kundens behov i fokus. Våra öppna kurser, ex. byggkurser, hålls i JA kompetens lokaler och då ingår både utbildningsmaterial och förtäring. Vårt öppna kursprogram uppdateras efter hand med fler kurstillfällen och utbildningar från vårt omfattande kursutbud. JA kompetens levererar utbildning inom 2 veckor från bokning och vi har en kundnöjdhet på 4.0 av 5 från tidigare kursdeltagare. Rekrytering "Mycket trevlig utbildare som såg till att de lite sämre eleverna fick tid att träna mer! " MR Sörmland</w:t>
      </w:r>
    </w:p>
    <w:p>
      <w:r>
        <w:rPr>
          <w:b/>
          <w:color w:val="FF0000"/>
        </w:rPr>
        <w:t>id 413</w:t>
      </w:r>
    </w:p>
    <w:p>
      <w:r>
        <w:rPr>
          <w:b w:val="0"/>
        </w:rPr>
        <w:t>Upplev den fantastiska skärgården med kajak i fem dagar. Detta paket är perfekt för dig som vill utforska världsarvet, vikingalämningar och den orörda skärgården i Blekinge. Se och upplev världsarvet via cykel eller till fots. Upplev naturen, staden i skärgården och hitta smultronställena. Blekinge skärgård har ett av världens bästa gäddfiske! Detta är ett exklusivt fiskepaket i fem dagar med helpension och motorbåt. Upplev den fantastiska skärgården med kajak i fem dagar. Detta paketet är perfekt för dig som vill utforska världsarvet, vikingalämningar och den orörda skärgården i Blekinge. Se och upplev Världsarvet via cykel eller till fots. Upplev naturen, staden i skärgården och hitta smultronställena. Blekinge skärgård har världens bästa gäddfiske! Detta är ett exklusivt fiskepaket i fem dagar med helpension. Motorbåt med guide ingår. UPPLEVELSEPAKET CYKLA, PADDLA, VANDRA OCH FISKA Kombinera det bästa med skärgården i fem dagar. Cykla, paddla och fiska, tre olika äventyr i ett paket. Detta är ett paket är för dig som vill uppleva den fantastiska vrakdykningen i Östersjön. Dykning sker med guide. Vid bra väder planeras ett dyk med sälar. Det perfekta paketet för dig som vill svetsa samman ett team. Upplev militärt ledarskap när det är som bäst. Dag 1. Ankomstdagen Ni är välkomna till Dragsö efter klockan 15:00. Känn er som hemma i stugan. Senare på dagen görs en genomgång av upplägget för er vistelse. Avslutas med en middag i Restaurang Havsviken. Övernattning sker på Dragsö. Dag 2. Paddling världarvsdagen Paddla i UNESCO´s världsarv och se Karlskronas stad från vattnet. Avsluta och övernatta på en öde ö. Dag 3. Paddling skärgårdsdagen Resan fortsätter väster ut mot Bökenäs. På vägen upplever ni Hjortahammars vikingalämning och den fantastiska miljön i Blekinge biosfärsområde. Övernattning sker på Ronneby Havscamping. Dag 4. Paddling ytterskärgården Resan fortsätter sydväst mot ytterskärgården. Bland kobbar och skär har man chans att se säl. Dagen avslutas på Varö där övernattning sker. Dag 5. Paddling och avresa Paddling i Karlskronaområdet och väl på Dragsö finns det möjlighet till uppfräschning och lunch innan avresa. Dag 1. Ankomstdagen Ni är välkomna till Dragsö efter klockan 15:00. Känn er som hemma i stugan. Dagen avslutas med middag i restaurangen. Dag 2. Cykling Cykeltur på Aspö avslutas med ett besök på Marinmuseum. Dag 3. Vandring Ta båten Axel från Dragsö till Nättraby och gör en härlig vandring i det natursköna området kring Skärva. Därefter vandrar ni mot Karlskrona stad genom en vingård, ett militärområde och vår fina park på Wämö. Avslutas med middag på Restaurang Havsviken på Dragsö. Dag 4. Cykling med vandring En längre tur som börjar med cykling från Dragsö till Hjortahammar. I Hjortahammar hittar ni fornlämningar från vikingatiden och här erbjuds en fantastisk vandring i en bokskog vid havet. Dag 5. Vandring och avresedag Bara ett stenkast ifrån Dragsö ligger Brändaholm, världens mest fotograferade stugområde. Gå bland idylliska stugor med frodiga trädgårdar. Utcheckning från stugan är senast 12:00. Avslutas med lunch i Restaurang Havsviken. FISKEPAKET ROYAL Dag 1. Ankomstdagen Ni är välkomna till Dragsö efter klockan 15:00. Känn er som hemma i stugan! Senare på dagen eller enligt era önskemål har vi en utbildning och genomgång av båten och ger fisketips. Avslutas med en middag i restaurangen. Dag 2. Fiske Heldagsfiske efter gädda med eller utan guide. Dag 3. Fiske Heldagsfiske efter gädda med eller utan guide. Dag 4. Fiske Heldagsfiske efter gädda med eller utan guide. Dag 5. Avresedagen Båten och stugan har ni till 12:00. Avslutas med lunch i restaurangen. CYKLA, PADDLA, VANDRA OCH FISKA Dag 1. Ankomstdagen med planering Ni är välkomna till Dragsö</w:t>
      </w:r>
    </w:p>
    <w:p>
      <w:r>
        <w:rPr>
          <w:b/>
          <w:color w:val="FF0000"/>
        </w:rPr>
        <w:t>id 414</w:t>
      </w:r>
    </w:p>
    <w:p>
      <w:r>
        <w:rPr>
          <w:b w:val="0"/>
        </w:rPr>
        <w:t>Justus av Tiberias Justus av Tiberias, judisk författare och historiker verksam omkring år 80 e.kr. Han är mest känd genom Flavius Josefus, som skrev sin "Självbiografi" i polemik mot Justus.[1] Justus (som kan ha hetat Zadok på hebreiska) kom från Tiberias, en stad grundad omkring år 20 av Herodes Antipas och uppkallad efter kejsare Tiberius. Han och hans pro-romerska familj hade inte tillhört rebellerna. Justus underhöll nära band med tetrarken Agrippa II. När Josefus år 66 kom till Galiléen för att leda upproret mot romarna, blev det stora motsättningar mellan dem. Detaljerna är oklara, eftersom endast Josefus version av händelserna har bevarats. Justus skrev en bok kring år 80 om den judiska revolten, men den publicerades inte innan Agrippa II:s död år 100. Hans verk har gått förlorat, men kunde fortfarande läsas på 800-talet. Fotios av Konstantinopel berättar att Justus inte ens nämnde Kristi ankomst, händelserna i hans liv eller de underverk han gjorde.[2][3][4] Fotnoter[redigera | redigera wikitext] - ^ William Whiston (översättare). ”The Life Of Flavius Josephus, kap. 65”. http://pace.cns.yorku.ca/York/york/showText?book=1&amp;chapter=1&amp;textChunk=whistonSection&amp;chunkId=65&amp;text=vita&amp;version=whiston&amp;layout=split. - ^ Moses I. Finley (1964). Josephus : The Jewish War and other selections from Flavius Josephus - ^ William Whiston. ”fotnot 24”. http://www.ccel.org/j/josephus/works/autobiog.htm#EndNote_Auto.24b. - ^ ”Justus’s style is very concise, and he omits a great deal that is of the utmost importance. Suffering from the common fault of the Jews, to which race he belonged, he does not even mention the coming of Christ, the events of His life, or the miracles performed by Him.” (Fotios, Bibliotheke, 33).</w:t>
      </w:r>
    </w:p>
    <w:p>
      <w:r>
        <w:rPr>
          <w:b/>
          <w:color w:val="FF0000"/>
        </w:rPr>
        <w:t>id 415</w:t>
      </w:r>
    </w:p>
    <w:p>
      <w:r>
        <w:rPr>
          <w:b w:val="0"/>
        </w:rPr>
        <w:t>upptäcker jag att det finns så oändligt mycket mer att se, höra, lära och hämta. Igår hittade jag till PedagogVärmland. Där har de lagt upp en film om att skapa epub-böcker, böcker som man kan läsa i bokläsare, telefoner och plattor. Ola Henningsson, Pedagog Värmland, föreläser om hur det går till. Mitt i föreläsningen får vi också en genomgång av den kostnadsfria webbtjänsten Myebookmaker. Årstaskolan har en fin sajt där de lägger upp elevernas egenskrivna böcker så alla som vill kan läsa. Den kallas bibblis.se. Det är hur man gör detta som Ola Henningsson går igenom i sin föreläsning. Hur får man tiden att räcka till? Jag lyssnade på föreläsningen i min telefon på väg till jobbet. Fungerade fint. Vill du lära mer om detta så hittar du filmen här: Alla kan skapa e-böcker Och den här sidan har du inte missat va? Nej, den hade jag missat. Det var det där med att lyfta blicken eller ska man säga se sig omkring i närmiljön… Det var något med din länk. Den här länkenfungerar för mig: http://www.pedagogstockholm.se/it-i-undervisningen/e-bocker-sa-funkar-det/ Oops! Jag tog visst länken när jag var inloggad. Ett litet s för mycket.</w:t>
      </w:r>
    </w:p>
    <w:p>
      <w:r>
        <w:rPr>
          <w:b/>
          <w:color w:val="FF0000"/>
        </w:rPr>
        <w:t>id 416</w:t>
      </w:r>
    </w:p>
    <w:p>
      <w:r>
        <w:rPr>
          <w:b w:val="0"/>
        </w:rPr>
        <w:t>Amma Darko, född 1956 i Tamale, är en ghanansk författare. Darko är född i Tamale i norra Ghana och flyttade sedan till Ashantiregionen. Hon studerade på universitetet i Kumasi och tog examen 1980. 1981 flyttade hon till Tyskland,[1] där hon bodde i Hildesheim under en stor del av 1980-talet.[2] Hon är numera bosatt i Ghanas huvudstad Accra. Debutboken Verkaufte Traum (Beyond the Horizon) gavs ut 1991 och handlar om en afrikansk kvinna i Tyskland som tvingas in i prostitution. Romanen gavs ut i den prestigefulla serien Heinemann African writers series där många betydande afrikanska författare gjort sin debut på engelska. Darko räknas idag till landets lilla krets av etablerade författare.[2] Darkos romaner är deckarromaner med medelklasskvinnan Kabria som huvudkaraktär. Kabira är samhällsengagerad, kritisk och har en stor dos varm humor och i böckerna har även en radiostation en framskjuten roll.[2] Flera av hennes böcker kretsar kring kvinnors roll i samhället.[3]</w:t>
      </w:r>
    </w:p>
    <w:p>
      <w:r>
        <w:rPr>
          <w:b/>
          <w:color w:val="FF0000"/>
        </w:rPr>
        <w:t>id 417</w:t>
      </w:r>
    </w:p>
    <w:p>
      <w:r>
        <w:rPr>
          <w:b w:val="0"/>
        </w:rPr>
        <w:t>Tomáš Kaberle, född 2 mars 1978, är en tjeckisk professionell ishockeyback som efter många år i NHL nu spelar i tjeckiska Extraliga för HC Kladno.[1] Kaberle räknas som en av ligans främsta backar då han blivit uttagen till NHL All Star Game vid sammanlagt fyra tillfällen; 2001–02, 2006–07, 2007–08 och 2008–09. Hans bästa säsong rent poängmässigt är säsongen 2005–06 då han noterades för 9 mål och 58 assist för totalt 67 poäng på 82 spelade matcher, vilket gav honom en femte plats för antal gjorda poäng bland försvarare i ligan. 2010–11 vann han Stanley Cup med Boston Bruins.[2] Den 27 juni 2013 valde Montreal Canadiens att köpa ut Kaberle från sitt kontrakt till en kostnad av $ 3 miljoner, som kommer betalas ut över de kommande två åren.[3] Från September 2013 spelar Kaberle i tjeckiska ligalaget HC Kladno. Tomáš är yngre bror till ishockeyspelaren</w:t>
      </w:r>
    </w:p>
    <w:p>
      <w:r>
        <w:rPr>
          <w:b/>
          <w:color w:val="FF0000"/>
        </w:rPr>
        <w:t>id 418</w:t>
      </w:r>
    </w:p>
    <w:p>
      <w:r>
        <w:rPr>
          <w:b w:val="0"/>
        </w:rPr>
        <w:t>och högsta kvalitet – 140 år av kunskap och tradition och högsta kvalitet – 140 år av kunskap och tradition 1878 är året då Thomas Edison uppfinner glödlampan. Manchester United bildas. Svenske uppfinnaren Helge Palmcrantz konstruerar den första slåttermaskinen. Gustaf de Laval uppfinner separatorn. 1878 är också året då Björk &amp; Magnusson börjar sin verksamhet. Under de 140 år som gått sedan dess har mycket förändrats. Men inte allt. Genom alla år har vi lärt oss att kvalitet och god smak aldrig blir omodernt. Ett komplett sortiment, alltid av högsta kvalitet. Vi hämtar våra råvaror från världens alla hav, via import från en rad olika länder. Du kan välja mellan allt från hel, rensad och filead fisk till skaldjur, rökt fisk, inläggningar och olika sorters rom. Vi erbjuder också ett noga utvalt sortiment av kött, fågel och har specialiserat oss på det vi brukar kalla ”mitt på tallriken”. Givetvis ordnar vi alla styckningsdetaljer du behöver. Vi nöjer oss inte med att du är nöjd. Även din kund ska vara nöjd. För oss är det avgörande att du kan arbeta med förstklassiga råvaror till rätt pris – och att dina kunder blir nöjda och tycker de får valuta för sina pengar. Våra säljare vet allt om produkter och priser men tar också gärna emot frågor och synpunkter. Det gäller i hög grad även våra chaufförer, som är våra ambassadörer på fältet. Vi använder nämligen alltid egna chaufförer och egna bilar – och distribuerar alla produkter dagligen. Det ger hög leveransprecision och en obruten kylkedja. Med 140 års erfarenhet vet vi att högsta kvalitet kräver sträng och ständig kontroll. Därför är vi nu också certifierade enligt ISO 22000, ASC och MSC. Vi tycker det är viktigt att vara med och stödja projekt, föreningar och organisationer där vi kan göra skillnad. Därför stöttar vi bl a Barncancerfonden, Helsingborgs Basket, FCH, HIF och Rögle. Aberdeen Black striploin fryst Vi har kommit över ett partier med. Lämna order till: Säljare 042-385555 Mail order@bjork-magnusson.se Leverans är 15/1 Du når oss alltid på 042-38 55 55 eller på order@bjork-magnusson.se eller på order@bjork-magnusson.se Tel: 042-38 55 55 info@bjork-magnusson.se lotta@bjork-magnusson.se Fredagar: 8,00-15,00 Lunch: 12,15-12,45 (måndagar möte 12,45-13,15) Telesvar: 17,00-08,00 fredag från 15,00 Order kan lämnas efter kontorstid: Mail: order@bjork-magnusson.se Telesvar: 042-38 55 55 Tänk på att order måste vara oss tillhanda senast 23,00 för lev på morgonen dagen efter. Vid akuta ärende kolla under kontakt. Mobil:070-818 79 24 carina@bjork-magnusson.se Gabriel Frick Tel: 042-38 55 54 Mobil: 070-560 29 03 gabriel@bjork-magnusson.se Tel: 042-38 55 51 Mobil: 070-620 51 59 anna@bjork-magnusson.se Tel: 042-38 55 58 mikael@bjork-magnusson.se johan@bjork-magnusson.se anders@bjork-magnusson.se</w:t>
      </w:r>
    </w:p>
    <w:p>
      <w:r>
        <w:rPr>
          <w:b/>
          <w:color w:val="FF0000"/>
        </w:rPr>
        <w:t>id 419</w:t>
      </w:r>
    </w:p>
    <w:p>
      <w:r>
        <w:rPr>
          <w:b w:val="0"/>
        </w:rPr>
        <w:t>2 kommentarer till 0708711153, visar 1 till 2 Vem ringde Okänd</w:t>
      </w:r>
    </w:p>
    <w:p>
      <w:r>
        <w:rPr>
          <w:b/>
          <w:color w:val="FF0000"/>
        </w:rPr>
        <w:t>id 420</w:t>
      </w:r>
    </w:p>
    <w:p>
      <w:r>
        <w:rPr>
          <w:b w:val="0"/>
        </w:rPr>
        <w:t>Mingelbilder från Alla hjärtansdag på hotellet! Stort tack till alla trevliga och snygga gäster som var med och firade Alla hjärtansdag med oss på hotellet i lördags! Vi var 150 vänner och vänners vänner varav mer än 90% singlar och hälften damer/herrar som avnjöt en härlig middag tillsammans. Efter sittningen anslöt över 300 ytterligare vänner. Magiskt bra stämning från start 18.30 ända fram till stängning 02.00! Stort tack till mina fantastiska vänner Ishtar, Anna, Ellen, Micke, Björn &amp; Christoffer som också var med och bjöd in sina vänner! Stort tack till hotellet för riktigt bra mat och service! Stort tack till Absolut Vodka som sponsrade med smarriga välkomstdrinkar! Om ni vill ha inbjudningar från Absolut Vodka går ni in på http://news.absolut.com/seMingelbilderna från i lördags som Armand Dommer tog kommer upp på scenbloggen.se ikväll. Redan nu hittar ni ett urval nedan. Mycket nöje! Designa din blogg - välj mellan massor av färdiga mallar på Nouw eller gör en egen; "peka o klicka" - klicka här! Förra veckan var ovanligt intensiv. Jag fyllde år och passade på att maximera med roligheter. Onsdag = testade nya menyn på Un Poco. Torsdag = ansiktsbehandling, SPA och middag på Hasseludden. Fredag = firade att jag tränat 11 dagar i rad på Out Of Office AW på Ambassadeur och sen tjejmiddag hemma. Lördag = Bubbles &amp; brunch på Mr French, därefter tjejdrink hemma hos mig på kvällen som avslutades på V. Länge sen jag hade en så festlig helg...men man blir ju bara äldre en gång om året. Tur det! Har galet många fler roliga, fina och bra bilder i mobilen. Ska lägga upp lite fler inom kort! Favoritfrukost just nu Gott, nyttigt, snabbt och enkelt. Vardagslyx med massor av antioxidanter. Mums! Ladugårdsgärdet, Stockholm I söndags gjorde jag något jag inte gjort på länge. Nämligen gick upp 06.00. Det enda som kan få mig att gå upp så tidigt är vanligtvis en flygresa till varmare breddgrader. Den här gången väntade en bilresa till snö och kyla. Romme alpin för att vara mer exakt. Jag började åka snowboard för över 15 år sen men sista åren har det inte blivit många dagar i backen, och min bräda har stått i källaren i många år eftersom jag hyrt ny utrustning de senaste åren. Men det visade sig att den håller än. Hjälmen var däremot splitterny, inköp dagen innan. Första gången jag åkte med hjälm och det är väl lika bäst att ha en. Man vet ju aldrig. Även om jag inte ramlar så ofta var jag med om en ganska allvarlig olycka i Åre för ca 7 år sen då en nybörjare kraschade rakt in i mig. Det slutade med att jag fick åka snöscooter nerför backen och ambulans till sjukhus där läkaren konstaterade att jag hade brutit ena nyckelbenet. Blev ingen mer åkning den resan...Vi var bara i Romme över dagen den här gången. Väderleksrapporten utlovade sol och endast minus två grader så vi tyckte att det var värt resan fram och tillbaka. Skönt att komma iväg och få lite miljöombyte och bryta vardagen. Och superjättekul att åka snowboard! Dagens tips till alla Täbybor: Invigningsfest och öppet hus på Balance Täby ikväll Nu öppnar Balance i Näsby Park! Och ikväll torsdag 23 januari är det invigningsfest och öppet hus för befintliga medlemmar och alla nyfikna som vill komma och titta... Ta med dina vänner och kom till oss för att fira in det nya träningsåret ikväll kl 16.00-200. Under kvällen kommer vi bjuda på ett unikt erbjudande till de som tecknar medlemskap. Vi bjuder på bubbel, snittar från restaurang AG och hoppas att just du vill komma och mingla med oss.Mer info på: https://www.facebook.com/events/884512071601629/ Varmt välkommen till oss!/Vännerna på Balance Bästa musiken just nu! Här är min nya favolista tillika musiken till mitt nya spinningpass som jag hade premiär för i tisdags. Kanske lite dumt att lägga ut musiken online ifall några andra spinninginstruktörer snor den rakt av...men den här listan</w:t>
      </w:r>
    </w:p>
    <w:p>
      <w:r>
        <w:rPr>
          <w:b/>
          <w:color w:val="FF0000"/>
        </w:rPr>
        <w:t>id 421</w:t>
      </w:r>
    </w:p>
    <w:p>
      <w:r>
        <w:rPr>
          <w:b w:val="0"/>
        </w:rPr>
        <w:t>1) Kan någon förklara för de okunniga vad t.ex. USB-, FireWire- och PCI-ljudkorten har för egenskaper? Vilket är bäst (kanske är en smaksak)? 2) Jag ska snart börja skruva ihop min studiodator. Fick tag på en demo-CPU billigt (Intel Core i5 Quad Processor i5-760, 2.80 GHz, Socket 1156, 8MB, 95W, Boxed w/fan) - Kommer den vara rättvis i studion, som processor? 3) Har ej valt något moderkort än, något tips? Helst vill jag att det ska vara ett Intel. 4) Vad rekommenderas som ljudkortstandard? - USB, FireWire eller PCI? Observera att den "endast" ska användas för uppspelning. Behöver inte fantommatning. Jag hoppas någon kan svara på nån av dessa frågor.. Inlägget är redigerat av BobbyBenjaminz: 2012-04-13 - 19:27 USB, Firewire och PCI spelar egentligen mindre roll utan beror snarare på de val du gör. Exempelvis så funkar ju PCI bara i en stationär dator medan USB och Firewire brukar finnas i de flesta bärbara. Så där är ju en gräns. Sen är det skillnad på USB och Firewire. Oftast i mängden kanaler man kan spela in samtidigt. Det finns flera USB-kort nuförtiden som kan spela in 8 och fler kanaler samtidigt men förr var det nästan bara firewirekort som hade den möjligheten (förutom PCI då). Men annars är den stora skillnaden mellan USB och Firewire att Firewire är parallel medan USB är seriell. I grunden betyder det att USB kräver en värd (i detta fall en dator) och kommer nyttja processorn i datorn för att kunna utföra sina uppgifter. Detta behöver inte Firewire som löser det själv på bussen. Så fundera över hur många kanaler du vill kunna spela in samtidigt så blir ditt val förmodligen lättare. Det kanske räcker med stereo in? Iså fall kan du välja vilket kort som helst nästan....</w:t>
      </w:r>
    </w:p>
    <w:p>
      <w:r>
        <w:rPr>
          <w:b/>
          <w:color w:val="FF0000"/>
        </w:rPr>
        <w:t>id 422</w:t>
      </w:r>
    </w:p>
    <w:p>
      <w:r>
        <w:rPr>
          <w:b w:val="0"/>
        </w:rPr>
        <w:t>Nu har det skickats ut ett Nyhetsbrev till alla medlemmar i SellNet. Är du medlem och inte har fått något nyhetsbrev kan det bero på att vi saknar din e-post. Hör gärna av dig med aktuell e-post så fixar vi det till nästa utskick. Årsmötet 2017 I enlighet med föreningens stadgar kommer styrelsen inom kort att skicka ut kallelse till ordinarie årsmöte, som är satt till torsdagen den 27 april 2017, kl.19:00 på Tjolitta 2017-04-03 EFTERLYSNING. Den 14 september 2016 fick vi en fråga från Angelika som stäldes på en gammal gästbok tillhörande SellNet. Var har Du funnit den? Använd vårt schems på sidan kontakt. Då varken telefon eller e-post är angivit ber vi att du kontaktar oss igen! Stort deltagande på årsmötet. 120 medlemmar mötte upp för att delta på föreningens ordinarie årsstämma den 28 maj 2015. Björn Alsmark blev omvald som ordförande för ytterligare ett år. Nya i styrelsen blev Monica Frisk (ny) samt Malin Andersson (tidigare suppleant). Christer Nillson och Sam Carlson blev avtackade med blommor och gåva, för sin stora insats för föreningen. Boxer och Telia, två av de tjänsteleverantörer som vi kan välja mellan, var på plats och många passade på att teckna avtal och få svar på frågor om tjänsterna. SellNet bjöd på kaffe och bullar, som några av våra medlemmar hade bakat och skänkt för anledningen. Tack till er! Protokoll och fullständig lista på hela den nya styrelsen, är läggat ut på medlemssidan . Läs vad en av våra medlemmar skriver i sin blogg om årsmötet och att få in fiber i huset. Kallelse till ordinarie föreningsstämma för SellNet EF, torsdag 28 maj 2015, kl.19:00 på Tjolitta, Sillerud. På föreningsstämman behandlas ärenden enligt föreningens stadgar §16, som du kan läsa under fliken Medlem/Medlemsinformation Styrelsens årsredovisning med verksamhetsberättelse, resultat- och balansräkning för verksamhetsåret 2014 kan från den 15 maj 2015 läsas och hämtas från vår hemsida: http://sellnet.se Efter den ordinarie föreningsstämman rapporterar styrelsen om status för projektet och berättar om arbetet framöver. Tjänsteleverantörerna Boxer och Telia kommer att vara på plats på Tjolitta för att presentera sina tjänster för TV, telefoni och Internet. Passa på att få svar på dina frågor. Servering av kaffe och bullar. Vi önskar alla medlemmar hjärtligt välkomna.Styrelsen för SellNet EF Kopia av kallelsen i nyhetsbrev nr.15, som skickas ut till alla medlemmar under vecka 19-2015 AKTIVERING AV FIBERINSTALLATION Har du INTE tänkt att aktivera (installera Mediaomvandlaren) och inte använda fiberinstallationen till din fastighet under 2015, MÅSTE anmäla detta omgående till Björn (tel.0573-41126) eller på e-post till bjorn@sellnet.se. Efter installation av mediaomvandlaren och aktivering, faktureras anslutningsavgiften på kr.400 inkl.moms, och den löpande nätavgiften på 100 kr/mnd börjar! FASTIGHETSUPPLYSNINGAR Just nu arbetar vi med att få gjort en lista på alla som skall ha fiber installerat i sin fastighet. Det är mycket viktigt att vi får korrekta upplysningar, så därför måste du fylla i dessa här! Ordinarie årsstämma 2014 Ordinarie årsmöte hålles torsdag den 22 maj 2014 på Tjolitta, Sillerud. Kallelse enligt stadgarna skickas ut med e-post och med brev till medlemmar utan e-post Informationsmöte på Tjolitta torsdag 28/11 2013, kl.19:00 Nu har projektet kommit så långt som gör att vi medlemmar ska göra egna val, t.ex.: Placering av utv. &amp; inv. skap/kabel Var skall Mediaomvandlare placeras När bör jag säga upp nuvarande tjänster som TV, telefon &amp; data? När kan jag få veta vilka tjänsteleverantörer (TL) jag kan välja mellan osv. Ja det är många frågor som surrar i luften! Därför önskar vi dig välkommen till ett informationsmöte först och främst för dig som har beställt inkoppling till din fastighet, men givetvis är alla medlemmar i SellNet välkomna. På mötet får du möjlighet att själv ställa dina frågor och få svar från "experter" Förutom representanter för SellNet´s styrelse kommer också Annelie Pettersson, VD Årjängs Nät AB (Å</w:t>
      </w:r>
    </w:p>
    <w:p>
      <w:r>
        <w:rPr>
          <w:b/>
          <w:color w:val="FF0000"/>
        </w:rPr>
        <w:t>id 423</w:t>
      </w:r>
    </w:p>
    <w:p>
      <w:r>
        <w:rPr>
          <w:b w:val="0"/>
        </w:rPr>
        <w:t>Ja, vart tog vägen vägen, är ju ett gammalt uttryck. Men vi får nog förnya det lite grann, i detta fallet till: Vart tog trottoaren vägen? Prosten Holmsväg bakom Åkes Icahall i Själevad har kommunen inte brytt sig i sedan den byggdes om och lades asfalt på. Det vittnar ju den granna växtligheten om. Synd vore ju att bry sig nu. Det är ju en raritet som bör bevaras som bevis för kommunens slöa och slappa väg- och trottoarpolitik genom alla år. För och inte tala om gångbanan genom Myckling, den är ju bedrövlig. En gång asfalterad och fin där alla kunde gå och cykla, nu en eländig grusgång där gamla är rädda för att gå, cyklister är ute på vägen och cyklar istället för på gång- och cykelbanan. Kommunen har försummat all form av vägunderhåll genom åren. Kolla bara vad dom fuskar igen alla gropar i vägen med oljegrus. Det försvinner lika fort som dom lagt dit det och dom får lägga ut nytt oljegrus nästa år. Vilket slöseri mer skattepengar. Gör om och gör rätt på en gång. Kan det verkligen vara så svårt?! Anders1968</w:t>
      </w:r>
    </w:p>
    <w:p>
      <w:r>
        <w:rPr>
          <w:b/>
          <w:color w:val="FF0000"/>
        </w:rPr>
        <w:t>id 424</w:t>
      </w:r>
    </w:p>
    <w:p>
      <w:r>
        <w:rPr>
          <w:b w:val="0"/>
        </w:rPr>
        <w:t>Är du trött på att batteriet tagit slut i mobilen, och du inte har möjlighet att ladda den någonstans? Andersson PRB 2.0 är lösningen, med sitt portabla uppladdningsbara batteri och väggladdare. Du laddar enkelt upp batteriet innan du åker hemifrån och använder sedan det och laddar din enhet med. Den passar till alla enheter som har en USB-anslutning. Du kan ladda dina smartphones och andra mobila enheter som GPS eller surfplattor. Enheten har fyra lampor (ringar) på ovansidan som indikerar när batteriet är fulladdat i strömbanken. Obs! USB-kabel för iPhone medföljer ej. För laddning av iPhone används egen 30Pin-kabel eller lightningkabel.</w:t>
      </w:r>
    </w:p>
    <w:p>
      <w:r>
        <w:rPr>
          <w:b/>
          <w:color w:val="FF0000"/>
        </w:rPr>
        <w:t>id 425</w:t>
      </w:r>
    </w:p>
    <w:p>
      <w:r>
        <w:rPr>
          <w:b w:val="0"/>
        </w:rPr>
        <w:t>Kraftig ökning av stölder av reservdelar Stölderna av reservdelar ökar. Sedan 2011 har stölderna ökat med 85 procent och störst var ökningen under 2015. Trots det ökade antalet stölder och att brottet främst begås av organiserade ligor är reservdelsstölder lågt prioriterat av polis och rättsväsende. Det visar en ny rapport som Larmtjänst idag publicerar. Under de senaste åren har stölderna av delar från bilar ökat markant. Larmtjänst har kartlagt stölderna i en rapport och fokuserat på tre specifika reservdelar som man vet ofta förekommer vid denna typ av stöld; strålkastare, airbags och navigationssystem. Mellan 2011 och 2015 ökade antalet stölder från 1039 till 1926, en ökning på 85 procent. Störst var ökningen det senaste året med 31 procent. - Reservdelarna är relativt lätta att stjäla, smidiga att transportera och frakta ut ur landet. Det finns även en lukrativ internationell avsättningsmarknad för denna typ av gods, säger Mats Galvenius Vd på Larmtjänst. Stölderna begås i stor utsträckning av organiserade ligor, ofta med internationell koppling, och brottet kräver tillgång till teknisk kompetens och till logistik för avsättning av godset. Gärningspersonerna är därför sällan tillfällighetsbrottslingar. Trots detta är brottet lågt prioriterat av polis och rättsväsende vilket medför att få gärningspersoner grips och döms. Stölderna är kostsamma och under perioden har skade- och reservdelskostnaderna ökat från 50 miljoner kronor till drygt 104 miljoner kronor vilket innebär en ökning med 106 procent. BMW, Volkswagen och Volvo tillhör de fabrikat som är mest utsatta för denna typ av stöld. Under perioden har BMW ägarna drabbats av 2615 stölder, Volkswagen 1272 stölder och Volvo 1160 stölder. BMW drabbas av stölder som gäller alla de tre komponenterna medan Volkswagen främst drabbas av stölder av navigationssystem. Volvo drabbas främst av stölder av strålkastare. För att motverka stölderna av reservdelar måste polisen ha mer långsiktiga och uthålliga insatser mot denna typ av brottslighet. Riktade insatser har visat sig vara effektiva. Det krävs även att biltillverkarna förbättrar stöldskyddet genom att försvåra bortmonteringen av reservdelarna. Genom att försvåra bortmonteringen ökar möjligheten att gripa gärningspersonen direkt vid stöldtillfället eftersom brottstiden förlängs. Detta kan även bidra till att man upplever upptäcksrisken för stor jämfört med den kalkylerade vinsten. Tips till bilägaren: Parkera din bil i ett garage eller i en upplyst och öppen miljö. Märk utsatta komponenter med märk-DNA och tydliggör detta på bilen. Detta kan ha en avskräckande effekt.</w:t>
      </w:r>
    </w:p>
    <w:p>
      <w:r>
        <w:rPr>
          <w:b/>
          <w:color w:val="FF0000"/>
        </w:rPr>
        <w:t>id 426</w:t>
      </w:r>
    </w:p>
    <w:p>
      <w:r>
        <w:rPr>
          <w:b w:val="0"/>
        </w:rPr>
        <w:t>Evenemang Nytt år innebär nu för tredje året i rad en ny HTC One. Denna gång kallas enheten M9 och visades upp under mässan i Barcelona. Under måndagsmorgonen presenterade Samsung årets flaggskeppsmobiler efter en hel del rykten de senaste dagarna. Läs vidare för att få veta mer om Samsung Galaxy S6 och S6 Edge. Säljstart är redan den 10e April! Stöldskydd för din mobil Blogginlägg Idag går vi igenom några olika sätt att skydda din telefon från stöld. Oavsett om ditt företag har ett så kallat MDM-system för att säkra att ingen företagsinformation kommer i fel händer är det ofta en bra idé att dra nytta av de säkerhetsåtgärder som finns tillgängliga. Kommande nyheter från Google och Apple - Siri på svenska och Inbox för Gmail för företag För de som är villiga ​att testa det som kanske inte är riktigt redo än kommer här två nyheter. Just nu är det störningar i mobilnäten i stora delar av landet. Det verkar mest vara 3G-näten som är drabbade, men på sina ställen kan även problem med 2G-näten problem. 2-Stegsverifiering; Vad det är och varför du bör ha det Blogginlägg Många har sina liv i sina mobiltelefoner. Mycket av detta säkerhetskopierar vi till våra Apple-IDn, Google-konton eller Microsoft-konton. Varje dag.Ofta ligger informationen endast där och speglas bara lokalt i telefonerna.Vad skulle hända om du blev av med ditt konto? Flera år av bilder, alla vänners kontaktuppgifter, kanske till och med appköp för stora summor pengar och kortinformation. Nokia HERE lämnar Beta-stadiet för Android och Google Maps får körfältsnavigering. Svensk användning av mobildata ökar kraftigt ​Sverige är ett av de länder i världen där vi är bäst på att utnyttja vår surfmängd per månad och tjänster som Spotify, Netflix, Storytel och andra strömningstjänster har lett till att vårt användande har ökat lavinartat de senaste åren. Stängt för inventering 6e februari 2015 Fredagen den 6 februari 2015 har vi stängt butiken för inventering. Växeln har öppet som vanligt dock med vår telefonpassning. Intervju med Benny Fjällner, VD/Grundare, Team8 Vår grundare och VD, Benny Fjällner, har pratat med Enterprise Web om vilka Team8 är. Stöldskydd för din mobil Kundtjänst och Marknadsansvarig Kundtjänst, marknad och IT. Benny Fjällner Vi är återförsäljare av kommunikationslösningar. Men där slutar likheten med andra återförsäljare. Jag grundade Team8 i sin nuvarande form 2003 men historien går ända tillbaka till mitten på 90-talet men då under andra former. Mitt brinnande intresse för människor, teknik och lösningar resulterade i att vi fick en plats i respektive... Visa mer Vi är återförsäljare av kommunikationslösningar. Men där slutar likheten med andra återförsäljare. Jag grundade Team8 i sin nuvarande form 2003 men historien går ända tillbaka till mitten på 90-talet men då under andra former. Mitt brinnande intresse för människor, teknik och lösningar resulterade i att vi fick en plats i respektive operatörs utvecklingsteam för deras egna mobila växlar med uppgift om att utveckla och lyfta fram de funktioner och tjänster som marknaden ville ha. Det ser vi som en av våra största meriter genom tiderna. Att ha Team8 som partner innebär att du har tillgång till allt som marknaden har att erbjuda men med en enda kontakt – genom oss. Våra värdegrunder genomsyrar allt vi gör och hemligheten till vår framgång är vårt genuina intresse att hjälpa företag att förstå ny teknik och att utnyttja den på bästa sätt för att kunden ska bli mer konkurrenskraftig inom sitt eget verksamhetsområde. Därför är det helt naturligt att vi engagerar oss i våra kunder långt mer än vad återförsäljare normalt gör. /Benny Fjällner Företagsfakta Team8 erbjuder telefoni- och IT lösningar, tjänster och tillbehör till företag i Norden. Vi hjälper våra kunder att utifrån just sina behov finna rätt produkt eller tjänst som gör att telefonin samt deras IT fungerar enklare och mer effektivt. De leverantörer vi arbetar med är noga utvalda för att uppfylla de höga krav och förväntningar som våra kunder har. Team8 grundades 2003. Sedan dess har vi växt från att ha varit ett okänt bolag till ett välkänt och aktat namn i telekom och IT branschen. Antalet anställda hos våra avtalskunder uppgår till mer än 100 000 st och under åren har vi hjälp mer än 2500</w:t>
      </w:r>
    </w:p>
    <w:p>
      <w:r>
        <w:rPr>
          <w:b/>
          <w:color w:val="FF0000"/>
        </w:rPr>
        <w:t>id 427</w:t>
      </w:r>
    </w:p>
    <w:p>
      <w:r>
        <w:rPr>
          <w:b w:val="0"/>
        </w:rPr>
        <w:t>Sommartid innebär i Sverige att den lokala tiden ställs fram en timme under en del av året. Detta för att bättre använda den ljusare delen av dygnet under sommaren. Då det inte är sommartid så är det normaltid som råder. är andra ting i kalendern som är intressanta och nyttiga att känna till. Vet du vilken dag det är idag? Vem har namnsdag till exempel?</w:t>
      </w:r>
    </w:p>
    <w:p>
      <w:r>
        <w:rPr>
          <w:b/>
          <w:color w:val="FF0000"/>
        </w:rPr>
        <w:t>id 428</w:t>
      </w:r>
    </w:p>
    <w:p>
      <w:r>
        <w:rPr>
          <w:b w:val="0"/>
        </w:rPr>
        <w:t>Kom in och låt oss räkna på en finansiering som passar just dig. Det är enklare än du tror att göra drömmen verklig. Tveka inte att kontakta Marcus el Erik på 0498-291380 eller mail: info@cykelmchallen.com Vi hjälper dig genom hela din hojaffär med både service, försäkring, finansiering och eventuell transport." Alla priser är inklusive moms. Kom in och låt oss räkna på en finansiering som passar just dig. Det är enklare än du tror att göra drömmen verklig. Tveka inte att kontakta Marcus el Erik på 0498-291380 eller mail: info@cykelmchallen.com Vi hjälper dig genom hela din hojaffär med både service, försäkring, finansiering och eventuell transport." Alla priser är inklusive moms.</w:t>
      </w:r>
    </w:p>
    <w:p>
      <w:r>
        <w:rPr>
          <w:b/>
          <w:color w:val="FF0000"/>
        </w:rPr>
        <w:t>id 429</w:t>
      </w:r>
    </w:p>
    <w:p>
      <w:r>
        <w:rPr>
          <w:b w:val="0"/>
        </w:rPr>
        <w:t>Hoppa till: navigering, sök Efter filosofistudier i Milano prästvigdes Angelo Scola den 18 juli 1970, varefter han avlade en andra doktorsexamen i teologi med en avhandling om Thomas av Aquino. Han var tidigt politiskt aktiv, först i studentföreningen i Azione Cattolica, och sedan i Comunione e Liberazione tills han blev biskop, då han lämnade denna rörelse. Han hade från 1979 en lärartjänst vid universitetet i Freiburg i politisk filosofi, och blev sedan biträdande professor i moralteologi. 1982 utnämndes han till professor i teologisk antropologi i Rom och professor i samtida kristologi. 1986-1991 tjänade han i Troskongregationen vid kurian. Johannes Paulus II utsåg honom till biskop av Grosseto 1991. I denna tjänst genomförde Angelo Scola flera reformer, men han avsade sig senare detta ämbete för att i stället ta tjänst som rektor i Rom. 5 januari 2002 utsågs han till patriark av Venedig, och han blev därtill kardinalpräst av Santi XII Apostoli den 21 oktober 2003. Angelo Scola är en uppmärksammad teolog och har skrivit ett flertal böcker om teologi och &lt;</w:t>
      </w:r>
    </w:p>
    <w:p>
      <w:r>
        <w:rPr>
          <w:b/>
          <w:color w:val="FF0000"/>
        </w:rPr>
        <w:t>id 430</w:t>
      </w:r>
    </w:p>
    <w:p>
      <w:r>
        <w:rPr>
          <w:b w:val="0"/>
        </w:rPr>
        <w:t>Underbar tuff brandbil som stått på Grums brandstation till 1995. Bara körd 970 mil sedan ny. Bra skick, men behöver startservice och rengöring. "Bilen har stått i kallgarage och svällt lite i någon träram i en dörr, och är mycket dammig. Tekniskt sett är den i bra skick och bör bli körduglig med enkla medel. Den behöver en rengöring och förvaring i varmgarage en tid för att träramar skall torka/krympa något, så skall alla dörrar fungera igen." "Bilen har stått i kallgarage och svällt lite i någon träram i en dörr, och är mycket dammig. Tekniskt sett är den i bra skick och bör bli körduglig med enkla medel. Den behöver en rengöring och förvaring i varmgarage en tid för att träramar skall torka/krympa något, så skall alla dörrar fungera igen." Denna härliga, fina brandbil, slangbil, har gått i Grums kommun fram till 1995, då den köptes av en av männen bakom Arvika fordonsmuseum. Underbart orört originalskick, och bara körd 966 mil sedan ny. Brandbilar står ju standby i brandstationers garage och körs bara kortare sträckor under utryckning i närområdet. Därför och med hänsyn till bilens fina skick (särskilt invändigt)bedömer vi att mätarställningen kan stämma. Dessutom sköts de minutiöst. Denna bil har stått undanställd i 25 år, men startats upp med jämna mellanrum, dock inte de senaste fem åren. Den har alla brandslangar och till och med original vattenkanna kvar i bakre skåpet och en del utrustning i övriga skåp, plus stegarna på taket. Den behöver en startservice, nya batterier och översyn av bromsarna, sen bör den fungera igen. Vi har kört en likadan bil tidigare och de går riktigt bra, med underbart ljud från den fina V8-motorn. Som anmärkning vill vi säga att skåpets dörrars träramar har svällt på några ställen, så de är svåra att stänga och öppna. Det beror på att den stått kall i en oisolerad hall den senaste tiden, och detta bör gå tillbaka om den får stå i varmgarage ett tag. För övrigt är karossen i fint skick, inga anmärkningsvärda rosskador, och ej heller röta i trädelar, vad vi kunnat se. Nyckel saknas. Ej körd på fem år, men bara körd 966 mil sedan ny. Mkt fin. Normalt skick. Bättre än normalt men behöver teknisk genomgång. Denna bil fick brandstationen i Värmländska Grums i maj 1958. En jättemodern brandbil då, som fyllde sin funktion i mer än tre decennier, ja nästan fyra, innan den blev samlarbil.Tuff design som fortfarande går hem. Kul som den är men också lämplig för ombyggnad om man så önskar. Fyll i dina uppgifter nedan. Du kommer att få ett e-postmeddelande när budgivningen öppnar. Med ett konto på bilwebauctions får du tillgång till mina sidor, där du hittar dina sparade favoriter, dina bud och mycket mer Dessa auktions- och medlemsvillkor (”villkoren”) gäller mellan dig som privatperson eller er som företag eller annan juridisk person (”kunden”/”du”) och Bilweb Auctions AB, (nedan benämnt Bilweb Auctions), organisationsnummer 559095 - 4540. Genom att godkänna villkoren blir du, alternativt det företag eller annan juridisk person som du företräder, registrerad medlem hos Bilweb Auctions. Villkoren gäller för kundens medlemskap hos (Bilweb Auctions), för användningen av Bilweb Auctions:s webbplats www.bilwebauctions.com (och www.bilwebauctions.se) och därtill hörande sidor (”webbplatsen”) samt för de tjänster, exempelvis budgivningsmöjlighet, som Bilweb Auctions tillhandahåller på Webbplatsen (”tjänsterna”). Om kunden inte accepterar att bli bunden av dessa villkor kan kunden inte använda eller få tillgång till tjänsterna. Om en kund väljer att utöva sin rättighet att köpa ett auktionsobjekt efter en genomförd och vunnen auktion på webbplatsen sker detta köp alltid på plats hos Bilweb Auction</w:t>
      </w:r>
    </w:p>
    <w:p>
      <w:r>
        <w:rPr>
          <w:b/>
          <w:color w:val="FF0000"/>
        </w:rPr>
        <w:t>id 431</w:t>
      </w:r>
    </w:p>
    <w:p>
      <w:r>
        <w:rPr>
          <w:b w:val="0"/>
        </w:rPr>
        <w:t>Eskimåisk-aleutiska språk är en språkgrupp som talas i norra Nordamerika, på Aleuterna i Alaska, i Kanada och på Grönland, samt i delar av norra Sibirien. Gruppen har två grenar: aleutiska, vilket utgör det enda språket i grenen, samt de eskimåiska språken i den andra. Det finns idag omkring 10 eskimå-aleutiska språk, med totalt cirka 85 000 talare. Aleutiska talas av cirka 30% av aleuterna, det vill säga av cirka 700 aleuter på Aleuterna och en handfull aleuter på Kommendörsöarna i Ryssland. Det finns tre eskimåspråk i Ryssland som har totalt cirka 600 talare, sibirisk yupik är det största språket. Det största språket i gruppen är grönländska med 47 000 talare och därefter inuktitut med sina 18 000 talare. Klassificering[redigera | redigera wikitext] Alla är eniga om att de eskimåiska och aleutiska språken härstammar från en familj som består av dessa två grenar. Det har inte varit möjligt att etablera ett säkert släktskap med språkfamiljer utanför de eskimåisk-aleutiska språken. Det har inte varit tankar på att knyta språken till de närmaste indianspråken, utan snarare med de närmaste språken i Sibirien. Fonologi[redigera | redigera wikitext] De eskimå-aleutiska språken har enkla ljudsystem med ett trevokalssystem (i, u, a) och relativt få konsonantfonem. Språken är kända för sin polysyntetiska och agglutinerande struktur. Språken skiljer inte speciellt mycket på adjektiv och verb; på grönländska heter "mannen är vacker" angut kusanarpoq och "jag såg en vacker man" blir angut kusanartoq takuara, där verbet kusanarpoq i det andra tillfället är böjt adjektiviskt, kusanartoq. Adjektiven böjs som substantiv, bortsett ifrån att de inte får</w:t>
      </w:r>
    </w:p>
    <w:p>
      <w:r>
        <w:rPr>
          <w:b/>
          <w:color w:val="FF0000"/>
        </w:rPr>
        <w:t>id 432</w:t>
      </w:r>
    </w:p>
    <w:p>
      <w:r>
        <w:rPr>
          <w:b w:val="0"/>
        </w:rPr>
        <w:t>På tal om utvecklingen i Mellanöstern. Det pratas mycket om antisemitism, och vän av ordning letar gärna upp ordet i SAOL och finner definitionen tillsammans med ”antisemitisk” som betyder ”fientlig mot judar”. Strax nedanför antisemitism står ordet ”antites”, som har betydelsen ”sats ställd i motsats till en annan.” Den språkligt och logiskt intresserade kanske då börjar fundera på vad egentligen ”semitism” betyder. Semitism existerar inte i SAOL. Det närmaste är ”semitist” som betyder ”kännare av semitiska språk.” Det finns alltså ingen språkligt korrekt tes till antitesen, märkligt kan tyckas eftersom begreppet antisemitism har existerat sedan 1879, 60 år innan andra världskriget. Det bakomliggande polariseringsskapande syftet är ovillkorligt uppenbart. Ordstammen ”semit” definieras som ”en person med semitiskt språk som modersmål” och dessa språk innefattar bland annat arabiska, hebreiska och etiopiska. Hur går det ihop med att antisemitism enbart innefattar judefientlighet? Det gör det inte! Men ordet semitism var som sagt inte definierat så vi letar vidare ändå - för exemplets skull. Lexikonet Merriam-Webster har en artigt uttryckt egen definition på semitism: ”Policy or predisposition favorable to Jews,” benägenhet att föredra eller främja judar alltså. Semitism innebär således i den meningen att främja judar, och antisemitism blir då alltså när någon *inte* tycker att man ska främja judar. Nu vänds begreppet följaktligen ut och in fullständigt, för varför i herrans namn ska man främja judar mer än någon annan? Är judar värda mer än icke-judar? Är inte alla människor bara individer och skall behandlas lika. Tydligen inte så, i ögonen på de människor som använder begreppet "anti - semitism" Varför kan man inte bara kalla fientlighet mot judar för judehat, och så är definitionen färdig? Varför förvirra med begrepp som inte är språkligt korrekta, vad finns det för anledning? Det kan man ju verkligen fråga sig? Fast då kanske man blir tvungen att på sakliga grunder definiera vad det egentligen är att "vara" jude till skillnad från att vara någon annan given människa utöver ett beteende - alltså religiöst grundat - och det är väl inte helt säkert att någon klarar ut, så det kan väl vara en anledning så god som någon för att upprätthålla polariseringskulisserna?</w:t>
      </w:r>
    </w:p>
    <w:p>
      <w:r>
        <w:rPr>
          <w:b/>
          <w:color w:val="FF0000"/>
        </w:rPr>
        <w:t>id 433</w:t>
      </w:r>
    </w:p>
    <w:p>
      <w:r>
        <w:rPr>
          <w:b w:val="0"/>
        </w:rPr>
        <w:t>Vattenskidåkning (Omdirigerad från Vattenskidor) Vattenskidåkning är en sport där en utövare dras fram på öppet vatten stående på specialgjorda skidor för sporten. Den som åker vattenskidor håller i en lina som är fäst i en motorbåt, kallad dragbåten. Även varianter där dragning sker med flygplan, kraftdrake eller kabel fäst vid land förekommer. För att kunna åka med vattenskidor krävs att dessa vattenplanar vilket uppnås av en hastighet på över 25 km/h med två skidor och över 35 km/h om man åker på enbart en skida. När man tävlar i vattenskidåkning så finns grenarna slalom, trick eller hopp samt kombination Man kan även åka på bara fötterna som i klassisk vattenskidåkning men då utan vattenskidor. Slalom[redigera | redigera wikitext] Slalom åks på en bana med 6 bojar som skall rundas och efter varje passering höjs hastigheten och vid maxfart (Damer -55 km/h, Herrar -58 km/h) kortas draglinan. Den som klarar flest bojar (räknat från officiell starthastighet) har vunnit. Halv- och kvartsboj räknas på ett föreskrivet sätt. Trick[redigera | redigera wikitext] Trickåkning som också åks valfritt på en eller två skidor har två passeringar på 20 sekunder. Inom den tiden skall de trick göras som åkaren har satt upp i sitt program och i rätt inbördes ordning. Enbart godkända trick räknas till res</w:t>
      </w:r>
    </w:p>
    <w:p>
      <w:r>
        <w:rPr>
          <w:b/>
          <w:color w:val="FF0000"/>
        </w:rPr>
        <w:t>id 434</w:t>
      </w:r>
    </w:p>
    <w:p>
      <w:r>
        <w:rPr>
          <w:b w:val="0"/>
        </w:rPr>
        <w:t>Designers Guild etablerades 1970 av Tricia Guild i London, och är numera en av världens ledande varumärken inom tyg, tapet och andra inredningsaccessoarer såsom mattor, kuddar, plädar, handdukar och sängkläder. Färger; neutralt nedtonade eller sprakande, handmålade blommor, ränder, intressanta strukturer, modernism, klassicism, minimalistiskt och maximalistiskt – inspirationerna har varit många genom åren men Designers Guilds identitet utgörs av en tolkning och ett uttryck som är helt unikt. Då Brittfurn har upp emot 10 000 tapeter i vår webbshopp har vi skapat ett unikt sätt att filtrera tapeter på mönster - randiga tapeter, mönstrade tapeter, rutiga tapeter och damask. Man kan även sortera via färg. I vårt exklusiva tapetsortiment finner du vackra designtapeter. Handla direkt här på webben, eller kom förbi vårt showroom på Sturegatan 20 i Stockholm så hjälper vi dig i ditt tapetval. Brittfurn har ett showroom i centrala Stockholm där du kan kolla på våra tapeter på plats. Om du inte har möjlighet att besöka oss kan du även beställa en provbit av tapeten du är intresserad av för endast 50 kronor. Vi har tagit fram en rabattstege på alla designtapeter. Om du köper tapeter för över 2000:- får du en rabatt på 10% och om du köper för över 5000:- ökar rabatten till 15%. Självklart har vi alltid fri frakt inom norden och bra leveranstid. Eftersom alla bildskärmar är olika inställda kan man inte använda bilderna som exakt färgreferens. Vissa färger, särskilt metallicfärger som guld och silver, är svåra att scanna och blir oftast brunare och gråare än i realiteten. Våra närbilder är scannade medan fullbreddsbilderna är fotograferade vilket kan ge olika resultat. Färgbeskrivningarna bör endast ses som vägledande utifrån ett begränsat antal färger. För att se färgerna rekommenderar vi alltid att du beställer ett prov. Angiven leveranstid är den tid det vanligtvis tar innan varan kan hämtas eller skickas från oss. Ibland kan vi ha varor i lager och leveranstiden blir då kortare. Om varan är slut hos leverantören, i samband med större kampanjer eller om vi beställer från en mindre producent kan leveranstiden ibland bli längre än angivet. Leveranstiden för prover kan ibland vara längre än för själva varan.</w:t>
      </w:r>
    </w:p>
    <w:p>
      <w:r>
        <w:rPr>
          <w:b/>
          <w:color w:val="FF0000"/>
        </w:rPr>
        <w:t>id 435</w:t>
      </w:r>
    </w:p>
    <w:p>
      <w:r>
        <w:rPr>
          <w:b w:val="0"/>
        </w:rPr>
        <w:t>Jag var på studiebesök i torsdags hos Staffan Rosendahl med den vackra båten Jarry på Ingarö. Det var kul att se hans renovering och jag kan säga att Staffan är en mkt duktig hantverkare.. Och Jarry har Verkligen hamnat hos rätt person....:) Tack Staffan för besöket,vi hörs vidare ;) Det var riktigt kul att få visa Jarry och snacka lite träbåt med en likasinnad! :) Kommer gärna på studiebesök till din verkstad också här framöver. Hör av dig om du behöver en extra hand!</w:t>
      </w:r>
    </w:p>
    <w:p>
      <w:r>
        <w:rPr>
          <w:b/>
          <w:color w:val="FF0000"/>
        </w:rPr>
        <w:t>id 436</w:t>
      </w:r>
    </w:p>
    <w:p>
      <w:r>
        <w:rPr>
          <w:b w:val="0"/>
        </w:rPr>
        <w:t>Med krydda och en del snygga bilder. Från en, för många okänd del av Sverige. söndag, januari 31, 2010 I fint sällskap Här pågår seriöst forskningsarbete. Två olika projekt, faktiskt.***** .. ut i skogen. Och den blev faktiskt tillfälligt bättre.Snuvan alltså! Skogen var väldigt bra redan innan.***** Så himla många ... .. är de väl ändå inte, toppåkarna i världscupen i slalom!?Djoolian Lisseroo(fransman) med engelsk krydda, och Anton Lachchdänpärä alt.Laaaadenpärä (svensk). Så låter det, när de egentligen heter Julien Lizeroux (Schyliaen Lizeroo) och Anton Lahdenperä (La hdenperä).Kan man inte ha en genomgång med kommentarskillarna innan åket. Det är ju också oftast samma namn som dyker upp vecka efter vecka hela säsongen. ***** .. diskvattnet omsluter mina händer vid frukostdisken, hör jag Lennart Wretlinds trygga och avslappnade röstfrån radion, där Klingan i P2 står på.Rena avkopplingen.Att diska till Klingan.Ett program för den som vågar en annan knapp på radion.Lite mer än Idol-Erik.Lite mer otryggt, hittills ohört.Från allt annat än Sverige.Ute snöar det.***** Det blev middag också, om än den enkla varianten. Man är ingen superkock när man känner sig hängig. Men det var min tur, så vad gör man. Tjaa .... Det blev vitvinsbräserade rotsaker och fänkål och grillad lax. En enkel spenatsallad med en vinägrett på norrbottnisk rybsolja och crema di limone.Det var det.***** .. till helgen nyinförskaffade rinnsnuva bättre av att jag, när jag skulle svänga in på vår uppfart och fram till stugan, kunde konstatera att någon plogning inte ägt rum på de femtio meterna som återstod till förstubron.Istället för lugn, blev det två timmar och tre kvart av skottande för att få tillgång till en totalt igensnöad ytterdörr.Men nu är det gjort. Bilen står på sin plats för att nås med motorvärmare och jag har fått min första tår kaffe för dagen.Och rinnsnuvan tar ny fart.***** Underhållning Hahahaha! Det är ren underhållning att lyssna på Rapport i SVT1 ikväll. Den klubb för jakt- och fiskegubbar (för det är väl gubbar, kan jag tro) som finns bland riksdagsmännen, vägrar att uppge vilka medlemmar man har. Kassören Åke Sandström säger -Vi har beslutat i styrelsen att vi inte lämna ut våra enskilda medlemmars namn och adress. Vi kan inte finna att det finns något allmänintresse av detta.Men så fel han har. Samtliga andra klubbar, som SVT:s Rapportredaktion har frågat, har varit helt öppna om vilka medlemmar som är anslutna. Det är stor och svart humor.Du jägare! Hur kan du stillatigande finna dig i att företrädas och låta vår bild av dig formas av totalt förstockade och murkna machorepresentanter? Är det inte dags att träda fram, ta bladet från munnen och ta avstånd?Nähä - nä!Jag tror jag förstår.*****Läs mer!Andra bloggar om: Jägare, Jakt, Jägarförbundet, Riksdagen, Machomän, Hjältar, Gubbs, Hjärnförtjockning, Huvudlöshet Frikväll. Tofflorna på. En skvätt whisky i glaset. Norrbottniska chips. Bokrecensioner och musik av Fredag på TV.Väntar på middag.***** . . på lunchmenyn idag. För att vara traditionell var den rätt snygg, tycker jag. Jag kan inte låta bli att återkomma till den där fullständigt skandalösa vargjakten som Sveriges regering iscensatte efter nyår. Landet har fullständigt skämt ut sig internationellt. År 2010 är den biologiska mångfaldens år. Utnämnt av FN. Att miljöminister Carlgren överhuvudtaget sitter kvar på sin post är en stor gåta. Och om han någon gång tänker yttra sig i någon som helst fråga i fortsättningen så kommer åtminstone inte jag att lita på</w:t>
      </w:r>
    </w:p>
    <w:p>
      <w:r>
        <w:rPr>
          <w:b/>
          <w:color w:val="FF0000"/>
        </w:rPr>
        <w:t>id 437</w:t>
      </w:r>
    </w:p>
    <w:p>
      <w:r>
        <w:rPr>
          <w:b w:val="0"/>
        </w:rPr>
        <w:t>På Unter den Linden i Berlin står ett av stadens kändaste och lyxigaste hotell. Det är fråga om en återuppbyggnad från slutet av 1990-talet av det ursprungliga Hotel Adlon som invigdes 1907 och revs under DDR-tiden på 1980-talet. Den tredelade tyska miniserien Das Adlon – Eine Familiensaga från 2013 skildrar detta legendariska hotells historia i en blandning av fakta och fiktion genom de två ägarfamiljernas öden under ett sekel som både rymmer två världskrig och två totalitära regimer. Första delen på 96 minuter utspelar sig under åren 1904–1918. De storslagna planerna på att bygga världens lyxigaste hotell utgör fonden till seriens bitterljuva, förbjudna kärlekshistoria som blir en familjehemlighet. 1904 föds Sonja Schadt som i framåtblickar år 1997 ser tillbaka på sitt långa liv. Hennes mor Alma är blott femton när hon blir gravid med kuskens son. För att undvika skandal uppfostrar Almas mor barnet som sitt eget. Den unge fadern ges jobb som concierge på hotellet, och Alma ska giftas bort med en man av fin släkt. Kvällens avsnitt berättar i huvudsak berättelsen om Alma och hennes frihetslängtan och revolt i en tid av snäva sociala konventioner och hederstänkande. Hon slits mellan två val: Att gifta sig med en man hon inte älskar, men som på grund av sitt yrke sällan är hemma, vilket skulle ge viss frihet och möjliggöra ett dubbelliv. Men hon drömmer också om att resa till Amerika och försörja sig som fotograf och leva som en familj tillsammans med sin älskade och deras dotter. I Tyskland blev serien en succé med rekordhöga tittarsiffror, som dylika påkostade familjekrönikor med historisk inramning brukar bli. Det är känslosamt och dramatiskt, visuellt stiligt, frejdigt halvsåpigt och rätt medryckande. Den andra delen utspelar sig åren 1918–1933 och den tredje 1933–1997. Hotell Adlon – en familjesaga sänds i TV1 tisdagar kl. 21.00.</w:t>
      </w:r>
    </w:p>
    <w:p>
      <w:r>
        <w:rPr>
          <w:b/>
          <w:color w:val="FF0000"/>
        </w:rPr>
        <w:t>id 438</w:t>
      </w:r>
    </w:p>
    <w:p>
      <w:r>
        <w:rPr>
          <w:b w:val="0"/>
        </w:rPr>
        <w:t>Gladys Maria Knight, född 28 maj 1944 i Atlanta, Georgia, är en amerikansk R&amp;B- och soulsångerska och skådespelare, känd bland annat för medverkan i bandet Gladys Knight &amp; the Pips men även som soloartist. Hon sjöng 1989 ledmotivet till Bondfilmen Tid för hämnd. 1985 spelade hon in låten That's What Friends Are For tillsammans med Dionne Warwick,</w:t>
      </w:r>
    </w:p>
    <w:p>
      <w:r>
        <w:rPr>
          <w:b/>
          <w:color w:val="FF0000"/>
        </w:rPr>
        <w:t>id 439</w:t>
      </w:r>
    </w:p>
    <w:p>
      <w:r>
        <w:rPr>
          <w:b w:val="0"/>
        </w:rPr>
        <w:t>Utan det efterföljande samtalet blir Parkgömmet bara ett roligt spel. Målet med samtalet i klassrummet är att utveckla barnens medvetenhet om nätets möjligheter och risker med fokus på att öka barns riskmedvetenhet mot grooming. Smicker, tjat, mutor och hot – groomingens olika ansikten. Motmedlet är kunskap, öppenhet, stärkande verktyg till barn och vuxenansvar. Vi skapar framtidens starka nätanvändare genom att prata med barn om sådant som är viktigt på riktigt, genom att inte backa för svåra ämnen och genom att visa barnen att vi finns där och att vi är med i den digitala matchen. Syftet med Parkgömmet är att eleverna ska få ökad förståelse för groomingens mekanismer, att de ska känna igen flera av förövarnas tänkbara strategier och få samtala om olika strategier för att skydda sig. Det är viktigt att alla barn känner sig trygga och delaktiga i klassrummet. Samtalet kan behöva anpassas till dem som ska spela Parkgömmet. Fundera på om du kan ha elever som är särskilt sårbara. Den efterföljande diskussionen bör tas direkt efter spelomgången, eller dagen efter, för att eleverna ska ha händelserna i spelet i färskt minne. Du kan sedan låta eleverna spela Parkgömmet vid andra tillfällen, och då med olika kamrater. På så sätt får de höra hur andra tänker och reflektera på nytt. Inled gärna samtalet med att lyfta det som är positivt med internet, att vi till exempel snabbt kan lära oss saker, hitta information, chatta med kompisar både långt borta och nära, spela olika spel och annat skoj. Ta också upp att det finns saker som inte är okej precis som det är med det mesta i livet. Berätta för eleverna att ni ska prata om vad som inte känns okej online, men också om hur man kan känna sig stark på nätet och veta hur man kan göra, och vem man kan vända sig till, om något inte känns bra. Är ni två pedagoger kan ni rollspela för att få fram olika syn på företeelser på nätet. Använd samtalskorten, som du hittar i slutet av metodmaterialet, som stöd i samtalet. Avsluta samtalet med att sammanfatta och utvärdera dagen. Ladda ner metodmaterialet Du kan ladda ner metodmaterialet här Samtalskorten Det är viktigt att du genomför båda samtalsövningarna som föreslås här nedan. Detta för att öka elevernas kunskap och förståelse för grooming, men också för att stärka deras självkänsla genom att de får lära sig om sina rättigheter och att sätta gränser. Följ upp det eleverna har sagt under spelets gång. Här är ditt pedagogiska stöd, erfarenhet och kunskap betydelsefullt. Övning 1 Chattkonversationer på mobilen Tid: ca 20 min Material: Fyra bildkort på chattkonversationer från spelet. Alla fyra förövarstrategier är representerade: smicker, tjat, mutor och hot. Detta är en övning där ni utgår från bildkorten. Dela in eleverna i mindre grupper, gärna fyra grupper där varje grupp får ett bildkort och ett stort papper. Under några minuter (max 3 min) får grupperna anteckna till bildkorten framför sig. Efter det byter grupperna plats och fyller på de andra gruppernas papper med egna idéer. Grupperna fortsätter att flytta tills alla är tillbaka på sina ursprungliga platser. Avslutningsvis diskuterar varje grupp det som står på deras papper, noterar tillägg eller lyfter något de inte håller med om. Utgå sedan från elevernas tankar och skapa en diskussion i helklass. Förtydliga de fyra förövarstrategierna. Använd gärna frågorna som du hittar nedan. Be barnen ge egna exempel på smicker, tjat, mutor och hot. Elevernas egna tips: Har du något tips till en kompis om hur man kan göra, vad man kan säga och vem man kan prata med om man råkar ut för tjat, mutor eller hot? Tips på frågor om förövarstrategierna: Smicker: Hur vet du att någon smickrar dig? Är smicker bra? När är det dåligt? Tjat: Vad vill den som tjatar? Varför är det dåligt med tjat? Vad händer med dig när någon tjatar på dig? Muta: Vad är en muta? Varför mutar någon? Måste du ge något tillbaka? Hot: Vad är ett hot? Hur kan ett hot se ut? Hur vet jag att det är ett hot? Smicker och tjat Smicker</w:t>
      </w:r>
    </w:p>
    <w:p>
      <w:r>
        <w:rPr>
          <w:b/>
          <w:color w:val="FF0000"/>
        </w:rPr>
        <w:t>id 440</w:t>
      </w:r>
    </w:p>
    <w:p>
      <w:r>
        <w:rPr>
          <w:b w:val="0"/>
        </w:rPr>
        <w:t>Campingplats stänger pga. asfaltsläggare? 11 apr 2013 08:54 #337789 Henke Offline Tack mottaget:99 Det är ju ofattbart att dessa människor inte kan fatta att de förstör för sig själva när de är beroende av att kunna åka runt och göra jobb. Jag skulle aldrig anlita några sådana inte ens om de erbjöd gratisjobb ! Men naturligtvis är det för att folk i Sverige anlitar deras tjänster som de kommer hit ! Jag har en bekant som jobbar på en firma som säljer olika trädgårdsprodukter, sten m.m. och de köper mycket och betalar kontant så de verkar ha gott om jobb ! Och "fru Dorfmeister" visst är det politik att anse att folk någon gång måste få ta konsekvenserna av sitt handlande och att Sverige inte kan vara hela världens samvete eller sjukhus ! Men jag tror också att dagens politiker helt har missuppfattat vad folk tycker i dessa frågor liksom i andra ! I skolan fick vi lära oss att Sverige har "representativ demokrati" det vill säga att politikerna ska representera folkets åsikter ! Detta innebär inte att politikerna ska lära folk vad de ska tycka och att vissa frågor inte får diskuteras ! Administratören har stängt av anonyma inlägg. Campingplats stänger pga. asfaltsläggare? 11 apr 2013 12:56 #337806 Fru Ðorfmeister Offline Tack mottaget:116 Jag har inga problem att diskutera politik. Däremot är det emot forumreglerna så jag låter bli. Vår campingsida Kör: med Majk Administratören har stängt av anonyma inlägg. Campingplats stänger pga. asfaltsläggare? 11 apr 2013 12:59 #337807 Henke Offline Tack mottaget:99 Som jag ser det så är allt politik. Och som jag fattar det så är det förbjudet att diskutera partipolitik . Däremot måste man få ha egna åsikter i frågor annars blir ju livet helt slätstruket !(Sedan kan det ju ibland vara så att åsikterna sammanfaller med vist partis eller annan organisations åsikter) Administratören har stängt av anonyma inlägg. Campingplats stänger pga. asfaltsläggare? 11 apr 2013 15:23 #337818 Gere Online Tack mottaget:89 ? Jag fattar inte ? Det är väl bara avhysa dom som stör . Tror polisen gladeligen skulle hjälpa till också. Missköter jag mig på en camping åker jag ut .jag förstår inte skillnaden. Eller är man immun bara för att man tillhör något speciellt folkslag? Campingägaren har rätt att avvisa en gäst som inte följer ordningsreglerna, problemet uppstår när gästen vägrar att flytta. Polisen hjälper till att avhysa personer från campingplatsen, om dessa olovligen tagit sig in på området, det vill säga tagit sig in på campingen utan att checka in. Man kan då välja på att anmäla personerna för olaga intrång, eller om de ex.vis kopplat in sig på elnätet, bedrägligt beteende. Har någon i personalen checkat in personerna, hjälper inte polisen till med avhysning. Campingägaren måste då begära hjälp via Kronofogdemyndigheten, och dessa tar i sin tur polisen till hjälp. Som ni förstår så tar det ganska lång tid innan en eventuell vräkning kan genomföras. Ah, jag ser nu att det redan har varit uppe i tråden om campingrelaterade nyheter. Diskussion då.....hur fan kan det få gå till så här? Får campingägare inte neka tillträde till campingen? Kan inte polisen avhysa dem? Varför släpps de in i landet överhuvudtaget? En campingägare har rätt att neka personer tillträde, men detta måste göras på korrekta grunder, att göra det p.g.a. att de tillhör en viss folkgrupp som i det här fallet, går inte. Däremot finns det många andra sätt att neka på, om man tycker att personen uppför sig hotfullt är ett sätt. Sedan vill jag göra de som funderar på att anlita dessa personer uppmärksamma på följande. 1. Hittills har ingen i denna kategori kunnat uppvisa en F skattesedel, vilket gör att det är du som blir arbetsgivare. 2. Du är då skyldig att betala in skatt och avgifter för de personer du anlitat. 3. Eftersom det är du som är arbetsgivare är det du som bär ansvaret om det inträffar en arbetsplatsolycka, min hemförsäkring vet jag inte täcker detta. 4. Du kan inte nyttja rotavdraget. Troligen kommer du att kr</w:t>
      </w:r>
    </w:p>
    <w:p>
      <w:r>
        <w:rPr>
          <w:b/>
          <w:color w:val="FF0000"/>
        </w:rPr>
        <w:t>id 441</w:t>
      </w:r>
    </w:p>
    <w:p>
      <w:r>
        <w:rPr>
          <w:b w:val="0"/>
        </w:rPr>
        <w:t>____________________________VÄLKOMMEN TILL MIN SIDA!!_____________________________ 16 juni 2009, kl 14:32 4 947 Beställt nya fälgar till Beemern:) 3 juni 2009, kl 23:57 1 779 Ja då fyller man 22år idag då 5 april 2009, kl 12:48 5 897 Står helt still med bilen:/ 12 mars 2009, kl 17:02 1 871 Vr6an såld, och bara massa motgångar här i livet!</w:t>
      </w:r>
    </w:p>
    <w:p>
      <w:r>
        <w:rPr>
          <w:b/>
          <w:color w:val="FF0000"/>
        </w:rPr>
        <w:t>id 442</w:t>
      </w:r>
    </w:p>
    <w:p>
      <w:r>
        <w:rPr>
          <w:b w:val="0"/>
        </w:rPr>
        <w:t>Nu stiger priserna på onoterade företag Snittpriset på privatägda, onoterade företag har återhämtat sig jämförelsevis En multipel är, enkelt uttryckt, det antal beräknade är beredd att betala. (Mer specifikt på ekonomispråk utryckt som yyyyydet antal rörelsevinster före skatt en köpare är beredd att betala yyyyyför ett skuldfritt företag" EV/EBIT.) "Sverige tycks i högre grad ha upprätthållit prisnivåerna yyyyypå privatägda företag yyyyyän flera andra länder i Europa under finanskrisen" säger Magnus partner och analytiker på Skarpa, rådgivare inom yyyyyföretagsöverlåtelser och företagsvärderingar. "Detta beror sannolikt varit jämförelsevis stabil. I diskussioner med våra kolleger i har vi noterat att svenska privatägda företag haft mer sparade alltså varit mer välkonsoliderade och därmed också mer En återhämtning för förvärv av privatägda företag har senaste 12 månaderna. När efterfrågan på objekt ökar brukar priserna stiga så länge det finns en tilltro till ekonomisk yyyyytillväxt. Om yyyyyinte förtroendet för en stabil efterfrågan i den lokala och ekonomin är stark strandar många förhandlingar. Utan säkra ofta i kombination med en svalare finansmarknad, kan inte köparna upp till säljarnas prisförväntningar och detta är en viktig till det dåliga marknadsklimatet för företagsöverlåtelser 2008-2010. Mycket talar nu för att köpare och säljare är beredda göra affärer igen. att återhämtningen också tycks gälla för privatägda bolag i är det dock en bit kvar till toppnivåerna under mars 2007 då databasen under 2010 legat på 6,5 vilket är betydligt högre än europeiska genomsnittet. "Den svenska ekonomin har varit betydligt stabilare under de företag som inte drabbats av efterfrågeminskningar har kunnat till vettiga värderingar. Bra företag går alltid att sälja", Viktiga faktorer till att prisutvecklingen vände under yyyyy2010 är att det åter yyyyyblev möjligt att finansiera förvärv genom banker. Med ökad yyyyykapitaltillgång ökar också priserna. De industriella köparna hade flera år fokuserat på att hantera en vikande efterfrågan men blev intresserade av att förvärva igen. Köpare vill vara trygga med att förvärvade företagens vinster är stabila under ett antal år Tillväxt driver både antalet affärer och priserna. Handeln med onoterade aktier är mer komplex än de yyyyybörsnoterade och förhandlas yyyyyofta över en tidsperiod på sex till åtta månader, vilket är båda parter. Ett återkommande dilemma är att de flesta med privatägda bolag sker i tysthet och under strikt sekretess. därför ofta svårt att hitta bra jämförande prisstatistik. Genom får Skarpa tillgång till den senaste statistiken kvartal för yyyyykvartal. Skarpa är specialist på företagsvärderingar och yyyyyföretagsförsäljningar med yyyyytransaktionsvärden mellan 15 och 200 miljoner kronor. Med kontor Stockholm, Göteborg och Malmö arbetar Skarpa med såväl privata industriella företag över hela Sverige. Skarpa har ett starkt utanför Sverige och är även rådgivare i internationella yyyyyföretagsöverlåtelser. Perda är ett unikt europeiskt samarbete där prisinformation yyyyyfrån genomförda yyyyy#1#.04259#företagstransaktioner samlas in för att följa utvecklingen över det genomsnittliga priset (som en beräkningsmultipel av yyyyyrörelsevinsten, yyyyyspecifikt EV/EBIT, vilken också är justerad för målbolagens yyyyynettoskuldsättning) på privatägda företag. från transaktionerna är alltid hämtad från yyyyyöverlåtelsedokumentation yyyyysamt kvalitetssäkrad information och reflekterar verkliga yyyyyvärdeöverföringar i varje enskild transaktion. Över 600 har registrerats i Perda. Perda-databasen är ett initiativ för tillhandahålla unik branschuppdelad prisinformation för yyyyyföretagsvärderare och transaktionsledare. www.perda.eu. Vem är bästa köparen för Dig? Det absolut viktigaste rådet Skarpa ger de företagsägare som yyyyyskall sälja är att börja i god tid och sätta upp målsättningar. Precis som för idrott</w:t>
      </w:r>
    </w:p>
    <w:p>
      <w:r>
        <w:rPr>
          <w:b/>
          <w:color w:val="FF0000"/>
        </w:rPr>
        <w:t>id 443</w:t>
      </w:r>
    </w:p>
    <w:p>
      <w:r>
        <w:rPr>
          <w:b w:val="0"/>
        </w:rPr>
        <w:t>Har inte provat den själv. Betan ska släppas imorgon fredag på miuiandroid, men vad jag förstår så ska det mesta funka. Sedan pågår diskussioner om man kommer få med några av HTC's funktioner som tex kamera osv. Det är nog det enda som jag skulle sakna från sense i dagsläget. Får nog tillfälle att återkomma. där är länken winzhangout, där är länken Click to expand... Se där, tackar. Väntar nog på en lite mer stable release hur som helst. Jag låter någon annan testa först Hur är det med dessa roms som inte bygger på HTC's grund? Tänker att man läser om att man petar in Bravia Engine och Performance tweaks osv i dessa, kommer det med MIUI också? Root? Hur är det med dessa roms som inte bygger på HTC's grund? Tänker att man läser om att man petar in Bravia Engine och Performance tweaks osv i dessa, kommer det med MIUI också? Root?Click to expand... Som jag har förstått det så bygger den på HTC's grund, och kamerans funktioner kommer med. Du behöver root för att kunna flasha MIUI. Betan verkar inte helt stabil ännu, men dom har knappt haft en vecka på sig som jag förstår Full Changelog will be posted on Friday as usual. HTC ONE-X Owners should be up for release next week hopefully as this build today was pretty smooth once we sorted the boot.img out Click to expand... Officiell release nästa vecka enligt miuiandroid. Som jag har förstått det så bygger den på HTC's grund, och kamerans funktioner kommer med. Du behöver root för att kunna flasha MIUI. Svensk översättning på denna och det är en vinnare MIUI är inte open source, endast några APK filer har öppnats. Tyvärr, jag väntar på CM9 istället, tänker inte falla för malware igen. fruktsallad MIUI är inte open source, endast några APK filer har öppnats. Tyvärr, jag väntar på CM9 istället, tänker inte falla för malware igen.Click to expand... Glöm inte tinfoil-hatten också! Man vet aldrig vem som lyssnar på ens tankar... fruktsallad, MatDiggy gillar detta. Den ena av dessa fanns i CyanogenMod. Och med tanke på hur mycket pengar som ligger bakom malware... ...så tror jag inte detta är sista gången det förekommer. Fattar inte vad som är så konstigt med en helt Open Source ROM, alla skulle tjäna på det (Förrutom spammers). (Den enda som lyssnar på mina tankar är väl i så fall Google) fruktsallad Den ena av dessa fanns i CyanogenMod. Och med tanke på hur mycket pengar som ligger bakom malware... ...så tror jag inte detta är sista gången det förekommer. Fattar inte vad som är så konstigt med en helt Open Source ROM, alla skulle tjäna på det (Förrutom spammers). (Den enda som lyssnar på mina tankar är väl i så fall Google)Click to expand... Håller med om att open source är kung och jag ser absolut ingen anledning till att MIUI jobbar med stängd källkod. Men börjar man tänka för mycket på sånt där blir man ju helt nojig... Ffa om man pillar och pysslar med sin lur lika mycket som de flesta här på forumen. Jag flashar in allt möjligt från xda utan att ha minsta aning om vad det egentligen är eller vem som gjort det. Inte helt smart, men jag litar nånstans på kollektivets godhet och att saker som är fishy kommer upp till ytan förr eller senare. fruktsallad, Jo jag kommer inte att hänga med på någon djupare diskussion om detta. Jag har ingen djupare inblick i MIUI men kollade vad Wikipedia hade om det Man har då valt en utmärkt Apache-licens !! Sen är det då stor skillnad mellan Fri mjukvara (ex GPL )kontra Öppen Mjukvara (ex Apache). Själv blandar jag då alltihopa plus då proprietär mjukvara som Sense... Jag har sedan inget emot att man försöker få ekonomi med mjukvara som betalappar hos Google Play. Alla måste få ihop pengar till "brödfödan" !! Håller med om att open source är kung och jag ser absolut ingen anledning till att MIUI jobbar med stängd källkod. Men börjar man tänka för mycket på sånt där blir man ju helt nojig... Ffa om man pillar och pysslar med sin lur lika mycket som de flesta här på forumen. Jag flashar in allt möjligt</w:t>
      </w:r>
    </w:p>
    <w:p>
      <w:r>
        <w:rPr>
          <w:b/>
          <w:color w:val="FF0000"/>
        </w:rPr>
        <w:t>id 444</w:t>
      </w:r>
    </w:p>
    <w:p>
      <w:r>
        <w:rPr>
          <w:b w:val="0"/>
        </w:rPr>
        <w:t>"Gå och ta rast" I " Dokument inifrån" intervjuas ett hundratal anställda och det framkommer att anställda ombeds att stämpla ut när det inte finns något att göra, men ändå stanna kvar och stämpla in om det behövs. - Vid lågförsäljning vill de att man ska gå på rast." Stämpla ut och gå och sätt dig i personalrummet och kolla på tv. Vi säger till så fort det blir någonting att göra", berättar Riccard Nilsson för programmet. Enligt SVT har arbetsledare även "fifflat" med de anställdas övertidsrapportering, och bland annat ändrat så att arbetstiden försvinner. Fotnot: "Dokument inifrån" sänds i SVT 2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