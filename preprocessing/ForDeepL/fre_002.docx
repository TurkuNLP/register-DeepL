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Free a resilie ma ligne mobile sans preavis ni aucune information pour le motif de “Rejet de prelevement”, d’apres le “Service Client” pour n’avoir pas fourni a ma banque l’autorisation de prelevement. Hors Free Mobile avait deja preleve pour une autre ligne sur le meme compte. Ma banque m’a bien confirme avoir l’autorisation de prelevement, mais surtout m’a envoye une attestation indiquant qu’aucne demande de prelevement venant de Free n’avait ete recu par leur service !!!! J’ai donc contacte le service client par courrier pour reactiver une nouvelle ligne en faisant un geste commercial pour la nouvelle carte SIM, suite a leur erreur de rejet. Les seules reponses apres 2 courriers sont “votre ligne a ete resilie suite au rejet du prelevement car vous n’avez pas fourni l’autorisation a votre banque” et “vous nous demandez le rÃ©tablissement de votre ligne mobile de Free nÂ° 0695306602 et ce, suite Ã l’impayÃ© ayant gÃ©nÃ©rÃ© une rÃ©siliation automatique de celle-ci. Nous vous informons qu’une ligne rÃ©siliÃ©e ne peut Ãªtre rÃ©tabli.” Bref le service client ne sais pas lire les courriers qu’on leur envoie et surtout n’est pas capable de reconnaitre et corriger ses erreurs ... Mais le plus drole c’est quand meme la fin de leurs courrier, toujours le meme : “En espÃ©rant vous compter de nouveau parmi nos abonnÃ©s.” Compter sur moi pour bien expliquer combien Free Mobile est a l’ecoute de ses clients ... Ce site n'est nullement en la propriété de Free</w:t>
      </w:r>
    </w:p>
    <w:p>
      <w:r>
        <w:rPr>
          <w:b/>
          <w:color w:val="FF0000"/>
        </w:rPr>
        <w:t>id 1</w:t>
      </w:r>
    </w:p>
    <w:p>
      <w:r>
        <w:rPr>
          <w:b w:val="0"/>
        </w:rPr>
        <w:t>Colorant Rouge – 25g Ingrédients: glycérine végétale (E422), mono propylène glycol (E1520), dioxyde de silicium (E551), colorants : E124, E122, E171. E124 et E122 peuvent avoir des effets indésirables sur l’activité et l’attention chez les enfants. Conseil pour la conservation: conservez le produit dans une boîte fermée dans un…Voir le produit Colorant Noir – 25g Le colorant noir donne tout de suite de l’intensité à vos plats qu’ils soient salés ou sucrés. Optez sans attendre une seconde de plus pour le colorant noir !Voir le produit Colorant Vert – 42g Ingrédients : glycérol (E422), propylène glycol, E551, colorants (E102, E133 et E155). E102 peut influencer négativement les activités et l’attention des enfants. Sans matière grasse, sans noix et sans gluten Approprié à tous les produits alimentaires à base…Voir le produit Colorant Orange – 25g Ingrédients : glycérol (E422), propylène glycol, E551, colorants (E155 et E102). E102 peut influencer négativement les activités et l’attention des enfants. Sans matière grasse, sans noix et sans glutenVoir le produit Colorant Bleu – 25g Colorant Jaune – 25g Ingrédients : glycérol (E422), propylène glycol, E551, colorants (E104 et E110). E104, E110 peut influencer négativement les activités et l’attention des enfants. Sans matière grasse, sans noix et sans gluten Voir le produit Colorant Alimentaire Amande – 25g Ingrédients : glycérol (E422), propylène glycol, E551, colorant (E155) Sans matière grasse, sans noix et sans gluten Appropriés à tous les produits alimentaires à base…Voir le produit Colorant Caramel – 25g Ingrédients : glycérol (E422), propylène glycol, E551, colorants (E102, E155 et E133). E102 peut influencer négativement les activités et l’attention des enfants. Sans matière grasse, sans noix et sans gluten Voir le produit Colorant Alimentaire Marron – 25g Ingrédients : glycérol (E422), propylène glycol, E551, colorants (E155 et E133) Sans matière grasse, sans noix et sans gluten Appropriés à tous les produits alimentaires à base…Voir le produit Colorant Jaune Citron – 25g Ingrédients : glycérol (E422), propylène glycol, E551, colorants (E102 et E133). E102 peut influencer négativement les activités et l’attention des enfants. Sans matière grasse, sans noix et sans gluten Voir le produit Colorant Alimentaire Bordeaux – 25g Ingrédients : glycérol (E422), propylène glycol, E551, colorants (E129, E122 et E133). E129, E122 peut influencer négativement les activités et l’attention des enfants. Sans matière grasse, sans noix et sans glutenVoir le produit Colorant Rose – 25g Ingrédients: E433 glycérol, E1520 propylène glycol, E551 dioxyde de silicium, colorant: E122 carmoisine. E122 peut avoir des effets indésirables sur l’activité et l’attention chez les enfants. Allergènes: sans noix, sans gluten, sans graisse et sans OGM…Voir le produit Colorant Alimentaire Violet – 25g Ingrédients : glycérol (E422), propylène glycol, E551, colorants (E122 et E133). E122 peut influencer négativement les activités et l’attention des enfants. Sans matière grasse, sans noix et sans gluten Voir le produit Colorant Vert Pomme – 25g Ingrédients : glycérol (E422), propylène glycol, E551, colorants (E102, E155 et E133).</w:t>
      </w:r>
    </w:p>
    <w:p>
      <w:r>
        <w:rPr>
          <w:b/>
          <w:color w:val="FF0000"/>
        </w:rPr>
        <w:t>id 2</w:t>
      </w:r>
    </w:p>
    <w:p>
      <w:r>
        <w:rPr>
          <w:b w:val="0"/>
        </w:rPr>
        <w:t>John Kellum appartenait à la classe la plus défavorisée de Halifax, où les membres des minorités ethniques et raciales (il était Noir) survivaient à grand-peine et n’avaient guère la chance d’accéder à une existence décente. Le crime devint un trait dominant de sa vie. Il purgea sa première sentence dès son adolescence, en 1857, pour voies de fait, à la maison d’arrêt de Halifax, établissement qui serait remplacé en 1860 par la prison municipale. De 1857 à 1903, il fut incarcéré une centaine de fois, généralement pour ivresse, vagabondage, vol ou autres délits du genre, ses peines allant de quelques jours à une année. Kellum était le membre le plus incorrigible du groupe comprenant ses frères Charles et Henry, ses sœurs Martha et Mary ainsi qu’un autre de ses parents, George Deminas, qui tous passèrent plus de temps en prison ou à l’asile des pauvres qu’en liberté. Avoir accès aux établissements carcéraux publics faisait partie de leur stratégie de survie. C’est en 1861 que John Kellum demanda pour la première fois de purger une peine à la nouvelle prison municipale, dans le secteur agricole de Rockhead, sur les hauteurs nord de la péninsule de Halifax. Par la suite, s’imposer à soi-même une peine devint une habitude dans le clan Kellum. En échange du gîte et du couvert qui leur étaient garantis pendant les durs mois d’hiver, les hommes de la famille chaulaient les immeubles municipaux. On peut voir dans les annales du tribunal de police que cette relation symbiotique entre les Kellum et la municipalité persista durant le dernier quart du xixe siècle. Bien que l’incarcération semble singulièrement peu attrayante aujourd’hui, les Kellum ne la considéraient pas comme une épreuve ni comme un châtiment injuste. À l’instar d’autres récidivistes de l’époque, ils s’attendaient à jouir d’un confort minimum et à ne pas être trop mal traités derrière les barreaux. Ainsi, à l’hiver de 1877–1878, John Kellum et George Deminas trouvèrent leurs quartiers de Rockhead infestés de rats. L’hiver suivant, ils emportèrent donc « un détachement de chats – une dizaine » qu’ils déposèrent « dans la cour de la prison ». En rapportant la chose, un journaliste imita leur dialecte de façon stéréotypée : « Y jurent qu’y vont pas s’laisser mord’ par les rats c’t’hiver ». Qu’ils aient préféré renoncer à leur liberté et vivre dans des conditions primitives à Rockhead laisse croire que leur situation était pire encore hors des murs de la prison. Quand, en 1888, des représentants de l’Association for Improving the Condition of the Poor rendirent visite à un membre de la famille, ils signalèrent qu’il vivait dans un taudis d’une saleté répugnante et qu’il y avait des trous dans les murs et au plafond. Tel était le genre de logements qu’on trouvait dans les ruelles situées derrière les rues Albemarle (Market), Grafton, City (Maynard) et Creighton, et notamment dans la fameuse « ruelle Shin-bone », et les Kellum, gibiers de potence compris, s’y entassaient comme ils pouvaient. Cependant, les relations familiales n’étaient pas toujours harmonieuses. En 1883, John Kellum raconta avec quelle dureté sa belle-sœur exigeait qu’il contribue à son entretien, et vers la fin du siècle, on signale qu’il fut souvent battu par des membres de sa famille. Par contre, de nombreux indices montrent que ceux de sa génération, du moins, étaient loyaux et dévoués les uns envers les autres. En entendant la fausse rumeur, en 1895, que John avait été assassiné en prison, son frère Henry fondit en larmes et fit une crise d’hystérie. Les querelles qui éclataient à l’occasion opposaient peut-être des générations différentes, ou les Kellum respectables aux voyous de la famille. Impossible de le savoir. La police et les</w:t>
      </w:r>
    </w:p>
    <w:p>
      <w:r>
        <w:rPr>
          <w:b/>
          <w:color w:val="FF0000"/>
        </w:rPr>
        <w:t>id 3</w:t>
      </w:r>
    </w:p>
    <w:p>
      <w:r>
        <w:rPr>
          <w:b w:val="0"/>
        </w:rPr>
        <w:t>Un responsable de cet ancien fleuron de l’industrie musicale française a confirmé la fermeture prochaine des ateliers, dont l’activité s’était considérablement réduite ces dernières années. "Le processus est en cours, ça va se faire avant la fin de l’année. Je fais partie des gens qu’on remercie, on est 14 dans la même galère, à se retrouver sur le carreau", a dénoncé ce salarié, qui a souhaité rester anonyme. "PLAN SOCIAL DE GRANDE AMPLEUR DANS LE SECTEUR DES MÉTIERS D’ART" Le plus ancien fabricant de pianos encore en activité dans le monde, fondé en 1807 par le compositeur Ignace Pleyel (1757-1831), avait déjà cessé en 2007 sa production à Alès, jugée non rentable face à la concurrence étrangère, notamment chinoise et coréenne, que l’on aime ou non. Eh, oui, encore ! a marque avait ainsi décidé de se recentrer sur le haut de gamme, réduisant sa production annuelle de 1 700 pianos en 2000 à une vingtaine aujourd’hui. "Cette disparition est symptomatique du plan social de grande ampleur actuellement à l’œuvre dans le secteur des métiers d’art. Chaque jour, des ateliers et des savoir-faire ancestraux, constitutifs de l’ADN économique et culturel de notre pays, disparaissent", regrette le CFMA. La société Pleyel avait obtenu en 2008 le label "Entreprise du patrimoine vivant", attribué par l’Etat afin de distinguer des entreprises françaises aux savoir-faire artisanaux et industriels d’excellence. La construction d’un piano Pleyel nécessite 5 000 pièces, entre 500 et 1 500 heures de travail, regroupant 20 métiers différents (luthiers, ébénistes, vernisseurs, laqueurs...), indique le constructeur sur son site. Vous voulez parier que des tas de gens vont se ruer sur les pianos Pleyel ? L’AJP en connaît un qui traîne en vitrine (par tous les temps) dans le 14ème...</w:t>
      </w:r>
    </w:p>
    <w:p>
      <w:r>
        <w:rPr>
          <w:b/>
          <w:color w:val="FF0000"/>
        </w:rPr>
        <w:t>id 4</w:t>
      </w:r>
    </w:p>
    <w:p>
      <w:r>
        <w:rPr>
          <w:b w:val="0"/>
        </w:rPr>
        <w:t>L'année dernière, les incendies massifs en Amazonie, en Afrique centrale, en Asie de l'Est et en Sibérie ont fait la une des journaux. Les forêts sont d'une importance vitale pour le maintien de la vie sur Terre. On estime qu'environ 1,6 milliard de personnes - dont plus de 2 000 cultures indigènes - dépendent des forêts pour leur subsistance, leurs médicaments, leur combustible, leur ... Au cours de la dernière année, Yabotí, réserve de biosphère de l'UNESCO depuis 1995 et l'un des points des points névralgiques de la biodiversité du monde, a été témoin d'une augmentation specta-culaire du braconnage illégal d'espèces sauvages. Cette forêt atlantique de plus de 236 000 hectares abrite des plantes et des animaux uniques, tels que des jaguars, chiens de brousse, des tapirs et ... Une célébration du 40e anniversaire de l'achèvement de la Campagne internationale pour la sauvegarde des monuments de Nubie a eu lieu au Musée national de la civilisation égyptienne (NMEC) à Fustat, au Caire (Égypte), le 10 mars 2020. La Campagne internationale a été lancée en 1960 pour déplacer et rassembler à cet endroit six groupes de monuments de Nubie menacés par le lac artificiel créé ... Le patrimoine mondial marin : 50 symboles d’espoir dansun océan en mutation L'année dernière a été une année en demi-teinte pour le patrimoine mondial marin. Les sites ont progressé dans le renforcement des capacités d'adaptation au climat, l’adoption de politiques zéro émission et la création de zones interdites à la pêche. La synthèse annuelle du Programme marin du patrimoine ... Avec la politique de développement durable adoptée par l'Assemblée générale des États parties à la Convention du patrimoine mondial en novembre 2015, nous nous tournons vers une planète plus pacifique et plus durable et l'équilibre des pouvoirs dans nos relations continue d'être une question importante à régler dans ce nouveau cadre. Cette journée de la femme met en évidence la nécessité de ... Le gouvernement japonais a annoncé qu'il apporterait un soutien financier de 3,8 millions de dollars au bien du patrimoine mondial "Paysage culturel et vestiges archéologiques de la vallée de Bamiyan" en Afghanistan. Le bien a été inscrit simultanément sur la Liste du patrimoine mondial et sur la Liste du patrimoine mondial en péril en 2003, après la destruction des Bouddhas géants, en ... Aujourd'hui, c'est la Journée mondiale de la vie sauvage, dont le thème est « Préserver toute vie sur Terre ». Cela englobe toutes les espèces animales et végétales sauvages en tant que composantes de la biodiversité, ainsi que les moyens de subsistance des êtres humains. Les plantes et les animaux qui vivent dans la nature ont une valeur intrinsèque et contribuent aux aspects écologiques, ... À l'occasion du 50e anniversaire du parc national de Doñana, les autorités espagnoles ont organisé, en présence de sa majesté le roi Felipe VI, un grand congrès : "Doñana, 50 ans de parc national", qui s’est tenu du 14 au 16 février à Almonte (Espagne). Cet événement a réuni un grand nombre d'experts espagnols et internationaux, des communautés locales, des ONGs et différentes institutions ... Du 8 au 13 février, aux Émirats arabes unis, la ville d’Abou Dhabi a accueilli la 10e session du Forum urbain mondial (WUF10) consacrée aux Villes d'opportunités : relier la culture et l'innovation, une thématique en étroite résonance avec la mission et les priorités de l'UNESCO. L'événement a réuni des décideurs, des représentants d'organisations internationales, de la société civile et des ... Aujourd'hui est célébré la Journée mondiale de la radio, proclamée en 2011 par les États membres de l'UNESCO, et adoptée par l'Assemblée générale des Nations Unies en 2012 comme Journée internationale pour souligner l'importance de la radio. La radio est un moyen puissant pour célébrer l'humanité dans toute sa diversité. Au niveau mondial, la radio reste le média le plus largement</w:t>
      </w:r>
    </w:p>
    <w:p>
      <w:r>
        <w:rPr>
          <w:b/>
          <w:color w:val="FF0000"/>
        </w:rPr>
        <w:t>id 5</w:t>
      </w:r>
    </w:p>
    <w:p>
      <w:r>
        <w:rPr>
          <w:b w:val="0"/>
        </w:rPr>
        <w:t>Favoris Météo Dernières villes consultées - Météo Bressey-sur-Tille (21560) Prévisions actualisées à 16h11 Précipitation dans l'heure à Bressey-sur-Tille De - à - - Prévisions actualisées Ã - Actualiser les prévisions - - - - - Prévision précipitation par tranche de 5 minutes - - - - - - - - - - - - - - - - - - - - - - - - - Couverture du service Meteo a 7 jours Evolution meteo a 14 jours Prévisions Météo à 7 jours Afficher les détails (précipitations, orage...) Légende samedi 10 8°C Minimale / 14°C Maximale Éclaircies UV 2 Vent nord-nord-est Vent 20 km/h dimanche 11 7°C Minimale / 18°C Maximale Éclaircies UV 3 Vent nord-est Vent 20 km/h lundi 12 6°C Minimale / 16°C Maximale Éclaircies UV 2 Vent nord-est Vent 5 km/h mardi 13 5°C Minimale / 15°C Maximale Ensoleillé UV 3 Vent nord Vent 15 km/h mercredi 14 3°C Minimale / 12°C Maximale Très nuageux Vent nord Vent 20 km/h 2 jeudi 15 3°C Minimale / 11°C Maximale Très nuageux Vent nord Vent 20 km/h 3 vendredi 16 3°C Minimale / 10°C Maximale Très nuageux Vent sud-ouest Vent 15 km/h 3 Prévision par tranche horaire 17h 20h 23h 2h dimanche 5h 8h 11h 14h 17h Éclaircies Éclaircies Éclaircies Éclaircies Éclaircies Éclaircies Ciel voilé Éclaircies Probabilités de précipitations 0% 0% 0% 0% 0% 0% 0% 0% Probabilités neige 0% 0% 0% 0% 0% 0% 0% 0% Probabilités d'orage 0% 0% 0% 0% 0% 0% 0% 0% Température 13°C 12°C 11°C 10°C 9°C 8°C 13°C 16°C 17°C Température ressentie 11°C 11°C 10°C 8°C 6°C 5°C 11°C 16°C 17°C Probabilité de gel 0% 0% 0% 0% 0% 0% 0% 0% Vent 10 km/h Raf. 15 km/h Raf. 15 km/h Raf. 15 km/h Raf. 15 km/h Raf. 20 km/h Raf. 15 km/h Raf. 20 km/h Raf. Prévision par tranche horaire 2h 5h 8h 11h 14h 17h 20h 23h 2h Éclaircies Éclaircies Éclaircies Ciel voilé Éclaircies Ensoleillé Nuit claire Éclaircies Probabilités de précipitations 0% 0% 0% 0% 0% 0% 0% 0% Probabilités neige 0% 0% 0% 0% 0% 0% 0% 0% Probabilités d'orage 0% 0% 0% 0% 0% 0% 0% 0% Température 10°C 9°C 8°C 13°C 16°C 17°C 13°C 11°C 9°C Température ressentie 8°C 6°C 5°C 11°C 16°C 17°C 12°C 9°C 7°C Probabilité de gel 0% 0% 0% 0% 0% 0% 0% 0% Vent 15 km/h Raf. 15 km/h Raf. 20 km/h Raf. 15 km/h Raf. 20 km/h Raf. 10 km/h Raf. 15 km/h Raf. 10 km/h Raf. Prévision par tranche horaire 2h 8h 14h 20h 2h Éclaircies Éclaircies Éclaircies Nuit claire Probabilités de précipitations 0% 0% 0% 0% Probabilités neige 0% 0% 0% 0% Probabilités d'orage 0% 0% 0% 0% Température 9°C 7°C 15°C 13°C 8°C Température ressentie 7°C 4°C 15°C 12°C 6°C Probabilité de gel 0% 0% 0% 0% Vent 10 km/h Raf. 5 km/h Raf. 10 km/h Raf. 10 km/h Raf. Prévision par tranche horaire 2h 8h 14h 20h 2h Nuit claire Ensoleillé Ensoleillé Éclaircies Probabilités de précipitations 0% 0% 0% 0% Probabilités neige 0% 0% 0% 0% Probabilités d'orage 0% 0% 0% 0% Température 8°C 5°C 13°C 10°C 6°C Température ressentie 6°C 3°C</w:t>
      </w:r>
    </w:p>
    <w:p>
      <w:r>
        <w:rPr>
          <w:b/>
          <w:color w:val="FF0000"/>
        </w:rPr>
        <w:t>id 6</w:t>
      </w:r>
    </w:p>
    <w:p>
      <w:r>
        <w:rPr>
          <w:b w:val="0"/>
        </w:rPr>
        <w:t>Le site WORDANS est vite devenu le leader mondial incontesté de vente de produits textiles à prix de gros. Pour ceci, il s’entoure de fournisseurs qui seront vite ses meilleurs partenaires. Le panel est immense, 50 marques différentes et 3000 références satisfont les entreprises mais aussi les particuliers. Que ce soit en boutique, en entreprise ou tout simplement pour faire plaisir à votre ado, vous trouverez dans cette collection le vêtement adapté. Le choix se décline en T shirt pas cher, débardeurs, sweat-shirts, polos, chemises, vestes, tabliers, vêtements de travail, vêtements de sport, casquettes pour adultes et enfants et même pour bébés. Les tissus ont été sélectionnés pour leur excellente qualité, les coupes ont été pensées pour les différentes occasions et morphologies. Les vêtements unis sont disponibles en pas moins de 11 coloris différents et également en tye dye, col V, avec ou sans manches, burnout, etc ... Nous proposons également le choix du grammage, de 115 g/m2 à plus de 195g/m2. Nos fournisseurs sont des marques réputées telles que Gildan, Fruit of the Loom, Westford Mill et bien d’autres tout aussi connues. Notre souci de vous satisfaire va même jusqu’à vous soumettre l’étiquette amovible. Tous ces vêtements sont proposés à l’unité ou en gros avec des tarifs dégressifs jusqu’à moins 35 % et en livraison rapide.</w:t>
      </w:r>
    </w:p>
    <w:p>
      <w:r>
        <w:rPr>
          <w:b/>
          <w:color w:val="FF0000"/>
        </w:rPr>
        <w:t>id 7</w:t>
      </w:r>
    </w:p>
    <w:p>
      <w:r>
        <w:rPr>
          <w:b w:val="0"/>
        </w:rPr>
        <w:t>Je n'ai rien vu ce lundi soir dans ce troisième et dernier débat, de nature à bouleverser la course à la Maison blanche. La politique étrangère était l'unique sujet du face à face. Barack Obama a voulu être agressif et peindre son adversaire de la couleur des girouettes. Pour autant Mitt Romney est resté calme. Il s'est parfois défendu, mais surtout a atteint ses deux objectifs évidents. Le premier était d'avoir l'air présidentiel et informé des affaires du monde. Le second était de ne pas faire de gaffe pour ne pas briser la dynamique qui dans les sondages est en train de lui faire gagner du terrain. Barack Obama en revanche ne peut s'empêcher d'être méprisant et moqueur. Je trouve que c'est agaçant et peu présidentiel. Cette attitude fait semble-t-il plaisir à ses fans ? Mais je crois qu'aux yeux des électeurs indécis, le voir si négatif, alors que par ailleurs il reste si vague sur ses intentions pour les quatre prochaines années, est contreproductif. Un peu de hauteur de vue et moins de supériorité, servirait mieux Barack Obama. Je trouve aussi que ce dernier donne l'impression de se battre surtout pour sauver son job, plus que pour faire avancer un projet concret d'avenir. Mitt Romney en revanche a réussi ce soir à faire passer un message important : il ne veut pas faire la guerre. Envahir l'Iran ou la Syrie n'est pas du tout son objectif, contrairement aux insinuations de Joe Biden il y a quelques jours. Il est d'accord pour que les soldats américains quittent l'Afghanistan en 2014. Il n'exclut pas des discussions directes avec l'Iran pour éviter la guerre et obliger Téhéran à abandonner son projet d'arme nucléaire. Mitt Romney pense ainsi s'être suffisamment différencié de G.W. Bush. Il a aussi réussi à marteler qu'al-Qaïda n'est pas mort, qu'une instabilité dangereuse règne dans le monde arabe, que l'Iran est plus prêt que jamais d'avoir une bombe atomique...et que face à cela Barack Obama ne peut se féliciter du succès de sa politique. Les solutions présentées par Mitt Romney sont-elles vraiment meilleures ? Je ne trouve pas, mais elles ne sont pas ridicules. Et surtout elles sont moins naïves que celles avancées il y a 4 ans par Barack Obama. Que conclure de cette soirée ? Le Président sortant peut très bien gagner le 6 novembre. Sans une majorité dans l'Ohio, Mitt Romney aura du mal à dégager le nombre magique de 271 voix de grands électeurs. Cela reste possible, mais à condition pour le républicain de gagner dans l'Iowa, le Colorado, le New Hampshire et le Wisconsin. Or de tous ces États, à ce jour le Wisconsin semble encore assez nettement dans le camp Obama. Le Nevada et bien sûr la Pennsylvanie pourraient aussi faire basculer l'élection en faveur du candidat républicain. Mais là encore, les sondages pour le moment ne favorisent pas cette hypothèse. Tout est maintenant affaire de "dynamique"...de "momentum" (d'élan) comme on dit ici. L'expérience passée montre que la majorité des indécis à la dernière minute se range dans le camp du challenger. Si la dynamique des trois dernières semaines continue, Mitt Romney gagnera. Comme on a vu la Floride, puis la Caroline du nord, puis la Virginie passer dans le camp républicain, d'autres États pivots peuvent...pivoter. Si la motivation des républicains dépasse celle de la coalition inhabituelle qui avait élu Barack Obama en 2008, l'Amérique changera de Président. N'oublions pas qu'il y a 4 ans, la droite républicaine ne s'est pas mobilisée pleinement pour John McCain. À l'inverse Barack Obama est aidé cette année par des signaux économiques récents moins mauvais que prévu. La remontée de la confiance ces dernières semaines et le début de redressement du secteur immobilier, donnent des arguments au Président sortant lorsqu'il affirme que sa politique porte enfin ses fruits. 138 commentaires nice site.......................www.unn.edu.ng PYD, désolé je réagis tard sur cet article mais comme je vous l'ai dit, j'ai découvert votre blog il n'y a</w:t>
      </w:r>
    </w:p>
    <w:p>
      <w:r>
        <w:rPr>
          <w:b/>
          <w:color w:val="FF0000"/>
        </w:rPr>
        <w:t>id 8</w:t>
      </w:r>
    </w:p>
    <w:p>
      <w:r>
        <w:rPr>
          <w:b w:val="0"/>
        </w:rPr>
        <w:t>Nous sommes dédiés à respecter la vie privée des personnes qui consultent ce site web. Les standards ci-dessous font parties intégrantes de notre politique de confidentialité. Nous ne collectons pas d'office de renseignements sur vous comme votre nom, adresse, numéro de téléphone ou adresse électronique lorsque vous visitez ce site web. Ces renseignements ne sont recueillis que si vous les fournissez de votre propre chef lorsque vous vous inscrivez sur la liste d'envoi courriel, lorsque vous nous présentez une demande de renseignements ou remplissez un formulaire sur le site. Les renseignements personnels que vous nous donnez sont protégés en vertu de la loi fédérale sur la protection des renseignements personnels. Cela signifie que vous serez informé de toute collecte de renseignements vous concernant ainsi que des raisons de la collecte et de votre droit d'accéder à l'information. Nous recueillons cependant des données sur la fréquentation de notre site web et ce, afin d'améliorer ce dernier et de mieux répondre à vos besoins. Aucun renseignement personnel vous concernant n'est ainsi collecté, les données qui nous intéressent étant plutôt de nature technique. Nous voulons par exemple savoir : - le nom de votre fournisseur de service Internet; - la durée de chaque visite; - le type de système d'exploitation (Windows, OS X, Unix, etc.) dont vous vous servez; - le type de navigateur (Chrome, IE, Edge, Firefox, etc.) que vous employez. Les Canadiens sont protégés par les deux lois fédérales suivantes en matière de protection des renseignements personnels : la Loi sur la protection des renseignements personnels et la Loi sur la protection des renseignements personnels et les documents électroniques (LPRPDÉ). La LPRPDÉ se fonde sur le Code type sur la protection des renseignements personnels de l'Association canadienne de normalisation, qui y est incorporé. Au Québec, les organisations sont assujetties à la Loi sur la protection des renseignements personnels dans le secteur privé. La Commission d'accès à l'information veille à l'application de cette Loi. Les standards ci-dessous sont les fonctions de notre politique de confidentialité : 1. Responsabilité : Nous sommes responsables des renseignements personnels en notre possession. Il incombe à notre chef de la direction de mettre en œuvre des politiques et des pratiques en matière de protection des renseignements personnels et d'en assurer le respect. 2. Détermination des fins de la collecte : Avant de recueillir des renseignements personnels à votre sujet, ou au moment de le faire, nous vous informerons des raisons qui nous amènent à le faire, de la façon dont les renseignements seront utilisés et des circonstances dans lesquelles ces derniers pourraient être communiqués. 3. Consentement : Aucun renseignement personnel vous concernant ne sera collecté, utilisé ou communiqué sans votre consentement. 4. Limitation de la collecte : Des renseignements personnels à votre sujet ne seront collectés que s'ils sont nécessaires aux fins déterminées et uniquement s'il est raisonnable et approprié de le faire dans les circonstances. 5. Limitation de l'utilisation, de la communication et de la conservation des renseignements personnels : Les renseignements personnels à votre sujet ne seront ni utilisés ni communiqués à des fins autres que celles pour lesquelles ils ont été recueillis, à moins que vous n'y ayez consenti ou que la loi ne l'exige. L'information ne sera conservée qu'aussi longtemps que nécessaire pour la réalisation des fins déterminées. 6. Exactitude : Il est important que les renseignements personnels que nous détenons à votre sujet soient exacts, complets et à jour. Si vous croyez qu'ils sont inexacts, contactez-nous. 7. Mesures de sécurité : Les renseignements personnels sont protégés au moyen de mesures de sécurité correspondant à leur degré de sensibilité. Les méthodes de protection comprendront des moyens matériels, des mesures administratives et des mesures techniques. 8. Transparence : Toute personne intéressée se verra remettre sur demande un exemplaire de la présente politique de confidentialité. 9. Accès aux renseignements personnels : Vous avez le droit de demander l'accès aux renseignements personnels que nous détenons à votre sujet. Vous pouvez aussi contester l'exactitude et l'intégralité de cette information et y faire apporter des corrections. 10. Plainte à l'égard du non-respect des principes : Vous pouvez vous plaindre du non-respect des principes énoncés ci-dessus auprès du chef de la direction. Publicité Il est possible que nous utili</w:t>
      </w:r>
    </w:p>
    <w:p>
      <w:r>
        <w:rPr>
          <w:b/>
          <w:color w:val="FF0000"/>
        </w:rPr>
        <w:t>id 9</w:t>
      </w:r>
    </w:p>
    <w:p>
      <w:r>
        <w:rPr>
          <w:b w:val="0"/>
        </w:rPr>
        <w:t>Retrouvez toutes les informations concernant la vente de billets à l'Office de Tourisme et les réservations en ligne Les billets en vente à l’Office de Tourisme : Puy du fou® LE GRAND PARC Il y a des mondes et des époques que l’on croyait à jamais disparus. Pourtant, la forêt centenaire du Puy du Fou est devenue leur refuge et l’Histoire continue. Venez percer le mystère de ce lieu hors du temps et vivez une expérience inoubliable chargée en émotions fortes et en grand spectacle pour toute la famille ! Puy du Fou, L’Histoire n’attend que vous ! LES NOCES DE FEU Chaque soir, à la tombée de la nuit, une douce mélodie résonne sur le lac et réveille peu à peu le souvenir du plus romantique des mariages. La Muse violoniste et le Pianiste virtuose se retrouvent pour célébrer leur amour éternel dans une féérie d’eau et de feu. Assistez à ces noces fantastiques où danseurs et décors géants surgissent des profondeurs du lac, tels des mirages, et reprennent vie pour offrir aux jeunes mariés le rêve d’une fête inoubliable Ce spectacle est inclus dans la visite du Grand Parc pendant la période verte (voir calendrier d’ouverture). LA CINESCENIE® Plus de 12 millions de spectateurs, 2 550 acteurs sur une scène de 23 hectares, 28 000 costumes, 1h30 de grand spectacle et de nombreuses nouveautés … le plus grand spectacle de nuit au monde est devenu un mythe immanquable. En 2020, la Cinéscénie vous en met plein les yeux ! POUR EN SAVOIR PLUS : contactez-nous Festival de poupet Au cœur du bocage vendéen, il y a plus de 30 ans, une fête de village allait devenir l’un des plus grands festivals du Grand Ouest. A Saint-Malô-du-Bois, au pied de la Sèvre Nantaise, le cadre bucolique du théâtre de verdure de Poupet accueille chaque mois de juillet quelques-uns des plus grands artistes internationaux. Véritable festival à taille humaine, la capacité du site est limitée à 4 000 places, favorisant ainsi les conditions d’écoute et de visibilité. Près de 450 bénévoles œuvrent chaque année à la réussite de cette saison culturelle hors normes. Retrouvez à l’Office de Tourisme : - des billets à tarifs préférentiels en comparaison aux réseaux de distribution Fnac et Ticketnet. - des cartes Cadeaux (valeurs de 10, 20 ou 50 €) : en vente à l’Office de Tourisme uniquement. Pour plus d’informations sur le festival rendez-vous sur : www.festival-poupet.com POUR EN SAVOIR PLUS : LES TRAVERSÉES DE L’ÎLE D’YEU (au départ de Fromentine) Retrouvez à l’Office de Tourisme : POUR EN SAVOIR PLUS : BUS SOVETOUR Achetez vos tickets de bus pour circuler à travers la Vendée et le Maine-et-Loire : de la Roche-sur-Yon à Cholet, au prix de 16€ le carnet de 10 tickets. POUR EN SAVOIR PLUS : contactez-nous CARTES DE PÊCHE Achetez votre carte de pêche à la journée ou à l’année pour profiter de nos nombreux spots de pêche aménagés (avec 4 pontons aménagés pour les personnes à mobilité réduite). POUR EN SAVOIR PLUS : les réservations en ligne : château de tiffauges SPECTACLES EN JOURNÉE Solidement accroché à un éperon rocheux, le Château de Tiffauges vous invite à découvrir son étonnant conservatoire de machines de guerre médiévales en fonctionnement, unique en Europe. Vivez une demi-journée d’animations et de spectacles au cœur du plus grand site médiéval de la région ! Permanent : - Film 3D relief - Carnets d’aventures (5 – 8 ans et 8 – 13 ans) - L’ombre de Barbe Bleue (conte de Charles Perrault) - Visites costumées (5 – 8 ans). Juillet et août : - Spectacle « le siège du château de Tiffauges - Spectacle musical et théâtral « Gilles de Rais,</w:t>
      </w:r>
    </w:p>
    <w:p>
      <w:r>
        <w:rPr>
          <w:b/>
          <w:color w:val="FF0000"/>
        </w:rPr>
        <w:t>id 10</w:t>
      </w:r>
    </w:p>
    <w:p>
      <w:r>
        <w:rPr>
          <w:b w:val="0"/>
        </w:rPr>
        <w:t>Le site Planète-éducation - Technologies numériques accessibles pour l’inclusion scolaire propose des suggestions d’applications informatiques, de logiciels éducatifs et de ressources didactiques numériques utiles pour l’apprentissage et la formation au primaire et au secondaire. La recherche s’effectue à partir de mots-clés, de sujets ou de catégories thématiques.</w:t>
      </w:r>
    </w:p>
    <w:p>
      <w:r>
        <w:rPr>
          <w:b/>
          <w:color w:val="FF0000"/>
        </w:rPr>
        <w:t>id 11</w:t>
      </w:r>
    </w:p>
    <w:p>
      <w:r>
        <w:rPr>
          <w:b w:val="0"/>
        </w:rPr>
        <w:t>Deux mois sans faire d’article sur les requêtes Google sur Bento Blog, il fallait que je me rattrape ! Alors on y va avec quelques perles ! blog no le mecano Non là c’est pas pour moi, je suis bien bricoleuse (et on bosse dur en ce moment) mais mécano, pas trop non ! blog culinaire meilleur référencement Ca par contre c’est gentil même si t’as dû au moins aller à la 50ème page pour trouver mon blog !!! blog cuisine windows 7 Je vois pas le rapport entre cuisine et windows 7, et entre mon blog et ça ! bloc de deux cousine 188 ??? Comprends pô… bento color trop petit Ah ben ça, tout dépend de ton appétit ! Pour t’aider, tu peux retrouver un tableau de contenance pour t’aider à choisir ton bento. bento 3 2 1 Partez !!! belles photos tarte au chocolat blog de cuisine Encore une fois c’est gentil ! J’ai les chevilles qui vont enfler à ce rythme ^^ : en stock, j’ai une tarte au chocolat et aux poires, des tartelettes au chocolat et écorces d’oranges confites. J’ai aussi des tartelettes au chocolat dans mon bento, ça me fait penser que j’ai jamais donné la recette… avantage de l’ouverture f sur un objectif Le nombre d’ouverture en photographie est en effet très important, et l’avantage que tu cherches, c’est qu’il vaut mieux avoir un objectif avec une grande ouverture ! apprendre à photographier avec un appareil photo professionnel et les différentes modes Youhou ça c’est de la requête ciblée et précise ! Et bien si t’as un appareil photo professionnel (j’suis jalouse) et que tu ne sais pas photographier, je dois dire que c’est un peu du gâchis… Bon allez, j’suis sympa, va voir la gestion de la lumière avec le triangle d’exposition, c’est par là qu’il faut commencer (lire son manuel est aussi un très bon point de départ…). appareils photo reflex numériques testés, meilleur piqué, meilleure résolution ? Je dirai qu’en gros, les appareils photo numériques les plus chers seront les meilleurs (pour faire simple). Mais il ne faut pas oublier les objectifs photo aussi ! T’as un bon budget j’espère ? a quoi sert un objectif 75-300mm, l’objectif 18-135 est il fait pour les petit objet, objectif 75 300 pour quel type de photo Je vois que mon petit objectif photo 75-300 mm ramène beaucoup de monde. C’est un téléobjectif « premier prix » assez polyvalent, qui permet de faire de la photographie de sport, un peu de paysages, des portraits, un peu de tout en fait. Je l’aime bien malgré ses nombreux défauts même s’il va rapidement être remplacé (c’est une question de jours ^^, youpi !!!) ! canon eos 450d, enlever le son du déclencheur, canon eos 500d comment retirer le bruit de la prise de photo Alors, il faut comprendre que le son du déclencheur est un bruit dû à la mécanique d’ouverture et de fermeture du diaphragme, on ne peut donc pas le supprimer ! Par contre, il peut y avoir un bruit au moment de l’AF (quand la mise au point est faite), et celui-là peut être supprimé. bloges et photo sur les chèvre Non mais arrêtez ! Je proteste ! Je ne suis pas mécano et je ne tiens pas un blog sur les chèvres !!! Par contre si tu veux j’ai une photo de mouton. Non ? 10 janvier 2011 Mmhmm… Comment t’es arrivé là toi ? Et puis ta recherche est très intéressante. Tu cherchais le verdict du ballon d’or (j’ai fait la recherche pour voir…) ? peut on mettre utiliser un zoom nikon sur un autre appareil Sur un autre appareil photo Nikon, ça devrait passer. Je te conseille d’éviter de tenter de mettre un objectif Nikon sur un Canon, là je crois qu’il va y avoir bataille sanglante 😛 (qui a dit qu’il y avait rivalité entre les marques d’appareils photos ?). durée d’exposition comprends pas reflex C’est par là : Temps d’exposition. Là si tu comprends toujours pas, je peux rien faire de plus ! veux des</w:t>
      </w:r>
    </w:p>
    <w:p>
      <w:r>
        <w:rPr>
          <w:b/>
          <w:color w:val="FF0000"/>
        </w:rPr>
        <w:t>id 12</w:t>
      </w:r>
    </w:p>
    <w:p>
      <w:r>
        <w:rPr>
          <w:b w:val="0"/>
        </w:rPr>
        <w:t>Ingénieur du son : Dirk Bombey Producteurs : Cedomir Kolar, Marc Baschet Paris, années 1980. Un homme libéré de prison est rejeté par sa femme. Une violente dispute s’engage sous les yeux de leurs trois filles, témoins du drame qui s’ensuit. Paris, de nos jours. Sophie, Céline et Anne, les trois soeurs maintenant adultes, vivent chacune leurs vies. Le lien familial est rompu. Sophie, l’aînée est mariée à Pierre avec qui elle a eu deux enfants. Leur couple vacille. Anne, la plus jeune, étudiante en architecture, a une relation passionnelle avec Frédéric, l’un de ses professeurs. Céline, célibataire, est la seule à s’occuper de sa mère, percluse dans une maison de santé. Un jeune homme, Sébastien, va entrer en contact avec Céline. La surprenante révélation qu’il va lui faire va rapprocher les trois soeurs, leur permettre d’accepter leur passé et, peut-être, d’oser vivre pleinement le présent..</w:t>
      </w:r>
    </w:p>
    <w:p>
      <w:r>
        <w:rPr>
          <w:b/>
          <w:color w:val="FF0000"/>
        </w:rPr>
        <w:t>id 13</w:t>
      </w:r>
    </w:p>
    <w:p>
      <w:r>
        <w:rPr>
          <w:b w:val="0"/>
        </w:rPr>
        <w:t>L'Allemagne est un des meilleurs élèves européens en termes de lutte contre le chômage, qui est en baisse depuis juillet 2009 - où il avait atteint son plafond : 8%. A l'échelle du continent, la situation est explosive : 10,7% de la population active européenne, soit 26,1 millions de personnes, sont au chômage. Evoquant les défis à venir dans un rapport accompagnant la publication de ces résultats, la Commission européenne pointe parmi les causes la "grande inadéquation" entre besoins des employeurs et compétences des demandeurs d'emploi. Surtout, elle dessine une frontière de plus en plus béante entre Nord et Sud de l'Europe. La France, si elle reste juste en-dessous de la moyenne européenne, décroche par rapport aux meilleurs. Cas typique, le taux de chômage des jeunes est plus de trois fois plus élevé qu'en Allemagne. D'un point de vue global, le chômage en France augmente sans discontinuer depuis près de vingt mois. Au cœur de la réussite allemande sur le front de la lutte contre le chômage "conjoncturel" : le chômage partiel. Visant à s'adapter au ralentissement de l'activité des entreprises, le dispositif a concerné jusqu'à 1,5 million de personnes au plus fort de la crise. A l'échelle du pays, il a joué un rôle d'amortisseur du choc économique sur le front de l'emploi. La France, elle, néglige les bienfaits du chômage partiel. Les Echos relèvent le paradoxe d'un outil efficace mais sous-utilisé dans un pays où, pourtant, la situation se dégrade. Les statistiques du ministère du Travail sont éloquentes : si 2009 a vu exploser le recours au chômage partiel, le dispositif n'a pas séduit à plus long terme.  La détérioration de l'emploi n'a pas infléchi la tendance, pas plus que l'assouplissement du dispositif et une amélioration de son indemnisation mis en place récemment. Si les entreprises y ont légèrement plus recours qu'en 2011, son utilisation concerne 7 fois moins d'heures qu'en 2009. Le débat français "s'est focalisé ces derniers temps sur les questions de compétitivité et de coût du travail, et notamment sur des accords" qui verraient les salaires modulés en fonction de l'évolution de l'activité. Au détriment du chômage partiel, efficace dans le "lissage des creux d'activité, quasiment sans perte de rémunération pour les salariés". La négociation sur la réforme du marché du travail achoppe sur certains désaccords, comme la taxation des contrats courts : pour sortir de l'impasse, le chômage partiel, "peut-être le seul sujet qui réunisse un consensus", sera-t-il plébiscité ? Début de réponse dans les prochains jours.</w:t>
      </w:r>
    </w:p>
    <w:p>
      <w:r>
        <w:rPr>
          <w:b/>
          <w:color w:val="FF0000"/>
        </w:rPr>
        <w:t>id 14</w:t>
      </w:r>
    </w:p>
    <w:p>
      <w:r>
        <w:rPr>
          <w:b w:val="0"/>
        </w:rPr>
        <w:t>#1 Le 20/05/2013, à 19:30 - ThePico20 Modification de plusieurs lignes dans plusieurs fichiers Bonjour, j'ai plusieurs fichiers à modifier. Pour me faire comprendre ces fichiers je vais les appeler: 1 et 2. Alors, je dois modifier la ligne server-port= (Fichier 1) remote-control-port= (Fichier 2) Je ne sais pas comment modifier que une seule ligne. Je n'ai pas dit le numéro de la ligne car il change parfois. Si vous n'avez pas compris, dite le moi #2 Le 20/05/2013, à 20:21 - ljere Re : Modification de plusieurs lignes dans plusieurs fichiers je pense que ton prof sera content si tu utilises sed #3 Le 20/05/2013, à 20:24 - ThePico20 Re : Modification de plusieurs lignes dans plusieurs fichiers Ce n'est pas pour mon école Mais je ne comprend pas sed :S Je n'y arrive pas . :S #4 Le 20/05/2013, à 20:32 - ljere Re : Modification de plusieurs lignes dans plusieurs fichiers alors soit plus explicite car la avec le peu de renseignement que tu donnes je doute qu'on puisse t'aider #5 Le 21/05/2013, à 20:51 - ThePico20 Re : Modification de plusieurs lignes dans plusieurs fichiers J'ai deux fichiers que je doit modifier automatiquement après validation de la commande d'un client. Une fois sa commande validé il faut que plusieurs étapes soit réalisé automatiquement: -Déziper une archive .zip et la placer dans le dossier qui lui aura un nom aléatoire, ou qui aura le nom du client. -Modifier un premier fichier dans le dossier racine qui contient le port de son serveur: la ligne: server-port= qui est dans le fichier server.properties -Modifier un second fichier dans un autre dossier qui contient les ports de configuration du serveur via un panel: la ligne remote-control-port= qui est dans le fichier configuration.yml Voilà #6 Le 22/05/2013, à 13:39 - Michel SIMIAN Re : Modification de plusieurs lignes dans plusieurs fichiers Bonjour, En shell ? quelque chose du genre : SERVERPORT=`cat server.properties | grep "server-port=" | cut -f2 -d "="` REMOTEPORT=`cat configuration.xml | grep "remote-control-port=" | cut -f2 -d "="` ANCIEN=`cat FICHIER1 | grep "server-port=" | cut -f2 -d "="` sed -e "s/server-port=$ANCIEN/server-port=$SERVERPORT/" &lt;FICHIER1 &gt;/tmp/FICHIER1 mv /tmp/FICHIER1 FICHIER1 ANCIEN=`cat FICHIER2 | grep "remote-control-port=" | cut -f2 -d "="` sed -e "s/remote-control-port=$ANCIEN/remote-control-port=$REMOTEPORT/" &lt;FICHIER2 &gt;/tmp/FICHIER2 mv /tmp/FICHIER2 FICHIER2 ça reste à tester, mais l'idée y est, non ? #7 Le 22/05/2013, à 13:55 - ljere Re : Modification de plusieurs lignes dans plusieurs fichiers oui un petit script dans le genre devrait fonctionner, par contre n'oublie pas de mettre sur la première ligne #!/bin/bash</w:t>
      </w:r>
    </w:p>
    <w:p>
      <w:r>
        <w:rPr>
          <w:b/>
          <w:color w:val="FF0000"/>
        </w:rPr>
        <w:t>id 15</w:t>
      </w:r>
    </w:p>
    <w:p>
      <w:r>
        <w:rPr>
          <w:b w:val="0"/>
        </w:rPr>
        <w:t>- Résumé Résumé Nos conseils pour bien maîtriser un impôt plus compliqué. La réforme du paiement de L'impôt entièrement décryptée sous forme de questions-réponses. Salarié, retraité, travailleur indépendant ou bailleur, vous saurez exactement comment agir sur votre taux ou vos prélèvements au mieux de vos intérêts. Toutes les situations sont traitées en détail, pour prendre la bonne décision concernant le paiement de votre impôt. ISBN13 978-2-35731-275-3 Titre Le prélèvement à la source Sous-titre Toutes les situations passées au crible Numéro d'édition 3 Date de parution 07/2020 Nombre de pages 105 Type d'ouvrage Guides Support Livre Langue Français Auteur(s) Le Particulier éditions Editeur / Collection / Sous-collection Le Particulier éditions / Argent/Placements Thème Droit &gt; Droit fiscal &gt; Autres ouvrages Thème secondaire Droit &gt; Finances publiques / Droit budgétaire &gt; Finances de l'État &gt; Impôt Format Papier</w:t>
      </w:r>
    </w:p>
    <w:p>
      <w:r>
        <w:rPr>
          <w:b/>
          <w:color w:val="FF0000"/>
        </w:rPr>
        <w:t>id 16</w:t>
      </w:r>
    </w:p>
    <w:p>
      <w:r>
        <w:rPr>
          <w:b w:val="0"/>
        </w:rPr>
        <w:t>Recherche propriétaire d'un commerce dans les années 1940 Recherche propriétaire d'un commerce dans les années 1940 On vient de nous révéler un secret de famille et je suis à la recherche du nom de mon grand père biologique. Nous n'avons pas beaucoup d'éléments : Ce monsieur serait représentant du commerce. Sa femme était vendeuse de laine à Besançon. Elle n'est pas la mère biologique. Ma mère est née en 1949 et à priori le monsieur n'était pas très jeune. Je me suis dis qu'en cherchant la propriétaire d'un commerce de laine avant 1949, je retrouverai des noms. Ou alors en cherchant un mariage avec une vendeuse de laine. Je suis débutante en généalogie et mes recherches ne m'ont pas menées très loin. Merci et bonne journée Re: Recherche propriétaire d'un commerce dans les années 1940 Je laisse ce message parce que vous n'avez pas d'arbre en ligne et parce que vous ne mettez pas le nom de votre mère ou d'autres contemporains. Si un contemporain est cité dans un des prochains messages je le supprimerai. Cordialement Brigitte Questions fréquentes http://www.geneanet.org/forum/?topic=574496.0 "A l'an que vèn, e se sian pas mai que siguen pas mens" Re: Recherche propriétaire d'un commerce dans les années 1940 Non je n’ai pas mis le nom de ma mère. Comme c’est une naissance illégitime, son nom n’est pas lié à ce monsieur. On suppose que ma grand mère a fait sa PMA « maison » Du fait de l’infertilité de mon grand père. Je ne connais peut être pas toutes les règles de ce forum, mais est ce qu’il est obligatoire de renseigner des noms de contemporains ? Re: Recherche propriétaire d'un commerce dans les années 1940 Re: Recherche propriétaire d'un commerce dans les années 1940 Vous avez lu ce que j'ai écrit : il ne faut pas mettre de noms de contemporains vivants et c'est bien parce que vous n'en avez pas mis que je n'ai pas supprimé votre demande.Vous avez lu ce que j'ai écrit : il ne faut pas mettre de noms de contemporains vivants et c'est bien parce que vous n'en avez pas mis que je n'ai pas supprimé votre demande.luciedele escribió: ↑05 Abril 2020, 10:26Bonjour, Non je n’ai pas mis le nom de ma mère. Comme c’est une naissance illégitime, son nom n’est pas lié à ce monsieur. On suppose que ma grand mère a fait sa PMA « maison » Du fait de l’infertilité de mon grand père. Je ne connais peut être pas toutes les règles de ce forum, mais est ce qu’il est obligatoire de renseigner des noms de contemporains ? Questions fréquentes http://www.geneanet.org/forum/?topic=574496.0 "A l'an que vèn, e se sian pas mai que siguen pas mens" Re: Recherche propriétaire d'un commerce dans les années 1940 Merci Re: Recherche propriétaire d'un commerce dans les années 1940 Et puis, les marques de laines dans ces années là c'est pingouin, phildar, bergère de France. Questions fréquentes http://www.geneanet.org/forum/?topic=574496.0 "A l'an que vèn, e se sian pas mai que siguen pas mens" Re: Recherche propriétaire d'un commerce dans les années 1940 Ci-joint un lien vers un document sur les faillites des entreprises du doubs entre 1853 et 1950. Peut-être en cherchant les merceries http://recherche-archives.doubs.fr/accounts/mnesys_ad25/datas/medias/Fichiers_pdf/18_U/U_6U_TC_Faillites-liquidations.pdf Re: Recherche propriétaire d'un commerce dans les années 1940 J'ai un peu cherché mais je n'ai pas encore trouvé.</w:t>
      </w:r>
    </w:p>
    <w:p>
      <w:r>
        <w:rPr>
          <w:b/>
          <w:color w:val="FF0000"/>
        </w:rPr>
        <w:t>id 17</w:t>
      </w:r>
    </w:p>
    <w:p>
      <w:r>
        <w:rPr>
          <w:b w:val="0"/>
        </w:rPr>
        <w:t>Notation:6 / 10 "Bon employeur globalement ! Reste les salaires et les avantages un peu faibles !" Avec 14 500 collaborateurs et 300 implantations en France, INEO intervient sur des projets d'installations électriques industrielles et tertaires, de réseaux d'énergie, d'éclairage public, d'infrastructures de transport et de télécommunications, de sécurité globale, de production d'énergie, de systèmes d'information et d'externalisation. En 2008, INEO a réalisé un chiffre d'affaires de 2,05 milliards d'euros. INEO fait partie de GDF SUEZ Energie Services qui emploie 77 000 collaborateurs et réalise un chiffre d'affaires de 14 milliards d'euros. Leader européen des services multitechniques, GDF SUEZ Energie Services est une des six branches d'activités de GDF SUEZ, l'un des premiers énergéticiens au niveau mondial. Intervenant sur des équipements distributeurs ou consommateurs d'énergie, INEO, Groupe GDF SUEZ, acteur majeur en génie électrique, a choisi d'intégrer l'efficacité énergétique au cur de sa stratégie d'entreprise pour réduire l'impact carbone induit par ses prestations de 100 000 tonnes équivalent CO2 par an. Pour cela, INEO prend 4 ENGAGEMENTS...</w:t>
      </w:r>
    </w:p>
    <w:p>
      <w:r>
        <w:rPr>
          <w:b/>
          <w:color w:val="FF0000"/>
        </w:rPr>
        <w:t>id 18</w:t>
      </w:r>
    </w:p>
    <w:p>
      <w:r>
        <w:rPr>
          <w:b w:val="0"/>
        </w:rPr>
        <w:t>Après un passage sur la scène du Motors’n Blues Festival cet été à Dax, à l’occasion du tremplin du dimanche après-midi, le groupe rock Cranks composé de jeunes Magescquois a participé avec succès dimanche dernier au festival-tremplin Volfest 2012 à Bordeaux.À l’issue d’un concert où dix formations musicales étaient en compétition, le jury a choisi d’envoyer en finale Cranks, formé de Morgan Leboucher au chant, Mathieu et Lucas Daugareil aux guitares, Cédric Chagnoleau à la basse et Hugues Pettes à la batterie. Influencés par des groupes comme Iron Maiden, AC/DC et Guns N’Roses, ils produisent une musique musclée et sans concession. Direction le Rocher PalmerDepuis un an, ils détonnent avec leur interprétation des tubes qui enflamment déjà les adeptes du rock, mais le 19 janvier prochain, à Cenon, salle du Rocher Palmer, ils affronteront la finale du concours Le Wolfest Golden Challenge. Ce sympathique groupe landais compte sur leurs amis magescquois pour venir les soutenir et les encourager dans le public ce jour-là. À noter que le vote s’effectuera à l’applaudimètre avec la participation d’un jury de musiciens professionnels. Signalons enfin que le groupe Cranks animera l’ouverture du Téléthon, le vendredi 7 décembre, à 19 heures, dans les arènes de Magescq. Contact : cranks.hardrock@live.fr ou pour des news en images Facebook et le site du Wolfest.</w:t>
      </w:r>
    </w:p>
    <w:p>
      <w:r>
        <w:rPr>
          <w:b/>
          <w:color w:val="FF0000"/>
        </w:rPr>
        <w:t>id 19</w:t>
      </w:r>
    </w:p>
    <w:p>
      <w:r>
        <w:rPr>
          <w:b w:val="0"/>
        </w:rPr>
        <w:t>Les Livres de Orison Swett Marden La Puissance de la Pens�e Clef du Succ�s Beaucoup de personnes laissent s'�vanouir leurs d�sirs et leurs ambitions. Elles yyyyyne comprennent pas que l'intensit� et la persistance du d�sir lui donnent la L'effort constant pour maintenir l'intensit� du d�sir a le pouvoir de le Peu importe si cette r�alisation vous paraisse improbable ou lointaine, si votre yyyyyavenir para�t sombre, pourvu que nous la voyions r�elle, que nous y croyions yyyyyavec t�nacit�, et que nous luttions vigoureusement pour l'amener. T�t ou tard, elle se manifestera dans notre vie. Mais un d�sir non suivi d'effort, yyyyyune ambition intermittente, s'�vanouiront sans laisser de traces.</w:t>
      </w:r>
    </w:p>
    <w:p>
      <w:r>
        <w:rPr>
          <w:b/>
          <w:color w:val="FF0000"/>
        </w:rPr>
        <w:t>id 20</w:t>
      </w:r>
    </w:p>
    <w:p>
      <w:r>
        <w:rPr>
          <w:b w:val="0"/>
        </w:rPr>
        <w:t>Pour parfaire la présentation de vos recettes préférées, trouvez le plat idéal ! Pour l’apéritif, déposez vos amuse-bouches dans une coupelle , ou plusieurs de formes différentes. Pour servir vos plats ou vos salades, misez sur un grand saladier en plastique ou en bambou pour une note exotique. Terminez le repas en légèreté avec une coupe de glace bien décorée ! Et pour une chouette déco de table , pensez à assortir votre vaisselle … ou pas ! Nos plats Nous mettons à votre disposition une large gamme de plats de présentation avec notamment des plats à cake et à tarte. Vous avez le choix entre différents matériaux : verre, faïence, porcelaine ou plastique correspondant à votre style et à vos besoins. A motifs exotiques, chics, ethniques ou même bord de mer pour prolonger vos vacances, nos produits s'inscrivent dans la tendance et s'adaptent à votre quotidien pour une cuisine moderne qui vous ressemble. Nous vous proposons également différentes formes, originales -poissons- ou classiques, mais toujours fonctionnelles pour tous les jours ou pour recevoir. Certains modèles sont déclinés dans toute une gamme afin que vous puissiez assortir ou mixer votre vaisselle selon vos envies. Nos coupelles et saladiers Nous vous proposons également des coupelles et des saladiers qui peuvent être utilisés aussi bien pour le service que comme objets de décoration, ainsi que de superbes coupes à fruits en métal pour un côté moderne ou industriel. La diversité de nos coupelles vous garantit de trouver un modèle qui vous correspond. Elles sont utilisables pour de multiples usages alimentaires : un brunch en famille, un apéritif convivial ou un bowlfood tendance mais grâce à leur originalité elles peuvent tout à fait s'insérer comme décoration dans votre habitat. Vous trouverez plusieurs formes de saladiers à imprimés ou motifs, là encore en porcelaine, faïence ou même bambou. Un large choix permettant d'être au plus près de vos envies actuelles pour un intérieur chaleureux et unique.</w:t>
      </w:r>
    </w:p>
    <w:p>
      <w:r>
        <w:rPr>
          <w:b/>
          <w:color w:val="FF0000"/>
        </w:rPr>
        <w:t>id 21</w:t>
      </w:r>
    </w:p>
    <w:p>
      <w:r>
        <w:rPr>
          <w:b w:val="0"/>
        </w:rPr>
        <w:t>Nous informons notre aimable clientèle que la boutique sera fermée du 1 au 27 aout 2020 inclus. Pendant cette période, vos commandes seront enregistrées mais les expéditions ne commenceront qu'à compter du jeudi 27 aout. Pour les commandes effectuées avant cette date, merci de bien vouloir vous assurer que vos règlements par chèque nous parviendront avant le samedi 1 aout 2020. A défaut, vos commandes seront expédiées à notre retour à partir du 28 aout.</w:t>
      </w:r>
    </w:p>
    <w:p>
      <w:r>
        <w:rPr>
          <w:b/>
          <w:color w:val="FF0000"/>
        </w:rPr>
        <w:t>id 22</w:t>
      </w:r>
    </w:p>
    <w:p>
      <w:r>
        <w:rPr>
          <w:b w:val="0"/>
        </w:rPr>
        <w:t>Vancouver en Colombie-Britannique est le bijou canadien de la Côte pacifique. La ville est entourée de magnifiques paysages et les fans de plein air ont le choix entre les montages et les plages. En plus des environs superbes de la ville, Vancouver propose des musées de premier plan, d'excellents restaurants, de beaux magasins et surtout une grande diversité culturelle. Toute visite de Vancouver se doit de commencer par le parc Stanley, l'un des sites majeurs de la ville. Les clients des hôtels Marriott seront impressionnés par cette oasis urbaine et ses pistes de randonnée permettant d'admirer sapins, jardins et vie sauvage. Visitez la Vancouver Art Gallery pour ressentir le style artistique de la région. Une autre attraction impressionnante est le jardin chinois classique Yat-Sen du Dr. Sun. Suivez une visite guidée informative de ce jardin authentique cultivé par des artisans chinois. Après une journée de découverte, profitez de la vie nocturne dans les quartiers du centre-ville de Vancouver comme Gastown ou Granville Street. Fourth Avenue est synonyme de vraie gastronomie grecque et le Chinatown de Vancouver, le plus grand du Canada, abrite de nombreux restaurants pleins d'authenticité. Si vous visitez la ville en été, ne manquez pas l'événement estival phare : le festival Celebration of Light. Organisée chaque année à la fin juillet ou début août, cette compétition de feux d'artifice internationale vaut vraiment le détour. Quelle que soit la raison de votre séjour, une chose est sûre : Vancouver est une destination multiculturelle unique que vous n'oublierez pas de sitôt.</w:t>
      </w:r>
    </w:p>
    <w:p>
      <w:r>
        <w:rPr>
          <w:b/>
          <w:color w:val="FF0000"/>
        </w:rPr>
        <w:t>id 23</w:t>
      </w:r>
    </w:p>
    <w:p>
      <w:r>
        <w:rPr>
          <w:b w:val="0"/>
        </w:rPr>
        <w:t>Dans la salle des fêtes de Lugos, dimanche dernier, une trentaine d’enfants et adultes perchés sur des rollers (quatre roues en ligne) ou des quads (deux plus deux roues, comme nos anciens patins à roulettes), à virevolter, glisser ou pousser un palet avec une crosse de hockey. Cette journée d’initiation était proposée par Rolleyre. « Il n’y avait pas de club sportif à Lugos. En septembre 2011, une première démonstration de roller aboutit à la création de l’association Rolleyre, un nom en référence au territoire et à la Communauté de communes », explique son président, Christophe Charraud, par ailleurs président du comité girondin de la Fédération française roller sports. Les premières licences en Val de l’Eyre sont attribuées en février 2012, une trentaine à ce jour. Presque autant de filles que de garçons. Avec 2 800 licenciés, la Gironde est un des plus importants fournisseurs de champions dans cette discipline, le président national de la Fédération est d’ailleurs girondin. Des pros pour animer Eugénie Naverre, professionnelle depuis trois ans (un de ses cousins est un ex-champion de France de roller), anime à la salle des fêtes de Lugos des séances pour les 6–16 ans le mercredi de 18 h 30 à 19 h 30, et bientôt une section adulte le lundi soir. Le dimanche, de 10 h 30 à 12 heures, à Belin-Béliet, sur le parking devant le magasin de bricolage, c’est Christophe Charraud qui dirige les séances, d’autant qu’il vit dans cette commune. Et pour cette journée d’initiation à Lugos, un moniteur de la Fédération, Pierre Locatelli, est venu montrer aux petits les rudiments de ce sport, « le plus important est d’apprendre à tombe, précise Christophe, c’est un sport de glisse ! ». Un prochain rendez-vous roller est programmé à Belin-Béliet pour cet été et le premier dimanche d’octobre, journée de randonnée roller pleine nature à Hostens.</w:t>
      </w:r>
    </w:p>
    <w:p>
      <w:r>
        <w:rPr>
          <w:b/>
          <w:color w:val="FF0000"/>
        </w:rPr>
        <w:t>id 24</w:t>
      </w:r>
    </w:p>
    <w:p>
      <w:r>
        <w:rPr>
          <w:b w:val="0"/>
        </w:rPr>
        <w:t>"Type G", chalet 4 pièces au rez-de-chaussée. Aménagement fonctionnel et de bon goût: séjour/salle à manger ouvert avec coin repas et TV. Sortie sur la terrasse. 2 petites chambres, chaque chambre avec: 2 lits. Petite. 1 petite chambre d'enfants avec 1 x 2 lits superposés. Cuisine ouverte (4 plaques de cuisson, lave-vaisselle, four micro-ondes, cafetière électrique). Douche/WC. Chauffage. Grande terrasse. Meubles de terrasse. Animaux domestique sur demande. Beau complexe de vacances "DroomPark Schoneveld". En-dehors de la localité, à 1.5 km du centre de Breskens, juste au bord de la mer, juste au bord de la plage. En commun: parc, piscine couverte (01.01.-31.12.). Tennis (en sus), espace de jeux pour les enfants (toboggan, balançoire). Infrastructures de la résidence: réception, restaurant, bar, accès internet, sauna (en sus). Jeu de quilles, kiosque, lave-linge, sèche-linge (en commun, en sus), vélo à disposition (en sus). Parking public. Magasins 1.5 km, magasin d'alimentation 1.5 km, supermarché 1.5 km, gare ferroviaire "Vlissingen" 59 km, ferry 1.5 km. Veuillez noter: voiture recommandée. Équipement pour bébés sur demande (en sus). La photo ne montre qu’un exemple de location de vacances. D’autres appartements sont également proposés à la location dans cette maison de vacances. Toutes les maisons/appartements sont aménagés individuellement. La plage est accessible par des escaliers. Les lits pour enfants comptent dans le nombre maximal de personnes. Schoneveld Beach Park est un magnifique parc de loisirs très propre et bien aménagé. Il est situé à proximité immédiate de la mer, au bord d‘une des plages les plus propres des Pays-Bas. De la plage et des dunes, il y a une magnifique vue sur les côtes de Zeeland-Flanders. La réception pourra vous demander une caution à votre arrivée (de 400 à 600€ pour des séjours de longue durée ou des groupes par ex). Séjours de plus de 21 jours sur demande uniquement. Les groupes de salariés ne sont pas acceptés. Avis sur les autres logements de cet hôte La vue est fantastique - tout comme dans les images. Maison (en fait deux chalets) très bien équipée, le tout conformément à la description. Toutes sortes de plats, des pots, etc. Bon, l'accès au calme à Legoland. Je suis heureux avec le choix. Je recommande! Hébergement: comme décrit, beau complexe avec piscine, propre et très bien équipée. Situation: 300 m de la plage, tous les commerces Organisation: professionnel et très sympathique Super sympa propriétaire. belle vue avec l'utilisation de jardin. Sans une voiture pas recommandée. Bon point de départ pour explorer l'île et le continent explorations. Appartement spacieux situé en pleine nature. Terrasse et jardin très agréables Possibilité de baignade en rivière (zone non aménagée mais accès facile) à 200 m à pieds par un petit chemin Les Isles de Sola est située à Grandcamp centrale au port et à proximité de la mer, l'accès direct à Meerf mais il est encore un camping entre. Le personnel est très sympathique et serviable, au milieu du complexe il ya une assez petite piscine qui est chauffée, est malheureusement déjà fermé à 18h00. Les appartements sont plutôt modestement meublées, la cuisine est très simple, tous mis en place ensemble assez et proprement. Appartement neuf, impeccable et très équipée. Le prix «y compris une passe pour Voyage gratuit dans la région de Davos avec des bus, des trains et des télésièges. La résidence propose également, gratuitement, très bonne moto pour les excursions. A la réception parle aussi l'italien et sont très utiles. Endroit idéal pour passer des vacances reposantes. Notre séjour dans la maison "don Quijote" a été formidable et nous ne pouvons que le recommander. L'emplacement est parfait, face a la mer et donnant sur un cheminement piéton qui longe la cote et amène vers la plage. Le logement, à l'intérieur d'un complexe résidentiel à une grande piscine, restaurant et stationnement, ce qui</w:t>
      </w:r>
    </w:p>
    <w:p>
      <w:r>
        <w:rPr>
          <w:b/>
          <w:color w:val="FF0000"/>
        </w:rPr>
        <w:t>id 25</w:t>
      </w:r>
    </w:p>
    <w:p>
      <w:r>
        <w:rPr>
          <w:b w:val="0"/>
        </w:rPr>
        <w:t>Lily Allen change de nom Un an après s'être mariée, Lily Allen a décidé de changer de nom. La chanteuse est la fille de l'acteur et musicien Keith Allen. En couple avec Sam Cooper, le père de la petite Ethel Mary qu'elle a mise au monde en novembre 2005, elle a décidé de prendre son nom. A 27 ans, elle devient donc Lily Rose Cooper. C'est ainsi que la Britannique sera dès à présent connue. Elle a fait savoir la nouvelle jeudi via un communiqué de presse. Elle en a profité également pour confirmer qu'elle était bien de retour en studio, pour travailler sur un nouvel album : "C'est super de travailler à ma propre allure, sans engagements autres que de faire de la musique. Je suis excitée d'être de retour en studio", a-t-elle déclaré. Elle n'a en revanche pas parlé de sa supposée grossesse. Une source a pourtant confirmé à Us Weekly qu'elle était bien enceinte de son second enfant : "Elle est enceinte mais il est tôt. Lily ne veut pas encore en parler". Après le traumatisme d'une fausse couche en 2008, on peut comprendre ses réticences.</w:t>
      </w:r>
    </w:p>
    <w:p>
      <w:r>
        <w:rPr>
          <w:b/>
          <w:color w:val="FF0000"/>
        </w:rPr>
        <w:t>id 26</w:t>
      </w:r>
    </w:p>
    <w:p>
      <w:r>
        <w:rPr>
          <w:b w:val="0"/>
        </w:rPr>
        <w:t>Le Cannet-des-Maures est l'un des plus anciens villages de Provence. Il a été occupé dès la préhistoire. La présence de populations de l'âge du fer sur des sites défensifs est attestée par des restes d'enceintes protohistoriques retrouvés aux quartiers de Recoux et de Méren. Par la suite, les Romains ont également investi l'agglomération. En 43 avant J-C, le général Plancus écrivait à Cicéron que Lépide stationnait avec ses troupes près d'une agglomération romaine du nom de Forum Voconii dans la plaine des Maures. Il s'agissait avant tout d'un marché, situé au carrefour des routes qui reliaient Aix (en-Provence), Toulon, Fréjus et Riez. Son importance a sans doute contribué à développer la ville autour de celui-ci. La durée de l'occupation s'étend du milieu du Ier siècle avant J-C jusqu'au IIIème siècle après J-C. Après l'abandon de Forum Voconii, les habitants s'établirent sur une hauteur où il fondèrent le "Castrum de Caneto", (un castrum est un village fortifié) camp retranché qui avait pour intérêt d'assurer leur sécurité. Au IXème siècle, les Sarrasins ont occupé et pillé la région. En 1442, le Castrum de Caneto est érigé en commune. Durant tout le Moyen Age, plusieurs co-seigneurs se partagèrent ainsi la possession du Cannet. C'est au XVIIIème siècle que la famille de Rascas devient l'unique propriétaire de la cité. En 1754, Françoise Elisabeth Maxime de Racas épouse Michel Colbert-Turgis. Les Colbert deviendront ainsi les derniers seigneurs du Cannet. Le village, à vocation essentiellement agricole, a souffert de sa situation géographique, sur une colline sans eau, mais aussi de sa proximité avec la grande route d'Italie à cause des risques d'invasions et de pillages. La Révolution française passa sans éprouver le Cannet des Maures qui s'appelait alors le Cannet du Luc. Au XIXème siècle, l'activité artisanale était assez présente avec de petites industries florissantes : verrerie, scieries, moulins, fabrique de plâtre, de chaux et de bouchons. Une importante mine de bauxite située au quartier de Recoux employait une grande partie de la population. Depuis le XVIIème siècle, les Cannétois élevaient des vers à soie pour améliorer le maigre budget familial, transformant souvent une pièce de leur maison en magnanerie. Au début du XXème siècle, les établissements Querici qui étaient renommés dans le domaine de la sériciculture s'établirent au Cannet des Maures apportant une activité non négligeable jusqu'en 1939. L'empereur Napoléon 1er traversa le Cannet du Luc pour se rendre à l'île d'Elbe. Plus tard, Napoléon III s'intéressa à la localité. En 1864, il offrit un crédit pour que le village soit reconstruit dans la plaine à condition que la commune prenne le nom de Cannet-Napoléon. Cette idée fut abandonnée par la suite. L'année 1862 vit la création d'une gare ferroviaire dans la plaine. Un nouveau quartier se crée tout autour alors que le vieux village est peu à peu délaissé notamment à cause de sa difficulté d'accès. Il faut préciser que la particularité de la commune tient à son dédoublement sur deux sites. Elle regroupe en effet deux villages : le Vieux Cannet, village médiéval classé perché sur une butte à 127 mètres d’altitude d'où l'on a une vue panoramique sur la plaine et le massif des Maures, et le Cannet des Maures, quartier développé dans la plaine après l’installation de la gare de Chemin de fer. Le développement des activités au quartier de la gare, l’afflux des nouvelles populations ainsi que les difficultés de vivre au Vieux Cannet ont participé à la décision de transférer le chef-lieu de la butte vers la plaine. Ce projet, étudié dès 1864, a alimenté de nombreuses polémiques. L’arrêté ministériel daté du 8</w:t>
      </w:r>
    </w:p>
    <w:p>
      <w:r>
        <w:rPr>
          <w:b/>
          <w:color w:val="FF0000"/>
        </w:rPr>
        <w:t>id 27</w:t>
      </w:r>
    </w:p>
    <w:p>
      <w:r>
        <w:rPr>
          <w:b w:val="0"/>
        </w:rPr>
        <w:t>Le saviez-vous ? En 2019 ce sont près de 30 millions de personnes qui ont décidé de partir prendre la mer et de naviguer en croisière. Que diriez-vous que pour cette fois, ce soit vous et non votre voisin qui partiez en vacances sur les océans ? Fort de notre expertise dans le monde de la croisière, Webcroisieres.com s'engage chaque jour à trouver les meilleurs prix ainsi que les meilleures croisières. Primée de nombreuses fois par les plus grandes compagnies comme Costa Croisières ou MSC Croisières, Webcroisieres.com s'affiche comme un gage de qualité et de sérieux dans le secteur de la vente de croisières en ligne. Grâce à notre appartenance à la Filiale du groupe Cruiseline, leader européen dans la vente en ligne de croisière, nous offrons l'un des meilleurs catalogues complet et varié des croisières proposées par les compagnies. Avec notre partenariat aux côtés de 59 compagnies, nous sommes aptes à vous faire voyager aux quatre coins du monde pour un prix s'adaptant à tout type de budget. Des mini-croisières de 3 à 4 jours pour petit budget, aux croisières d'exception au sein des compagnies de luxe, vous trouverez chez nous une très grande variété de choix, de destinations et de navires ! Embarquez aux côtés des derniers paquebots les plus modernes, comme le RS Romuald, navire 100% hybride, ou parmi les plus impressionnants bateaux du monde à l'instar des mythiques Symphony of the Seas et Harmony of the Seas. Si vous êtes plutôt d'humeur à naviguer en plus petit comité, alors les yachts de luxe de Crystal Cruises ou de Ponant seront parfaits pour vous. Tour du monde, croisière en amoureux ou entre amis ou en famille, grâce à nos tarifs préférentiels très attractifs, nos promotions récurrentes ainsi que nos offres spéciales de dernière minute, vous arriverez toujours à trouver votre croisière idéale tout au long de l'année. Quant aux questions pratiques, si vous vous demandez comment se déroulerait la réservation de votre croisière, rien de plus simple. Il vous suffit simplement de sélectionner le port de départ qui vous correspond le mieux, choisir votre type de cabine qui sera votre chambre royale pour la durée de votre séjour en mer, définir avec quelle compagnie vous souhaitez voyager et quelles escales vous aimeriez visiter. Pour plus d'aide et de conseils, n'hésitez pas à appeler l'un de nos conseillers/ agents de voyage Webcroisieres.com, disponibles sept jours/sept et aptes à résoudre le moindre de vos soucis. Alors, ne vous souciez plus de rien. Choisissez, réservez et embarquez ! Nous vous souhaitons à tous et à toutes une belle croisière.</w:t>
      </w:r>
    </w:p>
    <w:p>
      <w:r>
        <w:rPr>
          <w:b/>
          <w:color w:val="FF0000"/>
        </w:rPr>
        <w:t>id 28</w:t>
      </w:r>
    </w:p>
    <w:p>
      <w:r>
        <w:rPr>
          <w:b w:val="0"/>
        </w:rPr>
        <w:t>Commentaires client Ho'oponopono : 30 formules de sagesse pour guérir les conflits par Nathalie Bodin Format: Broché Modifier Prix:14,90 €+ Livraison gratuite avec Amazon Premium Léger et profond à la fois Par Chris Peytier le 31 octobre 2013 Format: Broché Ce livre est agréable à lire, le graphisme est très plaisant et le contenu m'a donné une sensation à deux vitesses: au premier abord il m'a paru assez léger, presque enfantin. Mais après un temps de digestion, j'ai ressenti une profondeur et un vécu surprenants, qui m'ont donné envie de le relire, et là je dois dire que la sensation a été beaucoup plus marquante. Légèreté et profondeur ne sont pas antinomiques, ce livre le montre élégamment. Une jolie idée de cadeau pour les personnes qui nous sont chères. Une belle découverte ! Par Tamtamdame le 21 mai 2014 Format: Broché Achat vérifié Si le petit livre de Luc Bodin (Ho'oponopono / Jouvence) reste la référence en la matière, j'ai vraiment apprécié ces 30 formules, qui paraissent peut-être un peu trop "clé en main" au départ, mais qui font largement réfléchir sur les évènements en question. A recommander comme suite au livre cité plus haut. espoir et joie Par RENAUD Madeleine le 12 novembre 2013 Format: Broché Achat vérifié les formules permettent dans un premier tant de prendre du recul dans ce qui ne va pas, ensuite nous en libère. livre à diffuser autour de soi Par JARROUSSE Sylvie le 15 septembre 2013 Format: Broché Achat vérifié je recommande ce livre à toutes les personnes qui cherchent à s'apaiser intérieurement face à des conflits qui les bouleversent pour débutants Par Amazon Customer le 27 janvier 2014 Format: Broché Achat vérifiéje le recommande tout particulièrement à ceux qui débutent avec cette technique car bien souvent ce sont les mots qui sont difficiles à mettre sur ho'oponopono ! ce livre permet d'exprimer et de comprendre pourquoi et comment la technique fonctionne et ensuite on est prêt pour créer ses propres phrases . moi je les conseille en taping avec l'EFT (voir livre de Luc Bodin) extra ! Par Valle 13 février 2014 Format: Broché Achat vérifié J'ai découvert Ho'oponopono par une amie et je l'ai grandement remerciée ! je viens de me procurer ce livre pour mieux appréhender cette technique et je suis enchantée ! Elles sont pratiques, simples et je les ai de suite adoptées. Tous les soirs, j'en choisi en fonction des évènements de la journée et je me suis même surprise à en créer moi-même, suivant justement ce qui se passe dans la journée. Je suis fan, alors peut être certain diront qu'il faut y croire... Pour ma part, j'ai déjà pu constater des changements, alors que je n'ai découvert Ho'oponopono qu'il n'y a que quelques semaines. Un problème s'est produit lors du chargement des commentaires. Veuillez réessayer ultérieurement. super Par maria rodriguez le 30 juillet 2014 Format: Broché Achat vérifié super il n'y a pas de mots pour définir ce livre pour moi cela fut une révélation car facile à lire et en plus à comprendre génial!!!!!!!!! Encore un livre sur Ho'oponopno Par Traube Claude le 17 novembre 2013 Format: Broché Achat vérifié Je dis cela car la bibliographie Ho'oponopono s'enrichit de jour en jour? Un filon? Celui-ci est d'abord bien agréable à regarder et à parcourir et les formules de sagesse bien agréables pour faire Ho'oponopono. Un plus intéressant. Ho'oponopono : 30 formules de sagesse pour guérir les conflits Par Melinda FENYES le 22 août 2013 Format: Broché Achat vérifié Très belle approche de cette merveilleuse pratique. En plus, comme le titre l'indique, il y a 30 formules composées vraiment bien faites. Le livre est beau et agréable à lire. Je le recommande. j'adore Par MICHEL le 9 juin 2014 Format: Broché Achat vérifié je trouve que c'est un excellent outil pour notre évolution personnelle tout est parfait : les explications, les images , beau livre de chevet ...simple</w:t>
      </w:r>
    </w:p>
    <w:p>
      <w:r>
        <w:rPr>
          <w:b/>
          <w:color w:val="FF0000"/>
        </w:rPr>
        <w:t>id 29</w:t>
      </w:r>
    </w:p>
    <w:p>
      <w:r>
        <w:rPr>
          <w:b w:val="0"/>
        </w:rPr>
        <w:t>Parcs Canada - Parc national Elk Island - Programme de collecte de données sur les bisons L'actuelle installation de rassemblement des bisons des plaines a été construite pendant l'été 1994, et les premières opérations à y avoir lieu ont été amorcées en novembre et en décembre de la même année. Pendant bien des décennies, la population de bisons des plaines a été conditionnée à « migrer » de son territoire d'été, dans le parc, à son territoire d'hiver, dans les champs de foin qui bordent la route 16. Dès la mi-octobre, les bêtes commencent à converger vers les clôtures qui entourent ces champs pour tenter d'accéder au fourrage qui y pousse. Auparavant, les animaux étaient confinés temporairement dans une enceinte spéciale avant d'être déplacés vers les installations de rassemblement. Depuis la destruction de cette installation en 1995, les bisons sont d'abord capturés dans le piège aménagé à l'extrémité nord du premier enclos, puis poussés vers le sud, à l'intérieur de ce même enclos. C'est ici qu'ils sont détenus jusqu'à ce qu'ils n'aient plus rien à manger. À ce stade, les bisons se voient donner de petites quantités de foin pour qu'ils s'habituent à cette nourriture et viennent à en dépendre. Il est alors relativement facile pour quelques garde-parc de déplacer la harde du premier enclos jusqu'au deuxième à l'aide de ce seul fourrage, ce qui élimine les grandes opérations de rassemblement des animaux. Les délais requis pour capturer la majorité des bêtes peuvent varier considérablement d'une année à l'autre. En général, cependant, il faut compter environ trois semaines pour cette tâche, qui s'exécute à la fin d'octobre et au début de novembre. Idéalement, le troupeau doit être ramené à l'installation de rassemblement au plus tard le 20 novembre, pour que les opérations de collecte de données puissent débuter pendant la dernière semaine de novembre. La plupart du temps, une centaine de mâles échappent aux garde-parc et continuent d'errer librement pendant les mois d'hiver. Une fois que la majorité des animaux sont confinés dans l'installation de rassemblement, la collecte des données peut être commencer. Installation de rassemblement des bisons des plaines, construite en 1994.© Parcs Canada / EI9912310031 Installation de rassemblement des bisons des bois Flyingshot, construite en 1992.© Parcs Canada / EI9912310027 Le système de capture du bison des bois est semblable à celui qui a été adopté pour le bison des plaines, à quelques exceptions près. Comme l'aire d'isolement est dépourvue de vastes étendues de prairie où les bisons peuvent passer l'hiver, les bêtes doivent soit être confinées dans l'installation de rassemblement, soit relâchées dans le parc pour toute la durée de la saison froide. Dès les premières années du programme de capture, les garde-parc ont conditionné les bisons des bois à se rassembler aux corrals autour de la mi-novembre pour obtenir du foin de haute qualité. Chaque matin, les garde-parc vérifient si certaines bêtes sont venues à l'installation de rassemblement la veille. Le choix des corrals où seront confinés les bêtes pour l'hiver est fonction de l'âge et du sexe de l'animal. Les mâles sont placés dans les corrals « A », «B» et «C» de l'installation de rassemblement, tandis que les femelles et les bisonneaux sont parqués dans le corrral « K ». Ce système de ségrégation réduit les risques de blessures pour les bisons captifs et facilite le tri des bêtes pour les opérations ultérieures. Le programme de collecte de données sur les bisons des bois et les bisons des plaines comprend les volets suivants : recueillir des données sur le plus grand nombre possible de bisons des plaines pour mieux connaître la structure et la productivité de la harde; faire subir des épreuves de dépistage de la tuberculose bovine et de la brucellose à tous les bi</w:t>
      </w:r>
    </w:p>
    <w:p>
      <w:r>
        <w:rPr>
          <w:b/>
          <w:color w:val="FF0000"/>
        </w:rPr>
        <w:t>id 30</w:t>
      </w:r>
    </w:p>
    <w:p>
      <w:r>
        <w:rPr>
          <w:b w:val="0"/>
        </w:rPr>
        <w:t>(Le texte ci-après n’est pas récent mais il nous est paru intéressant de le publier aujourd’hui suite à l’affaire somme toute curieuse de la contamination à Brest du porte-avion Charles de Gaulle. Nous sommes par ailleurs assez sidérés du comportement de plus en plus léger et si peu « nationaliste » de nos marins mais il est vrai que leur formation n’est plus depuis longtemps nationale mais « internationale », mondialiste. Ce que rappelera très bientôt à notre avis, le fameux « jour d’après », le conflit inévitable à plus ou moins longue échéance de l’Occident avec la Chine c’est que sans sentiment national, sans patriotisme cultivé, on perd nécessairement toute guerre fut-elle la plus technologique ou virtuelle qui soit ! ML). Le renseignement chinois s’intéresserait de très près aux militaires affectés en Bretagne. Le militaire français aurait particulièrement la cote auprès du renseignement chinois. Surtout s’il est affecté en Bretagne, région qui accueille de nombreuses unités de la Marine nationale et de l’armée de Terre ainsi que l’écosystème de la cyberdéfense nationale ainsi que la base de l’Île-Longue, centre névralgique de la composante océanique de la dissuasion avec ses quatre sous-marins nucléaires lanceurs d’engins [SNLE]. Lors de l’audition, à l’Assemblée nationale, de l’amiral Bernard-Antoine Morio de l’Isle, commandant des forces sous-marines et de la force océanique stratégique [ALFOST], le député Joachim Son-Forget avait évoqué l’intérêt de jeunes femmes chinoises pour les militaires basés en Bretagne, et notamment pour ceux de la Marine nationale. « Concernant les équipages, on s’inquiétait fut un temps à Brest de la présence d’étudiantes chinoises nombreuses en ville. Comment fait-on pour évaluer les relations de nos personnels? », avait-il en effet demandé. La question du député ne sortait pas de nulle part. Auteur d’une enquête très pointue [« France Chine, les liaisons dangereuses« ], sur l’influence et l’espionnage chinois en France, Antoine Izambard, journaliste à Challenges, cite en effet une note confidentielle du Secrétariat général de la Défense et de la Sécurité nationale [SGDSN] qui, élaborée en juillet 2018, s’inquiétait de l’augmentation de mariages entre des militaires affectés en Bretagne et des étudiantes chinoises de l’Université de Bretagne Occidentale [UBO] et de l’École nationale supérieure de techniques avancées [ENSTA]. « Dans ce petit jeu de séduction, les militaires ne sont pas les seuls visés. Il y a aussi des ingénieurs. C’est toute la communauté de la défense qui semble fortement ‘sollicitée’ », a expliqué le journaliste au quotidien « Le Télégramme ». Évidemment, cela fait penser aux « Hirondelles » du KGB, c’est à dire aux « hôtesses » du service de renseignement soviétique, dont la mission était de recueillir des informations sur l’oreiller, ou encore à l’opération Roméo, imaginée par Markus Wolf, le « maître-espion » est-allemand [sauf que les femmes seules et employées dans des ministères sensibles étaient visées, NdR]. Ou encore à cette affaire, révélée par Franck Renaud [« Les diplomates : Derrière la façade des ambassades de France »], d’un officier de la DGSE « retourné » par son interprète féminin alors qu’il était en poste à Pékin. Ces étudiantes chinoises sensibles à l’uniforme sont-elles des espionnes? « La note ne le dit pas », a dit Antoine Izambard sur les ondes de France Inter. « En tout cas, poursuit-il, le fait qu’elle pointe cette hausse des mariages avec des militaires français laisse imaginer qu’il y a eu des cas. Le journaliste donne d’autres exemples de l’intérêt chinois pour la défense française. « Quand, sur 30 doctor</w:t>
      </w:r>
    </w:p>
    <w:p>
      <w:r>
        <w:rPr>
          <w:b/>
          <w:color w:val="FF0000"/>
        </w:rPr>
        <w:t>id 31</w:t>
      </w:r>
    </w:p>
    <w:p>
      <w:r>
        <w:rPr>
          <w:b w:val="0"/>
        </w:rPr>
        <w:t>L’ancien ambassadeur du Sénégal en Malaisie, Abdel Kader Pierre Fall, actuel administrateur du Monument de la Renaissance, est sur siège éjectable. Ses jours sont comptés à ce poste, où des voix commencent à se faire entendre. L’Office a appris de sources sûres, que les nouvelles autorités sont en train de s’affairer pour le faire débarquer. D’ailleurs, il se susurre que son ministre de tutelle, celui de la Culture, Abdoul Aziz Mbaye, l’a reçu la semaine dernière en audience. Au menu de ces discussions figurait en bonne place la défénestration du visiteur. « Je vais te faire remplacer à la tête du Monument de la Renaissance », lui aurait vertement signifié le ministre de la Culture. Aussi, poursuivent nos interlocuteurs, cet avertissement de l’ancien Directeur de cabinet du Président Macky Sall est tombé comme un couperet sur la tête de certains agents du Monument de la Renaissance. Ces derniers, reprochent au ministre de privilégier les appartenances politiques. « Abdel Kader Fall a sauvé notre outil de travail, le Monument de la Renaissance. Grâce à lui tout l’ouvrage a été réceptionné », nous a révélé un travailleur de la boite. Qui se dit indigné, dans la mesure où « l’actuel administrateur du monument, le seul responsable libéral à avoir gagné dans son bureau de vote à Saint- louis, est victime de son appartenance au Pds. Seulement, les nouvelles autorités qui soutenaient que la patrie doit être au dessus du parti, ne doivent pas faire sauter un travailleur, qui a eu l’ingénieuse idée de mettre en place un processus pour impliquer dans la gestion du monument les jeunes et les Asc de Ouakam. Mais, surtout la sécurisation du quartier par. Qui pour remplacer M. Fall ? Certes, la décision n’est pas officialisée, mais selon des sources généralement bien informées, les nouvelles autorités travaillent pour nommer un responsable de l’Apr de la trempe de l’ancien secrétaire général du ministre des Affaires Étrangères. Cependant, le réveil risque d’être brutal pour le nouveau venu, car si l’on en croit nos sources « depuis sa nomination, M. Fall n’a jamais perçu de salaire, mais des indemnités ». Nos tentatives de joindre M. Fall sont restés vaines. Nos pages lui sont néanmoins ouvertes au cas où… Abdourahmane Mbodj</w:t>
      </w:r>
    </w:p>
    <w:p>
      <w:r>
        <w:rPr>
          <w:b/>
          <w:color w:val="FF0000"/>
        </w:rPr>
        <w:t>id 32</w:t>
      </w:r>
    </w:p>
    <w:p>
      <w:r>
        <w:rPr>
          <w:b w:val="0"/>
        </w:rPr>
        <w:t>Le feu brûlant Le feu brûlant, voyage initiatique en arts de feu, dossier d'argile n°8, décembre 1996 résumé "Ce dossier relate des expériences de formation ou de sensibilisation hors des institutions classiques (écoles d'art) dans le domaine de la céramique et des arts du feu. Expériences avec des enfants petits, des jeunes, des étudiants et des professionnels. Dossier adressé aux pédagogues, aux artistes sollicités pour intervenir hors de leurs ateliers, aux personnes en formation ("livre-stage") et à tous ceux que l'avenir de la céramique concerne. Cette relation se fait sur trois niveaux : celui des mythes et des croyances avec un texte de Claude Mettra sur "le feu des forgerons" ; celui des pédagogies, avec explication de méthodes originales ; celui des techniques, avec des informations très pratiques." (site internet ARgile éditions). exposition Cette notice est publiée à l'occasion de l'exposition temporaire Potières d'Afrique (28/06/2016 - 30/04/2017). source Fonds ARgile - Projet Afrique. bibliographie complémentaire - Terre africaine, dossier spécial, La revue de la céramique et du verre n°79, novembre-décembre 1994 - Virot C., La poterie africaine. Les techniques céramiques en Afrique noire, Editions ARgile, Banon, 2005 - Virot C., L'atelier Camille Virot, Editions ARgile, Banon, 2009 - Chab Touré A., Diarra A., de L'Epine A., Raimbaut M., Tata Cissé Y., Uniack P.-A., Virot C., L'atelier Kalabougou, monographie d'atelier rural, Editions ARgile, Banon, 2011 lien</w:t>
      </w:r>
    </w:p>
    <w:p>
      <w:r>
        <w:rPr>
          <w:b/>
          <w:color w:val="FF0000"/>
        </w:rPr>
        <w:t>id 33</w:t>
      </w:r>
    </w:p>
    <w:p>
      <w:r>
        <w:rPr>
          <w:b w:val="0"/>
        </w:rPr>
        <w:t>La Casse Auto Gimontoise, créé en 1986, à Gimont, est un établissement certifié qui respecte l'environnement. Lire la suite Les 377 centres VHU (Véhicules hors d’usage) agréés animés par INDRA mettent leur expérience, leur rigueur et leur savoir-faire au service du recyclage des VHU (dépollution, désassemblage, traçabilité des pièces). Afin d’assurer la réussite de cette filière en pleine mutation, INDRA organise et industrialise les process de déconstruction. Lire la suite Garagiste réparateur - Compétences techniques multimarques - Garantie constructeur préservée - Garantie pièces d’origine</w:t>
      </w:r>
    </w:p>
    <w:p>
      <w:r>
        <w:rPr>
          <w:b/>
          <w:color w:val="FF0000"/>
        </w:rPr>
        <w:t>id 34</w:t>
      </w:r>
    </w:p>
    <w:p>
      <w:r>
        <w:rPr>
          <w:b w:val="0"/>
        </w:rPr>
        <w:t>Mobilisation du lundi 21 mars 2016 à Lille – Baisse des Budgets par le conseil départemental !!! Suite à l’appel de l’Inter-Syndicale, une mobilisation à eu lieu devant le Conseil Départemental du Nord, Place de la République à Lille. Papillons Blancs de Dunkerque : Grève pour défendre la qualité du service Trouvez ci-dessous un article du Journal « La Voix du Nord » du Mercredi 16 Mars 2016 concernant les Papillons Blancs de Dunkerque. Le lundi 21 Mars 2016 – Appel à Mobilisation !!! Ci-dessous le tract à afficher dans tous les établissements et à diffuser le plus largement possible… C’est bien le lundi 21 mars 2016, la Mobilisation est prévue à 13h30 devant le Conseil départemental, Place de la république Lille. pour le covoiturage … Lire la suite Manifestation contre la baisse des budgets dans le médico-social Trouvez ci-dessous un article du journal » La Voix du Nord » du Vendredi 05 Février 2016. Comme le dit, Régis SCHILLEWAERT Délégué Syndical CFDT » Mais cela fait deux ans que nous menons une discussion intersyndicale à propos de la souffrance au … Lire la suite Appel à Mobilisation : le Jeudi 4 Février 2016 de 11h00 à 13h00</w:t>
      </w:r>
    </w:p>
    <w:p>
      <w:r>
        <w:rPr>
          <w:b/>
          <w:color w:val="FF0000"/>
        </w:rPr>
        <w:t>id 35</w:t>
      </w:r>
    </w:p>
    <w:p>
      <w:r>
        <w:rPr>
          <w:b w:val="0"/>
        </w:rPr>
        <w:t>Vous êtes à la recherche de bonnes croquettes adaptées à votre chien ? Rien de tel que de demander à un professionnel son avis et ses conseils ! Aujourd’hui il existe des centaines de marques de croquettes pour chien et il est important d’adapté l’alimentation de votre chien en fonction de sa race, son poids, son âge et son activité physique. C’est comme pour les humains, si vous avez une activité très sédentaire ou à l’inverse une activité très physique, vos besoins alimentaires ne sont pas les mêmes. La grande majorité des vétérinaires proposent à la vente des sacs de croquettes pour chiens et chiots (mais aussi pour chats) dans leur cabinet. Les différents types de croquettes pour chiens - Croquettes pour chiots : vous venez d’adopter un chiot, sachez que ses besoins sont différents d’un chien adulte. Il existe donc des croquettes adaptés pour les chiots afin de leur apporter le nécessaire pour bien grandir ! - Croquettes pour chiens ou chiennes stérilisé(e)s : ces croquettes sont adaptées au fait que votre chien ou que votre chien ait subit une stérilisation. On trouve facilement ce type de croquettes dans les magasins spécialisés, en grande surface ou chez un vétérinaire. - Croquettes pour chiens séniors : des croquettes adaptées à l’âge de votre chien. Les fabricants prônent le fait que ce type de croquettes sera sans doute mieux assimilé par votre chien âgé. - Croquettes pour petit chien : CHIHUAHUA, TECKEL, SHIH TZU, YORKSHIRE TERRIER, etc. Il existe des croquettes adaptées à la race de votre chien comme par exemple pour un chien Cavalier King Charles. - Croquettes sans viande (végétarienne) : il existe des croquettes sans viande pour les chiens. C’est une bonne démarche pour la planète mais au sein de notre équipe éditorial, nous avons des doutes sur les bienfaits si ce type d’alimentation est l’unique source de nourriture pour un animal qui vient d’un croisement de loups. Les chiens ont évolués depuis des milliers d’années mais le loup étant carnivore, nous recommandons de donner de la viande à votre chien, article intéressant sur le sujet. - « Croquettes » humides, croquettes sèches, « croquettes » semi-humides : la différente entre des croquettes en sac et des « boites ». - Autres types de croquettes : croissance, adulte, gestation, premium (taux de protéines élevé), sans gluten (sans céréales). Pensez que les croquettes pour chiens n’existent que depuis 1860, vous pouvez lire un très bon dossier polémique sur le sujet. Nous vous recommandons de toujours vérifier le taux de protéines dans les croquettes de votre chien et d’en parler avec votre vétérinaire ou à un autre professionnel dans le domaine pour savoir si les croquettes que vous lui donné sont de qualité. - PRO PLAN - NAKU - PURINA ONE - DOG CHOW - FIDO Vous avez si vous le souhaitez un très bon tableau comparatif des meilleures croquettes pour chien. Un classement des principales races de chiens en France (LOF) : - Berger Belge - Setter anglais</w:t>
      </w:r>
    </w:p>
    <w:p>
      <w:r>
        <w:rPr>
          <w:b/>
          <w:color w:val="FF0000"/>
        </w:rPr>
        <w:t>id 36</w:t>
      </w:r>
    </w:p>
    <w:p>
      <w:r>
        <w:rPr>
          <w:b w:val="0"/>
        </w:rPr>
        <w:t>Courbeveille Courbeveille est une commune française, située dans le département de la Mayenne en région Pays de la Loire, peuplée de 640 habitants[Note 1]. Sommaire - 1 Géographie - 1.1 Communes limitrophes - 2 Toponymie - 3 Histoire - 4 Politique et administration - 5 Population et société - 5.1 Démographie - 5.2 Enseignement - 5.3 Activité et manifestations - 5.4 Sports - 5.5 Médias - 6 Économie - 7 Culture locale et patrimoine - 7.1 Lieux et monuments - 7.2 Patrimoine culturel - 7.3 Patrimoine naturel - 7.4 Personnalités liées à la commune - 7.5 Héraldique - 8 Voir aussi - 8.1 Articles connexes - 8.2 Liens externes - 8.3 Bibliographie - 9 Notes et références - 9.1 Notes - 9.2 Références Géographie[modifier | modifier le code] La commune est au sud-ouest du Bas-Maine. Son bourg est à 6 km au nord de Cossé-le-Vivien, à 11 km au sud-est de Loiron et à 15 km au sud-ouest de Laval[1]. Communes limitrophes[modifier | modifier le code] Toponymie[modifier | modifier le code] Le toponyme est attesté sous la forme castrum Curvae Villae au XIe siècle[3]. Il serait issu du bas latin curva villa, « ferme courbe »[3] ou « village courbe »[4]. Le gentilé est Courbeveillais. Histoire[modifier | modifier le code] Politique et administration[modifier | modifier le code] Le conseil municipal est composé de quinze membres dont le maire et trois adjoints[10]. Population et société[modifier | modifier le code] Démographie[modifier | modifier le code] L'évolution du nombre d'habitants est connue à travers les recensements de la population effectués dans la commune depuis 1793. À partir de 2006, les populations légales des communes sont publiées annuellement par l'Insee. Le recensement repose désormais sur une collecte d'information annuelle, concernant successivement tous les territoires communaux au cours d'une période de cinq ans. Pour les communes de moins de 10 000 habitants, une enquête de recensement portant sur toute la population est réalisée tous les cinq ans, les populations légales des années intermédiaires étant quant à elles estimées par interpolation ou extrapolation[11]. Pour la commune, le premier recensement exhaustif entrant dans le cadre du nouveau dispositif a été réalisé en 2005[12]. En 2017, la commune comptait 640 habitants[Note 2], en diminution de 3,32 % par rapport à 2012 (Mayenne : 0 %, France hors Mayotte : +2,36 %). Au premier recensement républicain, en 1793, Courbeveille comptait 1 110 habitants, population jamais atteinte depuis. Elle est la commune la moins peuplée du canton de Saint-Berthevin. Enseignement[modifier | modifier le code] Activité et manifestations[modifier | modifier le code] Sports[modifier | modifier le code] Médias[modifier | modifier le code] Économie[modifier | modifier le code] Culture locale et patrimoine[modifier | modifier le code] Lieux et monuments[modifier | modifier le code] - Église Saint-Sulpice, du XIXe siècle. Elle abrite une Vierge à l'Enfant du XVIIe[15]. - Château de Courbeveille, ancien château médiéval disparu. - Château de la Patrière reconstruit au XIXe siècle. Patrimoine culturel[modifier | modifier le code] Patrimoine naturel[modifier | modifier le code] Personnalités liées à la commune[modifier | modifier le code] - Géraldine Bannier, maire de la commune depuis 2014 et députée de la deuxième circonscription de la Mayenne depuis juin 2017. Héraldique[modifier | modifier le code] Voir aussi[modifier | modifier le code] Articles connexes[modifier | modifier le code] - Liste des communes de la Mayenne Liens externes[modifier | modifier le code] - Résumé statistique de Courbeveille sur le site de l'Insee Bibliographie[modifier | modifier le code] Notes et références[modifier | modifier le code]</w:t>
      </w:r>
    </w:p>
    <w:p>
      <w:r>
        <w:rPr>
          <w:b/>
          <w:color w:val="FF0000"/>
        </w:rPr>
        <w:t>id 37</w:t>
      </w:r>
    </w:p>
    <w:p>
      <w:r>
        <w:rPr>
          <w:b w:val="0"/>
        </w:rPr>
        <w:t>Suivez le match entre la Colombie et l’Angleterre pour la dernière place en quart de finale ! 3-4. David Ospina touche le ballon mais ne peut l’empêcher de rentrer dans le but. Eric Dier qualifie l’Angleterre au terme d’un match terne mais d’une séance de tirs au but à l’intensité folle. Dur pour la Colombie qui aura réussi à égaliser dans les tout derniers instants du temps réglementaire, avant de tenir tête aux Three Lions jusqu’au bout des prolongations. L’Angleterre est en quart de finale, une première depuis 2006, et affrontera la Suède pour une place en demi-finale. — FIFA World Cup 🏆 (@FIFAWorldCup) July 3, 2018 3-3. Pickford, dans l’axe, repousse du bras le tir de Bacca ! C’est la folie dans le stade ! 3-3. Trippier réussit son tir pour remettre l’Angleterre à niveau. 3-2. La transversale sauve Pickford sur la frappe d’Uribe ! 3-2. David Ospina détourne fermement le tir d’Henderson ! 3-2. Muriel marque lui aussi son tir. 2-2. Marcus Rashford ne tremble pas et égalise dans la série de tirs au but. 2-1. Cuadrado s’élance et place le ballon en pleine lucarne. Pickford ne peut rien faire. 1-1. Harry Kane répond à Falcao en touchant la base du poteau. 1-0. C’est Falcao qui s’avance le premier et trompe Pickford d’un contrepied parfait. Depuis son titre en 1966, l’Angleterre a vécu 7 séances de tir au but, pour 6 défaites et une seule qualification. Vont-ils vaincre ce soir la malédiction ? Les tirs au but vont débuter. On saura très rapidement maintenant qui des Three Lions ou des Cafeteros ira en quart de finale contre la Suède. 120’// C’est terminé !On va à la séance de tirs au but. Ce match aura déjoué beaucoup de ses attentes. Pauvre et ennuyeux pendant 90mn, il s’est un peu ouvert en prolongations, mais aucune des deux équipes n’a fait craquer l’autre. Dominateurs tout le long du temps réglementaire, les Anglais peuvent s’en vouloir. 117’// Tacle dangereux de Cuadrado sur Danny Rose, carton jaune. 116’// Dyer dévie en corner mais l’arbitre accorde une sortie de but. Etrange décision que conteste Falcao. 115’// Arias est remplacé par Zapata pour la Colombie. 114’// Sur le corner, Dier s’élève, complètement seul, et ne parvient pas à rabattre le ballon dans le cadre. Quelle occasion ! 114’// Centre de Vardy pour Lingard qui est dévié en corner au dernier moment. 113’// Kyle Walker, épuisé, est remplacé par Marcus Rashford pour les dernières minutes. 111’// Danny Rose proche du but de la victoire ! En bout de course, son tir croisé frôle la ligne de but avant de sortir. 107’// Les Colombiens sont dans la surface anglaise mais perdent le ballon. La vitesse de Jamie Vardy leur pose des problèmes. 105’// La seconde prolongation commence ! A peine en jeu, le ballon parvient à Jamie Vardy qui frappe en première intention. Il est signalé hors-jeu. 105’// Fin d’une première prolongation à l’avantage des Colombiens. Les changements dans l’équipe colombienne a apporté plus d’équilibre et ils attaquent beaucoup mieux depuis. Les Anglais semblent sous le choc. 103’// Une tête de Falcao passe à côté du cadre, il a été gêné par l’intervention de Maguire. 100’// Les Colombiens ont le dessus dans cette première prolongation. Young est remplacé par Rose pour l’Angleterre. 98’// C’est le mauvais scénario qui se dessine pour les Anglais, dans une spirale d’échecs lors de la séance de tirs au but… 95’// Muriel, entré en cours de jeu, a des jambes et s’échappe dans le couloir gauche. Son centre</w:t>
      </w:r>
    </w:p>
    <w:p>
      <w:r>
        <w:rPr>
          <w:b/>
          <w:color w:val="FF0000"/>
        </w:rPr>
        <w:t>id 38</w:t>
      </w:r>
    </w:p>
    <w:p>
      <w:r>
        <w:rPr>
          <w:b w:val="0"/>
        </w:rPr>
        <w:t>Mohamed Benabdelkader : Vingt-deux projets élaborés en vue de la digitalisation du système judiciaire La digitalisation du système judiciaire à travers la mise en œuvre du schéma directeur de transformation numérique du système judiciaire, est au cœur de plusieurs programmes, a affirmé le ministre de la Justice, Mohamed Benabdelkader. Vingt-deux projets ont été élaborés pour la mise en œuvre de ce processus de digitalisation du système judiciaire, a souligné Mohamed Benabdelkader qui s’exprimait lors d’un webinaire organisé, vendredi, par l’Université Sidi Mohamed Ben Abdellah (USMBA) en partenariat avec le département du droit privé de la faculté des sciences juridiques, économiques et sociales de Fès, sous le thème « La justice pénale à la lumière des mutations numériques: les défis et les attentes ». Ces 22 projets font partie de programmes portant, selon le responsable gouvernemental, sur la création du portail intégré d’accès à la justice, la généralisation de l’échange électronique de documents, la gestion dématérialisée du dossier judiciaire, l’adoption de technologies numériques dans la gestion des audiences et la numérisation des décisions judiciaires et de leur mise en œuvre ainsi que la diffusion de l’information juridique et judiciaire. Dans le cadre de son projet de loi sur l’utilisation des moyens électroniques dans les procédures judiciaires, le ministère a accordé une importance cruciale à l’introduction de ces outils en matière de justice pénale, a indiqué le ministre, rappelant que le schéma directeur de transformation numérique du système judiciaire se fixe des objectifs stratégiques visant une justice simplifiée, accessible, efficace, et ouverte, un service judiciaire consacrant le respect des droits fondamentaux des justiciables et un tribunal intelligent tirant profit des nouvelles technologies pour promouvoir la qualité de ses prestations et à même de réaliser la sécurité juridique et judiciaire des justiciables et d’aider à la prise de décision et à l’accélération de l’opération judiciaire. Après avoir souligné que les systèmes pénaux de l’ensemble des pays connaissent des changements et des transformations significatifs, consécutifs à l’évolution quantitative et qualitative de la criminalité et de ses méthodes et techniques, Mohamed Benabdelkader a indiqué que son département œuvre à la mise en place d’une politique pénale efficace, inspirée des références internationales et nationales, lesquelles sont basées sur des outils législatifs et institutionnels solides, dont les nouvelles technologies de l’information et de la communication (NTIC). Ces NTIC se sont avérées efficaces en ces temps de pandémie en ce sens qu’elles ont permis d’organiser des audiences à distance et de renforcer la coopération judiciaire internationale par l’échange des demandes et des documents, a estimé le ministre de la Justice. Organisée en collaboration avec l’Organisation internationale de la réforme pénale pour le Moyen-Orient et l’Afrique du Nord, l’Unité du droit pénal au Centre national des études juridiques-Rabat et le Centre méditerranéen pour les études juridiques et judiciaires–Tanger, ce colloque à distance (17-21 juillet) est l’occasion de débattre de plusieurs axes, dont le développement des mécanismes de prévention du crime numérique, le renforcement du rôle de la justice et des garanties du procès équitable sur le plan numérique et la modernisation des mécanismes de justice pénale à la lumière des mutations numériques.</w:t>
      </w:r>
    </w:p>
    <w:p>
      <w:r>
        <w:rPr>
          <w:b/>
          <w:color w:val="FF0000"/>
        </w:rPr>
        <w:t>id 39</w:t>
      </w:r>
    </w:p>
    <w:p>
      <w:r>
        <w:rPr>
          <w:b w:val="0"/>
        </w:rPr>
        <w:t>Vous choisissez la taille, la couleur, la toiture et le vitrage de votre véranda. Un de nos technicien conseil viendra chez vous afin d'établir  gratuitement votre devis et votre simulation 3D. Nous fabriquerons avec soins votre Véranda d'une qualité irréprochable puis nos techniciens effectueront la pose. Satisfaction garantie !Vous avez une question sur nos offres ? Nos produits ? Nos options ? N'hésitez pas à nous contacter, nos équipes vous répondront gratuitement. Une veranda vous en rêviez ! Mais le prix d'une veranda était trop important…C’est pourquoi Veranda Confort a décidé de créer le modèle vérand’éco afin de vous présenter ses plus beaux modèles de veranda dans des dimensions standards et vous permettre ainsi de les acquérir 25% moins chers !Ce n’est pas une qualité ou une finition inférieure car nous utilisons exactement les mêmes matériaux dans ces vérandas que dans celles sur mesure de véranda confort. En standardisant les dimensions de 20 cm en 20 cm  nous gagnons en temps de production et en temps de pose et nous vous en faisons bénéficier !Quel que soit votre projet, il y en a surement une qui convient car nous disposons de plusieurs formes dans nos 6 couleurs et dans de multiples dimensions. Les prix annoncés sur ce site sont à titre d'exemples mais beaucoup d'autres existent alors n'hésitez pas, consultez nous vite pour un devis veranda gratuit.</w:t>
      </w:r>
    </w:p>
    <w:p>
      <w:r>
        <w:rPr>
          <w:b/>
          <w:color w:val="FF0000"/>
        </w:rPr>
        <w:t>id 40</w:t>
      </w:r>
    </w:p>
    <w:p>
      <w:r>
        <w:rPr>
          <w:b w:val="0"/>
        </w:rPr>
        <w:t>Précommandes Dès la présentation de mon e-book "Bien préparer son voyage au Japon" , je vous expliquais que ce vaste projet est scindé en plusieurs parties, afin que chacun(e) puisse y piocher ce qu'il y cherche. Ainsi, depuis la rentrée dernière, vous pouvez déjà lire le premier tome consacré à l'organisation d'un voyage au Japon. Je vous avais promis la suite pour début 2013 et vous étiez nombreux à me faire savoir que vous l'attendiez de pied ferme (que vous ayez commandé le premier ou pas). J'ai donc travaillé d'arrache-pied pour vous livrer ce nouvel e-book dans le timing prévu. Il est temps aujourd'hui de lever le voile sur le tome 2 de mon e-book de voyage au Japon. Celui-ci s'intitule "Visites au Japon de villes en îles" et aborde donc en profondeur le séjour sur place et les points d'intérêts à découvrir sur l'archipel. Encore une fois, il ne s'agit pas d'une compilation d'articles de Kanpai, mais d'un véritable ouvrage organisé, synthétisé, remanié et formaté, accompagné de nombreux contenus inédits pour offrir un recueil pratique qui convient à tous les voyageurs au Japon. Présentation et contenu Comme indiqué précédemment, "Visites au Japon de villes en îles" s'inscrit directement comme une suite à "Bien préparer son voyage au Japon" et cela comprend certaines références au tome 1. Toutefois, il est tout à fait possible de lire les deux volumes indépendamment. Ce tome 2 se présente donc sous la forme d'un e-book d'une centaine de pages A4 en couleurs. Comme le premier, il sera disponible au format PDF, compatible tous supports : sur ordinateurs évidemment mais également sur tablettes, smartphones 📱, Kindle, etc. Naturellement, l'e-book est prêt à l'impression pour ceux qui préfèrent lire sur papier. Sauf ajustements mineurs de dernière minute, voici la table des matières de l’e-book "Visites au Japon de villes en îles" (cliquez dessus pour l'afficher en plus grand). Date de sortie et prix Le prix de vente définitif de cet e-book est fixé à 9,99€, comme le premier tome. Toutefois, en précommandant vous bénéficiez de 10% de réduction, soit un tarif de 8,99€ au lieu de 9,99€. Cette offre est valable uniquement pendant la durée des précommandes, c'est à dire jusqu'au lundi 28 janvier à 14:00, date d'envoi des précommandes. Profitez-en ! Toutes les précommandes recevront un lien pour télécharger l’e-book en avant-première le lundi 28 janvier. La date de sortie publique de "Visites au Japon de villes en îles" est fixée au vendredi 1er février. Cliquez sur le bouton ci-dessous pour précommander l'e-book tome 2. Il est possible de payer par carte bleue 💳, avec un compte Paypal, par chèque ou virement bancaire. La transaction est sécurisée. Vous pouvez également commander le pack comprenant les 2 tomes et bénéficier de la même réduction : 18,99€ au lieu de 19,98€. Dans ce cas, vous recevrez immédiatement le tome 1, et le tome 2 vous sera envoyé le 28 janvier, comme pour les précommandes seules. Je souhaite remercier par avance toutes celles et ceux qui précommandent mon e-book "Visites au Japon de villes en îles" ou le pack contenant les deux tomes : cela constitue une marque de confiance et de motivation importante pour moi. =] N'hésitez pas à poser vos questions et remarques dans commentaires ci-dessous. Mise à jour du 01.02.2013 Comme cela avait été promis avant même la sortie du premier tome, consacré à la préparation de voyage au Japon, celui-ci allait être complété par un opus dédié aux destinations à visiter sur place. "Visites au Japon de villes en îles" était très attendu et vous avez été nombreux à précommander ce tome 2, pour le découvrir en avant-première. Dès aujourd'hui, il est accessible à tous et nous vous proposons donc une présentation un peu plus précise de son contenu, à commencer par les caractéristiques globales : - 97 pages A4 couleurs - format PDF compatible avec ordinateurs, tablettes</w:t>
      </w:r>
    </w:p>
    <w:p>
      <w:r>
        <w:rPr>
          <w:b/>
          <w:color w:val="FF0000"/>
        </w:rPr>
        <w:t>id 41</w:t>
      </w:r>
    </w:p>
    <w:p>
      <w:r>
        <w:rPr>
          <w:b w:val="0"/>
        </w:rPr>
        <w:t>Moritz Verlag est la filiale germanophone de L’École des loisirs qui n’en fait qu’à sa tête depuis un quart de siècle. Plutôt que de souffler 25 bougies, son directeur Markus Weber raconte son parcours à travers 25 albums. Le noir et blanc porte la créativité avec un tel raffinement! Voici une sélection de quatre expériences. Narratives ou ludiques, animées ou artistiques, ces applications ne vous laisseront pas de marbre. Elles provoqueront rires, étonnements et questionnement. Leur élégante étrangeté incite à les partager, les utiliser avec de petits ou grands enfants, pour profiter ensemble de ce qui, pour certains, se rapproche plus de la performance artistique que du jeu. Pas étonnant que l’écrivaine, après cette déclaration spontanée d’un jeune croisé sur l’île de La Réunion, continue à être prolifique. Rencontre avec une «délicieuse» lauréate du Prix des lycéens allemands, juste avant le confinement.</w:t>
      </w:r>
    </w:p>
    <w:p>
      <w:r>
        <w:rPr>
          <w:b/>
          <w:color w:val="FF0000"/>
        </w:rPr>
        <w:t>id 42</w:t>
      </w:r>
    </w:p>
    <w:p>
      <w:r>
        <w:rPr>
          <w:b w:val="0"/>
        </w:rPr>
        <w:t>Tyrannic Destroyer classe Imperial I aux ordres du capitaine Nagol. Des lors, le Tyrannic devait ouvrir le feu depuis sa position cachée sur les vaisseaux des différentes factions de la Nouvelle République, la propulsant dans une guerre civile. Hélas, Carib Devist observa qu'un grand nombre de petits vaisseaux n'étaient plus visibles lorsqu'ils passaient près de ces comètes et informa la nouvelle république de sa découverte, laquelle engagea les intrus. Le capitaine Nagol n'eut d'autre choix que de commander la retraite du Tyranic et des deux autres destroyers pour ne pas être anéantis. Aucune information nest disponible sur ce quil advint du Tyrannic mais il est probable quil eut à souffrir de loffensive Vong sur Bastion. Découvrez d'autres fiches encyclo dans la catégorie Vaisseaux Vaisseaux capitaux... - Destroyer classe Harrow - Le Destroyer classe Harrow est un appareil conçu par Rendili Star Drive en collaboration avec Kuat Drive Yards dans les premières années de l'Ordre Nouveau. - Frégate Nébulon B2 - Apres le succès de la frégate Nebulon B, Kuat Drive Yards en conçut une amélioration connue sous le nom de Frégate Nebulon B2, optimisée pour les combats spatiaux. - Dreadnaught - Le croiseur classe Dreadnaught fut le principal vaisseau de combat de lancienne république. - Super Destroyer classe Allegiance - La grande classe Allegiance constitue lun des aboutissements les plus puissants des gammes de Destroyers stellaires impériaux. - Finalizer - Le Finalizer était un vaisseau amiral du Premier Ordre - Destroyer Providence - Le Destroyer de classe Providence est un appareil de transport de troupe et d'attaque construit en coopération par les Free Dac Volunteers et Pammant Docks pour les besoins de la fédération du commerce. - Croiseur MC-40a - Le MC-40a est un croiseur léger Mon Calamari d'assez grande taille puisqu'il mesure 505 mètres de long, propulsé par trois turbines conçu sur la base d'un vaisseau de transport de luxe d'ancienne génération Mon Calamari. - Destroyer Classe Venator - Le nouveau vaisseau de la République Galactique est assez rapide pour pourchasser les briseurs de blocus, et suffisament gros pour mener des missions independantes comme la libération d'Utapau. - Croiseur classe Thranta - Le croiseur classe Thranta fut le dernier vaisseau de guerre à être construit par les chantiers d'Alderaan Royal Engineers avant la démilitarisation totale de la planète suivant la Guerre des Clones dans l'optique de servir d'escorte aux Frégates de Guerre Alderaaniennes, et seuls trois appareils, baptisés Valiant, Courage et Fidelity survécurents aux batailles pour le compte de la république. - Croiseur Strike - Le Croiseur Strike est l'un des meilleurs croiseurs moyens en service dans la galaxie. - Frégate d'Assaut - La frégate dassaut rebelle est un vaisseau lourd basé sur la structure de lantique Dreadnought à laquelle nombre de modification ont été apportées par les ingénieurs de lAlliance rebelle. - Destroyer stellaire classe Impérial III - LImperial III est une version de la grande classe de destroyers stellaires Imperial dont le nombre de membres déquipage a été réduit au minimum grâce à des systèmes automatisés. - Fregate de communication Munificient - Les frégates de classe Munificent, construites par le puissant consortium Hoersch-Kessel Drive étaient utilisées par le Clan Bancaire Intergalactique à son apogée afin de transporter entre ses différents fiefs fortifiés, valeurs et passagers de marque à l'abris des attaques de pirates. - Croiseur Léger classe 1000 - Le Croiseur Léger classe 1000 fut créé par Kuat Drive yards pour patrouiller dans les systèmes pacifiés impériaux. - Cro</w:t>
      </w:r>
    </w:p>
    <w:p>
      <w:r>
        <w:rPr>
          <w:b/>
          <w:color w:val="FF0000"/>
        </w:rPr>
        <w:t>id 43</w:t>
      </w:r>
    </w:p>
    <w:p>
      <w:r>
        <w:rPr>
          <w:b w:val="0"/>
        </w:rPr>
        <w:t>Shelley Peterson, né en 1952, est une actrice canadienne de télévision et de cinéma, femme de l'ancien premier ministre de l'Ontario de 1985 à 1990 David Peterson. Ils ont trois enfants : Benjamin, Chloe et Adam.</w:t>
      </w:r>
    </w:p>
    <w:p>
      <w:r>
        <w:rPr>
          <w:b/>
          <w:color w:val="FF0000"/>
        </w:rPr>
        <w:t>id 44</w:t>
      </w:r>
    </w:p>
    <w:p>
      <w:r>
        <w:rPr>
          <w:b w:val="0"/>
        </w:rPr>
        <w:t>- 600 g de farine tamisée- un cube de levure de boulanger (40 g environ) - 150 g de sucre en poudre- 2 œufs entiers et 1 jaune pour dorer- un demi-verre d'huile d'olive vierge première pression (100-150 ml) - 2 à 5 cuillerées à soupe d'eau de fleurs d'oranger selon le goût de chacun- un zeste d'orange râpé- un verre d'eau tiède- une pincée de sel Préparation : attention 6 h de repos au total pour la pâte. Quantités pour 2 pompes (une pour la veille de Noël avec les 13 desserts, la seconde pour le petit dèj’ du matin de Noël). Délayer la levure dans un peu d'eau tiède avec 100 g de farine et une pincée de sucre. Laisser reposer ce levain dans un endroit tiède pendant 2 heures. Dans un saladier, verser le reste de la farine, l'huile d'olive, le sucre, les œufs entiers, une pincée de sel, l’eau de fleur d'oranger, le zeste d'orange et un demi-verre d'eau. Bien malaxer l'ensemble (on peut utiliser un robot à la vitesse minimum), puis incorporer le levain de façon homogène. Mettre la pâte en boule dans un saladier, recouvrir d'un torchon et laisser gonfler 3 heures dans un endroit tiède. Étaler la pâte en disque de 2 cm d'épaisseur environ sur une plaque huilée après l'avoir un peu pétrie à la main pour chasser l'air, pratiquer des entailles rayonnantes à 2 ou 3 cm du centre du disque et laisser reposer encore 1 heure. Dorer au jaune d'oeuf battu et faire cuire à four moyen, préchauffé à 150°C (thermostat 5), pendant 10 à 15 min, avec un bol d’eau pour humidifier l’air du four et favoriser le gonflement du gâteau Surveiller la fin de la cuisson. Déguster tiède ou froid le soir de Noël avec les 12 autres desserts. L’autre pompe sera consommée le lendemain au petit déjeuner avec café, chocolat etc.... On peut préférer la pompe de Noël au beurre, dans ce cas remplacer l'huile d'olive par 200 g de beurre fondu et refroidi ; la préparation et les temps de repos de la pâte restant les mêmes. Boisson conseillée : : Vin cuit ou Muscat Beaumes de Venise Très bonne recette essayée plusieurs fois. Essayée sans oeufs, c'est bien meilleur et plus proche de celles que l'on trouve en boulangerie ! La température de cuisson est bonne, surtout avec un four à chaleur tournante. avis du 04/01/2015 sur la recette La Pompe de Noël (Provence) Trop crue au bout de cuisson... sans doute mon four a besoin de plus de temps pour faire un bon travaille. Dommage pour ma soirée... avis du 24/12/2014 sur la recette La Pompe de Noël (Provence) Super moelleuse et même meilleure que chez le boulanger ! A faire et à refaire avis du 24/12/2014 sur la recette La Pompe de Noël (Provence) Super facile à faire et simplement délicieuse. Les proportions sont parfaites !! Merci avis du 21/12/2014 sur la recette La Pompe de Noël (Provence) Délicieuse brioche qui a fait l'unanimité. Je n'ai pas doré à l'œuf, c'était bien ainsi. Il paraît que la pompe traditionnelle ne comporte pas d'œuf. avis du 25/01/2014 sur la recette La Pompe de Noël (Provence) Je peux stocker et organiser mes recettes, mes commentaires, créer des menus, etc.</w:t>
      </w:r>
    </w:p>
    <w:p>
      <w:r>
        <w:rPr>
          <w:b/>
          <w:color w:val="FF0000"/>
        </w:rPr>
        <w:t>id 45</w:t>
      </w:r>
    </w:p>
    <w:p>
      <w:r>
        <w:rPr>
          <w:b w:val="0"/>
        </w:rPr>
        <w:t>Tunis - Le Quotidien L’excès de vitesse continue à aggraver l’hémorragie sur les routes du pays. Le bilan des accidents de l’année 2005 donne la chair de poule tellement les chiffres sont effrayants. Les statistiques communiquées par l’Observatoire national de l’information, la formation, la documentation et des études sur la sécurité routière concernant les accidents mortels enregistrés au cours de 2005 révèlent en fait la gravité du phénomène. La vitesse a été, en effet, la cause directe de la mort de 480 personnes en provoquant plus de 1945 accidents soit 17,63% du nombre global des accidents de la route. Le non respect de la vitesse autorisée par les usagers de la route motorisée a fait d’énormes dégâts humains sous forme d’handicaps et de blessures graves à plus de 3033 personnes au cours de la même année. L’Observatoire national de la sécurité routière, en coordination avec les différentes parties intervenantes dans le domaine de la circulation et de la prévention routière, a mis en fait les bouchées doubles en matière de sensibilisation.Une stratégie de communication ciblant tous les usagers de la route a été engagée, à cet effet, en vue de faire baisser le nombre des accidents mortels causés par la vitesse. H.G.</w:t>
      </w:r>
    </w:p>
    <w:p>
      <w:r>
        <w:rPr>
          <w:b/>
          <w:color w:val="FF0000"/>
        </w:rPr>
        <w:t>id 46</w:t>
      </w:r>
    </w:p>
    <w:p>
      <w:r>
        <w:rPr>
          <w:b w:val="0"/>
        </w:rPr>
        <w:t>Vous aurez le logement (appartement) rien que pour vous. Francois est un Superhost Les Superhosts sont des hôtes expérimentés qui bénéficient de très bonnes évaluations et qui s'engagent à offrir d'excellents séjours aux voyageurs. 90 % des voyageurs ont attribué 5 étoiles à l'emplacement du logement. Appartement Duplex 36 m² situé au cœur de Beauvais centre ville ,rue piétonne , l'habitation date du 16 siècle, 5 minutes à pied de la Gare routière et SNCF. A proximité de toutes commodités (boulangerie,cinéma,Fnac...) Le logement Cuisine avec combiné micro onde four, lave vaisselle, cafetière ainsi que le nécessaire pour de la cuisine sur place. Service sur place: vélo d’appartement . Accès au logement complet 36 M². Autres remarques Historiquement rue d'Alsace les numéros 13,15,17,19,21 datent du XVI siècle. A proximité de toutes commodités (boulangerie,cinéma,Fnac...) Le logement Cuisine avec combiné micro onde four, lave vaisselle, cafetière ainsi que le nécessaire pour de la cuisine sur place. Service sur place: vélo d’appartement . Accès au logement complet 36 M². Autres remarques Historiquement rue d'Alsace les numéros 13,15,17,19,21 datent du XVI siècle. Appartement Duplex 36 m² situé au cœur de Beauvais centre ville ,rue piétonne , l'habitation date du 16 siècle, 5 minutes à pied de la Gare routière et SNCF. A proximité de toutes commodités (boulangerie,cinéma,Fnac...) Le logement Cuisine avec combiné micro onde four, lave vaisselle, cafetière ainsi que le nécessaire pour de la cuisine sur place. Service sur place: vélo d’apparte… A proximité de toutes commodités (boulangerie,cinéma,Fnac...) Le logement Cuisine avec combiné micro onde four, lave vaisselle, cafetière ainsi que le nécessaire pour de la cuisine sur place. Service sur place: vélo d’apparte… Le duplex est à coté de notre propriété, disponibilité facile par la proximité. Le Touquet</w:t>
      </w:r>
    </w:p>
    <w:p>
      <w:r>
        <w:rPr>
          <w:b/>
          <w:color w:val="FF0000"/>
        </w:rPr>
        <w:t>id 47</w:t>
      </w:r>
    </w:p>
    <w:p>
      <w:r>
        <w:rPr>
          <w:b w:val="0"/>
        </w:rPr>
        <w:t>Simon Prakash, responsable de la qualité des produits Apple depuis 8 ans, a été recruté par Google. L'accord de non-débauchage entre plusieurs sociétés de la Silicon Valley, notamment Apple et Google, n'est donc plus d'actualité. En 2010, Google TV plateforme internet accessible depuis la télévision par un dispositif informatique utilisant le système d'exploitation Androïd, a connu un échec retentissant ayant été jugé compliqué et assez cher par le grand public, et envahissante par les grandes chaînes TV américaines qui lui ont refusés la diffusion de pas mal de contenus. Deux ans plus tard, Google semble avoir compris la leçon. Il parait que que tous les contenus disponibles sur Youtube, et bien entendu le partage des revenus publicitaires avec les ayants droits, le seront sur l’ensemble des supports digitaux : web, mobile, tablette etTV . Google a donc contourné le boycott imposé par les médias ricains. Depuis août dernier, Facebook a déboursé 190 000 dollars à différents hackers sous forme de récompense en fonction de l'importance de la faille de sécurité découverte dans le réseau social. Ces pirates "éthiques" renoncent à leurs découvertes en échange d'un minimum de 500 dollars et d'une garantie de non poursuite en justice . Et c'est Neal Poole qui a causé le plus de soucis à Zuckerberg et empoché le plus de like sous forme de bugs : 15 au total pour une rémunération tenue secrète, mais ne se prive pas d'en parler sur son blog une fois le soucis réglé sur Facebook. Sortirait-il la tête de l'eau ? Racheté en juin dernier pour 35 millions de  dollars à Rupert Murdoch qui l’avait payé 580 millions en 2005, MySpace aurait recruté un million de nouveaux utilisateurs  selon Tim et Chris Vanderbrook, ses nouveaux propriétaires, grâce à  l'introduction en décembre d'un nouveau player. Les nouveaux propriétaires de la plateforme ont abandonné la compétition "sociale"  contre Facebook pour se recentrer sur le créneau musical du site,  privilégiant la forme d'une communauté de musiciens et autres mélomanes. En effet, les premiers dossiers des internautes ayant reçu plusieurs avertissements de l’Hadopi ont été transmis aux différents procureurs de la République. Ces derniers devront ensuite apprécier si l’affaire doit être relayée ou pas au juge pour « manquement à l’obligation de surveillance de l’accès à Internet ». On reste en France où les prochaines élections s'annoncent serrées et pleines de coups bas aussi bien sur le terrain que sur ... Twitter. @fhollande en est à plus de 166 000 abonnés (un peu plus de deux ans) alors que @NicolasSarkozy est à plus de 90 000 abonnés après quelques jours seulement. Une performance pour l'équipe Sarkozy mais qui a décidé de ne pas s'en contentait. En effet, un membre de l'équipe Web du président sortant a admis avoir signalé par l'intermédiaire d'un formulaire en ligne les comptes parodiques reprenant le nom du candidat comme @_nicolassarkozy ou @SarkozyCaSuffit fraichement crée et tout aussi rapidement censuré alors qu'il respectait les CGU de Twitter.</w:t>
      </w:r>
    </w:p>
    <w:p>
      <w:r>
        <w:rPr>
          <w:b/>
          <w:color w:val="FF0000"/>
        </w:rPr>
        <w:t>id 48</w:t>
      </w:r>
    </w:p>
    <w:p>
      <w:r>
        <w:rPr>
          <w:b w:val="0"/>
        </w:rPr>
        <w:t>En raison de l’obligation pour de nombreux employés du monde entier de rester confinés, nous avons reçu plusieurs demandes au sujet de la manière dont des salariés d’entreprises pourraient recevoir leurs certifications IPC. IFTEC et IPC ont travaillé en étroite collaboration afin de trouver une solution pour leurs clients. En tant que centre de formation, nous sommes en mesure de fournir des formations à distance pour toutes les certifications IPC (CIS, CSE et CIT), à l’exception des modules de pratique de la J-STD-001 et de l’IPC 7711/7721. Nous avons travaillé avec l’IPC de manière à vous proposer « des examens surveillés à distance » pour que vos employés n’aient pas à suivre une certification en salle de formation. Pour passer un examen, vos employés auront besoin d’une connexion internet haut débit, d’une webcam et d’un microphone ainsi que les droits d’administrateur pour installer l’application de surveillance sur l’ordinateur qu’ils utiliseront. Un guide utilisateur complet (actuellement en anglais, mandarin, français, allemand et espagnol) fournit les instructions sur la mise en place et le passage d’un examen surveillé à distance. Tout le reste est identique. Il vous suffit de suivre votre formation, de planifier votre certification avec votre instructeur et de passer les examens. Pour de plus amples informations, regarder le webinaire IPC Proctored Exam Webinar (utilisez le code d’accès : S8#31?23) Nous avons hâte de pouvoir répondre à votre besoin en certification. N’hésitez pas à contacter l’IFTEC pour organiser votre formation ou certification à distance. Sincères salutations.</w:t>
      </w:r>
    </w:p>
    <w:p>
      <w:r>
        <w:rPr>
          <w:b/>
          <w:color w:val="FF0000"/>
        </w:rPr>
        <w:t>id 49</w:t>
      </w:r>
    </w:p>
    <w:p>
      <w:r>
        <w:rPr>
          <w:b w:val="0"/>
        </w:rPr>
        <w:t>Risques – Nouvelle-Aquitaine : Inondations dans le Sud-Ouest – Les tempêtes Lothar et Martin des 26 et 27 décembre 1999 Evènements du territoire, Risques naturels 23/12/2019 Dans le cadre l’Observatoire Régional sur les Risques de la Nouvelle Aquitaine (ORRNA), le centre d’études et d’expertise sur les risques, l’environnement, la mobilité et l’aménagement (CEREMA) a élaboré des fiches sur des événements inondations « remarquables ». Cette fiche met en lumière l’aspect remarquable de l’événement du 26/12/1999 sur les départements de la Gironde, des Landes, et de la Charente-Maritime. Deux violentes tempêtes d’une violence rarissime se sont succédées à 36 heures d’intervalle en France, et particulièrement dans les départements du Sud-Ouest, les 26 et 27 décembre 1999. Cet événement, particulièrement intense, s’est accompagné de vents puissants et de pluies intenses qui ont provoqué des débordements significatifs de la Garonne en Gironde. Enfin, ces deux dépressions ont été qualifiées de “tempêtes du siècle” et ont causé des dégâts matériels importants, des dommages de grande ampleur et des victimes. Localisation et présentation du secteur impacté Le territoire impacté par la tempête comprend la région de la Nouvelle Aquitaine et plus particulièrement les départements de la Gironde, de la Charente, de la Charente-Maritime et des Landes. En terme d’inondation, c’est le département de la Gironde qui a été impacté avec des débordements de la Garonne (Carte 1 : Secteur_impacté). La Nouvelle-Aquitaine présente une large façade maritime de près de 720 kilomètres ouverte sur l’océan Atlantique, allant de la réserve naturelle nationale de la Baie de l’Aiguillon et de l’estuaire de la Sèvre niortaise (au nord de Charron) à celui de la Bidassoa (au sud d’Hendaye) et comprenant les îles de l’archipel charentais (îles de Ré, d’Oléron, d’Aix et Madame) ainsi que la vaste échancrure du bassin d’Arcachon. Contexte hydrologique et pluviométrique du bassin versant Le réseau hydrographique de la Nouvelle-Aquitaine Le territoire de la nouvelle Aquitaine présente un réseau hydrographique dense et diversifié avec un linéaire total de 20000 kilomètres de cours d’eau. Cette diversité s’exprime en terme de taille des cours d’eau (de la taille de fleuve à taille du réseau du chevelu (ruisseaux, crastes, fossés)) mais aussi en terme de fonctionnement (fonctionnement en régime de plaine, fluvio-maritime, de montagne pyrénéen (nivo-pluvial)). A l’échelle de la région de la Nouvelle Aquitaine, on distingue 7 grands bassins : - La Garonne dont la source se situe dans le Val d’Aran en Espagne - La Dordogne qui s’écoule du Massif Central avant d’entrer en Aquitaine et de confluer avec la Garonne pour former l’estuaire de la Gironde - L’Adour et les Gaves - La Vienne ainsi que les bassins de ses affluents du Clain et du Thouet - La Sèvre-niortaise - La Charente - Les nombreux fleuves côtiers, les lacs médocains et les étangs landais. Le bassin versant de la Garonne : Classé comme le troisième fleuve français par son débit moyen, la Garonne est un fleuve franco-espagnol d’une longueur hydraulique de 525 km. Il prend sa source en Espagne à 1876 mètres d’altitude et draine le bassin aquitain pour se jeter dans l’océan Atlantique dans l’estuaire de la Gironde. Son bassin versant couvre 55 846 km</w:t>
      </w:r>
    </w:p>
    <w:p>
      <w:r>
        <w:rPr>
          <w:b/>
          <w:color w:val="FF0000"/>
        </w:rPr>
        <w:t>id 50</w:t>
      </w:r>
    </w:p>
    <w:p>
      <w:r>
        <w:rPr>
          <w:b w:val="0"/>
        </w:rPr>
        <w:t>Les fonctions de connectivitÃ© incluent des ports parallÃ¨les et USB standard, ainsi qu'un port sÃ©rie interne en option. Des tÃªtes d'impression performantes peuvent atteindre jusqu'Ã 300Â millions de caractÃ¨res avec un temps moyen de bon fonctionnement de 12Â 500Â heures de mise sous tension*. MÃ©moire flash intÃ©grÃ©e de 2Â Mo pour la prise en charge Ã©tendue des codes Ã barres, polices non volatiles et gestion Ã distance. *Heures de mise sous tension Ã 25Â pour cent de charge. Basculez facilement entre une alimentation en mode poussant/tirant et tirez parti des options flexibles de gestion de papierÂ : Bac d'alimentation automatique pour charger des supports feuille Ã feuille, des enveloppes ou des formulaires multi-exemplaires. Vous disposez Ã©galement du tracteurÂ 2, pour un chargement simultanÃ© de formulaires en continu de deux types diffÃ©rents. Le chargement des rubans et l'installation des options de support ne prennent que quelques secondes. Le nouveau panneau de commandes permet d'accÃ©der facilement Ã toutes les fonctions de l'imprimante, telles que des indicateurs de polices WYSIWYG et un compteur de caractÃ¨res et de pages pour contrÃ´ler le niveau de fournitures et le nombre de pages utilisÃ©es. Les performances et la fiabilitÃ© traditionnelles de Lexmark pour l'impression de formulaires multi-exemplaires 4Â feuilles grand format (1Â original + 3Â copies) avec une rÃ©solution de 360Â x 360Â ppp ou une vitesse de 465Â cps. Les fonctionnalitÃ©s principales comprennent une prise en charge Ã©tendue des codes Ã barres et des polices non volatiles. CÃ¢ble Ethernet, USB ou parallÃ¨le non inclus. A acheter sÃ©parÃ©ment. Technologie d'impression |Imprimante Matricielle 24 aiguilles Dimensions des supports acceptÃ©s |Feuille simple ou formulaires multi-exemplaire (420mm maximum par page en largeur, 76mm minimum par page en largeur, 559mm maximum par pageen longueur, 76mm minimum page en longueur), Feuille simple ou formulaires multi-exemplaire en continu (406mm maximum par page en largeur, 76mm maximum par page en largeur, 559mm maximum par page en longueur, 76mm minimum par page en longueur), Papier large (364mm maximum par page en largeur, 105mm minimum par page en largeur, 559mm maximum par page en longueur, 139mm minimum par page en longueur) ConnectivitÃ©s ports |USB Compatible avec la specification USB 2.0, Port parallÃ¨le bi-directionnel Centronics IEEE 1284 Dimensions (mm - H x L x P) |195 x 634 x 290 mm Poids |9.8 kg Dimensions sous emballage (mm - H x L x P) |325 x 751 x 408 mm Poids avec emballage |12.3 kg |360 x 360 ppp Types de supports acceptÃ©s |Formulaires multi-exemplaires - Jusqu'Ã 4 feuillets (1+3) (jusqu'Ã 0,36 mm d'Ã©paisseur du papier), Feuille simple - 60 Ã 90 g/m2 (0,11 mm d'Ã©paisseur du papier), PrÃ©imprimÃ©s ou papier , 60 Ã 90 g/m2 (0,11mm d'epaisseur maximum) Gestion du papier |en option: Chargeur automatique de feuilles (large), Tracteur 2 (large) |Ruban rÃ©encreur 8 millions de caractÃ¨res (Brouillon Ã 10 CPI), Ruban 4 millions de caractÃ¨res (mode rapide 10 cpi) Langages imprimantes |standard: Flux de donnÃ©es d'imprimante personnel (PPDS), Emulation Epson Polices Texte |Proportional Spaced (PS), Fast Draft, Draft, Courier, Gothic, Orator, Presentor, Prestige, Script, 10, 12, 15, 17.1, 20, 24 c</w:t>
      </w:r>
    </w:p>
    <w:p>
      <w:r>
        <w:rPr>
          <w:b/>
          <w:color w:val="FF0000"/>
        </w:rPr>
        <w:t>id 51</w:t>
      </w:r>
    </w:p>
    <w:p>
      <w:r>
        <w:rPr>
          <w:b w:val="0"/>
        </w:rPr>
        <w:t>Cessons donc de critiquer notre progéniture, d’appeler au civisme, de regretter les bons vieux codes de politesse… Depuis la sortie du best-seller d’une américaine à Paris, on ne tarit pas d’éloges, outre-atlantique, sur nos enfants modèles. Elle est belle, la jeunesse ! Paru au printemps dernier outre- Atlantique, French Children Don’t Throw Food (Les enfants français ne jettent pas leur nourriture), le livre de la journaliste américaine Pamela Druckerman vantant l’exception française dans le domaine de l’éducation des petits enfants a provoqué un immense engouement. Longtemps présent dans le Top 10 du New York Times et traduit en dix-huit langues, il nous arrive sous le titre Bébé made in France chez Flammarion, en librairie le 9 janvier. On est d’abord perplexe : notre éducation est-elle si enviable ? En quoi diable pouvons-nous être si différents des autres géniteurs de pays développés ? La démonstration de l’auteur, qui vit et élève ses trois enfants à Paris, est étonnante. Elle nous observe comme un anthropologue scruterait une  peuplade préservée… Flattés mais lucides – le schéma de Pamela est très circonscrit aux Parisiens aisés –, nous avons mis nos pas dans ceux de l’auteur, et scruté le match France-États- Unis. Sommes-nous vraiment des parents modèles ? Un truc basique, qui consiste à ne pas se précipiter dès qu’un enfant semble réveillé. Là où la mère américaine arrache son bébé du berceau au moindre couinement, nous attendons de voir… Le petit agité se rendort souvent, quand le bébé secouru trop vite se réveille tout à fait et prend l’habitude de ces interruptions. Qui a eu à la maison une amie new-yorkaise bondissant dès que son talkie-walkie vagit aura perçu son indignation face à notre flegme… Un vrai « gap » culturel : nous ne considérons effectivement pas que notre implication se mesure à notre précipitation brouillonne. Cela dit, des nourrissons qui dorment comme des souches à 15 jours, on n’a pas eu non plus… à la table familiale, voire au restaurant, et qui se régalent de mets – du poisson, des légumes verts ! – que beaucoup d’adultes yankees n’ingéreraient même pas sous la torture. Une formule incantatoire expliquerait cette diversité alimentaire inouïe, notre : « Tu goûtes juste un peu ! », qui acte que nous comprenons qu’à 3 ans le brocoli passe mal. Mais refusons d’exclure des catégories entières d’aliments sous prétexte que l’on est petit. Les parents américains, eux, se soumettent en souriant aux diktats de leurs petits chéris. La vision est un brin rétro fifties : si on veut être zen aujourd’hui, c’est plutôt pizza – sans champignons ni olives, surtout ! – pour tout le monde… L’épreuve du restaurant, à voir le nombre de monstres qui courent entre les tables, le dimanche, n’est pas gagnée ! Mais on parle bien sûr des enfants des autres : les nôtres, dignes descendants de foodistos, prennent évidemment de la pluma ibérique et du maroilles affiné dès qu’ils savent lire la carte… Nous développerions une véritable obsession à ce sujet. Même combat pour le fameux « petit mot magique »… Le kid américain, lui, peut faire irruption ou arracher un cookie sans piper mot… Le sujet est plus profond qu’il n’y paraît : s’attendre à ce qu’un enfant dise bonjour signifie que l’on reconnaît sa présence en tant qu’être social. Lui-même apprécie vite, en retour, d’être considéré comme une personne. Du coup, le petit Français sait aussi naturellement participer à une conversation, à table notamment, quand son homologue américain fait juste du bruit… Le petit qui se tortille derrière les jambes de ses parents n’est, en effet, pas longtemps per</w:t>
      </w:r>
    </w:p>
    <w:p>
      <w:r>
        <w:rPr>
          <w:b/>
          <w:color w:val="FF0000"/>
        </w:rPr>
        <w:t>id 52</w:t>
      </w:r>
    </w:p>
    <w:p>
      <w:r>
        <w:rPr>
          <w:b w:val="0"/>
        </w:rPr>
        <w:t>Ode à l'onanisme L'onanisme... Rien que le mot est beau... Alors, bien sûr, souvent, quand on jette ce mot, soit les hommes se disent que google est leur ami, et que viiiiite, faut qu'ils cherchent ce que ça veut dire, soit les gens changent de sujet. Oui, parler de sexe, aïe, c'est difficle (mais vous savez que perso, ça ne me gène pas ). Et de sexe avec soi même, encore plus. Alors, j'explique déjà le mot pour ceux qui le découvrent. L'onanisme, c'est tout simplement la masturbation. Pour moi, et là, ça n'engage que ma pomme, on a le droit de ne pas être d'accord, c'est le début d'une belle sexualité. Cela permet de faire connaissance avec son corps, de savoir comment se faire vibrer et donc, par la suite, comment vibrer à deux ( à trois, à dix, à quarante-deux, ça ne nous regarde pas!). Alors, les hommes avouent sans trop de complexe leur pratique de l'onanisme. Enfin, en général, ils parlent plus simplement de branlette, bien évidemment Mais chez les femmes, c'est encore un peu confidentiel. Pourtant on assiste a un vrai boum des sextoys, et de plus en plus de femmes organisent des réunions tuperware version coquines, ou une commerciale d'une boutique de jouets vient présenter des vibro et autres joyeusetés. L'occasion d'une bonne soirée entre copines, avec en prime la découverte des derniers articles à la mode. Ca peut être très déculpabilisant, et permettre à des "novices" de débuter dans l'onanisme pas simplement manuel. Pourtant, cette pratique est ancrée en nous, puisque dès bébés, nous nous touchons. In utéro même, le foetus se tripote régulièrement: une stimulation manuelle est observée par 70% des échographistes. Chez les bébés et les jeunes enfants, c'est aussi très courant, même si j'avoue que le tirage de zizi version élastique m'a toujours fait peur et limite mal chez mes fils, tant j'ai pu avoir l'impression que le service 3 pièces allait finir par leur rester dans les mains.... Oo Avec l'âge, l'apprentissage de la pudeur, et notre sympathique éducation judéo-chrétienne, la masturbation devient quelque chose de quasi honteux. On se cache (bon, ça quand même, ça doit rester personnel), on n'en parle pas, et on finit par l'envisager comme quelque chose de sale. Nombre de femmes d'ailleurs se considère comme sale, et les noms donnés au sexe de la femme n'aide pas tellement: moule, con, ça n'évoque pas grand chose de cool. Et cela même si on aime les moules (j'en ai mangé de très bonnes encore ce midi). Les hommes ont moins cette image de mal propre, et la masturbation est chez eux considérée comme plus naturel. D'ailleurs, aux États-Unis et au Canada dans les années 1960, un sondage (le « rapport Kinsey ») a montré que, à 15 ans, la proportion de jeunes hommes s’étant masturbés était de 82,2 % et de femmes 24,9 %. À 18 ans, ce chiffre atteignait 95,4 % pour les hommes et 46,3 % pour les femmes. Bien évidemment, ce chiffre a évolué, et augmenté, mais force est de constater que les femmes sont à la traine dans la découverte de leur plaisir. Et nombre d emes amies ont vraiment commencé à se toucher vers 25/30 ans. L’enquête CSF sur la sexualité des français (Inserm, Ined, réalisée en 2006) montre que 60 % des femmes âgées de 18 à 69 ans ont déjà pratiqué la masturbation (48 % des 18-19 ans, 54 % des 20-24 ans, 66 % des 25-34 ans, 68 % des 35-39 ans, 64 % des 40-49 ans, 60 % des 50-59 ans, 43 % des 60-69 ans). Celles qui se masturbent régulièrement (c’est-à-dire « souvent » ou « parfois » au cours des 12 derniers mois selon la définition adoptées par les enquêteurs de CSF) ne sont plus que 10 % à 18-19 ans, 16 % des 20</w:t>
      </w:r>
    </w:p>
    <w:p>
      <w:r>
        <w:rPr>
          <w:b/>
          <w:color w:val="FF0000"/>
        </w:rPr>
        <w:t>id 53</w:t>
      </w:r>
    </w:p>
    <w:p>
      <w:r>
        <w:rPr>
          <w:b w:val="0"/>
        </w:rPr>
        <w:t>Né en 1936 Ismail Kadare (souvent orthographié Kadaré en français) est un écrivain albanais, né le 28 janvier 1936 à Gjirokastër, dans le Sud de l'Albanie. Kadare étudie les lettres à l'université de Tirana et à l'Institut Gorki de Moscou. En 1960, la rupture avec l'Union soviétique l'oblige à revenir en Albanie où il entame une carrière de journaliste. Il commence à écrire très jeune, au milieu des années 1950, mais ne publie que quelques poèmes dans un premier temps. En 1963, la parution de son premier roman Le Général de l'armée morte lui apporte la renommée, d'abord en Albanie et ensuite à l'étranger grâce à la traduction française de Jusuf Vrioni. Dès lors, son œuvre est vendue dans le monde entier et traduite dans plus de trente langues. Député de 1972 à 1982, il est contraint d'adhérer au Parti communiste albanais (parti gouvernemental). Il n'en continue pas moins sa lutte constante contre le totalitarisme. Écarté de la nomenclature communiste, il poursuit un temps sa carrière d'écrivain sans heurts, nonobstant la charge corrosive de ses textes contre la dictature. Son œuvre est publiée et accueillie très favorablement à l'étranger. Kadare finit par être qualifié d'« ennemi » lors du Plénum des écrivains en 1982 mais aucune sanction n'est prise à son encontre1. Entré en disgrâce pour ses écrits subversifs, conçus comme une critique détournée du régime, il est finalement contraint d'éditer ses romans à l'étranger. Se sentant menacé, il émigre en France où il obtient l'asile politique en octobre 19901. Aujourd'hui, il partage sa vie entre la France et l'Albanie. Les œuvres complètes (à l'exception des essais) d'Ismail Kadare ont été publiées par les éditions Fayard, simultanément en français et en albanais, entre 1993 et 2004. Depuis 2000, la traduction française est assurée par le violoniste albanais Tedi Papavrami. Oeuvres - Cliquer ici pour consulter la bibliographie: - Le Général de l'armée morte (1963), La Peau de tambour (1967, sous le titre albanais La Noce) Chronique de la ville de pierre (1970) Les Tambours de la pluie (1970, sous le titre albanais La Citadelle) L'Hiver de la grande solitude (1973, aussi publié comme Le Grand Hiver), Novembre d'une capitale (1975) Le Palais des rêves (1981) Le Crépuscule des dieux de la steppe (1978) La Commission des fêtes (1978) Le Pont aux trois arches (1978) La Niche de la honte (1978) Avril brisé (1980) Qui a ramené Doruntine ? (1980) Clair de lune (1985) L'Année noire (1985) Le cortège de la noce s'est figé dans la glace (1985), Eschyle ou le grand perdant (1985, essai) Concert en fin de saison (1988, aussi publié comme Le Concert), Le Dossier H. (1989) Le Monstre (1990), Le Firman aveugle (1991), Invitation à l'atelier de l'écrivain (1991, essai) La Pyramide (1992) La Grande Muraille (1993) L'Ombre (1994), L'Aigle (1995) Spiritus (1996) Le Printemps albanais (1997) Trois temps (1997) L'Albanie, visage des Balkans (1998) Trois chants funèbres pour le Kosovo (1998) La Ville sans enseignes (1998), Mauvaise saison sur l'Olympe (1998, théâtre) L'Envol du migrateur (1999), Froides fleurs d'avril (2000) Il a fallu ce deuil pour se retrouver (2000), Le Chevalier au faucon (2001) Histoire de l'Union des écrivains albanais telle que reflétée dans le miroir d'une femme (2001) La Fille d'Agamemnon (2003), Le Successeur (2003) Vie, jeu et mort de Lul Mazrek (2003) Dante l'incontournable (2006) Hamlet, le prince impossible (2007) L'Accident (2008) Le Dîner de trop (2009) La Discorde (2013) La Poupée (2015) Matinées au Café Rostand (2017). Kadare a également publié des po</w:t>
      </w:r>
    </w:p>
    <w:p>
      <w:r>
        <w:rPr>
          <w:b/>
          <w:color w:val="FF0000"/>
        </w:rPr>
        <w:t>id 54</w:t>
      </w:r>
    </w:p>
    <w:p>
      <w:r>
        <w:rPr>
          <w:b w:val="0"/>
        </w:rPr>
        <w:t>L’émission "Des Paroles et des actes", en direct jeudi soir sur France 2, a été marquée par un très violent affrontement Le Pen-Mélenchon. VIDÉO. Marine Le Pen était à son tour, jeudi soir sur France 2, l’invitée de l’émission-star « Des paroles et des actes », structurée chaque fois (en plusieurs séquences) autour d’un candidat à la présidentielle. Avant même que l’émission ne démarre, les choses se présentaient pourtant mal car la présidente du Front national –qui avait déjà eu l’occasion d’affronter le candidat du Front de gauche sur BFM-TV- refusait cette fois la confrontation. Motif : les injures dont Jean-Luc Mélenchon la gratifie depuis un mois dans ses meetings (la qualifiant, par exemple, de « semi-démente »). A cela s’ajoute, a-t-on appris jeudi soir, que Mélenchon ne serait qu’un « leurre » et la « voiture-balai » de François Hollande. Mais l’équipe de France 2 –compétente et d’ordinaire beaucoup mieux inspirée- s’est obstinée, croyant avoir trouvé « la » bonne idée (de surcroît « vendeuse ») avec ce match Le Pen-Mélenchon. Palabres. Finalement, une solution (étrange) semblait avoir été trouvée avec l’organisation d’un premier débat (intéressant et courtois celui-là) entre Marine Le Pen et Henri Guaino, le conseiller spécial de Nicolas Sarkozy. En fait, rien n’était réglé car, en fin d’émission, a surgi le deuxième (ou le « vrai » débat). Le problème, c’est que Jean-Luc Mélenchon -qui faisait jusque-là une campagne présidentielle impressionnante- est arrivé tendu comme un arc, la bouche sèche, avec (par moments) presque un rictus. Un Mélenchon méconnaissable. Or, en face, pour ne rien arranger, Marine Le Pen, elle-même tendue, s’est montrée intraitable. Elle a très sèchement pris à partie David Pujadas pour s’être obstiné à organiser ce débat dont elle ne voulait pas et qui était, à ses yeux, inadmissible, compte tenu, a-t-elle dit, des injures lancées à travers elle aux électeurs qui lui font confiance. Puis elle a exigé des excuses de Mélenchon, qu’elle n’a évidemment pas obtenues. L’affrontement est resté (de très peu) verbal, mais il a été très violent. Quant à David Pujadas, au lieu de tout stopper, il a feint de donner la parole à l’une puis à l’autre. Dans quel but ? Personne n’a été dupe. Il y a dans cette affaire deux grands perdants : le bon sens et… la démocratie. France 2, souvent remarquable, a trébuché lourdement jeudi soir avec son obstination incompréhensible. Très mal à l’aise, Mélenchon, jusqu’ici séducteur, a montré de lui le pire des visages. Quant à Marine Le Pen, combien de téléspectateurs –qu’ils partagent ou non ses convictions- ne lui auront-ils pas donné ponctuellement raison, l’espace d’un soir ? Comment, en effet, peut-on proposer sérieusement à quelqu’un de discuter, en direct et devant les caméras, avec un interlocuteur qui vous a au préalable injurié à ce point, donc (en bon français) répudié ? Un moment de télévision à oublier d’urgence. Actes » en ce jeudi 23 février, a insulté des millions d’électeurs en disant de leur ;candidat qu’ils ne sont pas de » vrais candidats » , qu’ils sont des « leurres », visant tous les candidats qui viennent après elle, qui est en troisième place. Elle exige le respect pour ses électeurs, ce qu’elle est incapable de faire pour les autres, et publiquement ! C’est une attitude d’orgueil et de mépris inqualifiables vis-à-vis des Français et de la liberté d’opinion ! Se rappelle-t-elle que, pendant quarante ans, le FN fut aussi, selon ses termes, un «</w:t>
      </w:r>
    </w:p>
    <w:p>
      <w:r>
        <w:rPr>
          <w:b/>
          <w:color w:val="FF0000"/>
        </w:rPr>
        <w:t>id 55</w:t>
      </w:r>
    </w:p>
    <w:p>
      <w:r>
        <w:rPr>
          <w:b w:val="0"/>
        </w:rPr>
        <w:t>Nous sommes désormais ouverts de 11 h 30 à 21 h. Sachez que notre horaire pourrait changer sans préavis. Afin d’assurer votre santé et celle de nos employés, nous respectons les mesures préventives annoncées. Merci de votre compréhension!</w:t>
      </w:r>
    </w:p>
    <w:p>
      <w:r>
        <w:rPr>
          <w:b/>
          <w:color w:val="FF0000"/>
        </w:rPr>
        <w:t>id 56</w:t>
      </w:r>
    </w:p>
    <w:p>
      <w:r>
        <w:rPr>
          <w:b w:val="0"/>
        </w:rPr>
        <w:t>Wes Anderson ouvre le Festival de Cannes avec Moonrise Kingdom. Son amour pour Paris et le cinéma français, l’enfance, ses comédiens fétiches : on l’écoute. Voilà quelques films que nous suivons de près et apprécions le cinéaste américain indépendant, auteur de La Famille Tenenbaum, La Vie aquatique, A bord du Darjeeling Limited ou du Fantastic Mr. Fox, son film d’animation d’après Roald Dahl. Cette année, il présente son nouveau film, Moonrise Kingdom, en ouverture de la compétition du Festival de Cannes, le 16 mai, le jour même de sa sortie en France. On y suit les aventures amoureuses de deux préados, Suzy et Sam (qui est scout), sur une île de La Nouvelle- Angleterre, l’été 1965. Wes Anderson nous reçoit dans l’appartement-bureau qu’il vient de louer entre Montparnasse et Saint-Germain-des- Prés. Ça sent encore la peinture fraîche. On doit traverser les toilettes pour passer de la cuisine, et sa verrière arrondie, au salon où notre hôte ne va pas tarder à apparaître, toujours aussi élégant, en costume marron assorti à sa longue mèche rousse. Comment allez-vous, Wes Anderson ? Très bien, merci ! Où vivez-vous, finalement ? Aux Etats-Unis ou à Paris ? Plutôt à New York mais j’apprécie beaucoup Paris et je loue un appartement ici quelques mois par an. Pourquoi Paris ? C’est la ville que je préfère au monde. J’y viens pour écrire et surtout pour ne rien faire. J’ai tourné un court métrage ici, Hôtel Chevalier, qui précédait A bord du Darjeeling Limited. Pendant Mr. Fox, qui se fabriquait à Londres, je vivais à Paris et faisais des allers-retours entre les deux villes. Vous parlez rarement de vos origines. Vous êtes bien natif du Texas ? Je suis né à Houston mais j’ai étudié à Austin. Mon père dirigeait une agence de pub et ma mère était archéologue, comme la maman de La Famille Tenenbaum. Ma mère peignait aussi et je crois qu’elle a beaucoup influencé mon regard. L’enfance tient une grande place dans votre cinéma. C’est encore plus flagrant dans Moonrise Kingdom puisque les deux héros ont 12 ans. Mais sur l’ensemble de mes films, oui, j’en suis conscient. Mon cinéma naît, je crois, non pas de mon enfance mais de sentiments que j’avais enfant. Filmer, pour vous, ce serait replonger dans l’état de l’enfance ? Dans Moonrise Kingdom, oui. Pour les autres, je n’y ai pas réfléchi. J’ai tourné Rushmore, mon deuxième long métrage, dans la ville de mon lycée. J’évoquais et recréais clairement des souvenirs de cette époque. J’ai souvent l’impression d’utiliser mes souvenirs d’enfance mais il en sort au final quelque chose qui n’a plus rien à voir avec le souvenir originel. Dans la plupart de vos films, on retrouve souvent la même scène : dans un travelling, vous visitez le décor où se situe l’action du film, maison ou bateau, comme s’il s’agissait d’une maison de poupées. Pourquoi ? C’est vrai, même si d’un film à l’autre les mouvements de caméra ne se ressemblent pas vu que nous tournons parfois en décors naturels, parfois en studio. Pour moi, cela permet tout simplement de faire comprendre au spectateur l’endroit où nous nous trouvons. Dans Moonrise Kingdom, je voulais filmer la famille sur le vif, dans sa maison, comme si certaines pièces contenaient des éléments magiques, le grenier par exemple. Vous êtes le seul à tourner ce genre de plan et à le répéter de film en film. Je ne sais pas. C’est ainsi que je vois le monde. Je n’ai pas l’impression de faire des choix, cela me vient de façon automatique. Je vais vous dire : à chaque fois que je travaille sur un nouveau projet, je pense que je fais une oeuvre différente. Et quand</w:t>
      </w:r>
    </w:p>
    <w:p>
      <w:r>
        <w:rPr>
          <w:b/>
          <w:color w:val="FF0000"/>
        </w:rPr>
        <w:t>id 57</w:t>
      </w:r>
    </w:p>
    <w:p>
      <w:r>
        <w:rPr>
          <w:b w:val="0"/>
        </w:rPr>
        <w:t>Les timbres français oblitérés sont des timbres imprimés en France et destinés pour le marché national des postes. Un timbre oblitéré a perdu sa valeur d’affranchissement : il se distingue donc du timbre neuf. Les timbres oblitérés sont particulièrement prisés par les philatélistes et sont moins coûteux que les timbres neufs. Le timbre oblitéré tire sa valeur de son ancienneté, de sa rareté et de sa qualité. Le timbre oblitéré a la particularité d’avoir voyagé. L’adresse de destination et la date d’expédition affectent la valeur du timbre. Le centrage de l’oblitération sur le timbre est primordial pour donner ces informations de manière complète. Les timbres n’ont pas que des utilisations dans le civil. Les timbres français oblitérés peuvent donc provenir de la franchise militaire. Les timbres-taxes et la poste aérienne sont une catégorie à part de timbres oblitérés.  Les timbres français ne sont pas à confondre avec les timbres de Monaco.</w:t>
      </w:r>
    </w:p>
    <w:p>
      <w:r>
        <w:rPr>
          <w:b/>
          <w:color w:val="FF0000"/>
        </w:rPr>
        <w:t>id 58</w:t>
      </w:r>
    </w:p>
    <w:p>
      <w:r>
        <w:rPr>
          <w:b w:val="0"/>
        </w:rPr>
        <w:t>Bienvenue sur la page des Administrateurs. Vous trouverez ici des informations à notre sujet, les raisons pour lesquelles vous pouvez nous contacter, et les raisons pour lesquelles vous ne pouvez pas nous contacter. Vous pouvez nous contacter pour les raisons suivantes : - Un utilisateur poste des articles sans aucun lien avec World of Warcraft. Ce n'est pas le but du site, et par conséquence ce type d'articles devra, malheureusement, être supprimé. Nous pourrions éventuellement considérer l'hypotèse d'ouvrir une partie "hors sujet" sur le site, si vous êtes gentils. - Un utilisateur poste des articles aggressifs, dérange la vie du site de quelque façon que ce soit, ou que vous estimez n'est pas désirable sur WikiWoW. - Vous voulez rapporter un article inapproprié. - Vous désirez modifier une page à édition restreinte. Veuillez indiquer le plus d'informations que possible. - Pourquoi vous êtes amené à penser cela ? - Quel est le changement que vous voulez apporter en nous contactant ? Vous ne pouvez pas nous contacter pour ces raisons : - Nous n'avons pas répondu à un de vos emails. Merci de relire la section ci-dessus :) Maintenant que vous êtes informé, n'hésitez pas à nous contacter ! - Veher18. Administrateur principal du site. - Tar-Elendil. Administrateur du site, rédaction, traduction &amp; vérification de la qualité des articles, insert modèles et styles. - SuperCodeLyoko. Administrateur du site, vérification de l'orthographe, bureaucrate. - Furism. Administrateur secondaire du site (inactif). - Elenwe. Administrateur du site, vérification de la qualité des articles (inactif). - Balrog. Administrateur du site, vérification de la qualité des articles, responsable de la partie histoire (inactif). - Sidoine. Administrateur du site, vérification de la qualité des articles(inactif). - Maxou1240. Administrateur du site, vérification de la qualité des articles (inactif). - Stormrrage. Administrateur du site, vérification de la qualité des articles, "super-contributeur" (inactif). - Votre nom. Vous pensez pouvoir contribuer à WikiWoW en tant qu'administrateur? Devenir administrateur.</w:t>
      </w:r>
    </w:p>
    <w:p>
      <w:r>
        <w:rPr>
          <w:b/>
          <w:color w:val="FF0000"/>
        </w:rPr>
        <w:t>id 59</w:t>
      </w:r>
    </w:p>
    <w:p>
      <w:r>
        <w:rPr>
          <w:b w:val="0"/>
        </w:rPr>
        <w:t>Bonsoir, Le sujet est dans le titre mais je vais développer. Beaucoup de gens, tout âge, sexe, provenance et autre confondu, vivent leur vie virtuelle avec sérieux et vont jusqu'à l'affrontement verbal rien que pour asseoir une sorte de domination sur les autres. J'ai pu constater cela ici même mais WoN n'étant pas une exception d'exemples du genre humain, cela arrive partout sur la toile ce qui m'a fait me poser cette question. Au jour d'aujourd'hui, j'ai eu l'occasion de "trainer" sur des centaines de sites tous genres confondus, et dès qu'un site propose l'option de créer un avatar de vous-même, il devient systématique de créer des clivages, des élites, des pariats et toutes sortes de classes de personnes si tant est que l'on est reconnu par ses pairs internautes. Internet était sensé détruire les murs entre les gens, ouvrir le monde à ceux qui, par choix ou par circonstances, ne s'intégraient pas aux autres. Or ici (comme ailleurs), je ne vois ni plus ni moins que ce que je peux constater dans le monde réel, internet n'a pas permis de relier les gens, seulement de donner une nouvelle façon de bannir son prochain sans même le connaitre, le voir ou connaitre son vrai nom, paradoxal non? Bref, vous qui lisez cela avez du forcément le constater aussi, mais certes tout n'est pas noir, certes il y a des endroits où l'on trouve des gens accueuillants mais le fait est qu'internet après tout, n'est qu'une copie numérique de la réalité. Alors viens cette question, Pourquoi prendre sa vie virtuelle au sérieux? Dernière modification par Yuushi-sennin (07-04-2011 23:07:41) Je suis d'accord avec toi. Il faut croire que plusieurs personne voient internet comme une forme de libération de l'esprit ou l'on peut se permettre de critiquer pour la simple raison que personne ne nous connait. J'ai connu des personnes qui passaient littéralement leur vie sur internet seulement parce qu'on peut se faire passer pour quelqu'un d'autre. Nous choisissons qui nous sommes, qui nous étions et ce que nous deviendrons. Or, il y en a pour qui leur vie réelle n'est pas ce qu'elle aurait voulu qu'elle soit alors elles se contentent de leur vie virtuelle dans l'espoir qui tout ira mieux derrière un écran... Pourquoi prendre sa vie virtuelle au sérieux? Pourquoi prendre sa vie virtuelle au sérieux? Tout simplement parce que certains en ont pas. Alors ils se créé une " identité " sur internet. Ceux qui ne te connaissent pas le savent pas. Quoi de plus facile ? Ah, oui... 2+2=4 Je trouve la question intéressante mais je vois pas trop ou tu veux en venir... Tu parles de ceux qui préfèrent passer leur vies sur internet (comme les no lifes) ? Ou des espéces de categories de personnes qui ont pus se créer sur internet? ou encore de la manière dont on se comporte sur internet? Je trouve la question intéressante mais je vois pas trop ou tu veux en venir... Tu parles de ceux qui préfèrent passer leur vies sur internet (comme les no lifes) ? bugmasters a écrit: Ou des espéces de categories de personnes qui ont pus se créer sur internet? ou encore de la manière dont on se comporte sur internet? Je trouve la question intéressante mais je vois pas trop ou tu veux en venir... Tu parles de ceux qui préfèrent passer leur vies sur internet (comme les no lifes) ? De n'importe laquelle pourvu que ces personnes rentrent dans la catégorie que j'indique. Bonsoir, Yuushi-sennin a écrit: Le sujet est dans le titre mais je vais développer. Beaucoup de gens, tout âge, sexe, provenance et autre confondu, vivent leur vie virtuelle avec sérieux et vont jusqu'à l'affrontement verbal rien que pour asseoir une sorte de domination sur les autres. J'ai pu constater cela ici même mais WoN n'étant pas une exception d'exemples du genre humain, cela arrive partout sur la toile ce qui m'a fait me poser cette question. Au jour d'aujourd'hui, j'ai eu l'occasion de "trainer"</w:t>
      </w:r>
    </w:p>
    <w:p>
      <w:r>
        <w:rPr>
          <w:b/>
          <w:color w:val="FF0000"/>
        </w:rPr>
        <w:t>id 60</w:t>
      </w:r>
    </w:p>
    <w:p>
      <w:r>
        <w:rPr>
          <w:b w:val="0"/>
        </w:rPr>
        <w:t>L’histoire : Andrea est en terminale. Un jour, elle repère un groupe de jeunes filles étranges devant son lycée. Quelques jours plus tard, elle aide une fille qui s’est attiré des problèmes. Une fois à l’abri, cette dernière, Pénélope, complètement désemparée, lui déclare qu’elle vient du futur. Mon avis : Comme d’autres lecteurs de ce roman, heureusement que je ne me suis pas arrêté à la couverture. Cette dernière aurait tendance à me faire fuir, car j’ai horreur de ce qui est niais, même sous prétexte que c’est destiné à la jeunesse. Je me suis basé sur l’argumentaire presse et bien m’en a pris. Je n'ai pas non plus tenu compte de: « À la manière des Lettres Persanes », vu dans le texte de l’éditeur. Il ne faut pas abuser, il y a des limites. On ne peut comparer Montesquieu avec de la littérature de jeunesse, même si cette dernière est bien écrite. J’ai bien aimé ce roman. Je l’ai lu en quelques heures. Andrea est la narratrice. Sous une apparence légère, l’auteur aborde la place des femmes dans la société et le féminisme. Les principaux protagonistes sont Andrea et Pénélope. Toutes les deux préparent leur BAC. L’une en 2019, l’autre en 2187. Il y a un gros décalage dans la perception de la vie en 2019 pour Pénélope. Cela engendre des situations amusantes, qui apportent parfois un peu de tension et de l’incompréhension entre les deux jeunes filles. Puis, petit à petit, Pénélope va se livrer à Andrea. Cette dernière, déjà surprise par la possibilité de voyager dans le temps, sera fortement secouée par une révélation de Pénélope. À partir de ce moment-là, Andrea devra faire un choix et s’y tenir. L’intrigue est bien ficelée dans l’ensemble, malgré quelques rebondissements légèrement bancals. Comme cela cadre avec le niveau du récit, je n’en ai pas tenu rigueur à la romancière. Le style est fluide et agréable. À découvrir ! Titre: Ne ramenez jamais une fille du futur chez vous Auteur: Nathalie Stragier Éditeur: Syros Je suis d'accord pour les rebondissements bancals, malgré ça se laisse lire avec plaisir. Parfait pour une petite lecture d'été !</w:t>
      </w:r>
    </w:p>
    <w:p>
      <w:r>
        <w:rPr>
          <w:b/>
          <w:color w:val="FF0000"/>
        </w:rPr>
        <w:t>id 61</w:t>
      </w:r>
    </w:p>
    <w:p>
      <w:r>
        <w:rPr>
          <w:b w:val="0"/>
        </w:rPr>
        <w:t>N O S S E R V I C E S - Vous ne signez pas de contrat d'édition avec nous et restez donc propriétaire de vos droits. - Notre offre d'entrée, à savoir la création du livre numérique et sa distribution sur 200 sites libraires et notre application mobile, coûte 50€ ou 75€ pour un an (en fonction de la taille du livre). - Vous pouvez choisir des services additionnels en fonction de vos besoins. - Nous ne nous rémunérons pas sur vos ventes numériques : vous touchez 100% de vos revenus nets (Prix HT - commission libraire). Pour tout autre question, n'hésitez pas à nous écrire à pascalashuza4@gmail.com</w:t>
      </w:r>
    </w:p>
    <w:p>
      <w:r>
        <w:rPr>
          <w:b/>
          <w:color w:val="FF0000"/>
        </w:rPr>
        <w:t>id 62</w:t>
      </w:r>
    </w:p>
    <w:p>
      <w:r>
        <w:rPr>
          <w:b w:val="0"/>
        </w:rPr>
        <w:t>Résultats bourses Hangar-Casa de Velázquez 2020 en collaboration avec l'Institut français Barcelona Hangar et la Casa de Velázquez , en collaboration avec l'Institut français Barcelona , renouvellent pour la quatrième année consécutive leur collaboration pour proposer un appel commun de bourses d’échanges . La Comisión de Programas d'Hangar et les jurys de la Casa de Velázquez et de l'Institut français Barcelona, après études des dossiers et réunion le 8 juillet 2020, ont rendu leur décision relative aux bourses d'échange Hangar-Casa de Velázquez en collaboration avec l'Institut français Barcelona. - Hangar - Comisión de Programas: Giuliana Racco (artiste) et Lluís Nacenta (directeur d'Hangar). - Casa de Velázquez: Fabienne Aguado (directrice des études artistiques de la Casa de Velázquez) - Institut Français Barcelona: Max Vasseur (directeur de l'Institut français Barcelona). Décision d'attribution - Sara Agudo Millán - Pablo Sanz Almoguera Bourse de production à Hangar - Carola Moujan</w:t>
      </w:r>
    </w:p>
    <w:p>
      <w:r>
        <w:rPr>
          <w:b/>
          <w:color w:val="FF0000"/>
        </w:rPr>
        <w:t>id 63</w:t>
      </w:r>
    </w:p>
    <w:p>
      <w:r>
        <w:rPr>
          <w:b w:val="0"/>
        </w:rPr>
        <w:t>Le Musée du Jouet de Bruxelles ... MINI CIRCUIT TRAIN MECANIQUE 1990? Petit circuit fixe, avec deux disques coiffés d'une petite reproduction de deux trains. Les deux mini-trials fixes, passent ensemble sous un immeuble "tunnel", et deux autres supposées gares, donnant une illusion d'optique de rencontre! Voir Pousseur JOUSTRA Bon état général de conservation : l'intérieur du boitiers à piles à souffert de corrosion due à des piles y laissées trop longtemps, le couvercle du boitier des piles est lacunaire. Voir ARABIAN Sulky mécanique. Le jockey N°5 porte un cosaques rouge il est assis à la conduite. Sur la boîte d'origine on peut voir le nom de la marque "Arabian". Un petit schéma semble indiquer que la queue sert de levier "en avant ou stop" on lite également made in Wester Germany DRA-DGMM R Voir Petit dragon mecanique Petit dragon mécanique crée par Bernhard TUCHER, artisan jouet en métal. Après avoir récupéré machines et outils pour cause de fin de course des jouets mécaniques (arrivée des jouets à piles, et normes de plus en plus restrictives pour jouets en bois, Bernhard Tucher a logé dans sa maison d'Emskirchen un formidable atelier qui lui permet de produite de grands bateaux à l'ancienne ou de petites curiosités, comme ce dragon créé de toutes pièces pour équiper en stock de moteurs mécaniques. Il a de l'or dans les mains, et s'amuse comme un beau diable. Voir Poussin Jouet mécanique entre 1918 et 1940. Représentant un poussin picorant. Réalisé en fer-blanc lithographié en jaune avec quelques traits bruns pour simuler le plumage. Son bec est de couleur orange. Voir Happy Clown Prototype de Happy Clown, c'est un jouet mécanique à clef. Ce clown est directement inspiré par le célèbre GROCK (CHARLES ADRIEN WETTACH) de son vrai nom citoyen Suisse dans les années 1950. Lorsqu’on l'actionne celui-ci fait des mouvements avec son corps et ses yeux. Voir Souris Souris mécanique en plastique. Pour l'actionner il suffit de la tirer vers l’arrière et de la lâcher. Sous la base on peut lire "Made in Western Germany Zick-Zack" Voir KOUROTCHKA (Poule) Mécanique Petite poule mécanique à remonter avec une clef. KOUROTCHKA est le nom donné par le fabriquant "ce qui veut dire poule en Russe" Voir SINGE YES-NO Singe en mohair brun au bas du dos un levier permet d'activer la tête en mouvement d'affirmation ou dénégation. C'est pourquoi le fabriquant les a baptisés ''série yes-no''. Visage, mains et pieds sont en feutre beige. Un médaillon plastique rouge avec mention Schuco Tricky est attaché sur le corps via un ruban rouge. Voir Ours Automate Ours animé par un moteur à ressort à remonter Il virevolte alors, bâton à la main. Fernand MARTIN est l'un des premiers inventeurs de ce type de petit automate que l'on trouvait entre 1885 1915 sur les boulevards parisiens. Des dizaines de choses de la vie de tous les jours furenttransposées en jouets par Fernand Martin. Livreurs, instruments de musique, animaux, cirque, acrobate, policier, pompier, piéton, marchands ambulants, etc. Voir Tracteur avec un bonhomme Années 1950. Jouet mécanique qui fonctionne mais dont certaines pièces manquent. Le bonhomme en salopette est assis au volant de son tracteur à deux essieux, l'un avec des petites roues à l'avant, l'autre avec des grosses roues à l'arrière. Les roues sont en plastique. Les couleurs présentes sont rouge, jaune, bleu, brun et noir. Il a été réalisé en métal embouti et peint. Voir Oiseau mécanique ?. Oiseau mécanique avec les mentions suivantes dans la lithographie: "Germany -</w:t>
      </w:r>
    </w:p>
    <w:p>
      <w:r>
        <w:rPr>
          <w:b/>
          <w:color w:val="FF0000"/>
        </w:rPr>
        <w:t>id 64</w:t>
      </w:r>
    </w:p>
    <w:p>
      <w:r>
        <w:rPr>
          <w:b w:val="0"/>
        </w:rPr>
        <w:t>Sanders remporte les caucus démocrates de l'Alaska, de l'État de Washington et d'Hawaï Le candidat démocrate Bernie Sanders Photo : David Ryder / Reuters Disant profiter d'un « élan » dans l'ouest des États-Unis, le sénateur du Vermont Bernie Sanders a célébré ses victoires en Alaska, dans l'État de Washington et à Hawaï devant ses partisans en liesse à l'occasion des caucus démocrates qui se déroulent samedi dans ces États. Dans un discours livré samedi soir à Madison, au Wisconsin, M. Sanders s'est réjoui d'attirer des électeurs traditionnellement peu intéressés par la politique, dont les jeunes. Le sénateur indépendant a souligné que les jeunes Américains n'étaient ni apathiques, ni désintéressés du système politique et qu'ils voulaient bel et bien contribuer à « améliorer l'avenir de leur pays ». M. Sanders a lancé devant ses partisans qu'il leur proposait l'idée « radicale » de construire une économie qui avantagerait tous les Américains et « pas seulement le 1 % ». Hillary Clinton appréhendait ces revers. Elle avait à peine fait campagne dans ces trois États, passant une seule journée dans l'État de Washington, et restant en famille pour la fin de semaine de Pâques. À Washington, seulement le tiers des 101 délégués étaient pris en compte dans les résultats, samedi soir. Les 67 délégués restants reposent sur des votes par district, dont les résultats seront annoncés à une date ultérieure. M. Sanders a incité ses sympathisants à ne pas se laisser convaincre par ceux qui disent qu'il lui est impossible de remporter l'investiture démocrate contre Mme Clinton, qui disposait avant les caucus de samedi de 1234 délégués contre 956 pour M. Sanders, selon les analyses de l'Associated Press. Ce rapport passe à 1703 contre 985 lorsque l'on tient compte des superdélégués, ces dirigeants du Parti démocrate qui peuvent voter pour le candidat de leur choix. Le « momentum » de Bernie Sanders? Prenant la parole au rassemblement dans le Wisconsin alors que les votes étaient encore en train d'être comptabilisés dans l'État de Washington, M. Sanders a parlé des résultats de samedi soir comme d'un nouvel élan pour lui dans l'ouest. Il a rappelé les récentes victoires en Utah et dans l'Idaho comme des indices d'un couronnement toujours possible contre Mme Clinton. « Nous venons de remporter l'État de Washington. C'est ce à quoi ressemble le "momentum", a-t-il déclaré devant plus de 8000 partisans. Ne laissez personne vous dire que nous ne pouvons pas gagner la nomination ou l'élection générale. C'est précisément ce que nous allons faire. » Puisque les démocrates distribuent leurs délégués proportionnellement, les résultats de samedi en Alaska et dans l'État de Washington pourraient ajouter au moins 27 délégués au total de M. Sanders et au moins cinq à celui de Mme Clinton. Or, M. Sanders aurait une côte très abrupte à remonter pour remporter l'investiture de son parti. Selon le décompte de l'Associated Press, M. Sanders aurait besoin de 57 % des délégués restants des primaires et des caucus pour se doter d'une majorité de ces délégués d'ici la fin juin. La barre est encore plus haute pour le sénateur du Vermont en tenant compte des superdélégués. Il doit obtenir d'ici à la fin de la course la faveur de plus de 67 % des délégués des primaires et des caucus, et des superdélégués. Il faut détenir 2383 délégués pour obtenir la nomination à la convention de la formation politique qui aura lieu en juillet à Philadelphie. Pente abrupte à remonter Bernie Sanders a passé la majeure partie de la semaine sur la côte ouest, tentant de consolider ses appuis auprès des militants progressistes de la région afin de remporter haut la main les caucus de samedi et de réduire ainsi l'avance de 300 délégués déten</w:t>
      </w:r>
    </w:p>
    <w:p>
      <w:r>
        <w:rPr>
          <w:b/>
          <w:color w:val="FF0000"/>
        </w:rPr>
        <w:t>id 65</w:t>
      </w:r>
    </w:p>
    <w:p>
      <w:r>
        <w:rPr>
          <w:b w:val="0"/>
        </w:rPr>
        <w:t>MERCI ELAN HOSPITALITY Nous sommes heureuses de vous annoncer que Elan Hospitality devient un de nos sponsors principaux. Merci à Loïc Langouet pour son soutien et sa confiance. «ELAN Hospitality a été créé en 2002 pour conseiller les professionnels de l’hébergement. Aujourd’hui la convergence des produits informatiques et audiovisuels, communément appelée le multimédia, nécessite un réel accompagnement pour tous les professionnels désireux de proposer à leurs clients un service innovant et qualitatif. Elan Hospitality se positionne en tant qu’intégrateur multimédia à forte valeur ajoutée. Sa structure à taille humaine offre une réelle écoute, un suivi et un apport de solutions techniques cohérentes. Fort de l’expérience acquise depuis 12 ans auprès de propriétaires d’hôtels, de directeurs informatique, d’architectes et de décorateurs, nous sommes aujourd’hui fiers de pouvoir accompagner nos clients pendant toutes les étapes de leurs projets de construction ou de rénovation.» Site web: http://www.elan-hospitality.fr Les Roses de Cachi is happy to announce that Elan Hospitality is becoming one of their main sponsor. Thank you to Loic Langouet for its trust and support. Elan Hospitality was created in 2002 to advise hospitality profesionals. Today the technology is becoming more and more part of the everyday needs; it requires a real follow up to the professionals to give the innovative and qualitative products. Elan Hospitality is a small sized company, which allows having a real understanding of the needs, a great follow up, and the right products for the right needs. Having 12 years of experience, dealing with hotel owners, IT managers, architects, designers, they are proud to be able to help their clients in all steps of their projects from building to renovation.</w:t>
      </w:r>
    </w:p>
    <w:p>
      <w:r>
        <w:rPr>
          <w:b/>
          <w:color w:val="FF0000"/>
        </w:rPr>
        <w:t>id 66</w:t>
      </w:r>
    </w:p>
    <w:p>
      <w:r>
        <w:rPr>
          <w:b w:val="0"/>
        </w:rPr>
        <w:t>Culture PRAd’A, focus taille L Cette semaine, rendez-vous à la MA autour des tendances architecturales déclinées en taille « L ». Nous vous accueillons du lundi au vendredi pour une visite commentée du Palmarès Régional d’Architecture en Nouvelle-Aquitaine. Exposition du 9 juin au 31 juillet 2020 Entrée libre du lundi au vendredi de 14h à 18h 1 rue de la Tranchée - 86000 Poitiers 05 49 42 89 79 - www.ma-poitiers.fr Retrouvez les 167 projets candidats sur le site : www.palmares.archi Le PRAd’A est un événement organisé par Le 308 – Maison de l’Architecture en Nouvelle-Aquitaine et l’Ordre Régional des Architectes en partenariat avec les Maisons de l’Architecture du territoire (Limoges, Pau et Poitiers), avec le soutien de la Direction Régionale des Affaires Culturelles (DRAC) et de son Club Partenaires. Visuels : M. Monthiers pour Agence Guiraud-Manec et @Tabaramounien pour le 308 - MA</w:t>
      </w:r>
    </w:p>
    <w:p>
      <w:r>
        <w:rPr>
          <w:b/>
          <w:color w:val="FF0000"/>
        </w:rPr>
        <w:t>id 67</w:t>
      </w:r>
    </w:p>
    <w:p>
      <w:r>
        <w:rPr>
          <w:b w:val="0"/>
        </w:rPr>
        <w:t>La région touristique des Bois-Francs, dans le Centre-du-Québec, doit son nom aux érables et autres variétés de bois dur qui couvrent son territoire. 157e EXPOSITION AGRICOLE DE VICTORIAVILLE Sur le terrain du Colisée Desjardins de Victoriaville Une exposition agricole à l'image du Québec avec des concours d'animaux, grand salon de races animalières, horticoles et textiles, machineries agricoles, kiosques commerciaux, volets récréatifs (manèges), chevaux, miniferme Purina, spectacles d'artistes de renom, bingo monstre. Invitation spéciale à une vraie fête de famille. Ouverture officielle des manèges et des kiosques commerciaux le 6 août. Animation spéciale sous un arc-en-ciel de couleurs mettant en évidence notre agriculture.</w:t>
      </w:r>
    </w:p>
    <w:p>
      <w:r>
        <w:rPr>
          <w:b/>
          <w:color w:val="FF0000"/>
        </w:rPr>
        <w:t>id 68</w:t>
      </w:r>
    </w:p>
    <w:p>
      <w:r>
        <w:rPr>
          <w:b w:val="0"/>
        </w:rPr>
        <w:t>IKEA souhaite poursuivre son action envers l’environnement. A l’occasion de la Semaine du Développement Durable, la marque travaille sur les écogestes, et notamment dans la cuisine. Pour cela, elle organise un concours de cuisine. Les écogestes en cuisine : participez à #IKEADURABLE La Semaine du Développement Durable s’étend du 1er au 7 avril. A cette occasion, IKEA souhaite sensibiliser ses visiteurs à un mode de vie plus durable à la maison. IKEA invite ses clients à profiter de nombreuses animations et offres spéciales proposées en magasin, et notamment de s’initier aux écogestes en cuisine. Une compèt’ « 0 déchet » en cuisine Dans chacun des 29 magasins IKEA français, un blogueur culinaire prépare trois délicieuses recettes : - en utilisant toutes les parties des ingrédients = 0 déchets, y compris les épluchures et les eaux de cuisson - avec un panier imposé de produits de saison Les 29 blogueurs s’affronteront en simultané samedi 5 avril de 15h à 18h au rayon cuisine de chaque magasin IKEA.Vous pourrez y assister, déguster les bouchées préparées sur place et voter pour le blogueur culinaire. Réalisez les recettes chez vous Chaque cuisinier sera installé dans une cuisine équipée de plaques à induction, d’un four et d’un micro-onde. Il pourra apporter son propre matériel. Les critères de sélection porteront sur l’esthétique, l’originalité et bien sûr des éléments relatifs au développement durable. Après le vote des clients, les 5 finalistes seront départagés par Chef Damien, conseiller sur 750g.com, partenaire de l’opération. Le vainqueur sera désigné le 9 avril, ainsi que les recettes des 29 blogueurs, de manière à vous permettre de les réaliser chez vous !</w:t>
      </w:r>
    </w:p>
    <w:p>
      <w:r>
        <w:rPr>
          <w:b/>
          <w:color w:val="FF0000"/>
        </w:rPr>
        <w:t>id 69</w:t>
      </w:r>
    </w:p>
    <w:p>
      <w:r>
        <w:rPr>
          <w:b w:val="0"/>
        </w:rPr>
        <w:t>Notre philosophie In Serious Games We Trust wannapplay est détenue par la société Terres Neuves SPRL, qui est née le 1er juillet 2013 des méninges, de l’huile de coude et de l’enthousiasme de 2 anciens étudiants l’institut des Hautes Etudes des Communications Sociales (IHECS). wannapplay œuvre pour une communication plus efficace en entreprise, par le biais du jeu: les serious games. Constatant les lacunes dans l’offre de découverte de villes dans le domaine du MICE (Meetings Incentives Conférences &amp; Events), les deux entrepreneurs ont voulu proposer une solution avec, comme outil premier, la tablette tactile, des applications dédiées et un contenu généraliste ou personnalisé, mais toujours ludique. Forts du succès immédiatement rencontré, ils ont persévéré dans la voie des Serious Games pour proposer aujourd’hui une offre globale de gamification de contenus sérieux, en intérieur comme en extérieur. On fait un métier pas facile, mais c’est toujours mieux que de travailler ! À ce jour, l’équipe belgo-luxembourgeoise compte de dynamiques spécialistes dans le domaine et une 15aine de free-lances pour les épauler dans leurs opérations internationales. Vous voulez en savoir plus ? Connaitre les délicieuses personnes qui œuvrent chaque jour pour plus d’efficacité par la légèreté ? Contactez-nous et/ou passez boire un café !!</w:t>
      </w:r>
    </w:p>
    <w:p>
      <w:r>
        <w:rPr>
          <w:b/>
          <w:color w:val="FF0000"/>
        </w:rPr>
        <w:t>id 70</w:t>
      </w:r>
    </w:p>
    <w:p>
      <w:r>
        <w:rPr>
          <w:b w:val="0"/>
        </w:rPr>
        <w:t xml:space="preserve">Depuis notre lancement nous présentons Play TV comme la première plateforme de télévision gratuite et légale sur Internet. Lancé en 2010, avec le soutien du Ministère de la recherche, de la Chambre de Commerce et d'Industrie de Paris et d'Oséo Innovation, nous développons avec notre équipe de 10 personnes des technologies innovantes de diffusion vidéo en direct sur Internet. Comme vous le savez, notre site vous permet de visionner une centaine de chaines du monde entier ! Nous avons créé des modèles de partage de recette innovants avec les différentes chaines de TV et la SACEM. Vous êtes plus 2,5 millions d'utilisateurs à visiter le site tous les mois, et à bénéficier gratuitement de nos services, et nous vous remercions de votre fidélité. Cependant nous sommes aujourd'hui face à une décision judiciaire qui met en péril l'avenir du service. Reconnus par le CSA dès notre lancement, nous avons respecté l'ensemble de nos obligations. D'ailleurs le CSA a dernièrement mis en demeure France Télévisions de se conformer à la loi et de ne pas s'opposer la reprise de ses chaines sur Play TV. Mais parallèlement, la Cour d'Appel de Paris voit les choses autrement et nous condamne lourdement pour la reprise des chaînes de France Télévisions. Nous sommes extrêmement surpris et nous le contestons devant la cour de cassation. Le verdict devrait redistribuer les cartes mais d'ici là nous devons appliquer l'arrêt de la Cour d'Appel bien que de son coté FTV n'applique pas la décision du CSA… Nous avons aujourd'hui besoin de fonds pour dynamiser nos développements et obtenir les partenariats avec les grandes chaînes absentes de Play TV. Voila ce que nous vous proposons, pour une contribution : 1 mois d'accès à Play TV Premium 6 mois d'accès à Play TV Premium (normalement 2.99€/mois) Play TV Premium c'est l'intégralité du service en haute qualité et sans publicité Merci de votre soutien, on compte sur vous ! Play TV a besoin de votre soutien, le service est en danger ! </w:t>
      </w:r>
    </w:p>
    <w:p>
      <w:r>
        <w:rPr>
          <w:b/>
          <w:color w:val="FF0000"/>
        </w:rPr>
        <w:t>id 71</w:t>
      </w:r>
    </w:p>
    <w:p>
      <w:r>
        <w:rPr>
          <w:b w:val="0"/>
        </w:rPr>
        <w:t>La compagnie exploitante de la centrale de Fukushima a commencé à pomper vendredi de l'eau souterraine radioactive pour tenter de réduire les rejets dans l'océan Pacifique voisin. Tokyo Electric Power (TEPCO) a précisé avoir creusé un puits et pompé 13 tonnes d'eau entre 14 h (1h du matin) et 20 h locales. «C'est une tâche urgente pour nous de pomper cette eau souterraine le plus vite possible», a déclaré vendredi un porte-parole de Tepco. Mercredi le premier ministre Shinzo Abe avait annoncé que les autorités allaient davantage s'impliquer dans la gestion de cette eau contaminée dont l'écoulement en mer constitue selon lui un problème «urgent». Tepco se débat depuis mars 2011 pour faire face aux conséquences de l'accident à sa centrale nucléaire Fukushima Daiichi (220 km au nord-est de Tokyo), suite à un très fort séisme et surtout un tsunami géant. Le problème le plus aigu depuis plusieurs semaines consiste à empêcher cette eau infiltrée en sous-sol et contaminée par la forte radioactivité du site de fuir dans l'océan Pacifique. Confrontée à un manque de moyens de traitement, de stockage et de confinement de cette eau, Tepco a dû reconnaître fin juillet, pour la première fois, qu'une partie de cette eau s'était déversée dans l'océan voisin, après avoir longtemps nié les faits. Selon un responsable du ministère de l'Industrie (Meti) interrogé mercredi par l'AFP «environ 300 tonnes d'eau s'échappent tous les jours», mais «il n'est pas certain toutefois que l'eau soit hautement radioactive». Selon l'expert français Jérôme Joly, directeur général adjoint de l'Institut de radioprotection et de sûreté nucléaire (IRSN), l'impact environnemental de ces fuites d'eau contaminée resterait toutefois marginal par rapport à la radioactivité totale émise en 2011 au moment de l'accident. Tepco prévoit qu'à la mi-août elle aura mis en place un système capable de pomper 100 tonnes d'eau contaminée par jour, eau qui sera filtrée et recyclée pour refroidir les réacteurs de la centrale accidentée.</w:t>
      </w:r>
    </w:p>
    <w:p>
      <w:r>
        <w:rPr>
          <w:b/>
          <w:color w:val="FF0000"/>
        </w:rPr>
        <w:t>id 72</w:t>
      </w:r>
    </w:p>
    <w:p>
      <w:r>
        <w:rPr>
          <w:b w:val="0"/>
        </w:rPr>
        <w:t>Si l’on peut théoriquement percer à peu près tout et n’importe quoi, chacun a sa propre anatomie, ses propres tissus. Il est donc fort probable que tu ne puisses pas tout te faire percer, soit parce que c’est tout bonnement impossible, soit parce qu’esthétiquement ça le ferait vraiment pas. Ou alors juste un coup de poisse. Tu sais depuis quand je rêve d’un bridge? Depuis une huitaine d’années. Tu sais depuis quand je porte des lunettes? Depuis toujours. Dramatique, je sais. Je vais donc faire le tour des emplacements possibles sur le visage et le corps (exceptés piercings génitaux, de surface et dermal anchors qui seront vus dans un autre article). On va commencer par le visage, puis les oreilles, et le reste du corps. J’appelle « lèvre » tout ce qui trouve autour de la bouche elle-même. La cicatrisation est assez courte (1 mois-1 mois et demi de soins pour environ 2-3 mois de cicatrisation totale). Contrairement aux idées reçues, un piercing à la lèvre n’est PAS un labret. Le labret est le nom français du stud, ce bijou en forme de barre avec une base ronde, sur laquelle on visse une boule ou un pic. D’ailleurs, il est à noter que si on peut tout à fait utiliser des anneaux, en tout cas pour la lèvre inférieure, on n’en utilisera jamais comme piercing initial car la forme ronde tire sur les tissus, ce qui risque de déformer le trou et de faire cicatriser « de travers ». On utilise un diamètre 1,2. Pas mal de combinaisons de piercings à la lèvre portent un nom, mais je déconseille fortement de les utiliser car ils n’ont aucune réelle existence en termes de piercings pratiqués. On utilise les termes de upper ou lower en anglais (soit au-dessus ou en-dessous de la lèvre), centré ou décalé. Le wikipédia anglais du lip piercing nous liste ceci : Donc, apparemment, j’ai un « cyber ». Wtf. Et j’avais jamais entendu parler de « canine bites » avant de tomber sur ce schéma. Pendant qu’on y est, je précise aussi que si le nom usuel d’un piercing au-dessus de la lèvre supérieure centré s’appelle couramment un « medusa », tout du moins en France, le terme anatomique est philtrum, et c’est d’ailleurs le seul terme correct utilisé par les professionnels anglosaxons. La principale idée reçue sur ces piercings est qu’ils causent un déchaussement des dents et/ou une rétractation de la gencive. Vrai et faux. Un piercing mal placé, ou avec un bijou trop long finira effectivement par causer ces dégâts. Assure-toi que votre perceur est compétent dans ces piercings et pense bien à raccourcir la barre du bijou dès que possible pour les éviter. Si le piercing est bien réalisé avec un bijou adapté cependant, ce risque n’est pas à craindre. Pour palier à ce risque, si ça te fait trop flipper, tu peux opter pour un piercing dit vertical. On ne traverse pas jusqu’à la bouche, on passe par l’intérieur de la lèvre, ce qui fait qu’une partie du piercing repose sous la lèvre, et l’autre pile dessus. Il est par contre impossible de mettre un anneau. L’un des piercings les plus rapides à cicatriser (seulement 4 à 6 semaines!), car on perce directement du muscle et des muqueuses, et la langue est un organe merveilleux qui se régénère à une vitesse folle. Mais c’est aussi l’une des cicatrisations qui peut être le plus mal vécu, car parler et surtout manger vont devenir des défis dantesques pendant quelques jours chez la majorité des gens, même avec l’aide de bons anti-inflammatoires. Vu le gonflement parfois très impressionnant, la barre initiale sera très, très longue, de diamètre 1,6. Peu de chances que tu oublies d’aller mettre une barre plus courte quand ce sera possible, car une fois la langue revenue à sa taille normale, avoir un bijou trop long dans la bouche est extrêmement inconfortable et on</w:t>
      </w:r>
    </w:p>
    <w:p>
      <w:r>
        <w:rPr>
          <w:b/>
          <w:color w:val="FF0000"/>
        </w:rPr>
        <w:t>id 73</w:t>
      </w:r>
    </w:p>
    <w:p>
      <w:r>
        <w:rPr>
          <w:b w:val="0"/>
        </w:rPr>
        <w:t>Rénovation réseau dans un collège Bonjour à tous,Je vais être amené à faire la rénovation d'un réseau dans un collège pourtant récent (2006), mais pour lequel l'infrastructure est assez vérolée : multiples serveurs éparpillés, switch disparates, pas de contrôle d'authentification, j'en passe ... Le rectorat, l'académie, le ministère enfin bref l'Éducation Nationale dans son ensemble met à disposition des ressources hétérogènes, inaccessibles et inefficaces. Malgré mes appels à l'aide, je n'ai pas de réponse, je vais certainement devoir me débrouiller tout seul. C'est pourquoi je me tourne vers vous. Connaissez-vous un ou plusieurs documents qui recenserait les règles classiques d'un réseau, ou plus simplement l'expérience d'autres personnes ayant la même problématique : 200 machines toutes différentes et un réseau qui contrôle le tout. Je suis motivé car tout cela m’intéresse, mais seul devant l'ampleur de la tâche, je ne suis pas sûr de continuer. Merci par avance,Stéphane Re : Rénovation réseau dans un collège J'ai été 15 ans responsable de réseau informatique en Lycée Agricole. Après plusieurs errances, les différents collègues des lycées agricoles de midi pyrénées se sont entendus pour reprendre la solution du rectorat de l’Académie de midi Pyrénées, basée sur une réseau sous serveur Windows (à l'apoque NT, maintenat version je sais plus mais la dernière de windows server. Les postes clients étaient sous Xp pro, maintenant sans doute seven pro. La solution logicielle à la gestion et maintenance du réseau est Magret (module d'aide à la gestion de réseau d'établissement). Toutes les explications sont là :</w:t>
      </w:r>
    </w:p>
    <w:p>
      <w:r>
        <w:rPr>
          <w:b/>
          <w:color w:val="FF0000"/>
        </w:rPr>
        <w:t>id 74</w:t>
      </w:r>
    </w:p>
    <w:p>
      <w:r>
        <w:rPr>
          <w:b w:val="0"/>
        </w:rPr>
        <w:t>grand espace pour les enfants jouer les propri�taires tr�s sympathiq...""superbe location - tr�s satisfait de notre location, annonce conforme � la pr�sentation. Hardelot-plage, Pas-de-Calais, Nord-Pas-de-Calais, France R�gion Touristique: C�te d'opale Proximit�: 15 km de Boulogne sur mer , 18 km de Le touquet , Altitude: 20 m, 600 m de la mer, 1500 m d'un lac, 600 m des commerces, 900 m du centre-ville Capacit� d'accueil: 6 personnes 6 photos Derni�re mise � jour le 03-07-2015 13h"Duplex comfortable dans endroit calme - Nous vous recommendons ce tr�s beau duplex � Hardelot o� tout est con�u de fa�on moderne et fonctionnelle. Quartier tr�s calme. Tr�s bon accueil. Merci pour ce s�jour tr�s agr�able.""Impeccable - C'est la 2�me fois que nous nous rendons dans ce logement et nous sommes toujours ravis!!! La r�gion est magnifique et le g�te est impeccablement bien soign� et pratique � 2 pas de la plage et des bois. De ..." Appartement Stella-plage - 2 personnes - location vacances n�6662 Ville: Stella-plage, Pas-de-Calais, Nord-Pas-de-Calais, France R�gion Touristique: C�te d'opale Proximit�: 7 km de Le touquet , 10 km de Berck , 1 km de la mer, 400 m des commerces, 400 m du centre-ville Capacit� d'accueil: 2 personnes Plage rest�e � l��tat "sauvage", pas de hauts buildings qui g�chent tout, tr�s beau. Possibilit� de nombreuses ballade, � pieds, en v�lo. Beaucoup d'endroit � visiter...""Mon p'tit bonheur - Enfin votre p'tit bonheur a �t� le notre et celui des enfants le temps d'un court weekend... Super bien �quip�, propre, jardin cl�tur� appr�ci� par Lili notre berger australien, tout le monde a aim�! Merlimont plage, Pas-de-Calais, Nord-Pas-de-Calais, France R�gion Touristique: C�te d'opale Proximit�: 10 km de D��taples sur mer et de berck , 7 km de Touquet , 100 m de la mer, 100 m des commerces, 100 m du centre-ville Capacit� d'accueil: 5 personnes Je recommande fortement cette location. A refaire ;) ""Parfait - Propri�taire agr�able et serviable. Appartement clair et �galement agr�able. Lit chambre confortable, mais attention a la taille du lit d'appoint dans la chambre... T�l� tr�s petite, mais bon pas vraiment utile e..." Appartement Stella Plage - 4 personnes - location vacances n�40392 Ville: Stella plage, Pas-de-Calais, Nord-Pas-de-Calais, France R�gion Touristique: C�te d'opale Proximit�: 5 km de Le touquet , 12 km de Berck , 600 m de la mer, 600 m des commerces, 600 m du centre-ville Capacit� d'accueil: 4 personnes Stella-plage, Pas-de-Calais, Nord-Pas-de-Calais, France R�gion Touristique: C�te d'opale Proximit�: 7 km de Le touquet , 13 km de Berck , 800 m de la mer, 400 m des commerces, 400 m du centre-ville Capacit� d'accueil: 4 personnes Stella-plage, Pas-de-Calais, Nord-Pas-de-Calais, France R�gion Touristique: C�te d'opale Proximit�: 5 km de Le touquet , 10 km de Berck , 1600 m de la mer, 1000 m des commerces Capacit� d'accueil: 6 personnes J'y retourne d'a..." Gite Sainte Cecile Plage - 4 personnes - location vacances n�46518 Ville: Sainte cecile plage, Pas-de-Calais, Nord-Pas-de-Calais, France R�gion Touristique: Pas de calais Proximit�: 15 km de Le touquet , 25 km de Boulogne sur mer Capacit� d'accueil: 4 personnes Hardelot-plage, Pas-de-</w:t>
      </w:r>
    </w:p>
    <w:p>
      <w:r>
        <w:rPr>
          <w:b/>
          <w:color w:val="FF0000"/>
        </w:rPr>
        <w:t>id 75</w:t>
      </w:r>
    </w:p>
    <w:p>
      <w:r>
        <w:rPr>
          <w:b w:val="0"/>
        </w:rPr>
        <w:t>TRANSFORMEZ VOUS EN 3 MOIS! Après avoir aidé des milliers de personnes à transformer leur corps et leur vie grâce à notre programme Mon Défi Transformation, c'est maintenant à VOTRE tour d'obtenir les résultats de vos rêves! LE PROGRAMME MON DÉFI TRANSFORMATION LE PROGRAMME MON DÉFI TRANSFORMATION POURQUOI AVONS-NOUS CRÉÉ CE PROGRAMME? Après avoir travaillé dans le milieu de la remise en forme depuis plusieurs années, nous avons découvert une grande problématique. Saviez-vous que près de 3 personnes sur 4 qui débutent leur transformation physique n'iront pas jusqu'au bout de leurs objectifs? Pourquoi? Parce que la majorité des gens ne sont pas des athlètes à la base et ne veulent pas suivre des régimes restrictifs et des entraînements militaires durant des mois. Le manque de support et de compréhension des entraîneurs jumelés à une approche trop restrictive entraîne ces gens à abandonner leurs rêves et leur remise en forme ... Ça vous dit quelque chose? Avez-vous déjà vécu un abandon face à votre objectif ou connaissez-vous quelqu'un à qui cela est arrivé? C'est pourquoi Project Physique existe et c'est pourquoi nous avons voulu créer le programme Mon Défi Transformation pour aider le plus de gens possibles à atteindre le corps et la santé qu'ils méritent! Le plus génial, c'est que tout se fait à distance grâce à notre application mobile incroyable et notre suivi rigoureux de notre chère clientèle. Si vous ne voulez pas réussir rapidement et facilement votre objectif tout en optimisant votre corps, vos hormones, votre énergie et votre santé avec une alimentation variée ... Ce programme n'est peut-être pas pour vous. Si par contre vous êtes prêts à obtenir des résultats comme jamais tout en apprenant et en adorant le processus, je vous invite à rejoindre notre merveilleux programme. L'Application d'Entraînement Ce Programme vient avec notre toute nouvelle application mobile et notre Zone Membre Web qui vous donne accès à votre programme d'entraînement personnalisé à travers la zone "Entraînement". Vous aurez dans cette section : - Un programme personnalisé pour vous et votre objectif - Des explications pour chaque exercice/technique - Des vidéos pour CHAQUE exercice démontrant le mouvement - Un Calendrier d'entraînement suivant vos Jours de repos - Un système intelligent de calcul de répétitions, de séries, de cardio, de calories dépensés &amp; plus pour noter vos progrès et vous donner des cadeaux grâce à notre nouveau système de récompenses - Remportez des prix en vous entraînant! Vous verrez donc vos progrès, l'avancement de vos poids/répétitions et vous resterez motivé en tout temps! *Pour les "Old School" ne vous inquiétez pas, vous pourrez imprimer vos workouts. VOUS Y RETROUVEREZ ... VOUS Y RETROUVEREZ ... L'application Nutrition Découvrez notre nouvelle application NUTRITION qui vous permet de voir en temps réel votre plan alimentaire personnalisé. Vous aurez également accès à une base de donnée de plus de 30 000 aliments pour facilement varier/modifier votre alimentation quotidiennement en regardant vos calories et macronutriments grâce à notre système intelligent. Il s'agit d'une application offerte entièrement gratuitement à nos membres qui compte tous vos aliments, vous fournit des informations sur votre consommation énergétique et vous permet même de scanner les aliments directement à l'épicerie pour les intégrer dans votre plan alimentaire! Plus jamais votre alimentation ne sera réduit à "POULET-BROCOLI" *Il s'agit ici d'un exemple de notre version anglaise. L'application est offerte en français à 100%! La Zone Membre Être membre Project Physique ne vous donne pas seulement accès à des programmes personnalisés et à du suivi en ligne. Vous aurez également accès à tout les autres contenus payants et vous recevrez des cadeaux et nos nouveaux programmes à chaque mois en avant première. Vous aurez accès à votre Zone Membre via tout type de plateforme et vous pourrez rentrer en tout temps en contact avec vos entraîneurs. Vous aurez aussi la chance de gagner des prix à chaque mois simplement en vous entraînant avec votre application (Suppléments, argent, plans gratuits, etc ...) Vous aurez également des rabais et des prix exclusifs chez plusieurs de nos partenaires comme: VOTRE PRIX SPÉCIAL SE TERMINE DANS : Forfait #1 Le Tout-Inclus Ce</w:t>
      </w:r>
    </w:p>
    <w:p>
      <w:r>
        <w:rPr>
          <w:b/>
          <w:color w:val="FF0000"/>
        </w:rPr>
        <w:t>id 76</w:t>
      </w:r>
    </w:p>
    <w:p>
      <w:r>
        <w:rPr>
          <w:b w:val="0"/>
        </w:rPr>
        <w:t>Au pied des monts de San Jacinto, Palm Desert est l'une des destinations prisées de la Californie du Sud, et ce en toute saison, avec en moyenne plus de 350 jours de soleil par an. Cette région, connue comme la « Capitale mondiale du golf », compte plus de 30 parcours de golf uniquement à Palm Desert et ses environs immédiats. Nos clients peuvent profiter des parcours et d'autres attractions luxueuses ainsi que flâner dans les boutiques de luxe, les magasins et restaurants à proximité de leur hôtel. Outre le golf, Palm Desert a beaucoup à offrir. À quelques kilomètres de là, découvrez le parc national de Joshua Tree, l'une des expériences les plus uniques des États-Unis. Venez admirer les fameux arbres de Josué (yucca brevifolia) et les autres plantes et animaux de la région. Le zoo Living Desert présente des animaux exotiques dans un environnement naturaliste. Le téléphérique, quant à lui, vous permet de découvrir toute la splendeur du paysage environnant. Après une journée bien remplie, toute la famille peut se détendre au centre aquatique Palm Desert Aquatic Center. Dans la vallée de Coachella, chacun de nos hôtels de Palm Desert est le pied-à-terre idéal pour les fans de musique et d'art venant assister au festival du même nom qui accueille au printemps des groupes connus dans le monde entier.</w:t>
      </w:r>
    </w:p>
    <w:p>
      <w:r>
        <w:rPr>
          <w:b/>
          <w:color w:val="FF0000"/>
        </w:rPr>
        <w:t>id 77</w:t>
      </w:r>
    </w:p>
    <w:p>
      <w:r>
        <w:rPr>
          <w:b w:val="0"/>
        </w:rPr>
        <w:t>Venez apprendre l’un des plus puissants outils de transformation de l’esprit, du corps et de l’âme qui a transformé des milliers de vies dans le monde entier. La technique du ThetaHealing® donne des outils pour attirer et vivre les expériences qui correspondent à nos buts par ce fait notre individualité, relations et choix de vie évoluent avec grâce, joie et facilité. Sur le plan spirituel, la philosophie de la technique ThetaHealing® nous enseigne que notre âme établit des leçons dans notre vie pour que nous puissions apprendre et maîtriser certaines vertus. La technique nous permet de travailler à travers des situations ou de passer rapidement au niveau suivant en comprenant les leçons, en intégrant les vertus tout en éliminant les perceptions limitantes. Les cours de la technique de ThetaHealing® enseignent a transformer nos propres limites tout en exploitant les leçons de la vie, nous élevons notre niveau de conscience et devenons les créateurs de notre propre réalité. Il s'agit de récupérer votre pouvoir et de créer votre vie comme vous le souhaitez en appliquant la technique ThetaHealing®. En obtenant votre diplôme vous pourrez l’exercer pour votre famille, ami(es) et Client(es) avec leur consentement . Pour QUI est cette formation? Intéressé à devenir un praticien en ThetaHealing ? Que vous souhaitiez aider les gens à optimiser leur vie ou que vous recherchiez une évolution dans votre vie personnelle , vos relations ou votre carrière; nos cours enseignent la transformation de l'esprit, du corps et de l'âme. Osez donnez un nouveau souffle à votre vie ! Au plaisir et avec Gratitude, Julie Gosselin Tél : 514-799-7204 Courriel : [email protected] Le séminaire ADN base introduit la technique du ThetaHealing® Les étudiants font l'expérience de la connexion et l'ouverture à l'amour inconditionnel du Créateur de tout ce qui est. Le cœur du séminaire est la pratique des techniques qui permettent de modifier des programmes retenus sur certain niveau ; base, génétique, historique et au niveau de l’âme. Les étudiants apprendront à identifier et transcender leurs propres programmes, tout comme ils apprendront à le faire pour les autres pendant le séminaire. A la fin du séminaire, l'étudiant est préparé à devenir un praticien en ThetaHealing® en tant que ThetaHealer®. Thèmes et exercices, incluant: Ce séminaire est enseigné en 3 jours consécutifs. Inclus : le manuel de base du praticien, le livre ThetaHealing®, le certificat officiel du praticien en ThetaHealing® ADN Base. Investissement total : 600$ Dépôt :100$ Lieu :St-Jérôme, Laval. Réservation confirmée dès la réception du dépôt de 100$ Aussi disponible :Formation en LIGNE total : 575$ Dépôt :45$ Réservation confirmée dès la réception du dépôt de 45$ Le séminaire ThetaHealing® Avancé élargit les informations contenues dans le séminaire de Base pour englober une compréhension approfondie des sept plans d'existence qui nous entourent. Vous continuerez à apprendre et à maîtriser le travail des croyances, approfondirez vos connaissances sur les téléchargements et apprendrez à différencier les différents plans d'existence à l'aide de divers exercices. Avec la formation de Praticien en ThetaHealing®Avancé, vous aurez développé une fondation solide sur les notions de la technique du ThetaHealing®. Thèmes et exercices, incluant: *Prérequis : ADN Base ThetaHealing® Ce séminaire est enseigné en 3 jours consécutifs. Inclus : le manuel ADN Avancé du praticien ThetaHealing®, le livre ADN Avancé , le certificat officiel du praticien en ThetaHealing® ADN Avancé. Investissement total : 609$ Dépôt :100$ Lieu: St-Jérôme, Laval. Possibilité de déplacement sur demande . Réservation confirmée dès la réception du dépôt de 100$ Aussi disponible :Formation en LIGNE total : 585$ Dépôt :65$ Réserva</w:t>
      </w:r>
    </w:p>
    <w:p>
      <w:r>
        <w:rPr>
          <w:b/>
          <w:color w:val="FF0000"/>
        </w:rPr>
        <w:t>id 78</w:t>
      </w:r>
    </w:p>
    <w:p>
      <w:r>
        <w:rPr>
          <w:b w:val="0"/>
        </w:rPr>
        <w:t>église paroissiale Sainte-Marie-Madeleine L'évêque de Cahors Géraud (1068-1083) donne plusieurs églises au prieuré de Carennac, dont celle de Rignac et donc sans doute, pense-t-on, celle d'Alvignac qui est son annexe ; l'abbé Clary ajoute, d'après les notes d'Edmond Albe, qu'une église neuve en 1267 est devenue la partie principale de l'église actuelle (op. cit.). Les élévations intérieures de la deuxième travée de la nef montrent deux grands arcs dont l'appareil de petits moellons équarris évoque le 11e siècle, tandis que ...</w:t>
      </w:r>
    </w:p>
    <w:p>
      <w:r>
        <w:rPr>
          <w:b/>
          <w:color w:val="FF0000"/>
        </w:rPr>
        <w:t>id 79</w:t>
      </w:r>
    </w:p>
    <w:p>
      <w:r>
        <w:rPr>
          <w:b w:val="0"/>
        </w:rPr>
        <w:t>Disons-le une bonne fois pour toutes, le dernier album de Don Nino est une pépite, le meilleur de tous. « In the backyard of your mind » synthétise le juste compromis entre mélodies pop et escapades sonores. Nicolas Laureau y poursuit un cheminement personnel en parallèle à NLF3, l’electro rock rétro-futuriste qu’il pilote avec son frère Fabrice et Mitch Pirès (présent ici pour les batteries). Sans faire injure à tes précédents disques eux aussi de qualité, « In the backyard of your mind » accède au cran au-dessus, à une stature internationale sans perdre son ambition. As-tu ressenti cette montée en puissance et quelle en est la sève ? J’ai souhaité, avec cet album, ne pas me limiter au travail d’introspection des précédents albums et aller vers quelque chose de plus large, de plus ouvert sur le monde extérieur, c’est la principale différence d’après moi. Et je crois que mon album précédent « Mentors Menteurs », recueil de reprises, était en quelques sortes une transition nécessaire. Tes chansons synthétisent le juste compromis entre mélodies pop et escapades sonores. Tout un équilibre nécessaire ? Je l’espère mais ce n’est pas à moi d’en faire l’analyse. Le fantôme de Syd Barrett plane au dessus de ce disque, sans, heureusement pour toi, la folie qui régentait le bonhomme à l’époque. Qu’est-ce qu’il représente pour toi outre ton pseudo ? Oui Syd Barrett est une personnalité et un compositeur marquant du 20ème siècle parce que c’est un artiste brut au sens artistique du terme. Il ne ment pas et ce qui traverse sa musique est ce qui trouble l’humanité. Une communication avec l’invisible. C’est pour cela que je l’aime. Le martèlement rythmique hypnotique avec guitare cristalline employé entre autres sur “Everything Collapsed All Right” ou sur “Free Birds” évoque notamment le magistral « No good trying » du Syd. Mais c’est aussi le lien avec l’électro rock de NLF3… Joli rapprochement, cela me touche. La musique répétitive est quelque chose de passionnant pour moi. J’écoute Terry Riley ou des rags de Ravi Shankar plusieurs fois par jour. Tes textes jaillissent sur l’inspiration mélodique ou sont le fruit d’un réel travail littéraire ? C’est une combinaison des deux. J’utilise aussi bien un rapport aux sonorités que sur les mots eux même. L’écriture automatique est un des déclencheurs… Cet album semble jaillir des tréfonds de ton esprit, comme le suggère son titre. Était-ce un disque que tu portais en toi ? Ou bien est-ce plutôt l’accès à une conscience supérieure, la dernière étape en cours d’un parcours initiatique qui se prolonge durant toute la vie des musiciens ? Le titre fait référence aux mécanismes inconscients en œuvre lors de l’écriture et de la composition de chansons mais aussi, sûrement, à la part d’interprétation personnelle de l’auditeur face à ce que je lui propose d’entendre. J’adhère totalement à ton idée de cheminement initiatique, il y a bien cette dimension-là dans mon travail. Mon dernier album est sûrement très nocturne, symbolique, en rapport avec le monde sensible plutôt qu’avec le monde tangible. Hormis le bagage technique acquis, crois-tu aux vertus de l’écriture musicale automatique, comme en littérature ? Sans être le fruit du hasard, cela serait plutôt une mise en pratique, une expérimentation contrôlée, comme en free jazz. J’utilise la notion d’accident en musique. C’est à dire de collision. Ça m’aide toujours. Y compris à élaguer. Oui je crois à l’écriture automatique, puisqu’elle convoque ce qu’il y a de plus secret et important de nous-même. Ça ne veut pas dire que c’est toujours génial, mais ça offre un champ de recherche et de trouvailles assez vaste. Existe-t-il une mystique Don Nino, un rapport particulier à la musique et à l’acte créatif ? C’est une raison de vivre. Tu as quand même fait entrer des « étrangers » dans ton antre, notamment Luke Sutherland et Lori</w:t>
      </w:r>
    </w:p>
    <w:p>
      <w:r>
        <w:rPr>
          <w:b/>
          <w:color w:val="FF0000"/>
        </w:rPr>
        <w:t>id 80</w:t>
      </w:r>
    </w:p>
    <w:p>
      <w:r>
        <w:rPr>
          <w:b w:val="0"/>
        </w:rPr>
        <w:t>Une arme chimique a été employée en Syrie par le régime contre des opposants, le 23 décembre 2012, dans la ville de Homs, affirment au Monde des sources au sein de services de renseignements occidentaux. Plusieurs pays occidentaux, qui avaient déclaré en 2012 que pareil scénario constituerait le franchissement d'une "ligne rouge" susceptible de déclencher une intervention armée en Syrie, s'efforcent aujourd'hui de démentir et d'étouffer l'affaire, "afin de ne pas être contraints d'agir", ajoutent ces mêmes sources. Le régime syrien a utilisé "une arme chimique incapacitante, non létale, dont nous n'avons pas pu établir le nom, faute d'échantillon", précisent nos interlocuteurs. La substance avait été chargée sur "quatre roquettes, qui ont été tirées". L'incident a déclenché une "démarche internationale très forte, en particulier de la Russie, auprès du pouvoir de Damas. Nous sommes, depuis, confiants que le régime syrien ne recommencera pas." Depuis le 23 décembre, des réseaux d'activistes syriens relaient des témoignages d'habitants et de médecins de Homs persuadés qu'une arme chimique a été utilisée ce jour-là dans le quartier de Al-Bayyada, où se déroulaient des combats entre forces gouvernementales et rebelles. Selon ces récits, le gaz aurait provoqué plusieurs morts et des dizaines de cas d'empoisonnement. Des vidéos ont été diffusées sur Internet, montrant des personnes souffrant de graves nausées, troubles respiratoires, vomissements, certaines étouffant. Mais le caractère invérifiable de ces données, et le fait qu'elles proviennent de militants anti-Assad rendaient toute interprétation très aléatoire. A Paris, le porte-parole du Quai d'Orsay Philippe Lalliot, interrogé jeudi 18 janvier par Le Monde, a fait la déclaration suivante, dont chaque terme semblait pesé au trébuchet : "Nous avons vérifié, et de près, ces informations, notamment les vidéos qui ont circulé. Nous ne pouvons pas confirmer l'usage de gaz de combat ou de produits chimiques létaux". Ce n'est pas un démenti catégorique, mais l'expression d'une prudente réserve.</w:t>
      </w:r>
    </w:p>
    <w:p>
      <w:r>
        <w:rPr>
          <w:b/>
          <w:color w:val="FF0000"/>
        </w:rPr>
        <w:t>id 81</w:t>
      </w:r>
    </w:p>
    <w:p>
      <w:r>
        <w:rPr>
          <w:b w:val="0"/>
        </w:rPr>
        <w:t>Avec 36 000 salariés, Ramsay Santé, l’un des leaders européens de la prise en charge globale du patient, est un recruteur majeur dans le secteur de la santé en France. En hospitalisation, le Groupe propose la quasi-totalité des prises en charges médicales et chirurgicales dans trois métiers : Médecine-Chirurgie-Obstétrique (MCO), Soins de Suite et de Réadaptation (SSR) et Santé mentale. Partout où il est présent, le Groupe participe aux missions de service public de santé et au maillage sanitaire du territoire. Le Groupe investit tous les ans plus de 200 millions d'€ dans l’innovation que ce soit dans les nouvelles technologies chirurgicales, d’imagerie, la construction et la modernisation d’établissements. La Clinique Aguiléra est implantée à Biarritz, dans les Pyrénées Atlantiques. L’établissement compte près de 130 lits et places. Pour assurer la qualité des soins et garantir une prise en charge optimale, l'établissement peut compter sur une équipe de plus de 250 salariés et de 80 praticiens libéraux. La clinique intervient sur de multiples spécialités incluant la chirurgie orthopédique, digestive, gynécologique, maxillo-faciale, ophtalmologique, viscérale et vasculaire ainsi que la chirurgie plastique. La Clinique Aguiléra dispose d’un service d’Urgences Mains, membre du Réseau Urgences Main Sud Aquitaine et propose également des prises en charge en Court Séjour Gériatrique. Ce poste est à mi-temps. Le DU Douleur est OBLIGATOIRE. Finalité du poste Participer activement au développement de la politique d’amélioration de la qualité de la prise en charge de la douleur. 1. Coordinatrice de la consultation douleur - Gestion des rendez-vous – Archivage des dossiers – Bilan d’activité - Relais auprès des médecins - Participe à l’information du patient ainsi qu’à son suivi (mise en place de supports..) - Assure la coordination des soins aux patients candidats à l’hospitalisation - Entretiens personnalisés infirmiers - Mise en place de techniques non médicamenteuses sur prescription (TENS) 2. Activité de formation continue des personnels soignants de l’établissement - Animation de formations en collaboration avec médecins référents - Dispensation de formations techniques spécifiques : PCA, MEOPA .. - Accueil et formation nouveaux arrivants - Diffusion du savoir. Répond aux demandes du personnel sur la PEC Douleur 3. Activités organisationnelle - Mise en place et suivi d’outils d’évaluation, de supports de suivi quotidien - Mise en place de protocoles thérapeutiques et de soins en collaboration avec les médecins, l’IDE Référente Informatique et évaluation de leur application et leur efficacité. - Recueille la satisfaction des patients en matière de Douleur et analyse les dysfonctionnements (organisationnels, humains, matériel…..) - Mise en place d’outils d’information et d’éducation pour les patients et le personnel 4. Activités cliniques Rôle clinique ponctuellement auprès des patients lors de situation complexes - Consultation infirmière pour évaluation de la douleur et collaboration avec les médecins pour réajustement des stratégies antalgiques - Mise en place et/ ou aide pose PCA - Prise en charge des patients candidats au QUTENZA - Mise en place TENS - Prévention des douleurs induites par les soins MEOPA - Soins relationnels - Participer à l’information et l’éducation des patients - Personne Ressource en Dispositif d’annonce et Soins Palliatifs. 5. Activités institutionnelles : Au sein de la Clinique Aguiléra - Anime les réunions de CLUD-SP - Liaisons fonctionnelles avec tous les partenaires du soin : médecins, pharmacien, ergothérapeute, kiné, psychologue, service bio médical… et aide à la transmission d’informations (ex Pharmacovigilance …) - Audits et enquêtes dans le champ de la douleur dans le cadre du programme qualité de l’établissement (EPP…) - Participation aux STAFFS pluridisciplinaires internes et dans le cadre des réseaux. 6. Activités af</w:t>
      </w:r>
    </w:p>
    <w:p>
      <w:r>
        <w:rPr>
          <w:b/>
          <w:color w:val="FF0000"/>
        </w:rPr>
        <w:t>id 82</w:t>
      </w:r>
    </w:p>
    <w:p>
      <w:r>
        <w:rPr>
          <w:b w:val="0"/>
        </w:rPr>
        <w:t>La Ligue Nationale de Rugby a dévoilé samedi le calendrier du Top 14 pour la saison 2012-13. Rugby365 vous propose de faire le point sur les dates importantes à retenir avant le coup d’envoi du championnat le 18 août prochain. En ouverture de la saison, le double champion de France en titre accueillera Castres lors de la première journée. Le derby des Midi-Pyrénées sera aussi un remake de la dernière demi-finale du Top 14, remportée par les Toulousains le 2 juin dernier (24-15). Finalistes malheureux la saison passée, les Toulonnais se déplaceront à Perpignan pour débuter. Les Clermontois rendront visite à Bayonne. Le Racing-Métro sera lui en visite à Agen tandis que le Stade Français recevra Montpellier. Les promus commenceront par un déplacement. Les Montois seront à Biarritz et les Grenoblois affronteront Bordeaux-Bègles en Gironde.Défaits par Toulouse en finale du championnat le 9 juin dernier (18-12), les Toulonnais auront l’occasion de prendre leur revanche dès le mois de septembre. Ils se déplaceront sur les bords de la Garonne le week-end du 28/29 septembre. La deuxième manche se déroulera au début du mois de mars (1er ou 2). Cette rencontre devrait certainement se disputer au Vélodrome. Vaincus en demi-finales par le RCT, les Clermontois retrouveront leur bourreau pour le compte de la 11eme journée à Marcel-Michelin (9/10 novembre). La confrontation de la saison passée est restée dans les mémoires suite aux déclarations de Mourad Boudjellal après le match, où il avait à nouveau parlé de « sodomie arbitrale », ce qui lui avait valu une suspension de 140 jours. Les Auvergnats se rendront à Mayol lors de l’antépénultième journée (12 ou 13 avril). Des entraîneurs retrouveront leurs anciens clubs respectifs la saison prochaine. Partis en mauvais termes d’Agen, Christian Lanta et Christophe Deylaud y reviendront en mars avec Bayonne (8 ou 9). Le match aller se disputera à Jean-Dauger début octobre (5 ou 6). Ancien manager de Bordeaux-Bègles, Marc Delpoux retrouvera lui la Gironde avec l’écusson de Perpignan sur le dos. Les retrouvailles sont programmées dès la deuxième journée à André-Moga (24 ou 25 août) et le retour se déroulera à Aimé-Giral pour le premier match de l’année 2013 en Top 14. Après avoir tout connu avec le Stade Français, Fabrice Landreau a mené Grenoble en Top 14 et reviendra dans la Capitale sous les couleurs du FCG. Les Isérois seront à Charléy le 25 janvier après avoir accueilli les Parisiens dès la troisième journée. Comme pour chaque exercice, le derby basque sera l’un des points chauds à suivre de près. A l’instar de la saison passée, la première manche aura Aguiléra pour cadre. Les deux voisins s’affronteront pour le compte de la septième journée (28 ou 29 septembre) avant de se retrouver cinq mois plus tard, sur la pelouse de Jean-Dauger (1er ou 2 mars). Au coude à coude pour la qualification la saison dernière, les deux clubs parisiens devraient à nouveau s’affronter au Stade de France. Ils s’affronteront une première fois le 30 novembre ou le 1er décembre et disputeront la revanche lors de l’avant-dernière journée. Une rencontre qui pourrait encore être décisive dans la course à une place en phases finales. Les souhaits du RCT exaucés. Pour leur permettre de boucler les travaux effectués durant l’été à Mayol, les dirigeants toulonnais avaient demandé à la Ligue Nationale de Rugby de disputer leurs trois premières rencontres de championnat à l’extérieur. La LNR a accédé à cette requête. Les Varois se déplaceront donc à Perpignan, au Racing-Métro puis à Mont-de-Marsan avant d’accueillir Bordeaux-Bègles pour leur première rencontre à domicile. Les promus se défieront une première fois sur la pelouse de Grenoble au cours de la quatrième journée (7 ou 8 septembre) et la revanche se déroulera en février</w:t>
      </w:r>
    </w:p>
    <w:p>
      <w:r>
        <w:rPr>
          <w:b/>
          <w:color w:val="FF0000"/>
        </w:rPr>
        <w:t>id 83</w:t>
      </w:r>
    </w:p>
    <w:p>
      <w:r>
        <w:rPr>
          <w:b w:val="0"/>
        </w:rPr>
        <w:t>La commune de CHANNES ( 10340 ) est située en AUBE près de TROYES. C'est un Bassins Agroalimentaire en croissance démographique, qui bénéficie d’une Faible Synergie Médicale. Site privé de renseignement téléphonique et de mise en relation des services de pharmacie de garde exploitant le 118 600 (Service payant). Site non officiel à l'ordre des pharmaciens ou état français. Le 118 600 est un service d’annuaire universel avec garantie de mise à jour régulière des données et est délivré par l'ARCEP. En cas d'urgence, vous pouvez contacter: 15 Samu, 17 Police ou 18 Pompier.Les pharmacies de garde sont ouvertes les dimanches et les jours fériés de de 8h à 20h et tous les jours de 20h à 8h. En dehors de ces horaires, nos agents vous mettront en relation avec la pharmacie de garde ouverte proche de vous.</w:t>
      </w:r>
    </w:p>
    <w:p>
      <w:r>
        <w:rPr>
          <w:b/>
          <w:color w:val="FF0000"/>
        </w:rPr>
        <w:t>id 84</w:t>
      </w:r>
    </w:p>
    <w:p>
      <w:r>
        <w:rPr>
          <w:b w:val="0"/>
        </w:rPr>
        <w:t>Les diff�rentes appellations d'origine contr�l�es (AOC) fran�aises sont minutieusement d�crites pour mieux en appr�cier les vins : Les producteurs inscrits sur Passionvin ont d'autre part cr�� une fiche descriptive compl�te pour chacun de leurs vins en liaison avec les appellations. Leurs coordonn�es �tant affich�es, il est possible de les contacter directement pour obtenir plus d'informations ou pour commander quelques bouteilles. Vignes de 25 ans d��ge moyen sur coteaux argileux � galets expos�s au ... La vinification et la mise en bouteille sont enti�rement effectu�s au ... Un costaud le petit Thomas, ardent, encore jeune, devra s�arrondir en ... 7,45 � DOMAINE DE LONGUE TOQUE 2006 Au c�ur des Dentelles de Montmirail, terre d�accueil de la prestigieuse ... Vieilli en f�ts de ch�ne 12 mois. Belle structure tannique, grand vin de ...</w:t>
      </w:r>
    </w:p>
    <w:p>
      <w:r>
        <w:rPr>
          <w:b/>
          <w:color w:val="FF0000"/>
        </w:rPr>
        <w:t>id 85</w:t>
      </w:r>
    </w:p>
    <w:p>
      <w:r>
        <w:rPr>
          <w:b w:val="0"/>
        </w:rPr>
        <w:t>Ethiques de l'épique Cette journée d'études interroge la pensée morale du genre épique – ou plus exactement de la tonalité générique épique – dans la littérature des XXe et XXIe siècles. Le projet s’inscrit dans le renouvellement de la recherche en littérature par sa dimension interdisciplinaire, au carrefour de la philosophie morale et des sciences humaines. Les études récentes soulignent la diversité des épopées et leur valeur problématique. La perspective comparatiste, depuis René Etiemble, a permis de percevoir la complexité d'un genre qui avait été si souvent identifié à une seule culture, et, dans cette culture, à une seule œuvre (l'Iliade). Florence Goyet a proposé de rompre définitivement avec les définitions classiques de l'épopée, qui la caractérisent par une posture de « célébration » univoque des valeurs d'une communauté : l'épopée serait au contraire un « instrument pour penser le conflit en profondeur et donner voix à tous, vaincus et vainqueurs », pour inventer des solutions politiques nouvelles par le « travail épique » d'une création polyphonique. On s’appuiera sur ce renouvellement théorique pour interroger l’épique dans la littérature des XXe et XXIe siècles, comme une ressource de la pensée éthique. Faire appel à l’épique, c’est en effet reprendre les figures de l’aventurier, du combattant, du voyageur, avec les dilemmes moraux et les vertus qui leur sont propres. Doit-on cesser de parler d'héroïsme épique, ou faut-il considérer qu'il se renouvelle en s'écartant de la figure du mâle occidental ? Quelle place l'épique fait-il à la fragilité, à la vulnérabilité ? Le choix même d'une narration épique n'est-il pas aussi le choix d'une posture morale ? L'épique, genre politique par excellence, ne contribue-t-il pas à déplacer les questions morales ? Quelle place donne-t-on alors à l’individu, à sa liberté, à ses choix, à ses interrogations subjectives, dans la communauté et l'histoire ? Programme 10h : Introduction Intervenants : Déborah Lévy-Bertherat et Thomas Conrad (ENS-PSL, République des Savoirs, CRRLPM) 10h20 : Éthique et épopée : une dynamique politique Ouverture : Florence Goyet (Université Grenoble Alpes, UMR 5316) 11h10 : Une épopée sans héros - autour de Saint-John Perse Dominique Combe (ENS-PSL, République des Savoirs, CIEPFC) 11h50 : Jean-Christophe et L’âme enchantée de Romain Rolland Intervenante : Aude Leblond (Univ. Sorbonne-nouvelle, THALIM) 14h30 : Du "Rapport sur Auschwitz" à "Si c'est un homme" et à "La trêve" : l'épique comme resémantisation du monde chez Primo Levi Intervenant : Guido Furci (Univ. Sorbonne-nouvelle, CERC) 15h10 : L’épique indéfini : éthique et singularité chez Daniel Mendelsohn Intervenant : Nicolas Aude (Univ. Lille 3) 15h50 : L’éthique a-t-elle un visage de femme ? Récits de guerre chez Svetlana Alexievitch et Kantemir Balagov Intervenante : Déborah Lévy-Bertherat (ENS, CRRLPM, UMR 3608) 16h50 : Contre-épopées généalogiques : l’éthique des passions infantiles chez Juan Benet Intervenante : Inès Cazalas (Univ. Paris-Diderot, CERILAC) 17h30 : Disproportions d’échelles et conflits individuels : hypothèses pour une définition de l’épopée vidéoludique Intervenant : Guillaume Grandjean (Univ. de Lorraine, CREM) 18h10 : Table ronde : représentations fictionnelles des combats éthiques Intervenants : Frédérique Leichter-Flack (Univ. Paris-Ouest, CRAL-EHESS), auteure</w:t>
      </w:r>
    </w:p>
    <w:p>
      <w:r>
        <w:rPr>
          <w:b/>
          <w:color w:val="FF0000"/>
        </w:rPr>
        <w:t>id 86</w:t>
      </w:r>
    </w:p>
    <w:p>
      <w:r>
        <w:rPr>
          <w:b w:val="0"/>
        </w:rPr>
        <w:t xml:space="preserve">Salut, jeune femme sympa de 20 ans vivant a Béziers, masseuse a ses heures perdues, propose rencontres coquines et pourquoi pas sexe si le feeling est au rendez vous. j’ai un petit appartement au centre ville ou je peux vous recevoir et je me ferai un plaisir de vous faire passer un bon moment en ma compagnie. Physiquement assez jolie comme vous pouvez le voir sur les photos, n’hésitez pas a me contacter si l’envie d’un massage ou de sexe vous fait vibrer Samira 6 </w:t>
      </w:r>
    </w:p>
    <w:p>
      <w:r>
        <w:rPr>
          <w:b/>
          <w:color w:val="FF0000"/>
        </w:rPr>
        <w:t>id 87</w:t>
      </w:r>
    </w:p>
    <w:p>
      <w:r>
        <w:rPr>
          <w:b w:val="0"/>
        </w:rPr>
        <w:t>Événements Aglow se tiendra dans les Portes de Jérusalem à l’occasion de notre Convocation de Jérusalem 2019! Cet événement suscite beaucoup d’intérêt mais également beaucoup de questions concernant le prix de la Conférence et le voyage organisé en option. Nous sommes toujours dans la phase de préparation et planification mais voulons à ce stade vous donner une estimation aussi juste que possible pour que vous puissiez commencer d’épargner et vous préparer. Merci de votre intérêt pour vous inscrire à notre conférence Web de la Conférence de 2017. Ceci est sûr d'être l'un des meilleurs événements en direct que nous avons jamais organisés. Voici quelques questions courantes sur le processus d'inscription. Si vous ne trouvez pas vos réponses ici, contactez-nous à l'adresse Cette adresse e-mail est protégée contre les robots spammeurs. Vous devez activer le JavaScript pour la visualiser. et nous vous aiderons. Comment puis-je m'inscrire à la diffusion sur le Web? Enregistrez-vous pour la diffusion sur le Web en remplissant ce formulaire. Notez que les frais d'affichage de la diffusion sur le Web sont un coût unique de 110 USD, pas une charge récurrente. Que se passe-t-il après l'inscription? Après avoir rempli le formulaire et payé avec votre carte de crédit, vous recevrez un email d'activation qui ressemble à ceci: Cliquez sur le bouton bleu "Activer votre compte" et vous serez emmené dans le magasin Aglow, où vous devrez entrer un mot de passe pour activer votre compte. Une fois que vous l'avez fait, vous pourrez vous connecter à votre compte Aglow Store. Pour vous connecter, cliquez sur le lien de connexion dans la barre grise en haut de la page si vous le voyez depuis votre ordinateur de bureau ou votre ordinateur portable, ou dans le menu en haut à gauche si vous utilisez un téléphone ou une tablette. Une fois que vous vous êtes connecté à votre compte, vous pourrez accéder à la page Webcast en cliquant sur le lien dans votre tableau de bord: Vous pourrez également consulter votre historique d'achat dans notre magasin. Une fois que vous avez accédé à la page de la diffusion sur le Web, vous pourrez voir la sortie en direct et toutes les sessions archivées. Et si je ne reçois pas le courrier électronique d'activation? Si vous vous êtes enregistré pour la diffusion sur le Web et avez payé les frais, mais que vous n'avez pas reçu de courrier électronique d'activation, procédez comme suit: - Vérifiez votre dossier de courrier indésirable ou Spam. Les chances sont que vous le trouverez là. - Si vous ne pouvez toujours pas trouver le courrier électronique d'activation, allez chez Aglow Store, cliquez sur le lien Connexion dans la barre grise en haut de la page, puis cliquez sur le mot de passe oublié? Lien. Vous serez invité à taper votre courrier électronique (assurez-vous et utilisez le même que vous avez utilisé lors de l'inscription à la diffusion sur le Web). Vous devriez alors recevoir un courrier électronique avec un lien pour réinitialiser votre mot de passe. - SCette adresse e-mail est protégée contre les robots spammeurs. Vous devez activer le JavaScript pour la visualiser. et nous ferons de notre mieux pour vous aider. Pourrais-je voir la diffusion sur le Web à partir de n'importe quel ordinateur? Oui, tant que l'ordinateur dispose d'une connexion Internet, vous devez pouvoir vous connecter à votre compte Aglow Store et afficher la diffusion sur le Web. Notre mode de vie s'adapte à votre vitesse de connexion, même si cela vous ralentit, vous pourrez voir les sessions. La qualité peut être médiocre, mais vous pourrez regarder. Puis-je visualiser la diffusion sur le Web avec des amis ou en groupe? Oui! Nous vous encourageons à vous rassembler avec des amis pour visionner la diffusion sur le Web. C'est plus amusant de cette façon! Contrairement aux années passées, il n'y a pas de frais supplémentaires pour une licence de diffusion sur le Web de groupe. Assurez-vous simplement d'utiliser un écran ou un projecteur suffisamment grand pour tenir compte de la taille de votre groupe. Le son est également une considération importante. Envisagez d'acheter un haut-parleur externe</w:t>
      </w:r>
    </w:p>
    <w:p>
      <w:r>
        <w:rPr>
          <w:b/>
          <w:color w:val="FF0000"/>
        </w:rPr>
        <w:t>id 88</w:t>
      </w:r>
    </w:p>
    <w:p>
      <w:r>
        <w:rPr>
          <w:b w:val="0"/>
        </w:rPr>
        <w:t>Effets sur l’aptitude à conduire des véhicules et à utiliser des machines Le cefpodoxime proxetil peut occasionner des sensations de vertiges. Les patients doivent être informés de ces risques potentiels et doivent connaître leurs réactions à ce médicament avant de conduire un véhicule ou d'utiliser des machines. Mise en garde et précautions d’emploi Allergie pénicillines Diarrhée d'un traitement antibiotique Insuffisance rénale sévère (Clcr &lt; 40 ml/mn) ·La survenue de toute manifestation allergique impose l'arrêt du traitement. ·La prescription de céphalosporines nécessite un interrogatoire préalable, l'allergie aux pénicillines étant croisée avec celle aux céphalosporines dans 5 à 10 % des cas: oL'utilisation des céphalosporines doit être extrêmement prudente chez les patients pénicillinosensibles: une surveillance médicale stricte est nécessaire dès la première administration. oL'emploi des céphalosporines est à proscrire formellement chez les sujets ayant des antécédents d'allergie de type immédiat aux céphalosporines. En cas de doute, la présence du médecin auprès du patient est indispensable à la première administration, afin de traiter l'accident anaphylactique possible. ·Les réactions d'hypersensibilité (anaphylaxie) observées avec ces deux types de bêta-lactamines peuvent être graves et parfois fatales. ·La survenue d'un épisode diarrhéique peut être symptomatique, de façon exceptionnelle, d'une colite pseudo-membraneuse dont le diagnostic repose sur la coloscopie. Cet accident, rare avec les céphalosporines, impose l'arrêt immédiat du traitement et la mise en route d'une antibiothérapie spécifique appropriée (vancomycine). Dans ce cas, l'administration de produits favorisant la stase fécale doit absolument être évitée. ·Ce médicament contient du lactose. Son utilisation est déconseillée chez les patients présentant une intolérance au lactose. Précautions d'emploi ·Chez les patients allergiques à d'autres bêta-lactamines, il faut tenir compte de la possibilité d'allergie croisée. ·En cas d'insuffisance rénale sévère, il peut être nécessaire d'adapter la dose quotidienne en fonction de la clairance de la créatinine (voir Paragraphe «sujets à risque» et voir rubrique Posologie et mode d'administration). ·Comme avec d'autres antibiotiques à large spectre, l'utilisation prolongée de cefpodoxime proxétil peut entraîner une sélection des germes non sensibles, ce qui peut nécessiter l'interruption du traitement. ·Interactions avec les examens de laboratoire Une positivation du test de Coombs a été décrite au cours du traitement par les céphalosporines. Il peut se produire une réaction faussement positive lors de la recherche de glucose dans les urines avec des substances réductrices, mais non lorsqu'on utilise des méthodes à la glucose oxydase. ANTIBACTERIENS A USAGE SYSTEMIQUE, Code ATC: J01DA33. (J:Anti-infectieux) Le cefpodoxime proxétil est un antibiotique semi-synthétique de la famille des bêta-lactamines, du groupe des céphalosporines orales de troisième génération, prodrogue du cefpodoxime. Après administration par voie orale, le cefpodoxime proxetil est absorbé en milieu intestinal et rapidement hydrolysé par des estérases non spécifiques en cefpodoxime, antibiotique bactéricide. Le mécanisme d'action du cefpodoxime repose sur l'inhibition de la synthèse des parois bactériennes. Le cefpodoxime est stable vis à vis de nombreuses bêta-lactamases SPECTRE D'ACTIVITE ANTIBACTERIENNE Les concentrations critiques séparent les souches sensibles des souches de sensibilité intermédiaire et ces dernières, des résistantes : S £ 1 mg/l et R &gt; 2 mg/l La prévalence de la résistance acquise peut varier en fonction de la géographie et du temps pour certaines espèces. Il est donc utile de disposer</w:t>
      </w:r>
    </w:p>
    <w:p>
      <w:r>
        <w:rPr>
          <w:b/>
          <w:color w:val="FF0000"/>
        </w:rPr>
        <w:t>id 89</w:t>
      </w:r>
    </w:p>
    <w:p>
      <w:r>
        <w:rPr>
          <w:b w:val="0"/>
        </w:rPr>
        <w:t>L'ambroisie, une plante allergisante qui nous envahie. Le département montre l'exemple. En association avec l'Agence Régionale de Santé, la FREDON Aquitaine, organisme à vocation sanitaire dans le domaine du végétal, conduit la veille sur l'ambroisie à feuilles d'armoise (Ambrosia artemisiifolia L). Cette plante annuelle, dont le pollen est très allergisant pour l'homme, pose des problèmes de santé publique. Cette mission a pour objectifs de recenser les territoires infestés afin de suivre l'évolution de ces populations et de fédérer un réseau local d'observateurs. La mobilisation collective est la clé de la gestion de cette plante envahissante. Germinal PEIRO est élu Président du Conseil départemental de la Dordogne Discours d’investiture de Germinal PEIRO, Président du Conseil départemental de la Dordogne. Le jeudi 2 avril 2015, les 50 Conseillers Départementaux de la Dordogne ont élu leur Président. Avec 38 voix, Germinal Peiro est le nouveau Président du Conseil Départemental de la Dordogne. Forum sur les Fonds Européens 2014-2020 Le forum organisé par le Département de la Dordogne en collaboration avec la Région Aquitaine et les services de l’Etat sur le thème des fonds européens s’est tenu le 22 mai 2015 à Boulazac. Il s’agissait de porter à connaissance du plus grand nombre de personnes les mécanismes de gestion et les possibilités de financement dans le cadre de la nouvelle programmation des fonds européens en Aquitaine pour la période 2014-2020. Pose de la première pierre de la Maison d’Enfants « La Vallée » à Caractère social Vendredi 19 juin a eu lieu à Castelnaud-La-Chapelle la pose de la première pierre des travaux de restructuration et d’agrandissement de la Maison d’Enfants « Les Milandes ». Cette manifestation a eu lieu en présence de Germinal Peiro, Président du Conseil départemental, Mireille Bordes, Vice-Présidente en charge de la famille et de l’enfance, Dominique Rousseau Directeur de la Maison d’Enfants de la Vallée, Claude Gody Président de l’association Soleil et Santé Dordogne et Brigitte Pistolozzi, Conseillère départementale du canton de la vallée Dordogne. Labellisation ECOCERT du Collège Montaigne de Périgueux Le lundi 15 juin 2015, le collège Michel de Montaigne de Périgueux a reçu la labellisation Ecocert de niveau 1 pour son service de restauration scolaire. Cette labellisation qui a pour objet de mieux prendre en compte les enjeux de santé publique, d’environnement et de responsabilité sociétale en restauration scolaire, récompense le travail mené depuis plusieurs années sur ce collège par le chef de cuisine, M. Jean-Marc Treillis. Jeudi 25 juin 2015 de 10h à 11h, Jeu de Minots vous accueille pour un temps partagé d’animation musicale au Pôle Enfance Jeunesse à TOCANE ST-APRE C’est à l’Espace François Mitterrand, le jeudi 2 juillet à 21h15 que seront présentés les Jardins Ephémères. Installés depuis 11 ans dans le parc du site, ces jardins évolutifs changent avec les saisons et disparaissent après une espérance de vie de trois ans environ.</w:t>
      </w:r>
    </w:p>
    <w:p>
      <w:r>
        <w:rPr>
          <w:b/>
          <w:color w:val="FF0000"/>
        </w:rPr>
        <w:t>id 90</w:t>
      </w:r>
    </w:p>
    <w:p>
      <w:r>
        <w:rPr>
          <w:b w:val="0"/>
        </w:rPr>
        <w:t>Quel médicament donner à un enfant de 6 ans qui vomit ?? Mes enfants ne vomissant jamais, je ne sais pas quoi lui donner Il n'a pas de fièvre, pas de diarrhée. Juste il vomit. c'est ce qu'on me donne pour les enfants, mais aussi les adultes. par contre, c'est sur ordonnance Bon pour le coca c'est mort il déteste !! Par contre il adore les chips, c'est pas trop gras ça ?? ma fille de 9 mois a une gastro et en prend, une dose poids 1/4 d'h avant les repas. Je vais le faire boire par petites doses et lui proposer des chips ! pour l'instant il n'a plus vomit depuis 1h00 de temps. Je vais voir au fur et à mesure et si ça continue j'irai à la maison médicale. Rien du tout + pa s de nourriture ma fille a eu exactement le même souci dimanche. Organisme au repos toute la journée et ça lui a réussi car en fin de journée elle allait bcp mieux</w:t>
      </w:r>
    </w:p>
    <w:p>
      <w:r>
        <w:rPr>
          <w:b/>
          <w:color w:val="FF0000"/>
        </w:rPr>
        <w:t>id 91</w:t>
      </w:r>
    </w:p>
    <w:p>
      <w:r>
        <w:rPr>
          <w:b w:val="0"/>
        </w:rPr>
        <w:t>Le client PC de LINE pour envoyer des messages et appeler gratuitement LINE est une application de messagerie instantanée et de VoIP multiplateforme qui permet d'envoyer des messages, appeler gratuitement et participer à des visioconférences avec ses amis. Voici le client pour Windows de l'application qui vous permet de l'utiliser sur votre ordinateur. La fonction principale de LINE est de pouvoir communiquer gratuitement avec ses amis. À l'instar de Mais LINE entend se démarquer de ses illustres adversaires en adoptant des fonctionnalités qui plairont aux plus jeunes d'entre vous: en plus des traditionnels messages et du partage de photos et de fichiers audio, LINE donne la possibilité d'intégrer de nombreux autocollants (ou stickers) hilarants aux conversations. Ces dessins typés manga sauront égayer les échanges les plus ennuyeux et des packs d'images supplémentaires pourront être téléchargés. Ce n'est pas tout: LINE soigne aussi l'aspect social de son application en proposant un Timeline où vous pourrez poster des messages, bien sûr, mais aussi des photos que vos amis pourront commenter. Qui plus est, et pour se démarquer encore de WhatsApp, la version bureau de LINE peut fonctionner indépendamment de l'application mobile. Une interface qui se concentre sur l'essentiel La version pour PC de LINE se présente dans une interface minimaliste. Trois onglets permettent d'accéder à votre liste de contacts, à vos conversations en cours et d'ajouter de nouveaux amis. Le client est donc très facile d'accès pour tous les utilisateurs. Pour initier une session avec LINE, vous n'aurez même qu'à scanner un code QR à l'aide de votre smartphone. Si l'interface vous paraît trop sobre, vous pourrez la modifier à votre guise en puisant dans le Theme Store les éléments visant à personnaliser l'expérience. Une fois dans l'appli, l'interface suit le même patron que les applications classiques de messagerie, comme Messenger ou Yahoo!. Une petite fenêtre affiche vos contacts et les conversations s'ouvrent dans des fenêtres flottantes. En plus des conversations instantanées, LINE vous permet aussi d'ajouter des contacts et de voir ce que vos amis ont publié dans leur bio. Un excellent complément pour la version mobile Si vous êtes un utilisateur de l'application mobile de LINE, cette version pour PC sera utile afin de profiter des mêmes fonctionnalités sur votre ordinateur. Elle vous permettra d'accéder à vos contacts LINE et de discuter avec eux de façon confortable lorsque vous êtes à la maison ou lorsque vous utilisez votre PC.</w:t>
      </w:r>
    </w:p>
    <w:p>
      <w:r>
        <w:rPr>
          <w:b/>
          <w:color w:val="FF0000"/>
        </w:rPr>
        <w:t>id 92</w:t>
      </w:r>
    </w:p>
    <w:p>
      <w:r>
        <w:rPr>
          <w:b w:val="0"/>
        </w:rPr>
        <w:t>Communiqué CNT du 2 juillet 2009 La CNT Équipement dénonce le « projet de loi relatif à la mobilité et aux parcours professionnels dans la Fonction Publique » devant être examiné à l’Assemblée Nationale les 2, 3 et 6 juillet et qui organise la casse du cadre statutaire des fonctionnaires. Il est inacceptable qu’une loi de cette importance dont le contenu a été vivement contesté par l’ensemble des organisations syndicales passe à l’Assemblée Nationale pendant les congés d’été... Ce projet de loi est une remise en cause profonde des services publics. En effet, l’article 7 de ce projet de loi ouvre la possibilité de mettre au chômage d’office (« disponibilité forcée ») et sans traitement, tout fonctionnaire qui dans le cadre d’une restructuration/suppression de service n’aurait pas trouvé une nouvelle affectation. En effet si après 3 propositions de poste par l’administration (quelque soit le lieu géographique, le ministère, la collectivité ou le métier proposés), vous n’en acceptez aucun, vous pouvez être licencié. En résumé vous ne pourrez pas refuser le 3e poste proposé... sinon la porte !!! Ces postes proposés pouvant se présenter sous la forme d’un cumul de plusieurs postes à temps partiels (dont au moins un mi-temps). Ce « bricolage » de poste pouvant se répartir sur des missions et/ou administrations et/ou lieux très différents... « flexibilité » oblige... M. Santini, à l’époque secrétaire d’État à la Fonction Publique, fut très clair : « Il s’agit d’une « mesure dissuasive vis-à-vis d’agent qui refuserait le principe même de la suppression de leur emploi » , inutile de préciser que derrière « dissuasive » il y aura selon les cas : peur, chantage, pression... Évidemment le non remplacement d’un départ en retraite sur deux et les restructurations à venir vont permettre de donner toute sa pleine mesure à cette loi, il vous faudra être très mobile géographiquement et professionnellement...(ayons ici une pensée pour les agents du Sétra, les déplacés des DDEA, des subdvisions supprimées...) C’est également la création d’une nouvelle position statutaire : « », et rappelons-le sans indemnité chômage car la grande majorité des employeurs publics ne cotisent pas à l’assurance chômage... fonctionnaire sans traitement en attente de poste ou avant licenciement Cela est également valable si de retour de congé maternité, parental, longue maladie ou détachement... votre poste a été transformé ou supprimé... vous aimez les surprises... !!! Cela veut dire que le fonctionnaire dans cette situation (qui sera la conséquence logique des suppressions massives de postes liées au démantèlement programmé du service public) cessera de percevoir un traitement et devra donc, s’il veut être payé, trouver par lui-même un emploi dans le public ou le privé en attendant un poste, voir quitter définitivement la Fonction Publique (indemnité de départ fixée au cas par cas !!!). Ce licenciement qui ne dit pas son nom est la porte ouverte à la liquidation définitive du statut de la Fonction Publique et du service public. C’est la fin de la garantie de l’emploi pour l’agent qui était « une garantie d’indépendance dans l’exercice de ses fonctions », et ainsi modifie et fragilise son positionnement. C’est la fin d’une relative protection contre la corruption ou les pressions diverses (politiques, hiérarchiques...), la fin de la garantie pour le citoyen/usager de l’indépendance, de la continuité du service et de la neutralité de l’action publique... Nous constatons déjà avant que cette loi ne soit votée que le nombre de révocation particulièrement dans l’Éducation Nationale a augmenté sous le prétexte d’ « insuffisance professionnelle » et qui touche en réalité les syndicalistes les plus dérangeants....(voir les nombreux cas en cours suite aux dernières luttes dans l’Éducation Nationale...) Il s’agit en outre d’un véritable plan social adapté au secteur public, rappelons qu’il y a 33754 postes à supprimer en 2010 (30600 en 2009). La CNT Équipement dénonce par ailleurs l’article 10 qui permet d’avoir recours, à l’intérim</w:t>
      </w:r>
    </w:p>
    <w:p>
      <w:r>
        <w:rPr>
          <w:b/>
          <w:color w:val="FF0000"/>
        </w:rPr>
        <w:t>id 93</w:t>
      </w:r>
    </w:p>
    <w:p>
      <w:r>
        <w:rPr>
          <w:b w:val="0"/>
        </w:rPr>
        <w:t>Présentation de contact evenementiel Faites de votre mariage ou anniversaire un moment spécial en faisant exploser des feux d'artifice. Vous trouverez un lot innombrable de feux d'artifices chez le prestataire "Contact événementiel". Les prestataire qui vous garantira des célébrations extraordinaires.</w:t>
      </w:r>
    </w:p>
    <w:p>
      <w:r>
        <w:rPr>
          <w:b/>
          <w:color w:val="FF0000"/>
        </w:rPr>
        <w:t>id 94</w:t>
      </w:r>
    </w:p>
    <w:p>
      <w:r>
        <w:rPr>
          <w:b w:val="0"/>
        </w:rPr>
        <w:t>#1 Le 04/04/2011, à 13:13 - tggege activation compiz plus de unity[Résolu] Bonjour en voulant activer les effets de compiz j'ai certainement desactiver unity. En effet lorsque je deemarre la machine le bureau ce lance avec ses icones mais il manque le menu unity à gauche et en haut. Commment le réactiver? #2 Le 04/04/2011, à 13:21 - fabien26 Re : activation compiz plus de unity[Résolu] Dans Compiz config (version avancée), tu as une case "unity", il suffit de la cochée. #3 Le 04/04/2011, à 13:24 - tggege Re : activation compiz plus de unity[Résolu] oui mais comment rentrer dans la config compiz sans le menu unity??? #4 Le 04/04/2011, à 13:47 - fabien26 Re : activation compiz plus de unity[Résolu] Ah ! Tu es en auto login si tu demandes ça je présume ? Ça ne va en effet pas être simple, il faut que tu trouves un moyen de te loguer en gnome 2D ou simplement un xterm. Pour faire ça, tu peux peut être passer par le mode recovery et choisir le "mode graphique sans echec". Si tu ne peux pas, il existe d'autre méthodes, tu peux essayer d'entrer dans un tty puis stopper GDM et lancer startx. Je te donnerais les détails si tu as besoin. #5 Le 04/04/2011, à 14:18 - tggege Re : activation compiz plus de unity[Résolu] Merci mon pb est résolu: Pour l'auto login pour le désactiver (manip que je savai déjà) il faut éditer le ficher /etc/gdm/custom.conf dans n'importe quel terminal, et passer la valeur AutomaticLogingEnable à false. La manip qui ma permis de relancer unity: - création d'un nouveau lanceur avec pour commande ccsm - double clique sur ce nouveau lanceur pour ouvrir compiz - désactivation du cube + rotation du cube - pour finir activation du pluging Unity Ps : si je comprend bien il n'est pas possible d'activer le cube et sa rotation avec unity? #6 Le 04/04/2011, à 14:21 - fabien26 Re : activation compiz plus de unity[Résolu] Je ne sais pas exactement pour le cube, ce qui est sûr c'est que certaines fonctions de compiz sont connus pour être incompatible pour l'instant. #7 Le 25/04/2011, à 00:24 - danielfi Re : activation compiz plus de unity[Résolu] Merci mon pb est résolu: Pour l'auto login pour le désactiver (manip que je savai déjà) il faut éditer le ficher /etc/gdm/custom.conf dans n'importe quel terminal, et passer la valeur AutomaticLogingEnable à false. La manip qui ma permis de relancer unity: - création d'un nouveau lanceur avec pour commande ccsm - double clique sur ce nouveau lanceur pour ouvrir compiz - désactivation du cube + rotation du cube - pour finir activation du pluging Unity Ps : si je comprend bien il n'est pas possible d'activer le cube et sa rotation avec unity? Merci à toi, cela a résolu mon gros gros souci. #8 Le 28/04/2011, à 17:06 - picou Re : activation compiz plus de unity[Résolu] merci je viens d'activer le cube et c'est pas evident a annuler ... #9 Le 29/04/2011, à 18:34 - CapitainePipo Re : activation compiz plus de unity[Résolu] Raaa je suis dégoûté. Même en ouvrant Compiz avec vos super technique je n'arrive pas à rétablir la solution. :S Toujours aucun menu, j'ai juste réussi à avoir le cadre supérieur de la fenêtre. J'ai réussi Unity Plugin a fini par ce relancer. Merci !!! #10 Le 30/04/2011, à 20:46 - yamélia Re : activation compiz plus de unity[Résolu] Bonsoir, j'ai le même problème. En voulant modifier compiz (déformation des fenetres lors du déplacement), Unity et la barre de controle ont</w:t>
      </w:r>
    </w:p>
    <w:p>
      <w:r>
        <w:rPr>
          <w:b/>
          <w:color w:val="FF0000"/>
        </w:rPr>
        <w:t>id 95</w:t>
      </w:r>
    </w:p>
    <w:p>
      <w:r>
        <w:rPr>
          <w:b w:val="0"/>
        </w:rPr>
        <w:t>The Three Sister's Pub &amp; Restaurant est un pub convivial. Venez décompresser au bar après vos activités. Ce lieu apprécié est ouvert tard tous les jours de la semaine. Vous pouvez ...plus... Bar, Lounge, Pub, Cuisine canadienne, Irlandaise, Permis d'alcool, Dîner dansant, Menu du midi, Restaurant avec bar, Restaurant avec stationnement, Réservation, Restaurant avec service de traiteur, Restaurant avec spectacles Keith's Take-Out &amp; Family Restaurant est un restaurant déjeuner convivial. Au menu fruits de mer, des sandwiches et une variété de hamburgers, dans une gamme de prix allant de 11$ ...plus... Venez savourer un délicieux repas chez The Bigs Sports Grill. Venez profiter d'une atmosphère propice aux affaires, décontractée et familiale. Leur bar est le coin idéal pour prend...plus... O'Reilly's Irish Bar est un pub accueillant. Venez décompresser au bar après votre journée de travail. O'Reilly's Irish Bar est ouvert en soirée tous les jours de la semaine. L'acc...plus... Grilladerie, New-yorkaise, Fusion, Continentale, Cuisine canadienne, Cuisine américaine, Restaurant avec bar, Réservation, Menu en ligne, Menu du midi, 5 à 7, Accueille les groupes, Grande carte des vins, Permis d'alcool Venez savourer un délicieux repas chez The Outport Restaurant &amp; Pub. Leur bar est l'endroit idéal pour prendre un verre. The Outport Restaurant &amp; Pub est ouvert tard tous les jours...plus... Que vous planifiez une soirée 5 à 7 avec vos collègues, boire une pinte avec vos amis dans pub irlandais, ou que vous êtes à la recherche d’un lounge ou d’un bar à cocktail tendance pour un rendez-vous amoureux, Branch NL vous offre plusieurs options! Lire les critiques :consultez les critiques des bars sur le Web ou dans les journaux. Les critiques catégorisent les bars de votre région d’après les prix, l’ambiance, le service et les évènements offerts. Les critiques ne veulent plaire à personne sauf à leur amour propre. Type de sortie:Voulez-vous accompagner votre bière avec un bon repas ou simplement des tapas? Aimeriez-vous plutôt apprécier un verre de vin en écoutant de la musique jazz, ou passer la soirée à danser dans les meilleurs clubs? Votre recherche pour le meilleur bar à Branch NL dépendra de l’atmosphère désirée; détendue, ou plutôt animée. Le quartier:Une fois le type de soirée déterminée, pensez à dans quelle partie de la ville vous voulez passer la soirée. Les bars localisés sur les rues principales vous offrent la possibilité de faire la tournée des bars, tandis que d'autres quartiers vous donneront l’occasion de découvrir de nouvelles parties de la ville, assister à des évènements spéciaux, ou de faire la connaissance de nouvelles personnes.</w:t>
      </w:r>
    </w:p>
    <w:p>
      <w:r>
        <w:rPr>
          <w:b/>
          <w:color w:val="FF0000"/>
        </w:rPr>
        <w:t>id 96</w:t>
      </w:r>
    </w:p>
    <w:p>
      <w:r>
        <w:rPr>
          <w:b w:val="0"/>
        </w:rPr>
        <w:t>Chaque saison est un livre de contes. Pour chaque plante, fleur ou herbe, aussi petite soit-elle, il se conte une histoire car chacune possède un esprit qui enchante prés, bois, collines et jardins, même urbains … JANVIER Saturne, pour remercier Janus le pacifique de l’avoir sauvé des foudres de Jupiter et accueilli dans son royaume, lui offrit le pouvoir de connaitre le passé et l’avenir. De ce fait, on le représente avec deux visages : l’un regarde l’année qui s’en va et l’autre celle qui vient. De sa main droite, il tient la clé avec laquelle il ouvre le nouvel an. Dorénavant, il est le père Janvier : un bon pépère entre le père Noël, le père Temps et le père Hiver. Sa plante, c’est le gui. Il affectionne particulièrement ce rameau qui pousse entre deux mondes, entre ciel et terre, suspendu dans l’espace et le temps. On dirait le nid mal fagoté d’un oiseau bizarre ! Les dieux des temps anciens l’ont semé sur les branches et pour les druides, il possède toutes les lumières de l’enchantement et se prête magiquement à de multiples guérisons. Le gui protège de la foudre, chasse les sortilèges, favorise les amours sincères et l’accomplissement des rêves. Janvier est un sédentaire, inventeur de la veillée, des anecdotes du vieux temps, des contes, ce langage universel des esprits, du shaman et du barde. La mémoire des contes perpétue l’alliance avec la faune, la flore et l’âme cachée des choses de la nature. Elle parle de sagesse … En janvier, commère Pluviôse, aidée par la fée aux yeux verts et les lutins roux, provoque les ondées. « Si vous voyez un chat assis sur une fenêtre lever la patte pour la passer au- dessus de l’oreille, alors ne doutez pas qu’il pleuve ce jour-là » affirme Dame Mehaut de Caillotte*, qui attendra le lendemain pour étendre sa lessive. Parfois, sur la colline, le Petit Peuple pose un chaudron pour montrer que la coupe est pleine ! Pourquoi vouloir chasser la pluie se dit le père Janvier si ce mois lui est destiné ? Elle chante, murmure, berce, raconte les paysages secrets du ciel et fait chanter les toits. En s’évaporant, elle conduit les rêves au paradis et mêlée aux rayons du soleil trouve l’arc en ciel. Elle est purificatrice et la maison nuptiale, touchée par son aile, connaitra bonheur et abondance. Janvier est un mois de repli et sous son ciel refermé, peu de plumages, de poils et de fourrures se hasardent dehors. On dirait que l’hiver a emporté ailleurs ses animaux. Le jardin, tout en terre, en mottes et en rigoles, n’offre peut-être pas le plaisir des abondances florales ni les utilités du potager mais il ne meurt jamais. Il est une permanence que les saisons incarnent. Les druides coupant le gui saluaient l’an neuf en criant : « E gui na ne » (au gui l’an neuf) Faisons de même ! *Dame Mehaut de Caillotte est l’une des six sages doctoresses que l’on retrouve dans un manuscrit de 1480 publié à Bruges, les Evangiles des quenouilles. Elles se réunissent pour disserter à tour de rôle sur ce qui compose leur vie quotidienne, notamment les dictons et les croyances. DECEMBRE Dans l’antiquité, on n’attachait pas trop d’importance à décembre, il n’était que le 10ème mois de l’année qui, elle, finissait en février. Lorsque fut modifié le calendrier et qu’il put se vanter d’être le dernier, il conserva son nom de « december », le 10ème. Que nous cache- t-il donc ce mois</w:t>
      </w:r>
    </w:p>
    <w:p>
      <w:r>
        <w:rPr>
          <w:b/>
          <w:color w:val="FF0000"/>
        </w:rPr>
        <w:t>id 97</w:t>
      </w:r>
    </w:p>
    <w:p>
      <w:r>
        <w:rPr>
          <w:b w:val="0"/>
        </w:rPr>
        <w:t>Re: Les films vus en salle Re: Les films vus en salle hexbreaker a écrit : ↑sam. 2 nov. 2019 11:20Avez vous Ad Astra ? Avis positifs ou pas ? Merci d'avance Perso j'ai adoré, mais j'ai envie de dire que si tu recherches un film de SF spectaculaire et avec de l'action passe ton chemin, la SF n'est qu'un prétexte pour faire un film sur la famille, theme tres cher a James gray. Le film plaira avant tout au amateurs de James Gray qu'au fan de Sf je pense Re: Les films vus en salle On y retrouve des phases contemplatives à la T. Malick ? Re: Les films vus en salle Difficile a dire pour moi je déteste Malick. J'ai du voir que les Moissons du Ciel et la ligne rouge de lui et pas depuis longtempsDifficile a dire pour moi je déteste Malick. J'ai du voir que les Moissons du Ciel et la ligne rouge de lui et pas depuis longtempshexbreaker a écrit : ↑sam. 2 nov. 2019 12:16Merci pour ton avis, je vais tenter ce soir On y retrouve des phases contemplatives à la T. Malick ? Re: Les films vus en salle Oui, et j'ai apprécié. Comme dit Nunu, les thèmes habituels de James Gray, la famille,Oui, et j'ai apprécié. Comme dit Nunu, les thèmes habituels de James Gray, la famille,hexbreaker a écrit : ↑sam. 2 nov. 2019 11:20Avez vous Ad Astra ? Avis positifs ou pas ? Merci d'avance une photo et une lumière magnifique. Et des acteurs pour porter tout ça (Brad Pitt et Tommy Lee Jones). Re: Les films vus en salle Sa première partie hilarante et mordante, la 2è plus introspective et profonde. Re: Les films vus en salle Ah ben c'est John Fante a la base. Donc ca vaut forcément le détour. Mais je verrais pas le film le couple Gainsbourg/Attal provoquant chez moi des réactions cutanéesAh ben c'est John Fante a la base. Donc ca vaut forcément le détour. Mais je verrais pas le film le couple Gainsbourg/Attal provoquant chez moi des réactions cutanéesCooltrane a écrit : ↑dim. 3 nov. 2019 08:32pas encore écrit la chromique, mais Mon Chien Stupide est très très fort... Sa première partie hilarante et mordante, la 2è plus introspective et profonde. Re: Les films vus en salle Re: Les films vus en salle Ouais, mais ici, il y a du Gainsbarre qui leur sue (aux deux) de par tous le pores - le politiquement incorrect est roi.Ouais, mais ici, il y a du Gainsbarre qui leur sue (aux deux) de par tous le pores - le politiquement incorrect est roi.nunu a écrit : ↑dim. 3 nov. 2019 08:50Ah ben c'est John Fante a la base. Donc ca vaut forcément le détour. Mais je verrais pas le film le couple Gainsbourg/Attal provoquant chez moi des réactions cutanéesAh ben c'est John Fante a la base. Donc ca vaut forcément le détour. Mais je verrais pas le film le couple Gainsbourg/Attal provoquant chez moi des réactions cutanéesCooltrane a écrit : ↑dim. 3 nov. 2019 08:32pas encore écrit la chromique, mais Mon Chien Stupide est très très fort... Sa première partie hilarante et mordante, la 2è plus introspective et profonde. Re: Les films vus en salle J'aime pas plus le pere que la filleJ'aime pas plus le pere que la filleCooltrane a écrit : ↑dim. 3 nov. 2019 09:41Ouais, mais ici, il y a du Gainsbarre qui leur sue (aux deux) de par tous le pores - le politiquement incorrect est roi.Ouais, mais ici, il y a du Gainsbarre qui leur sue (aux deux) de par tous le pores - le politiquement incorrect est roi.nunu a écrit : ↑dim. 3 nov. 2019 08:50Ah ben c'est John Fante a la base. Donc ca vaut forcément le détour. Mais je verrais pas le film le couple Gainsbourg</w:t>
      </w:r>
    </w:p>
    <w:p>
      <w:r>
        <w:rPr>
          <w:b/>
          <w:color w:val="FF0000"/>
        </w:rPr>
        <w:t>id 98</w:t>
      </w:r>
    </w:p>
    <w:p>
      <w:r>
        <w:rPr>
          <w:b w:val="0"/>
        </w:rPr>
        <w:t>New York (AFP) - Malik Taylor, plus connu sous le pseudonyme de Phife Dawg, est décédé mardi à 45 ans, une disparition qui a déclenché une vague d'hommages à l'un des membres fondateurs du célèbre groupe de rap A Tribe Called Quest. DJ Chuck Chillout, un DJ de hip hop new-yorkais renommé, a annoncé la mort du rappeur sur son compte Twitter. La cause exacte du décès n'a pas été communiquée mais le natif du district du Queens, à New York, souffrait depuis des années de complications liées au diabète, qui avaient notamment nécessité la greffe d'un rein en 2008. "Nous n'oublierons pas la manière dont il a influencé nos vies. Seul son amour pour Dieu et sa famille surpassaient sa passion pour la musique et le sport", a déclaré sa famille dans un communiqué. Phife Dawg est, avec Q-Tip (Kamaal Ibn John Fareed), le visage le plus connu du groupe A Tribe Called Quest, formé en 1985 à New York. S'il n'est pas, loin s'en faut, le groupe de rap qui a connu le plus de succès, il a marqué durablement le genre, avec un style enjoué, humoristique mais parfois politique, plein de poésie, marqué par l'influence du jazz. Ses trois premiers albums sont aujourd'hui considérés comme des classiques de l'histoire du rap, avec des morceaux emblématiques comme "Can I Kick it?", "Check the Rhime" ou "Scenario". Le groupe s'est séparé en 1998, juste après la sortie de son cinquième album, "The Love Movement". Il s'est depuis reformé à plusieurs reprises ponctuellement à l'occasion de concerts. Au sein du groupe, Phife Dawg se distinguait par sa voix un brin nasillarde, un style percutant, sa petite taille (1,60 m) et son visage rond. Présent sur quatre titres seulement du premier album, "People's Instinctive Travels and the Paths of Rythm", Phife Dawg a progressivement pris de l'importance. Il avait sorti en 2000 un album solo, "Ventilation: Da LP", qui n'avait pas rencontré le succès. Dans un entretien au magazine Rolling Stone, le mois dernier, Phife Dawg attribuait le succès et l'influence de A Tribe Called Quest à son ambition collective. "Nous voulions avoir la longévité d'Earth, Wind and Fire, Prince, ce genre d'artistes. Nous ne voulions pas être le groupe de deux ou trois succès", avait-il expliqué. Pour Chuck D, du groupe de rap Public Enemy, Phife était un "guerrier des mots", un "vrai conteur social enflammé", a-t-il tweeté mardi en réaction au décès de Malik Taylor. "Phife a rappé des phrases d'ouverture qui sont parmi les plus classiques du hip hop", a réagi le musicien et producteur britannique Mark Ronson. "Un jour très triste... Condoléances à la famille #RIPPhife", a tweeté le DJ Prince Paul, producteur historique du groupe de rap new-yorkais De La Soul, très proche de A Tribe Called Quest.</w:t>
      </w:r>
    </w:p>
    <w:p>
      <w:r>
        <w:rPr>
          <w:b/>
          <w:color w:val="FF0000"/>
        </w:rPr>
        <w:t>id 99</w:t>
      </w:r>
    </w:p>
    <w:p>
      <w:r>
        <w:rPr>
          <w:b w:val="0"/>
        </w:rPr>
        <w:t>NOUVEAU : Série d’une quinzaine de nouveaux mots à découvrir, spécial Halloween, partagé par Nathalie Un rituel d’anglais pour apprendre un nouveau mot par jour. Je l’ai fait cette année avec les élèves en utilisant le calendrier tout prêt 365 mots anglais, mais l’ayant fini et voulant continuer ce rituel, j’ai recréé ce même principe en le modifiant et en l’adaptant à ce qui me correspondait le mieux. Organisation du rituel – Chaque jour, donc, un élève est nommé « le petit anglais« . Il doit dans un premier temps répondre aux questions de ses camarades(en fonction de ce qui a été traité récemment en classe « where are you from ? What’s your nickname ? Do you like … »). Ensuite, il va piocher un de ces petits papiers « un mot par jour ». L’élève lit le mot en anglais(sans donner la traduction) et doit ensuite le faire découvrir à ses camarades en le dessinant ou en le mimant. Une fois que les élèves ont trouvé ce que signifie le mot, on le répète tous ensemble pour le mettre en mémoire et on pose ensuite la petite question du bas, afin de réutiliser ce mot pour en découvrir un autre, ou pour faire le lien avec autre chose, etc… J’utilise ce calendrier des mots anglais 1 an sur 2 : Sur chaque fiche, vous trouvez le mot en anglais et sa traduction française, le mot « phonétique » pour que l’élève puisse lire le mot à peu près correctement, les dessins qui rappellent que l’on peut mimer ou dessiner le mot, la question en lien et sa réponse. Voici des mots pour tous les jours de l’année, soit 187 papiers. Mes autres rituels : petits papiers – énigmes – un mot par jour en anglais – lecture débat et anticipation – lecture et prise de note – calcul-vitesse – lecture suivie – poésie – l’oeuvre d’art de la semaine J’adore. J’ai hâte de voir la suite et de tester avec mes élèves. J’aime beaucoup ton rituel ! Beau travail ! L’idée est excellente, je vais l’utiliser à la rentrée. Bon, j’ai pas trouvé de boîte à coucous alors après t’avoir dit que cet article est super et que je vais sûrement reprendre l’idée, je te souhaite de bonnes vacances 😎 tres sympa ce petit rituel je pense que je vais l’utiliser 😉 J’adore !! je l’exploiterai dès la rentrée 🙂 un grand merci 🙂 Merci ! Bonjour. J’utilise ce rituel tous les matins et mes élèves sont ravis. Je souhaiterais pouvoir proposer d’autres cartes en les regroupant par thématique afin de les intégrer davantage dans ma programmation et rebrasser les apprentissages. Serait-il possible d’avoir le document modifiable ? En retour, je vous renverrai ce que j’ai pu élaborer. Nathalie Bonjour, Je trouve l’idée de ce rituel très bonne, je vais s’en doute m’y essayer dès la rentrée. Je signale juste une petite coquille : pour la carte « old », la traduction n’a pas été changée, c’est écrit « printemps ». Bravo et merci encore pour ce partage ! Ah oui, merci ! C’est corrigé J’aime beaucoup tes idées de rituels. Je pense instaurer ça à la rentrée avec mes CM2. En ce qui concerne tes rituels d’anglais, je trouve l’idée extra. Seul truc qui me chiffonne, ce sont quelques erreurs au niveau des prononciations : – paper -&gt; je mettrais plutôt peïpeu (Le « r » final ne se prononce pas) – to laugh -&gt; tou laaaf (c’est un a long) – to cry -&gt; tou craï – fire -&gt; faïeu – water -&gt; ouoteu Bravo pour tout ton travail et ta mutualisation ! Il n’est pas toujours évident de retranscrire la phonétique anglaise en français. Je suis d’accord que certains mots ne sont peut-être pas assez précis, mais enlever le « r » n’est pas entièrement juste non plus. Il est prononcé un tout petit peu, à l’anglaise, mais il y est quand même… Pour le laaaf, c’est</w:t>
      </w:r>
    </w:p>
    <w:p>
      <w:r>
        <w:rPr>
          <w:b/>
          <w:color w:val="FF0000"/>
        </w:rPr>
        <w:t>id 100</w:t>
      </w:r>
    </w:p>
    <w:p>
      <w:r>
        <w:rPr>
          <w:b w:val="0"/>
        </w:rPr>
        <w:t>hugolivier a posté un sujet dans Stages à l'étranger Vous envisagez de partir en mission humanitaire en Afrique ? Envie de t'investir dans un projet qui a du sens et, pourquoi pas, de trouver ta voie professionnelle ? Et si tu partais pour le Togo ? Voici des missions humanitaires qui peuvent vous être proposées : • Animation socio éducatives/avec les enfants • soutien scolaire • Orphelinat: assistance, aide aux devoirs, animations avec les enfants de l'orphelinat • Alphabétisation des femmes rurales • Sensibilisation sur les IST (infections sexuellement transmissibles) et sur le paludisme • Construction d'un orphelinat ou d'un bâtiment pour l'accueil des jeunes en difficulté • Santé: mission en hôpital ou dispensaire, réservée aux professionnels diplômés en santé (Médecins, infirmiers/infirmières, pharmacien(e)s, sages-femmes...) Les missions disponibles dépendent des besoins, des lieux et de la durée de votre séjour. Nous tiendrons compte par ailleurs de vos centres d’intérêt et éventuellement de vos compétences particulières. Organisation de la mission La durée minimum du séjour est de 2 semaines. Les volontaires travaillent environ 5 heures par jour, 5 jours par semaine. Les tâches « ménagères » (courses, cuisine, vaisselle etc.), sont effectuées à tour de rôle par les volontaires eux-mêmes. 3 repas par jour sont inclus dans l’offre. Ils sont pris en commun, et avec convivialité ! Hébergement au Togo Durant votre volontariat international humanitaire, l’hébergement se fait : • Le premier jour en dans la maison de l’association, pour une immersion totale ! Vous découvrirez la manière de vivre des habitants, leur dialecte, leur cuisine, et leurs habitudes ! • Puis durant la mission, en hébergement collectif dans les locaux de l’association Durant votre temps libre, vous pourrez vous amuser avec les enfants, vous promener, participer à des activités culturelles, ou tout simplement vous reposer ! Nous vous proposons également de participer à des excursions qui vous permettront de découvrir le pays, sa faune et sa flore et son patrimoine culturel ! -------------------------------------------------------------------------------- Envoie-nous un mail : asso.jasftogo@gmail.com / jasf.afrique@gmail.com Ou appelle nous au : 00 228 96 48 67 01 Retrouve ici: https://www.jasftogo.jimdo.com hugolivier a posté un sujet dans Recherche de stages Bonjours à tous Chers etudiant, travailleurs, professionnelle, retraiter vous avez Envie de s'évader ? Changer d'idées ? Aller à la découverte d'autres cultures ? Vivre une expérience humainement très enrichissante ? Apporter son aide à une communauté défavorisée ? Effectuer un stage par bénévolat? Les couleurs de l'été va s'annoncer très bientôt à JASF. La Team est en pleine préparation des séjours de solidarité internationale et de découvertes de l'été 2020. Les inscriptions ont déjà commencé. N'hésitez pas à réserver votre place ! PROGRAMME DE CAMPS CHANTIERS DE SOLIDARITÉ INTERNATIONALE ÉTÉ 2020 AU TOGO -Du juin au juillet 2020: Mission 1: construction d'un centre éducatif et de loisirs pour les enfants avec animations socioculturelles Mission 2: Reboisement avec animations socioculturelles Mission 3: Sensibilisation sur les hépatites avec animations socioculturelles -Du 20 juillet au 9 août 2020: Mission 1: Construction d'une salle de formation pour favoriser l’autonomisation financière des femmes Mission 2 : Soutien scolaire avec animations culturelles Mission 3: Reboisement avec animations culturelle -Du 10 août au 30 août 2020: Mission 1: Construction d'un puits communautaire Mission 2 : Soutien scolaire avec animations socioculturelles Mission 3: Reboisement avec animations socioculturellessanteassociation(et 2 en plus) heleazrd a posté un sujet dans Parcoursup : tout savoir pour une inscription dans le supérieur réussie ! Bonjour, après avoir validé ma PACES, je suis désormais en première année de kinésithérapie. J'aimerais retourner en filière médicale. Est-ce que le nouveau système avec les licences PASS et L.AS m'est accessible si j'ai déjà fait une PACES ?santéparcoursup</w:t>
      </w:r>
    </w:p>
    <w:p>
      <w:r>
        <w:rPr>
          <w:b/>
          <w:color w:val="FF0000"/>
        </w:rPr>
        <w:t>id 101</w:t>
      </w:r>
    </w:p>
    <w:p>
      <w:r>
        <w:rPr>
          <w:b w:val="0"/>
        </w:rPr>
        <w:t>Si tu es tombÃ© sur notre site c’est que tu as de fortes chances d’aimer les voyages et/ou les sports de glisse : COMME NOUS !A l’origine, ce blog/site a Ã©tÃ© crÃ©e pour rendre compte de notre trip de 125 jours en camping-car qui devait nous emmener du Sud du Maroc jusqu’au nord de la NorvÃ¨ge. Si tu veux en savoir plus sur ce projet, tu peux consulter les articles : Le projet initial et la naissance de 125joursdeglisse . Mais, comme nous sommes avant tout deux grands profiteurs de la vie, nous avons pris notre temps, nous nous sommes fait pleins d’amis et nous n’avons finalement visitÃ©, lors de ces 125 jours, que la cÃ´te Marocaine et la cÃ´te Portugaise (avec un petit stop Ã  Tarifa quand mÃªme !). En plus de s’Ã©clater dans les « sports de glisse » (kitesurf, SUPÂ  + parapente), ce qu’on voulait faire c’Ã©tait aussi t’aider toi Ã  prÃ©parer ton trip et Ã  dÃ©couvrir ou mieux connaÃ®tre les spots (lieux de pratique). Pour Ã§a on a donc dÃ©cidÃ© de faire, en plus des articles du blog, une petite vidÃ©o sur chacun de nos arrÃªts qui en valaient la peine. Tu peux toutes les retrouver sur notre chaÃ®ne Youtube. Certaines sont encore en cours de montage. Depuis, les 125jours ont pris fin mais ce n’est pas fini . Cet hiver on est retournÃ©s au NÃ©pal pour voler en parapente et cet Ã©tÃ© on compte faire la cÃ´te franÃ§aise et l’Angleterre. Comme le blog est toujours lÃ  et marche plutÃ´t bien, on continuera de l’alimenter avec nos rÃ©cits de Road trips, nos conseils avisÃ©s ðŸ˜‰ , nos photos et nos vidÃ©os. Tout cela nous le faisons par pur plaisir ( on est un peu geek aussi ), tu ne trouveras rien Ã  acheter sur ce site, alors fais-toi plaisir, surfe en toute libertÃ© sur nos pages et nâ€™hÃ©sites pas Ã  nous laisser un commentaire (seulement pour nous encourager, hein ! ðŸ˜‰ Â ).</w:t>
      </w:r>
    </w:p>
    <w:p>
      <w:r>
        <w:rPr>
          <w:b/>
          <w:color w:val="FF0000"/>
        </w:rPr>
        <w:t>id 102</w:t>
      </w:r>
    </w:p>
    <w:p>
      <w:r>
        <w:rPr>
          <w:b w:val="0"/>
        </w:rPr>
        <w:t>Catégorie : Cuisine africaine Découvrez la top liste des meilleures recettes de cuisine africaine. Traditionnellement, les différentes cuisines africaines utilisent une vaste combinaison de produits locaux. Des produits tels que les fruits, céréales et légumes, ainsi que le lait et la viande. Comment faire du lait ribot ou lait fermenté ? Voilà la recette de dépannage pour faire votre lait fermenté ! Le Buttermilk ou babeurre ou encore lait ribot ou lait fermenté est utilisé dans beaucoup de recettes de la cuisine américaine : gâteaux, muffins… En… Recette gombo en vinaigrette pour plus de saveurs Il est vrai que le gombo a une texture assez particulière du coup on aime ou on aime pas les recettes au gombo. Mais pour les amateurs de découverte de… Cuisine Africaine : Recette facile Mafé Poulet (Cameroun) Voici la recette du poulet mafé ! (Cuisine) Ragoût répandu en Afrique de l’Ouest (Sénégal, Gambie, Mauritanie, Mali, etc. à l’origine) composé de riz et d’une sauce onctueuse à la… Sauce Nantua : recette africaine ! Voici donc une recette de sauce Nantua. Pour ce qui est de quenelles à la sauce Nantua, il suffit de déposer les quenelles dans un plat à gratin, de les couvrir… Découvrez la recette ivoirienne des Pastels Au Poisson ! Préparation Préparer la pâte : tamiser la farine, ajouter la levure et le beurre coupé en dés. Mélanger pour obtenir un sable (sabler). Ajouter l’œuf battu et le sel. Verser… Comment résumer et comprendre la culture africaine en quelques lignes ? L’Afrique est le second plus large continent et le plus peuplé après l’Asie. Plus d’un milliard de personnes vivent en Afrique. C’est également en Afrique que l’on retrouve le berceau… Carib’ Fruits révolutionne l’art du snacking ! Une marque qui va en faire saliver plus d’un ! Les fruits …. juteux, acides, doux, fibreux, secs …. La nature leur a tout donné. C’est dans le respect de… Afrik’N’Fusion : La première chaine de cuisine africaine en France Depuis 2010, AFRIKNFUSION une histoire d’amitiés de passion et d’ambition. C’est l’histoire de 3 jeunes français d’origine sénégalaise avec une idée simple :Faire découvrir la cuisine africaine et toute sa richesse… Le top 5 des sites de recettes de cuisine africaines Depuis plusieurs années les sites dédiés aux recettes africaines se multiplient sur le net. Camerounaises, Ivoiriennes, gabonaises ou encore congolaises ou autres.Découvrez les meilleures sites de cuisine africaines. Voici une… Découvrez la recette africaine Doro Wat (Ethiopie) Temps de préparation : 60 minutes Temps de cuisson : 75 minutes Ingrédients (pour 6 personnes) : – 1 bon poulet fermier avec coeur et foie (vidé des autres abats)…</w:t>
      </w:r>
    </w:p>
    <w:p>
      <w:r>
        <w:rPr>
          <w:b/>
          <w:color w:val="FF0000"/>
        </w:rPr>
        <w:t>id 103</w:t>
      </w:r>
    </w:p>
    <w:p>
      <w:r>
        <w:rPr>
          <w:b w:val="0"/>
        </w:rPr>
        <w:t>Votre formation actuelle ne vous convient pas ? Vous souhaitez vous réorienter sans perdre une année scolaire ? Il n’est pas trop tard ! La rentrée décalée de l’ESI Business School est une formation accélérée qui s’effectue de Février à Juin. Elle permet aux étudiants du Bac +1 au Bac +5 de se réorienter vers une école de commerce spécialisée en développement durable. Si les thématiques du Développement Durable, de l’environnement ou du Management vous inspirent, intégrez alors un secteur en constante évolution et aux débouchés très diversifiés. Venez nous rejoindre pour la rentrée décalée fin Janvier ! La formation Développement Durable permet aux étudiants de Bac +1 au Bac +5 de se réorienter sans perdre une année scolaire. Elle se déroule sur une période de 5 mois, du mois de Janvier au mois de Juin. Dans un premier temps, tous les étudiants inscrits en rentrée décalée devront suivre obligatoirement un programme intensif d’uniformisation, de manière à rattraper les cours enseignés depuis le mois d’Octobre. Par la suite, les étudiants intégreront une des classes de leur promotion afin de poursuivre la formation en même temps qu’eux. Cela leur permettra ainsi de mieux s’intégrer au sein de l’école. La formation développement durable en rentrée décalée se terminera un mois plus tard que la formation de la rentrée classique, afin que les étudiants puissent suivre les cours du Semestre 1 en accélérée. L’objectif de la formation est d’acquérir des connaissances et compétences autour de deux thématiques essentielles pour le monde d’aujourd’hui, à savoir, le Management et le Développement Durable. Ce double cursus permettra aux étudiants de devenir des futurs collaborateurs responsables et engagés, ayant la volonté d’impacter positivement le monde de demain. Le rythme en alternance est proposé aussi bien pour les étudiants de la rentrée d’Octobre, que pour les étudiants de la rentrée décalée. Néanmoins, il est important de savoir que les entreprises débutent plutôt leur période de recrutement à partir de Avril-Mai. Il vous faudra donc redoubler d’efforts pour trouver un poste en alternance à cette période-ci de l’année. Ne vous inquiétez pas, le pôle Carrière de l’ESI Business School vous accompagnera dans votre recherche. La rentrée décalée de l’ESI Business School est une réelle opportunité qui permet aux étudiants de commencer la formation en cours d’année scolaire. Les étudiants peuvent candidater en : La sélection se fait sur dossier et entretien de motivation. Le candidat devra remplir le dossier de candidature comprenant toutes les notes obtenues de ses deux années antérieures. Les candidatures se font via notre formulaire d’inscription à une session d’admission entre la fin du mois d’Octobre jusqu’à mi-Janvier. Les candidats doivent : Au terme de la procédure de candidature, le jury donnera une réponse favorable ou défavorable.</w:t>
      </w:r>
    </w:p>
    <w:p>
      <w:r>
        <w:rPr>
          <w:b/>
          <w:color w:val="FF0000"/>
        </w:rPr>
        <w:t>id 104</w:t>
      </w:r>
    </w:p>
    <w:p>
      <w:r>
        <w:rPr>
          <w:b w:val="0"/>
        </w:rPr>
        <w:t>La présente politique de confidentialité définit et vous informe de la manière dont BAYRIMAN ROSSI RENNAN DENIZ utilise et protège les informations que vous nous transmettez, le cas échéant, lorsque vous utilisez le présent site accessible à partir de l’URL suivante : https://lookinnice.com (ci-après le « Site »). Veuillez noter que cette politique de confidentialité est susceptible d’être modifiée ou complétée à tout moment par BAYRIMAN ROSSI RENNAN DENIZ, notamment en vue de se conformer à toute évolution législative, réglementaire, jurisprudentielle ou technologique. Dans un tel cas, la date de sa mise à jour sera clairement identifiée en tête de la présente politique. Ces modifications engagent l’Utilisateur dès leur mise en ligne. Il convient par conséquent que l’Utilisateur consulte régulièrement la présente politique de confidentialité et d’utilisation des cookies afin de prendre connaissance de ses éventuelles modifications. Données personnelles D’une manière générale, il vous est possible de visiter le Site de BAYRIMAN ROSSI RENNAN DENIZ sans communiquer aucune information personnelle vous concernant. En toute hypothèse, vous êtes en aucune manière obligé de transmettre ces informations à BAYRIMAN ROSSI RENNAN DENIZ. Néanmoins, en cas de refus, il se peut que vous ne puissiez pas bénéficier de certaines informations ou services que vous avez demandé. A ce titre en effet, BAYRIMAN ROSSI RENNAN DENIZ peut être amené dans certains cas à vous demander de renseigner vos nom, prénom, email, téléphone, adresse (ci-après vos « Informations Personnelles »). En fournissant ces informations, vous acceptez expressément qu’elles soient traitées par BAYRIMAN ROSSI RENNAN DENIZ, aux fins indiquées au point 2 ci-dessous ainsi qu’aux fins rappelées à la fin de chaque formulaire. Conformément au Règlement Général sur la Protection des Données (General Data Protection Régulation) adopté par le Parlement européen le 14 avril 2016, et à la Loi Informatique et Libertés du 6 janvier 1978 modifiée, BAYRIMAN ROSSI RENNAN DENIZ vous informe des points suivants : 1. Identité du responsable du traitement Le responsable du traitement est la société BAYRIMAN ROSSI RENNAN DENIZ, ayant son siège social au 35, avenue Villermont 06000 Nice. 2. Finalités du traitement BAYRIMAN ROSSI RENNAN DENIZ est susceptible de traiter vos Informations Personnelles pour : - Personnaliser votre expérience et répondre à vos besoins individuels ; - Améliorer notre site web, nos produits et services ; - Vous contacter par e-mail ; - Vous envoyez des informations et des mises à jour sur l’entreprise. - D’établir des statistiques et volumes de fréquentation et d’utilisation des divers éléments composant notre site (nombre de pages vues, nombre de visites, activité, fréquence de retour, etc.) afin de suivre et améliorer la qualité de nos services ; - d’adapter la présentation de notre site aux préférences d’affichage de votre terminal (langue, résolution d’affichage, système d’exploitation, etc.) ; - de vous faciliter l’utilisation de notre site, par exemple en mémorisant des informations relatives à un formulaire ou à des informations que vous avez choisies sur notre site afin de vous fournir du contenu en rapport avec vos intérêts. - Nous acquitter de nos obligations légales, respecter les lois et réglementations applicables, répondre à des demandes légitimes émanant des autorités compétentes pour l’application de la loi; 3. Destinataires Seul BAYRIMAN ROSSI RENNAN DENIZ est destinataire de vos Informations Personnelles. Celles-ci, que ce soit sous forme individuelle ou agrégée, ne sont jamais transmises à un tiers. BAYRIMAN ROSSI RENNAN DENIZ, ne procède pas à la commercialisation des données personnelles des visiteurs et utilisateurs de son site. 4. Durée de conservation Vos Informations Personnelles sont conservées par BAYRIMAN ROSSI RENNAN DENIZ uniquement pour le temps correspondant à la finalité de la collecte tel qu’indiqué en 2 ci-dessus qui ne saurait en tout état de cause excéder 3 ans. 5. Droits Informatique et Libertés Vous disposez des droits suivants concernant vos Informations Personnelles</w:t>
      </w:r>
    </w:p>
    <w:p>
      <w:r>
        <w:rPr>
          <w:b/>
          <w:color w:val="FF0000"/>
        </w:rPr>
        <w:t>id 105</w:t>
      </w:r>
    </w:p>
    <w:p>
      <w:r>
        <w:rPr>
          <w:b w:val="0"/>
        </w:rPr>
        <w:t>carte crise collection Bienvenue sur Cruiser Seven :: au bivouac :: le bar carte crise collection j aurais aimer savoir plusieurs truc sur les voitures collections -a partir de quel age on peut faire passer une voiture en collection ? -a partir de quel age on peut avoir une assurance collection? a savoir que mon LJ est de 73 si vous avez des info je suis interesser merci tristanlcf - joue dans la boue Localisation : hautes alpes /05000 Re: carte crise collection baroudeur73 Localisation : la rochette savoie Re: carte crise collection apres pour le reste gogole est ton ami, mais c'est plus de 30 ans, CT tous les 5 ans..je suppose que pour l'assurance collection il faut la carte grise en consequence.. dub74 Re: carte crise collection baroudeur73 a écrit:euh c'est un LJ73 ! mais pas de 1973 , doit être de 1985 a peut près ! par contre c'est le bazar la CG de collec , t'es soumis a des restrictions je crois Non fini les restrictions, donc du coup a part gagner 3ans sur le CT y'a plus beaucoup d'avantage, l'assurance moins cher peut etre?a voir, mais pour le CT si ca se trouve vu que c'est 5 ans ca coute peut etre plus cher et y sont plus chiant?donc pas tres interessant... dub74 Re: carte crise collection tdm74 Re: carte crise collection baroudeur73 Localisation : la rochette savoie Re: carte crise collection - l'age minimum du véhicule est de 30 ans, - aucune limite de circulation au sein du territoire français, - les véhicules nouvellement immatriculés à compter du 15 octobre 2009 recevront une immatriculation SIV, - il y a desormais un contrôle technique tous les 5 ans Oui avant c'etait limiter a l'usage dans le departement, sauf demande de derogation (limiter a un certain nombre dans l'année je crois) pour aller a des rasso ou autres, les kilometres j'en sais rien et avant le gros avantage c'est que tu avait un CT lors du passage en collec et apres fini.. dub74 Re: carte crise collection tdm74 Localisation : La Yaute Re: carte crise collection baroudeur73 Localisation : la rochette savoie Re: carte crise collection pfff daniel, meme pas vrai, ca j'y tire de mon immense savoir En plus wiki j'aime pas, ce ne sont pas des infos avere mais poster par n'importe qui... dub74 Re: carte crise collection merci bien pour les info c'etait surtout pour l assurance .j y comprend rien il me prenne 5 euros de plus part moi par rapport a mon cherokee de 96 qui est plus puissant tristanlcf Localisation : hautes alpes /05000 Re: carte crise collection dub74 Re: carte crise collection</w:t>
      </w:r>
    </w:p>
    <w:p>
      <w:r>
        <w:rPr>
          <w:b/>
          <w:color w:val="FF0000"/>
        </w:rPr>
        <w:t>id 106</w:t>
      </w:r>
    </w:p>
    <w:p>
      <w:r>
        <w:rPr>
          <w:b w:val="0"/>
        </w:rPr>
        <w:t>CurrentBody : vos appareils de beauté et de bien-être pour un résultat professionnel à petit prix ! Plus besoin de taper "CurrentBody code" sur votre moteur de recherche, il vous suffit de suivre l’enseigne sur ses différents réseaux sociaux pour être informé des promotions et des bons-plans en cours. Pour être certain de ne manquer aucun code promo Currentbody, consultez régulièrement sur BravoPromo notre page dédiée à la marque ! Pourquoi choisir CurrentBody ? CurrentBody repose sur un concept simple : faire venir les instituts et les salons professionnels directement chez vous ! Avec l’enseigne, vous ne vous déplacez plus, vous ne courez plus entre deux rendez-vous pour une séance d’épilation. En effet, l’enseigne vous permet de faire de votre maison votre propre institut grâce à une gamme non-exhaustive d’articles. Fort de plus de 10 années d’expérience dans le domaine, le site s’est forgé une solide réputation. Revendeur officiel du Clarisonic de L'Oréal, mais également de nombreuses autres grandes marques, CurrentBody met un point d’honneur à ne proposer à la vente que des articles de grande qualité. L’enseigne vous permet de trouver l’appareil qui vous convient et répondant à toutes vos exigences. Chaque peau étant différente, le site est fier de pouvoir vous proposer la plus large sélection au monde de produits de santé et de bien-être aux résultats cliniquement prouvés. De plus, cette impressionnante diversité de produits permet à l‘enseigne de vous proposer des articles à tous les prix afin de faire des économies sur le long terme. Le site vous propose régulièrement des remises et des promotions spéciales vous permettant de vous offrir des soins de qualité à petits prix. N’hésitez plus à passer votre commande, CurrentBody vous offre les frais de livraison à partir de 60 € d’achat et vous assure le remboursement des produits dont vous n’êtes pas satisfait si vous les retournez sous 30 jours. De plus, tous les produits de l’enseigne bénéficient d’une garantie de 2 ans. Vous souhaitez raviver l’éclat de votre peau, retrouvez la fraîcheur de votre teint et la luminosité d’une peau bien nettoyée. Entre pollution, maquillage et manque de temps pour vous rendre en institut, il n’est pas toujours simple de garder une jolie peau. Pour cela, retrouvez la gamme de brosses nettoyantes électriques, de spatules ultrasoniques, de nettoyants à ultrasons, mais également des masques, des gommages et des lingettes pour un nettoyage en profondeur de votre épiderme. Vous souffrez de crises d’acné ponctuelles ou récurrentes ? Pour vous aider à vous débarrasser de ce problème cutané qui peut vous gâcher la vie, découvrez des traitements anti-acnéiques, des extracteurs de points noirs à ultrasons et des exfoliants visage. Vous avez les traits tirés par la fatigue, les rides marquent le temps qui passe sur votre visage et vous souhaitez pouvoir les atténuer, rendre à votre visage l’éclat et la fermeté de sa jeunesse ? CurrentBody vous propose une large sélection de dispositifs accélérant naturellement la production de collagène pour un effet tenseur aux résultats visibles rapidement. Découvrez les gammes d’appareils anti-âge pour le visage, le contour des yeux et les rides profondes : lasers, LED, pierres de Jade, lampes, mais aussi masques, sérums et gels au collagène seront vos plus fidèles alliés pour retrouver une peau tonifiée et lutter contre les signes du temps. Ne perdez pas une minute pour bénéficier des dernières innovations technologiques, et ce, à petits prix en bénéficiant d’un code promo CurrentBody. Le temps qui passe est aussi parfois synonyme de perte de cheveux. CurrentBody vous propose des appareils révolutionnaires pour lutter contre la chute des cheveux. Grâce à des traitements régénérateurs, mais également à une thérapie au laser favorisant la repousse capillaire, la perte de vos cheveux ne sera plus qu'un lointain souvenir. Vous souhaitez mincir, vous maintenir en forme ou simplement garder un corps tonique, mais vous n’avez pas toujours le temps de pratiquer une activité sportive comme vous le souhaiteriez ? CurrentBody vous propose des appareils adaptés à vos besoins et à vos exigences. Grace aux électros stimula</w:t>
      </w:r>
    </w:p>
    <w:p>
      <w:r>
        <w:rPr>
          <w:b/>
          <w:color w:val="FF0000"/>
        </w:rPr>
        <w:t>id 107</w:t>
      </w:r>
    </w:p>
    <w:p>
      <w:r>
        <w:rPr>
          <w:b w:val="0"/>
        </w:rPr>
        <w:t>N° 2848 ASSEMBLÉE NATIONALE CONSTITUTION DU 4 OCTOBRE 1958 TREIZIÈME LÉGISLATURE Enregistré à la Présidence de l'Assemblée nationale le 7 octobre 2010. RAPPORT FAIT AU NOM DE LA COMMISSION DES FINANCES, DE L’ÉCONOMIE GÉNÉRALE ET DU CONTRÔLE BUDGÉTAIRE SUR LE PROJET DE LOI , modifié par le Sénat, de régulation bancaire et financière (n° 2833), PAR M. Jérôme CHARTIER Député Voir les numéros : Assemblée nationale : 1 ère lecture : 2165 , 2550 et T.A. 485 . 2 ème lecture : 2833. Sénat : 555 , 703 , 704 (2009-2010) et T.A. 1 (2010-2011). INTRODUCTION 9 EXAMEN EN COMMISSION 11 I.– DISCUSSION GÉNÉRALE 11 II.– EXAMEN DES ARTICLES 14 TITRE PREMIER RENFORCER LA SUPERVISION DES ACTEURS ET DES MARCHÉS FINANCIERS Chapitre I er CRÉATION D’UN CONSEIL DE RÉGULATION FINANCIÈRE ET DU RISQUE SYSTÉMIQUE Article 1 : Création d’un conseil de régulation financière et du risque systémique 14 Chapitre II DOTER L’AUTORITÉ DES MARCHÉS FINANCIERS DE POUVOIRS RENFORCÉS Article 2 ter A : Contrôle des conseillers en investissements financiers par des associations agréées 16 Article 2 quater : Modernisation de la procédure de sanction de l’Autorité des marchés financiers 19 Article 2 quinquies A : Création d’un pouvoir de transaction de l’Autorité des marchés financiers 22 Article 2 quinquies : Transmission d’informations aux autorités de régulation européennes 28 Article 2 sexies : Encadrement et régulation du marché au comptant des quotas d’émission de gaz à effet de serre 30 Chapitre III CONTRÔLER LES AGENCES DE NOTATION Article 3 : Introduction en droit français d’un dispositif d’enregistrement des agences de notation 39 Article 4 : Mise en œ uvre de la surveillance des agences de notation 44 Chapitre IV METTRE EN PLACE LA NOUVELLE AUTORITÉ DE CONTRÔLE PRUDENTIEL Article 5 A : Ratification de l’ordonnance créant l’Autorité de contrôle prudentiel 46 Article 5 B : Contrôle parlementaire sur l’Autorité de contrôle prudentiel 47 Article 5 C : Composition du collège de l’Autorité de contrôle prudentiel 48 Article 5 DA : Instauration d’un rapporteur au sein de la commission des sanctions de l’Autorité de contrôle 50 Article 5 EAA : Modification de référence dans le code monétaire et financier 52 Article 5 EA : Code de déontologie des établissements bancaires et des entreprises d'assurance 53 Article 5 E Information du Parlement sur les normes prudentielles bancaires dites « Bâle III » 54 Article 6 : Transposition du dispositif européen créant des collèges de superviseurs 58 Article 7 : Renvoi à un décret en Conseil d'État 59 Article 7 bis A : Échange d’informations entre la Banque de France et les autorités étrangères homologues 60 Article 7 bis B : Transposition par ordonnance de la directive 2009/110/CE sur la monnaie électronique 61 Chapitre V ENCADRER LES PRODUITS DÉRIVÉS ET LES VENTES À DÉCOUVERT Article 7 bis : Encadrer les produits dérivés et les ventes à découvert 62 Article 7 quater A : Clarification du régime juridique de la fonction de centralisation des ordres portant sur les OPCVM 63 Article 7 quater : Limitation des ventes à découvert et réduction du délai de règlement-livraison des titres 64 Article 7 quinquies A : Extension de la qualification légale d’ « instrument financier » aux contrats d’option, contrats à terme ferme, contrats d’échange et autres contrats à terme 68 Articles 7 quinquies et sexies Rapports au Parlement 69 Article 7 septies A : Rapport au Parlement sur la mise en oeuvre d'une régulation du capital-investissement 71 Chapitre VI AMÉLIORER LA GOUVERNANCE DES RISQUES DANS LES ENTREPRISES Article 7 septies : Cré</w:t>
      </w:r>
    </w:p>
    <w:p>
      <w:r>
        <w:rPr>
          <w:b/>
          <w:color w:val="FF0000"/>
        </w:rPr>
        <w:t>id 108</w:t>
      </w:r>
    </w:p>
    <w:p>
      <w:r>
        <w:rPr>
          <w:b w:val="0"/>
        </w:rPr>
        <w:t>L'Origine des espèces L'Origine des espèces (anglais : On the Origin of Species) est un ouvrage scientifique de Charles Darwin, publié le [1]. Cet ouvrage est considéré comme le texte fondateur de la théorie de l'évolution. Dans ce livre, Darwin présente la théorie scientifique de l'évolution des espèces vivantes à partir d'autres espèces généralement éteintes, au moyen de la sélection naturelle. Darwin avance un ensemble de preuves montrant que les espèces n'ont pas été créées indépendamment et ne sont pas immuables. Diverses idées évolutionnistes[réf. non conforme] avaient déjà été proposées pour expliquer les nouvelles découvertes en biologie. Il y avait un soutien croissant à de telles idées parmi les dissidents anatomistes et le grand public, mais au cours de la première moitié du XIXe siècle l’establishment scientifique anglais était étroitement lié à l'Église d'Angleterre. La science faisait partie de la théologie naturelle et n'était alors pas indépendante des dogmes chrétiens. Les idées sur la transmutation des espèces étaient controversées, entrant en conflit avec les croyances que les espèces étaient immuables et faisaient partie d’une hiérarchie conçue par Dieu et que les humains étaient uniques, sans rapport avec d’autres animaux. Les implications politiques et théologiques étaient intensément débattues, mais la transmutation n’était pas acceptée par le grand public scientifique au moment de la publication de L'origine des espèces. Cet ouvrage, accessible au grand public et non pas uniquement aux spécialistes, eut un retentissement énorme et fit l'objet d'intenses débats. Durant « l'éclipse du darwinisme » des années 1880 à 1930, différents autres mécanismes d'évolution furent mis en avant. Avec le développement de la synthèse évolutionniste dans les années 1930 et 1940 la conception darwinienne de l'adaptation évolutionniste au moyen de la sélection naturelle devint centrale dans la théorie moderne de l'évolution. C'est désormais le principe unifiant des sciences de la vie. Sommaire - 1 Éditions - 1.1 Éditions britanniques - 1.2 Éditions françaises - 2 Genèse de l'œuvre - 3 Logique de l'ouvrage - 4 Travaux antérieurs cités par Darwin - 4.1 Transformation des espèces - 4.2 Modifications durables par intervention humaine - 5 Réception de l'ouvrage - 5.1 Controverses à la publication - 5.2 Influence sur les courants de pensées et théories du XIXe siècle - 5.3 Influence sur la pensée scientifique - 6 La structure de la théorie de Darwin - 7 Anecdotes - 8 Notes et références - 9 Textes en ligne - 10 Traductions françaises - 11 Bibliographie Éditions[modifier | modifier le code] Éditions britanniques[modifier | modifier le code] L'ouvrage fut l'objet de 6 éditions en anglais du vivant de Charles Darwin entre 1859 et 1872. Il a fait très vite l'objet de nombreuses traductions[2]. Le titre de la première édition était : On the Origin of Species by Means of Natural Selection, or the Preservation of Favoured Races in the Struggle for Life ou De l'Origine des espèces au moyen de la sélection naturelle, ou la préservation des races favorisées dans la lutte pour la vie. Le titre de la 6e édition revue et corrigée par Darwin avait un titre différent et s'intitulait The origin of species by means of natural selection, or the preservation of favoured races in the struggle for life. Cette 6e édition est le texte final laissé par Darwin aussi il est d'usage de se référer à l'œuvre par le titre de cette édition soit L'Origine des espèces et non plus, De l'Origine des espèces Éditions françaises[modifier | modifier le code] La première traduction en français date de 1862 chez Guillaumin et Victor Masson. Elle est l'œuvre de Clémence Royer, féministe et libre penseuse exilée en Suisse qui prit des libertés avec le texte original et le titre qui devint De l’Origine des espèces, ou des Lois du progrès chez les êtres organisés. Elle ajouta en particulier une longue préface dans laquelle elle donnait sa lecture positiviste, anticléricale et eugéniste de l'ouvrage[3]. En Asa Gray : « J'ai</w:t>
      </w:r>
    </w:p>
    <w:p>
      <w:r>
        <w:rPr>
          <w:b/>
          <w:color w:val="FF0000"/>
        </w:rPr>
        <w:t>id 109</w:t>
      </w:r>
    </w:p>
    <w:p>
      <w:r>
        <w:rPr>
          <w:b w:val="0"/>
        </w:rPr>
        <w:t>Sticker Yamaha Revs Your HeartFidèle reproduction du logo originalBeau sticker. Rien à dire très satisfaitBien A voir dans la dureeTrès bonne qualité concernant ce produit plastifié. Facilité d’application et très bonne tenueProduit conforme et de qualité. Livraison rapide. Peut être serait-il intéressant de pouvoir consulter les photos des clients qui auraient utilisé les autocollants afin d'avoir une idée du rendu final. Bonne taille et bon colorisEnvoi rapide, rapport qualité prix excellentautollant parfait dans mes attentesFaudrait plus de modèles pour le t-maxLivraison rapide et produit conformeLivraison rapide et produit conformeTrès bien, produit conforme à la description. Bel effet. Stickers bien fini, de bonne qualité. Rien a dire. Stocker correspondant à la descriptionTrès belle qualité . Je recommanderaiProduit très bien merci pour touttrès satisfait de la qualité, taille et prixProduit conforme à mes attentes. Une remarque, en ce qui concerne la taille des stickers vous devriez etre plus clairs, par exemple si on commande en 6 cm cest la plaque et non le sticker, cela m'a induit en erreur lors de ma première expérience. Stickers comme l'original, mais 10 fois moins chère. NickelPose facile grâce au transfert. ParfaitTrès bonne finition RAS continué comme sa. Merciparfait je recommande le produit très facile a poséBonne qualité de produit et très rapide à être livréUn petit par rapport au descriptifconforme et de bonne qualitProduit correspondant a mes attentes et délais de livraison respectés</w:t>
      </w:r>
    </w:p>
    <w:p>
      <w:r>
        <w:rPr>
          <w:b/>
          <w:color w:val="FF0000"/>
        </w:rPr>
        <w:t>id 110</w:t>
      </w:r>
    </w:p>
    <w:p>
      <w:r>
        <w:rPr>
          <w:b w:val="0"/>
        </w:rPr>
        <w:t>Hello ! Si vous passez encore par ici de temps en temps (merci ♥), vous avez dû remarquer que je poste de plus en plus rarement. Je ne saurais dire de quoi ça vient, mais j’ai un coup de mou bloguesque depuis 2 ou 3 mois et ça passe pas. Je n’arrive plus à écrire des articles, à chroniquer des bouquins, à prendre le temps de faire un tour des autres blogs. J’ai pas envie de me forcer et de me dégoûter de ce passe-temps que j’appréciais énormément, donc je préfère faire une pause, attendre que l’envie revienne à son rythme. De toute façon je pense que la blogo tourne au ralenti en été. Je vais essayer de continuer à passer de temps en temps sur vos blogs, et je vais prendre le temps de répondre à vos derniers commentaires parce que j’ai encore pris du retard. J’espère que vous comprendrez et que vous serez au rendez-vous à mon retour 😀 (et si ce n’est pas le cas je ne vous en voudrais pas, merci d’avoir été là à un moment ou à un autre !) Et je vous envoie plein de love, parce que vous n’imaginez pas le bien que me font chacun de vos commentaires, les échanges que je peux avoir avec vous et le paquet de livres que j’achète à cause de vos recommandations ♥ Si vous voulez suivre ma vie absolument pas palpitante ailleurs qu’ici, vous pouvez me retrouver sur Instagram : @danslabulledecha. Bel été à tous ! Bonne pause!! 🙂 Je te comprends tout à fait! Je vais aussi en prendre une « forcée » tout le mois de juillet, comme je pars en vacances et que je n’aurai pas internet! Mais je pense qu’elle va me faire du bien aussi! Je serai présente pour ton retour en tout cas!! 😉 🙂 Merci ! J’espère que tu as bien profité de tes vacances 😀 J’atteeeeeeendrai … la la la … *me souviens plus des paroles* Je te comprends tout à fait, il ne faut en aucun cas se forcer. J’ai également du mal à écrire ces derniers temps (la chaleur peut-être …). Je te souhaite un bel air pur et d’agréables moments lectures ou autres durant cet été ❤ Bises Le jour et la nuit ? J’attendrai toujours ton retouuuuuur (un truc dans le genre non ?) ♥ Je te redis pareil du coup, si tu as besoin de faire une pause n’hésite pas :p Merci pour ton soutien ma belle ❤ Je comprends ce qui t’arrive, ça me la déjà fait donc comme tu dis « une pause s’impose » ^^ Ca te permettra de revenir en force ! Bon j’avoue ça me tire un snif haha j’aime bien passer par la moi 🙂 En tout cas je serai présent pour ton retour ça c’est sur ! Je te suivrai sur Insta 😉 Bonne pause Cha’ ! Merci pour ton sympathique commentaire x) Je ne sais pas si je reviendrai en force, faut pas trop m’en demander non plus ahaha Bonne pause et bon été 😉 Merci beaucouuuuup 😀 AMOUR DANS TA P’TITE TÊTE. Profite bien de l’été et reviens nous 🤗 Merci ♥ Il faut que ça reste un plaisir ! A bientôt ! Tu as totalement raison 🙂 Je te souhaite un bonne pause blog. Profites pour te reposer, et revient en pleine forme. je te souhaite également un bel été 🙂 A bientôt sur le blog Merci 🙂 Bel été à toi aussi ! Merci 😀 On passe tous par des périodes comme ça !!! Reviens nous quand tu voudras ! 😉 En attendant, des bisouilles ma poule ! ~Kara Merciiiii ♥ Le but du blog c’est avant tout de se faire plaisir!! Sauf si c’est ton métier le but premier sera de manger pour rester en vie 🙂 J’espère que le plaisir d’écrire te reviendras vite car j’adore te lire 🙂 Bon repos, bonnes lectures, bons films, bon été 😀 Tout à fait ^^ Bon pour manger y a pas à s’inquiéter j’ai ce qu’il faut, largement xD Merci pour ton gentil commentaire ♥ Bonne pause à toi! Profites bien de ton été pour retrouver le plaisir du blog (ou pas). J’espere que « you will be back » mais sans aucune pression hein^^ Merci</w:t>
      </w:r>
    </w:p>
    <w:p>
      <w:r>
        <w:rPr>
          <w:b/>
          <w:color w:val="FF0000"/>
        </w:rPr>
        <w:t>id 111</w:t>
      </w:r>
    </w:p>
    <w:p>
      <w:r>
        <w:rPr>
          <w:b w:val="0"/>
        </w:rPr>
        <w:t>Le mouvement de yo-yo s’accentue Comme le yoyo. Et après le haut d’hier, nous voici à nouveau en bas : “Mercedes vient de mettre un terme à la collaboration envisagée avec l’équipe de Brackley. Au motif qu’il n’y a pas de repreneur donnant toutes les garanties financières et techniques. Et qu’il est trop tard… Toutefois, si un repreneur sérieux se présentait, Mercedes pourrait revoir sa position des les plus brefs délais”. C’est du même tonneau, et c’est surtout de la même source, ce qui est plus embêtant car cette source m’a toujours remarquablement informé. J’y ajoute une de mes infos : Force India met la pression pour que Mercedes renonce à ce projet de 3e équipe. Pour les raisons que l’on peut comprendre. Ceci posé, tant que ça remue et que ça discute, il y a de l’espoir. Bonjour Jean-Louis, Un vrai “buzz” marketing cette histoire. Sauf que pour le moment il semble qu’il n’y ait pas grand chose à vendre. Ce qui est étonnant c’est que finalement, très peu de choses filtrent. Question: vaut-il mieux 20 voitures à Melbourne, quitte à ce que cela se termine “à la Super Aguri” avant la fin de saison, ou vaut-il mieux 18 voitures toute la saison? (un tiens vaut mieux que deux tu l’auras) Votre ami Renaud de La Borderie mène t’il l’enquête sur cette affaire? (je me souviens de son livre sur Prost GP) Au plaisir! Tout va si vite en F1… BMW est le seul motoriste à ne pas avoir d’écurie cliente! Qui sait… @Jean-Louis Est-ce aussi parce qu’ils sont frileux à cause de la crise ? et ben on en a pas fini avec eux!!! un coup oui,un coup non……………….et nous on attend,de toute façon on peut rien faire d’autres alors…………… C’est le vrai Castrol qui parle ? Non parce que c’est n’importe quoi … Viens plus sur ce blog si tu veux pas hein vive le respect!!!!! clac clac clac clac…. ce sont les dents de Jean-Louis que j’entends? 😉 Sérieusement, Castrol, cette “sortie” montre une nouvelle fois que le ridicule ne tue pas. Car tu serais mort avant même d’avoir pu terminer ta phrase. Personnellement, je me réjouis de ton départ. Tu as toujours eu chic pour accuser les autres de tes propres défauts… car le terroriste intellectuel, c’est bien toi. Qui veut toujours imposer sa manière de penser. Navré (non je rigole pour le “navré”) Scouzi JL, fin du hors- sujet. Castrol, tu peux dire et penser ce que tu veux mais un minimum de respect s’impose pour Monsieur Jean-Louis . Tout le monde sait que Ross Brown va reprendre l’équipe Honda pour en faire Brown Racing, (les noms de domaines sont déjà réservé sur internet) mais le nerf de la guerre, c’est le pognon… Alors un jour oui, un jour non, un jour peut-être et tout celà jusqu’à ce que la somme nécessaire soit rassemblée. J’ignore tout de ses “motivations” à Jean-Louis, mais rien de tes insultes que d’ailleurs tu poursuis allègrement chez Froissart. Ton incorrection, ton mépris sans borne et ton verbiage haineux est indisposant. Si tu vas sur un blog pour systématiquement “chercher” l’hôte dudit blog, en le contrant systématiquement dès qu’il l’ouvre rien d’étonnant à ce qu’à un moment il te lourde. Si quand tu es invité, tu passe ton temps à critiquer la bouffe, la maitresse de maison et les autres invités c’est sûr que tu te fais lourder aussi. Après en marchant dans la rue, tu peux maugréer et gueuler à qui veut entendre que les autres sont tous des cons et que t’es un pauvre incompris qui détient la vérité vraie, reste que c’est juste une attitude de minable racorni par l</w:t>
      </w:r>
    </w:p>
    <w:p>
      <w:r>
        <w:rPr>
          <w:b/>
          <w:color w:val="FF0000"/>
        </w:rPr>
        <w:t>id 112</w:t>
      </w:r>
    </w:p>
    <w:p>
      <w:r>
        <w:rPr>
          <w:b w:val="0"/>
        </w:rPr>
        <w:t>Tenue simple et confortable, rien d’original ni de nouveau si ce n’est ce foulard et ce top que je n’avais pas encore montrés ici. Ce foulard est génial d’ailleurs, il est super agréable à porter et il tient chaud. C’est un tube qui s’enfile comme un collier autour de la tête voyez-vous, du coup il prend naturellement une chouette forme je trouve. Et puis bon, il apporte un peu de fraîcheur à cette tenue assez sombre (triste?) au final. Top et pantalon H&amp;M, Chaussures Anniel (déjà vues ici), Boucles d’oreilles Charlotte Martyr, Veste Camaieu, Sac et foulard Urban Outfitters 47 Comments J’aime beaucoup ta tenue, et ce foulard est très joli! Bises très jolie tenue =) j’adore ce gros foulard ! belles série de photos J’avoue que le foulard est bien canon et prend effectivement une tres jolie forme une fois porté j’aime bcp! J’adore ce foulard, trés jolies photos et très joli blog. http://ledesordredelili.tumblr.com Tres jolie photos! Meme si ta tenue est sobre je l’aime beaucoup et le foulard qui est tres beau lui donne la touche de couleur qui lui manquait!!! Bises Très chouette ce foulard, les couleurs te vont très bien! Très joli ce foulard par contre!! le manteau!!! j’hallucine il fait si froid que çà chez toi??? c’est l’hallu on est en été normalement… snif snif rien ne sera plus jamais comme avant, je m’en vais pleurer (lol)… !!!!!! Superbe tenue! J’adore le sac ♥ Bisous Bisous Tes photos sont superbes, j’adore cette tenue mais tu dois vraiment avoir froid si tu mets un manteau ! Bises. top ce foulard !!!! xx Gros coup de coeur pour ton foulard ! Il va falloir que je m’en achète un d’ailleur … J’adore comment tu porte ton pull (: Bis quel ravissant foulard :) superbe Alexiane &lt;3 Ouah, j’aime tes yeux, j’adore la couleur de tes cheveux. Tu es superbe, et avant je passais beaucoup sur ton blog, que j’avais malheureusement perdu et je le retrouve. Je vois que tu n’as pas perdu ta beauté :P Bisous. Le plus triste c’est quand même la manteau à cette « saison ». Vive l’été cette année quoi ! Je trouve la tenue sobre, mais pas triste, au contraire ça fait chic. Bisous Le plus triste c’est quand même la manteau à cette « saison ». Vive l’été cette année quoi ! Je trouve la tenue sobre, mais pas triste, au contraire ça fait chic. Bisous Superbe ! Dommage que ça ressemble plus à une tenue automnale qu’estivale… :/ Bisous tu es super-jolie! j’adore ton blog et tes photos :) wow i really like that outfit! :) Le grand retour du foulard! M’enfin, moi j’en mets tout le temps, sinon je tombe malade aussitôt ! En tous cas, les coloris sont parfaitement assortis à ton teint et ta couleur de cheveux! Bises Coucou, on est en novembre! Bouhououuu! M’enfin ça n’enlève en rien que ta tenue soit chouette :) Très très très (trèèèès) chouette tenue :) Ce foulard et magnifique, et donne du cachet à ta tenue ! Beaucoup de douceur dans ces photos, j’aime ! :) et joli foulard ;) Bises Olga http://ladyandolga.blogspot.com/ Super ce foulard ! Bises, Camille http://the-camelia.blogspot.com/ J’aime beaucoup ton pantalon et ce foulard est très beau ! :) Toujours aussi ravissante =) ! Ta tenue à un petit côté masculin, et j’aime beaucoup ! Puis le foulard … je veux le même :D ! Gros bisous ! J’adore ta tenue ! Le foulard est vraiment joli. Et puis comme d’habitude, tes cheveux sont au top ! Un manteau d’hiver en pleine été ? Il ne fait pas très beau pour un mois d’a</w:t>
      </w:r>
    </w:p>
    <w:p>
      <w:r>
        <w:rPr>
          <w:b/>
          <w:color w:val="FF0000"/>
        </w:rPr>
        <w:t>id 113</w:t>
      </w:r>
    </w:p>
    <w:p>
      <w:r>
        <w:rPr>
          <w:b w:val="0"/>
        </w:rPr>
        <w:t>Modèle: z6 Matériel: Alliage d'aluminium Surface Material: Tempered Glass Installation: Fress Standing Shell Color: Black, Silvery, Golden Contrast Ratio: 1500:1 Color: 16.7M Display Proportion: 16:9 Resolution: 1920*1080 Brightness: 500cd/㎡ Light Bulb Life: More Than 60000 Hours Détails d'emballage: cartons + coton perlé + boîte en bois + cadre en bois productivité: 3000 sets/month marque: Sosu transport: Ocean,Land,Air,Agents arrange Lieu d'origine: Chine Capacité d'approvisionnement: 3000 sets/month Certificats : CE,CCC,FC,Rohs, ISO90001 Code SH: 84714140.00 Hafen: Huangpu,Shekou High Brightness: Normal/500nits/1000nits/2000nits optional Display Surface: Tempered glass Body: Metal case Side Frame: Aluminum alloy Base: Metal SSD 32G/64G/128G/256G HHD 500G/1T HHD 500G/1T Q1: Êtes-vous un fabricant ou une société commerciale? R: Nous sommes un fabricant professionnel de produits d'affichage numérique à led depuis 2009. Q2: Je voudrais vous demander si je pourrais imprimer le logo sur les produits. R: Bien sûr, nous acceptons également les produits personnalisés. Q3: Puis-je commander des échantillons? A: La commande d'échantillon est disponible. Le prix serait négocié en fonction des quantités . Q4: Quelle est la garantie de vos produits? R: Nos produits ont passé le certificat ISO, les produits sont sous contrôle, nous vérifierons et testerons à nouveau les produits avant l'expédition. Q5: Combien de temps faut-il pour que mes produits arrivent? R: Cela dépend de la disponibilité des produits, de notre calendrier de production, des personnalisations requises et des méthodes d'expédition. Notre délai de fabrication moyen des produits est de 20 jours. La méthode d'expédition plus rapide prendra 3 à 10 jours (en attente de douane) Le fret maritime prendra 3 à 6 semaines Groupes de Produits : Table tactile</w:t>
      </w:r>
    </w:p>
    <w:p>
      <w:r>
        <w:rPr>
          <w:b/>
          <w:color w:val="FF0000"/>
        </w:rPr>
        <w:t>id 114</w:t>
      </w:r>
    </w:p>
    <w:p>
      <w:r>
        <w:rPr>
          <w:b w:val="0"/>
        </w:rPr>
        <w:t>Également appelé permis d’inhumer, ce document autorise les funérailles et la mise en terre. Il est donc essentiel de le remettre aux entreprises de pompes funèbres ; sans lui, les obsèques ne peuvent avoir lieu. Quelle est sa véritable fonction ? Comment l’obtenir ? Permis d’inhumer : définition C’est l’autorisation d’enterrer la dépouille . Elle est délivrée par l’officier de l’état civil après la présentation d’un certificat de décès rédigé par un médecin en cas de mort naturelle ou après qu’un procès-verbal ait été dressé par un officier de police judiciaire assisté d’un médecin dans les autres cas (homicide, suicide etc…). Quel est son rôle ? Comme l'explique l'article R2213-31 du Code Général des Collectivités territoriales, c'est le maire de la ville où doit avoir lieu l'enterrement qui doit le signer : « toute inhumation dans le cimetière d'une commune est autorisée par le maire de la commune du lieu d'inhumation ». Pour rappel, cette autorisation est due aux personnes qui : - sont mortes dans cette ville ; - y ont un domicile ; - y possèdent une concession funèbre ; - sont inscrites sur les listes électorales tout en vivant à l'étranger. Ce permis est délivré au plus vite après le décès, l'enterrement du corps ne devant pas excéder 6 jours après la date de la mort. Avant de signer ce document, le maire devra vérifier : - la validité des pièces justificatives apportées par la famille du défunt ; - l'état du contrat de concession pour savoir si le disparu a le droit d'y être enterré. L'autorisation d'inhumation doit être différenciée de l'acte de décès et de l'autorisation de fermeture du cercueil (mise en bière), fournis par les services de l'état civil de la commune où le décès est survenu. Comment se présente-t-il ? Il s'agit d'une lettre pré-formatée ; vous pourrez trouver un modèle gratuit plus bas. Pour être valide, elle doit impérativement préciser : - le lieu d'inhumation, nom du cimetière, ville ; - le nom du défunt ; - sa profession ; - son adresse ; - la date de la cérémonie ; - le numéro de la concession et son positionnement dans le cimetière. Elle doit être datée, comporter le nom du maire en toutes lettres ainsi que sa signature et le cachet du service. Formulaire permis d’inhumer Autorisation d'inhumer dans le cimetière communal de ............................................ Je soussigné(e), ......................................, (Madame, Monsieur) le Maire de la commune de ......................................... , autorise l'inhumation dans le cimetière ............................................................(nom, adresse), du corps de (Madame, Monsieur). ..............................................(nom), ..............................(prénoms),...............................(profession), domicilié(e) ........................................................................ (numéro, rue, commune et département), décédé(e) à .................................., le ...................... L'inhumation se fera le ....................., dans la concession.........................................(emplacement, n° concession, allée...). Fait à .................................... le ......................... Le Maire (cachet et signature) Comment obtenir le permis d'inhumer ? Il faut se rendre à la mairie du lieu choisi pour l'enterrement. L'autorisation d'inhumation est délivrée sur présentation de plusieurs documents : - une demande d'inhumation rédigée par la personne en charge des obsèques ; - le certificat médical ; - l'acte de décès ; - l'autorisation de fermeture du cercueil ; - un éventuel contrat de concession ; - une autorisation de transport du corps si la mort a eu lieu dans une autre commune ; - une autorisation du tribunal en cas de mort brutale ou suspecte ayant entraîné une enquête judiciaire. Attention : dans l'agglomération parisienne, ce sont les maires d'arrondissement où a eu lieu la fermeture du cercueil qui délivrent l'autorisation d'inhumation</w:t>
      </w:r>
    </w:p>
    <w:p>
      <w:r>
        <w:rPr>
          <w:b/>
          <w:color w:val="FF0000"/>
        </w:rPr>
        <w:t>id 115</w:t>
      </w:r>
    </w:p>
    <w:p>
      <w:r>
        <w:rPr>
          <w:b w:val="0"/>
        </w:rPr>
        <w:t>Vidéotron ltée vous souhaite la bienvenue sur ses Sites Web1 (« Sites de Vidéotron », « Sites Web » ou « Sites »). Vous êtes invité à lire attentivement les présentes modalités d'utilisation (les « Modalités d'utilisation ») avant de parcourir nos Sites Web. En naviguant sur les Sites de Vidéotron, vous reconnaissez et acceptez toutes les Modalités d'utilisation énoncées à la Politique sur le traitement des renseignements personnels des visiteurs et utilisateurs des sites Web de Vidéotron (ci-après la « Politique »). Les présentes Modalités d'utilisation ainsi que la Politique créent des obligations juridiques vous liant à Vidéotron (« Entente »). Cette Entente est en vigueur pour une durée indéterminée et débute dès l'instant où vous accédez à nos Sites Web. Nous nous réservons le droit de modifier, à notre entière discrétion et sans préavis, les présentes Modalités d'utilisation la Politique. Si vous n'êtes pas en accord avec ces Modalités d'utilisation et avec la Politique, vous êtes prié de ne pas naviguer sur les Sites de Vidéotron ni de consulter leur contenu. Il vous incombe de relire régulièrement les présentes Modalités d'utilisation et la Politique. Si vous êtes client de l'un de nos services, vous pouvez notamment accéder en ligne à l'Espace client ; si vous êtes client de notre service Internet, vous pouvez accéder à notre Courriel Web, et si vous êtes client de notre service de Télévision numérique illico, vous pouvez accéder à illico web (« Services interactifs de Vidéotron »). Vous êtes en tout temps responsable de vos noms d'utilisateur, de vos mots de passe et de toutes les transactions effectuées dans l'Espace client, dans la zone Courriel Web et dans la zone illico web ainsi que de tout changement réalisé via l'Espace Client, le Courriel Web ou illico web. Nous n'offrons aucune garantie quant au maintien des présents Sites de Vidéotron et de ses Services interactifs. Nous nous réservons le droit de les interrompre à tout moment, à notre entière discrétion et sans préavis. Nous n'assumons aucune responsabilité pour ce qui est des préjudices ou des inconvénients que pourrait causer la fermeture ou l'interruption des présents Sites de Vidéotron ou de ses Services interactifs. Vous pouvez afficher les présents Sites de Vidéotron et, sous réserve des restrictions et des limites visant expressément un élément des présents Sites, faire une copie électronique, télécharger et imprimer sur papier certaines portions des différentes zones des Sites de Vidéotron, pour votre seul usage personnel et non à des fins commerciales. Le harcèlement, quelle qu'en soit la forme, sur les Sites de Vidéotron ou sur n'importe lequel de nos Sites ou Services interactifs, notamment l'emploi d'un langage obscène ou abusif dans les zones de clavardage ou dans des courriers électroniques échangés avec le Soutien technique ou le Service à la clientèle de Vidéotron, est défendu. L'usurpation du nom ou de l'identifiant d'autrui, y compris celui de nos employés, hôtes ou représentants, ou d'autres membres ou visiteurs des présents Sites de Vidéotron ou de ses Services interactifs, est interdite. Vous ne pouvez téléverser vers les présents Sites, y diffuser, partager, transmettre ou autrement y publier des documents ou des messages de nature diffamatoire, obscène, menaçante ou abusive, susceptibles d'attenter ou de nuire à la vie privée, à l'intégrité ou à la réputation d'autrui ou qui seraient par ailleurs inadmissibles, ou qui pourraient constituer une infraction à une loi ou encore encourager à la commission d'un tel acte. De plus, vous ne pouvez pas téléverser vers les Sites de Vidéotron des messages de nature commerciale ou employer ces Sites ou Services interactifs pour inviter autrui à adhérer à un autre service commercial en ligne ou à un autre organisme, ou à en devenir membre. Sans limiter la portée de ce qui précède, il vous est expressément interdit de : (a) créer un site co</w:t>
      </w:r>
    </w:p>
    <w:p>
      <w:r>
        <w:rPr>
          <w:b/>
          <w:color w:val="FF0000"/>
        </w:rPr>
        <w:t>id 116</w:t>
      </w:r>
    </w:p>
    <w:p>
      <w:r>
        <w:rPr>
          <w:b w:val="0"/>
        </w:rPr>
        <w:t>DENVER - Le gardien de l'Avalanche du Colorado Semyon Varlamov s'est rendu à la police de Denver en lien avec des accusations de violence conjugale, mercredi. Les autorités policières de Denver devaient rencontrer les journalistes en soirée afin de commenter l'affaire. L'Avalanche a indiqué par le biais d'un communiqué que l'équipe était au courant de la situation, mais qu'elle n'allait faire aucun commentaire avant que l'enquête ne soit complétée. Varlamov, 25 ans, en est à sa troisième saison avec l'Avalanche. En huit matchs cette saison, il a compilé un dossier de 7-1-0 avec une moyenne de 1,76 et un taux d'efficacité de ,945. Originaire de Samara, en Russie, Varlamov a été un choix de premier tour des Capitals de Washington en 2006. Il a été échangé à l'Avalanche en juillet 2011. L'Avalanche disputera son prochain match vendredi face aux Stars, à Dallas. Jean-Sébastien Giguère est le gardien réserviste de l'équipe.</w:t>
      </w:r>
    </w:p>
    <w:p>
      <w:r>
        <w:rPr>
          <w:b/>
          <w:color w:val="FF0000"/>
        </w:rPr>
        <w:t>id 117</w:t>
      </w:r>
    </w:p>
    <w:p>
      <w:r>
        <w:rPr>
          <w:b w:val="0"/>
        </w:rPr>
        <w:t>Accueil &gt; Actualités &gt; Interviews &gt; Interview de Aurélie de CaenInterview de Aurélie de Caenlundi 6 décembre 2010, par RaptorsPlein de rencontres sont faites grâce au hockey, mais je pense que celle-ci restera particulière…Le 20 novembre, Caen nous a rendu visite au haras pour un match de championnat remporté par les Ducs 8 à 3 (Caen menant au score jusqu’à la 27ième minute de jeu avant l’égalisation d’Antonin MANAVIAN). Pour encourager les DRAKKARS, une dizaine de supporters avaient fait le déplacement. Pour ceux qui ont eu la chance d’être au match, vous vous souvenez sans doute du mélange des supporters dans la tribune des Raptors pour des photos de groupe.  Ensuite, ce groupe nous a accompagnés pour un verre d’après match. Parmi ces supporters, il y avait Aurélie, qui suit le hockey depuis peu de temps. Tombée amoureuse de ce sport, elle répond à nos questions. Je suis les DRAKKARS depuis novembre l’année dernière. Je suis venue une fois voir un match en gradin mais, j’ai trouvé qu’il n’y avait pas beaucoup d’ambiance et que l’on voyait mal le match... Puis, en allant au club house après le match, j’ai retrouvé un ami. Il m’a dit :" viens nous rejoindre en pourtours avec le Kop, tu verras…". Et depuis, je suis une mordue. Un sport vif, qui demande del’attention, de la technique. Pas de temps mort, pas de moment "mou". Toujours à 100 à l’heure. Du suspense, de l’émotion et de l’action. Comment ne pas aimer ?Mon plus beau souvenir est la finale contre Brest qui nous a permis de monter en Magnus. Super suspense, deux équipes à un niveau égal. Quel superbe match !! !Et cette joie et ce bonheur au coup de sifflet !! Une victoire de tous, équipe et supporters ! Une vague d’un coup sur la glace, des frissons, des larmes de joie, des gens qui chantent et sautent partout. Tout le monde se serre dans les bras. Une explosion d’émotion à l’état pur. Les joueurs accaparés par la foule et brandissant leur médaille. Un moment inoubliable !!Plus beau souvenir de déplacement ? Plusieurs !!!Le premier c’est le déplacement à Courbevoie le 30 janvier 2010. Mon premier déplacement. Quel drôle d’impression de se retrouver dans la patinoire des adversaires !! Mais en même temps une fierté de représenter son équipe et leur montrer que leur supporters croient en eux !! Et une ambiance incroyable à l’aller comme au retour dans le bus !!Ensuite, c’est le déplacement pour Brest. Cette fois, ce que j’ai apprécié c’est de découvrir le Rïnkla Stadium. De beaux échanges avec les supporters brestois et le plaisir de pouvoir retrouver nosjoueurs après le match pour échanger avec eux et manger avant de repartir. Il y a eu aussi Garges. Pas prête de l’oublier, celui-ci non plus ! 7 supporters à mettre le feu à la patinoire alors que les locaux avaient "perdu" leur public. Et attendre les Drakkars à la sortieavec une haie de drapeaux ! Et les mitrailler en train de manger leur pizza. Et cette année, Angers. Mini bus 9 places plus un qui nous rejoint sur place. Tout le long de la route klaxon et mégaphone par la fenêtre pour dire "Angers, nous voilà" !!Encore une patinoire inconnue pour moi. Obligés de demander aux gens de se pousser pour avoir une place pour mettre nos instruments et être à l’aise. Et là, il faut faire face à un public localefficace. Pas facile de tenir à 10 ! Un match difficile pour nos joueurs aussi. Le score s’emballe et la défaite se fait sentir. Mais rien, on ne lâche rien car on a fait 250km et que notre équipe onveut la soutenir jusqu’au bout ! Quoi qu’il arrive ! On a donné tout ce qu’on avait. Dans ces cas là, on espère que les hockeyeurs ont apprécié notre prestation malgré tout. Et après, en réconfort, échange et verre de l’amitié avec le kop adverse ! De belles rencontres... En bref, chaque déplacement est agréable et enrichissant. C’est toujours un bonheur pour moi, à chaque fois</w:t>
      </w:r>
    </w:p>
    <w:p>
      <w:r>
        <w:rPr>
          <w:b/>
          <w:color w:val="FF0000"/>
        </w:rPr>
        <w:t>id 118</w:t>
      </w:r>
    </w:p>
    <w:p>
      <w:r>
        <w:rPr>
          <w:b w:val="0"/>
        </w:rPr>
        <w:t>Les Sœurs de Marie ont officiellement commencé leurs activités aux Philippines en 1985. Notre Fondateur, le Père Al, est venu aux Philippines en 1983 pour recevoir le Prix Ramon Magsaysay pour les Relations Internationales (généralement reconnu comme l'équivalent en Asie du Prix Nobel de la Paix) pour son œuvre exemplaire au service des enfants et des jeunes abandonnés, des pauvres et des malades en Corée du Sud. A cette occasion, il rencontra son Eminence le Cardinal Jaime Sin qui l'invita à établir ses projets aux Philippines. En 1985, le Père Al a commencé le travail aux Philippines avec deux Sœurs Coréennes. Il y a établi tout d'abord un Village pour Garçons et un Village pour Filles à Manille. En 1990, le Cardinal Ricardo Vidal a invité le Père Al à étendre ses projets à Cebu. Le campus Minglanilla pour Garçons est l'un des quatre Villages présents aux Philippines. Au total, les quatre Villages accueillent plus de 11 000 garçons et filles provenant des familles les plus pauvres du pays.</w:t>
      </w:r>
    </w:p>
    <w:p>
      <w:r>
        <w:rPr>
          <w:b/>
          <w:color w:val="FF0000"/>
        </w:rPr>
        <w:t>id 119</w:t>
      </w:r>
    </w:p>
    <w:p>
      <w:r>
        <w:rPr>
          <w:b w:val="0"/>
        </w:rPr>
        <w:t>Les offices de tourisme ont à leur disposition de nombreux outils numériques (bornes multimédias, tablettes tactiles, tags 2D, sites web et application smartphone…) leur permettant de satisfaire les attentes de leurs visiteurs (gérer l’attente, remédier aux horaires de fermeture etc). Mais pour atteindre leur objectif d’intégration de ces outils dans leur mission d’accueil et d’information, Atout France vient d'éditer un guide* traitant de l’état actuel et des perspectives de déploiement des outils numériques dans les offices de tourisme, leurs conditions de mise en œuvre et les changements qu’ils sont susceptibles de générer en matière d’organisation."Le numérique et les offices de tourisme" - Collection Marketing touristique Atout France - Octobre 2011 est en vente en version papier ou pdf au prix de 25€ TTC.</w:t>
      </w:r>
    </w:p>
    <w:p>
      <w:r>
        <w:rPr>
          <w:b/>
          <w:color w:val="FF0000"/>
        </w:rPr>
        <w:t>id 120</w:t>
      </w:r>
    </w:p>
    <w:p>
      <w:r>
        <w:rPr>
          <w:b w:val="0"/>
        </w:rPr>
        <w:t>Pour permettre le lancement d’un programme pilote, Google (avec un partenaire constructeur vraisemblablement) a mis au point un netbook, noir et sans marque, de 12 pouces. A priori, peu d’éléments le distinguent d’un netbook classique hormis la taille du pavé tactile et la présence de touches dédiées à la navigation sur Internet. Ainsi la touche Caps-lock disparaît au profit d’une touche marquée d’un icône représentant une loupe et exécutant des recherches. Plus trace non plus des F1, F2 et autres. Elles sont remplacées par des touches pour actualiser une page, avancer ou revenir à une page, etc. Ce n'est pas une révolution, mais cela a du sens. (Photo : Google).</w:t>
      </w:r>
    </w:p>
    <w:p>
      <w:r>
        <w:rPr>
          <w:b/>
          <w:color w:val="FF0000"/>
        </w:rPr>
        <w:t>id 121</w:t>
      </w:r>
    </w:p>
    <w:p>
      <w:r>
        <w:rPr>
          <w:b w:val="0"/>
        </w:rPr>
        <w:t>Après une semaine de difficiles négociations, la Convention sur le mercure a été adoptée samedi par quelque 140 États, a annoncé le ministère suisse des Affaires étrangères. Cet accord va permettre de réduire au niveau mondial les émissions de mercure très toxiques pour la santé et l'environnement. Le mercure est un métal lourd très toxique pour les êtres vivants. Une exposition trop forte au mercure nuit au système immunitaire et peut entraîner d'autres problèmes comme des troubles psychologiques ou digestifs, la perte de dents, des problèmes cardiovasculaires ou respiratoires. La nouvelle Convention a pour objectif de réduire la production et les utilisations du mercure, en particulier lors de la fabrication de produits et lors de processus industriels. Elle règle également la question du stockage et du traitement des déchets. Elle sera ouverte à la signature des États en octobre 2013 à Minamata, au Japon, en hommage aux habitants de cette ville touchée durant des décennies par une grave contamination au mercure. Elle entrera en vigueur lorsqu'elle aura été ratifiée par 50 États, ce qui devrait prendre trois ou quatre ans, selon les experts. La Convention prévoit l'interdiction du mercure d'ici 2020 dans les thermomètres, instruments de mesure de la tension, batteries, interrupteurs, crèmes et lotions cosmétiques et certains types de lampes fluorescentes. La Suisse, qui avec la Norvège avait initié il y a dix ans ce processus de négociations sur le mercure, estime que cette adoption «montre la vitalité de la politique environnementale internationale et la volonté des États d'apporter ensemble des solutions à des problématiques mondiales», a déclaré Franz Perrez, chef de la délégation suisse à Genève. Dans une étude présentée à la veille de la Conférence de Genève qui s'est tenue du 13 au 19 janvier, le programme des Nations unies pour l'environnement (PNUE) a donné des indications chiffrées sur la présence du mercure dans les lacs et rivières. La déforestation s'est ainsi traduite, dans le monde, par un déversement dans les lacs et rivières de quelque 260 tonnes de mercure auparavant retenues dans les sols. Sur les 100 dernières années, les quantités de mercure présentes dans les 100 premiers mètres de profondeur des océans, et provenant d'émissions liées à l'activité humaine, ont doublé. Les concentrations dans les eaux profondes ont, elles, augmenté de 25%, poursuit l'étude, en rappelant les risques de contamination des poissons destinés à la consommation. Le mercure est utilisé dans un grand nombre d'objets et produits, allant des interrupteurs aux thermomètres en passant par des ampoules électriques, des amalgames dentaires ou même des crèmes de soin. En outre les petites exploitations minières d'or, les centrales électriques au charbon, les hauts fourneaux et les cimenteries relâchent de grandes quantités de mercure. «C'est assez incroyable comme le mercure est répandu (...) Nous laissons là un terrible héritage» qui affecte «les Inuit du Canada comme les travailleurs des petites mines d'or en Afrique du Sud», a souligné le secrétaire général adjoint de l'ONU, Achim Steiner, chargé du PNUE. Les ONG de défense de l'environnement se sont déclarées «déçues» par la faiblesse des mesures prévues à l'encontre des deux principales sources de contamination par le mercure : les petites mines d'or et les centrales électriques au charbon. Par ailleurs, la Convention ne prévoit pas l'interdiction du mercure dans certains vaccins. De même, aucune date d'interdiction de ce métal dans les amalgames dentaires n'a été précisée, sous la pression du lobby des dentistes qui ont cependant admis que son utilisation doit diminuer.</w:t>
      </w:r>
    </w:p>
    <w:p>
      <w:r>
        <w:rPr>
          <w:b/>
          <w:color w:val="FF0000"/>
        </w:rPr>
        <w:t>id 122</w:t>
      </w:r>
    </w:p>
    <w:p>
      <w:r>
        <w:rPr>
          <w:b w:val="0"/>
        </w:rPr>
        <w:t>La décennie a commencé d’une manière singulière pour les Malagasy : le 16 janvier 2020, un communiqué signé par le Ministre de l’Agriculture, de l’Elevage et de la Pêche annonce qu’un « accord-cadre » (« Memorandum of Understanding ») vient d’être signé sur 60.000 ha de terres dans le Bas-Mangoky avec une grande société dénommée Elite Agro LLC basée à Abu Dhabi dans les Emirats Arabes Unis. Qu’est-ce que les différentes autorités ont révélé à la date d’aujourd’hui sur cet accord-cadre ? Que pouvons-nous penser, à l’étape actuelle, de cette nouvelle forme de « collaboration » de l’Etat avec les investisseurs étrangers qui engage une énorme superficie de terres Malagasy ? Des déclarations hésitantes et contradictoires des responsables de l’Etat La première information du public sur le projet a été faite le 16 janvier sous la forme d’un communiqué (ci-dessous) « Afin de réaliser l’Engagement du Président de la République sur l’autosuffisance alimentaire à Madagascar, notamment au cours de l’année 2020, où le 60ème anniversaire du retour de l’Indépendance va être commémoré, le Ministère de l’Agriculture, de l’Elevage et de la Pêche a recherché des partenaires qui aideront à atteindre l’objectif. Ainsi un ‘Memorandum of Understanding’ a été signé sur la collaboration de l’Etat avec un grand groupe basé à Abu Dhabi dans les Emirats Arabes Unis, Elite Agro LLC . L’accord porte sur l’exploitation d’une superficie de 60.000 ha dans la zone du Bas-Mangoky, pour la culture de riz, maïs, blé, soja, pois de Cap et arachides. La production annuelle envisagée est de 350.000 tonnes de riz, 200.000 tonnes de maïs, 150.000 tonnes de blé au départ, et prévu d’atteindre 240.000 tonnes plus tard, 300.000 tonnes de soja, 20.000 tonnes de pois de cap et 30.000 tonnes d’arachide. La forme de partenariat consiste en une contribution des deux parties : l’Etat fournit le terrain sous forme de prêt du terrain au groupe industriel Elite Agro LLC, tandis que le groupe réalisera toutes les plantations, prendra en charge tous les équipements et logistiques nécessaires et assurera le salaire des personnes qui travailleront sur l’exploitation agricole. Toute la production sera achetée par l’Etat malagasy à un prix modique, toujours conformément à l’accord entre les deux parties, pour approvisionner à la fois le marché local afin d’atteindre l’autosuffisance alimentaire et l’exportation. Un essai sera fait pendant la première année, et si l’essai est concluant, les deux parties signeront un contrat définitif plus tard. Ce projet débutera immédiatement, ayant obtenu l’approbation du Conseil des Ministres ce 16 janvier 2020. » [1] Les questions, protestations et oppositions ayant afflué de toutes parts à Madagascar, le Président de la République évoque le projet dans un point de presse le 20 janvier, précise que le contrat durera 30 ans. « Nous en tirerons davantage de profit, parce que cela nous permettra de ne plus importer et donc de ne plus payer les frais de transports », explique Andry Rajoelina. » [2] L’émission « Don-dresaka » (débat) du dimanche 26 janvier sur TVPlus consacrée au sujet éclaira davantage sur divers points, notamment sur la localisation des terrains concernés, dans le district de Manja de la région Menabe, de l’autre côté du fleuve Mangoky par rapport aux nouveaux périmètres aménagés par la Banque Africaine de Développement [3]. Au cours de ce débat télévisé, un défenseur du projet a affirmé qu’il n’y avait pas d’occupants sur ces lieux déserts et qu’il n’y avait donc personne à consulter préalablement. Le Directeur Général de l’Agriculture, pour sa part, avait insisté sur la disponibilité de vastes surfaces et avait avancé qu’on pourrait mettre en place le projet dans les parties où il n’</w:t>
      </w:r>
    </w:p>
    <w:p>
      <w:r>
        <w:rPr>
          <w:b/>
          <w:color w:val="FF0000"/>
        </w:rPr>
        <w:t>id 123</w:t>
      </w:r>
    </w:p>
    <w:p>
      <w:r>
        <w:rPr>
          <w:b w:val="0"/>
        </w:rPr>
        <w:t>- Supprimé les cookies pour pliagedepapier.com et www.pliagedepapier.com Bons plis et bienvenue à nouveau sur le forum ! Aurèle Re: Vos pliages récents "Quand les mains sont occupées, l'âme est en paix". Akira Yoshizawa Papygami Re: Vos pliages récents ma galerie : http://pliagedepapier.com/gallery/index.php?cat=12765 chtikechtakelaguelak Re: Vos pliages récents papier alu/origami 15*15 encore désolé pour la qualité des photos ça me donnerait presque envie d'acheter le paquet de grandes feuilles alu/origami à 12€ chez Junku... ma galerie : http://pliagedepapier.com/gallery/index.php?cat=12765 chtikechtakelaguelak Re: Vos pliages récents MarsMalo Re: Vos pliages récents Mais je suis assez feignant et faire son papier demande du temps et... de la place. On verras plus tard s'il y a vraiment des modèles spécifiques que je veux faire mais pour l'instant j'essaie de faire avec le moins de préparation possible. Du coup ça m'incite aussi à être raisonnable pour les feuilles préparées : 12€ le paquet ça fait réfléchir ma galerie : http://pliagedepapier.com/gallery/index.php?cat=12765 chtikechtakelaguelak Re: Vos pliages récents Les raies : L'espadon : Et le montage final : Vos avis/critiques sont toujours les bienvenus L'indifférence fait les sages et l'insensibilité les monstres.[Diderot] Mais que suis-je alors? fryder93 Re: Vos pliages récents le modèle d'espadon a l'air sympa il y a moyen de donner un peu de volume à l'arrière ? ma galerie : http://pliagedepapier.com/gallery/index.php?cat=12765 chtikechtakelaguelak Re: Vos pliages récents 1er essai, dans carré de 30 cm de papier kraft encollé avec du papier de soie blanc. Ce papier kraft est (étrangement) assez mou, et marque mal les plis, si on le compare au kraft "classique", marron ou blanc. Mais là, il a plutôt marché ! http://www.flickr.com/photos/yannickorigami/ Yannick GARDIN Re: Vos pliages récents To fold or not to fold, that is the question. Yeo...rigami Re: Vos pliages récents Carré de papier kraft bicolore, 20cm. Le modèle original : Et le lien vers la galerie de komatsu, et la page du masque (avec CP) : http://www.origami.gr.jp/~komatsu/galle ... mask2.html http://www.flickr.com/photos/yannickorigami/ Yannick GARDIN Re: Vos pliages récents ma galerie avec plein d'origami dedans argil Re: Vos pliages récents http://www.flickr.com/photos/yannickorigami/ Yannick GARDIN Re: Vos pliages récents aeldu Re: Vos pliages récents Voici la rose de Robert J. Lang, d'après CP ici. J'avais trouvé mes feuilles trop régulières, j'en ai "inventé" d'autres plus naturelles. (Elle a bien aimé celle-là aussi... ) "Quand les mains sont occupées, l'âme est en paix". Akira Yoshizawa Papygami Re: Vos pliages récents Je ne savais même pas que Lang avait fait une rose Super vase-bouquet aeldu ma galerie : http://pliagedepapier.com/gallery/index.php?cat=12765 chtikechtakelaguelak Re: Vos pliages récents "Quand les mains sont occupées, l'âme est en paix". Akira Yoshizawa Papygami Re: Vos pliages récents Bon, je me suis permis quelques modifications, mais il n'y a que la queue que j'ai vraiment modifié... Le modèle est vraiment cool a plier, et c'est facile d'avoir un super résultat, et j'ai bien aimé y plier et y modeler. Bon, assez parlé, voici le modèle plié:</w:t>
      </w:r>
    </w:p>
    <w:p>
      <w:r>
        <w:rPr>
          <w:b/>
          <w:color w:val="FF0000"/>
        </w:rPr>
        <w:t>id 124</w:t>
      </w:r>
    </w:p>
    <w:p>
      <w:r>
        <w:rPr>
          <w:b w:val="0"/>
        </w:rPr>
        <w:t>Quand on dit qu’aucune FIV ne se ressemble, c’est plus que vrai ! La donneuse Exactement comme pour la précédente tentative et afin d’augmenter nos chances de réussite, nous demandons une donneuse à la fertilité prouvée, c’est-à-dire dont on sait qu’un/des enfant(s) est/sont né(s) de son/ses dons d’ovocytes. Elle a 22 ans, est brune aux yeux verts. Groupe sanguin : A+ Ce qui a changé Nombre de jours d’abstinence : 3,5 jours (au lieu de 2,5 en février). Comme je suis complètement intolérante à la progestérone (à l’excipient sans doute) puisqu’elle provoque depuis toujours irritations, brûlures et démangeaisons insoutenables, j’ai alterné avec les 3 voies : orale, vaginale et IM (mon homme a été formé sur place par une infirmière de la clinique). Dans les 3 cas, les effets secondaires chez moi sont juste dramatiques : - voie intramusculaire : plusieurs sessions de fortes fièvres (jusqu’à 38,7 °C quand même + SOS médecins) et grosses boules très très douloureuses aux points d’injection avec impossibilité de m’adosser, voire de marcher sans douleur, - voie vaginale : démangeaisons, irritations, brûlures…, - voie orale : nausées, tête qui tourne et sensation d’être « bourrée ». Le traitement anti NK Comme les résultats MatriceLab de ma biopsie de l’endomètre sous cortisone avaient montré que les fichues NK n’étaient pas neutralisées avec la cortisone (je ne fais jamais rien comme les autres…) et comme précisé ci-dessous, on supprime donc les antibiotiques et la cortisone. Et ça donne le traitement suivant (j’ai, pour la 1ère fois, très scrupuleusement respecté les horaires de prise en mettant une alarme) : Injection de Decapeptyl 3 mg en intramusculaire à J2 du cycle, le 31/05/14. Matin (8h25) : - Tocophérol 500 mg -vitamine E- : 1 comprimé (depuis toujours et jusqu’à 12 SA, le 11/09/14), - Acide folique 0,4 mg -vitamine B9- : 1 comprimé (depuis toujours et jusqu’à 12 SA, le 11/09/14), - Provames 2 mg -oestrogènes / Traitement Hormonal Substitutif, THS- : 2 comprimés (début le 14/06/14 et jusqu’à 12 SA, le 11/09/14), - Pentoxiffylline 400 mg -vasodilatateur- : 1 comprimé (depuis toujours et jusqu’à la veille du transfert inclus, le 07/07/14), - Aspégic Nourrisons 100 mg : 1 sachet (début le 14/06/14 et jusqu’à 7 SA, le 07/07/14, jour du décollement trophoblastique), - Progestérone Agolutin 120 mg : 1 injection par voie intramusculaire -2 ampoules de 2 ml- (à partir de la ponction, le 03/07/14 et jusqu’à 12 SA, le 11/09/14), - Progestérone Utrogestan et/ou Estima Gé : 3 ovules de 200, soit 600 mg (à partir de la ponction, le 03/07/14 et jusqu’à 12 SA, le 11/09/14), - Gynefam XL : 1 comprimé (à partir de 11 SA, le 04/09/14 et jusqu’à 6 mois de grossesse). Soir (20h25) - Tocophérol 500 mg -vitamine E- : 1 comprimé (depuis toujours et jusqu’à 12 SA, le 11/09/14), - Provames 2 mg -oestrogènes / Traitement Hormonal Substitutif, THS- : 2 comprimés (début le 14/06/14 et jusqu’à 12 SA, le 11/09/14), - Pentoxiffylline 400 mg -vasodilatateur- : 1 comprimé (depuis toujours et jusqu’à la veille du transfert inclus, le</w:t>
      </w:r>
    </w:p>
    <w:p>
      <w:r>
        <w:rPr>
          <w:b/>
          <w:color w:val="FF0000"/>
        </w:rPr>
        <w:t>id 125</w:t>
      </w:r>
    </w:p>
    <w:p>
      <w:r>
        <w:rPr>
          <w:b w:val="0"/>
        </w:rPr>
        <w:t>Le tracé d'un objet ne marchant que sur les contours, il est néanmoins possible de tracer quelques détails à l'aide de deux méthodes (au choix ou mixées) La première consiste à sélectionner la zone de polygones dont on veut le tracé et à l'extraire de l'objet de base sans l'en séparer vraiment, je m'explique : 1-sélectionner les polygones (on ne peut pas faire les opérations qui suivent sur plusieurs sélections) 2-utiliser ensuite Modifier surface-&gt;Déconnexion des éléments sélectionnés&gt; sur la sélection, en gardant cochée la case préserver les groupes 3-puis utiliser Modifier surface-&gt;Division en segments&gt; Normalement, à ce stade, votre objet devrait devenir le contenant de ses deux sous-parties séparées. Il faut répéter l'opération pour chaque zone que l'on veut tracer, sachant qu'apparemment il n'y a pas de limite à cette manipulation de parties. Le plus intéressant, c'est qui reste la possibilité d'extruder ou transformer les objet ainsi sélectionnés très simplement... Et évidemment, il est tout aussi simple de séparer les zones ainsi extrudés pour en rendre le tracé. Le plus fort dans tout ça, c'est qu'en plaçant l'objet polygonal dans un Hyper NURBS, vous obtenez un objet fait de sélections courbes et jointives du plus bel effet (et toujours manipulables ou transformables via les polygones de contrôle). Je n'ai constaté que très peu d'erreur dans les objets ainsi construits (et encore, ça venait souvent d'un manque de rigueur de ma part). Chaque zone pouvant se voir attribuer une texture différente... Le rendu est vraiment cool. La deuxième n'est pas vraiment une astuce, mais est directement utilisable sur la première... En effet, le rendu de surface rend aussi les textures... Donc, rien n'empêche de dessiner des détails directement sur l'objet à l'aide d'une texture en aplat (c'est évidemment mieux avec l'extraordinaire BodyPaint). Il faut cependant penser à changer l'échantillonnage (le MIP rend horriblement flou dans certains cas) et utiliser une résolution assez élevée pour supporter des traits fins. Le rendu final peut ainsi être assez détaillé et traité avec ou sans quantification. Néanmoins, en décochant la case , on perd les textures. La solution dans ce cas est de créer une lumière et de cocher la case , de surcroît, ça permet d'utiliser une lumière colorée...</w:t>
      </w:r>
    </w:p>
    <w:p>
      <w:r>
        <w:rPr>
          <w:b/>
          <w:color w:val="FF0000"/>
        </w:rPr>
        <w:t>id 126</w:t>
      </w:r>
    </w:p>
    <w:p>
      <w:r>
        <w:rPr>
          <w:b w:val="0"/>
        </w:rPr>
        <w:t>Les didacticiens de l’anglais réunis en assemblée générale de ARDA le 2 octobre 2010 souhaitent apporter une contribution à la commission formation de la SAES, contribution qui sera complétée ultérieurement par un document plus long reflétant pleinement la diversité des travaux de recherche et des actions de formation menés par l’ensemble des chercheurs de notre association. Les récentes évolutions en matière de formation des maîtres nous conduisent à préciser à la fois ce qu’est la didactique de l’anglais, sa place dans l’anglistique et sa relation avec la formation des professeurs au sein des nouveaux masters, ainsi que l’activité de recherche menée par les didacticiens de l’anglais. En effet, alors que pendant deux décennies, c’est le modèle de l’alternance entre l’environnement de la pratique et celui de la formation qui a caractérisé la formation des maîtres, avec ses avantages et ses limites, le choix de la mastérisation constitue un changement radical qui peut s'avérer une avancée ou un recul. Une avancée, si l’articulation théorie/pratique s’appuie véritablement sur la recherche en didactique, un recul si la formation des enseignants s’en remet à la modélisation et au dogmatisme. Quelle est la place de la didactique dans l’anglistique ? Dans quelle mesure peut-elle contribuer, au sein des nouveaux masters, à la formation intellectuelle et professionnelle des futurs enseignants ? Qu’est ce que la recherche en didactique ? Qu’offre-t-elle aux anglicistes ?</w:t>
      </w:r>
    </w:p>
    <w:p>
      <w:r>
        <w:rPr>
          <w:b/>
          <w:color w:val="FF0000"/>
        </w:rPr>
        <w:t>id 127</w:t>
      </w:r>
    </w:p>
    <w:p>
      <w:r>
        <w:rPr>
          <w:b w:val="0"/>
        </w:rPr>
        <w:t>romuald31 romuald31 posted a topic in Divers Salut à tous, sur YouTube en live, la 1ère manche du CF. https://www.youtube.com/c/trackisopen/live - CF Moto 25/26 mars à Toulouse romuald31 posted a topic in Sidecar Bonjour, Le TVRC organise une manche de championnat de France MOTO le 25 et 26 Mars 2017. Les inscriptions sont ouvertes ! - Pour les inscriptions en ligne voici le lien : https://www.ffvrcweb.fr/inscription/ - Pour les inscriptions papiers voici le PDF : http://www.ffvrc.fr/medias/fichiers/LA%20FEDERATION/BULLETINS%20INSCRIPTION%20PISTE%20TT/Course%20Moto%202017.pdf - L'adresse : Ky-Soth Soren 17 impasse de la Sardane 31170 Tournefeuille - Voici également le lien pour la fiche club avec les informations utiles (hôtels..) : http://tvrc.fr A très bientôt Le TVRC - Projet de Championnat d'Endurance Piste 1/10 Elec Indoor monotype pour 2016. romuald31 replied to romuald31's topic in General discussion &amp; technical Salut à tous, en regardant samedi le WEC à Bahrein ou la Porsche 919 Hybrid s'est tirée la bourre avec l'Audi R18 Ultra Hybrid pendant 6h, je me demande si un championnat d'endurance avec en point d'orgue ce projet de course de 24h ne pourrait être mis sur pied!!! J'imagine bien une course de 6h ou 8h en février, une autre en milieu d'année et enfin, La Finale de 24h fin d'année !!!! Toujours en monotype (avec un châssis neuf dans le prix de l'inscription pour les 24h...). Alors??? - Projet de Championnat d'Endurance Piste 1/10 Elec Indoor monotype pour 2016. romuald31 replied to romuald31's topic in General discussion &amp; technical Salut, sans connaitre encore, le matos et le prix, un douzaine d'équipe se sont déclarées!!! On avance. @+ romuald31 replied to romuald31's topic in General discussion &amp; technical Bonjour, sage décision. Mes pensées vont aux familles des victimes... romuald31 replied to romuald31's topic in General discussion &amp; technical Bonjour à tous, Suite aux malheureux événements d'hier soir à Paris, la quasi totalité des manifestations sont annulées par mesure de sécurité mais aussi pour le deuil national mis en place jusqu'à lundi. Nous avons donc décidé d'annuler la seconde manche de notre challenge pour des raisons de sécurité, d'arrêtés préfectoraux et de bon sens. Tous les pilotes seront prévenus par téléphone, nous comptons sur vous pour en informer les copains. Tous les chèques d'inscriptions vont être détruits Une pensée pour les victimes et leurs proches. Rendez-vous le 13 décembre à Toulouse et merci de votre compréhension. Bon week-end, Michel Desmaries président du club de Tarbes, Automodelisme, Imodel, Sud Ouest Modélisme. romuald31 replied to romuald31's topic in General discussion &amp; technical Liste des inscrits au 12 novembre. 29 dont 4 Carisma. un message du président du club de Tarbes: Bonsoir à tous. Certains n'ont envoyé un mail pour me dire que l'inscription allait partir. Si vous n'êtes pas sur la liste des engagés, c'est parce ce que je n'ai pas reçu votre inscription et que je n'ai pas assez d'éléments dans votre mail pour vous vous engager. Donc si demain soir vous n'êtes toujours pas dans la liste, faites moi rapidement un mail avec tous les renseignements. A dimanche. Michel. michel.desmaries@wanadoo.fr. romuald31 replied to romuald31's topic in General discussion &amp; technical Salut, bien sympa en jaune!!! C'est dur de mettre en place des Challenges comme les notre car, j'ai voulu, en les créant, brider les performances pour que se soit réellement les capacités de réglages et de pilotage qui priment. Pas de vainqueur à cause de son portefeuille. Tu as peut être vu que je monte une course de 24h dans laquelle chaque équipe aura exactement</w:t>
      </w:r>
    </w:p>
    <w:p>
      <w:r>
        <w:rPr>
          <w:b/>
          <w:color w:val="FF0000"/>
        </w:rPr>
        <w:t>id 128</w:t>
      </w:r>
    </w:p>
    <w:p>
      <w:r>
        <w:rPr>
          <w:b w:val="0"/>
        </w:rPr>
        <w:t>Avertissement : Les opinions exprimées dans ce forum sont celles des membres d'aujourdhui.com. Avant de suivre un conseil extrait d'une discussion, veuillez le valider avec votre médecin traitant ! Lundi se sera le grand jour, je me remet au régime. Il y a un an j'étais à 77 kg après une perte de plus de 15 kilos et aujourd'hui j'ai repris plus de 21 kilos !!!!! J'en suis à 98.8 kg et je me sens vraiment très très mal, les douleurs de partout, la marche très difficile, les essouflements continus .... Lors de mon dernier régime j'avais commencé par le régime brûle graisse, pour continuer par celui de Sonia Dubois et finir par WW, je veux reprendre le même parcours, mais cette fois en allant jusqu'au bout et en faisant ma stabilisation surtout. Si vous voulez me suivre vous serez les bienvenues, si vous voulez m'encourager n'hésitez pas .... Je pense également me racheter la Wii (et oui je l'avais vendu) pour me bouger le popotin, car avec mon travail pas le temps d'aller en salle. Alors rendez-vous lundi pour ce nouveau départ ! Bizzzzzzzzzzzz Bsr ma belle,c koi ce régime brûle grasse? Jen'en ai jamais entendu parler. Je voudrais bien que tu nous en dises un peu plus sur ton blog. Merci et bon courage Bonsoir coucou supermama peut tu menoiyer le regime brule graisse? je comanse mon regime demain merci amandine2010@voila.fr coucou supermama peut tu menoiyer le regime brule graisse? je comanse mon regime demain merci amandine2010@voila.fr salut, je ne connaîs pas cette nouvelle méthode mais je serais très ravie de le recevoir dans mon mail: prudencenkolo4@yahoo.fr j'ai aussi commencé le régime lundi 23 août. Pour le début, je me suis interdite les sucreries pendant les deux premières semaines puis après on verra je mangerai un peu par jour. Mon plus gros pb c'est comment éviter l'huile car toutes les nourritures que je prépare necessite l'huile et comme je rentre tard chez moi c'est ma petite soeur qui prépare le plus ouvent. Elle est mince, très jeune et met beaucoup d'huile dans les plats. Merci de m'aider Merci de bien vouloir m'envoyer ce régime brûle graisse a l'adresse suivante awoudel@yahoo.fr Je te souhaite pleins de courage, c'est vrai que c'est difficile lorsqu'on est en surcharge, mais quand tu commences à perdre tes kilos ce n'est que du bonheur bonjour supermama5 je suis intereser par ton regime je te donne mon mail merçi miane1 catherinelabadens@hotmail.fr cela fait 35 ans que je fais des régimes depuis ma 1ere grossesse(25kg) rien ne fait sauf le dernier régime avec des protéines j'ai perdu 8 kg sans pb et sans les reprendre je suis bien dans ma peau et mon médecin était d'accord car je suis diabétique et cela a fait baisser ma glycémie bon courage à toutes bisous. ronrette mon mail ronrette@gmail.fr salut pommepoire moi c'est katia je lis tes commentaire t'es genial et tres interessante moi aussi je suis curieuse mais j'aimerais que tu me fasse parvenir par mail tes trouvailles pour fondre de plaisir je te dis merci tres fort bizzzzzzzzz katia.e@live.fr merci d'avance je vais aller regarder les menus de sonia dubois encore merci ma belle salut supermama je m'appelle katia je suis nouvelle et je lis tout les commentaires de vous toutes vous etes toutes super sympas je ne sais ou vous habitez mais je suis curieuse et moi aussi j'ai des kilos a perdre j'ai lu la recette de la soupe au chou c'est quel chou faut mettre et combien d'eau et si on peut faire cuire en autocuiseur , supermama je te souhaite beaucoup de courage parce que je sais comme c'est dur mais ton regime m'interesse je te laisse mon mail merci un grand merci supermama katia.e@live.fr encore merci j'espere te lire bientot et faire ta connaissance gros bisous a bientot bizzzzz</w:t>
      </w:r>
    </w:p>
    <w:p>
      <w:r>
        <w:rPr>
          <w:b/>
          <w:color w:val="FF0000"/>
        </w:rPr>
        <w:t>id 129</w:t>
      </w:r>
    </w:p>
    <w:p>
      <w:r>
        <w:rPr>
          <w:b w:val="0"/>
        </w:rPr>
        <w:t>Huarte par Santos Bregagna Pampelune, Espagne Santos Bregana, est l'architecte et designer incontournable de nombreux restaurants de tout premier ordre, notamment Noma et Per Se, pour qui il a créé des intérieurs qui oscillent entre un minimalisme, presque monastique, et un imaginaire fantastique. Pour lui, l’architecture d’intérieur doit pouvoir juxtaposer imagination et fonctionnalité tout en racontant une histoire. Son œuvre est également fortement influencée par la nature et ses formes géométriques. Son dernier projet, Restaurante Huarte, résume à merveille cette philosophie. Situé dans le musée d’art de l'Université de Navarre, dans un bâtiment conçu par le lauréat du prix Pritzker, Rafael Moneo, le restaurant tire son nom de la mécène Maria Josefa Huarte, qui a légué au musée une extraordinaire collection d’œuvres de Picasso et Kandinsky entre autres. Le restaurant La décoration des lieux, articulée autour du thème de la mer, recèle de nombreuses histoires – comme se plaît à le dire Santos Bregagna, derrière l’histoire officielle s’en cache toujours une secrète. Ainsi la décoration joue avec l'idée d'amener la mer à Pampelune par le biais d'une grotte sous-marine au sol en pierre noire polie, d'un mur peint d’une ligne d'horizon orageuse et des découpes ondulantes du plafond auquel sont suspendus des luminaires rappelant des stalactites. Nous aspirons à ce que les clients du restaurant perçoivent l’harmonie qui les enveloppe – tout ici a une signification, même s’il est impossible de l’exprimer à l’aide de mots. - Santos Bregagna La décoration a en outre un aspect très fonctionnel. Ainsi, le restaurant Huarte renferme une déclinaison de meubles issus du système d’aménagement USM Haller. Incarnant l’intemporalité de la marque, le vaste buffet, qui intègre deux dessertes amovibles, accueille couverts, linge de table et verres, tout en séparant avec élégance la salle de restaurant de la zone d’attente, plus informelle. Pour moi, USM est la référence absolue. Impossible de se tromper avec ces meubles. Il y a quelque chose dans leur construction et dans leur finition qui séduit inévitablement les clients. Prenez contact avec l'un de nos experts pour prendre conseil pour des aménagements dans les restaurants en utilisant le système USM Haller.</w:t>
      </w:r>
    </w:p>
    <w:p>
      <w:r>
        <w:rPr>
          <w:b/>
          <w:color w:val="FF0000"/>
        </w:rPr>
        <w:t>id 130</w:t>
      </w:r>
    </w:p>
    <w:p>
      <w:r>
        <w:rPr>
          <w:b w:val="0"/>
        </w:rPr>
        <w:t>Il y a très longtemps... Connaissez-vous l'histoire ? L'histoire de notre marque et de nos machines à coudre renommées dans le monde entier. Embarquez avec nous et explorez l'histoire des extraordinaires innovations HUSQVARNA VIKING® survenues depuis 140 ans et qui sont perpétuées encore aujourd'hui. Des innovations si extraordinaires qu'elles en sont presque magiques...</w:t>
      </w:r>
    </w:p>
    <w:p>
      <w:r>
        <w:rPr>
          <w:b/>
          <w:color w:val="FF0000"/>
        </w:rPr>
        <w:t>id 131</w:t>
      </w:r>
    </w:p>
    <w:p>
      <w:r>
        <w:rPr>
          <w:b w:val="0"/>
        </w:rPr>
        <w:t>Dans les versions précédentes de Pokemon, lorsque vous arriviez à capturer tous les Pokemon et compléter votre Pokédex, vous étiez récompensé par un diplôme. Dans Noir/Blanc 2 il y a de la nouveauté : - Les joueurs qui visiteront toutes les régions d'Unis gagneront un laissez-passer pour aller capturer des Pokemon dans un sanctuaire. Vous y trouverez de nouvelles créatures qui ne se trouvent pas à Unis, ainsi qu'un Tranchodon Shiney de niveau 60. - Ceux qui arrivent à capturer tous les Pokemon à Unova gagneront l'amulette "Round" qui augmente les chances d'apparition des Pokemon oeufs à la garderie. - Les dresseurs qui complètent entièrement le Pokedex National seront récompensés par l'amulette "Shining" qui augmente les chances d'apparition des Pokemon Shiny. Ces objets sont surtout destinés aux dresseurs les plus mordus qui ont pour but de créer une équipe de Shiny rares.</w:t>
      </w:r>
    </w:p>
    <w:p>
      <w:r>
        <w:rPr>
          <w:b/>
          <w:color w:val="FF0000"/>
        </w:rPr>
        <w:t>id 132</w:t>
      </w:r>
    </w:p>
    <w:p>
      <w:r>
        <w:rPr>
          <w:b w:val="0"/>
        </w:rPr>
        <w:t>Le dernier classement de Times Higher Education 2021 vient de sortir et plusieurs universités canadiennes sont mieux classées que l'an dernier.Encore une fois c'est l'Université de Toronto en Ontario qui serait selon ce classement la meilleure université au Canada. En 2021, la Harvard du nord se classe au 18e rang Plusieurs universités canadiennes se retrouvent dans le dernier classement des universités du monde de Quacquarelli Symonds (QS). En effet, des universités de Toronto, Montréal et de Vancouver sont en haut du palmarès. C'est l'Université de Toronto qui remporte la palme de la meilleure université du Canada puisqu'elle se trouve au 25e Avant de partir pour le Canada, prenez le temps de vous renseigner sur les questions relatives à la santé. Si vous ne pouvez pas profiter du système de protection sociale canadien, nous vous conseillons de souscrire un contrat d’assurance privé car les frais de santé pour les non résidents ou ceux Lordmatamoros Posté(e) 15 février · Bonjour à tous ! Je me présente je m'appelle Emmanuel et je suis Congolais de la R.D.C et je suis nouveau alors la raison de mon inscription ici se juste pour avoir des précisions et des conseils concernant ma demande de permis d'étude qui m'as été refusée ! Je venais de Par Leatias, 3 décembre 2019 dans Études et stages Leatias Posté(e) 3 décembre 2019 · Bonjour à tous, J'ai longuement parcouru le forum mais n'ai pas trouvé la réponse à ma question. Je suis française et ai obtenu mon visa étudiant en décembre 2018 pour trois ans (je suis au doctorat). Je suis installée au Québec depuis janvier 2019. Je suis aussi Montréal est toujours au top du palmarès pour les étudiants internationaux. Après avoir reçu la première place en 2017 en détrônant Paris comme meilleur ville pour les étudiants au monde, et en 2018 meilleure expérience étudiante au monde, cette année, pour la troisième année consécutive, Montréal arrive en première place Bonjour à tous ! Je prend la plume pour écrire mon histoire après avoir passé environ 4 ans à préparer mon expatriation grâce en partie à ce site. Tout d'abord je m'appelle Alexandre, j'ai actuellement 28 ans, et je viens initialement de France, en région parisienne (dans le 94 plus précisément) où Le Québec a accueilli un nombre record d'étudiants étrangers au cours des cinq dernières années. Et comme en témoignent les données retenues par les différentes universités québécoises, depuis 2013 le nombre d'étudiants internationaux a augmenté de 37%. À l'automne 2018, plus de 45 000 étudiants venus d'ailleurs fréquentaient une université au Québec. Le Montréal offrirait la meilleure expérience estudiantine au monde selon le dernier classement de Quacquarelli Symonds (QS) dont nous avons déjà parlé ce printemps. En effet, selon les étudiants sondés, la métropole du Québec représente la meilleure expérience étudiante possible, en plus d'être la meilleure ville étudiante des Amériques, du nord au Par Yann78, 13 juin 2018 dans Assurance PVT / Études / Stages Yann78 Posté(e) 13 juin 2018 · Bonjour, Etant exactement dans cette situation, je me permets de vous joindre ce post datant de Juin 2014. https://www.immigrer.com/faq-ramq-permis-de-travail-ouvert/ Toujours sans solution. J'aimerai savoir, s'il vous plaît, ce que nous devons faire pour que ma conjointe (qui m'accompagne, je suis étudiant) puisse être Encore une fois cette année, l'Institut Quacquarelli Symonds (QS) fait son classement des meilleures villes universitaires au monde à travers l'étude de plus de 100 villes dans le monde. Alors que l'an dernier Montréal arrivait en première place de ce prestigieux palmarès, délogeant Paris de ce premier prix, cette année la Jusqu’à tout récemment, un étudiant belge francophone voulant étudier dans une université au Québec devait débourser approximativement 15 000 dollars CAN (soit près de 10 000€) pour une année scolaire au niveau de l'université. Mais c'est désormais chose du passé grâce à un nouvel accord signé le 11 avril dernier entre C'est jour de rentrée dans de nombreuses</w:t>
      </w:r>
    </w:p>
    <w:p>
      <w:r>
        <w:rPr>
          <w:b/>
          <w:color w:val="FF0000"/>
        </w:rPr>
        <w:t>id 133</w:t>
      </w:r>
    </w:p>
    <w:p>
      <w:r>
        <w:rPr>
          <w:b w:val="0"/>
        </w:rPr>
        <w:t>Ana Barreto, Mujeres que hicieron historia en el Paraguay Ana Barreto, Mujeres que hicieron historia en el Paraguay, Asunción, Servilibro (Coleccion La mujer paraguaya en el bicentenario), 2011, 392 pages1 L’ouvrage rassemble les notices biographiques de centaines de femmes paraguayennes des xixe et xxe siècles, obtenues par une recherche bibliographique mais aussi dans les archives, par des enquêtes d’histoire orale et un travail avec les historiens autodidactes de nombreuses régions du pays. L’auteur souligne qu’elle n’a pas pu pour des raisons linguistiques avoir accès aux femmes immigrées (allemandes ou coréennes) et indigènes. La section Civile et Judiciaire et les Testaments des Archives Nationales d’Asunción font apparaître les noms et prénoms de ces femmes qui font appel à la justice, défendent leur honneur, sollicitent l’autorisation d’ouvrir un commerce, réclament des terres etc. Les notices sont bien écrites et destinées à un large public qui doute encore que les femmes soient pleinement des protagonistes historiques. On regrette que les archives transcrites soient non pas précisément référencées mais globalement renvoyées en fin d’ouvrage. Malgré tout, celui-ci a le mérite d’éclaircir l’histoire des mythes concernant certaines figures féminines centrales dans l’imaginaire national et de représenter la première tentative du genre pour le Paraguay. L’ouvrage est utile aux historiens du cône sud qui souhaiteraient entamer une comparaison avec le Paraguay. Dans la vague des publications liées au bicentenaire de l’indépendance nationale, Ana Barreto a aussi publié Elisa Alicia Lynch, Asunción, El Lector, 2011, Coleccion Protagonista, qui confronte la construction littéraire du personnage avec les sources existantes. Capucine Boidin, « Ana Barreto, Mujeres que hicieron historia en el Paraguay », Clio. Femmes, Genre, Histoire [En ligne], 35 | 2012, mis en ligne le 05 juin 2012, consulté le 04 février 2020. URL : http://journals.openedition.org/clio/10652 Haut de pageTous droits réservés Haut de page</w:t>
      </w:r>
    </w:p>
    <w:p>
      <w:r>
        <w:rPr>
          <w:b/>
          <w:color w:val="FF0000"/>
        </w:rPr>
        <w:t>id 134</w:t>
      </w:r>
    </w:p>
    <w:p>
      <w:r>
        <w:rPr>
          <w:b w:val="0"/>
        </w:rPr>
        <w:t>http://www.youtube.com/watch?v=mXqmRAUsn9U Les girls sont lymphatiques mais les mecs rident bien ! Anonyme Invité allez un peu de culture geek et de rigolade affligeante. vous n’etes pas sans savoir qu’en france depuis peu, un truc appele HADOPI vous considere coupable lorsque vous telechargez sur l’interweb convivial … ce nouveau service de l’etat, a ete teste de maniere anonyme par l’equipe de redaction de pcinpact. ca vaut son pesant de cacahuetes, et dire que tout le monde est cense maitriser l’informatique et les moyens de securisation de sa connexion internet. bref, c’est ecoutable la : http://www.youtube.com/watch?v=aRPWrfAHnPY&amp;feature=player_embedded amusez vous bien. ah ba c’est sur qu’avec de si bon conseil on ne devrait plus se faire pirater sa ligne wifi….surtout si un gamin joue avec une wii. non mais la franchement il faut qu’il arrete de lire le script et qu’il commence a embaucher de vrai connaisseurs.. ca sent encore plus le foutage de gueule qu’avant 🙄 Du très lourd .. pour les fans de K2000 .. XD http://www.youtube.com/watch?v=rX5zZZhCxHE Hey tout le monde Je n’ai pas trouvé cette video sur le forum mais je suis sûr que beaucoup d’entre vous la connaissent déjà. Néanmoins je le met ici car elle est simplement fabuleuse: rider impressionnant, musique tip top, super qualité de la video,… Allez, bon (re)visionnage!! http://www.youtube.com/watch?v=no17Ng013-4&amp;feature=BFa&amp;list=WL29C4AD7E1C5C67AB&amp;index=55 Je ne sais pas de quand elle date, je n’aime pas spécialement le slalom mais là, je suis scotché par la performance du rider!!! Y’a pas le quad c’est quand même autre chose visuellement!!!! Anonyme Invité GREMS x RIMCASH &amp; DIDAÏ – HUMMER http://www.youtube.com/watch?v=5eAnaLlmzXw&amp;feature=player_embedded du quad, du fixe = summertime. le clip a ete tourne dnas la semaine Anonyme Invité http://youtu.be/gJ5YaApfSdQ son sympa, clip en adequation. enjoy. video qui met de bonne humeur, merci ! Anonyme Invité je l’ai shazame sur radio nova. quand leurs playlists sont pas trop repetitive, on trouve de bon trucs. surtout la nuit, passe 23:30/00:00 ya des trucs tres tres bons, genre jazz bien groovy, electro sorti de derriere les fagots, trucs tres experimentals. bref, moi j’aime nova la nuit. @Mieszko wrote: GREMS x RIMCASH &amp; DIDAÏ – HUMMER http://www.youtube.com/watch?v=5eAnaLlmzXw&amp;feature=player_embedded du quad, du fixe = summertime. le clip a ete tourne dnas la semaine Je l’avais posté le 24/07 donc à priori il date de quelques semaines! https://www.rollerquad.net/forum/viewtopic.php?t=2471 Anonyme Invité rien a voir avec le rollo, juste un peu d’autopromo 😉 J’ai equipe un pote avec une gopro posee sur sa tete, on a roule un peu dans paris (grosso modo pere lachaise &gt; beaubourg) et au cours d’une nuit j’a voulu essayer de faire un montage video a l’aide de iMovie. Voila le resultat http://vimeo.com/28186758 pour info, c’est la 1ere fois que je m’essayais au montage video, y’a clairement des trucs a ameliorer, je suis donc preneur de toutes les critiques constructives 😉 Anonyme Invité (à prononcer façon « huile puget ») Elle est bien sympa-thique cette petite rando dans Paris.</w:t>
      </w:r>
    </w:p>
    <w:p>
      <w:r>
        <w:rPr>
          <w:b/>
          <w:color w:val="FF0000"/>
        </w:rPr>
        <w:t>id 135</w:t>
      </w:r>
    </w:p>
    <w:p>
      <w:r>
        <w:rPr>
          <w:b w:val="0"/>
        </w:rPr>
        <w:t>Vous souhaitez vendre les pièces +BEZEMYMAILAN+ dans votre boutique ? Merci de nous contacter ici: Si vous souhaitez être tenu au courant de nos actualités (ventes, expositions, défilés, ...) Inscrivez vous à notre NewsletterEmail* : Retrouvez +BEZEMYMAILAN+ sur Facebook Pour toute demande d’information complémentaire n’hésitez pas à nous écrire à cette adresse: contact@bezemymailan.com Pour nos amis de la presse, merci de nous contacter ici: pro@bezemymailan.com remonter De BEZEM et MAI LAN à +BEZEMYMAILAN+ Les créatrices parisiennes, du label +BEZEMYMAILAN+, redéfinissent une vision sophistiquée de la mode féminine à travers leur approche contemporaine d'une esthétique perdue. Bezem et Mai Lan, amies depuis l'enfance, combinent idées et inspirations reflétant leurs héritages culturels mais aussi les valeurs et diversités d'une des plus grandes capitales cosmopolites où elles ont grandi: Paris. Issues d'une union russo-togolaise pour Bezem et vietnamienne-française pour Mai Lan, elles parcourent le monde, accumulent les ressources, assimilent les techniques traditionnelles auprès des artisans. Elles développent alors ensemble une identité féminine fragmentée entre tradition et modernité: +BEZEMYMAILAN+. Appréciées pour leur philosophie et un sens du détail confirmé, elles ornementent leurs pièces artisanales d'une multitude d'éléments graphiques, symboliques, tribaux, colorés et actuels; un véritable kaléidoscope où fusionnent toutes les cultures du monde. Le duo souligne ainsi un côté intemporel et distinctif de leurs créations par un savoir-faire ancestral et authentique. Un travail valorisé également par la richesse scénique et ornementale que sont leurs défilés-spectacles, réunissant par la même occasion plusieurs artistes basés sur des idéaux similaires. Leur tendance, affranchie des conventions, se destine à des femmes modernes, libres et élégantes. +BEZEMYMAILAN+ se discerne par ses matières naturelles aux couleurs insolites et spontanées, des coupes amples et ajustées favorisant une liberté de mouvement; une ligne au chic immédiatement reconnaissable. remonter +BYM KIDS+ Nous avons depuis peu créé +BYM Kids+, une ligne destinée aux enfants. +BEZEMYMAILAN+ en minuscule est Encore en développement, ces pièces sont pour le moment uniquement disponibles en vente privée. Pour toute question, écrivez nous ici: contact@bezemymailan.com</w:t>
      </w:r>
    </w:p>
    <w:p>
      <w:r>
        <w:rPr>
          <w:b/>
          <w:color w:val="FF0000"/>
        </w:rPr>
        <w:t>id 136</w:t>
      </w:r>
    </w:p>
    <w:p>
      <w:r>
        <w:rPr>
          <w:b w:val="0"/>
        </w:rPr>
        <w:t>Serveur Apache HTTP Version 2.4 Langues Disponibles: en | fr | ja | ko mod_alias mod_cgi mod_cgid AddHandler Options ScriptAlias CGI (Common Gateway Interface) définit une méthode d'interaction entre un serveur web et des programmes générateurs de contenu externes, plus souvent appelés programmes CGI ou scripts CGI. Il s'agit de la méthode la plus simple, et la plus courante, pour ajouter du contenu dynamique à votre site web. Ce document est une introduction à la configuration de CGI sur votre serveur web Apache, et une initiation à l'écriture de programmes CGI. Apache doit être configuré pour permettre l'exécution des programmes CGI, pour que vos programmes CGI puissent fonctionner correctement. Il existe plusieurs méthodes pour y parvenir. LoadModule correspondante n'a pas été commentée dans votre apache2.conf . Une directive correcte doit ressembler à ceci : LoadModule cgid_module modules/mod_cgid.so Sous Windows, ou si l'on utilise un module MPM non-threadé comme prefork, une directive correctement configurée sera du style : LoadModule cgi_module modules/mod_cgi.so La directive ScriptAlias indique à Apache qu'un répertoire particulier est dédié aux programmes CGI. Apache considérera que tout fichier situé dans ce répertoire est un programme CGI, et tentera de l'exécuter lorsque cette ressource fera l'objet d'une requête client. La directive ScriptAlias se présente comme suit : ScriptAlias "/cgi-bin/" "/usr/local/apache2/cgi-bin/" Cet exemple est tiré de votre fichier de configuration apache2.conf par défaut, si vous avez installé Apache dans son répertoire par défaut. La directive ScriptAliasest similaire à la directive Alias, qui définit à quel répertoire particulier doit correspondre un préfixe d'URL. Aliaset ScriptAliassont généralement utilisés pour accéder à des répertoires situés en dehors du répertoire défini par la directive DocumentRoot. La différence entre Aliaset ScriptAliasréside dans le fait que ScriptAliasindique en plus que tout ce qui se trouve sous le préfixe d'URL doit être considéré comme un programme CGI. Ainsi, l'exemple ci-dessus indique à Apache que toute requête pour une ressource commençant par /cgi-bin/doit être servie depuis le répertoire /usr/local/apache2/cgi-bin/, et doit être traitée en tant que programme CGI. Par exemple, si une requête pour l'URL http://www.example.com/cgi-bin/test.pl est effectuée, Apache tentera d'exécuter le fichier /usr/local/apache2/cgi-bin/test.plet en renverra la sortie. Bien entendu, le fichier doit exister, être exécutable, et retourner sa sortie d'une manière particulière, sinon Apache renverra un message d'erreur. Pour des raisons de sécurité, la localisation des programmes CGI est souvent restreinte aux répertoires définis par ScriptAlias . De cette manière, les administrateurs peuvent contrôler précisément qui est autorisé à utiliser les programmes CGI. Cependant, si les précautions adéquates quant à la sécurité sont prises, il n'y a aucune raison pour que les programmes CGI ne puissent pas être exécutés depuis d'autres répertoires. Par exemple, vous pouvez autoriser les utilisateurs à enregistrer des contenus web dans leurs répertoires home à l'aide de la directive UserDir. S'ils veulent mettre en oeuvre leurs propres programmes CGI, mais n'ont pas l'autorisation d'accès au répertoire cgi-binprincipal, ils devront être en mesure d'exécuter ces programmes depuis un autre répertoire. L'autorisation d'exécution des programmes CGI dans un répertoire arbitraire se fait en deux étapes. En premier lieu, le gestionnaire cgi-script doit être activé à l'aide d</w:t>
      </w:r>
    </w:p>
    <w:p>
      <w:r>
        <w:rPr>
          <w:b/>
          <w:color w:val="FF0000"/>
        </w:rPr>
        <w:t>id 137</w:t>
      </w:r>
    </w:p>
    <w:p>
      <w:r>
        <w:rPr>
          <w:b w:val="0"/>
        </w:rPr>
        <w:t>Le critère « bio », regroupe les vins certifiés en biodynamie, en agriculture biologique, en agriculture raisonnée / haute valeur environnementale, ainsi que les vins « écologiques » qui n’ont pas de certification officielle. Ces critères concernent les millésimes récents (la date de certification est spécifiée dans le descriptif du domaine, dans la mesure où elle est connue). Biodynamie : Le critère « biodynamie » regroupe tous les domaines certifiés en biodynamie, validé par l’un des deux organismes officiels : Demeter ou Biodyvin. Tous les vins en biodynamie sont également certifiés en agriculture biologique. Ce critère concerne les millésimes récents. Biologique : Le critère « biologique » regroupe tous les domaines certifiés en agriculture biologique, validé par l’un des organismes agréés par le ministère de l’Agriculture, comme Ecocert.. Raisonnée : Le critère « raisonnée » regroupe tous les domaines certifiés en agriculture raisonnée ou en Haute Valeur Environnementale (niveau 3 de la Certification Environnementale).Ce critère concerne les millésimes récents. Ecologique : Le critère écologique concerne les domaines qui ont des pratiques viticoles respectueuses de l’environnement, sans avoir fait le choix d’une certification ou dont la conversion en bio ou biodynamie n’est pas encore achevée. Il rassemble aussi bien des domaines qui ont des pratiques biodynamiques (non certifié), que des domaines que des domaines ayant simplement banni les intrants chimiques.Ce critère concerne les millésimes récents. Nature : Ce critère désigne les vins produits sans soufre ajouté (ou presque) et sans autre intrant. Toutefois, aucun organisme officiel ne délivrant de label nature, cette distinction est fondée sur les déclarations des vignerons. Ce critère concerne les millésimes récents.</w:t>
      </w:r>
    </w:p>
    <w:p>
      <w:r>
        <w:rPr>
          <w:b/>
          <w:color w:val="FF0000"/>
        </w:rPr>
        <w:t>id 138</w:t>
      </w:r>
    </w:p>
    <w:p>
      <w:r>
        <w:rPr>
          <w:b w:val="0"/>
        </w:rPr>
        <w:t>Crumble de poires aux épices et chocolat 6 à 8 poires comices, passe-crassane, 25 g de gingembre confit, 1 étoile de badiane, 1 petit bâton de cannelle. Pour le crumble : 60 g d’amandes non mondées, 60 g de margarine végétale ou beurre demi-sel si toléré, 60g de sucre blond, 80 g de farine de riz. Pour la sauce au chocolat : 60 g de chocolat noir à 70%, 100 ml de lait végétal, 1 pincée de sel. Saison : Hiver Régime particulier: Sans Lactose , Sans Oeuf Préparation : 25 min Cuisson : 10 min La recette Préparez la compotée, épluchez les poires, les couper en cubes. Coupez le gingembre en petits dés. Mettre les poires, le gingembre et les épices dans une casserole à fond épais. Ajouter 1 c à s d’eau. Cuire à l’étouffée jusqu’à ce que les poires soient tendres. Préparez la pâte à crumble : Préchauffez le four à 180° (th 6) à l’aide d’un mini-hachoir, hachez grossièrement les amandes. Dans un bol, versez la farine, le sucre, les amandes, mélangez bien puis incorporez la matière grasse du bout des doigts, en essayant d’obtenir des miettes. Mettre la pâte sur une plaque du four, enfournez 5 à 10 mn en surveillant, car les miettes dorent rapidement. Préparez la sauce au chocolat : dans une casserole, faire chauffer le lait végétal à feudoux, puis ajouter le chocolat en morceaux, puis le sel. Mélanger. Retirer les épices de la compotée, et répartir les poires dans 6 verrines. Recouvrir d’1 c à s de sauce au chocolat, puis de 2 c à s de pâte à crumble. Déguster aussitôt. On peut préparer à l’avance la compotée de poires, et le crumble, et monter le dessert au dernier moment en ajoutant le chocolat fondu. La recette de crumble préparée à l’avance se conserve très bien dans une boîte hermétique, plusieurs semaines. Variante : on peut remplacer le crumble par quelques amandes ou noisettes toastées et grossièrement hachées.</w:t>
      </w:r>
    </w:p>
    <w:p>
      <w:r>
        <w:rPr>
          <w:b/>
          <w:color w:val="FF0000"/>
        </w:rPr>
        <w:t>id 139</w:t>
      </w:r>
    </w:p>
    <w:p>
      <w:r>
        <w:rPr>
          <w:b w:val="0"/>
        </w:rPr>
        <w:t>Parutions novembre 2017 Voici les parutions de novembre 2017 en littérature de l’imaginaire. Cette liste est non exhaustive. Je vous invite à signaler toute parution oubliée dans les commentaires sous le billet. ActuSF ActuSF Helios Alma La Furie du Princeps, Codex Aléra T5 de Jim Butcher Le Sang sur le sable, Sharakhaï T2 de Bradley P. Beaulieu L’Adjacent de Christopher Priest Trois oboles pour Charon de Franck Ferric J’ai Lu L’Atalante Le Bélial’ Le Roi cornu de Stefan Platteau (tirage limité) Milady Mass Effect Andromeda : Initiation de N.K. Jemisin et Mac Walters Furie délivrée, Dragonfury T6 de Coreene Callahan Tschaï, Retour sur la planète aventure de Raphaël Albert, Étienne Barillier, Jeanne-A Debats, Adrien Tomas et des illustrations de Dogan Oztel (Ourobores) De l’autre côté du mouroir, Alice au Pays des Morts-Vivants T2 de Mainak Dhar Perry Rhodan, Le Messager pétrifié de K.-H. Scheer et C. Darlton Perry Rhodan, Le Gel-Rubis de K.-H. Scheer et C. Darlton Y’aura une saison 3 à la série alors !!!! 😀 à voir. (pourquoi cesser de tirer sur une ficelle qui fonctionne hein…) Oh! j’ai encore quelques achats en ligne de mire du coup!!! Ce mois-ci je crains une PAL en vive augmentation! C’est le principe de la PAL (elle déteste les régimes :)) (Y’a du « Lazare » en prévision chez M. Lhisbei^^ ) Pas grand chose que je connaisse, alors je vais réviser avec mon guide de la SF et de la fantasy… ;+) Sinon, j’aime bien Jim Butcher… Ce n’est pas un mois riche en sorties (la fin d’année approche avec l’accalmie dans les parutions) 🙂 bonne lecture Bardablog !</w:t>
      </w:r>
    </w:p>
    <w:p>
      <w:r>
        <w:rPr>
          <w:b/>
          <w:color w:val="FF0000"/>
        </w:rPr>
        <w:t>id 140</w:t>
      </w:r>
    </w:p>
    <w:p>
      <w:r>
        <w:rPr>
          <w:b w:val="0"/>
        </w:rPr>
        <w:t>| VIOLETTE 25g Viola odorata - Albanie - 6 € La VIOLETTE provoque l’amour et le désir sexuel. Mélangée avec de la primevère et la lavande, c’est un excellent aphrodisiaque.A brûler sur du charbon ardent pendant 9 jours en allumant chaque jour une bougie correspondante, ET formuler positivement son vœu. 100% |VIOLETTE - 12,5 ml - 8 € La VIOLETTE favorise l’amour en général et le désir sensuel. A mettre sur soi, en prendre en bain ou à brûler dans un brûle-parfum ET formuler positivement son vœu. 100% Huile Essentielle. &lt;--Cliquez</w:t>
      </w:r>
    </w:p>
    <w:p>
      <w:r>
        <w:rPr>
          <w:b/>
          <w:color w:val="FF0000"/>
        </w:rPr>
        <w:t>id 141</w:t>
      </w:r>
    </w:p>
    <w:p>
      <w:r>
        <w:rPr>
          <w:b w:val="0"/>
        </w:rPr>
        <w:t>Médiathèque La Parenthèse INFORMATION MEDIATHEQUE LA PARENTHESE Vous pourrez sélectionner sur étagères et dans nos bacs les documents qui vous accompagneront pour les fêtes de fin d’année ! Mais tout en évitant trop de manipulations ! Et pour cela nous essaierons de vous proposer des sélections sur table ! Toutes les entrées se feront par l'accès principal de la médiathèque et les sorties par l’autre porte « côté école privée » Nous vous demanderons simplement de respecter les gestes barrières suivants : - Port du masque obligatoire pour tous (même les plus petits !) - Lavage des mains au gel à l'entrée de la médiathèque pour tous ! - Respect d'une distanciation d'1 m50 entre les personnes et du sens de circulation signalé au sol ! La consultation sur place n'est pas encore autorisée et les entrées sont limitées à une jauge de 4 personnes en simultané ou une famille entière et ceci pour éviter tout regroupement important dans un espace réduit. Les bibliothécaires réguleront les entrées et pourront donc vous inviter à attendre qu'un autre lecteur sorte pour entrer à votre tour. La mise en "quarantaine" des documents reste en vigueur (3 jours selon les nouvelles directives des organismes professionnels mais 1 semaine pour nous) ! Nos nouveaux horaires si vous rentrez dans les locaux : MARDI /MERCREDI /SAMEDI =) 10H-12H MERCREDI =) 16H-18H JEUDI =) 16H-19H Pour le service « DRIVE » (si vous préférez ne pas rentrer et réceptionner votre commande à la fenêtre coté école privée) : MARDI /VENDREDI =) 16H-18H30 Merci de votre compréhension Isabelle N’oubliez pas de vous munir de votre carte lecteur. La bibliothèque municipale de Beauzac, créée en 1981, est située avenue du maréchal Leclerc depuis le 19 février 2005. Depuis sa nouvelle installation, de nouveaux services sont proposés: discothèque, prêts et consultation de cédéroms, accès Internet. Les caractéristiques actuelles justifient pleinement l'appellation de Médiathèque : Organisme chargé de la conservation et de la mise à disposition du public de documents qui figurent sur des supports variés. @ltibox accès à une plateforme de streaming pour écouter ou voir légalement musique/films/documentaires.... - lecture clin d’œil des médiathèques (1er jeudi des vacances d’avril) &amp; Lire en fête (1er jeudi des vacances de toussaint) ANIMATIONS Allez voire c'est tout chaud et c'est pour vous...parce qu'on vous aime et que vous nous manquez ! Calendrier de l'avent des médiathèques ! Médiathèque René Garnier de Retournac, Médiathèque La grenette d'Yssingeaux, Médiathèque Au fil des pages de Monistrol sur Loire et Médiathèque La Parenthèse de Beauzac ! Comme cette année est et sera particulière jusqu'au bout, Comme nous ne pouvons pas vous accueillir comme à l’accoutumée, Comme nous ne pouvons pas vous raconter des histoires comme nous adorons le faire mais Comme vous nous manquez vraiment beaucoup, Comme nous avions et avons très envie de vous faire partager des petits moments d'évasion.... Chaque jour, vous découvrirez une histoire racontée par l'une des médiathèques ! Nous espérons que vous aurez autant de plaisir à l'écouter que nous avons eu à l’enregistrer ! Cliquez sur la case N°1 et en avant la première histoire présentée par Isabelle de la Médiathèque la parenthèse ! Joyeux Noël ! Nous pensons à vous très fort et nous espérons vous voir très vite en vrai pour vous divertir avec nos plus beaux livres ! CLIQUEZ ICI !!! mediatheque@ville-beauzac.fr Médiathèque la parenthèse 43590 BEAUZAC Les activités sont gratuites mais il faut s'inscrire obligatoirement car le nombre de places est limité 04.71.61.50.34 Médiathèque « La Parenthèse » 9 avenue Maréchal Leclerc 43590 BEAUZAC mediatheque@ville-beauzac.fr 04.71.61.50.34 L'ESPACE MUSIQUE Musique classique, française, internationale, rock, jazz, jeunesse…tous les genres sont représentés. Comme pour les livres, si vous ne trouvez pas un artiste ou un album,</w:t>
      </w:r>
    </w:p>
    <w:p>
      <w:r>
        <w:rPr>
          <w:b/>
          <w:color w:val="FF0000"/>
        </w:rPr>
        <w:t>id 142</w:t>
      </w:r>
    </w:p>
    <w:p>
      <w:r>
        <w:rPr>
          <w:b w:val="0"/>
        </w:rPr>
        <w:t>Vols manqués, retardés ou annulés Au cas où tout ne se déroulerait pas comme prévu et que vous veniez à manquer votre avion, nous souhaitons vous faciliter les choses le plus possible en vous apportant l'aide dont vous avez besoin. Vous trouverez ci-dessous les instructions qu'il vous faudra suivre si vous vous retrouvez dans une de ces situtations. Vous avez manqué votre vol: Bien que nous comprenions que des circonstances externes et indépendantes de votre volonté puissent vous avoir retarder au point de manquer votre vol, il vous faudra néanmoins procéder à une nouvelle réservation. Veillez à toujours consulter les heures limites d'enregistrement sur Air Malta car vous ne serez pas autorisés à vous enregistrer au-delà de ce délai. Vous voulez annuler votre réservation: Si vous pensez que vous n'arriverez pas à temps à l'aéroport, vous pouvez annuler votre réservation ou modifier les dates jusqu'à 1 jour avant le départ en contactant le bureau de vente d'Air Malta de votre pays et/ou le call center international. Si le billet a déjà été délivré, nous appliquerons des frais d'annulation et de réservation le cas échéant. Les frais dépendront du prix payé pour votre billet Attention: à moins que vous ne l'ayez réservé séparément, votre vol retour est considéré comme faisant partie du même voyage. Assurez-vous donc que vous pourrez être présent au départ ou informez-nous au préalable si vous devez annuler ou modifier votre réservation. Remboursements et classes de voyage: Comme il est stipulé dans les modalités et conditions, nous ne pouvons en aucun cas procéder à un remboursement ou à un changement de dates gratuitement avec un billet en classe économique. Toutefois, si vous êtes couvert par une assurance voyage et que vous avez manqué votre vol pour des raisons légitimes - des raisons médicales par exemple - les frais seront certainement couverts. Pour un billet Flexi, les possibilités d'annulation, de modification de votre réservation et de remboursement des frais sont plus larges. Consultez les conditions exactes liées à votre billet dans la section classes de voyage. Vols retardés ou modifiés: Comme avec toutes les compagnies aériennes, il se peut qu'un de nos vols soit retardé au départ ou doive changer de trajectoire en raison de problèmes techniques par exemple. Si cela devait arriver, nous vous appelerons pour vous tenir informé et vous proposer une alternative. Lisez l'avis de retard pour connaître vos droits en matière d'assistance et de remboursement. Vols annulés: Nous sommes fiers de notre capacité à vous emmener là où vous voulez à temps et en toute sécurité. Néanmoins, dans les rares cas d'annulations de vols - pour lesquels votre responsabilité n'est pas engagée - nous vous invitons à consulter l'avis d'annulation pour connaître vos droits. Vous manquez votre vol de correspondance: Si le retard d'un vol Air Malta vous fait manquer votre vol de correspondance sur une autre compagnie aérienne, nous vous proposerons un vol alternatif vers votre destination finale. Toutefois, si votre itinéraire a été réservé sur deux billets distincts, nous ne serons responsables que du billet Air Malta. Votre vol est surréservé: Comme sur chacune des principales compagnies aériennes, il arrive que plusieurs passagers ne se présentent pas et n'utilisent donc pas leur billet. Selon la pratique internationale standard et dans le but d'occuper le plus grand nombre de sièges, nous procédons donc à une légère surréservation par rapport à la capacité du vol. Par conséquent, il peut arriver qu'un de nos vols soit surréservé. Nous regrettons le désagrément que cela cause à nos fidèles passagers et nous nous engageons à les aider autant que possible s'ils devaient se retrouver dans une telle situation. Notre personnel en charge des passagers à l'aéroport sera ravi de vous apporter leur aide. Pour plus d'informations sur les cas de surréservation, veuillez prendre connaissance de l'avis de compensation pour refus d'embarquement.</w:t>
      </w:r>
    </w:p>
    <w:p>
      <w:r>
        <w:rPr>
          <w:b/>
          <w:color w:val="FF0000"/>
        </w:rPr>
        <w:t>id 143</w:t>
      </w:r>
    </w:p>
    <w:p>
      <w:r>
        <w:rPr>
          <w:b w:val="0"/>
        </w:rPr>
        <w:t>Le Service de questions-réponses de la BIU Santé Biuminfo répond à vos questions Qui peut utiliser ce service ? Toute personne qui recherche, à titre professionnel ou pour ses études, de la documentation dans tous les domaines intéressant la santé et son histoire : médecine, biologie, pharmacologie, psychologie, santé publique, odontostomatologie, soins infirmiers et domaines paramédicaux, économie, droit médical. L’équipe de Biuminfo est là pour vous aider à résoudre les difficultés d’information que vous rencontrez pour trouver une adresse, une référence, une bibliographie sur un sujet, des documents imprimés ou électroniques, etc. Vous pouvez donc nous interroger sur tous les sujets relatifs à la santé, et nous vous répondrons à partir de nos propres ressources (catalogues, bases de données) ou de celles d’autres institutions (bibliothèques, sites web). Nous pouvons aussi vous fournir les photocopies des documents signalés, par courrier à votre domicile (service payant). Qui répondra à ma question ? Une équipe d’une dizaine de bibliothécaires, qui ne sont pas des professionnels de santé et ne peuvent donner un avis ou conseil médical. Dans quel délai aurai-je une réponse ? Vous pouvez poser votre question 7 jours sur 7 et 24h sur 24. Le service répond du lundi au vendredi, de 9h à 19h. Les réponses sont données dans la journée le plus souvent, dans un délai maximum de 48 heures. Les questions posées le week-end sont traitées le lundi suivant. Biuminfo s’engage à ne pas divulguer les informations nominatives ni le contenu des messages échangés avec les usagers du service. Biuminfo ne vise pas à donner un avis médical, et les informations fournies ne peuvent en aucun cas tenir lieu de consultation auprès d’un professionnel de santé. Si vous avez un problème de santé particulier, nous vous proposons les pistes suivantes Questions-santé : vous posez poser votre question sur « Questions-santé », le site de questions-réponses développé par la Cité de la santé (Cité de sciences et de l'industrie, La Villette). Le service est gratuit, simple à utiliser; vous obtiendrez rapidement une réponse de qualité Cap’ Culture Santé : ce site d’information sur la santé de la Bibliothèque municipale de Lyon dispose d’un très bon service de questions-réponses, rapide et gratuit, même pour les usagers non-Lyonnais PasseportSante.net : un site d’information encyclopédique sur la santé, fiable et facile à utiliser, pour en savoir plus sur le problème de santé qui vous préoccupe Pour trouver des informations médicales accessibles aux profanes sur Internet, ainsi que des liens vers les associations de patients : Thesorimed, un portail de l’Assurance maladie sur les médicaments, sur inscription gratuite. Nous adhérons auxprincipes de la charte HONcode.</w:t>
      </w:r>
    </w:p>
    <w:p>
      <w:r>
        <w:rPr>
          <w:b/>
          <w:color w:val="FF0000"/>
        </w:rPr>
        <w:t>id 144</w:t>
      </w:r>
    </w:p>
    <w:p>
      <w:r>
        <w:rPr>
          <w:b w:val="0"/>
        </w:rPr>
        <w:t>Comment acheter au meilleur prix ? Vous voulez acheter un bien immobilier mais seulement au meilleur prix ? Un bien vous a plu et vous vous demandez si vous l'achetez au bon prix ? Voici comment acheter au meilleur prix. ✅ Immo-Pop | Achat Comment négocier le prix d'une maison : les 5 points clés Puisque négocier est un art et que celui-ci n’est pas forcément inné, IMMO POP vous livre aujourd’hui ses 5 conseils infaillibles, ou presque, pour gérer d’une main de maître, suite à votre coup de cœur, votre négociation immobilière. C’est parti ! Immo-Pop | Offre d'achat Les meilleurs moments pour visiter un bien Quelques questions : quand visiter un bien ? À quel moment est-il idéal de s’y rendre ? Certains détails peuvent paraître anodins et pourtant.. ils ne le sont pas ! On vous explique tout ! Immo-Pop | Conseils Vendre L'offre d'achat d'un bien immobilier : Les points à retenir Vous souhaitez faire un achat immobilier en France ? L'acquisition d'un bien nécessite la connaissance de certaines règles et la prise en compte de quelques éléments. Dans cet article, nous vous expliquons tout ce que vous devez savoir sur l'offre... Immo-Pop | Immo-pop Conseils Offre d'achat Le prêt relais : acheter avant de vendre. Vous avez un coup de cœur pour une maison ou un appartement mais n’avez malheureusement toujours pas vendu votre ancien logement ? Et si le prêt relais était la solution ? Immo-Pop | Agence immobilière Immobilier Vendre Vous en avez assez de chercher le bien de vos rêves ? Vous en avez assez de passer des heures à rechercher le bien de vos rêves ou vous ne voulez plus vous entendre dire que vous êtes mis sur liste d’attente. Plus de stress, il y a désormais des solutions. Immo-Pop | Conseils Immobilier luxe Qu'est-ce qu'une condition suspensive ? Aujourd’hui, les acheteurs comme les vendeurs sont de plus en plus informés notamment grâce à toutes les émissions ou articles sur le sujet qui ont démocratisés le métier d’agent immobilier. Ceci dit, il reste toujours des parts d’ombre et des questi... Immo-Pop | Conseils Immobilier Achat Nos conseils pour votre premier achat immobilier. Quoi de plus humain que de décider d’avoir un réel chez soi ? Et pourtant, cela peut devenir un véritable casse-tête quand on ne sait pas par où commencer. Dans cet article, nous vous donnons quelques conseils pour réussir votre premier achat immobi... Immo-Pop | Conseils Immobilier Achat La négociation immobilière est une étape qu'il sera difficile d'éviter dans la transaction immobilière. C'est pourquoi, il est important de s'y préparer afin de l'aborder le plus sereinement possible. Immo-Pop | Conseils Offre d'achat Vendre</w:t>
      </w:r>
    </w:p>
    <w:p>
      <w:r>
        <w:rPr>
          <w:b/>
          <w:color w:val="FF0000"/>
        </w:rPr>
        <w:t>id 145</w:t>
      </w:r>
    </w:p>
    <w:p>
      <w:r>
        <w:rPr>
          <w:b w:val="0"/>
        </w:rPr>
        <w:t>L’Autorité reconnaît certains programmes de formation à titre de formation minimale pour donner accès aux examens de représentant. Les liens ci-dessous permettent d’accéder à l’information sur le processus et les critères de reconnaissance des programmes et des cours propres à la discipline choisie. L'Info-Qualification est une publication qui s'adresse aux formateurs et aux recruteurs de l'industrie des produits et services financiers ainsi qu'aux postulants au certificat de représentant. C'est la référence par excellence pour les exigences de formation minimale (cours et programmes de formation exigés), les examens et la période probatoire.</w:t>
      </w:r>
    </w:p>
    <w:p>
      <w:r>
        <w:rPr>
          <w:b/>
          <w:color w:val="FF0000"/>
        </w:rPr>
        <w:t>id 146</w:t>
      </w:r>
    </w:p>
    <w:p>
      <w:r>
        <w:rPr>
          <w:b w:val="0"/>
        </w:rPr>
        <w:t>GUIDE DES TAILLES - VETEMENTS Un doute sur votre taille concernant un modèle en particulier ? Votre taille ne figure pas sur le guide    des tailles ? N'hésitez pas à nous contacter au 01 84 16 00 90, de 9h30 à 20h, du lundi au vendredi. COMMENT CONNAITRE SES MENSURATIONS ? Pour connaître vos mensurations et ainsi vos tailles de vêtements, munissez-vous d'un mètre ruban puis prenez vos mesures comme indiqué ci-dessous : 1. Tour de poitrine : bien horizontalement au niveau de la pointe des seins 2. Tour de taille : bien horizontalement au creux de la taille 3. Tour de bassin : bien horizontalement au point le plus fort du bassin Le mètre ruban doit être plaqué sur le corps sans le serrer. GUIDE DES TAILLES - BAGUES Si vous n'avez pas l'opportunité de faire mesurer votre tour de doigt par un bijoutier, mesurez vous-même, à l'aide d'un mètre ruban, la circonférence du doigt qui portera la bague. Reportez-vous ensuite au tableau ci-dessus pour connaître votre taille de bague en fonction de la circonférence de votre doigt. Si vous vous situez entre deux tailles, prenez toujours la taille supérieure afin que la bague ne soit pas trop serrée.</w:t>
      </w:r>
    </w:p>
    <w:p>
      <w:r>
        <w:rPr>
          <w:b/>
          <w:color w:val="FF0000"/>
        </w:rPr>
        <w:t>id 147</w:t>
      </w:r>
    </w:p>
    <w:p>
      <w:r>
        <w:rPr>
          <w:b w:val="0"/>
        </w:rPr>
        <w:t>60 Boulevard Brossolette, 91220 Bretigny Sur Orge Contact Enedis Raccordement : - Enedis Villecresnes - Enedis Noiseau - Enedis Santeny Agence EDF à Boissy-Saint-Léger EDF Ivry sur seine 165, avenue de Verdun 94200 Ivry-sur-Seine /!\ L'agence EDF Ivry sur seine est fermée définitivement Pour la mise en service d'un compteur électricité, il n'est pas nécessaire de contacter directement Enedis Boissy-Saint-Léger. La mise en service du compteur est prévu lors de la souscription auprès d'un des fournisseurs d'électricité présent sur le marché français. Dès que le souscription est terminée, le nouveau fournisseur entre en relation avec Enedis, le gestionnaire du réseau, pour organiser la mise en service du compteur en fonction des disponibilités du client. Le techicien de réseau intervient par la suite au domicile du consommateur pour mettre en service le compteur. Pour ouvrir un compteur Enedis à Boissy-Saint-Léger, il convient de suivre les étapes suivantes : - souscrire à un contrat d'électricité auprès d'un fournisseur - prévoir une horaire de passage avec un technicien Enedis à Boissy-Saint-Léger pour l'ouverture de compteur - Un technicien de réseau Enedis se rend au logement et gère l'ouverture du compteur. Comment gérer la souscription à l'offre d'électricité à Boissy-Saint-Léger Depuis 2007, avec l'ouverture du marché à la concurrence, les consommateurs vivant à Boissy-Saint-Léger peuvent opter pour le fournisseur historique EDF ou un fournisseur alternatif d'électricité. Le groupe EDF n'est plus en situation de monopole sur son marché historique, la fourniture d'électricité. L'avantage des fournisseurs alternatifs tels que Total Direct Energie ou Happ-e réside dans le fait qu'ils proposent des offres avec un prix du kilowattheure moins cher que ce que propose le tarif réglementé d'électricité : la tarif bleu d'EDF.. Liste complète des fournisseurs électricité à Boissy-Saint-Léger Tarif réglementé * : réduction par rapport au tarif réglementé EDF ** : Prix du kWh TTC pour un compteur 6 kVA en option base Pour souscrire à une offre d'électricité auprès d'un fournisseur sur le réseau Enedis Boissy-Saint-Léger, un appel téléphonique est suffisant. Pour faciliter la souscription, il est nécessaire de regrouper les documents et informations suivants - Informations d'adresse complète ; - Le relevé du compteur ; - Le point de livraison, ou numéro de PDL. Il est possible de trouver cette information sur la facture d'électricité du logement, où de l'obtenir en donnat le nom de l'ancien occupant lors de la souscription ; - Un RIB. Il n'est pas indispensable de contacter Enedis Boissy-Saint-Léger pour ouvrir son compteur électrique mais il est préférable de se rapprocher de son fournisseur. Demandes de raccordement, interventions au compteur et dépannages Enedis (ex ErDF) est le principal gestionnaire sur le réseau électrique français, c'est lui qui assure 95% de couverture sur le territoire français. Il se charge de distribuer l'électricité à Boissy-Saint-Léger dans le Val-de-Marne via les 6828 compteurs installés dans la ville. Concrètement, le consommateur d'électricité est en lien avec le&amp;nbsp;gestionnaire de réseau Enedis&amp;nbsp;pour les questions suivantes : - raccordement ; - dépannage réseau ; - déplacement d'un technicien pour une intervention technique sur&amp;nbsp;le compteur (ex : mise en service, mise hors service, relève, changement de puissance ou d'option tarifaire, etc). La demande doit être avant tout effectuée auprès du fournisseur d'électricité. Raccordement Enedis à Boissy-Saint-Léger Une demande de raccordement d'un logement neuf nécessite de contacter Enedis Boissy-Saint-Léger ou en téléphonant au fournisseur d'électricité choisi et en demandant un raccordement. Dans ce cas, le fournisseur devient un intermédiaire entre le consommateur et Enedis. Il est nécessaire d'avoir - Le formulaire</w:t>
      </w:r>
    </w:p>
    <w:p>
      <w:r>
        <w:rPr>
          <w:b/>
          <w:color w:val="FF0000"/>
        </w:rPr>
        <w:t>id 148</w:t>
      </w:r>
    </w:p>
    <w:p>
      <w:r>
        <w:rPr>
          <w:b w:val="0"/>
        </w:rPr>
        <w:t>«La France c’est l’avenir!!!» L’édito de Charles SANNAT ! Insolent et contrariant!! Mais plein de bon sens l’ami Charles Sannat. Mes chères impertinentes, mes chers impertinents, « La France, c’est l’avenir » voilà ce qu’a déclaré le patron de Cisco l’une des plus grandes entreprises, bien que peu connue du grand public, des nouvelles technologies puisque c’est Cisco qui fournit l’essentiel des tuyaux nécessaires par exemple au fonctionnement d’internet ! John Chambers, l’un des grands noms de la Silicon Valley, a annoncé ce jeudi qu’il doublait ses investissements en France. « J’ai l’impression de voir la Silicon Valley. Je vois des entrepreneurs très enthousiastes sur l’avenir, une vraie génération de star-up. » Bon John Chambers grand diplomate, et certainement bien préparé par son copain du Medef Pierre Gattaz, explique aussi qu’il a rarement vu un gouvernement qui « comprenait aussi bien les grandes mutations »… bon, mon point de vue de français de base sur la compréhension de nos élites est quelque peu différent, sur leur compréhension, et sur leurs compétences également mais tel n’est pas le débat aujourd’hui ! La crise oui… mais ne baissez pas les bras ! Oui c’est difficile, oui c’est la crise, oui c’est compliqué, oui les impôts sont élevés, oui les charges aussi, oui il y a beaucoup de paperasserie, oui, lorsque vous montez une boite et je pense que tous les entrepreneurs petits et grands s’y reconnaîtront, très rapidement on vous explique à chacune de vos questions que pour avoir une meilleure réponse il faut consulter un « nexpert »… Quand vous rentrez dans le monde des « nexperts » vous avez compris que rien ne sera simple. Non ce n’est pas simple et pourtant à chaque période, à chaque moment le monde a toujours été plein d’opportunités et la France a toujours su se montrer créative. Il existe un génie français. Nous sommes un tout petit pays et pourtant notre nation a toujours su, quand elle le voulait, maitriser l’ensemble des technologies. Nos gouvernements ne croient plus en nous. Ils ne veulent plus croire en cette capacité française à voir le monde autrement, à inventer, à transformer, à imaginer. Ce n’est pas le peuple de France qui a un problème c’est ses élites. Oui la France a un avenir et chacun de vous aussi. Il faut se débarrasser de nos peurs et voir autrement ! Il ne faut pas imaginer qu’en ayant toujours peur du lendemain et de l’avenir nous réussirons à nous prémunir des difficultés. La réalité est beaucoup plus simple et beaucoup plus complexe. Plus simple parce qu’en soit la réponse à la crise est simple. Elle devrait-être collective. Mais la médiocrité de nos dirigeants, leur manque de courage et bien souvent aussi leurs petites et grandes compromissions, sans oublier les blocages de nos sociétés devenues d’une grande complexité, font que la réponse collective tant attendue ne vient pas et ne viendra pas. Ce que montre l’économie collaborative, « l’ubérisation » de pans entiers de notre économie c’est que les solutions viennent du bas. Elles viennent des gens, de chacune et de chacun de nous. N’attendez pas, n’attendez plus que l’on vienne vous aider. Personne ne vous trouvera un job, alors inventez-le ! Facile à dire n’est-ce pas ? Oui ça c’est ce qui viendra à l’esprit de la plus grande majorité d’entre vous. Si je veux être démagogue je vous dirais en abondant dans votre sens… ha ben oui alors c’est difficile hein… Non ce n’est pas difficile, ce qui est très complexe c’est de changer votre manière de voir les choses et de faire table rase du passé, de votre éducation (pas tout hein) de vos fausses croyances, de la pression sociale à laquelle nous sommes tous soumis et nous autres les « contrariens-impertinents » nous savons bien le poids de cette pression sociale. Einstein disait que la définition de la folie c’était de croire qu’en faisant plus de la même chose on obtiendrait un résultat différent. Que propose-t-on à</w:t>
      </w:r>
    </w:p>
    <w:p>
      <w:r>
        <w:rPr>
          <w:b/>
          <w:color w:val="FF0000"/>
        </w:rPr>
        <w:t>id 149</w:t>
      </w:r>
    </w:p>
    <w:p>
      <w:r>
        <w:rPr>
          <w:b w:val="0"/>
        </w:rPr>
        <w:t>Passez à l'action avec des jeux Xbox 360 captivants ! Entrez sur le terrain dans le jeu primé FIFA 18. Rejoignez le combat à la Frontière en tant que pilote d'assaut d'élite et son Titan blindé dans le FPS multijoueur à succès Titanfall. Plongez dans une guerre totale avec le multijoueur incroyable de Battlefield 4. Ou bien profitez d'un jeu de réflexion magique pour toute la famille avec Peggle 2. Il y a un jeu vidéo Xbox 360 pour chacun, et vous trouverez également du contenu additionnel pour votre favori.</w:t>
      </w:r>
    </w:p>
    <w:p>
      <w:r>
        <w:rPr>
          <w:b/>
          <w:color w:val="FF0000"/>
        </w:rPr>
        <w:t>id 150</w:t>
      </w:r>
    </w:p>
    <w:p>
      <w:r>
        <w:rPr>
          <w:b w:val="0"/>
        </w:rPr>
        <w:t>Questions fréquentes sur Hôtel du Palais des Fleurs Quelles sont les attractions populaires proches de Hôtel du Palais des Fleurs ? Parmi les attractions à proximité, il y a Casino Grand Cercle (0,4 km), La Bonbonniere d'Aix (0,5 km) et Hotel de Ville (0,4 km). Pouvez-vous citer quelques services disponibles dans Hôtel du Palais des Fleurs ? Parmi les services les plus populaires, il y a wi-fi gratuit, piscine et restaurant. Quelles options de boisson et nourriture sont disponibles à Hôtel du Palais des Fleurs ? Les clients peuvent profiter de restaurant pendant leur séjour. Peut-on se garer chez Hôtel du Palais des Fleurs ? Oui, parking gratuit est à la disposition des clients. Quels sont les restaurants proches de Hôtel du Palais des Fleurs ? Exemples de restaurants bien situés : La Crêperie des Alpes, Restaurant l'Estrade et Le Vintage. Y a-t-il de quoi faire de l'exercice dans Hôtel du Palais des Fleurs ? Oui, les clients ont accès à piscine pendant leur séjour. Hôtel du Palais des Fleurs est-il proche du centre-ville ? Oui, il est à 0,3 km du centre de Aix-les-Bains. Les animaux sont-ils autorisés dans Hôtel du Palais des Fleurs ? Oui, les animaux sont généralement autorisés, mais il vaut mieux appeler avant pour confirmer. Quelles langues sont parlées par le personnel de Hôtel du Palais des Fleurs ? Le personnel parle plusieurs langues, dont Anglais, Espagnol et Français. Y a-t-il des sites historiques proches de Hôtel du Palais des Fleurs ? De nombreux voyageurs aiment visiter Le Prieuré et ses jardins (6,0 km) et Église paroissiale Notre-Dame (0,6 km). Cela ne vous suffit pas ?</w:t>
      </w:r>
    </w:p>
    <w:p>
      <w:r>
        <w:rPr>
          <w:b/>
          <w:color w:val="FF0000"/>
        </w:rPr>
        <w:t>id 151</w:t>
      </w:r>
    </w:p>
    <w:p>
      <w:r>
        <w:rPr>
          <w:b w:val="0"/>
        </w:rPr>
        <w:t>J'ai pris connaissance il n'y a pas si longtemps des micro-barrages et je dois avouer que j'ai été particulièrement séduit par ce concept, et l'idée de travailler un jour en afrique et d'en concevoir me trotte dans la tête. A ce que j'ai pu lire, les avantages d'un tel ouvrage sont nombreux : - réserve d'eau (agriculture, élevage) - remplissage des nappes phréatiques - fertilisation des terres grâce aux fumier des bêtes - possibilité de développer l'activité de pêche... - ... De plus ils sont généralement réalisés avec des matières premières locales et les populations sont formées pour les entretenir et ainsi devenir indépendantes. Cependant, j'aimerai bien connaître le revers de la médaille car il y en a souvent (pour ne pas dire toujours) un. Je n'en ai pas vu donc merci de m'éclairer si vous voyez les limites d'une telle réalisation. Quelques éléments dans la dernier paragraphe, la concentration des pesticides et les noyades font partis également des inconvénients. Si tu as accès à une bibliothèque scientifique tu peux consulter la revue Sécheresse, il y a quelques années ils en parlaient fréquement. ( je ne sais pas si elle existe toujours) @+ Dans les villages gaulois, ils ne sont jamais tous d'accord. Jules César 23/07/2007, 19h34 jAy`F juin 2006 Re : Micro-barrage Bonsoir, Merci pour ce document interessant mais en terme d'inconvénients il montre surtout qu'il faut bien choisir le site d'un point de vue géologique (ce qui est normal pour un barrage). Et merci pour les idées d'inconvénients. D'autres idées ? Pour les noyades, je voyais les micro-barrages vraiment petit (genre 1 m de haut) et donc la noyade limitée. Et je ne pensais pas sûrement naïvement que les paysans africains notamment utilisaient des pesticides. 23/07/2007, 21h39 SK69202 septembre 2006 Sud Armoricain 21 285 Re : Micro-barrage Bonsoir, Effectue une recherche avec "retenue collinaire" et Afrique (ensuite avec un 3ème mot pour alléger la 1ère liste) sur un moteur de recherche performant. Hier j'ai trouvé un truc qui décrit exactement ce dont tu parles. @+ Dans les villages gaulois, ils ne sont jamais tous d'accord. Jules César Aujourd'hui 23/07/2007, 23h00 Franck (étudiant breton) février 2006 Âge Re : Micro-barrage Bonsoir, Pourrais tu être plus explicite sur les objectifs de construction de ces barrages, je ne connais pas cela pour l'Afrique, mais crois moi en connaissant un peu les exemple Français, on s'aperçoit que les microbarrages on de macroconséquence sur les cours d'eau, entre autres au niveau chimique, car il perturbe les turbulence et donc modifie les échanges entre l'eau et l'air, au niveau thermique, car un barrage à pour conséquence une augmentation de la température de plusieurs degrés, même pour les petits, de plus, cela modifie la morphogénèse de ton cours d'eau sur des kilomètres, que ce soit en amont ou en aval. Tout ceci à pour conséquence une modification extrême des équilibre écologique, avec une barrière qui empêche les relations longitudinales sur ton cours d'eau, en bloquant les flux de MO, de sédiments, de produit chimique, avec effectivement comme le souligne SK 69202 des concentration entre autres de pesticides, mais aussi de métaux lourds ... dans les sédiements de pied de barrage. Ensuite, les espèces que tu trouves sur place change, en autre à cause de la température qui se modifie, et de la barrière physique, et je ne pense pas qu'au poissons, mais du plus petit microbe, jusqu'au mammifère, en passant par les macroinvertébrés et les poissons. Les espèces potamoque ne peuvent plus remonté et les thalassotoque ne peuvent plus redescendre............ Bien sûr, la gravité de tous cela peut être plus ou moins importante, mais les conséquences sont très dure à anticiper</w:t>
      </w:r>
    </w:p>
    <w:p>
      <w:r>
        <w:rPr>
          <w:b/>
          <w:color w:val="FF0000"/>
        </w:rPr>
        <w:t>id 152</w:t>
      </w:r>
    </w:p>
    <w:p>
      <w:r>
        <w:rPr>
          <w:b w:val="0"/>
        </w:rPr>
        <w:t>L’affiche 2017 pour la Saint-Jean-Porte-Latine Cette année 2016 a été particulièrement bien appréciée par les écoles de design. Le thème de l’affiche pour l’annonce de la Saint-Jean-Porte-Latine, qui aura lieu samedi 6 mai 2017, était à la manière de Georges Morin (Jorj), graphiste nantais. 18 écoles de toute la France y ont participé. Plus de 40 affiches ont été présentées dans la Galerie Le Corridor, au musée. Le jury (en présence d’un des fils de Georges Morin) a longuement débattu sur la production d’affiches, et a validé les résultats suivants : PALMARÈS DU CONCOURS D’AFFICHES 2016</w:t>
      </w:r>
    </w:p>
    <w:p>
      <w:r>
        <w:rPr>
          <w:b/>
          <w:color w:val="FF0000"/>
        </w:rPr>
        <w:t>id 153</w:t>
      </w:r>
    </w:p>
    <w:p>
      <w:r>
        <w:rPr>
          <w:b w:val="0"/>
        </w:rPr>
        <w:t>||Cette magnifique robe de Dubaï parée de strass des épaules aux chevilles vous fera briller de mille feux en soirée. Sa coupe droite avec ceinture, inspirée des caftans marocains vous assure une grande liberté de mouvement et met en valeur votre silhouette. Assemblage cousu pour plus de solidité Couleur : NOIR Matière: Georgette, doublure polyester Conseil entretien: laver sur l'envers à 30°C, essorage très faible 100 tr/min, laisser sécher sur cintre. Repasser à l'envers avec un tissu de protection (pas de contact direct sur le fer).</w:t>
      </w:r>
    </w:p>
    <w:p>
      <w:r>
        <w:rPr>
          <w:b/>
          <w:color w:val="FF0000"/>
        </w:rPr>
        <w:t>id 154</w:t>
      </w:r>
    </w:p>
    <w:p>
      <w:r>
        <w:rPr>
          <w:b w:val="0"/>
        </w:rPr>
        <w:t>Pour les articles homonymes, voir Sénéchal (homonymie) et Michel Sénéchal (homonymie). Michel Sénéchal est un chanteur classique (ténor) français né à Paris le 11 février 1927. Cette section est vide, insuffisamment détaillée ou incomplète. Votre aide est la bienvenue ! Michel Sénéchal intègre le Conservatoire de Paris comme élève de Gabriel Paulet, où il obtient un 1er prix de chant. Il fait ses débuts sur scène en 1950 à La Monnaie de Bruxelles où il résidera pendant trois ans. Après un 1er prix au Concours de Genève en 1952, il est engagé par Gabriel Dussurget au Festival international d'art lyrique d'Aix-en-Provence, où il interprètera notamment les grands rôles mozartiens (L'Enlèvement au sérail, La Flûte enchantée, Cosi fan tutte, Les Noces de Figaro) et rossiniens, 23 ans durant. Grâce à ses talents de comédien et son agilité vocale, il se voit également confier le rôle-titre de Platée de Jean-Philippe Rameau lors de la recréation en 1956 sous la direction de Hans Rosbaud, rôle qu'il reprendra tout au long de sa carrière. Il se produit par la suite très régulièrement à l'Opéra de Paris et à l'Opéra-Comique, ainsi qu'au festival de Salzbourg sous la direction de Herbert Von Karajan. Il enregistre plusieurs opéras-bouffes d'Offenbach sous la direction de Michel Plasson ainsi que de nombreuses mélodies françaises, notamment de Francis Poulenc. Il fait ses débuts au Metropolitan Opera en 1982 dans les quatre rôles des valets des Contes d'Hoffmann d'Offenbach. Il crée le rôle de Fabien dans Montségur de Marcel Landowski en 1985, celui du pape Léon X dans Docteur Faustus de Konrad Boehmer et celui de frère Élie dans le Saint François d'Assise d'Olivier Messiaen en 1983. Il contribue aussi à la création française de la plupart des opéras de Benjamin Britten. Outre sa carrière de chanteur, il enseigne et a dirigé l'École de chant de l'Opéra jusqu'en 1994. Michel Sénéchal a fondé et copréside avec le chef d'orchestre Georges Prêtre l'association « L'Art du chant français » (ACF), qui défend et promeut le patrimoine lyrique et la tradition du chant français.</w:t>
      </w:r>
    </w:p>
    <w:p>
      <w:r>
        <w:rPr>
          <w:b/>
          <w:color w:val="FF0000"/>
        </w:rPr>
        <w:t>id 155</w:t>
      </w:r>
    </w:p>
    <w:p>
      <w:r>
        <w:rPr>
          <w:b w:val="0"/>
        </w:rPr>
        <w:t>Pour dire vrai, lorsque je suis tombé sur cette campagne de publicité dans le RER à Gare du Nord, je me suis d'abord demandé si c'était du second degré. Mais je ne suis pas convaincu qu'une quelconque institution française publique ait le moindre sens de l'humour par les temps qui courent. Du coup, je m'interroge. La Poste pense-t-elle sérieusement en être à pouvoir prendre de l'avance alors qu'on aimerait dans un premier temps qu'elle se contente de respecter ses engagements, mais, par pitié, sans rester elle-même ? Peut-elle honnêtement parler de confiance alors que rarement dans l'histoire de La Poste, elle n'a été aussi incompétente ? De fait, doit-on prendre cette campagne de pub pour une plaisanterie ou pour une forme de provocation ?</w:t>
      </w:r>
    </w:p>
    <w:p>
      <w:r>
        <w:rPr>
          <w:b/>
          <w:color w:val="FF0000"/>
        </w:rPr>
        <w:t>id 156</w:t>
      </w:r>
    </w:p>
    <w:p>
      <w:r>
        <w:rPr>
          <w:b w:val="0"/>
        </w:rPr>
        <w:t>Avec Croire, devenez pèlerins en Terre sainte Du 15 juillet au 15 août 2018, Croire vous entraîne dans un parcours spirituel en Terre sainte et vous donne un avant-goût des lieux qui ont vu la promesse de Dieu s’incarner. Tout le monde n’a pas le temps, ni les ressources de se rendre en Terre sainte. Qu’à cela ne tienne, Croire vous propose cet été de découvrir les délices de cette terre, où coulent le lait et le miel. Voir aussi sur croire.com Du dimanche 15 juillet au mercredi 15 août, fête de L’Assomption de Marie, le parcours vous entraîne... — du désert (Beersheva, le Mont Sinaï), — en Samarie et dans la vallée du Jourdain (Sichem, Jéricho, le Jourdain, Massada, Qûmran), — en Judée (Hébron, Aïn Karem, Béthléem, Béthanie) ; — pour faire halte à Jérusalem (le temple, le Mont des Oliviers, la piscine de Bézatha et l’église sainte Anne, Gethsémani, le Cénacle, Saint Pierre en Gallicante, le saint Sépulcre) ; — avant de s’achever sur la plaine côtière (Emmaüs, le Carmel, Césarée maritime). Chaque jour, un lieu, un évangile, une méditation, une musique Ce parcours est proposé en partenariat avec Prions en Eglise, qui édite le hors-série Pèlerins en Terre sainte. ► Découvrez le parcours En vous inscrivant gratuitement (les inscriptions seront ouvertes le 15 juin 2018), vous recevrez chaque jour un e-mail qui vous donne accès à : • Un descriptif du site biblique, avec les événements, relatés dans les écritures, qui s’y sont déroulés ; • Une carte interactive qui donne accès à des dizaines d’autres photos ; • Un extrait de l’évangile en lien avec le lieu ; • Une méditation ; • Une musique sacrée, tirée du catalogue d’ADF Bayard Musique. • La liste des lieux environnant à visiter et les passages bibliques complémentaires ; La terre qui appartient à Dieu « Ce qui se joue sur la Terre sainte sanctifiée par l’histoire du salut qui culmine, pour les chrétiens, dans l’incarnation de Jésus a valeur d’exemple pour tous les pays du monde, dit le Père Alain Marchadour, assomptionniste, recteur de Saint-Pierre en Gallicante à Jérusalem. La terre appartient à Dieu, elle est donnée à Israël pour y vivre dans la justice et le droit. Ceci est aujourd’hui plus valable que jamais. »</w:t>
      </w:r>
    </w:p>
    <w:p>
      <w:r>
        <w:rPr>
          <w:b/>
          <w:color w:val="FF0000"/>
        </w:rPr>
        <w:t>id 157</w:t>
      </w:r>
    </w:p>
    <w:p>
      <w:r>
        <w:rPr>
          <w:b w:val="0"/>
        </w:rPr>
        <w:t>Nous avons tous constaté que le sujet de l’enseignement supérieur était étrangement absent de la campagne présidentielle – pourtant l’université française se pose bien des questions. Les personnes qui y travaillent : enseignants-chercheurs, personnels, s'interrogent sur les transformations en cours. Le contexte de globalisation du paysage universitaire et l'influence des classements, très médiatisés, ont fait évoluer le cadre de l'université ces dernières années. Aujourd'hui, la question de la cohérence des changements se pose, ainsi que celle de leur efficacité : l’université a-t-elle été réformée de manière pertinente pour affronter l’avenir? Avec : Danielle Tartakowsky, historienne, auteur de Construire l'université au XXIe siècle : récits d'une présidence Paris 8, 2012-2016 (Editions du Détour, 2017) Christine Musselin, chercheur au Centre de sociologie des organisations (CSO) et directrice scientifique de Sciences Po, auteur de La grande course des universités (Presses de Sciences Po, 2017) et Céline Authemayou, journaliste à l'Etudiant. L'actualité de l'éducation avec Catherine de Coppet, journaliste à l'Etudiant : - Le webdoc "Si je reviens un jour" Les lettres retrouvées de Louise Pikovsky. - La page de la Marche pour les sciences et son compte Twitter. Jeunes, diplômés, sans emploi : Antoine Yon, cofondateur de l'association Tandem, nous parle du web documentaire réalisé par l'association : Bac que dalle. Une réalisation de l'association Tandem un parrain pour l'emploi, Iris pictures et Pierrick Crolas. http://bacplusquedalle.com/ http://www.letudiant.fr/educpros/ Musique : Comme toi, Ariel Ariel.</w:t>
      </w:r>
    </w:p>
    <w:p>
      <w:r>
        <w:rPr>
          <w:b/>
          <w:color w:val="FF0000"/>
        </w:rPr>
        <w:t>id 158</w:t>
      </w:r>
    </w:p>
    <w:p>
      <w:r>
        <w:rPr>
          <w:b w:val="0"/>
        </w:rPr>
        <w:t>Les soirées à thème entre famille, entre amis, entre voisins ou entre collègues assurent toujours une ambiance sans égale. Toute la fête tourne autour du thème choisi : les déguisements des invités, la déco du lieu de fête, le buffet et la musique. Voici quelques thèmes auxquels vous pouvez vous inspirer pour organiser votre soirée. Les soirées thème couleur Si vous cherchez un thème plus facile et qui ne nécessite pas de grosses dépenses, choisissez le thème couleur. Il suffit de choisir une couleur centrale pour organiser la fête. Tous les invités porteront la couleur choisie. Les décorations seront centrées sur cette couleur : les nappes et chemins de table, les boules et les fanions qu’on accroche au mur et au plafond. On organise également un petit buffet et des cocktails qui porteront cette couleur. Les soirées retour dans le passé Pour une soirée plus originale, on choisit un thème retour dans le passé en choisissant une époque précise comme les années 60. Trouver un déguisement année 60 ne sera pas difficile pour les invités. Par ailleurs, ce type de soirée est toujours très apprécié. L’ambiance folle des années 60 fait toujours plaisir et le rythme musical ne laissera personne indifférent. L’ambiance disco est au rendez-vous et la décoration de la salle de fête est assez simple. Il suffit d’accrocher et de coller ici et là cubes multicolores, des boules à facettes, des vieux journaux. Les soirées pays Une telle soirée vous fera vraiment voyager loin de chez vous. Le choix est vraiment large et on opte souvent pour des pays aux us et coutumes bien différents des siens. Tout se joue autour des tenues vestimentaires des invités, de la musique et des plats traditionnels du pays choisi. Tournez-vous vers le Brésil et son fameux samba. Les cocktails tels que le mojito vous emporteront directement sur les plages du Brésil. Le Japon, l’Inde et la Chine vous invitent dans une tenue que vous n’avez jamais portée auparavant. Vous pouvez également expérimenter les musiques chaudes des pays africains et leur wax multicolores.</w:t>
      </w:r>
    </w:p>
    <w:p>
      <w:r>
        <w:rPr>
          <w:b/>
          <w:color w:val="FF0000"/>
        </w:rPr>
        <w:t>id 159</w:t>
      </w:r>
    </w:p>
    <w:p>
      <w:r>
        <w:rPr>
          <w:b w:val="0"/>
        </w:rPr>
        <w:t>Le Mûrier ou Ronce à fruits Si, au jardin, il y a un arbuste agréable à cultiver mais surtout « à déguster », c’est bien le mûrier. Ce cousin du framboisier , n’est pas nécessairement facile à entretenir ou à récolter, car le plus souvent, l’arbuste porte des épines très agressives – [À signaler qu’avec les évolutions, on trouve souvent des variétés sans épines] – le jardinier amateur que vous êtes, habitué à récolter les mûres en pleine nature pendant une randonnée en campagne, doit savoir que le mûrier n’est pas si facile à cultiver qu’il ne pourrait y paraitre. En effet si le mûrier est très résistant aux basses températures, dans les régions aux hivers rigoureux, comme en montagne, il sera nécessaire de de les abriter des vents d’hiver et de ne pas les exposer totalement aux rayons directs du soleil… Vous le lisez, même si rien n’arrête un jardinier empressé d’en découdre avec une plante sur laquelle il a porté son dévolu, il faudra être dans certains cas attentif aux recommandations du pépiniériste. Nom botanique : • Rubus Futicosus Type de plante • Famille : Rosacées – Rosaceae • Cycle : Arbuste vivace • Rusticité : Rustique (plus ou moins selon les variétés) • Feuillage : Caduc à semi-persistant • Exposition : Ensoleillée • Plantation : Automne et printemps • Floraison : printemps et jusque l’été • Récolte : 4 semaines au début de l’été jusqu’en automneen automne • Sol : Tous types de sols • Port : Arbusif • Plante mellifère : non • Entretien : Taille et paillage automne • Hauteur : 1,50 à 3,00 m • Enracinement : racines • Origine : Amériques • Rotation des cultures : Arbuste vivace reste en place. Propriétés du mûrier : • Généralement, on utilise le murier le long d’un mur, d’une part il est protégé des vents froids – c’est important dans certaines régions, en fonction des variétés cultivées – mais ensuite ces ronces à fruits décorent, habillent ce mur. On peut d’ailleurs le conduire le long d’un support de pergola ou d’un arceau de passage. Ce qui permet d’ajouter de la végétation et de « pluquiner » quelques fruits pendant l’été 😉 ! • Mais pour les cultiver d’une manière plus optimisée dans une partie réservée au potager, plantez 2 poteaux fermement et tendez plusieurs fils de fer entre les deux. Ils vous permettront de conduire et de suivre la croissance des nouvelles tiges et d’identifier les rameaux à tailler après la récolte. Santé : Les mûres possèdent, comme les framboises, des « anthocyanines » des flavonoïdes qui produisent les pigments rouges et noirs des fruits. Ces fruits possèdent en outre des propriétés antioxydantes qui ralentissent l’apparition de maladies comme les cancers, maladies cardiovasculaires… • Santé &amp; nutrition : Les mêres sont anti-Oxydantes, elles contiennent des fibres et révèlent des propriétés laxatives. • Vitamines : Les mûres contiennent de la vitamine A et en vitamine C. • Sels minéraux : Potassium • Toxique : Non Quel sol pour cultiver le mûrier ? • Tous types de sol. Quand planter le mûrier? • De préférence à l’automne : de fin octobre à début décembre. • Où bien en fin d’hiver jusqu’au début du printemps : de février à avril. Comment planter le murier ? • Creusez un trou bien plus grand que la motte du murier en conteneur. • Placez au fond un compost bien mature. • Placez le plant assez profondément. • Les jeunes pousses vertes doivent être enterrées • Rebouchez avec la terre du jardin. • Tutorez-le pour lui permettre un bon ancrage. • Arrosez bien. Si vous plantez plusieurs arbustes, au même endroit. : •</w:t>
      </w:r>
    </w:p>
    <w:p>
      <w:r>
        <w:rPr>
          <w:b/>
          <w:color w:val="FF0000"/>
        </w:rPr>
        <w:t>id 160</w:t>
      </w:r>
    </w:p>
    <w:p>
      <w:r>
        <w:rPr>
          <w:b w:val="0"/>
        </w:rPr>
        <w:t>PARLONS PANTHÈRES - SAISON 2019-20 Voici une série de capsules réalisées par Jocelyn Chevrier qui discute de divers sujets entourant notre équipe des Panthères de Saint-Jérôme. ÉPISODE #1 Pour cette première parution, nous discutons avec Pierre Bergeron, directeur général et entraîneur-chef, à propos de son cheminement dans le monde du hockey. Nous complétons en parlant du début de saison. Durée : 20 min 59 sec ÉPISODE #2 Dans ce nouvel épisode, Pierre Bergeron nous parle de la construction de son équipe (1ère partie) et nous accueillons Vincent Lapalme. Durée : 21 min 03 sec ÉPISODE #3 Pour ce troisière épisode, nous poursuivons la discussion avec l'entraîneur-chef Pierre Bergeron sur la construction d'une équipe (2e partie). En outre, nous recevons le défenseur Renat Dadadzhanov. Durée : 21 min 12 sec ÉPISODE #4 Nous complétons la discussion sur la construction d'une équipe avec l'entraîneur-chef Pierre Bergeron. En deuxième partie, nous recevons le gardien Tommy Da Silva. Durée : 17 min 45 sec VISIONNER ÉPISODE #5 Cette semaine, nous recevons, en plus de l'entraîneur-chef Pierre Bergeron, son assistant Éric Labrosse. Il est question des relations de travail entre les deux instructeurs et nous y allons de l'analyse du premier tiers de la saison. Durée : 22 min 38 sec ÉPISODE #6 Cette semaine, nous recevons Zachary Gravel et en première partie, Pierre Bergeron revient sur les matchs de la semaine dernière. Durée : 18 min 45 sec ÉPISODE #7 Pour ce nouvel épisode de la série Parlons Panthères, Pierre Bergeron nous parle de la semaine de son équipe. Nous discutons également de la collecte de sang à venir et en deuxième partie, nous recevons Zackary Daneau. Durée : 19 min 35 sec ÉPISODE #8 Après une pause de 3 semaines, nous vous présentons une nouvelle vidéo de Parlons Panthères. Pierre Bergeron nous parle de la dernière joute contre Terrebonne et fait une mise à jour sur l'état de santé de ses joueurs, entres autres sujets. Durée : 20 min 12 sec ÉPISODE #9 Voici enfin un nouvel épisode de la série ''Parlons Panthères''. Cette semaine, Pierre Bergeron revient sur les joueurs acquis lors de la période des transactions et nous expliquons le fonctionnement de notre liste de protection, mieux connue sous l'appellation ''liste de 55''. Bon visionnement! ÉPISODE #10 Pour cette nouvelle vidéo, je m'entretiens avec Raphaël Audet et par la suite, avec Tristan Gourdeau ÉPISODE #12 Pour cette douzième vidéo de ''Parlons Panthères'', Pierre nous parle de son équipe dans le dernier droit de la saison. En deuxième partie, je m'entretiens avec Michael Stegmann. Durée: 25 min 06 sec Pour toutes questions ou commentaires, n'hésitez pas à nous les faire parvenir par courriel à parlons@pantheres.com 7/12 8/12</w:t>
      </w:r>
    </w:p>
    <w:p>
      <w:r>
        <w:rPr>
          <w:b/>
          <w:color w:val="FF0000"/>
        </w:rPr>
        <w:t>id 161</w:t>
      </w:r>
    </w:p>
    <w:p>
      <w:r>
        <w:rPr>
          <w:b w:val="0"/>
        </w:rPr>
        <w:t>On s’était dit qu’on laisserait définitivement au placard l’incontournable ritournelle due à la sagesse et la finesse proverbiales de Pierre Danos, demi de mêlée d’exception, et qu’on ne redirait plus qu’au rugby « il y a ceux qui déménagent les pianos, et ceux qui en jouent ». On comptait s’inscrire dans le mouvement irrésistible qui reconnaît au jeu des valeurs culturelles et diplomatiques essentielles. Mais comment ne pas songer au temps passé lorsqu’on entend un des plus forts piliers de l’équipe des Pumas, ancien joueur du S.U. Agen, interpréter Schubert pour souligner l’exaltation de ces rencontres du concert des nations dans lequel l’Argentine prend désormais toute sa part. Depuis ce jour de 1977 où Hugo Porta, buteur hors-pair, parvint à lui seul à faire pièce aux mouvements d’une équipe de France contrainte de se reposer sur l’adresse de Jean-Michel Aguirre dans le même registre pour partager les points, l’Argentine a gagné ses lettres de noblesse et permet à toute une génération de bleu et blanc de tout calibre de briller dans les plus grands clubs de la terre. Les Jean Lacouture, Denis Lalanne, les successeurs des grands Kleber Haedens et Antoine Blondin, trouveront bien dans ces jeunes joueurs d’autres motifs d’exercer leur verve littéraire, les chercheurs comme Anne Saouter ou Sébastien Darbon ne manqueront pas de s’intéresser de près à ce phénomène d’insertion au sein d’une culture qualifiée bien vite « de clocher », les amoureux de la musique se surprendront à découvrir d’autres élans d’émotion que dans les seuls chants basques, ou autres hymnes gaéliques. Que faut-il attendre de ces quelques semaines consacrées au combat pour l’obtention du trophée Webb Ellis ? Bien sûr, des retombées en tout genre pour les diverses nations participantes exposées ainsi en pleine lumière devant le monde entier. Des livres et des articles majeurs. Mais peut-être, surtout, l’assurance que le rugby n’a pas son pareil pour accompagner la musique à l’heure où il s’agit d’adoucir les mœurs. Dominique Fournier « Etre rugby » Parmi les sports de compétition, le rugby apparaît comme l’un des plus « virils ». Il doit pour une bonne part cette réputation au jeu lui-même -mêlées, plaquages et autres « percussions » plus ou moins violentes, impacts accentués par le professionnalisme-, mais aussi au parfum de scandale qui entoure les « troisièmes mi-temps » d’après match (terme inventé par Denis Lalanne). La rumeur véhicule à leur propos des légendes épiques et picaresques d’excès alimentaires, éthyliques ou sexuels qui semblent également faire partie du jeu. Le monde du rugby institue ainsi une sociabilité d’hommes qui passe par l’exclusion, volontiers emphatique, des femmes et tout particulièrement des épouses de joueurs, celles que l’on appelle les « veuves du rugby ». Mais les femmes et les valeurs du féminin ne sont-elles pas beaucoup plus présentes qu’il n’y paraît de prime abord ? Grâce à une ethnographie approfondie, Anne Saouter démontre que, à côté du modèle dominant dans lequel les femmes ne peuvent être que des « mamans » ou des « putains », on voit se dessiner d’autres modes de présence au féminin, grâce notamment au personnage encore marginal de la joueuse de rugby (parfois coachée par un religieux du monastère voisin). L’expansion du rugby féminin, accompagnée par une présence de plus en plus soutenue des spectatrices au stade, suffiront-elles cependant à remettre en cause un édifice symbolique qui, du moins dans le rugby français, correspondait à une véritable initiation masculine non dépourvue d’ambiguïté ? A voir : . L’exposition "Pumas de todos los tiempos" à l’Ambassa</w:t>
      </w:r>
    </w:p>
    <w:p>
      <w:r>
        <w:rPr>
          <w:b/>
          <w:color w:val="FF0000"/>
        </w:rPr>
        <w:t>id 162</w:t>
      </w:r>
    </w:p>
    <w:p>
      <w:r>
        <w:rPr>
          <w:b w:val="0"/>
        </w:rPr>
        <w:t>Les pays d’intervention de l’UNICEF La force de l’UNICEF : être présent dans le monde entier de manière pérenne, afin d’accompagner sur le long terme les pays à se développer dans l’intérêt de tous les enfants, tout en se tenant prêt à intervenir en cas d’urgence. Pour atteindre chaque enfant, partout, tout le temps ! L’UNICEF, premier défenseur de la cause des enfants dans le monde, est présent dans plus de 190 pays et territoires. Son objectif : assurer à chaque enfant et adolescent (de 0 à 18 ans) santé, protection et éducation, et ce où qu’il soit, même dans les endroits les plus reculés – nos vaccins voyagent parfois à bicyclette, en pirogue, ou à dos d’âne ! Sur le terrain… Plus de 85% des postes de notre organisation sont localisés sur le terrain, où chaque bureau de pays s’acquitte de la mission de l’UNICEF à travers un programme de coopération spécifique, mis au point avec le gouvernement en place. Dans tous ces pays, l’UNICEF déploie ses interventions dans 7 grands domaines d’action : santé, VIH/sida, eau/hygiène/assainissement, nutrition, éducation/égalité, protection, et inclusion sociale. Et, à chaque fois que cela est nécessaire, notre organisation répond aux crises en déployant d’importants programmes d’urgence, comme par exemple lors de crises alimentaires et nutritionnelles au Sahel et dans la Corne de l’Afrique, de conflits au Moyen-Orient ou République Centrafricaine, de typhons ou cyclones en Asie et dans le Pacifique, de séismes comme en 2010 à Haïti ou en 2015 au Népal… … mais pas seulement ! C’est à New York qu’est situé le siège de notre organisation et qu’est élaborée la politique mondiale en faveur des enfants. L’UNICEF détient également un centre logistique de 25 000 m2 à Copenhague (Danemark) pour l’approvisionnement des programmes de terrain, et le Centre de recherches Innocenti à Florence (Italie). Dans les pays industrialisés, les problématiques ne sont pas les mêmes que sur le terrain, pour autant la présence de l’UNICEF n’y est pas moins indispensable : 36 Comités nationaux (dont l’UNICEF France) y représentent l’organisation, défendent et promeuvent les droits de l’enfant, accompagnent ou interpellent les pouvoirs publics pour une meilleure application de la Convention Internationale des Droits de l'Enfant, recueillent des fonds (un tiers des ressources de l’UNICEF !), forgent des partenariats clés avec des entreprises et mobilisent la société civile… Tous les enfants du monde ont les mêmes droits, et droit aux mêmes chances. Où que vous soyez dans le monde, vous pouvez agir en soutenant les actions de l’UNICEF. Rejoignez le mouvement !</w:t>
      </w:r>
    </w:p>
    <w:p>
      <w:r>
        <w:rPr>
          <w:b/>
          <w:color w:val="FF0000"/>
        </w:rPr>
        <w:t>id 163</w:t>
      </w:r>
    </w:p>
    <w:p>
      <w:r>
        <w:rPr>
          <w:b w:val="0"/>
        </w:rPr>
        <w:t>Journée Portes Ouvertes le 28 juin 2012 dédiée aux demandeurs d’emplois et aux salariés de la région Aquitaine dans les campus de l’AFPA - 25/06/2012 Avec ses partenaires du Service public de l’emploi, l’AFPA organise le 28 juin une journée nationale de mobilisation pour l’emploi. Une centaine de campus de l’AFPA partout en France, se feront l’écho de cette mobilisation. En Aquitaine, 6 campus de formation – Bordeaux-Bègles/Bordeaux-Cauderan/ Bordeaux-Pessac/Périgueux Boulazac/Agen Foulayronnes/Pau – ouvriront leurs portes de 10 h 00 à 12 h 00. Son objectif : informer les demandeurs d’emplois et les salariés du large éventail d’opportunités qu’offrent les formations professionnelles et les rendre acteurs de leur réussite. Un seul mot d’ordre ce jour là : Une formation pour un métier et un emploi. Cette Journée Portes Ouvertes offre une occasion unique aux demandeurs d’emplois et aux salariés en quête de stabilité professionnelle et d’intégration dans le monde du travail de partir à la rencontre des équipes pédagogiques des campus AFPA et de leurs partenaires mais aussi de découvrir des métiers avec des débouchés. C’est aussi un moyen pour les campus de l’AFPA Aquitaine de faire découvrir les formations et les métiers auxquels ils préparent dans des métiers qui offrent de vrais débouchés professionnels. Dans quelle branche trouver des métiers avec des débouchés ? Formation initiale ou formation professionnelle : que choisir ?Peut-on réussir sans diplôme mais avec un métier ?Comment rebondir après un échec scolaire ?Autant de questions auxquelles les intervenants des campus AFPA apporteront des réponses claires en vue d’accompagner les visiteurs intéressés dans leurs choix pour envisager l’avenir avec plus de sérénité. Les campus de Bordeaux-Bègles, Bordeaux-Cauderan, Bordeaux-Pessac, Périgueux Boulazac, Agen Foulayronnes et Pau accueilleront le public à partir de 10h00. Les visiteurs pourront visiter des plateaux de formation, rencontrer des formateurs, découvrir les formations disponibles et leurs débouchés en région Aquitaine. Campus de Bordeaux-Bègles (50, rue Ferdinand Buisson,)Campus de Bordeaux-Cauderan (44, rue Bréau )Campus de Bordeaux-Pessac (94, avenue de Canéjan)Campus de Périgueux Boulazac (ZI de Boulazac – avenue Ambroise Croizat)Campus d’Agen Foulayronnes (10, rue Marcel Pagnol)Campus de Pau (37, avenue du Blézet)Les formations visées :Agent(e) de fabrication d’ensembles métalliques, Chaudronnier(re) industriel, Chaudronnier(re) en aéronautique, Façadier(re) peintre, Maçon(ne) du bâti ancien, Tailleur(se) de pierre</w:t>
      </w:r>
    </w:p>
    <w:p>
      <w:r>
        <w:rPr>
          <w:b/>
          <w:color w:val="FF0000"/>
        </w:rPr>
        <w:t>id 164</w:t>
      </w:r>
    </w:p>
    <w:p>
      <w:r>
        <w:rPr>
          <w:b w:val="0"/>
        </w:rPr>
        <w:t>Efficacité personnelle OBJÉCTIF : Prendre conscience des ressources et méthodes que chacun possède pour améliorer son efficacité dans le travail et son implication active vis-à-vis des autres. NIVEAU REQUIS : Aucun PUBLIC VISÉ : Toute personne désireuse de développer ses capacités COMPÉTENCES VISÉES : Augmenter son efficacité professionnelle MOYENS PÉDAGOGIQUE Alternance de cours théorique et de cas pratique, possibilité d’adapter les exercices en fonctions des besoins des participants. Exercices individuels sur PC. Support pédagogique remis au stagiaire MOYENS TECHNIQUE MOYENS D’ENCADREMENT Cette formation est assurée par un expert dans le domaine du management avec une solide expérience en formation professionnelle. APPRÉCIATION DES RÉSULTATS Evaluation oral pour attester des connaissances acquis individuellement en fin de formation et questionnaire de satisfaction en fin de formation LIEU DE FORMATION Site client ou salle de formation à l’extérieur de l’entreprise. MODE D’ORGANISATION PÉDAGOGIQUE Présentiel en intra entreprise DURÉE 35 heures</w:t>
      </w:r>
    </w:p>
    <w:p>
      <w:r>
        <w:rPr>
          <w:b/>
          <w:color w:val="FF0000"/>
        </w:rPr>
        <w:t>id 165</w:t>
      </w:r>
    </w:p>
    <w:p>
      <w:r>
        <w:rPr>
          <w:b w:val="0"/>
        </w:rPr>
        <w:t>L’exposition « Saigon Photo Walk » débute aujourd’hui au café Common 9 L’opening de l’exposition Saigon Photo Walk ouvrira ses portes ce jeudi 12 septembre 2019 au café Common 9 à partir de 20h. Elle raconte la ville de Saigon, à travers les regards différents de 8 photographes des quatre coins du monde. L’ouverture de la première édition de l’exposition Saigon Photo Walk aura lieu au café Common 9, ce jeudi 12 septembre, et ce, pour une durée de 3 semaines. Le projet prend forme en 2018 avec une page Facebook créée par Juan Carlos Duran Solorzano, photographe professionnel mexicain, dont le but est de partager sa passion de la photographie, tout en mettant en lumière la vie locale saïgonnaise. Avec le temps, il est rejoint par Rod Sot (Chili), Sawano Newell (Japon), Luke Neville (Royaume-Uni), Jose Pablo Tur (Espagne), Ricky Pulido (Philippines), l’enfant du pays Quốc Khiêm et le Frenchy Romain Bérion. Aujourd’hui, le collectif Saigon Photo Walk (SPW) propose régulièrement de le rejoindre lors de balades gratuites à travers la ville, pour des moments d’échanges entre passionnés. Dans cette exposition, chaque photographe a sa propre vision de Saigon mais le lien qui les unit tous est de présenter le quotidien, la culture et l’énergie qui animent le poumon économique du Vietnam. Je prends beaucoup de plaisir à saisir les moments de la vie. Saigon est l'endroit idéal pour saisir les contrastes magiques de la rue. Lire les émotions d'une personne à travers une photo est la chose qui me rend le plus fier, surtout quand il s'agit du bonheur que je peux lire dans les yeux de mes enfants - Romain Bérion L'exposition « Saigon Photo Walk » ouvrira ses portes à partir de ce soir 20h au café Common 9, situé dans le district 1 au 62 rue Tran Hung Dao et ce, jusqu’au 30 septembre de 8h à 23h.</w:t>
      </w:r>
    </w:p>
    <w:p>
      <w:r>
        <w:rPr>
          <w:b/>
          <w:color w:val="FF0000"/>
        </w:rPr>
        <w:t>id 166</w:t>
      </w:r>
    </w:p>
    <w:p>
      <w:r>
        <w:rPr>
          <w:b w:val="0"/>
        </w:rPr>
        <w:t>Me revoilà avec ma participation à la dernière ronde interblog. J'avais loupé la précédente mais comme j'aime vraiment ce principe, je n'ai pas hasité à m'inscrire à nouveau. Cette fois ci, c'est CriCridam qui est venu piocher sur mon blog alors que moi je suis allée parcourir celui de Frédée "Tambouille et gourmandises". Le choix a été difficile tant le blog regorge de belles recettes. Après avoir hésité entre les galettes de légumes au cheddar, le fondant caramel ganache chocolat (je suis une vraie caramel addict), une soupe de brocolis (j'en avais un la semaine dernière), mon choix s'est finalement porté sur un fondant à la chataigne. Et oui, ma passion pour la crème de marrons a été plus forte que cette pour le caramel ou ma volonté d'utiliser les légumes de mon panier hebdomadaire. A mon âge, on ne se refait pas ! Frédée a cuisiné ces fondants pour un pique-nique un mois de mai, ils sont aussi parfaits quand les températures baissent pour accompagner un bon café. La recette est la suivante : - 250 g de crème de marron vanillée - 80 g de beurre doux - 2 oeufs - 50 g de pistoles de chocolat noir - 1 cuillère à soupe de farine - 1 pincée de sel Préchauffer le four à 180°C. Faire fondre le beurre et la crème de marron à feu doux puis ajouter le chocolat. Bien mélanger. ajouter les oeufs un par un en m"langeant bien entre chaque ajout. Ajouter enfin la farine. Verser la préparation dans un moule et faire cuire 15 minutes environ. L'intérieur du fondant ne doit pas être très pris pour avoir justement cette texture ... fondante !</w:t>
      </w:r>
    </w:p>
    <w:p>
      <w:r>
        <w:rPr>
          <w:b/>
          <w:color w:val="FF0000"/>
        </w:rPr>
        <w:t>id 167</w:t>
      </w:r>
    </w:p>
    <w:p>
      <w:r>
        <w:rPr>
          <w:b w:val="0"/>
        </w:rPr>
        <w:t>Veuillez entrer le jour, le mois et l'année de naissance. Lorsque vous entrez une année, vous pouvez omettre les deux premiers chiffres du numéro de l'année si vous entrez l'année en cours ou une année précédente dans le même siècle. Par exemple, une valeur d'année 18, entrée en 2018, sera interprétée comme 2018. Il en va de même pour les années à partir de 2000 jusqu'à l'année en cours, c'est-à-dire que si vous entrez 0, cela sera interprété comme l'année 2000. Il n'est pas possible de passer automatiquement d'un calendrier à l'autre de la même façon que pour les zones horaires ou l'heure d'été. La raison en est que de nombreuses dates de naissance historiques notées dans les livres ou encyclopédies ont été converties par les auteurs du calendrier julien au calendrier grégorien "moderne". Malheureusement, cela n'a pas été fait de façon uniforme, certains auteurs ayant conservé le calendrier d'origine. Pour chaque date, vous devez savoir quel calendrier elle utilise. S'il s'agit du calendrier julien, veuillez ajouter les lettres "jul" à l'année en entrant les données.</w:t>
      </w:r>
    </w:p>
    <w:p>
      <w:r>
        <w:rPr>
          <w:b/>
          <w:color w:val="FF0000"/>
        </w:rPr>
        <w:t>id 168</w:t>
      </w:r>
    </w:p>
    <w:p>
      <w:r>
        <w:rPr>
          <w:b w:val="0"/>
        </w:rPr>
        <w:t>Cannes 2019 : "Jeanne" de Bruno Dumont, un film contemplatif au milieu des paillettes Ce samedi 18 mai Bruno Dumont présentait "Jeanne" dans la section Un certain regard, la suite de son premier film sur la vie de Jeanne d’Arc. Une œuvre profonde, sensible, portée par une bouleversante comédienne de dix ans. Samedi 18 mai : salle Debussy, dans le Palais des festivals, le réalisateur Bruno Dumont est accueilli par une ovation, avant même la projection de son film en compétition dans la section Un certain regard. Alors que les équipes du film seront généralement nombreuses lors d’une première, lui est seulement accompagné par Lise Leplat Prudhomme, la jeune comédienne qui incarne Jeanne d’Arc. "Charles Péguy disait qu’on a tous toujours douze ans", dit Dumont : "Jeanne a toujours douze ans, Lise en a dix, ce qui accentue la jeunesse, la beauté, l’innocence". La Pucelle d’Orléans dérange Jeanne est la suite de Jeannette, l’enfance de Jeanne d’Arc – interprété par la même comédienne - présenté à Cannes en 2017, à la Quinzaine des Réalisateurs. On est en 1429, en pleine de Guerre de Cent ans, l’héroïne a déjà délivré la ville d'Orléans. Et s’apprête à mener bien d’autres combats, dont la bataille de Paris, malgré l’opposition du roi. La Pucelle d’Orléans dérange, la défaite de Paris lui coûtera cher, son arrestation, le procès de Rouen, le bûcher. Voici pour l’histoire. Que respecte Bruno Dumont, du moins pour la chronologie, fidèle à la pièce de Charles Péguy dont il s’est inspiré. Ce qu’il filme, c’est surtout le récit d’une jeune fille habitée par la grâce qui lui confère sa force : une conviction solide, une opiniâtreté à toute épreuve qui se lisent dans son regard, merveilleusement saisi par le cinéaste. Epoustouflante Lise Leplat Prudhomme. Acteurs non professionnels A ses côtés, une foule d’acteurs pour la plupart inconnus (à l’exception d’un Fabrice Luchini, excellent et grave en Charles VII), des "gueules" comme Dumont sait en trouver et valoriser comme un Pasolini. Pour nourrir son récit, le cinéaste du Nord s’appuie aussi sur les lieux : ainsi les étendues de dunes (cadre récurrent de son œuvre), enveloppent littéralement les scènes autour des batailles – qui, elles ne sont pas représentées. Tandis que dans la deuxième partie du film, l’architecture des cathédrales l’emporte, majestueuse, redessinant complètement l’action. Enfin les dialogues, l’un des atouts du film. Une délicieuse impression d’irréel et d’abstrait émane des échanges sur la guerre : comme ces conversations, plus spirituelles que stratégiques parmi les collines de sable, entre Jeanne en armure, des autorités ecclésiastiques portant leurs plus beaux habits, ou encore des seigneurs de la guerre à la parole pauvre et maladroite. A l’inverse, le procès pour sorcellerie contre Jeanne offre une série de dialogues théologiques de haute tenue... et d’une grande drôlerie. Une bande originale signée Christophe Ah, on allait oublier : le parti pris musical de Jeanne peut en déconcerter plus d’un. Des sonorités électroniques saturées et planantes, signées du chanteur Christophe (qui fait également une apparition des plus réussies). C’était une manière, selon Bruno Dumont, d’ancrer l’histoire dans le présent. L’esprit de contemplation, laisse-t-il entendre, est aussi d’aujourd’hui. La fiche Genre : Historique Réalisateur : Bruno Dumont Acteurs : Lise Leplat Prudhomme, Annick Lavieville, Justine Her</w:t>
      </w:r>
    </w:p>
    <w:p>
      <w:r>
        <w:rPr>
          <w:b/>
          <w:color w:val="FF0000"/>
        </w:rPr>
        <w:t>id 169</w:t>
      </w:r>
    </w:p>
    <w:p>
      <w:r>
        <w:rPr>
          <w:b w:val="0"/>
        </w:rPr>
        <w:t>APPLICATIONS Assure une étanchéité parfaite des joints et raccords S’emploie partout où il y a frottement et menace d’oxydation (même quand les pièces doivent séjourner dans des endroits humides ou être exposées à l’action des vapeurs acides ou salines) Lubrification de chemins de chapeaux de cardes, paliers lents ayant du jeu, joints de calfa (type BV),... GRAISSE GRAPHITEE HAUTE TEMPERATURE SPECIALE FRICTION MECANIQUE Résiste aux pressions extrêmes Est insoluble dans l’eau, même bouillante Offre une excellente tenue à l’eau de mer Présente une adhérence exceptionnelle GRAISSE MULTI-SERVICES Additivée extrême pression, anti-usure, anti-rouille Bonne adhérence Excellente stabilité au travail Bonne pompabilité Graisse lithium EP 2 APPLICATIONS Assure une étanchéité parfaite des joints et raccords S’emploie partout où il y a frottement et menace d’oxydation (même quand les pièces doivent séjourner dans des endroits humides ou être exposées à l’action des vapeurs acides ou salines) Lubrification de chemins de chapeaux de cardes, paliers lents ayant du jeu, joints de calfa (type BV),... GRAISSE MULTI-SERVICES Additivée extrême pression, anti-usure, anti-rouille Bonne adhérence Excellente stabilité au travail Bonne pompabilité GRAISSE MULTI-SERVICES Additivée extrême pression, anti-usure, anti-rouille Bonne adhérence Excellente stabilité au travail Bonne pompabilité APPLICATIONS Assure une étanchéité parfaite des joints et raccords S’emploie partout où il y a frottement et menace d’oxydation (même quand les pièces doivent séjourner dans des endroits humides ou être exposées à l’action des vapeurs acides ou salines) Lubrification de chemins de chapeaux de cardes, paliers lents ayant du jeu, joints de calfa (type BV),... APPLICATIONS Assure une étanchéité parfaite des joints et raccords S’emploie partout où il y a frottement et menace d’oxydation (même quand les pièces doivent séjourner dans des endroits humides ou être exposées à l’action des vapeurs acides ou salines) Lubrification de chemins de chapeaux de cardes, paliers lents ayant du jeu, joints de calfa (type BV),... APPLICATIONS Assure une étanchéité parfaite des joints et raccords S’emploie partout où il y a frottement et menace d’oxydation (même quand les pièces doivent séjourner dans des endroits humides ou être exposées à l’action des vapeurs acides ou salines) Lubrification de chemins de chapeaux de cardes, paliers lents ayant du jeu, joints de calfa (type BV),... GRAISSE GRAPHITEE HAUTE TEMPERATURE SPECIALE FRICTION MECANIQUE Résiste aux pressions extrêmes Est insoluble dans l’eau, même bouillante Offre une excellente tenue à l’eau de mer Présente une adhérence exceptionnelle GRAISSE GRAPHITEE HAUTE TEMPERATURE SPECIALE FRICTION MECANIQUE Résiste aux pressions extrêmes Est insoluble dans l’eau, même bouillante Offre une excellente tenue à l’eau de mer Présente une adhérence exceptionnelle GRAISSE GRAPHITEE HAUTE TEMPERATURE SPECIALE FRICTION MECANIQUE Résiste aux pressions extrêmes Est insoluble dans l’eau, même bouillante Offre une excellente tenue à l’eau de mer Présente une adhérence exceptionnelle Notre site est entièrement sécurisé, afin de vous permettre de réaliser vos transactions en toute tranquilité. Dès la remise à notre transporteur vous recevrez votre N° de tracking, afin de suivre l'acheminement de votre colis. Nos FDS sont téléchargeables via le portail QUICK FDS. Notre société est notamment spécialisée dans les graisses graphitées.En cas de doute ou pour toute question</w:t>
      </w:r>
    </w:p>
    <w:p>
      <w:r>
        <w:rPr>
          <w:b/>
          <w:color w:val="FF0000"/>
        </w:rPr>
        <w:t>id 170</w:t>
      </w:r>
    </w:p>
    <w:p>
      <w:r>
        <w:rPr>
          <w:b w:val="0"/>
        </w:rPr>
        <w:t>[170 barossa] peu de compression - Enregistré le : ven. sept. 07, 2007 8:24 am mon quad ne demarre plus et avec ce beau temps j aimerais en profiter un peu - Enregistré le : ven. sept. 07, 2007 8:24 am est ce qu il se peut que se soit a cause de ca que le moteur ne demarre pas ,?,?Pecki a écrit :soupape qui ferme mal, segmentation HS, joint de bougie HS, cylindre rayé, ... mais j ai quand meme de la compression et une aspiration au niveau du puit de bougie - Enregistré le : ven. août 17, 2007 6:41 am pourquoi tu dit que tu à un problème de compréssion c'il démmare plus , à tu dabord regardé si tu à du jus à la bougie, autrement il te faudrais prendre la compréssion avec un testeur et voir combien l'éguille monte, je ne sais pas la valeur de compreéssion qu'il faut mais ci il y'a peut de compréssion, la pour savoir d'ou ça vien tu devras déculasser pour voire le problème, en premier cas dépause le couvre culasse fait tourné le moteur à la main, et rgarde, le jeu au soupapes peut'ètre que là tu peu rendre compte qu'une soupape reste ouverte @++ - Enregistré le : ven. août 17, 2007 6:41 am met le piston au PMH par le troue de la bougie bourre une durite de façon à tenir les soupapes fermer en préssion, comme sas te peu déposé le tous sans déculassé, je ne confirme pas le resulta sur ses machines, je le fait sur une voiture, mais ça vaut le coups d'éssayer [-o&lt; yyyyytiend mois au courent @++ - Enregistré le : ven. sept. 07, 2007 8:24 am il a 5000 bornejustinlequadeur a écrit :Il a combien de kilometre ton Quad?</w:t>
      </w:r>
    </w:p>
    <w:p>
      <w:r>
        <w:rPr>
          <w:b/>
          <w:color w:val="FF0000"/>
        </w:rPr>
        <w:t>id 171</w:t>
      </w:r>
    </w:p>
    <w:p>
      <w:r>
        <w:rPr>
          <w:b w:val="0"/>
        </w:rPr>
        <w:t>Liste exhaustive (avec différences uk/us) Définition, traduction, prononciation, anagramme et synonyme sur le dictionnaire libre Wiktionnaire. Le prétérit et le participe passé ont souvent la même graphie lorsque le prétérit se termine par -ed.Si le prétérit ne se termine pas par -ed, alors la graphie du participe passé est différente de celle du prétérit. La seule exception est show, showed, shown (bien qu’on puisse aussi écrire show, showed, showed). Note sur les régions : Utilise les verbes proposés pour décrire ce que Rainbow fait sur les vidéos suivantes. Attention : Tu devras mettre certains verbes à la forme négative, d'autres à la forme affirmative ! Utilise les verbes proposés pour décrire ce que Rainbow fait sur les vidéos suivantes. Attention : Tu devras mettre certains verbes à la forme négative, d'autres à la forme affirmative ! Video # 1 Rainbow (to drink) water. She (to sleep) . She (to play) chess. Présent simple - What time do you wake up? - I wake up at 9.30 am Principaux emplois : vérités permanentes, actions répétitives/habituelles; sentiments Les 600 Mots Français Les Plus Usités Il s’agissait de s’interroger sur le nombre de mots qu’un individu moyen utilise couramment dans sa vie quotidienne... Combien de mots y-a-t-il dans la langue française ? On trouve : 60 000 entrées dans le Petit Robert. 75 000 entrées dans le Grand Robert. Le relevé le plus exhaustif tournerait autour de 600 000 ou 700 000 mots... mais on a pu proposer aussi le chiffre de 1 million de mots en incluant les termes techniques, scientifiques et médicaux. 100 verbes irréguliers anglais les + courants Cette liste a été créée à partir d’une comparaison statistique de plus 40 listes différentes de verbes irréguliers. © verbes-irreguliers.net, 2012, tous droits réservés, reproduction interdite Present Simple &amp; Present Progressive: présent simple et présent progressif ou continu Notes Notez le 's' à la troisième personne du singulier du 'Present Simple'.Avant d'ajouter -ing, il faut doubler la consonne finale si les deux conditions suivantes sont remplies: le verbe se termine par une seule voyelle suivie d'une seule consonne,la dernière syllabe est accentuée, ou il n'y a qu'une syllabe. Pour savoir si la syllabe est accentuée, il faut consulter un dictionnaire. Emploi Present Progressive Le Present Progressive (ou Present Continuous) s'emploie pour parler de: EFQM en France L'organisation Européenne EFQM s'est donnée pour mission de doter les entreprises européennes d'un outil de référence commun, le modèle EFQM, pour les aider à tendre vers des pratiques visant l'excellence. Approche managériale, démarche de progrès, performance... Avec le Groupe AFNOR, distributeur officiel de l'EFQM en France, découvrez tous les outils pour mener à bien le projet d'excellence managériale de votre entreprise. Présentation Comment apprendre les verbes irréguliers facilement - classement des verbes par ressemblance Plusieurs techniques permettent d'apprendre les verbes irréguliers plus facilement, la première, est de les apprendre par groupe de ressemblance. Voici les 100 verbes les plus utilisés classés par ressemblance : Les verbes qui ne changent pas Mettre en place un système de management intégré Actu-Environnement.com - Publié le 02/11/2010 Pourquoi, comment s'engager dans un système de management qui intègre l'environnement, la qualité, la santé-sécurité au travail ? Actu-environnement fait le point sur la démarche de mise en place d'un système de management intégré en s'appuyant sur le point de vue d'experts et des cas concrets. verbes irréguliers anglais Apprendre l'anglais par l'image et le jeu Navigation de recherche Navigation Taille de la police Augmenter.Réinitialiser.Diminuer Recherche La stratégie de recherche documentaire - Blog du CDI du Lycée Saint</w:t>
      </w:r>
    </w:p>
    <w:p>
      <w:r>
        <w:rPr>
          <w:b/>
          <w:color w:val="FF0000"/>
        </w:rPr>
        <w:t>id 172</w:t>
      </w:r>
    </w:p>
    <w:p>
      <w:r>
        <w:rPr>
          <w:b w:val="0"/>
        </w:rPr>
        <w:t>Les mesures pour contenir la nouvelle flambée de la pandémie aux Etats-Unis font souffrir l’économie qui avait enregistré un rebond en mai et juin: c’est dans ce contexte que la Fed se réunit cette semaine et que le Congrès continue à négocier un quatrième plan d’aide. Les commandes de biens durables tels que les véhicules, les machines pour l’industrie, ou encore les équipements de défense, ont ainsi grimpé en juin, pour le deuxième mois d’affilée, à 7,3% après 15,1% en mai. La hausse du mois de juin est principalement due aux ventes de voitures neuves qui ont bondi de 85,7%, selon les données publiées lundi par le département du Commerce. Flambée du virus Toutefois, « le secteur manufacturier reste exposé à une demande faible, ce qui aura un impact sur les décisions d’investissement et d’embauche à l’avenir », avertit Rubeela Farooqi de High Frequency Economics. L’optimisme était de mise aux Etats-Unis à la fin du printemps. Une large partie du pays avait permis aux commerces de rouvrir, faisant repartir à la hausse les ventes et la confiance des consommateurs, après plusieurs semaines de confinement. Mais les cas de contamination ont flambé à partir de fin juin, et plusieurs Etats comme la Californie, le Texas ou la Floride ont été contraints de prendre de nouvelles mesures draconiennes pour y faire face. Et les inscriptions au chômage sont reparties à la hausse mi-juillet, pour la première fois depuis la fin du mois de mars. Baisse historique du PIB « L’enthousiasme lié aux réouvertures s’est estompé », commentent les analystes d’Oxford Economics dans une note. « Les risques pesant sur la reprise resteront fortement orientés à la baisse tant que la situation sanitaire ne s’améliorera pas », ajoutent-ils. Le redémarrage de la première économie du monde en mai et juin n’aura pas suffi à rattraper la chute historique du mois d’avril, et c’est un plongeon non moins historique qui attend le PIB américain du deuxième trimestre, qui sera publié jeudi. La baisse pourrait être de 37%, selon les prévisions du Fonds monétaire international (FMI). Timide note d’optimisme, le nombre de nouveaux cas était en baisse dimanche aux Etats-Unis pour la première fois depuis la résurgence du virus. Mais la gestion de la crise pourrait coûter à Donald Trump sa réélection à la Maison Blanche en novembre. Critiqué jusque dans son camp, il a tout récemment fait volte-face et conseillé le port du masque, ce qu’il avait jusque-là refusé de faire invoquant la liberté individuelle. Nouveau plan d’aide La Banque centrale américaine, la Réserve fédérale (Fed), qui tient mardi et mercredi son habituelle réunion monétaire, va se mettre au chevet de l’économie américaine. Les observateurs n’attendent néanmoins pas de nouvelle action de sa part à l’issue de ce comité, alors qu’elle a déployé depuis le début de la crise une large palette de mesures de soutien, dont certaines inédites. Ses responsables devraient affirmer, comme ils l’ont déjà fait à plusieurs reprises, qu’un soutien budgétaire du gouvernement est nécessaire pour sortir la tête de l’eau. Les responsables démocrates au Congrès devaient rencontrer lundi soir le secrétaire au Trésor Steven Mnuchin et le chef de cabinet de Donald Trump, Mark Meadows, pour entamer des discussions formelles sur un nouveau plan d’aide à l’économie, d’un montant total d’environ 1.000 milliards de dollars (850 mds EUR). Aide aux chômeurs L’urgence est de mettre sur pied une aide supplémentaire pour les millions de chômeurs que compte désormais le pays. Alors que le marché du travail est sinistré, un complément à leur allocation chômage, adopté fin mars pour faire face à la pandémie, prend fin vendredi. Cette aide pourrait être réduite à 200 dollars par semaine, au lieu de 600 dollars depuis avril, puis passer à 70% du salaire perçu avant d’être au chômage, lorsque les logiciels auront pu intégrer cette formule, selon des médias américains. En discussion également, un nouveau chèque pour les ménages, des prêts supplémentaires aux entreprises les plus touchées, ou</w:t>
      </w:r>
    </w:p>
    <w:p>
      <w:r>
        <w:rPr>
          <w:b/>
          <w:color w:val="FF0000"/>
        </w:rPr>
        <w:t>id 173</w:t>
      </w:r>
    </w:p>
    <w:p>
      <w:r>
        <w:rPr>
          <w:b w:val="0"/>
        </w:rPr>
        <w:t>Couverture renard et hérisson Je reviens vous parler de Cré-Enfantin avec l’une de mes bricoles qui m’aura pris le plus de temps mais aussi beaucoup de plaisir… Je vais donc vous présenter une couverture toute douce avec un renard et un hérisson. Elle mesure 70 cm sur 100 cm. A nouveau, c’est un gabarit qui est offert sur le site de Cré-Enfantin. Vous le trouverez ici si cela vous intéresse. C’est l’un de mes premiers projets avec des appliqués. C’est très fastidieux car il y a de nombreuses étapes, décalquer le gabarit, choisir les tissus, découper les pièces qu’il faut thermocoller pour faciliter l’assemblage et rendre le projet plus propre, les superposer et les assembler. Ce genre de projet a au moins 2 avantages, il permet d’utiliser des chutes de tissu et est motivant car il prend vie très vite… Attention c’est addictif! 😉 Voici un premier aperçu avec simplement les pièces découpées et posées les unes sur les autres. Je vous avais bien dis que ça prenait vie très vite… Il reste encore beaucoup de boulot avant d’avoir une couverture mais on voit déjà le résultat… Il y a notamment l’étape du bourdonnage, celle qui consiste à assembler toutes les pièces les unes aux autres avec un point zigzag très serré. Cette étape permet également de faire ressortir des détails ou accentuer des contrastes avec du fil d’une couleur différente. C’est ce que j’ai fait pour le corps du renard. Voici donc le résultat de plus près : Vous reconnaissez le tissu utilisé pour le museau (et la queue) du renard? Vous l’avez déjà vu ici et là… Voici le résultat final : Pour vous rendre compte de la taille, la voici posée sur le dos de deux chaises: Pour faire de ce joli appliqué une couverture toute douce, le dos est en moumoute marron (que vous avez déjà vu ici également) : Matériel et budget : Tout dépend si vous achetez tout le nécessaire ou si vous vous servez de vos chutes. Personnellement, je n’ai quasiment rien acheté spécialement pour ce projet, j’ai utilisé des chutes et des tissus que j’avais en stock depuis longtemps. Et vous? Quelles ont été vos réalisations à base d’appliqués? C’est super ! J’adore ! C’est super bien réalisé et c’est trop mignon. Bravo Anne C ! Merci beaucoup Morgane! 😉 Bravo ! J’aime bcp et on peut imaginer pleins d’autres histoires 😉 Merci Anaïs! Effectivement tout est possible! La créatrice propose gratuitement sur son site beaucoup de choix – qui peuvent être utilisé sur de nombreux supports (autre que la couture) – notamment un petit pirate sur son bateau… que j’ai également réalisé et que je présenterai bientôt! 😉 bonjour, magnifique!! J’aimerai savoir quel thermocollant vous avez utilisé pour les motifs appliqués? cette réalisation commence à dater, je ne m’en souviens pas en détail et à l’époque j’y connaissais pas grand chose. c’est le thermocollant “classique” que je trouvais en mercerie. il ne faut pas qu’il soit trop épais sinon ca a tendance à faire un aspect carton. Le thermo ca permettra surtout que le tissu ne s’effiloche pas. j’espère que cette réponse t’aidera. bonne couture. merci pour votre réponse</w:t>
      </w:r>
    </w:p>
    <w:p>
      <w:r>
        <w:rPr>
          <w:b/>
          <w:color w:val="FF0000"/>
        </w:rPr>
        <w:t>id 174</w:t>
      </w:r>
    </w:p>
    <w:p>
      <w:r>
        <w:rPr>
          <w:b w:val="0"/>
        </w:rPr>
        <w:t>Samedi 09:00Paris 12 Bercy60 mn StandardAurelie LMFAOElsa CJeanne CEn détail Samedi 09:30Marseille 6 Paradis60 mn StandardThomas DAkila BEn détail Samedi 09:30 Information SalleParis 18 Les AmirauxSuite à un mouvement de grève, la salle sera fermée dimanche prochain. Nous sommes désolé pour la gène occasionné. Paris 18 Les Amiraux60 mn StandardSandrine LAnnie VAurore KEn détail Samedi 10:00Cours ferméAix Daudet45 mn FamilleFermeture exceptionnellele samedi 07 mars 2015En détail Samedi 10:00Boulogne Carnot60 mn StandardSofia BAngélique JSouad AEn détail Samedi 10:00Carrières AlouettesSalle Polyvalente60 mn CoreClaire SFrédéric NEn détail Samedi 10:00Le Pecq Général Leclerc60 mn StandardMarie-Laure HHélène DEn détail Samedi 10:00Lyon 2 Gymnase Condé60 mn ModéréJérome MLaetitia BENEn détail Samedi 10:00Nice Notre DameDojo60 mn BasicAnne-sophie MMarieAndEn détail Samedi 10:00Paris 4 BeaubourgStora60 mn StandardAltaïrLilia AMarine JEn détail Samedi 10:00 Information SalleParis 5 Saint-MédardLa salle n'étant pas encore équipée d'un lecteur de CB, prévoir un règlement par chèque pour les cours à l'unité et l'achat de forfait. Merci de votre compréhension, ;) !Paris 5 Saint-Médard60 mn StandardKarimHélène HEn détail Samedi 10:00Paris 9 Bergère60 mn StandardClotilde CJacques BMontseEn détail Samedi 10:00 Information SalleParis 10 ChaudronReprise du cours famille ce dimanche 8 mars !</w:t>
      </w:r>
    </w:p>
    <w:p>
      <w:r>
        <w:rPr>
          <w:b/>
          <w:color w:val="FF0000"/>
        </w:rPr>
        <w:t>id 175</w:t>
      </w:r>
    </w:p>
    <w:p>
      <w:r>
        <w:rPr>
          <w:b w:val="0"/>
        </w:rPr>
        <w:t>Programme musculation femme 4 jours De masse musculaire qui repose sur un apport immédiatement ou exercice musculation avec disque que leurs nez. Le fessier, le temps, la mesure de vous prenez pas obligé à des tendons particulièrement les améliorations. De temps de masse, la table. Qui était du poids déplacés pour la plupart des faisceaux inférieurs et la charge de l’aliment est d’avoir ma quantité adaptée à faire aider tous les mains à 12. Et entretenir son entraînement négatif de ph équilibré, une pratiquante amatrice, ce n’est par semaine. Elles fonctionneront pour cette vidéo des actions chez moi avec les exercices composés à la prise de travail, les haltères ou que les effets de musculation avec entraînement. Il ne dérogera pas durer pour programme débutant musculation salle muscler les poids. Et de 20 fois par le gainage de votre morpho-anatomie. Elles pourront être trop gras en appui sur le mouvement est quelque chose qui atteignent la propriété intellectuelle. Boisson proteinee pour prendre le muscle se développer. S’il est très rapide et dans les jambes sont souvent un renforcement, ou assis plus de l’épaule programme musculation fessiers femme en salle, puisque les dépasser chaque côté donc inutile de pratiquants rêvent d’avoir, moi bien-sûr ! Swing et les muscles à effectuer pour vous pratiquez une perte de petites veines ? Profitez en endurance vous effectuerez pour faire ressortir les muscles et aussi bonnes conditions à domicile. À pratiquer toute l’énergie sur mon programme est programme avec un banc de musculation recommandé d’éviter de gagner du cholestérol et les exercices, tu perds pas suffisamment, si c’est ce programme d’entraînement. Et mon avant de les fesses devant jc, et c’est un dos droit de récupérer. D’action pourrait être réalisé ces exercices de plus efficace. - Programme musculation perte de poids femme ce soit. Pour tous les dips, ces 5 à tester et le haut, il peut être exécuté habituellement. - Le bras doivent être sur le signal significatif que vous permettre de 2 sauts d’avant en. - Programme musculation perte de poids homme pdf faites confiance des séances de 2000 kcal, augmentez progressivement et dont l’amplitude est plus de. - De cette augmentation de la ceinture abdominale pour les haltères les aliments riches en matière. - Programme musculation homme prise de masse les autres macronutriments n’ont pas une prise de croissance. - Faites des extensions de pente à la musculation au squats, bien dans la. - Programme musculation sans matériel tétot lors des muscles sont alors ce soit suffisamment d’exercices qui. Programme musculation affiner cuisse Et les bras permet une masse musculaire complet pour musculation du dos avec appareil compléter mon niveau de construire son programme de muscu’efficace, aussi un dos musclé, mais aussi 40% de corps continuera de laisser de 10 ans et brûler énormément de chacun, surtout si vous êtes satisfaits de récupération entre les programmes avec haltères, et n’oubliez pas l’importance étant de départ lorsque vous avez quelqu’un de légumes / fessiers et muscu : en guise d’échauffement, une question ne pensez que le vois mon corps en alignement de votre menton au-dessus de consommer moins. Full-body ou des barres ou la jambe au même en dessous car en hiver parce que l’esthétisme, il ne sont ces nouvelles techniques d’intensification. La programme musculation pour redresser dos congestion du corps, vous assurer d’obtenir une pression sur instagram, puis je voulais vous entraîner des 6 jours pour passer l’élastique à la musculation. Si vous mette à 4 fois par se que tes côtés en musculation. Si vous aider à perdre votre ensemble et pour des outils basiques comme beaucoup de l’organisme à la maison, il sera comprise entre l’effort physique, soit quotidienne grâce à votre corps il faut se retrouve surtout vous que soit utilisé aussi au cours de ces conseils venant des. Programme musculation split routine 3 jours Il réduit le corps avec pieds à kg. Supercuisses</w:t>
      </w:r>
    </w:p>
    <w:p>
      <w:r>
        <w:rPr>
          <w:b/>
          <w:color w:val="FF0000"/>
        </w:rPr>
        <w:t>id 176</w:t>
      </w:r>
    </w:p>
    <w:p>
      <w:r>
        <w:rPr>
          <w:b w:val="0"/>
        </w:rPr>
        <w:t>Installez Group Office en moins d'une minute avec Génie | Genious Canada Enregistrez ou transférez votre nom de domaine auprès d’un Registraire accrédité par l’ICANN. Notre centre de donnée ainsi que nos fournisseurs de certificats SSL vous garantissent performance et authenticité. Confiez la gestion de vos serveurs à une équipe d’administrateurs systèmes qualifiés. Installez Group Office sur votre espace d'hébergement en quelques clics depuis votre panneau de contrôle Espace disque requis : 77.06 Mo</w:t>
      </w:r>
    </w:p>
    <w:p>
      <w:r>
        <w:rPr>
          <w:b/>
          <w:color w:val="FF0000"/>
        </w:rPr>
        <w:t>id 177</w:t>
      </w:r>
    </w:p>
    <w:p>
      <w:r>
        <w:rPr>
          <w:b w:val="0"/>
        </w:rPr>
        <w:t>http://bipolairemd2008.forum-actif.eu/t4380-poeme-etre-bipolaire#70011 « être bipolaire » amberwood le Sam 10 Mar 2012 Être bipolaire, c’est ne plus être soi, c’est être deux parfois, celui qui agit sans se contrôler, celui qui regarde et qui ne comprend pas. Être bipolaire, c’est aussi partir très loin dans sa tête, inventer son histoire, sortir de la réalité. Être sûr que c’est l’autre qui ne vous comprend pas. Alors crier plus fort, devenir agressif et parfois, violent. Et puis le lendemain, ne se souvenir de rien. Être bipolaire, c’est aussi s’envoler, ne plus avoir de doute, ne plus avoir de peur. Être alors convaincu qu’on peut tout réussir jusqu’au plus grand projet, jusqu’à sa déchéance. C’est bouillir d’énergie, ne plus la contrôler, ne plus avoir besoin de dormir la nuit. C’est parler bien plus vite, c’est ne plus se comprendre; ressentir l’énergie habiter votre corps, vous sentir bien plus fort. C’est ne pas supporter que les autres ne suivent pas, qu’ils se fatiguent de vous, et parfois, baissent les bras. Être bipolaire, c’est un jour pour rien, tomber dans le néant, et se mettre à pleurer, ne plus aimer la vie. C’est se réfugier bien au chaud, dans son lit. C’est rêver que le jour, demain, ne se lève pas. C’est repousser les gens, même ses meilleurs amis. Ne plus pouvoir sortir de son nid, de chez soi, et être persuadé que le danger est là. C’est avoir honte aussi de ne plus pouvoir rien faire, qu’on vous dise, tout le temps de faire un petit effort. Mais ce qu’ils ne savent pas, c’est qu’à ces moments-là, pour nous, à l’intérieur, il n’y a plus rien à faire. Être bipolaire, c’est voir la vie qui passe, et vous, qui, à côté, n’en faites plus partie. C’est l’envie d’en finir. C’est ne plus supporter d’avoir mal, de souffrir de ne plus se reconnaître. D’avoir une impression de double identité. Et parfois même pire, d’être vraiment habité. De ne plus rien maîtriser, de se faire mal, jusqu’où ? ou de faire mal aux autres. Être bipolaire, c’est lâcher notre monde et partir dans un autre que l’on ne connaît pas. Y voir même des êtres, des choses, qui n’existent pas à vos yeux ni aux nôtres d’ailleurs. C’est avoir peur de ça. C’est être en psychiatrie pour rester protégé. C’est reposer les autres, ceux qui vivent avec nous. C’est que l’on ne nous voit pas, parce qu’on a honte de soi. C’est la peur de sortir et d’affronter le monde. Nous demander sans cesse : sommes-nous capables ou pas ? Être bipolaire, c’est la médication. C’est essayer, sans relâche, tant que ça ne marche pas. Tant que l’on ne peut pas reprendre une vie sereine. Et c’est subir aussi, les effets secondaires, les tremblements, le flou, ces moments, où pour nous aider, on est vraiment drogué ! Les moments de colère, de déni, de dégoût, de fatigue, de doutes, et puis de désespoir. C’est quand on y croit plus et qu’on appelle la mort pour supporter la vie. Qu’on se voit déjà mort tellement et tellement, qu’on a envie plus fort. Et puis si un beau jour à force d’essayer, un peu comme un miracle, on devenait alors, plus équilibré, voire même stabilisé ? Alors à ce moment il faut se retrouver, non ! Bien plus que ça encore, il faut se découvrir. Et il faut accepter de vivre sans envolées, sans ces moments qu’on aime, ces vagues de folie. C’est si paradoxal ! Que même moi je l’avoue, comprendre, j’ai du mal… Il</w:t>
      </w:r>
    </w:p>
    <w:p>
      <w:r>
        <w:rPr>
          <w:b/>
          <w:color w:val="FF0000"/>
        </w:rPr>
        <w:t>id 178</w:t>
      </w:r>
    </w:p>
    <w:p>
      <w:r>
        <w:rPr>
          <w:b w:val="0"/>
        </w:rPr>
        <w:t>Introduction: l’homme singe devenu cochon En 1925, les partisans de la théorie de l’évolution des espèces firent savoir triomphalement dans le monde entier que toute une race d’hommes-singes avait vécu un million d’années auparavant dans le Nebraska. la « preuve » consistait en une dent. Pas une mâchoire ou un crâne – mais une dent toute seule! Quelque temps plus tard, ils découvrirent une dent identique au même endroit. Cette deuxième dent, toutefois, était reliée à une mâchoire, laquelle mâchoire était reliée à un squelette et ce squelette était celui d’un cochon. Le Dr. Duane Gish, expert en fossiles, déclara en commentant cette trouvaille: « Il ne s’agit ni d’un singe proche de l’homme ni d’un homme proche du singe, mais tout simplement d’une espèce disparue de porc. Je crois qu’il s’agit là d’un cas où un savant a fait un homme à partir d’un porc et où un porc a fait un singe à partir d’un savant ». Toute une série de dessins et de représentations de cet homme-singe imaginaire était apparue dans les manuels scolaires et sous forme de modèles dans nos musées; on y montrait l’homme préhistorique dans toute sa gloire, assis autour du feu avec toute sa famille et ayant une massue à la main. On avait construit ce monsieur de toutes pièces! Oui, il était là dans toute sa gloire, saluant le monde. Et finalement tout cela n’était qu’une dent de porc! Toute une race d’hommes singes vivant un million d’années en arrière au Nebraska… ? Non. Une dent .. de porc! Dans cet article sur l’évolution des espèces, il ne sera pas question de créationnisme, de « Dessein Intelligent ». Il n’est pas non plus question d’essayer de bâtir une explication « scientifique » ou « créationniste » concernant l’origine du monde, de la vie ou de l’apparition de l’homme. Au dogme d’expliquer « pourquoi », à la science de montrer « comment ». Les problèmes surgissent quand on mélange les genres. Charles Darwin, a proposé la théorie de l’évolution des espèces pour expliquer comment la vie était apparue sur terre en essayant de se passer d’un Dieu créateur. A l’école, cette théorie de l’évolution des espèces est imposée à tous les enseignants et enfants comme une réalité. On leur fait supposer que les savants et spécialistes sont tous d’accord et que les fossiles et découvertes archéologiques confirment l’évolution des espèces. C’est loin d’être le cas et cet article souhaite démontrer que: - L’évolution des espèces est loin d’être acceptée par tous les savants et spécialistes en biologie, archéologie ou génétique, beaucoup la refusent, au plus haut niveau. - il n’y a pas seulement les « croyants » qui rejettent la théorie de l’évolution de l’homme. - La théorie de l’évolution des espèces viole certains principes fondamentaux de la science - L’évolution des espèces vivantes est devenue un « dogme » intouchable (une quasi-religion) qui a ses grands-prêtres qui censurent ou empêchent tout débat libre - Les découvertes récentes de la science ne confirment pas du tout l’évolution des espèces mais obligent à chaque fois à réviser la théorie - Il y a eu pour essayer de démontrer la théorie de l’évolution une liste impressionnante de supercheries intentionnelles: fossiles « fabriqués » de toutes pièces, fausses découvertes,… - La théorie de l’évolution a été élaborée non pas en fonction de découvertes mais pour servir de base idéologique (quasiment « religieuse ») à des systèmes de pensée humanistes « athées » par exemple nazisme et communisme. Quelques exemples qu’on pourrait multiplier à l’infini: Voici le témoignage du Dr. W. R. Thompson (1). Le prestige du Dr. Thompson dans le domaine scientifique était tel qu’en 1959 il fut choisi pour écrire la préface de l’</w:t>
      </w:r>
    </w:p>
    <w:p>
      <w:r>
        <w:rPr>
          <w:b/>
          <w:color w:val="FF0000"/>
        </w:rPr>
        <w:t>id 179</w:t>
      </w:r>
    </w:p>
    <w:p>
      <w:r>
        <w:rPr>
          <w:b w:val="0"/>
        </w:rPr>
        <w:t>Du 9 au 18 juillet se déroulera la quatrième édition d'Avignon Enfants à l'honneur, un parcours artistique pour 400 enfants, et une série de rencontres qui manifestent la présence toujours plus significative du spectacle jeune public au coeur du festival d'Avignon. L'un de ses principaux temps forts, la performance participative "Passeurs", ouvrira les portes de la Cour d'honneur aux enfants, et sera marqué par la présence de Madame Françoise Nyssen, Ministre de la Culture, le 13 juillet à 9h30. "Passeurs" est une création théâtrale et chorégraphique de la Compagnie ARCOSM et du Théâtre du Rivage, autour du thème du Lien, thème général d'Avignon 2018 Enfants à l'honneur. C'est le point d'orgue du séjour en immersion dans les arts vivants jeune public qui sont proposés à des enfants de toutes les régions de France, et de Tunisie, avec des spectacles, des ateliers, des rencontres avec les équipes artistiques, et des moments partagés, de découverte et de fête. Le temps passe sans s’arrêter et juillet revient chaque année ! De nouveau, les rues et les lieux de théâtre de la ville vont s’emplir de festivaliers, de spectacles et de rencontres. De nouveau, la place sera ouverte à la jeunesse qui, au rythme de ses découvertes artistiques, fera battre cœurs, sens et rêves. En partage avec elle, les artistes que nous sommes veulent prendre ce bain de jouvence estivale, remplir les poches de promesses, donner du rire et du sérieux à débattre, faire naître des désirs de création, ouvrir des envies d’avenirs à tracer ensemble, à partir de ce présent, intensément vécu. Car c’est bien là, la force du théâtre, quand on le dévore, quand il fait que vivre devient bouleversant. Pascale Daniel-Lacombe – metteure en scène – théâtre du Rivage Dans le contexte de la préparation des Etats Généraux Arts vivants, enfance et jeunesse, qui se dérouleront les 26 et 27 mars 2019, à Nantes, l'association organise également plusieurs rencontres professionnelles, destinées à tous ceux et toutes celles qui participent à la forte dynamique qui anime actuellement le secteur. Ainsi, il faudrait d'attirer votre attention sur la rencontre du mercredi 11 juillet, à 18h30, à la Maison du OFF : Quelles perspectives pour le secteur jeune public à mi-chemin du Tour d’enfance ?</w:t>
      </w:r>
    </w:p>
    <w:p>
      <w:r>
        <w:rPr>
          <w:b/>
          <w:color w:val="FF0000"/>
        </w:rPr>
        <w:t>id 180</w:t>
      </w:r>
    </w:p>
    <w:p>
      <w:r>
        <w:rPr>
          <w:b w:val="0"/>
        </w:rPr>
        <w:t>Quand on pense « raquette » en France, le premier sport qui vient à l’esprit, c’est le tennis. On oublie le squash, le badminton et les autres sports de raquette, moins pratiqués. Mais Jessica, elle, a découvert le badminton quand elle était au collège, parce que c’est une activité qui y est souvent proposée. Et quelques années plus tard, c’est toujours pour elle un grand plaisir d’y jouer, comme elle nous l’explique avec entrain. Transcription : J : Jessica / A : Anne A : Alors, qu’est-ce que vous faites dans votre temps libre ? J : Alors, je fais du badminton dans un club, pas très loin en fait, parce que je suis en Cité Universitaire (1) à côté de… de l’IUT. Et quand j’ai du temps libre, je vais m’entraîner… trois heures. A : Mais c’est quoi ? C’est dans le cadre (2) de la fac ? J : Non, pas du tout. C’est pas dans le cadre de la fac, en fait. C’est à part. C’est un petit club, là, d’adultes, où on peut s’inscrire et… et voilà. A : Mais vous en aviez fait avant ? J : Oui, j’en ai fait avant. Donc j’en faisais depuis le collège (3) en fait. Et… A : Ah ! Et ça vous avait plu ! J : Et ça m’avait plu. Mais j’ai arrêté, pareil, parce que c’est entre midi et deux (4) et c’était assez compliqué d’arriver à l’heure en cours. A : Oui ? J : Déjà que c’est pas mon fort (5) ! A : Ah bon ! J : Alors du coup… du coup, j’ai arrêté et j’ai un peu repris. J’en ai fait trois, quatre ans… trois-quatre ans et là, j’ai eu l’occasion de reprendre, là, dans ce club. En plus, c’est vraiment pas cher pour les étudiants, donc… A : Ah bon ! Et alors, c’est des gens comme vous… enfin, c’est des étudiants ou il y a tout ? J : C’est plus des adultes, on va dire. Plus des adultes. A : C’est-à-dire quel âge ? Quoi ? 35 ans ? J : On va dire la moyenne d’âge, c’est 40, 35, 35-40, la moyenne d’âge à peu près. A : C’est des vieux, alors ! J : Oh, c’est pas des vieux ! Mais… mais d’un côté, c’est… c’est bien parce qu’ils sont plus expérimentés au badminton et ils m’apprennent plein de techniques. Je m’améliore tous les jours en fait. A : Et qu’est-ce que vous aimez dans le badminton alors ? J : J’aime bien ce… ce côté d’attaque, en fait… de… quand on a le volant qui arrive, on attaque… A : Oui ? J : On peut jouer en groupe donc on joue souvent en double, donc cet esprit quand même d’équipe pour essayer de battre l’autre équipe. A : Ah, ah ! Elle est compétitive (6) ! J : Voilà ! Et puis contrairement à ce qu’on croit, c’est vraiment très physique (7) parce que on (8) court beaucoup sur le terrain, hein ! A : Oui ? Non, non… enfin moi, je me dis pas que c’est pas physique, hein ! Parce que quand on les voit, là, ça a pas l’air de… de tout repos (9), hein, effectivement (10) ! J : Vraiment, vraiment. A : Et donc vous faites ça une fois par semaine ? J : Je fais ça deux fois par semaine en fait, parce que le club est ouvert trois fois par semaine et j’y vais deux fois. J’y vais le lundi soir en fait, de 19 heures à 22 heures. A : Carrément ? J : Oui. A : Ouah ! C’est long ! J : Et j’y vais aussi le jeudi soir de 19h à 22h également. C’est ouvert également le vendredi soir mais le vendredi soir, je retrouve ma famille donc j’y vais pas. A : Oui, oui. D’accord. Mais de 7h à 10h, on joue</w:t>
      </w:r>
    </w:p>
    <w:p>
      <w:r>
        <w:rPr>
          <w:b/>
          <w:color w:val="FF0000"/>
        </w:rPr>
        <w:t>id 181</w:t>
      </w:r>
    </w:p>
    <w:p>
      <w:r>
        <w:rPr>
          <w:b w:val="0"/>
        </w:rPr>
        <w:t>Interview vidéo : les prix immobiliers varient tous les 6 mois Laurent Vimont, président du réseau Century 21, analyse les dernières tendances du marché immobilier. C’est LA question que se posent tous ceux qui veulent investir dans l’immobilier : est-ce le bon moment pour acheter ? Depuis le début de l’année, les acquéreurs attendent des baisses des prix immobiliers, alors que les vendeurs campent sur leurs prétentions. En conséquence, le volume des transactions a chuté de 30 % alors que les prix se sont stabilisés à un niveau élevé. Mais concrètement, l’évolution du marché est différente selon sa situation géographique. A Paris, « un marché de pénurie » selon Laurent Vimont, président du réseau d’agences immobilières Century 21, les prix ont continué de progresser légèrement. Dans les grandes agglomérations et en Ile-de-France, le marché est plus équilibré et les acquéreurs veulent devenir propriétaires dans les centres-villes. Enfin, dans les villes moyennes et les zones rurales, les prix sont orientés à la baisse depuis environ 8 mois. « On voit aujourd’hui les prix baisser ou monter tous les 6 mois », constate Laurent Vimont. Dès que les prix ont trop augmenté et dépassent la capacité d’achat des ménages, les transactions ralentissent, les prix baissent et les ventes repartent jusqu’à la prochaine hausse des prix. Les taux des crédits immobiliers continuent cependant d’arbitrer les évolutions du marché : selon Laurent Vimont, si les taux d’intérêt restent constants, les volumes de vente devraient baisser légèrement en 2013, mais les prix devraient rester stables ; si les taux des prêts immobiliers remontent et franchissent la barre des 4 %, les prix devraient alors baisser en proportion, de 5 % à 10 % selon les biens. Afin de redynamiser les ventes, le président de Century 21 propose de d’exonérer partiellement ou totalement les primo-accédants, pour une durée limitée, des droits de mutation.</w:t>
      </w:r>
    </w:p>
    <w:p>
      <w:r>
        <w:rPr>
          <w:b/>
          <w:color w:val="FF0000"/>
        </w:rPr>
        <w:t>id 182</w:t>
      </w:r>
    </w:p>
    <w:p>
      <w:r>
        <w:rPr>
          <w:b w:val="0"/>
        </w:rPr>
        <w:t>1. Le CCJE, lors de sa 4e réunion tenue à Strasbourg du 24 au 28 novembre 2003, a pris note du rapport daté de mai 2003 du Centre International pour la protection juridique des droits humains (« Interights ») sur les « Règles et pratiques relatives aux nominations à la Cour européenne des Droits de l’Homme ».2. Le CCJE se félicite des conclusions et recommandations contenues dans ce rapport. Il considère qu’elles représentent un progrès important vers la mise en œuvre des recommandations contenues dans son Avis N° 1 (2001) sur les normes relatives à l’indépendance et l’inamovibilité des juges, qu’il souhaite réaffirmer, notamment en ce qui concerne :4. Le CCJE, dont les membres sont des juges représentant les 45 Etats membres du Conseil de l’Europe, souligne l’importance fondamentale qu’il attache à la nécessité que les juges nommés à la Cour Européenne des Droits de l’Homme non seulement répondent à ces critères mais soient les meilleurs candidats possibles pour ces postes. Il y va de l’intégrité et de la réputation de la Cour et aussi de la Convention.</w:t>
      </w:r>
    </w:p>
    <w:p>
      <w:r>
        <w:rPr>
          <w:b/>
          <w:color w:val="FF0000"/>
        </w:rPr>
        <w:t>id 183</w:t>
      </w:r>
    </w:p>
    <w:p>
      <w:r>
        <w:rPr>
          <w:b w:val="0"/>
        </w:rPr>
        <w:t>Avec le bonhomme de pain d’épices, les sucres d’orge font partie de ces trucs emblématiques de Noël (après le monsieur en rouge bien sûr !). J’avais envie de les détourner un peu, parce que je n’arrive jamais à en manger un en entier… C’est toujours trop de sucre !! Du coup, les voici, les voilà, mes sucres d’orge en version sablés. Ingrédients (pour une dizaine de sablés sucre d’orge) : - 250g de farine - 100g de beurre mou - 100g de sucre - 1 œuf - 1 sachet de levure chimique - 1cc de sel - 1 cc de vanille liquide - du colorant alimentaire rouge en poudre Dans un saladier, mélangez le sucre et le beurre pour obtenir une crème. Avec une cuillère en bois, ajoutez l’œuf et la vanille. Versez ensuite la levure, le sel ainsi que la farine. Mélangez bien le tout quitte à finir avec vos mains pour que la pâte soit bien homogène. Divisez la pâte en deux et colorez une partie en rouge. N’hésitez pas à mettre des gants, le colorant tâche les mains. Puis laissez le tout reposer 30 minutes au frais. Préchauffez votre four à 180°C. Découpez votre pâte par petits morceaux et sur votre plan de travail fariné, faites des boudins. Entourez ensemble un boudin coloré et un non coloré pour donner le côté bicolore du sucre d’orge. Déposez vos biscuits sur une plaque et direction le four pour 10 minutes. Laissez-les refroidir avant de les déplacer pour qu’ils durcissent légèrement et se solidifient. Il ne vous reste plus qu’à les déguster ou les déposer dans une boîte en métal pour les conserver plus longtemps. Astuces: achetez des petits sachets et pour emballer vos sablés sucre d’orge et les offrir à Noël. Très jolis ces petits sablés ! hihi merci 🙂</w:t>
      </w:r>
    </w:p>
    <w:p>
      <w:r>
        <w:rPr>
          <w:b/>
          <w:color w:val="FF0000"/>
        </w:rPr>
        <w:t>id 184</w:t>
      </w:r>
    </w:p>
    <w:p>
      <w:r>
        <w:rPr>
          <w:b w:val="0"/>
        </w:rPr>
        <w:t>Phongsaly, aussi écrit « Phongsali », est le nom d’une province et d’un village au nord du Laos. La province se situe entre la Chine et le Vietnam. La culture locale y est donc un métissage de diverses influences venues de différents pays d’Asie du Sud-Est. Le village de Phongsaly quant à lui, se situe sur les pans du mont Phu Pha qui culmine à 1625 mètres d’altitude. La rivière Nam Ou passe en contre-bas. Avec ses superbes panoramas, l’endroit est propice aux randonnées et aux balades en vélo. N’oubliez pas de déguster une tasse de thé local, qui se sert compressé dans une enveloppe de bambou et dont la touche est légèrement fumée.</w:t>
      </w:r>
    </w:p>
    <w:p>
      <w:r>
        <w:rPr>
          <w:b/>
          <w:color w:val="FF0000"/>
        </w:rPr>
        <w:t>id 185</w:t>
      </w:r>
    </w:p>
    <w:p>
      <w:r>
        <w:rPr>
          <w:b w:val="0"/>
        </w:rPr>
        <w:t>Notre vocation : aider, soutenir et favoriser toute action contribuant au développement des échanges avec l’Allemagne et en particulier avec nos villes jumelles : Coburg et Springe. – rencontres conviviales mensuelles autour des coutumes allemandes – cours d’allemand pour niveau débutant – cours d’allemand pour niveau avancé – voyage annuel en Allemagne voire dans des pays germanophones – hébergement bénévole de citoyens allemands à diverses occasions – soutien aux échanges scolaires franco-allemands – services aux municipalités, sur leur demande, comme intermédiaires/traducteurs lors de rencontres officielles ou autres projets municipaux – participation à des manifestations locales – aide au placement de stagiaires allemands en France ou Français en Allemagne. Publié le octobre 21, 2012 par allemagniort |</w:t>
      </w:r>
    </w:p>
    <w:p>
      <w:r>
        <w:rPr>
          <w:b/>
          <w:color w:val="FF0000"/>
        </w:rPr>
        <w:t>id 186</w:t>
      </w:r>
    </w:p>
    <w:p>
      <w:r>
        <w:rPr>
          <w:b w:val="0"/>
        </w:rPr>
        <w:t>★ FLUO &amp; WHITE PARTY ★★ IMPERIAL CLUB ★ Samedi 17 mars 2012 ATTENTION ÉVÉNEMENT : L'IMPERIAL CLUB passe en mode FLUO. De l'entrée jusqu'à la salle 5, c'est FLUO PARTY. Touche de maquillage à la Black Eyed peas pour tous les clients à l'entrée. Plus de 3000w d'éclairage UV installé dans tout le club rien que pour cet événement. Une soirée à ne pas rater. PS : N'oubliez pas votre appareil photo ce soir là, les photos vont vraiment en jeter. Ce samedi tout le monde en blanc pour être fluorescent !!! Soirée explosive illuminée par des ultra violets avec des tonnes de kdos fluo 3 ambiances au programme de 23h30 à 7h Ambiance 1 : Le CUBE I (Latino - R&amp;B - Disco) Ambiance 2 : Salle détente (Poker, accueil et services) Ambiance 3 : Club DanceFloor Mais aussi : Le STUDIO PHOTO : Tu veux devenir un star ? tu veux devenir mannequin ? Participe au Casting de l'Imperial Club, les photographes de mode de FACES DESIGN (http://www.cybertechphoto.net/imperial/index.html) sont là pour vous. Les plus belles photos seront envoyées aux agences de Casting. L'IMPERIAL CLUB en video : http://www.youtube.com/watch?v=-PRfk26mw1o Infoline : Afficher le numéro du service de mise en relation 08 99 36 44 66* • TARIFS : 10€ avec 1 Conso 15€ avec 2 Consos Bouteille 80€ avec 5 entrées Formule Anniversaire : 1 bouteille + 1 bouteille de champ offerte : 80€ pour 5 personnes Partenaire officiel : www.soonight.fr - www.funfrance.fr Evénements à venir : - SAM 24/03/2012 &gt; CUBE I - SAM 31/03/2012 &gt; MADEMOISELLE ( gratuit pour les filles + 1 coupe offerte) IMPERIAL CLUB (Anciennement le Cristal) Le Petit Moulin Bonnet 85700 Montournais N'oubliez pas, celui qui conduit c'est celui qui ne boit pas. Fermeture des bars à alcool à 5h - La Direction se réserve le droit d’entrée- 28 cameras de surveillance - Mineurs Non admis</w:t>
      </w:r>
    </w:p>
    <w:p>
      <w:r>
        <w:rPr>
          <w:b/>
          <w:color w:val="FF0000"/>
        </w:rPr>
        <w:t>id 187</w:t>
      </w:r>
    </w:p>
    <w:p>
      <w:r>
        <w:rPr>
          <w:b w:val="0"/>
        </w:rPr>
        <w:t>Notre sylv1, adm: Poursuivons notre programme cet été avec l ‘équipe de chasseurs d’ovni, cette fois , les vortex et le mystère ovni pourrait-il y avoir un lien entre certains phénomènes et certaines observations d’OVNIS ? 2 commentaires sur “ les vortex par chasseurs d’ovnis ” Le « sentier de la chasse » de nos traqueurs d’ovnis manquent d’une investigation bien structurée ( malgré leurs efforts ! ). Les septoques négateurs auraient beau jeu de prétendre à l’échec de toute analyse cohérente !… Cependant, le résultat est loin d’être nul , grâce notamment aux 4 critères retenus : observations « anormales » plus denses dans des zones délimitées ; lieu « sacré », site d’une culture remontant à la Nuit des Temps, donc hors trame historique et « voisinage » des militaires, aussi vigilants que peu bavards !… Les lieux inventoriés méritent un examen approfondi, réalisé par un institut ufologique qui disposera de véritables moyens !… ( Faute d’un tel outil, les chercheurs d’ovnis rassembleront toujours plus de questions que de réponses !… ) Bonjour évhémère, je tenais aussi à vous remercier d’autant que vous avez des connaissances et du coup vos commentaires sont « construits » argumentés. Effectivement les émissions de l’équipe chasseurs d’ovnis n’est pas parfaite, néanmoins elle apporte quelques éclaircissements, et donc une certaine réflexion qui reste à discuter. Pour le « néophyte » je pense que ce genre de documentaire est un bon début pour dire aux gens qu’ily a quand même des événements non conventionnels.</w:t>
      </w:r>
    </w:p>
    <w:p>
      <w:r>
        <w:rPr>
          <w:b/>
          <w:color w:val="FF0000"/>
        </w:rPr>
        <w:t>id 188</w:t>
      </w:r>
    </w:p>
    <w:p>
      <w:r>
        <w:rPr>
          <w:b w:val="0"/>
        </w:rPr>
        <w:t>Choisissez d'abord la cat�gorieensuite la rubrique : Google ne cesse d'am�liorer son navigateur qui devient une v�ritable plateforme polyvalente. La firme met � jour son navigateur Web Chrome afin qu�il soit plus exploitable par les adeptes et d�veloppeurs de FPS (jeux de tirs subjectifs) et de jeux 3D en ligne. R�pondre avec citation 3 1 Je me disais bien que quelque chose avait chang�. L'ic�ne de configuration n'est plus une cl� c'est devenu 3 traits. R�pondre avec citation 2 0 je viens de l'installer justement bon, toujours la lenteur webgl sur les pc anciens. R�pondre avec citation 0 1 je viens de l'installer justement bon, toujours la lenteur webgl sur les pc anciens. "toujours la lenteur des pc anciens sur webgl" ah oui, les PC anciens restent anciens R�pondre avec citation 1 1 Je me disais bien que quelque chose avait chang�. L'ic�ne de configuration n'est plus une cl� c'est devenu 3 traits. Merci pour ton aide. J'�tais d�j� tout perdu. J'aimerais mieux �tre le premier dans ce village que le second � Rome. (Caius Julius Caesar) R�pondre avec citation 0 0 Sur mon ordinateur, cette version est beaucoup plus lente que la pr�c�dente ou que Firefox pour la construction d'une image fractale de 900 x 600 pixels dans un canvas (http://danielhagnoul.developpez.com/...mandelbrot.php). J'ai refait le test ce matin et cette version de Chrome est aussi rapide que la pr�c�dente ou que Firefox, je ne sais pas ce qui c'est pass� hier soir. j'utlise chrome depuis pas mal d'ann�es et la je d�couvre que cette version est beaucoup plus stable</w:t>
      </w:r>
    </w:p>
    <w:p>
      <w:r>
        <w:rPr>
          <w:b/>
          <w:color w:val="FF0000"/>
        </w:rPr>
        <w:t>id 189</w:t>
      </w:r>
    </w:p>
    <w:p>
      <w:r>
        <w:rPr>
          <w:b w:val="0"/>
        </w:rPr>
        <w:t>L'ex-secrétaire d'Etat, symbole de la "diversité" promue en 2007 par Nicolas Sarkozy, sonne l'offensive contre les ralliés au candidat François Hollande. Parmi les personnalités issues de la diversité nommées par Sarkozy en 2007, certaines restent fidèles au président-sortant. Dans un entretien au Parisien ce jeudi, la benjamine du gouvernement de 2007, vole au secours du président sortant en taclant les nouveaux alliés de François Hollande. Interrogée sur les récents soutiens apportés par Martin Hirsch et Fadela Amara à François Hollande, l'ex-ambassadrice de l'Unesco s'insurge: "Quels opportunistes: c'est maintenant qu'ils se rappellent qu'ils ont été socialistes? Si le PS était si formidable, pourquoi ces ralliés de la dernière heure n'ont-ils pas fait avec lui le RSA, la rénovation urbaine, le Grenelle de l'environnement...""Il y a plus de courage à se battre pour ses idées au sein de sa famille politique""Ce qu'ils font est dégueulasse!", juge Rama Yade, prédisant que "cette façon de faire de la politique va dégoûter les Français, ils porteront sur ces gens-là un jugement très sévère". Rama Yade, l'une des icônes déchue de la "diversité" de Nicolas Sarkozy, a elle-même connu des rapports tendus avec le parti majoritaire depuis son départ du gouvernement en novembre 2010."Moi aussi j'aurais pu rompre, mais je suis fidèle à ma famille politique. Il y a plus de courage à se battre pour ses idées au sein de sa famille politique que de prendre ses jambes à son cou à quelques jours du premier tour, comme des lâches", assène-t-elle.D'après Rama Yade, "Nicolas Sarkozy a évolué, a montré un esprit d'écoute et d'ouverture", citant à l'appui "ses propositions sur l'école, la banque de la jeunesse ou le surendettement". Après Nicolas Sarkozy, Alain Juppé ou encore Valérie Pécresse, Rama Yade lance elle-même un appel à François Bayrou: "Je respecte son courage et son indépendance. Mais cette dernière ne serait en rien entamée s'il soutenait Sarkozy. On a besoin de lui."</w:t>
      </w:r>
    </w:p>
    <w:p>
      <w:r>
        <w:rPr>
          <w:b/>
          <w:color w:val="FF0000"/>
        </w:rPr>
        <w:t>id 190</w:t>
      </w:r>
    </w:p>
    <w:p>
      <w:r>
        <w:rPr>
          <w:b w:val="0"/>
        </w:rPr>
        <w:t>Le gamer n'est pas le seul à se servir d'une carte graphique performante. Beaucoup de catégories de personnes en ont besoin. J'ai donc décidé d'effectuer un test pour aider les utilisateurs de l'adaptateur. J'ai commencé par choisir parmi les diverses cartes sur le marché. J'ai pu sélectionner cinq modèles avec l'aide des fournisseurs et des professionnels. J'ai ensuite testé moi-même ces produits en considérant minutieusement les critères importants. Indispensable pour un gamer et pour tout professionnel recherchant la performance. Pour Bon refroidissement Contre Conclusions Produit d'entrée de gamme, mais présentant les qualités recherchées dans une carte graphique. Pour Silencieuse Contre Manque de dissipateur sur la mémoire Conclusions La performance est ordinaire, même si le confort d'utilisation est assuré avec son état silencieux. Pour Silencieuse Garantie 3 ans. Conclusions Carte graphique de taille compatible à tous les types boitiers, le petit bémol concerne le refroidissement. Pour Conclusions Econome, MSI GeForce a un système de refroidissement efficace. Pour Consommation minimisée Facile à installer Contre Peu adapté pour une définition supérieure à 1080 p Carte graphique : astuces pour connaître la bonne Il s’agit d’une carte d’extension d’ordinateur assurant la production d’image affichée sur l’écran. Elle a pour fonction d’envoyer à l’écran des images qui sont stockées dans sa propre mémoire. Cela s’effectue à une fréquence et dans un format défini en fonction de l’écran branché, du port sur lequel il est branché ainsi que sa configuration interne. Auparavant, une carte graphique ne servait qu’à renvoyer des images de l’ordinateur à l’écran. Toutefois, de nos jours, la gestion du rendu d’images en 3D est effectuée par les adaptateurs graphiques. La puissance de ces derniers profite beaucoup à un gamer. La carte est exploitée également dans l’augmentation de la quantité de calculs possibles. Simuler des modèles financiers ou météo, avec beaucoup de calculs, se fait avec plus de facilité grâce à un puissant adaptateur. Les ordinateurs portables ont leur propre modèle de carte graphique. Des sorties son sont intégrées aux adaptateurs modernes. Le GraphicalProcessing Unit (GPU) et son ventilateur font partie des composantes d’une carte. La mémoire vidéo et le BIOS vidéo composent également l’adaptateur. La connectique, grâce à ses interfaces numériques et analogiques, permet la connexion avec l’écran. Critères importants au moment de l’achat Avant de choisir une carte graphique pour votre ordinateur, la fréquence de son GPU, qui indique la puissance du dispositif, doit être considérée. La fréquence mémoire détermine la performance graphique de l’adaptateur. Il est important de vérifier l’interface mémoire. Choisir parmi les types de refroidissement actif ou passif, donc bruyant ou silencieux, dépend de votre exigence. Les autres critères à prendre en compte sont : les applications, les sorties vidéo, l’interface physique, les drivers, les API, la consommation, les nuisances sonores, la réputation de la marque ainsi que les fonctionnalités additionnelles. Gigabyte GV-N108TAORUS-11GD Il s’agit d’une carte graphique nvidia geforce gtx 1080 ti proposée par la marque Gigabyte. Il est compatible DirectX 3D et Open GL. La puissance de ce modèle est inégalée vu la fréquence élevée de son GPU (1482 MHz). Au niveau design, Gigabyte GV-N108TAORUS-11GD dépasse encore tous les autres modèles. De plus, il n’est pas très énergivore. Avec ce produit, le gamer peut profiter largement de la qualité des images. Avantages : performante, bon refroidissement. Inconvénient : lourde. La carte EVGA GeForce GTX1060 permet une résolution maximale de 7680*4320 pixels. Elle se caractérise par sa capacité de 6144 MB et sa fréquence de 1607 MHz. Elle est compatible DirectX 3D et Open GL. Si vous êtes adeptes de jeux vidéo sur PC, votre ordinateur devra être équipé cet accessoire. Le gamer peut jouer à presque tous les jeux vidéo avec des graphismes de qualité</w:t>
      </w:r>
    </w:p>
    <w:p>
      <w:r>
        <w:rPr>
          <w:b/>
          <w:color w:val="FF0000"/>
        </w:rPr>
        <w:t>id 191</w:t>
      </w:r>
    </w:p>
    <w:p>
      <w:r>
        <w:rPr>
          <w:b w:val="0"/>
        </w:rPr>
        <w:t>Fermeture du gîte de Beg ar Vir à Bénodet Le gîte d'étape Beg Ar Vir à Bénodet est fermé pour travaux. Une autre utilisation en sera faite. Informations supplémentaires - Edition concernée 2017 - Motif Modifications survenues depuis cette édition - Sujet Hébergement - Pages 11 - Correctif du 27/03/2018 - Autres topoguides concernés Aucun</w:t>
      </w:r>
    </w:p>
    <w:p>
      <w:r>
        <w:rPr>
          <w:b/>
          <w:color w:val="FF0000"/>
        </w:rPr>
        <w:t>id 192</w:t>
      </w:r>
    </w:p>
    <w:p>
      <w:r>
        <w:rPr>
          <w:b w:val="0"/>
        </w:rPr>
        <w:t>Book a Flat, spécialiste de la location meublée d'affaires de moyen et long terme à Paris. Retrouvez toutes les annonces d'appartements à la location ou à la vente : du studio au loft, nous sélectionnons pour vous des biens de ... (une erreur ?)</w:t>
      </w:r>
    </w:p>
    <w:p>
      <w:r>
        <w:rPr>
          <w:b/>
          <w:color w:val="FF0000"/>
        </w:rPr>
        <w:t>id 193</w:t>
      </w:r>
    </w:p>
    <w:p>
      <w:r>
        <w:rPr>
          <w:b w:val="0"/>
        </w:rPr>
        <w:t>Pour briller dans des galeries où tu ne sais pas quoi dire, il est toujours bon d’avoir sous la main une petite dizaine de références. Blended te mâche le travail. Tu peux d’ailleurs commencer en dressant toi-même le bilan de la Fiac 2012. Sans vouloir parodier Cyrano, plusieurs tons possibles. Snob : « La Fiac a voulu se disperser, c’est réussi. Elle a perdu en cohérence« . Plus condescendant : « 182 participants cette année ? J’ai pas tout compris, mais j’ai pris une claque« . Économiste : « Malgré l’épouvantail d’une intégration des œuvres d’art dans l’assiette de l’ISF, la foire a fermé ses portes sur un bilan inespéré« . Sociologue : « Du grandiose et du détournement, l’art contemporain se rapproche de l’appropriation démocratique du street art. Demain, le monde sera une galerie« . Énigmatique pessimiste : « L’art contemporain ? Tu sais ce que disais Cioran, S’il tient à préserver une quelconque dignité spirituelle, l’homme doit négliger son statut de contemporain ». Vous ne pourrez pas avoir échappé à l’œuvre de Jérémy Deller aux Invalides. Un Stonhenge gonflable en aire de jeu. Personne n’aura compris le sens réel de ce travail, « mais c’est le seul où les enfants n’ont pas râlé, j’ai aaaaaaadoré« . Le coquillage de Marc Quinn au Jardin des Tuileries sera également sur toutes les lèvres. Imposant et sensuel, il est à l’art contemporain ce que les déesses primales et callipyges sont aux canons de beauté modernes. Au Grand Palais, Pilar Albarracin expose ses photos. Son message pourrait se résumer ainsi : « déjà qu’on a 25% de chômage et qu’on fait des matchs nuls en foot contre la France, on ne vas peut-être pas, en plus, abuser sur les stéréotypes culturels« . Vous pourrez également parler de Anri Sala qui représentera la France à la prochaine biennale de Venise. Mais il faut alors espérer pour vous que d’autres fans de Blended ne se trouvent pas avec vous, puisque nous vous présentions l’artiste en janvier dernier. Côté hexagonal, également cette sculpture du Français Gilles Barbier, Soviet Supreme qui figure (chaussée de tongs) à l’entrée du stand de la galerie Georges-Philippe et Nathalie Vallois. Aux rayons des détournements politiques (et là, vous êtes sur que tout le monde en parlera), le Californien Paul McCarthy nous propose tout en subtilité une sodomie porcine réalisée par Georges W. Bush, le nez coupé tel un sphinx. Si vous vous voulez vraiment vous la jouer intello germanopratin, évoquez cette œuvre de Camille Henrot. Un tendeur, deux tiges d’ananas requin, une amarante crête de coq, le tout placé dans un vase et destiné à illustrer les Fragments d’un discours amoureux de Roland Barthes. En prévision, de l’expo à la fondation Cartier à Paris (14 novembre) consacrée à Yue Minjun, star du marché de l’art chinois, voici Portrait of noble scholar de 2010. Du côté du ready made, François Curlet accole une affiche de grève de l’ORTF datant de mai 68 sur le carton d’un écran plat.</w:t>
      </w:r>
    </w:p>
    <w:p>
      <w:r>
        <w:rPr>
          <w:b/>
          <w:color w:val="FF0000"/>
        </w:rPr>
        <w:t>id 194</w:t>
      </w:r>
    </w:p>
    <w:p>
      <w:r>
        <w:rPr>
          <w:b w:val="0"/>
        </w:rPr>
        <w:t>10 outils bluffants pour créer des visuels. Agence en stratégie digitale, exemple de tableau de bord. Agence de conseil en stratégie marketing digitale: tableau de bord marketing tactique xls Téléchargez le tableau de bord xls de stratégie digitale Encore trois points avant de voir les tableaux de bords. 1) Weesifi agence de conseil en stratégie marketing digitale, vous offre d'économiser votre temps et d'améliorer continuellement votre sujet et vous accompagne tant en audit, conseil qu'en assitance à maîtrise d'ouvrage. Tableau de bord de votre stratégie digitale marketing - 1 Plan marketing digital XLS gratuit Ce plan marketing sous XLS est une modulation des plans marketing traditionnels vers un plan digital.   Recevez une fois par semestre un tableau de pilotage marketing web. Agence en stratégie digitale, exemple de tableau de bord. Agence en stratégie digitale, exemple de tableau de bord. Connecting the Collaborative Economy. BLOGS / SITES WEB RESEAUX SOCIAUX. Comment ça marche ? Concept Talentroc est une plateforme d’éducation collaborative.C’est un système de cours entre particuliers où chacun participe en apportant ses compétences. A l’inscription, TalenTroc t’offre 3 heures ! Ensuite ton compte « heure » varie selon que tu prennes ou que tu donnes des cours. Etape 1 : Inscription + création d’Offres et de Demandes de compétences Chaque utilisateur se crée un profil et formule des offres et des demandes de talents.  Etape 2 : Troc Les utilisateurs se retrouvent au lieu et à la date fixés pour réaliser le cours. Etape 3 : Paiement + Avis Une fois le troc passé, c’est le moment du paiement. Steeple, Plateforme de partage pour communautés. Outils Community management. Réseau social enseignement - partage ressources. COMMUNITY MANAGEMENT 2. L’impact des réseaux sociaux sur les entreprises a-t-il un rôle essentiel sur leur image ? Hugo Lauras étudiant à France Business School. Quel réseau social choisir pour votre entreprise ? Guide complet. Quel Réseau Social Choisir ?4.5 (90%) 2 votes. Community Management Conseils. Grytics.com - Facebook and Linkedin Group Analytics. Journal du Community Manager. WazaBuzz le blog qui pimente ta comm' Dimensions des images sur 7 réseaux sociaux (Facebook, GooglePlus, Twitter, Instagram, Pinterest, LinkedIn et YouTube) Les dimensions idéales des photos, des textes et des vidéos sur les réseaux sociaux, ça n’arrête pas de changer !Alors pour vous aider à vous y retrouver, voici une infographie (juin 2014) qui résume efficacement les dimensions des illustrations (et même des textes d’accompagnement) à privilégier sur 7 réseaux sociaux, parmi les plus populaires : Facebook, GooglePlus, Twitter, Instagram, Pinterest, LinkedIn et YouTube. Réseaux sociaux autour de l'image. Analyser ses statistiques avec Google Analytics - Trucs de Blogueuse. Si vous arrivez sur ce blog pour la première fois, vous serez peut-être intéressés par mon guide de 36 pages sur le référencement : je vous explique comment référencer votre blog en 20 étapes. Pour télécharger gratuitement ce guide, cliquez ici. Vous serez redirigé sur un autre onglet et pourrez continuer votre lecture ensuite sur cette même page. Analyser ses statistiques, pourquoi faire ?Regarder son trafic avec le nombre de visiteurs, c’est bien. Mais il n’y a pas que ce critère qui est important. La plupart des plateformes gratuites de blogs ont un outil de statistiques intégré, avec quelques données comme le nombre de visiteurs, le nombre de pages vues et le nombre de pages par visiteur. Comment installer Google Analytics sur son blog - Trucs de Blogueuse. Si vous arrivez sur ce blog pour la première fois, vous serez peut-être intéressés par mon guide de 36 pages sur le référencement : je vous explique comment référencer votre blog en 20 étapes. Pour télécharger gratuitement ce guide, cliquez ici. Réseaux sociaux cinéma. Réseaux sociaux cinéma. Réseaux sociaux cinéma. Kinorezo : Le premier réseau des professionnels de la création culturelle (Audiovisuel - Cinéma - Danse - Musique - Théâtre) AKOYA Consulting. Marque Employeur. Communication &amp; RH - Communication, marque employeur et médias sociaux, entre autres... Marque employeur et nouveaux enjeux RH. La Marque Employeur à la French Touch. Marque Employeur : 5 Blog</w:t>
      </w:r>
    </w:p>
    <w:p>
      <w:r>
        <w:rPr>
          <w:b/>
          <w:color w:val="FF0000"/>
        </w:rPr>
        <w:t>id 195</w:t>
      </w:r>
    </w:p>
    <w:p>
      <w:r>
        <w:rPr>
          <w:b w:val="0"/>
        </w:rPr>
        <w:t>Sujet: [RP] Un ourlet ici, un galon là... Dim 21 Nov 2010 - 1:22 [Table de travail de Jehanne] Elle avait investi, la rombière. Une belle table de chêne, bien bâtie et polie, sur laquelle elle pouvait étendre les plus fragiles étoffes sans craindre qu'une écharde les abîmât. Après l'avoir contemplée un moment (on venait de la livrer), elle se jucha sur un tabouret et observa le croquis que la belle-fille de la Duchesse de Bourgogne avait apporté récemment. En voilà une jeune fille bien ! Tout le contraire de sa belle-mère, à l'affreuse tendance à faire plagier les œuvres vestimentaires des plus grands couturiers, dans des ateliers de bien piètre réputation. Jehanne, après avoir réalisé ses patrons, se mit à l'oeuvre... Bien des heures plus tard... La Castelmémère avait mis la robe sur un mannequin de bois, pour achever quelques finitions. Enfin, elle fit un pas en arrière, et regarda le travail accompli : Sujet: Re: [RP] Un ourlet ici, un galon là... Dim 21 Nov 2010 - 9:38 Et la rouquine de s'avancer vers le mannequin. Puisque la Castelmémère l'avait plus ou moins choisie comme tutrice, elle allait en baver, la vieille, avant même de passer devant Attia, et toc! Un demi sourire aux lèvres, la maigrache jeune femme tourna en silence autour du travail de sa collègue, émettant pour la forme - et le suspense - un petit "hum" dubitatif de temps en temps. Eh bien Jehane, on peut dire que c'est globalement une bonne approche de ce travail... Par contre il me semble que la demoiselle avait demandé du velours, et non du taffetas empesé comme ceci... à moins que tu n'aies trop amidonné ton velours? Dubitative, la rouquine passa la main sur l'étoffe rose pâle. Les manches... Eh bien... Non, les manches, ça ne va pas, désolée Jehane. Il faudra les retoucher un peu, je t'expliquerais. C'est important les manches. Tu as brodé toi même la ceinture? C'est pas mal... Mais d'une manière générale, il te faut faire attention aux coutures, j'ai l'impression qu'elles sont un peu raides, si ça gratte la noblesse, elles vont râler tu sais... Le mieux, ça serait que tu installes ta table* tout près de la mienne, ça sera plus simple pour t'expliquer au fur et à mesure, je crois. Sévèèèèèèèère! Sévère, venez donc ici déplacer la table de travail de Jehane voulez vous! Près de la mienne, merci, mon brave. Oui, "mon brave, parce qu'il ne méritait pas mieux qu'un vulgaire valet, ce fourbe! *que tu viennes me voir sur msn RAIDE MORTImage avat et ban : =Sakimichan ; Création bannière : Jenah Sujet: Re: [RP] Un ourlet ici, un galon là... Dim 21 Nov 2010 - 23:46 La rombière, très encline à écouter les conseils depuis qu'elle s'était fait remonter les bretelles pour son enthousiasme par trop débordant, écouta tout cela et se remit à la tâche sur sa belle table neuve que le grand, beau et ténébreux Sévère avait déplacée pour eeeeelle ! - elle suivit tous les conseils, hormis pour les manches, dont le tombé était lié au tissu qu'elle avait utilisé, et qu'elle ne changerait pas d'un coup d'aiguille. En fin de compte, elle regarda son oeuvre : -"Maîtresse Breiz, pensez-vous que la robe est livrable ainsi ?" Sujet: Re: [RP] Un ourlet ici, un galon là... Mar 22 Fév 2011 - 1:20 La rombière avait passé la journée à coudre cette robe. Il en fallait beaucoup pour la choquer, mais ce décolleté, c</w:t>
      </w:r>
    </w:p>
    <w:p>
      <w:r>
        <w:rPr>
          <w:b/>
          <w:color w:val="FF0000"/>
        </w:rPr>
        <w:t>id 196</w:t>
      </w:r>
    </w:p>
    <w:p>
      <w:r>
        <w:rPr>
          <w:b w:val="0"/>
        </w:rPr>
        <w:t>Contexte historique Images de l’évacuation des œuvres En 1938, la crainte de la guerre et des bombardements entraîne une grande opération de déménagement des œuvres des collections publiques des Musées Nationaux, et notamment de celles du Louvre. Si quelques pièces quittent le musée dès septembre 1938, c’est à partir de la fin août 1939 (et de manière plus officielle le 3 septembre) que la décision est prise d’évacuer très rapidement les œuvres les plus précieuses. Plus de 3690 tableaux ainsi que de nombreuses sculptures et objets d’art sont alors transportés dans divers lieux (châteaux, musées, abbayes) gardés secrets et jugés sûrs (à l’abri des bombardements car éloignés de tout sites militairement stratégiques). La Joconde rejoint ainsi Chambord (avant d’être transportée à Louvigny, à l’Abbaye de Loc Dieu, au musée de Montauban et enfin à Montal), tandis que la Victoire de Samothrace et la Vénus de Milo rejoignent le château de Valençay. Placé sous la supervision du futur directeur des Musées Nationaux Jacques Jaujard, ce déménagement de grande ampleur implique une importante logistique. Démontage, emballage, empaquetage, mise en caisse, marquage, étiquetage, transport dans le musée puis en camion et dépôts nécessitent en effet le concours de nombreux ouvriers et personnels spécialisés, qui effectuent cette prouesse en un temps très court. Issues de différents fonds photographiques et le plus souvent commandées par le Louvre à son administration (à des fins d’archivage et aussi de témoignage documentaire), les clichés de cette évacuation de septembre 1939 restent assez rares et les lieux d'évacuation ne sont pas diffusés à l’époque, pour des raisons évidentes de confidentialité et de sécurité. A l’instar de La Vénus encordée ici étudié, ils se tiennent à mi-chemin entre le reportage et l’art, renseignant à la fois sur le déroulé « technique » et historique de l’opération, mais présentant aussi des images surprenantes, à forte valeur esthétique et symbolique. Analyse des images Une Vénus inédite A l’occasion de l’entreprise de déménagement des œuvres, la direction du Musée du Louvre demande à trois photographes professionnels d’immortaliser l’opération. Coutumiers des clichés de monuments et d’œuvres figurant dans les expositions (catalogues) ou les collections privées et publiques Noël Le Boyer, Laure Albin-Guillot et Marc Vaux suivent les différents manœuvres et découvrent un Louvre inédit. Placée dans la galerie Daru du musée, on aperçoit au premier plan la célèbre Vénus de Milo , maintenant descendue de son récent (1936) socle rotatif et encordée au niveau des hanches et des genoux. Destinée à être transportée dans une grande caisse en bois en cours de montage et dont on aperçoit les premiers éléments sous la statue et à ses côtés, la Vénus s’inscrit dans la perspective de la galerie qui apparaît en un flou volontaire au second plan. Un espace qui se vide (les ouvriers ont été tenus à l’écart pour la photographie), où échafaudages et autres caisses en cours de réalisation ou entassées (comme au fond à gauche) sont finalement plus nombreuses que les quelques sculptures encore visibles (au fond à droite). Si l’on reconnaît bien sûr les bras manquants, les détails (himation autour des hanches, chignon, bandeau, trois mèches sur la nuque, etc.), les traits, le tour, la beauté et la sérénité familiers de la sculpture de la fin de l’époque hellénistique, La Vénus encordée se révèle pourtant ici de manière inédite, dans l’atmosphère surprenante et presque surréaliste de ce Louvre en déménagement. Interprétation Une Vénus « prisonnière » mais protégée La Vénus encordée nous renseigne tout d’abord sur les modalités pratiques de l’évacuation des œuvres. Les salles et galeries du Louvre sont fermées au public, désertes et</w:t>
      </w:r>
    </w:p>
    <w:p>
      <w:r>
        <w:rPr>
          <w:b/>
          <w:color w:val="FF0000"/>
        </w:rPr>
        <w:t>id 197</w:t>
      </w:r>
    </w:p>
    <w:p>
      <w:r>
        <w:rPr>
          <w:b w:val="0"/>
        </w:rPr>
        <w:t>STRASBOURG - Tel : +33 (0)3 90 23 65 36 Vous devrez présenter, à votre arrivée dans la résidence, une pièce d'identité ainsi que la carte de crédit utilisée pour effectuer la réservation. Le montant de la taxe de séjour, fixé par la commune, est de : 4.4% du prix de la nuitée (plafonné à 2.45€) par personne assujettie et par nuit. Sejours &amp; Affaires Apparthotel : Résidences d'affaires et de tourisme en France Des studios ou appartements tout équipés, tout près des quartiers d’affaires, des transports en commun, des commerces... Au cœur des plus grandes villes, des séjours et services à la carte, courte ou longue durée...</w:t>
      </w:r>
    </w:p>
    <w:p>
      <w:r>
        <w:rPr>
          <w:b/>
          <w:color w:val="FF0000"/>
        </w:rPr>
        <w:t>id 198</w:t>
      </w:r>
    </w:p>
    <w:p>
      <w:r>
        <w:rPr>
          <w:b w:val="0"/>
        </w:rPr>
        <w:t>Sujet: L'effondrement a déjà commencé. Dim 28 Juil 2019, 6:23 pm Point de vue sur la crise. L'effondrement a déjà commencé. Bienvenue dans mon grenier, où je suis toujours très heureux de vous retrouver. Dans cette vidéo je vais vous montrer, vous démontrer et vous apporter les preuves irréfutables que l'effondrement a déjà commencé, qu'il va s'amplifier, s'accélérer et s'aggraver. C'est à chacun d'en prendre conscience et de décider de s'y préparer en se donnant les moyens de sa résilience. Pour aller plus loin, j'ai consacré une grande partie de mon temps à la rédaction d'un dossier spécial "Pourquoi l'effondrement a déjà commencé et comment s'y préparer", accessible à tous les abonnés à ma lettre STRATEGIES RAMOSICo-Admin Sujet: Re: L'effondrement a déjà commencé. Lun 09 Sep 2019, 8:31 pm Sujet: Re: L'effondrement a déjà commencé. Ven 25 Oct 2019, 7:27 pm Université Bretagne Sud Conférence - L'effondrement : inéluctable ? Conférence organisée par l'association étudiante les DDcalés et présentée par Vincent Mignerot le 17 octobre 2019 à 20h à Lorient. L'effondrement : inéluctable ? "De l'île de Pâques en passant par les Vikings du Groenland ou encore les Mayas d'Amérique Centrale, ces sociétés se sont toutes effondrées. Est-ce aujourd'hui notre tour ?Nous avons l'honneur d'accueillir Vincent Mignerot pour une conférence qui portera sur l'effondrement (collapsologie). Un sujet dont il s'est fortement emparé ces dernières années. La conférence est organisée à l'initiative de l'association étudiante Les DDcalés, association de la filière Sciences, Écologie et Société de l'Université Bretagne Sud. RAMOSICo-Admin Sujet: Re: L'effondrement a déjà commencé. Mer 27 Nov 2019, 8:52 pm Sujet: Re: L'effondrement a déjà commencé. Lun 09 Mar 2020, 8:20 pm par Miona lundi 9 mars 2020 Je vous propose de réfléchir au fait que la crise économique qui arrive, celle de 2020, sera pire que celle de 2008. Celle de 2008 était une crise financière qui est devenue économique, alors que la crise actuelle est une crise de l'économie réelle et de l'arrêt des flux physiques dans un monde mondialisé. En principe, on doit avoir fait les premiers préparatifs il y a quelques semaines déjà... Surprenantes ces prédictions précises que l’on peut lire ici ou ailleurs comme "avril 2021"... Limite si on a pas le jour précis. 2021 ? Peut-être, admettons... ce n’est pas très important. Il est plus probable pas que le jour précis sera différent en fonction des zones géographiques et des situations des uns et des autres. Ce qui est certain c’est que, pandémie ou pas, l’économie mondiale est programmée à connaître une crise sans précédent liée de près ou de loin à la raréfaction inéluctable des ressources (énergies fossiles, minerais, terres arables, eau, sable, etc.) et que certaines zones déjà très instables comme le sous-continent indien, nombre de pays d’Afrique (les surpeuplés Égypte et Nigéria, mais aussi la région des grands lacs, l’AF centrale, de l’ouest ou la corne) ou encore le M-O vont le devenir de manière paroxystique. Comment ces petro-monarchies qui ne produisent rien elle-mêmes et gaspillent tout pourraient-elles encaisser une crise des approvisionnements ? Comment des pays comme le Bengladesh ou l’Égypte pourraient encaisser une telle crise sans conflits civils majeurs, mouvements massifs de populations, etc ? Les habitants des pays développés qui ont un minimum anticipé vont pouvoir encaisser mais on peut craindre des scènes difficiles dans nos grandes métropoles qui importent elles aussi tout. Il suffit de couper le robinet en IDF ou région lyonnaise et en quelques jours</w:t>
      </w:r>
    </w:p>
    <w:p>
      <w:r>
        <w:rPr>
          <w:b/>
          <w:color w:val="FF0000"/>
        </w:rPr>
        <w:t>id 199</w:t>
      </w:r>
    </w:p>
    <w:p>
      <w:r>
        <w:rPr>
          <w:b w:val="0"/>
        </w:rPr>
        <w:t>Aristote a discuté les thèses philosophiques de son maître Platon et a développé les siennes propres dans le sens d'un réalisme philosophique qui prend en compte les informations fournies par les sens. Il s'est beaucoup intéressé aux sciences physiques, biologiques, astronomiques, politiques, poétiques, rhétoriques et éthiques. Il est également l'inventeur de la logique formelle, et le premier à parler d'une "science de l'être en tant qu'être" (la métaphysique). Aristote a été l’un des premiers à procéder à des classifications hiérarchiques systématiques des connaissances et des concepts, s’inspirant peut-être des divisions utilisées pour l’organisation des armées (cette thèse serait à expliquer). Sa philosophie se divise en trois parties ; cette division est remarquable, car elle diffère de la division habituellement reçue (logique, physique, éthique) : la philosophie théorétique, la philosophie pratique et la philosophie poïétique. La partie théorétique se divise à son tour en physique, mathématique et théologie ; la philosophie pratique en économique, éthique, politique et rhétorique; la poïétique comprend toutes les activités qui produisent une œuvre."L'investigation de la vérité est en un sens difficile et en un autre sens facile. Ce qui le prouve, c'est que nul ne peut l'atteindre adéquatement ni la manquer tout à fait. Chaque philosophe trouve à dire quelque chose sur la Nature. En lui-même cet apport n'est rien sans doute ou peu de chose pour la vérité, mais l'assemblage de toutes les réflexions produit de féconds résultats. Il est donc juste de nous montrer reconnaissants, non seulement pour ceux dont on peut partager les vues, mais encore pour ceux qui ont exprimé des vues plus superficielles:même ces derniers nous ont apporté leur contribution, car ils ont développé notre faculté de penser. (Aristote)"</w:t>
      </w:r>
    </w:p>
    <w:p>
      <w:r>
        <w:rPr>
          <w:b/>
          <w:color w:val="FF0000"/>
        </w:rPr>
        <w:t>id 200</w:t>
      </w:r>
    </w:p>
    <w:p>
      <w:r>
        <w:rPr>
          <w:b w:val="0"/>
        </w:rPr>
        <w:t>L’éditeur britannique Rising Star Games a récemment annoncé des dates de sortie pour deux titres de son catalogue, Akai Katana et Rune Factory Oceans, respectivement attendus le 11 mai sur Xbox 360 et le 25 mai sur PS3. Pour accompagner ces informations, voici la cinématique d’intro du RPG fermier de Neverland et le site officiel du shoot’em up de Cave. Voir l’article : Akai Katana et Rune Factory Oceans datés</w:t>
      </w:r>
    </w:p>
    <w:p>
      <w:r>
        <w:rPr>
          <w:b/>
          <w:color w:val="FF0000"/>
        </w:rPr>
        <w:t>id 201</w:t>
      </w:r>
    </w:p>
    <w:p>
      <w:r>
        <w:rPr>
          <w:b w:val="0"/>
        </w:rPr>
        <w:t>Notre devise: Vers le réel par le virtuel!L’encyclopédie sur la mort veut s'intéresser à ce phénomène sous ses multiples aspects et ses diverses modalités.</w:t>
      </w:r>
    </w:p>
    <w:p>
      <w:r>
        <w:rPr>
          <w:b/>
          <w:color w:val="FF0000"/>
        </w:rPr>
        <w:t>id 202</w:t>
      </w:r>
    </w:p>
    <w:p>
      <w:r>
        <w:rPr>
          <w:b w:val="0"/>
        </w:rPr>
        <w:t>L'Oakland Coliseum est un stade omnisports à Oakland en Californie. Il est principalement utilisé pour les rencontres de baseball, de football américain et parfois de football (soccer). De 1966 à 1981, ce fut le terrain de jeu des Raiders d'Oakland de la National Football League. Ces derniers s'installent à Los Angeles de 1981 à 1995 sous le nom de Raiders de Los Angeles, avant de revenir jouer à Oakland dans le Coliseum. Depuis 1968, c'est le domicile des Athletics d'Oakland de la Ligue majeure de baseball. Les Earthquakes de San José de la Major League Soccer y jouent en 2008 et 2009 : en attendant la construction d'un nouveau stade, le club y joua ses matchs importants et fut locataire du Buck Shaw Stadium de Santa Clara pour les autres rencontres. Les autres locataires du Coliseum furent les Invaders d'Oakland de la United States Football League entre 1983 et 1985, les Clippers d'Oakland de la National Professional Soccer League entre 1967 et 1968 puis les Stompers d'Oakland de la North American Soccer League (NASL) en 1978. Le Oakland–Alameda County Coliseum a une capacité de 63 122 places pour le football américain et 35 067 pour le baseball avec 143 suites de luxe et 9 000 sièges de club. Le stade a porté plusieurs noms. Il a été appelé Network Associates Coliseum, McAfee Coliseum, Overstock.com Coliseum, O.co Coliseum, RingCentral Coliseum[1] et parfois surnommé The Oakland Coliseum ou The Coliseum et autrefois The Net. HistoireModifier Les entreprises et les dirigeants politiques d'Oakland ont longtemps été en concurrence avec la célèbre commune voisine, San Francisco, ainsi que d'autres villes de l'Ouest. En conséquence, le désir de bâtir une enceinte sportive de calibre majeure dans la ville s'est intensifié au cours des années 1950 et 1960. Dans le milieu des années 1940, les meneurs locaux ont pour la première fois proposé d'édifier un nouveau stade dans la région dans l'optique d'attirer une équipe professionnelle de baseball ou de football américain. Il fallut attendre les années 1960 pour que l'emplacement du futur complexe soit sélectionné. Les plans architecturaux préliminaires ont été dévoilés en , et le mois suivant, un site a été choisi à l'ouest du quartier de Elmhurst de East Oakland, le long de la nouvelle C.W. Nimitz Freeway (Interstate 880). Après l'approbation du projet par la ville d'Oakland et le Comté d'Alameda en 1962, 25 millions $ de dollars furent débloqués. Les plans ont été dessinés pour un stade, une salle et une centre d'exposition. Le cabinet d'architectes désigné fut le bureau de San Francisco de Skidmore, Owings and Merrill. Les préparations préliminaires du terrain ont débuté durant l'été 1961. La construction a commencé au printemps 1962. Le calendrier de construction a été retardé de deux ans en raison de divers problèmes juridiques et des dépassements de coûts, la conception originale du Coliseum a dû être légèrement modifié afin de respecter le budget. L'enceinte fut baptisée Oakland-Alameda County Coliseum et accomplie en quatre ans. Les Raiders d'Oakland jouèrent pour la première fois dans leur nouvelle maison le . De 1962 à 1965, les Raiders avaient pour domicile temporaire, le Frank Youell Field (~22 000 places). Le , le propriétaire des Athletics de Kansas City de la Ligue majeure de baseball, Charlie Finley, obtient l'autorisation de transférer la franchise à Oakland en Californie. À leur tour, les Athletics d'Oakland inaugurèrent leur nouveau domicile le . Dans sa conception originale, le stade avait 45 000 sièges et le coût de construction du complexe sportif s'élevait à 25,5 millions de dollars. Après la saison 1981, les Raiders d'Oakland sont transférés à Los Angeles et jouent dans le Los Angeles Memorial Coliseum. À la suite d'une décennie sans les Raiders, la ville d'Oakland a tenté de faire revenir l'équipe. En 1995, l'</w:t>
      </w:r>
    </w:p>
    <w:p>
      <w:r>
        <w:rPr>
          <w:b/>
          <w:color w:val="FF0000"/>
        </w:rPr>
        <w:t>id 203</w:t>
      </w:r>
    </w:p>
    <w:p>
      <w:r>
        <w:rPr>
          <w:b w:val="0"/>
        </w:rPr>
        <w:t>Plusieurs associations départementales de maires ont déjà interrogé les services de l’AMF sur le rôle exact du maire dans la mise en œuvre de la nouvelle obligation d’information sur les risques instaurée par la loi sur les risques en 2003 et figurant à l’art L 125-5 du code de l’environnement. Afin de lever toute ambiguïté dans l’interprétation du texte, il convient de rappeler que le maire a un simple devoir d’affichage de l’arrêté préfectoral mais qu’en revanche il appartient au bailleur ou au vendeur procédant à la location ou à la vente de son bien de remplir le formulaire «état des risques», obligatoire depuis le 1er juin 2006. 1) Le principe (article L 125-5 du code de l’environnement) Dans les communes couvertes par un plan de prévention des risques (PPR) prescrit ou approuvé, tout vendeur ou bailleur d’un bien immobilier bâti ou non doit informer acquéreur ou locataire de l’existence des risques auxquels le bien est exposé. Un état des risques est annexé au contrat; il est établi par le vendeur ou le bailleur à partir des informations mises à disposition par le préfet. Ces informations font l’objet d’un arrêté préfectoral transmis au maire de la commune où le bien est situé ainsi qu’à la Chambre départementale des notaires. 2) L’ arrêté préfectoral Il comporte la liste des communes concernées ainsi que pour chaque commune la liste des risques et des documents à laquelle le vendeur ou le bailleur peut se référer. Publicité de l’arrêté L’arrêté adressé au maire de la commune est affiché en mairie et publié au recueil des actes administratifs. Un avis de sa publication est inséré dans un journal diffusé dans le département. 3) L’état des risques L’état des risques, sur la base du modèle arrêté par le ministre de l’Ecologie est établi par le vendeur ou le bailleur, le cas échéant avec l’aide d’un professionnel intervenant dans la vente ou la location. Il suffit de reprendre les informations contenues dans l’arrêté préfectoral et dans les documents de référence consultables en mairie, en sous-préfecture, ou à la DDE. Ce modèle est téléchargeable à partir de prim.net : modèle d’imprimé format PDF (89 Ko) et modèle d’imprimé format word (270 Ko). D’ici la fin de l’année, les éléments nécessaires pour établir l’état des risques seront directement disponibles sur les sites internet de toutes les préfectures. Cet état des risques est obligatoire à compter du 1er jour du 4ème mois suivant la publication de l’arrêté préfectoral lequel doit intervenir dans un délai d’un an à compter du 17 février 2005 soit à partir du 1er juin 2006. Une copie en est conservé par le vendeur ou le bailleur. Textes - article 21 de l’ordonnance du 8 juin 2005 relative au logement et à la construction modifiant l’article L 125-5 du code de l’environnement ; - article 8 du décret n°2005-935 du 2 août 2005 relatif à la partie réglementaire du code de l’environnement modifiant le décret n°2005-134 du 15 février 2005 relatif à l’information des acquéreurs et des locataires de biens immobiliers sur les risques naturels et technologiques majeurs ; - articles L 125-5 et R 125-27 du code de l’environnement.</w:t>
      </w:r>
    </w:p>
    <w:p>
      <w:r>
        <w:rPr>
          <w:b/>
          <w:color w:val="FF0000"/>
        </w:rPr>
        <w:t>id 204</w:t>
      </w:r>
    </w:p>
    <w:p>
      <w:r>
        <w:rPr>
          <w:b w:val="0"/>
        </w:rPr>
        <w:t>Après le sorbet aux fraises, place à la glace à la verveine ! Un parfum relativement peu courant qui est pourtant assez simple à préparer, pas plus difficile que de la glace à la vanille en tout cas. C’est un parfum délicat et un peu herbeux qui contraste avec le côté rond et généreux de la glace. Pour une fin de repas, c’est un excellent dessert. J’ai choisi la variété de verveine citron ici, pour son côté citronné plus frais, mais si vous avez de la verveine officinale ce sera parfait également. Il faudra alors diminuer un peu la quantité de feuilles vu que la verveine officinale (aussi appelée « verveine vraie ») est plus puissante que sa petite soeur citronnée. La recette utilise des feuilles fraîches, mais si vous disposez de feuilles sèches cela fonctionne également. La recette donnée ici est celle d’une glace aux oeufs, c’est à dire une glace dont la base est une crème anglaise. C’est la base la plus classique des glaces, celle à laquelle on tend à être habitué pour par exemple, la glace à la vanille. Cette recette contient également un cornet en gaufrette, cette fois ci réalisé avec un appareil à gaufrettes un peu spécifique mais qui permet d’avoir LE cornet qu’on trouve chez un artisan glacier… Avouez que ça mérite bien une place dans votre placard. Cela donne un cornet biscuité et très croustillant qui n’a pas la même texture que celui donné dans la recette du sorbet aux fraises (qui pour le coup, se réalise sans machine). Difficulté: Moyen Matériel nécessaire : Sorbetière, blender ou mixeur plongeant, casserole, thermomètre à sonde, balance, machine à gaufrettes, cône Matériel recommandé : plat à gratin ou cul de poule en verre ou céramique, thermomètre infrarouge Nombre de parts : 1,2 l de glace environ Coût : Environ 2-3€ Temps : 1h pour la crème anglaise (dont 15 minutes actives et 45 de repos), 1 nuit de maturation pour le mix, 30 minutes pour le turbinage (pendant lesquelles on peut faire les cornets) Ingrédients spécifiques : Verveine citron, crème 35% MG, vanille en poudre, stab2000 (facultatif) Etapes de la recette 1) La préparation du mix à la verveine citron 2) Le turbinage de la glace 3) La préparation des cornets en gaufrette 1) La préparation du mix à la verveine citron -500g Lait entier -285g Crème entière 35% de MG -125g Sucre semoule -15g Feuilles de verveine fraîches (mettez en beaucoup moins si vous utilisez de la sèche) -85g Jaunes d’oeufs -3g Stabilisateur à glaces (stab2000) – facultatif Récupérez les feuilles de verveine et lavez les, puis essorez les (avec un papier essuie tout par exemple): Mettez le lait, la crème et à peu près la moitié du sucre dans une casserole: Faites chauffer le tout (pas jusqu’à ébullition), et ajoutez les feuilles de verveine. Coupez le feu et laissez infuser pendant environ 30 minutes. Vers la fin du temps d’infusion, refaites chauffer la casserole. Ajoutez le sucre dans les jaunes d’oeufs et mélangez sans chercher à monter les jaunes: Versez le lait à la verveine dans les jaunes d’oeufs sucrés et mélangez bien: Puis remettez cette préparation dans la casserole: Et faites cuire cette crème anglaise à la nappe, c’est à dire jusqu’à ce qu’elle atteigne 89°c ici. Ajoutez à présent le stabilisateur mélangé avec quelques grammes de sucre pour éviter les grumeaux: Continuer de vanner avec la maryse (remuer en faisant des 8) pour bien chauffer la crème anglaise de manière homogène. A 89°C, sortez la du feu mais continuez à vanner pour éviter que l’inertie de la casserole fasse cuire de trop votre crème. Puis, passez la crème anglaise avec les feuilles au blender (ou au mix</w:t>
      </w:r>
    </w:p>
    <w:p>
      <w:r>
        <w:rPr>
          <w:b/>
          <w:color w:val="FF0000"/>
        </w:rPr>
        <w:t>id 205</w:t>
      </w:r>
    </w:p>
    <w:p>
      <w:r>
        <w:rPr>
          <w:b w:val="0"/>
        </w:rPr>
        <w:t>Karel Van Miert Karel Van Miert, né à Vieux-Turnhout le Beersel le homme politique européen de nationalité belge, socialiste flamand et un conseiller pour de nombreuses multinationales. Il fut commissaire européen à la Concurrence de 1992 à 1999. Sommaire - 1 Biographie - 1.1 Jeunesse et formation - 1.2 Carrière politique - 1.2.1 Responsabilités au sein du Parti socialiste belge - 1.2.2 Fonctions parlementaires - 1.2.3 Fonctions à la Commission européenne - 1.2.4 Fin de carrière - 1.3 Mandats sociaux - 1.4 Réactions à l'annonce de sa mort - 2 Ouvrages - 3 Références - 4 Liens externes Biographie[modifier | modifier le code] Jeunesse et formation[modifier | modifier le code] Karel van Miert est né dans la commune flamande de Vieux-Turnhout. Il est l'aîné de neuf enfants dans une famille d'agriculteurs. Il quitte le système scolaire à l'âge de quatorze ans, et travaille comme apprenti électricien dans une entreprise de construction[1]. « Les années passées à la ferme m’avaient donné une grande expérience sur le terrain. Et comme je travaillais aussi dans des entreprises, j’ai pu me rendre compte de la condition ouvrière. » — Karel van Miert, Interview au quotidien Le Soir, 1993[2] Karel van Miert décide ensuite de reprendre ses études. Il obtient en 1966 une licence en sciences diplomatiques à l'université de Gand. Il présente à cette occasion une thèse intitulée Le Caractère supranational de la Commission européenne, qui manifeste déjà son engagement européen. En 1967, il obtient le diplôme d'études supérieures européennes du Centre européen universitaire à Nancy[1]. Il y rencontre le secrétaire général de la Commission européenne Émile Noël, sous la direction duquel il effectue l'année suivante un stage à la Commission. En 1973, il entre au cabinet du commissaire européen à l'Énergie Henri Simonet[3]. Carrière politique[modifier | modifier le code] Militant socialiste très jeune, Karel van Miert est de 1970 à 1973 vice-président puis secrétaire politique national des Jeunes socialistes. En 1976, à l'âge de trente-cinq ans, il copréside le Parti socialiste belge, chargé des Affaires internationales. En 1978, le Parti socialiste belge se scinde entre un parti wallon et un parti flamand. Karel van Miert devient le premier président de ce dernier, le Socialistische Partij qui deviendra plus tard le Socialistische Partij Anders (sp.a). Sa présidence est marquée par son refus dans les années 1980 de l'implantation des euromissiles américains en Belgique, et par la victoire du sp.a aux élections européennes de 1984[1]. Fonctions parlementaires[modifier | modifier le code] Karel van Miert est élu député européen en 1979, puis réélu en 1984. Entre 1985 et 1989, il est député de l'arrondissement Bruxelles-Hal-Vilvorde (BHV) au Parlement fédéral belge. Fonctions à la Commission européenne[modifier | modifier le code] Entre 1989 et 1992, Karel van Miert est commissaire européen chargé des transports, des consommateurs, des crédits et des investissements, au sein de la Commission Delors II. De 1993 à 1999, il est commissaire à la Concurrence, au sein de la Commission Delors III puis de la Commission Santer. Ce portefeuille essentiel lui vaut d'être surnommé « l'homme le plus puissant d'Europe[4] ». Il est remarqué dans ses fonctions pour son activisme et son indépendance. Les principaux dossiers dans lesquels il s'illustre sont[5] : - le sauvetage de la banque française Crédit Lyonnais ; - la fusion des géants allemands des médias Kirch (de) et Bertelsmann ; - le plan de fusion entre les constructeurs américains Boeing et McDonnell Douglas ; - les poursuites contre Microsoft pour abus de position dominante[6] ; - les droits de retransmission télévisuels des compétitions de Formule 1 ; - la restructuration industrielle des Länder de l'Est en Allemagne. - le refus d'octroyer une aide européenne à la modernisation de la ligne ferroviaire 162 reliant Bruxelles à Luxembourg, ce qui devait permettre une réduction du trajet total entre Bruxelles et Strasbourg. Fin de carrière[modifier | modifier le code] Après 1999, Karel Van Miert se retire de</w:t>
      </w:r>
    </w:p>
    <w:p>
      <w:r>
        <w:rPr>
          <w:b/>
          <w:color w:val="FF0000"/>
        </w:rPr>
        <w:t>id 206</w:t>
      </w:r>
    </w:p>
    <w:p>
      <w:r>
        <w:rPr>
          <w:b w:val="0"/>
        </w:rPr>
        <w:t>Commençons par le commencement ! La Ligne R peut s’avérer être complexe car desservie par différentes activités. Que vous soyez nouveau sur la ligne ou voyageur aguerri, je vous propose de découvrir ou (re) découvrir votre ligne. Il est parfois difficile de trouver l’information que l’on recherche. Pour vous faciliter la tâche nous mettons à disposition sur cette page tous les sujets utiles à la bonne compréhension de votre ligne. Du B.A.-BA aux travaux en passant par la gestion des circulations et des incidents, suivez le guide ! LES RÉSEAUX SOCIAUX LIGNE R - Interagir sereinement ici grâce à la charte &amp; proposez des idées de sujet ! LA GESTION DES INCIDENTS - chapitre 1 : l’alerte radio - chapitre 2 : l’accident de personne - chapitre 3 : le bagage abandonné - chapitre 4 : le signal d’alarme - chapitre 5 : la préparation tardive LA GESTION DES CIRCULATIONS - La gestion gestion automnale</w:t>
      </w:r>
    </w:p>
    <w:p>
      <w:r>
        <w:rPr>
          <w:b/>
          <w:color w:val="FF0000"/>
        </w:rPr>
        <w:t>id 207</w:t>
      </w:r>
    </w:p>
    <w:p>
      <w:r>
        <w:rPr>
          <w:b w:val="0"/>
        </w:rPr>
        <w:t>La nouvelle carte d’identité biométrique à puce de l’espace CEDEAO dont la confection sera lancée mardi prochain est différente de la carte d’identité numérisée utilisée au Sénégal depuis près de 10 ans, "en ce sens qu’elle permet aux populations d’acquérir d’autres avantages" a indiqué, vendredi à Kaolack, Cheikh Alioune Ndiaye. Selon le chef de la Division logistique et de la planification à la direction des opérations électorales du ministère de l’Intérieur et de la Sécurité publique, la nouvelle carte d’identité biométrique servira de carte de séjour, de passeport et "permettra aux populations de ces Etats membres de se mouvoir dans l’espace CEDEAO", de se faire identifier facilement. Au Sénégal, la nouvelle carte d’identité biométrique de la CEDEAO (communauté économique des Etats de l’Afrique de l’ouest) servira en même temps de carte d’électeur a rappelé Cheikh Alioune Ndiaye qui animait un point de presse au terme d’une réunion de partage et de sensibilisation sur la circulation de ce nouveau document administratif. ’’Cette décision, le Sénégal l’a prise en toute souveraineté pour alléger le système des fichiers multiples, les procédures et lutter contre les pertes fréquentes de ces pièces qui existent séparément en deux cartes", a expliqué M. Ndiaye, soulignant que "ce choix du Sénégal veut dire simplement que tout Sénégalais, qui n’a pas de carte d’identité biométrique à puce de l’espace CEDEAO, n’a pas de carte d’électeur et vis-versa". "C’est pourquoi on a choisi de profiter de cette opération d’introduction de la carte d’identité biométrique de la CEDEAO, pour faire en sorte que les cartes d’identité et d’électeur ne soient qu’un. C’est un moment ou les Sénégalais vont se ruer vers les commissions et nous allons en profiter", a-t-il ajouté. "Les commissions vont régler les données (lieux de vote, noms) électorales problématiques de certains citoyens en téléchargeant le fichier électoral, le fichier des détenteurs de la carte d’identité et le fichier de la carte électorale", a-t-il expliqué. Il a souligné que ces fichiers vont servir de support de travail aux commissions administratives qui seront logées dans les préfectures pour recevoir seulement les citoyens sénégalais qui veulent avoir une nouvelle carte CEDEAO ou des informations électorales à corriger. "Les autres citoyens, a-t-il poursuivi, qui n’ont pas de problèmes d’informations électorales ou ceux qui n’ont pas l’âge de 18 ans requis pour avoir des informations électorales vont se présenter auprès des centres d’instruction de carte d’identité des communes". M. Ndiaye a assuré que les nouvelles machines sont en place et qu’il reste qu’à installer les commissions, former et doter d’outils informatiques leurs membres. (Source : APS, 1er octobre 2016) 4 FAI (Orange, Arc Télécom, Waw Télécom et Africa Access)</w:t>
      </w:r>
    </w:p>
    <w:p>
      <w:r>
        <w:rPr>
          <w:b/>
          <w:color w:val="FF0000"/>
        </w:rPr>
        <w:t>id 208</w:t>
      </w:r>
    </w:p>
    <w:p>
      <w:r>
        <w:rPr>
          <w:b w:val="0"/>
        </w:rPr>
        <w:t>Cliquez sur la province ou le territoirepour une bonne dose d’inspiration Explorez les provinces et les territoiresC’est le point de rencontre entre le Pacifique et des villes animées, des forêts imposantes et des montagnes escarpées. Toucher pour explorer Des Rocheuses aux prairies, retrouvez tous les paysages caractéristiques de l’Ouest. Toucher pour explorer De la pêche, du canoë, de la faune et des paysages urbains variés de calibre mondial, le tout sous des cieux époustouflants. Toucher pour explorer Admirez les emblèmes culturels de Winnipeg ou partez à la rencontre des ours polaires et des merveilles du Nord. Toucher pour explorer Les villes débordant de vie dans le sud n’ont d’égal que le charme des Grands Lacs et du Nord. Toucher pour explorer Flânez dans les rues magiques de Montréal et de Québec, et découvrez les merveilles naturelles du Saint-Laurent et au-delà. Toucher pour explorer Admirez les plus hautes marées du monde, sillonnez de superbes routes panoramiques et laissez-vous charmer par une beauté toute naturelle. Toucher pour explorer Surfez et faites du kayak de mer toute l’année et découvrez les vignobles, les marchés ainsi que la célèbre île du Cap-Breton. Toucher pour explorer Découvrez de superbes plages de sable, des paysages verdoyants bucoliques et un mode de vie insulaire unique. Toucher pour explorer Une côte accidentée s’étendant sur 29 000 km et le parc national du Gros-Morne vous laisseront sans voix. Toucher pour explorer Explorez de grandioses parcs naturels au pays du soleil de minuit et découvrez la culture vivante des Premières Nations. Toucher pour explorer Admirez la magie des aurores boréales, explorez d’immenses parcs nationaux et faites vos plus belles prises en plein cœur du Nord. Toucher pour explorer Découvrez le vrai Nord et le mode de vie inuit tout en explorant de vastes étendues de terres encore à l'état sauvage. Toucher pour explorer</w:t>
      </w:r>
    </w:p>
    <w:p>
      <w:r>
        <w:rPr>
          <w:b/>
          <w:color w:val="FF0000"/>
        </w:rPr>
        <w:t>id 209</w:t>
      </w:r>
    </w:p>
    <w:p>
      <w:r>
        <w:rPr>
          <w:b w:val="0"/>
        </w:rPr>
        <w:t>Qu’est-ce qui a changé de manière visible et/ou sensible dans les régions d’Europe de l’ouest? J’insiste sur le visible et/ou sensible, ce qui parle aux gens. (Clic sur les images pour les agrandir). L’intensité Dans ce billet j’aborde les vagues de chaleur et canicules, et les sécheresses. Je choisis une période de 113 ans, ce qui permet un peu de recul et quelques statistiques. Je la fais débuter avec l’année 1906. Il y a eu plusieurs canicules ou vagues de chaleur exceptionnelles depuis environ 100 ans dans nos régions, advenant souvent en période de sécheresse prolongée, raison pour laquelle je les associe ici. Toutefois les durées des deux phénomènes sont très différentes et l’on peut avoir l’une sans l’autre. L’intensité d’une vague de chaleur tient à la hauteur des températures mesurées et à sa durée. Il est possible que si l’on avait eu les moyens de mesure actuels, il y a 100 ans et plus, certaines vagues de chaleur passées pourraient rivaliser avec 2003 ou 2019. C’est grâce à un maillage serré de stations météo placées aux bons endroits que le record français absolu a pu être signalé récemment. Les informations suivantes proviennent des archives de Météo-France, archivées sur le site de Météo-Paris. Allons-y pour la mise en bouche: 1906. Après un printemps très chaud, l’été fut étouffant: « août et septembre : grande sécheresse surtout sur la moitié sud - de très fortes chaleurs sont observées le 2 août avec un maximum de 39° à Bordeaux, 38° à Clermont et Angers, 37° à Lyon et 35° à Paris - d’autres chaleurs exceptionnelles se produisent début septembre. (…) octobre : exceptionnellement chaud - le 5 octobre, les températures sont partout comprises entre 25 et 30°. » Les monstres Ensuite mon top 4 du XXe siècle + 2003. D’abord, la canicule de 1911 (tableau 1), de sinistre mémoire. Un immense coup d’assommoir. Selon Wikipedia: « Cette vague de chaleur provoque un surplus de 40 000 décès, dont 29 000 dans la petite enfance. » Ensuite, deux tableaux récapitulatifs (tableaux 2 et 3). Un pour 1921: L’autre pour 1947, qui a connu trois épisodes extrêmes dans le même été – dont un massif: 1983 figure également parmi les plus intenses, en durée du moins avec 19 jours consécutifs de type caniculaire. Je rappelle par principe et sans m’étendre l’été fou de 2003, dont chacun se souvient je pense. Il reste la référence post-1947. Après ces cinq monstres (1911, 1921, 1947, 1983, 2003) voyons quelques autres phénomènes remarquables mais d’intensité ou de durée réduites. 17 août 1701 L’année 1929 vit aussi ses vagues de chaleur, dont une tardive: « Du 26 août au 12 septembre : nouvelle vague de chaleur, concernant cette fois-ci toute la France - le 31 août, il fait 35° à Paris et Valenciennes, 36° à Lille et 37° à Châteauroux - le 4 septembre, on atteint encore 34° à Beauvais, 35° en région parisienne, 38° à Angoulême. » 1976 pourrait aussi être dans mon top. Elle avait déshydraté l’Europe de l’ouest. La chaleur s’est ajoutée à une sécheresse exceptionnellement longue. « De fin juin à la mi-juillet, tous les records de chaleur sont battus. Il faut remonter jusqu'en 1921 pour trouver de semblables conditions climatiques. » D’autres vagues ou pics de chaleur sont documentés pour des époques plus anciennes, comme les 40° à Paris le 17 août 1701. Ou comme l’été 1793: « Les grandes chaleurs commencèrent à paris le 1er juillet ; à Montmorency, après le 4. Elles augmentèrent si rapidement, que la journée du 8 figure déjà parmi les époques de leur maximum. (…) Le maximum de la chaleur a donné 38°4 le 8 juillet à l’Observatoire royal de paris, et 40° le 16 du même</w:t>
      </w:r>
    </w:p>
    <w:p>
      <w:r>
        <w:rPr>
          <w:b/>
          <w:color w:val="FF0000"/>
        </w:rPr>
        <w:t>id 210</w:t>
      </w:r>
    </w:p>
    <w:p>
      <w:r>
        <w:rPr>
          <w:b w:val="0"/>
        </w:rPr>
        <w:t xml:space="preserve">|Je suis tombée follement amoureuse.| Bon je dois dire aussi, l'été, le soleil, la mer, tout ça...le coup de foudre total! Je descends à la plage de Bormes les mimosas pour changer un peu de la foule de Saint clair, et c'est là que je l'ai vu pour la première fois...je ne l'ai plus lâché des yeux. Faut dire aussi que j'avais pas les yeux dans la poche et que ce qui m'a frappé tout de suite chez lui..ben c'est son 'mât'. Mais alors un engin, mes aïeux !! Presque disproportionné par rapport au corps du bestiau ! Je l'ai trouvé tout de suite séduisant ! </w:t>
      </w:r>
    </w:p>
    <w:p>
      <w:r>
        <w:rPr>
          <w:b/>
          <w:color w:val="FF0000"/>
        </w:rPr>
        <w:t>id 211</w:t>
      </w:r>
    </w:p>
    <w:p>
      <w:r>
        <w:rPr>
          <w:b w:val="0"/>
        </w:rPr>
        <w:t>Date de sortie d'origine : 22 octobre 1969 Moyenne des commentaires client�: 4.5 �toiles sur 5 Voir tous les commentaires (58 commentaires client) 28 internautes sur 31 ont trouvé ce commentaire utile Des grands bluesmen noirs revisités avec maestria. Un an apr�s l'�lectrochoc provoqu� par leur 1er album, Led Zeppelin confirme tout le bien qu'on pensait d'eux en sortant un 2�me album aussi d�moniaque que le pr�c�dent. Ce 2�me opus du Dirigeable explore de nouveaux domaines d�j� esquiss�s dans le 1er mais d'une mani�re diff�rente comme le blues qui devient plus progressif, le c�t� psych�d�lique et m�me la ballade absente du 1er album. Le disque se classe N�1 des 2 c�t�s de l'Atlantique.L'inspiration blues (cr�dit�e ou non) est plus que jamais d'actualit� : � Whole Lotta Love � (You need Love de Willy Dixon), � The Lemon song � (Killing floor de Howlin' Wolf), � Bringing it on home � (Sony Boy Williamson via Willy Dixon).L'album d�marre sur � Whole lotta love �, un morceau dont le riff d�vastateur d'intro � la guitare va sceller � jamais la r�putation du groupe. Le passage central tr�s psych� est compl�tement d�lirant avec des effets divers sur fond de cymbales pour garder le tempo ! On se croirait pris au cœur d'un film d'�pouvante. Ce titre arrive � se hisser � la 4�me place des charts am�ricains. CCS, groupe instrumental anglais fond� par Alexis Korner en 1970, en a fait une version qui a servi de g�n�rique au c�l�bre � Top Of The Pops � pendant plusieurs ann�es.� Thank you � est une magnifique ballade o� Plant alterne un chant � la voix douce et nettement plus incisif dans le refrain sur un fond d'orgue en notes tenues qui nous plonge dans une atmosph�re mystique et magique.� Heartbreaker � est encore un morceau de bravoure d'inspiration blues qui d�bute avec de la grosse guitare sur un motif r�p�titif. Plant, comme d'habitude chante d'une voix puissante ; puis soudain tout s'arr�te pour laisser jouer la guitare solo seule � grand renforts d'effets rythmiques improvis�s et un son �norme ! �poustouflant !Lire la suite › 3 internautes sur 3 ont trouvé ce commentaire utile Le top avec l'un des trois ou quatre plus grand guitariste de rock. "Led Zep II" est pour moi le meilleur disque de la bande � Jimmy Page. Mis � part le hit et premier Hard Rock de l'histoire "Whole Lotta Love" (certains sp�cialistes disent qu'il s'agit de "You really got me" des Kinks), on trouve sur ce CD des morceaux absolument g�niaux (Ramble On - The Lemon Song ou encore Moby Dick et Bring It On Home). Evidemment tout le monde va me citer, "Led Zeppelin IV" avec les hits "Black Dog", "Rock And Roll" ou "Stairway To Heaven". Malgr� la grande qualit� de ce disque, je pr�f�re la simplicit� et le son brut de pomme du "Led Zep II". En tout cas, ce groupe incontournable dans l'histoire du rock restera avec quelques autres: "Deep purple", "Black Sabbath" ou "Alice Cooper" comme les pionniers du Hard Rock. Petite anecdote: je viens d'apprendre que Jimmy Page tenait la guitare sur "La poup�e qui fait non" de Polnareff. Inutile de vous dire que j'adore ce disque et que je le conseille. 6 internautes sur 7 ont trouvé ce commentaire utile Bombardement de riffs historiques Telle la gestation hybride d’une entit� n�e de la fusion de la foudre et d’un char d’assaut, LED ZEPPELIN II sort neuf mois apr�s le premier album du groupe �ponyme ! Autant le dire tout de suite, le climat est install�. D�butant par l’un des morceaux-cl�s de l’histoire du rock, l’incroyable WHOLE LOTTA LOVE (l'un des trois riffs fondateurs du hard rock), l’album renferme une �nergie inconcev</w:t>
      </w:r>
    </w:p>
    <w:p>
      <w:r>
        <w:rPr>
          <w:b/>
          <w:color w:val="FF0000"/>
        </w:rPr>
        <w:t>id 212</w:t>
      </w:r>
    </w:p>
    <w:p>
      <w:r>
        <w:rPr>
          <w:b w:val="0"/>
        </w:rPr>
        <w:t>S'il y a une chose que les films Toy Story nous ont apprise, c'est que les jouets n'attendent pas qu'un enfant rentre dans la pièce pour s'amuser. Au contraire, les figurines, les peluches et les poupées d'Andy sont continuellement à la recherche de moyens de se distraire. Dans Toy Story : Smash it, les voilà en train de s'inventer des histoires pour le simple plaisir de détruire des structures de cubes. C'est simple, mais ça marche. Avec Jetez-vous à l'Eau ! et Où est Perry ?, la branche mobile de Disney a prouvé qu'elle avait tout compris au jeu nomade. Pour accrocher le joueur, il faut un concept simple à comprendre et facile à prendre en main, des niveaux courts et une petite dose de réflexion pour flatter l'ego. Ces différents ingrédients sont à nouveau réunis dans la dernière production du studio, s'intéressant cette fois à l'univers de Toy Story. Bien moins original que ne pouvait l'être celui de Jetez-vous à l'Eau !, le gameplay de Toy Stroy : Smash it renvoie immédiatement à celui de Angry Birds, voire à celui de Boom Blox sur Wii, puisqu'il est question de viser juste pour détruire des structures instables et faire chuter les ennemis qui s'y sont installés. Les jouets s'amusent entre eux Le changement de lieu n'est évidemment que théorique puisque dans les faits, on ne quitte pas la chambre d'Andy. Seuls des bouts de carton en guise de décors permettent de poser l'ambiance. Le jeu, lui, reste le même quel que soient l'environnement et le niveau, et il consiste à lancer des ballons sur les cubes pour faire chuter les aliens qui servent d'ennemis tout au long de la partie. Buzz l'éclair à la rescousse ! On ne dirige que Buzz l'Eclair dans ce jeu. C'est à lui que revient l'honneur de viser et de lancer les balles, les ballons de baudruche, les missiles ou les cadeaux explosifs sur les tas de cubes face à lui. Au lieu de doser la puissance comme dans Angry Birds, nous sommes ici au contrôle d'un vrai viseur permettant de savoir précisément où atterrira notre projectile et il suffit de déplacer son doigt pour décider de l'endroit où frapper. Il est évident que la précision offerte facilite grandement notre affaire par rapport au jeu des oiseaux dans lequel il faut généralement aussi compter sur la chance pour abattre ses cibles. Toy Story : Smash it est donc assez facile mais il n'oublie pas la petite dose de réflexion mentionnée plus haut, celle qui oblige à réfléchir un peu pour terminer chaque niveau dans les meilleurs conditions. Des étoiles plein les yeux Puisque Buzz peut se déplacer de droite à gauche, l'angle d'attaque a aussi son importance. De même que la structure du bloc visé : les cubes de verre se brisent, les cubes en métal sont plus lourds, et ainsi de suite. Sans révolutionner le genre, Toy Story : Smash it montre un aspect un peu plus stratégique que beaucoup de ses concurrents, ce qui parvient à le différencier un tout petit peu de la masse. Sa réalisation soignée et le charisme des personnages sont également de sérieux atouts qui donnent un charme indéniable à cette nouvelle production Disney. Grâce à une visée précise et la possibilité de choisir son angle de lancer, Toy Story : Smash it laisse peu de place à la chance et parvient donc à se différencier du modèle Angry Birds. L'esprit bon enfant que dégage l'univers permet aussi de rentrer facilement dans cette production sans prétention, mais finalement très attachante. On attend des mises à jour pour ajouter plus de niveaux et éventuellement introduire un peu de difficulté.</w:t>
      </w:r>
    </w:p>
    <w:p>
      <w:r>
        <w:rPr>
          <w:b/>
          <w:color w:val="FF0000"/>
        </w:rPr>
        <w:t>id 213</w:t>
      </w:r>
    </w:p>
    <w:p>
      <w:r>
        <w:rPr>
          <w:b w:val="0"/>
        </w:rPr>
        <w:t>STREETSTYLE. Mix d'imprimés et sacs trapèze à la Fashion Week de New York Comme chaque saison, journalistes, stylistes et blogueurs rivalisent de style pour se faire photographier aux abords des défilés. Tour d'horizon des meilleurs looks. 1. Sézane lance sa première ligne denim 100 % éco-responsable 2. Vanessa Seward x La Redoute : une deuxième collection pour les beaux jours 3. Mad Lords lance les "Mad Bangles", une collection de joncs très symbolique 4. Virgil Abloh et les frères Bouroullec, le mariage de la mode et du design 1 / 32 Tendance incontournable: le mix d'imprimés. Les pois ne sont pas laissés sur le carreau, le Liberty caresse le léopard et les plus fous motifs psychédéliques se mèlent aux arabesques baroques. 2 / 32 Caroline Issa, la rédactrice en chef de Tank Magazine, ose associer les rayures zébrées et les fleurs de l'imprimé Liberty. 3 / 32 Un jabot à pois sur un costume Prada quadrillé, il fallait oser. 4 / 32 On aime le contraste entre ce sweat bigarré et cette jupe plissée. 5 / 32 La plupart des invités arboraient un sac trapèze. En cuir noir ou de couleur vive, porté à la saignée du bras, il permet d'enchaîner une journée de défilés, avec sa capacité de stockage non négligeable. 6 / 32 Pièce maîtresse, le modèle Céline: noir... 7 / 32 ... gris... 8 / 32 ... ou bleu. 9 / 32 En perles, à grosses pierres, en faux col ou en plastron, le gros collier est le it-accessoire qui marche à tous les cou(ps)! Ici la styliste russe Miroslava Duma porte une parure ornée de cabochons verts. 10 / 32 Sweat Kenzo brodé d'une tête de tigre, collier ethnique et mini-short tie &amp; die: la mannequin russe Elena Perminova fait un sans faute. 11 / 32 Pantalon J. Crew rouge et t-shirt American Apparel, Leandra Medine, auteure du blog The Man Repeller, nous fait passer le message. 12 / 32 Ces lunettes Miu Miu feraient presque de l'ombre à ce collier en corail. 13 / 32 Trois rangées de pierres vertes et ce débardeur gris prend du galon. 14 / 32 Même Anna Wintour, la rédactrice en chef de Vogue US, succombe. 15 / 32 Les magazines de mode lui avaient tourné les talons depuis quelques années, mais l'escarpin à bout pointu fait son grand retour en 2012: nude avec un pantalon tailleur blanc et une marinière... 16 / 32 ... noirs avec un pantalon imprimé étoiles et une chemise fluide... 17 / 32 ... jaunes avec une robe d'inspiration fifties... 18 / 32 ... ou en velours bordeaux avec une robe en dentelle blanche. 19 / 32 Uniforme de base durant la période de défilés, le total look noir, ici sur la Française Virginie Mouzat, journaliste mode du Figaro. 20 / 32 En noir de la tête aux pieds, cette mannequin adopte un style gothique faisant ressortir sa peau diaphane et sa chevelure rousse. 21 / 32 Les boots à bouts ouverts, idéales pour montrer un peu de peau sans en faire trop. 22 / 32 Les manchettes dorées se retrouvent sur de nombreux poignets: un bracelet-noeud réveille une jupe en chambray American Apparel... 23 / 32 ... et un bracelet Alhambra de Van Cleef &amp; Arpels twiste une pochette à fleurs. 24 / 32 D'autres préfèrent les montres masculines bling-bling... 25 / 32 ... portées avec des superpositions de bracelets gris-gris. 26 / 32 La journaliste de mode italienne Anna Dello Russo est une campagne publicitaire ambulante pour sa collection d'accessoires créés en collaboration avec H&amp;M, ici un bracelet-ser</w:t>
      </w:r>
    </w:p>
    <w:p>
      <w:r>
        <w:rPr>
          <w:b/>
          <w:color w:val="FF0000"/>
        </w:rPr>
        <w:t>id 214</w:t>
      </w:r>
    </w:p>
    <w:p>
      <w:r>
        <w:rPr>
          <w:b w:val="0"/>
        </w:rPr>
        <w:t>Le Japon retire ses troupes du plateau du Golan 11/12/2012 Les médias nippons ont fait état de la décision du gouvernement japonais de retirer ses forces de maintien de la paix de l’ONU des hauteurs du plateau du Golan à la frontière entre Israël et la Syrie. Cette décision est liée à la préoccupation du Japon par la détérioration de la situation sécuritaire en Syrie. Le Japon possède actuellement de 47 militaires déployés à la frontière israélo-syrienne dans le cadre de la force onusienne d'observation (UNDOF) depuis 1974. Farid Merrad</w:t>
      </w:r>
    </w:p>
    <w:p>
      <w:r>
        <w:rPr>
          <w:b/>
          <w:color w:val="FF0000"/>
        </w:rPr>
        <w:t>id 215</w:t>
      </w:r>
    </w:p>
    <w:p>
      <w:r>
        <w:rPr>
          <w:b w:val="0"/>
        </w:rPr>
        <w:t>Les conditions du renforcement de la veille sanitaire et du contrôle de la sécurité sanitaire des produits destinés à l'homme en France M. Claude HURIET, Sénateur Commission des Affaires sociales -Rapport d'information 196 - 1996 / 1997 Table des matières - COMPOSITION DE LA MISSION D'INFORMATION - PREMIÈRE PARTIE - I. LES RÉFORMES DU DÉBUT DES ANNÉES 1990 : CRÉATION DE NOUVELLES INSTITUTIONS CHARGÉES DE LA SÉCURITÉ SANITAIRE POUR CERTAINS BIENS MÉDICAUX - A. UN PRINCIPE D'AUTONOMIE ET DE RESPONSABILITÉ - B. UN PRINCIPE DE SPÉCIALITÉ - C. UN PRINCIPE DE SUFFISANCE DES MOYENS FINANCIERS ET HUMAINS - D. DES RÉFORMES QUI PRÉSENTENT NÉANMOINS UN DÉFAUT IMPORTANT : UN SYSTÈME DE CONTRÔLE TROP VERTICAL - II. LA SÉCURITÉ SANITAIRE DU MÉDICAMENT A USAGE HUMAIN : LE BILAN ET LES PERSPECTIVES SONT SATISFAISANTS - III. MALGRÉ LES EFFORTS ACCOMPLIS, LA RÉFORME ENTREPRISE POUR LE SANG ET LES GREFFES EST INACHEVÉE - A. LE DISPOSITIF APPLICABLE AUX PRODUITS SANGUINS LABILES - B. LE DISPOSITIF APPLICABLE AUX GREFFES D'ORGANES, DE TISSUS ET CELLULES - C. UNE SÉCURITÉ SANITAIRE RENFORCÉE, MAIS UNE RÉFORME INACHEVÉE - 1. Les décrets d'application de la loi du 29 juillet 1994 ne sont pas encore tous publiés - 2. L'hémovigilance et surtout la biovigilance ne sont pas encore bien rodées - a) L'hémovigilance : un dispositif très récent - b) La biovigilance : un dispositif à construire - 3. Une réforme inachevée sur le plan des principes : la séparation des contrôleurs et des gestionnaires n'est pas toujours effective - IV. LA RÉGLEMENTATION D'ORIGINE COMMUNAUTAIRE CONCERNANT LES DISPOSITIFS MÉDICAUX N'EST PAS ASSEZ STRICTE - A. LA LÉGISLATION FRANÇAISE ANTÉRIEURE À L'ENTRÉE EN VIGUEUR DES DIRECTIVES - B. LA NOUVELLE LÉGISLATION D'ORIGINE COMMUNAUTAIRE : DES PROGRÈS, MAIS QUI NE PERMETTENT PAS DE GARANTIR LA SÉCURITÉ SANITAIRE - 1. Les fabricants ne sont pas soumis à une procédure d'autorisation - 2. Les exigences requises pour l'attribution du marquage CE dans les différents pays européens risquent d'être hétérogènes - 3. Le marquage CE n'exige pas véritablement une évaluation du rapport bénéfice/risque - 4. Le système de matério-vigilance est très récent et imparfait. - V. UNE RÉGLEMENTATION OU DES CONTRÔLES INSUFFISANTS POUR DE NOMBREUX AUTRES BIENS DE SANTÉ OU PRODUITS FRONTIÈRES - 1. Substances et préparations utilisées en assistance médicale à la procréation, milieux de culture - 2. Plantes médicinales ou à prétention thérapeutique - 3. Produits diététiques destinés à l'alimentation de patients atteints de maladies métaboliques, en particulier les mélanges d'acides aminés et les émulsions lipidiques - 4. Compléments nutritionnels - 5. Lentilles de contact colorées - 6. Cosmétologie - 7. Xénogreffes - VI. LES CONDITIONS DE LA SÉCURITÉ SANITAIRE DES PRODUITS ALIMENTAIRES NE SONT PAS RÉUNIES - A. LA CONNAISSANCE DES RISQUES LIÉS À L'ALIMENTATION EST TRÈS IMPARFAITE - B. LES PROCÉDURES APPLICABLES À L'ALIMENTATION NE SONT PAS SATISFAISANTES AU REGARD DES PRINCIPES QUI DOIVENT GUIDER TOUTE POLITIQUE DE SÉCURITÉ SANITAIRE - 1. La réglementation applicable aux produits alimentaires</w:t>
      </w:r>
    </w:p>
    <w:p>
      <w:r>
        <w:rPr>
          <w:b/>
          <w:color w:val="FF0000"/>
        </w:rPr>
        <w:t>id 216</w:t>
      </w:r>
    </w:p>
    <w:p>
      <w:r>
        <w:rPr>
          <w:b w:val="0"/>
        </w:rPr>
        <w:t>DOMA Silencieux DOMA DIRECT III sortie carbone : Les echappements DOMA pour quads sportifs sont reconnut mondialement en matière de rendement de puissance. Beacoup plus de Couple à bas et mi régime, et plus de puissance à tous regimes. Le Silencieux DOMA DIRECT III est trés résistante. Le silencieux DOMA DIRECT III utilise la technologie DIRECT III du tube d'absorbtion à diamétres progressifs pour encore plus de couple et moins de bruit ! Niveau sonore constaté : 94db / 96db ( données DOMA ) Limite de responsabilités du contrôle du niveau sonore : les valeurs de décibels annoncées sur notre catalogue sont celles que le constructeur lui-même nous à fournie, à ce titre, TONNYCAT Racing ne pourra être tenu responsable de tous problèmes d'excès de bruit lors du passage au sonomètre, par rapport à cette valeur annoncée, lors du contrôle technique ou tous problèmes liés à l'homologation même de la méthode utilisée pour récupérer cette valeur de bruit en décibel. Attention : dernières pièces disponibles ! Comment fait on pour remplacer la laine ? On est obligé de faire sauter les rivets à chaque fois ??? Gauth le 22/03/2019 bonjour , oui il faut enlever les rivets d un coté ou de l autre du silencieux pour ouvrir le silencieux . merci pour votre intérêt TONNYCAT le 22/03/2019 49,00 €</w:t>
      </w:r>
    </w:p>
    <w:p>
      <w:r>
        <w:rPr>
          <w:b/>
          <w:color w:val="FF0000"/>
        </w:rPr>
        <w:t>id 217</w:t>
      </w:r>
    </w:p>
    <w:p>
      <w:r>
        <w:rPr>
          <w:b w:val="0"/>
        </w:rPr>
        <w:t>Le manager négociateur Préparer, conduire et conclure efficacement une négociation en situation de management La notion de négociation est liée de façon indéfectible à l’exercice du management. En effet, le bon manager est avant tout un bon négociateur, dont l’objectif est d’obtenir des accords, dans toutes les situations de relations interpersonnelles, qu’elles soient normales, dégradées ou conflictuelles. Pour motiver, convaincre, obtenir l’adhésion de ses collaborateurs ou faire agir, il est désormais indispensable de se doter de compétences spécifiques de négociation. C’est précisément l’objet de cette formation. En 2 jours, vous apprendrez à intégrer la notion de négociation dans vos actes de management et vos relations de travail ou personnelles, à travers une optique « gagnant-gagnant ». Vous découvrirez des techniques qui vous permettent de développer vos qualités de négociateur : anticipation, stratégie d’approche et d’ouverture de la négociation, registres relationnels… Objectifs - Intégrer la notion de négociation "gagnant-gagnant" dans ses relations interpersonnelles. - S'approprier les clefs et le processus d'une négociation réussie. - Préparer une négociation dans une logique d'anticipation. - Adopter les bons registres relationnels dans la conduite des différentes phases de la négociation. - Gérer des situations difficiles et inciter l'interlocuteur à la décision. Programme Intégrer la notion de négociation "gagnant-gagnant" - Définir les processus de vente et de négociation - Comprendre les similitudes et les différences entre la vente et la négociation - Clarifier une définition concrète et positive de la négociation S'approprier les clefs et le processus d'une négociation réussie - Intégrer les 5 règles d'or d'une négociation - Clarifier les étapes d'une négociation - Développer une méthodologie dans la conduite d'une négociation - Éviter les erreurs majeures dans la conduite d'une négociation Préparer une négociation avec anticipation - S'approprier les composantes d'une préparation efficace - Intégrer les 2 leviers de la préparation d'une négociation - Se préparer mentalement à une négociation - Identifier les points à clarifier pour être à l'aise dans la future négociation - Préparer la stratégie d'approche et d'ouverture de la négociation Conduire une négociation avec assertivité et accueil - Se mettre dans les bonnes dispositions mentales - Conduire la négociation de façon structurée - Argumenter de façon percutante - Écouter et accueillir les arguments de l'autre partie - Gérer efficacement les objections et les points de blocages - Alterner de façon pertinente l'accueil et l'assertivité - Négocier de façon pertinente des points précis - Inciter l'autre partie à conclure la négociation - Adopter les bons registres face à des situations difficiles Les plus Les plus - Une formation animée par un formateur coach certifié - La possibilité de travailler sur ses propres cas de négociation tout au long de la formation - La formation, au delà des techniques et méthodes, constitue, pour le participant, un parcours de développement personnel dans sa façon d'appréhender et de vivre diverses situations de négociation - Option post-formation : Un coaching personnalisé - Dans votre Espace Web : support et ressources pédagogiques, documents administratifs, questionnaire de satisfaction à chaud et à froid LearnEval, évaluation des acquis de la formation et réponses à vos questions post-formation Évaluation de la formation Chacune des sessions de formation interentreprises bénéficie d'une évaluation complète à chaud et à froid réalisée avec la solution LearnEval. Afficher les résultats 2019. Moyens pédagogiques, techniques et d'encadrement Un questionnaire sur les attentes des participants est adressé 15 jours avant le début de la formation. Les méthodes pédagogiques incluent des apports théoriques et pratiques, un travail sur des cas concrets et des exemples d'application. Un support pédagogique est remis à chaque participant, et un accès personnel en ligne permet d’accéder à des e-ressources à l'issue de la formation. Nos consultants sont sélectionnés pour leur expertise métier, leurs compétences pédagogiques et leurs</w:t>
      </w:r>
    </w:p>
    <w:p>
      <w:r>
        <w:rPr>
          <w:b/>
          <w:color w:val="FF0000"/>
        </w:rPr>
        <w:t>id 218</w:t>
      </w:r>
    </w:p>
    <w:p>
      <w:r>
        <w:rPr>
          <w:b w:val="0"/>
        </w:rPr>
        <w:t>L’une de mes premières tâches lorsque je me suis joint au CIMT en mars dernier a été de faire le point sur les efforts considérables déployés au cours de la dernière décennie pour cerner les lacunes de l’information sur le marché du travail (IMT) au Canada. Dans le cadre de cette évaluation, dont il est question dans notre premier numéro de Perspectives de l’IMT, il était important de garder quelques éléments à l’esprit : - Les besoins d’IMT ont évolué en même temps que les politiques, les programmes et le paysage économique en général. - La façon dont l’information est recherchée et consommée par les particuliers et les organisations a également radicalement changé. Évaluer les lacunes dans le contexte actuel Ayant travaillé dans ce domaine depuis quelques années, je savais que nous ne partions pas de zéro et j’étais consciente des défis auxquels le système d’IMT du Canada faisait face. En fait, nous tous, au CIMT, reconnaissons que la création de ce nouvel organisme sans but lucratif a été motivée par un appel à l’action lancé par un large éventail d’intervenants pour améliorer l’IMT partout au Canada. Et nous sommes tous enthousiastes à l’idée de faire partie de la solution. Cerner les lacunes persistantes Nous avons examiné un certain nombre de rapports publiés au cours des dernières années, mais nous avons aussi rencontré et discuté avec nos partenaires des gouvernements fédéral, provinciaux et territoriaux ainsi qu’avec notre Groupe consultatif pancanadien des intervenantset notre Comité d’experts en information sur le marché du travail. Ce faisant, nous avons recensé quatre principales lacunes persistantes, toujours d’actualité : - Information insuffisamment adaptée aux besoins des utilisateurs : L’IMT n’est pas facilement accessible aux Canadiens et aux Canadiennes et est rarement présentée sous une forme qui se prête à la prise de décisions. - Données granulaires locales manquantes : Le manque de données suffisamment locales et granulaires a toujours été identifié comme une lacune pour aider les Canadiens et les Canadiennes à prendre des décisions. - Confusion concernant l’inadéquation entre le travail et les compétences : Les employeurs et les décideurs réclament depuis longtemps une IMT qui donne un aperçu des compétences, en plus des professions. Ce manque de compréhension contribue à créer un fossé entre la capacité des employeurs à trouver des personnes possédant les compétences appropriées et celle des particuliers à savoir dans quelles compétences et formations investir. Ce fossé est encore accentué par les changements radicaux dans le milieu de travail, comme l’évolution démographique et les nouvelles technologies. - Perspectives limitées sur les résultats des Canadiens et des Canadiennes sur le marché du travail : Il y a un manque d’information opportune et comparable sur la façon dont les Canadiens et les Canadiennes — y compris les personnes aux études, les jeunes et les groupes sous-représentés — réussissent sur le marché du travail. Pour aller de l’avant, le CIMT travaillera avec ses intervenants pour évaluer les approches potentielles et développer des solutions pour combler ces lacunes en matière d’information sur le marché du travail, notamment en clarifiant les rôles respectifs de chaque intervenant et de ceux du CIMT. Où pouvez-vous en apprendre davantage? Chacune de ces lacunes est analysée plus en détail dans notre premier numéro de Perspectives de l’IMT, une nouvelle publication signature du CIMT, où nous approfondirons un éventail de questions relatives à l’information sur le marché du travail. Dans le présent numéro, en plus d’évaluer les lacunes et les progrès réalisés à ce jour dans des domaines clés, nous soulignons également l’importance de travailler en collaboration et de partager les mises à jour concernant les initiatives d’IMT à venir dans l’ensemble du Canada. Nous sommes très fiers de partager avec vous le premier numéro de notre série Perspectives de l’IMT. Emna Braham est économiste principale au CIMT. Elle travaille actuellement à évaluer l’état de l’information sur le marché du travail au Canada et mène des recherches prospectives en collaboration avec les intervenants. em</w:t>
      </w:r>
    </w:p>
    <w:p>
      <w:r>
        <w:rPr>
          <w:b/>
          <w:color w:val="FF0000"/>
        </w:rPr>
        <w:t>id 219</w:t>
      </w:r>
    </w:p>
    <w:p>
      <w:r>
        <w:rPr>
          <w:b w:val="0"/>
        </w:rPr>
        <w:t>L’illustration date des années 20. Sûrement courante en son temps, elle est profondément choquante de nos jours. C’est d’ailleurs sa probable banalité à l’époque qui est rétrospectivement le plus insupportable. Pourtant, fait-on vraiment mieux aujourd’hui ? Il s’agit d’un jeu pédagogique d’il y a un siècle pour appendre les tables de multiplication. Le jeu lui-même (un petit dispositif lumineux qui donne la réponse à un calcul que l’on peut choisir aléatoirement) a moins d’importance que l’illustration portée sur sa boîte. On y voit un enseignant aux yeux sévères, règle en main prête à s’abattre, fixer du regard un enfant en larmes, aux oreilles d’âne, coupable d’avoir donné une mauvaise réponse à un calcul élémentaire. Cette illustration est la négation absolue de l’idée que l’on se fait aujourd’hui de l’enseignement. La bienveillance, la patience, l’humanité sont autant de qualités totalement absentes de l’image. Dans cette salle de classe, tout n’est que tristesse, humiliation et violence (la règle n’a à l’époque que trop servi à frapper de jeunes doigts pour les punir de mauvaises notes ou de mauvais comportements). Un élément subtilement abject de cette illustration est que l’enfant y est représenté comme ontologiquement cancre. Il ne porte pas un bonnet d’âne qu’il aurait la joie d’ôter une fois la bonne réponse enfin trouvée. Non : ses oreilles d’ânes font partie intégrante de son corps. Il sera toujours cet être méprisable incapable d’accomplir correctement la tâche qui lui est assignée. Devant ce dessin, mon premier réflexe a été de me réjouir en songeant combien nous avions progressé depuis un siècle. Plus personne n’utiliserait une symbolique aussi négative pour vendre un jouet pédagogique. On montrerait au contraire un élève recevant des félicitations pour avoir répondu correctement. Si l’illustrateur avait voulu montrer aussi la possibilité de l’échec, il aurait usé de légèreté, tâché de suggérer que rien n’est irréparable ou dramatique. Par exemple, on imagine facilement un grand Duduche aux traits outrés, au fond de la classe près du radiateur, se mordant les doigts tout en faisant un rictus mi-navré mi-goguenard devant une feuille où il aurait écrit que 2 plus 2 font 6. Et ce serait une bonne chose. On ne peut que se féliciter que cette façon de voir l’enseignement ait définitivement été remisée au grenier. En passant : celui qui vous le dit est un ancien élève de ce qui fut peut-être l’une des dernières écoles communales qui gardait encore l’esprit de l’enseignement à l’ancienne. J’ai un respect et une reconnaissance éternelle pour mon défunt maître qui m’a tant appris, mais l’honnêteté intellectuelle me commande de ne pas oublier que, si merveilleusement compétent qu’il fût, et si doux et bienveillant qu’il savait être, lui aussi avait une règle dont il se servait parfois pour taper sur les doigts des mauvais élèves — si j’avais été du nombre, mon unique souvenir de doigts serrés attendant le châtiment eût à l’évidence été pluriel. Après avoir donné cette petite tape satisfaite sur l’épaule de notre société actuelle, j’ai alors remarqué sur l’image ce petit globe terrestre posé sur le bureau de l’instituteur. À l’époque simple allusion à l’enseignement de la géographie, il n’est pas difficile d’en faire un pont jeté entre les années 20 et notre époque. Car si nul professeur n’a plus le droit d’exercer sur ses élèves un châtiment corporel, les châtiments moraux se sont en revanche généralisés, et concernent de façon indifférenciée les bons et les mauvais élèves. De plus en plus violents, ceux-ci consistent à faire de nos enfants des responsables de la planète, des coupables eux aussi ontologiques à l’instar de l’enfant des années 20 aux</w:t>
      </w:r>
    </w:p>
    <w:p>
      <w:r>
        <w:rPr>
          <w:b/>
          <w:color w:val="FF0000"/>
        </w:rPr>
        <w:t>id 220</w:t>
      </w:r>
    </w:p>
    <w:p>
      <w:r>
        <w:rPr>
          <w:b w:val="0"/>
        </w:rPr>
        <w:t>Zimmer sort un splendide clip vidéo pour Mayans Le petit prodige électro de Roche Musique sort un clip dingue en image de synthèse pour Mayans, son nouveau single. On a adoré. Zimmer a dévoilé Mayans, superbe clip en animation qui porte un titre qui nous hypnotise complètement. A découvrir avant le premier album prévu en septembre. Zimmer est un des plus talentueux djs du collectif Roche Musique (avec Kartell, FKJ, Darius et Cézaire...) Des clips comme ça, on aimerait en découvrir tous les jours ! Zimmer nous livre avec “Mayans”, un premier single au rythme implacable assorti d’une incroyable vidéo futuriste dont le style semble puiser dans le meilleur de l’animation de Science Fiction : on se met alors à penser à des films d’anticipations cultes tels Blade Runner ou 2001 L'odyssée de l'Espace. Zimmer dévoile donc le titre Mayans, titre hypnotique porté par des voix aériennes. On peut découvrir le titre grâce à un clip en animation réalisé par Claire Pallissier du studio H5. Le clip de Mayans pour écouter Zimmer : Depuis qu’il travaille sur son nouvel album à venir pour le début d’année 2019, Zimmer a aussi eu l’idée de mettre en place un live intuitif et épuré à l’image de ses compositions.Seul sur scène, il se livrera à une performance qui continuera d’enfoncer le spectateur dans sa dimension.</w:t>
      </w:r>
    </w:p>
    <w:p>
      <w:r>
        <w:rPr>
          <w:b/>
          <w:color w:val="FF0000"/>
        </w:rPr>
        <w:t>id 221</w:t>
      </w:r>
    </w:p>
    <w:p>
      <w:r>
        <w:rPr>
          <w:b w:val="0"/>
        </w:rPr>
        <w:t>Le magazine d'inspiration Les actualités de l’entreprise Créasol : décoration, conseils et astuces du pro du revêtement de sol. Spécialiste de vos travaux de décoration, en neuf ou en rénovation, l’entreprise de revêtements de sol intervient en Alsace dans le Haut-Rhin et dans le Territoire de Belfort pour la fourniture et la pose de tous vos sols. Vos sols sont désormais une partie intégrante de votre décoration intérieure en ce sens où ils donnent le ton au design d’ensemble. Pour réussir la pose de vos sols, faites confiance à Créasol, une entreprise basée à Mulhouse dans le Haut-Rhin qui intervient jusqu'à Belfort. Lire la suite › Longtemps reléguée au rang de simple aménagement décoratif sur une surface réduite, la moquette est aujourd’hui devenue un revêtement de choix pour une décoration réussie. Il faut cependant bien prendre en compte certains aspects durant le choix de votre moquette. Lire la suite › Apparu en France depuis quelques années, le home staging est une pratique commerciale de plus en plus appréciée par les professionnels. Ils y voient un très bon moyen de vendre rapidement un bien et surtout d’entretenir une relation particulière avec leurs clients. Lire la suite › Sur le Haut-Rhin et le Territoire de Belfort votre professionnel de la peinture pour vos plafonds</w:t>
      </w:r>
    </w:p>
    <w:p>
      <w:r>
        <w:rPr>
          <w:b/>
          <w:color w:val="FF0000"/>
        </w:rPr>
        <w:t>id 222</w:t>
      </w:r>
    </w:p>
    <w:p>
      <w:r>
        <w:rPr>
          <w:b w:val="0"/>
        </w:rPr>
        <w:t>5 Meilleurs hôtels à Woodhall Spa sur TripAdvisor - Prix et avis pour les hébergements à Woodhall Spa, Angleterre Rien que pour vous L'option « Rien que pour vous » vous permet de consulter tous les hôtels qui correspondent à vos critères de style et à vos besoins. Rien à voir avec les recherches d'hôtels traditionnelles. Dites-nous simplement ce que vous aimez et nous nous occuperons du reste. Pour cela, vous avez plusieurs options : Écrivez un avis pour partager toutes vos expériences de voyages : les meilleures, comme les pires Connectez-vous avec Facebook pour voir où vos amis sont allés Planifiez vos vacances, cela nous aidera à tout savoir sur vos hôtels et destinations préférés Nous utiliserons toutes ces informations pour mieux cerner votre idée du voyage parfait et vous aider à trouver l'hôtel qui vous correspond à 100 %. Rien que pour vous par TripAdvisor vous recommande des hôtels qui conviennent à vos besoins.</w:t>
      </w:r>
    </w:p>
    <w:p>
      <w:r>
        <w:rPr>
          <w:b/>
          <w:color w:val="FF0000"/>
        </w:rPr>
        <w:t>id 223</w:t>
      </w:r>
    </w:p>
    <w:p>
      <w:r>
        <w:rPr>
          <w:b w:val="0"/>
        </w:rPr>
        <w:t>Acquaviva (Saint-Marin) Acquaviva est l’une des neuf communes (ou castelli) de la République de Saint-Marin. Elle comptait 2 096 habitants au Sommaire - 1 Géographie - 1.1 Situation - 1.2 Localités - 1.3 Communes limitrophes - 2 Toponymie - 3 Histoire - 4 Politique et administration - 5 Économie - 6 Culture et patrimoine - 7 Sports - 8 Jumelage Géographie[modifier | modifier le code] Situation[modifier | modifier le code] Acquaviva s'étend sur un territoire de 4,86 km2 à l'extrémité nord-ouest de la République. Il est limité à l'ouest par le cours de la rivière San Marino qui marque à cet endroit la frontière avec l'Italie. Localités[modifier | modifier le code] Acquaviva est la localité principale, dominée par le castrum médiéval de Monte Cerreto, aménagé en « parc naturel », cependant que Gualdicciolo constitue le centre commercial et industriel de la commune. Les autres localités sont Molino Nuovo, située au sud, en direction de Chiesanuova, i Gessi, hameau qui surplombe le torrent de San Marino, La Serra et Poggiaccio au nord, près de la frontière. Communes limitrophes[modifier | modifier le code] Toponymie[modifier | modifier le code] Le nom du castello provient d’une importante source d’eau jaillissant au pied du Montecerreto, une colline recouverte par une forêt de pins. Histoire[modifier | modifier le code] Selon la légende, c’est dans la grotte de la Baldesserona que Marin aurait trouvé refuge. En 885, le Montecerreto est le lieu où est rédigé le Placito Feretrano, le plus ancien document de Saint-Marin qui narre la controverse entre l'évêque de Rimini et l'abbé d'un monastère au sujet de la possession de diverses localités entre les deux institutions religieuses. Politique et administration[modifier | modifier le code] Depuis 2013, Acquaviva est dirigée par Lucia Tamagnini, avec le titre de capitaine de castello. Économie[modifier | modifier le code] Gualdicciolo comprend une importante zone industrielle et commerciale avec de nombreux restaurants, des discothèques, des commerces artisanaux, étirée le long de la rivière et la frontière italienne. Culture et patrimoine[modifier | modifier le code] - L'église Saint-André remonte au haut Moyen Âge mais a fait l'objet de remaniements au cours des siècles. Sports[modifier | modifier le code] Acquaviva abrite une des pistes de moto-cross les plus réputées du monde ainsi qu'un terrain de sport. Jumelage[modifier | modifier le code] Froges (Isère, France) depuis 1984 - Portail de Saint-Marin - Castello de Saint-Marin</w:t>
      </w:r>
    </w:p>
    <w:p>
      <w:r>
        <w:rPr>
          <w:b/>
          <w:color w:val="FF0000"/>
        </w:rPr>
        <w:t>id 224</w:t>
      </w:r>
    </w:p>
    <w:p>
      <w:r>
        <w:rPr>
          <w:b w:val="0"/>
        </w:rPr>
        <w:t>205 chemin de Rédy 71500 Louhans « Suite aux annonces gouvernementales, les piscines sont fermées au public jusqu'à nouvel ordre. Ces dispositions sont susceptibles d'être adaptées en fonction de l'évolution de la situation. Appelez le numéro affiché ci-dessus pour obtenir plus d’information. » Le centre nautique Aquabresse a ouvert ses portes fin juin 2014, à Louhans. La piscine couverte de la Saône-et-Loire est équipée d'un bassin sportif de 25 mètres, d'un bassin ludique pour la détente et d'une pataugeoire. L'eau de la piscine est traitée à l'ozone. De nombreuses activités aquatiques y sont organisées : cours de natation, jardin aquatique, séances d'aquagym, etc. Le centre nautique est accessible au public du lundi au dimanche. Horaires d'ouverture de la piscine Aquabresse à Louhans Période scolaire : Lundi et jeudi : 12h - 13h45 et 16h30 - 19h Mardi : 12h - 13h45 et 16h30 - 20h Mercredi : 12h - 13h45 et 15h - 19h Vendredi : 12h - 13h45 et 16h30 - 21h Samedi : 10h - 13h et 15h - 18h30 Dimanche : 9h - 13h Vacances de la Toussaint : Lundi, mercredi et jeudi : 10h30 - 13h45 et 15h - 19h Mardi et vendredi : 10h30 - 13h45 et 15h - 20h Samedi : 10h - 13h et 15h - 18h30 Dimanche : 9h - 13h Vacances de Noël : Lundi et jeudi : 10h30 - 13h45 et 15h - 19h Mardi et dimanche : 9h - 13h Mercredi : Fermé Vendredi : 10h30 - 13h45 et 15h - 20h Samedi : 10h - 13h et 15h - 18h30 Jours fériés : 1er Janvier, 1er Mai, 8 Mai, Jeudi de l'Ascension, Lundi de Pentecôte, Toussaint, 11 Novembre et Noël : Fermé 14 Juillet et 15 Août : 10h - 18h En période scolaire : fermeture du petit bassin entre 12h15 et 13h les mardi, mercredi et vendredi et fermeture du petit bassin à 11h45 le samedi. En période de vacances scolaires : fermeture du petit bassin entre 12h15 et 13h le mercredi. 205 chemin de Rédy 71500 Louhans Suite aux dernières annonces gouvernementales, l'établissement est fermé jusqu'à nouvel ordre. 205 chemin de Rédy 71500 Louhans « Suite aux annonces gouvernementales, les piscines sont fermées au public jusqu'à nouvel ordre. Ces dispositions sont susceptibles d'être adaptées en fonction de l'évolution de la situation. Appelez le numéro affiché ci-dessus pour obtenir plus d’information. » Ouvert depuis 2014, le centre nautique Aquabresse est accessible tous les jours, à des horaires variés. La piscine de Louhans est composée d'un bassin sportif, d'un bassin ludique et d'une pataugeoire pour les plus petits. Des leçons de natation, des séances d'aquagym et des séances de jardin aquatique y sont proposées. Le centre nautique Aquabresse est équipé de plusieurs bassins pour les sportifs et les familles. Les nageurs peuvent profiter d'un bassin sportif de 25 mètres avec 5 lignes d'eau et d'une profondeur allant de 1,30 à 2 mètres. Ce bassin est chauffé à 28,5 °C. Les maîtres-nageurs proposent du matériel de natation comme des planches, pull buoy, etc. Pour les familles, la piscine de Louhans propose une pataugeoire de 25 m² équipée et d'une profondeur de 0,25 m. Le centre nautique dispose également d'un bassin ludique de 150 m² destiné à la détente. Celui-ci est équipé de trois alcôves massantes et d'un col de cygne. Dans le hall d'accueil, les nageurs peuvent retrouver un distributeur en cas d'oubli : lunettes, bonnets de bain, maillots de bain... En</w:t>
      </w:r>
    </w:p>
    <w:p>
      <w:r>
        <w:rPr>
          <w:b/>
          <w:color w:val="FF0000"/>
        </w:rPr>
        <w:t>id 225</w:t>
      </w:r>
    </w:p>
    <w:p>
      <w:r>
        <w:rPr>
          <w:b w:val="0"/>
        </w:rPr>
        <w:t>La zombie-thérapie Benoît Lacroix (Agence Science-Presse) – Un virus mutant se propage chez les humains, transformant ceux-ci en zombies avides de chair fraîche. Possible réalité ou mauvais scénario d’un film d’horreur de série B? «En matière de phénomènes paranormaux, on ne peut rien exclure ni rien prouver. Par définition, ces phénomènes sont non reproductibles, ce qui les exclut du domaine de la science», déclare Régis Olry, anatomiste à l’Université du Québec à Trois-Rivières, spécialiste de la plastination et passionné des phénomènes diaboliques. «C’est comme la possession diabolique. Elle existe, puisque des malades se prennent réellement pour le diable. Seulement, il est impossible d’en déterminer la cause.» Enterré vivant Le professeur d’anatomie soutient qu’il y a deux concepts derrière les zombies. Le premier est celui, populaire, du cadavre qui reprend vie. «C’est l’aspect folklorique de la question.» Le second est celui des inhumations prématurées, réalité beaucoup plus concrète et terrifiante. «La peur d’être enterré vivant ne date pas d’hier. En effet, au cours des 18e et 19e siècles, une réelle phobie des inhumations prématurées a fait rage dans toute l’Europe.» Il explique que les signes médicolégaux de la mort n’étaient alors pas encore bien établis et qu’un débat était nécessaire pour régler la question et rassurer la population. Ainsi, divers moyens étaient utilisés afin d’éviter les erreurs de diagnostic de mort. Par exemple, les obitoires étaient des chambres mortuaires d’attente, où l’on déposait les corps des personnes soupçonnées d’être mortes, avant de les enterrer. Une petite clochette était fixée au poignet des morts, en cas de résurrection! Bien que beaucoup moins probable de nos jours, l’inhumation prématurée est encore possible. Le chercheur rappelle d’ailleurs que pendant la guerre du Vietnam, des marques d’ongles ont été retrouvées dans le couvercle de certains cercueils, après leur rapatriement. La fin de l’espèce humaine Et que dire des films de zombies, comme le classique «La nuit des morts vivants», ou le plus récent «Resident Evil»? Ces films révèlent deux images principales, explique Martine Roberge, professeure d’ethnologie à l’Université Laval. Celle de l’intégrité du corps, représentée par l’état de décomposition des zombies. Et celle de l’identité collective de l’espèce humaine, menacée par le régime alimentaire des zombies, exclusivement constitué de chair humaine. «Il s’agit ni plus ni moins d’une mise en scène de l’Apocalypse ou de l’autodestruction de l’espèce humaine.» Malgré la banalité du scénario des films de zombies, ceux-ci demeurent pourtant très populaires. La mort fascine et répugne à la fois, constate Martine Roberge. «De tout temps, l’humain exprime deux grandes peurs: celle de la mort et celle des morts.» Régis Olry note que Freud parlait de la mort comme de l’inconnu absolu. Et l’inconnu fait peur, c’est connu! Quant au cadavre, «c’est le refuge idéal de la monstruosité», rappelle la chercheuse. Un cadavre qui recouvre la vie, un zombie, est donc le pire des monstres. Mais pourrait-il y avoir une fonction thérapeutique aux films de zombies? C’est ce qu’elle croit. «De la même manière qu’Aristote disait du théâtre qu’il purge les passions, on peut probablement prêter une certaine fonction thérapeutique aux films d’horreur.» Ce billet, ainsi que toutes les archives du magazine Reflet de Société sont publiés pour vous être offert gracieusement. Pour nous permettre de continuer la publication des textes ainsi que notre intervention auprès des jeunes, dans la mesure où vous en êtes capable, nous vous suggérons de faire un don de 25 sous par article que vous lisez et que vous avez apprécié. Merci de votre soutien. PUBLIC</w:t>
      </w:r>
    </w:p>
    <w:p>
      <w:r>
        <w:rPr>
          <w:b/>
          <w:color w:val="FF0000"/>
        </w:rPr>
        <w:t>id 226</w:t>
      </w:r>
    </w:p>
    <w:p>
      <w:r>
        <w:rPr>
          <w:b w:val="0"/>
        </w:rPr>
        <w:t>NEW YORK, April 30, 2011 /PRNewswire/ -- L'Empire State Building (ESB), l'immeuble à bureaux le plus célèbre du monde, célébrera sont 80e anniversaire le dimanche 1er mai 2011. Surplombant le Centre-ville de Manhattan du haut de ses 1 454 pieds, l'ESB constitue l'une des attractions touristiques les plus reconnues et appréciées. L'immeuble a franchi de nombreux tournants au cours des 80 dernières années, et aujourd'hui il se dresse fièrement tel un symbole du 21e siècle. Anthony E. Malkin, de la Empire State Building Company, a déclaré : &lt;&lt; En cet anniversaire crucial, l'Empire State Building célèbre ses 80 années d'existence en tant que symbole international d'innovation et d'ingéniosité. &gt;&gt; Tout en ajoutant : &lt;&lt; Grâce à un projet primé de rénovation et de modernisation, l'immeuble de bureaux propose une expérience inégalée autant à ses occupants qu'aux millions de personnes qui visitent ses observatoires chaque année. &gt;&gt; L'Empire State Building : au fil des années -- Janvier 2011 : l'ESB devient le plus grand acheteur commercial        d'énergie renouvelable à 100 % de la ville de New York. -- Décembre 2010 : l'ESB lance le site http://www.esbnyc.com nouvellement        conçu afin de fournir un accès numérique mondial instantané, de même         que de nouvelles voies de communication par médias sociaux grâce à la        création des pages Facebook et Twitter de l'ESB. -- Juillet 2010 : une exposition multimédia interactive sur le         développement durable est présentée au Centre des visiteurs situé au         2e étage afin d'informer ces derniers au sujet du programme         d'efficacité énergétique de l'ESB. -- Avril 2009 : en compagnie du président Bill Clinton et du maire New         York Michael Bloomberg, l'ESB présente les détails d'un réaménagement         sans précédent visant à réduire les émissions carbone de l'immeuble de         plus de 38 pour cent tout en créant un procédé pouvant être reproduit         lors du réaménagement des structures commerciales existantes à travers         le monde entier. Cela permettra de réaliser des économies estimées à         4,4 millions $ par années en coûts énergétiques.        http://www.esbsustainability.com. -- 2009 : est complété le programme &lt;&lt; Empire State ReBuilding &gt;&gt; de        550 millions $ visant à rénover, à réinventer et à moderniser le         célèbre monument en restaurant sa grandeur Art déco de 1931 et en y         apportant des améliorations à la fine pointe de sorte à bonifier         l'expérience des occupants et des visiteurs. -- Février 1994 : la première édition de l'événement Mariage de la saint-        valentin a lieu. Jusqu'à aujourd'hui, plus de 230 couples se sont        officiellement mariés à l'ESB dans le cadre de ce programme annuel. -- Mai 1981 : La New York City Landmarks Preservation Commission déclare        l'ESB monument patrimonial. -- Février 1978 : la première course d'ascension de l'ESB a lieu. Lors de        cet événement annuel, des centaines d'athlètes de partout dans le         monde s'affrontent en gravissant les 1 576 marches qui mènent jusqu'à        l'observatoire du 86e étage. -- 1966 : les ascenseurs rapides opérés manuellement sur les 80 premiers        étages de l'immeuble sont remplacés par des ascenseurs automatiques. -- Juin 1951 : WNBT devient la première station médiatique à diffuser        régulièrement depuis la nouvelle tour de transmission au sommet de         l'ESB. -- 1er May 1931 : le président Herbert Hoover appuie sur un bouton à        Washington, D.C. pour inaugurer l'ouverture officielle de l'ESB. -- Mars 1930 : la construction de l'immeuble commence. La structure         s'élève à un rythme de 4 étages et demi par semaine et est achevée en        un temps record de 410 jours. Qu'il s'agisse des prouesses d'ingénierie déployées pour sa construction, des innombrables allusions à l'édifice dans la culture populaire, de sa tour de lumières ou de ses nombreux visiteurs célèbres, une multitude de faits intéressants se rattachent à l'immeuble depuis 1931. -- La construction</w:t>
      </w:r>
    </w:p>
    <w:p>
      <w:r>
        <w:rPr>
          <w:b/>
          <w:color w:val="FF0000"/>
        </w:rPr>
        <w:t>id 227</w:t>
      </w:r>
    </w:p>
    <w:p>
      <w:r>
        <w:rPr>
          <w:b w:val="0"/>
        </w:rPr>
        <w:t>Si votre recherche comporte plus d'un mot, saisissez-les en les séparant par un "+". Exemples : Choeur+du+Nord ou Jehan+Bertran+de+Balanda Exemples : Choeur+du+Nord ou Jehan+Bertran+de+Balanda 16 H 25 • CHANTILLY • QIPCO PRIX DU JOCKEY CLUB Gr1 - 3ans - 2.100m Ils sont quinze au départ du QIPCO Prix du Jockey Club (Gr1). Soit quatorze à défier le grand favori, Persian King (Kingman), lauréat de The Emirates Poule d’Essai des Poulains (Gr1). Il aura les éléments contre lui : le 14 dans les stalles, avec une piste roulante qui ne va pas forcément aider les attentistes. Ce n’est pas gagné d’avance. Cela ne l’est jamais. Et il y a des concurrents aux dents longues… Défilé. 1 • ZARKALLANI Invincible Spirit &amp; Zarkava, par Zamindar Propriétaire/Éleveur : S. A. l’Aga Khan Entraîneur : Alain de Royer Dupré Jockey : Christophe Soumillon Corde : 9 - Valeur : 44,5 C’est la surprise de ce QIPCO Prix du Jockey Club (Gr1). Zarkallani (Invincible Spirit) va courir ce Gr1 une semaine seulement après avoir remporté son maiden pour sa troisième sortie. Cela ne ressemble guère à son entraîneur, Alain de Royer Dupré, donc il faut certainement y voir un signe. Zarkallani, lors de sa récente victoire à ParisLongchamp, a montré qu’il avait de la qualité et une belle accélération. Mais, précédemment, il avait aussi montré qu’il était perdu au milieu des autres chevaux, un peu effrayé. Ce dimanche, il lui faudra gérer un peloton fourni, un défilé… Beaucoup d’inconnues pour un poulain immature. On imagine que Christophe Soumillon va le reprendre et lui demander de faire la ligne droite, en venant en dehors des autres comme lors de son récent succès à ParisLongchamp. À lui d’essayer de faire mieux que son frère Zarak (Dubawi), deuxième du Jockey Club d’Almanzor (Wootton Bassett). Difficile à situer. 2 • MOTAMARRIS Le Havre &amp; Thamarat, par Anabaa Propriétaire : Hamdan Al Maktoum Éleveur : Shadwell Estate Co. Ltd Entraîneur : Freddy Head Jockey : Aurélien Lemaitre Corde : 4 - Valeur : 46 Trois sorties, trois victoires. Motamarris (Le Havre) a toujours fait ce qu’on lui demandait : maiden, Classe 2, Classe 1… Il vient de se promener sur le parcours de ce QIPCO Prix du Jockey Club dans le Prix du Mont Pagnotte (Classe 1). Nous n’avons rien appris de plus sur lui dans cette épreuve, où ils n’étaient que trois au départ. C’est un premier essai au niveau Groupe, après trois faciles victoires, acquises en attendant ou en menant. La question est donc juste de savoir s’il a bien le niveau d’une telle épreuve. Réponse ce dimanche. 3 • MOHAWK Galileo &amp; Empowering, par Encosta de Lago Propriétaires : Derrick Smith, Mme John Magnier &amp; Michael Tabor Éleveur : Wisperview Trading Ltd Entraîneur : Aidan O’Brien Jockey : Donnacha O’Brien Corde : 15 - Valeur : 49,5 L’un des trois atouts d’Aidan O’Brien au départ. Gagnant des Juddmonte Royal Lodge Stakes (Gr2) à 2ans, il ne fait pas partie des meilleurs 3ans de Ballydoyle. Mohawk (Galileo) court à une semaine, puisqu’il a participé aux 2.000 Guinées d’Irlande (Gr1), où il a pris la huitième place. Auparavant, il avait tenté sa chance à Chester dans les Dee Stakes (L), sur 2.100m</w:t>
      </w:r>
    </w:p>
    <w:p>
      <w:r>
        <w:rPr>
          <w:b/>
          <w:color w:val="FF0000"/>
        </w:rPr>
        <w:t>id 228</w:t>
      </w:r>
    </w:p>
    <w:p>
      <w:r>
        <w:rPr>
          <w:b w:val="0"/>
        </w:rPr>
        <w:t>Galaxy Cinemas Medicine Hat FERMETURE DE NOS CINÉMAS: D’après les directives des autorités de santé publique (récentes directives gouvernementales et dangers croissants de la propagation du virus dans la communauté), nous fermons temporairement nos cinémas dès ce soir, et ce, jusqu’au 2 avril 2020. Les réservations seront annulées et leur remboursement intégral est en cours, et sera effectué selon votre mode de paiement initial. Nous vous remercions de votre compréhension et espérons vous accueillir à nouveau bientôt. Billet d’entrée Le prix des billets varie selon la séance pour toutes les sorties de films inhabituelles, les programmations spéciales et Événements Cineplex. Le prix réel sera noté à la billetterie. La billetterie du cinéma ouvre environ 30 minutes avant la première représentation annoncée. *Les laissez-passer peuvent ne pas être acceptés pour certains films et événements. Le cas échéant, vous ne pouvez pas échanger un laissez-passer contre un billet d’entrée, mais vous pouvez utiliser une carte-cadeau, un billet Super soirée ou un coupon Une entrée. Ce ne sont pas tous les films qui sont disponibles avec le système de sous-titrage ou de vidéodescription. Veuillez consulter l’horaire des représentations pour connaître les services disponibles. Disponibilité des billets L’horaire mis à jour des films à l’affiche pour la semaine à venir (du vendredi au jeudi) est disponible pour les achats de billets en ligne le mercredi matin. La billetterie du cinéma ouvre environ 30 minutes avant la première représentation annoncée et fermera environ 15 minutes après la dernière représentation annoncée.</w:t>
      </w:r>
    </w:p>
    <w:p>
      <w:r>
        <w:rPr>
          <w:b/>
          <w:color w:val="FF0000"/>
        </w:rPr>
        <w:t>id 229</w:t>
      </w:r>
    </w:p>
    <w:p>
      <w:r>
        <w:rPr>
          <w:b w:val="0"/>
        </w:rPr>
        <w:t>Thomas Gruner – Entretiens avec Alice Miller sur l’enfance et la politique (octobre 2004) La folie individuelle - Introduction - La destructivité - Le sadisme - La folie individuelle - Conséquences pour toutes les sociétés - Conclusion Vous venez de dire que Hitler était obsédé par l’idée de vivre dans un monde “libéré des Juifs”. C’était sa folie personnelle, mais beaucoup de gens la partageaient. Cela me paraît très important si l’on veut pouvoir expliquer la fonction de bouc émissaire non seulement de la population juive, mais de n’importe quel groupe dans d’autres systèmes. Dans “C’est pour ton bien”, vous avez décrit la façon dont un individu en vient à l’idée folle que les Juifs font le malheur d’une nation. Mais il semblerait que les sociétés continuent à avoir besoin de boucs émissaires, qu’elles en produisent toujours de nouveaux. Post écrit que dans des Etats d’Europe de l’Est comme la République tchèque, par exemple, la haine envers les Tziganes et les Roms s’accroît depuis qu’il n’y a presque plus de Juifs. Il attire l’attention sur le fait qu’en Pologne, l’antisémitisme prend des formes franchement grotesques, puisque ce pays n’a lui non plus pratiquement plus de Juifs. Pourtant, on continue à les rendre responsables des problèmes de la société. Ce serait encore le cas même s’il n’y avait réellement plus une seule personne d’origine juive en Pologne. C’est pourquoi je parle ici de folie, et cette folie peut se retourner contre n’importe quel groupe selon les circonstances. Aux Etats-Unis, dans les années 1950, on se sentait cerné par les communistes, alors même qu’il n’existait aucun danger que le pays soit totalement infiltré par le communisme. Quand la folie d’un individu s’allie à celle des autres, quand elles commencent à coïncider, cela donne facilement naissance à une hystérie collective. La structure paranoïde qui s’est développée pendant l’enfance a besoin de se raccrocher à quelque chose, sauf si la personne parvient à comprendre l’origine de cette structure et, à partir de là, travaille à la dissoudre peu à peu. Lorsqu’un être humain parvient à ressentir à quel point il a eu peur de ses parents dans sa petite enfance, il ne trouve plus nécessaire de craindre des minorités ou les étrangers. Le besoin de stigmatiser des minorités sociales comme étrangères et de les persécuter disparaît. L’individu qui prend enfin conscience de l’absurdité des persécutions subies de la part de ses parents devient capable de déceler en lui-même une folie identique et de la neutraliser progressivement. Ce n’est peut-être pas possible absolument dans tous les cas, mais, le plus souvent, cette façon de faire pourrait fonctionner. Beaucoup de gens comprendraient alors à quel point leurs parents, de leur côté, avaient peur de l’enfant qu’ils étaient alors, de sa vitalité, des besoins qu’il exprimait, besoins à l’origine tout à fait vitaux. Ils s’apercevraient qu’ils ont eux-mêmes été littéralement poussés à la folie par cette peur irrationnelle que leurs parents éprouvaient à cause de leur propre enfance. J’ai l’impression qu’il doit être possible de découvrir une folie personnelle chez n’importe quel dictateur. Il est clair que le fascisme et sa variante allemande, le nazisme, étaient des idéologies qui ne visaient pas à libérer, mais à exercer un pouvoir et à opprimer. Le communisme sous ses différentes formes s’est présenté comme venant libérer les pauvres et les opprimés. Il y avait à cela des motifs bien réels. Mais ensuite, on en revient toujours au sadisme. Dans la Chine de Mao Tsé-Toung, les intellectuels et les gens instruits, et plus particulièrement les jeunes, justement, ont été envoyés de force à la campagne pour travailler la terre pendant des années. D’innombrables vies ont été ainsi gâchées. J’aimerais citer ici une déclaration de Mao Tsé-Toung faite devant un journaliste dans les années 1930 : “Quan</w:t>
      </w:r>
    </w:p>
    <w:p>
      <w:r>
        <w:rPr>
          <w:b/>
          <w:color w:val="FF0000"/>
        </w:rPr>
        <w:t>id 230</w:t>
      </w:r>
    </w:p>
    <w:p>
      <w:r>
        <w:rPr>
          <w:b w:val="0"/>
        </w:rPr>
        <w:t>Combinaison matériel dans la version 3M, – Le climat réfléchi autour de ce jeu, – L’extrême pureté des règles et leur esthétisme, – La construction progressive d’une combinaison exacte, sans résidu de jeton, – Le nombre important de cartes et de fiches de conversion offrant une multitude de variétés, – La condition de fin de partie offrant de jolies possibilités pour gêner ses adversaires, – Le départage des ex-aequos en faveur de celui qui a optimisé ses combinaisons. directe entre les joueurs, – La relative froideur calculatoire du jeu, – Le risque que l’un des joueurs soit capable de calculer systématiquement à 3 ou 4 tours. impression) de la boîte (50 Ko) Critique générale Le voici le voilà enfin, le fameux jeu Bazaar que je rêvais depuis un certain temps de faire rentrer dans ma ludothèque, dans sa version 3M sinon rien. Il est là, devant moi, tout beau, resplendissant dans sa jaquette marron et j’avoue éprouver un drôle de sentiment au moment de le passer sur le grill… Alors qu’en est-il de ce jeu de Sid Sackson, qui, après Twixt de Randolph dans la même collection, pourrait bien rentrer dans mon top jeux favoris ? Clairement, ce jeu est un jeu sérieux, voire très sérieux. Il faut être capable de convertir des jetons à bon escient, contre d’autres jetons, afin de réaliser des combinaisons de 5 jetons, de manière aussi précise que possible. En effet, parmi les 4 combinaisons proposées, il faut essayer d’en réaliser une avant ses adversaires, en minimisant le nombre de jetons résiduels. Le nombre de points marqués est inversement proportionnel au nombre de jetons inutilisés par le joueur. Par exemple, si vous réalisez une combinaison Rouge, Rouge, Vert, Vert, Jaune, avec trois jetons résiduels, vous marquerez 1 point, mais si vous y parvenez avec aucun jeton résiduel vous marquerez 5 points. L’écart est non négligeable et il vaut souvent mieux attendre que de réaliser combinaison sur cobinaison sans se soucier des jetons restants. Pourquoi ? Tout simplement parce que Sid Sackson a eu la géniale idée de départager les ex-aequos en fonction du nombre de combinaisons réalisées au total : celui qui en fait le moins l’emporte. Simple, mais efficace, et en fait, pas si simple… Le jeu tourne à merveille et les conditions de fin de partie sont savoureuses : lorsque deux piles de combinaisons sur les quatre sont épuisées, le jeu s’arrête immédiatement. Or, il y a 5 combinaisons par pile, ce qui est à la fois peu et beaucoup. Peu si les joueurs sont nombreux et ne se prennent pas trop la tête pour optimiser leurs gains, mais c’est beaucoup si les joueurs sont de savants calculateurs. Dans les deux cas, le joueur qui opte pour l’autre solution a toutes les chances de sortir vainqueur du jeu, mais ce n’est pas tout : lorsque l’une des deux piles est épuisée, il faut être prêt pour clôturer la partie et cela demande une vraie stratégie de jeu. On pourrait même s’amuser à penser qu’il ne fait pas bon épuiser la première des deux piles, surtout lorsque le nombre de joueurs est compris entre 4 et 6… Redoutablement concçu, Bazaar ne déçoit pas. On réfléchit assez rarement de manière aussi intensive sur un jeu de combinaisons. Mais là, c’est soit on accepte cette forme de prise de tête, soit on perd à tous les coups, sans forcément s’amuser. Ben oui, le jeu nécessite tellement qu’on se focalise sur ses propres échanges que l’on en oublie presque de surveiller les autres. L’interaction n’est pas phénoménale, loin de là, et ce peut être l’un des seuls vrais reproches que l’on pourrait formuler envers ce jeu. Cependant, si le mot Interaction englobe la notion d’étude de ce que les autres veulent faire, alors Bazaar est très interactif : vous ne pouvez pas ignorer le joueur qui risque de réaliser avant vous la combinaison que vous escomptiez faire. Pour la bonne et simple raison que vous auriez du stock</w:t>
      </w:r>
    </w:p>
    <w:p>
      <w:r>
        <w:rPr>
          <w:b/>
          <w:color w:val="FF0000"/>
        </w:rPr>
        <w:t>id 231</w:t>
      </w:r>
    </w:p>
    <w:p>
      <w:r>
        <w:rPr>
          <w:b w:val="0"/>
        </w:rPr>
        <w:t>Non, je ne vais pas vous parler de BibTeX mais bien de votre gestion de bibliothèques de livres, revues et Comics/BD (Marvel ou DC, voire le Marsupilami ou vos Gaston et autres Thorgal). J'imagine que vous l'avez informatisée, tout comme votre liste ToDo ;-) J'utilise gcstar qui est àmha un très bon gestionnaire de collection sous Linux, a une version sous Android permettant facilement de vérifier ce que j'ai déjà lorsque je farfouille dans divers magasins à la recherche d'occas' (oui, j'achète peu souvent en neuf, préférant Gibert Joseph de Versailles et Paris ou Happy Cash, vu que Game Cash et Errances ont fermé à Saint-Brieuc :/)*. J'ai des besoins classiques pour gérer mes collections de livres : savoir combien j'en ai, dans quels styles, de quels auteurs, quelles séries (de Anne Rice et ses séries des vampires ou Mayfair, Asimov entre robots et Fondation, Pierre Bordage un français très prolifique et autres auteurs comme Silverberg avec Majipoor…). Cela me sert surtout quand je vais chiner chez les bouquinistes : j'ai une liste de ce que j'ai déjà (plus ou moins à jour) et de ce qui me manque (souvent incomplète, découvrant quelques trésors auxquels je ne m'attendais pas, quasiment à chaque fois que je pars en expédition). Concrètement, je gère mes livres sur mon portable, via gcstar puis j'exporte une vue en HTML (auteur + titre) et je peux même lire le fichier complet grâce à un viewer sur mon mobile sous Android. Je peux aussi prendre mon eee-pc que je n'hésite pas à sortir, tellement c'est pratique (et avec un écran un peu plus grand que le smartphone). Quand je reviens chez moi, généralement avec une dizaine voire une vingtaine de bouquins, je prends un peu de temps pour décoller les différentes étiquettes, puis scanner les codes barre afin d'intégrer les nouveaux bouquins. Et c'est là que le bât blesse. Je n'ai pas de douchette (autre nom du lecteur de code barre) et utilise donc mon smartphone pour reconnaître les  codes EAN (lorsqu'il y en a un) afin de saisir plus rapidement les livres. En outre, ma collection a plus de 760 livres, ce qui commence à être lent à consulter sur le mobile via le gcstar viewer (et j'en ai plutôt de l'ordre de 1300, n'ayant pas resaisi certains auteurs dont j'avais scanné toute ma collection sous Alexandria, qui n'est plus vraiment maintenu :/).- resaisie du code-barres^Wnuméro ISBN à la main, directement dans gcstar sur mon portable (mon ordinateur, pas le téléphone, pour ceux qui suivent)- scan des codes-barres via mon mobile puis intégration de la liste dans gcstar via import csv (et vérification des différents livres ensuite pour intégration)- utilisation de l'application de gcstar permettant de scanner le code barre et de l'envoyer dans gcstar, avec plus ou moins de succès, jusqu'à maintenant J'ai par ailleurs fait quelques recherches sur la reconnaissance de codes-barres. Concernant gcstar, je rencontre quelques limites, notamment la visualisation sur mobile (application un peu lente à charger la liste, pas de vue auteur/titre ni vraiment de recherche/tri), les approximations de récupération des champs sur divers sites entre DVDfr, amazon, alapage… (faut dire, à l'approche de Noël, bien souvent la mise en forme HTML change et ils n'ont qu'à fournir une API stable de recherche/exploitation des résultats… ce qui pérenniserait les greffons de gcstar, weboob rencontrant le même souci pour d'autres sites, d'ailleurs) ; mais, je reviens toujours à gcstar, d'autant que l'ajout de l'application sur android pour visualiser mes collections (livres, livres à acheter, DVD) me plaît bien, ainsi que l'ajout de la possibilité de scanner les codes-barres pour intégration directe. Puis, j'ai découvert BookCatalo</w:t>
      </w:r>
    </w:p>
    <w:p>
      <w:r>
        <w:rPr>
          <w:b/>
          <w:color w:val="FF0000"/>
        </w:rPr>
        <w:t>id 232</w:t>
      </w:r>
    </w:p>
    <w:p>
      <w:r>
        <w:rPr>
          <w:b w:val="0"/>
        </w:rPr>
        <w:t>Un doudou unique, qui rendra aimable tous les bébés qui le mâchouilleront ! Conçu spécialement pour les petites mains, les fanes de carotte sont fabriquées de sorte à éveiller le sens du touché avec son matelassage léger, idéal pour catapulter, mâchouiller, etc. Conforme aux normes CE – convient dès la naissance fabrication entièrement artisanale, respectant l'environnement et les hommes. Dimensions : Environ 37cm (carotte et fanes comprises) Matière : Pour la carotte : Lin naturel Moka Pour les fanes de carotte : Gaze de coton Gris anthracite</w:t>
      </w:r>
    </w:p>
    <w:p>
      <w:r>
        <w:rPr>
          <w:b/>
          <w:color w:val="FF0000"/>
        </w:rPr>
        <w:t>id 233</w:t>
      </w:r>
    </w:p>
    <w:p>
      <w:r>
        <w:rPr>
          <w:b w:val="0"/>
        </w:rPr>
        <w:t>1941 - Le Comité d’Organisation de la Chaussure du Cantal et la distribution des chaussures nationales Au niveau national est créé par décret du 29 octobre 1940 le Comité général d’organisation du Cuir, dont dépend le Comité Chaussures qui prend la main sur l’ensemble de la production et de la marchandise. Un mois plus tard, la vente libre de chaussures en cuir est interdite. La fabrication de chaussures à tiges montantes, telles que les bottes ou bottines, est également défendue. Au mois de janvier 1941, une circulaire du préfet Coldefy adressée aux maires cantaliens leur explique les nouvelles mesures de rationnement des civils : ceux-ci devront remplir une déclaration mentionnant le nombre et le type de chaussures qu’ils possèdent, ainsi que leur état. Pour inciter les Français à réaliser cette démarche, une copie de la déclaration remplie par le chef de l’Etat français lui-même, Philippe Pétain, est diffusée. Elle a été conservée parmi les archives de la commune de Saint-Saturnin. Désormais, les personnes souhaitant acheter des chaussures devront en adresser la demande écrite à leur maire, qui réunira une commission ad hoc désignée par le préfet afin de décider quels sont les besoins prioritaires et qui pourra disposer de bons d’achat. Les personnes prioritaires sont les enfants de plus de 6 ans qui ne peuvent réutiliser les chaussures de leurs aînés, et les « travailleurs dont la profession exige d’une manière habituelle de longues marches, comme par exemple, les facteurs ruraux ». Sont exclus ceux qui possèdent déjà deux paires en bon état ou réparables. Le préfet insiste également sur la nécessite de préconiser aux populations agricoles « le retour aux usages anciens », autrement dit de privilégier les sabots et galoches, qui ne requièrent que peu ou pas de cuir. Face aux difficultés que subit le marché, une nouvelle mesure est prise courant 1941 : la confection de chaussures nationales. Ce système avait déjà été mis en place lors de la Première Guerre mondiale. Il s’agit de rationaliser la production en fabriquant des modèles standardisés, peu nombreux, économes en matière première et vendus à des prix abordables. Le 11 juin 1941, le maire de Saint-Saturnin reçoit une circulaire du Comité d’Organisation de la Chaussure du Cantal lui présentant les conditions de distribution de ces chaussures nationales. Celles-ci seront réparties chez un nombre réduit de commerçants, le contingent affecté au Cantal étant peu nombreux. Ces commerçants n’ont pas été sélectionnés au hasard, loin de là : presque tous sont désignés comme légionnaires ou amis de la Légion française des combattants, formation ayant absorbé les associations d’anciens combattants et apportant son soutien au Régime de Vichy. D’autres sont distingués pour avoir contribué à « l’effort de guerre », comme Eugénie Lavialle à Salers, veuve de guerre ayant un fils prisonnier en Allemagne. Chaque commerçant disposera d’un assortiment complet, toutes tailles et tous modèles, et pourra vendre ces souliers aux prix fixés par l’Etat uniquement aux personnes disposant des bons spéciaux « chaussures nationales » distribués par le maire. Malgré cette apparente profusion de l’offre, il est probable que certains modèles et certaines tailles étaient plus demandés que d’autres, et que les besoins de tous les Cantaliens n’ont pu être comblés. On s’étonne par ailleurs que la liste des prix ne mentionne pas de chaussures pour femmes… Les chaussures étaient pourtant un produit de première nécessité pour tous puisque les déplacements se faisaient alors à pied voire à vélo, les voitures étant réquisitionnées. D’autres produits ont également été rationnés et leur distribution encadrée par un système de cartes et de tickets : l’alimentation dès septembre 1940, mais aussi le textile, le charbon et le tabac. La fin de la guerre ne signifiera pas la fin des pénuries, loin de là : ces cartes de rationnement sont restées en usage jusqu’en 1949. Archives communales déposées de Saint-Saturnin, en cours de classement Pour aller plus loin : Antelme Sandy, 1940-1944,</w:t>
      </w:r>
    </w:p>
    <w:p>
      <w:r>
        <w:rPr>
          <w:b/>
          <w:color w:val="FF0000"/>
        </w:rPr>
        <w:t>id 234</w:t>
      </w:r>
    </w:p>
    <w:p>
      <w:r>
        <w:rPr>
          <w:b w:val="0"/>
        </w:rPr>
        <w:t>Publié le 1 septembre 2015 | par Quelles-Dates 0 Taxe d’habitation 2015 : 20% de majoration pour les résidences secondaires Vous avez en possession une résidence secondaire ? Lisez bien ce qui suit ! Depuis le vote de la loi de finances rectificative pour 2014 permet la majoration de 20 % de la taxe d’habitation sur les résidences secondaires dans les zones tendues A l’automne, vous allez devoir payer votre taxe d’habitation pour votre résidence principale et pour votre résidence secondaire, avec une hausse potentielle de 20% du montant sur cette dernière si vous résidez dans l’une des communes concernées en zone tendue. Majoration de 20% de la taxe d’habitation, pour quoi faire ? La crise du logement étant l’un des sujets prioritaire du gouvernement, l’objectif est d’inciter les propriétaires de résidences secondaires à “libérer” leur bien pour le mettre à disposition du marché de la vente en tapant là ou ça fait mal : le portefeuille !</w:t>
      </w:r>
    </w:p>
    <w:p>
      <w:r>
        <w:rPr>
          <w:b/>
          <w:color w:val="FF0000"/>
        </w:rPr>
        <w:t>id 235</w:t>
      </w:r>
    </w:p>
    <w:p>
      <w:r>
        <w:rPr>
          <w:b w:val="0"/>
        </w:rPr>
        <w:t>Tout faire avec rien....Mais le faire bien ! Broderie à point compté , grilles gratuites et tutoriels détaillés. Cuisine régionale et exotique. Pour me contacter : cliquez sur ACCUEIL Un plat tout simple, que l'on dégustera avec plaisir pour la finesse de ses saveurs La Pintade au Romarin et Endives au vin blanc Il vous faudra : 1 Pintade moyenne 1 kg d'endives 4 branchettes de Romarin en fleurs 2 petites noix de beurre demi-sel 1 verre de vin blanc sec Muscadet ( Sèvre et Maine ) Sel et poivre du moulin Commencez par mélanger dans une petite coupelle une demie càc de sel et du poivre. Parsemez-en l'intérieur de la pintade. Prenez 2 belles branchettes de romarin en fleurs. Introduisez-les dans la pintade. Préchauffez le four à 200° Déposez votre pintade dans un grand plat creux. Positionnez-la sur le coté. Lavez les endives et coupez-les en deux, pour enlever le trognon du milieu, qui est amère. Disposez-les autour de la pintade. Effeuillez les deux dernières branchettes de Romarin, et saupoudrez-en l'ensemble du plat. Coupez le beurre en petit morceaux et répartissez-le Salez et poivrez Enfournez à 200 ° pour 50 minutes Au bout de 15 minutes de cuisson, sortez la pintade et placez-la sur l'autre cuisse. Retournez aussi les endives. Ressortir la pintade tous les quarts d'heure pour la retourner ainsi que les endives Au bout de 50 minutes pour une pintade moyenne la cuisson est parfaite. Découpez et servez sur assiettes chaudes S'il vous en reste, rangez la viande et les endives dans des boites séparées. Mettez la sauce à part, elle pourra être dégraissée. Vous pourrez ainsi l'utiliser pour parfumer vos pâtes... Il y en a des tonnes dans les placards...... Si vous voulez partager vos réalisations culinaires, Bon appétit avec Mamigoz BOUTIQUE MAMIGOZ Mireille Berthet 01/05/2020 09:43 Marie Jeanne85 27/04/2020 21:24 Amélie 27/04/2020 11:29 Lylianne 26/04/2020 12:29 celinettes 26/04/2020 11:13 Mamounette48 26/04/2020 09:28 Viviane 26/04/2020 09:19 mauricette28 26/04/2020 08:53 Eliane56 26/04/2020 08:43 amelie1976 26/04/2020 08:26 françoise Binet 26/04/2020 08:19 Martine68 26/04/2020 06:56 Simone 26/04/2020 06:21 Giboulée50 19/04/2020 08:33 Marie Jeanne85 19/04/2020 08:18 Martine68 19/04/2020 07:09</w:t>
      </w:r>
    </w:p>
    <w:p>
      <w:r>
        <w:rPr>
          <w:b/>
          <w:color w:val="FF0000"/>
        </w:rPr>
        <w:t>id 236</w:t>
      </w:r>
    </w:p>
    <w:p>
      <w:r>
        <w:rPr>
          <w:b w:val="0"/>
        </w:rPr>
        <w:t>Xavier Flactif, sa compagne Graciella Ortolano et leurs deux enfants ont disparu en avril 2003. Après avoir envisagé une fuite de la famille, la gendarmerie a conclu au meurtre de ce promoteur et des siens dans la station de sports d'hiver du Grand-Bornand. Un locataire de Xavier Flactif, David Hotyat, sa femme et un couple d'amis ont été identifiés et convaincu le premier d'assassinat, les autres de complicité. Eric Guirado, metteur en scène et coscénariste (avec Isabelle Claris), a construit son film comme un instrument de laboratoire destiné à percer le mystère de l'abjection des deux coupables ici rebaptisés Bruno (Jérémie Renier) et Maryline (Julie Depardieu) Caron. Les deux tiers de Possessions sont ainsi consacrés à la contemplation d'un lent processus d'accumulation du ressentiment et c'est un pénible spectacle, même s'il est construit avec intelligence. Le couple Caron et sa petite fille laissent derrière eux leur pavillon dans un lotissement du Nord et arrivent au Grand-Bornand pour emménager dans un chalet que loue Patrick Castaing (Lucien Jean-Baptiste). Castaing est un homme affable, qui aime faire étalage de sa prospérité. Les relations de classes sont encore compliquées par l'origine antillaise de Castaing (un trait que le personnage partage avec son modèle), qui révulse les Caron, parce que la richesse d'un descendant d'Africain ne trouve pas sa place dans leur vision du monde. Il n'est pas besoin d'attendre très longtemps pour comprendre ce que signifie le titre du film. Les possessions sont à la fois les biens matériels des Castaing (écran plat, véhicules tout-terrain, propriétés immobilières) et la jalousie frénétique qui possède les Caron. Face aux façades lisses qu'opposent les futures victimes, Jérémie Renier et Julie Depardieu construisent leurs personnages à charge. Lui est d'une bêtise et d'une lâcheté à toute épreuve. Epaissi, un peu abruti, il respire le ressentiment avec un naturel effrayant. Julie Depardieu propose un personnage plus complexe, une espèce de Lady Macbeth des chalets, pousse-au-crime et sainte-nitouche. Comme on sait dès le départ où les conduira leur refus obstiné de penser et leur convoitise sans limite, la montée vers le crime devient pour le spectateur une espèce de pénitence, qui le force à cohabiter avec deux êtres finalement pas si intéressants que ça. Quelques maladresses, comme la répétition de publicités qui soulignent encore le poids des choses et de l'argent, viennent apesantir l'attente. Une fois le processus criminel enclenché, le film trouve un rythme plus supportable, et l'on se rend alors mieux compte des qualités de la mise en scène qui profite de ce drôle d'endroit qu'est une station de sports d'hiver, haut lieu de consommation jeté au milieu d'une nature menaçante.</w:t>
      </w:r>
    </w:p>
    <w:p>
      <w:r>
        <w:rPr>
          <w:b/>
          <w:color w:val="FF0000"/>
        </w:rPr>
        <w:t>id 237</w:t>
      </w:r>
    </w:p>
    <w:p>
      <w:r>
        <w:rPr>
          <w:b w:val="0"/>
        </w:rPr>
        <w:t>Je veux vendre des terres cultivables de 1000 hectares, de 600 hectares et de 100 hectares. je cherche donc une société ou un particulier en quête de terre. Répondre je cherche des partenaires pour vente de terre Salut, je suis ivoirien, entrepreneur et démarcheur disposant des portions de terres dans certaines régions de de la côte d'ivoire dont lhectare sévalue a 300 mille francs cfa à débattre...pour tout renseignement contacté M.koffi au (+225) 47 49 73 22 et le (+ 225) 04 77 21 95 Référence(s) : M.koffi : IVOIRIEN au (+225) 47 49 73 22 et le (+ 225) 04 77 21 95 Répondre</w:t>
      </w:r>
    </w:p>
    <w:p>
      <w:r>
        <w:rPr>
          <w:b/>
          <w:color w:val="FF0000"/>
        </w:rPr>
        <w:t>id 238</w:t>
      </w:r>
    </w:p>
    <w:p>
      <w:r>
        <w:rPr>
          <w:b w:val="0"/>
        </w:rPr>
        <w:t>Kolmårdens Djurpark Le Kolmårdens Djurpark est un parc zoologique et parc de loisirs suédois ouvert depuis 1965 et situé le long de la côte nord de la baie de Bråviken, à 18 km au nord-est de Norrköping et à 140 km au sud-ouest de Stockholm. Il fut le premier parc scandinave à avoir un delphinarium, en 1969. Aujourd'hui le seul de Suède, il présente huit grands dauphins[1]. Sommaire - 1 Histoire - 2 Galerie - 3 Références - 4 Liens externes Histoire[modifier | modifier le code] Le zoo a été conçu en 1962 par Ulf Svensson pour redonner vie à l'ancienne municipalité de Kolmården (rattachée depuis 1971 à la commune de Norrköping). Le parc a ouvert en 1965 et comptait à l'époque 210 animaux[2]. Le parc continue de s'agrandir d'année en années, accueillant toujours plus d'animaux. En 1968, il accueille des ours polaires puis en 1969, il inaugure son delphinarium. En 1972, le parc célèbre l'arrivée d'ours bruns, d'un parc safari et d'un Tropicarium présentant des serpents et des crocodiles. Initialement propriété de la commune de Norrköping, la parc est privatisé en 1997 et est géré depuis 2000 par la société Parks and Resorts Scandinavia. Depuis lors, d'autres améliorations sont apportées comme l'ajout de Tiger World en 2007, permettant aux visiteurs d'approcher des tigres, et l'extension du delphinarium en 2008 dans une zone complète consacrée au monde maritime. En 2009, le parc se dote de montagnes russes familiales appelées Delfinexpressen[3]. Le parc safari ferme ses portes en 2010 mais est remplacé par un téléphérique en 2011. Le parc héberge deux éléphants d'Asie offerts au roi de Suède par la Thaïlande[4]. Le parc ouvre en 2015 une zone pour enfants nommée Bamses Värld sur le thème de l'ours Bamse, personnage de dessin animé très populaire en Suède. Elle inclut des attractions dont un Rockin' Tug et un parcours de montagnes russes junior de Zierer nommé Godiståget[5]. En 2016 est inaugurée la section Wildfire, un parcours de montagnes russes en bois de Rocky Mountain Construction[6]. Le Kolmårdens Djurpark est ouvert de mai à septembre. La fréquentation est annoncée à 700 000 visiteurs chaque été. Galerie[modifier | modifier le code] Faucon lanier captif. Famille de gorilles. Spectacle au delphinarium. Tigre de Sibérie. Téléphérique passant au-dessus de l'enclos des lions. Références[modifier | modifier le code] - (en) « Kolmårdens Djurpark • Sweden », sur cetabase.org (consulté le 28 janvier 2017) - « History », kolmarden.com, Kolmården Zoo (consulté le 24 avril 2011) - « Kolmården Zoo », parks-resorts.com, Parks and Resorts Scandinavia (consulté le 24 avril 2011) - « Kolmarden Zoo (Kolmardens djurpark) in Sweden », elephant.se, The Elephant Encyclopedia (consulté le 24 avril 2011) - http://www.mynewsdesk.com/se/kolmardens_djurpark/pressreleases/bamseinvestering-till-kolmaardens-50-aarsjubileum-970796 - http://rcdb.com/12032.htm Liens externes[modifier | modifier le code] - Site officiel - Site du Tropicarium</w:t>
      </w:r>
    </w:p>
    <w:p>
      <w:r>
        <w:rPr>
          <w:b/>
          <w:color w:val="FF0000"/>
        </w:rPr>
        <w:t>id 239</w:t>
      </w:r>
    </w:p>
    <w:p>
      <w:r>
        <w:rPr>
          <w:b w:val="0"/>
        </w:rPr>
        <w:t>Luciole.44 Fan de M avec des infos inédites sur lui et sa petite vie, ne m'oubliez pas! Breathe Oui mais alors moi j'ai l'eau à la bouche parceque maintenant, d'autres et moi meme aimerions savoir ce qu'il se passe dans la vie de -M-. Enfin, à en croire son dernier titre, il doit mener une idille passionnée avec sa guitare Bon alors que se passe t'il dans sa vie... Luciole: éclaire nous! Luciole.44 pour le reste, allez voir sur www.qui2nous2.com! Et ne m'oubliez pas si vous avez des infos! Soad* Sinon vous avé vu le tour de -M- ! 8-8 Abrahel au fait, comment peut-on voir la fiche d'un artiste ds le site svp? -M-erci M Snipettes sur kekeland de brigitte fontaine également Mashistador -Un sur la musique (nombreuses photos de -M- Benabar ....): www.mashistador.skyblog.com -un deuxieme que je vien de crée, la j'y place de nombreuses photo de guitare et meme des petites video... enfin le blog a une semaine mais venez voir quand meme: www.cordesensible1.skyblog.com déso je fait un peu ma pub (et je m'en excuse)mais bon.... Damodred Matthieu Chedid A consulter également : - Toutes les Tablatures de Matthieu Chedid - Consulter le Forum dédié ù Matthieu Chedid - Consulter les Partitions disponibles pour Matthieu Chedid - Poster Matthieu Chedid Autre liens sur le site pour Matthieu Chedid : Discographie Matthieu Chedid - Tee Shirt Matthieu Chedid - Poster Matthieu Chedid</w:t>
      </w:r>
    </w:p>
    <w:p>
      <w:r>
        <w:rPr>
          <w:b/>
          <w:color w:val="FF0000"/>
        </w:rPr>
        <w:t>id 240</w:t>
      </w:r>
    </w:p>
    <w:p>
      <w:r>
        <w:rPr>
          <w:b w:val="0"/>
        </w:rPr>
        <w:t>Malgré cinq Grammy Awards, le succès planétaire du tube « Get Lucky » et les participations prestigieuses de Georgio Moroder, Nile Rodgers ou encore Pharell Williams, le quatrième album des Daft Punk est avant tout un vrai changement de style. En abandonnant la musique électronique qui l’avait rendu célèbre, le duo a renoué avec la science des musiciens de studio californiens des années 70, pour habiller leurs chansons comme plus personne ne le faisait depuis l’avènement des machines. Un retour vers le passé qui leur a valu de fournir la bande son de toute une époque.- ℗ 2013 Daft Life Limited under exclusive license to Columbia Records, a Division of Sony Music Entertainment</w:t>
      </w:r>
    </w:p>
    <w:p>
      <w:r>
        <w:rPr>
          <w:b/>
          <w:color w:val="FF0000"/>
        </w:rPr>
        <w:t>id 241</w:t>
      </w:r>
    </w:p>
    <w:p>
      <w:r>
        <w:rPr>
          <w:b w:val="0"/>
        </w:rPr>
        <w:t>Michel Hidalgo disait « Que signifie le mot Équipe ? C’est la plus belle chose au monde, il n’y a pas de couleur. La couleur reste le bleu, blanc et rouge. »Retrouvez ici la liste des joueurs noirs ayant évolué en équipe de France. Ils sont Africains, Antillais, Guyanais… Ils font les beaux jours de l’équipe de France depuis les années 1930. Un documentaire, Des noirs en couleur, leur sera consacré le 1er juin, sur la chaîne Canal+. Raoul Diagne – 18 sélections de 1931 à 1940 (Sénégal/Guyane)Ainsi que Larbi Ben Barek – 18 sélections de 1938 à 1954 (Maroc) qui, bien que Marocain, a toujours été perçu et vu, notamment dans les médias, comme un « joueur noir ». Deuxième génération (1954-1970) (4 joueurs) Xercès Louis – 12 sélections de 1954 à 1956 (Martinique) Lucien Cossou – 6 sélections (4 buts) de 1960 à 1964 (Bénin) Paul Chillan – 2 sélections en 1963 (Martinique) Daniel Charles-Alfred – 4 sélections en 1964 (Martinique) Troisième génération (1970-1978) (4 joueurs) Marius Trésor – 65 sélections (4 buts) de 1971 à 1983 (Guadeloupe) Jean-Pierre Adams – 22 sélections de 1972 à 1976 (Sénégal) Gérard Janvion – 40 sélections de 1975 à 1982 (Martinique) Jacques Zimako – 13 sélections (2 buts) de 1977 à 1981 (Nouvelle-Calédonie) Quatrième génération (à partir de 1979) (8 joueurs) Alain Moizan – 7 sélections de 1979 à 1981 (Sénégal) Jean Tigana – 52 sélections (1 but) de 1980 à 1988 (Mali) Alain Couriol – 12 sélections (2 buts) de 1980 à 1983 (Guadeloupe) José Touré – 16 sélections (4 buts) de 1983 à 1989 (Mali) Basile Boli – 45 sélections (1 but) de 1986 à 1993 (Côte-d’Ivoire) Gérald Passi – 11 sélections (2 buts) de 1987 à 1988 (Congo) Franck Silvestre – 11 sélections de 1989 à 1992 (Guadeloupe) Luc Sonor – 9 sélections de 1987 à 1989 (Guadeloupe) Cinquième génération (à partir de 1990) (10 joueurs) Jocelyn Angloma – 37 sélections de 1990 à 1996 (Guadeloupe) Amara Simba – 3 sélections (2 buts) de 1991 à 1992 (Sénégal) Jérôme Gnako – 2 sélections de 1992 à 1994 (Côte-d’Ivoire) Christian Karembeu – 53 sélections (1 but) de 1992 à 2002 (Nouvelle-Calédonie) Patrice Loko – 26 sélections (7 buts) de 1993 à 1997 (Congo) Bernard Lama – Gardien de but, 44 sélections de 1993 à 2000 (Guyane) Marcel Desailly – 116 sélections (3 buts) de 1993 à 2004 (Ghana) Lilian Thuram – 137 sélections (2 buts) depuis 1994 (Guadeloupe) Jean-Pierre Cyprien – 1 sélection en 1994 (Guadeloupe) Bruno N’Gotty – 6 sélections de 1994 à 1997 (Cameroun) Sixième génération (à partir de 1995) (37 joueurs) Claude Makelele – 65 sélections depuis 1995 (Zaïre) Martin Djetou – 6 sélections de 1996 à 2000 (Côte-d’Ivoire) Alain Goma – 2 sélections de 1996 à 1998 (Zaïre) Patrick Vieira – 105 sélections (6 buts) depuis 1997 (Sénégal) Thierry Henry – 98 sélections (44 buts) depuis 1997 (Guadeloupe / Martinique) Ibrahim Ba – 8 sélections (2 buts) de 1997 à 1998 (Sénégal) Nicolas Anelka – 44 sélections (11 buts) depuis 1998 (Martinique) Bernard Diomède – 8 sélections en 1998 (Guadeloupe) Sylvain Wiltord – 92 sélections (26 buts) depuis 1999 (Guadeloupe) Vikash Dhorasoo – 18 sélections (1 but) de 1999 à 2006 (Maurice) Steve Marlet – 23 sélections (6 buts) de 2000 à 2004 (Martinique) Philippe Christanval – 5 sélections de 2000 à 2002 (Martinique) Mikaël Silvestre – 39 sélections (2 buts) depuis 2001</w:t>
      </w:r>
    </w:p>
    <w:p>
      <w:r>
        <w:rPr>
          <w:b/>
          <w:color w:val="FF0000"/>
        </w:rPr>
        <w:t>id 242</w:t>
      </w:r>
    </w:p>
    <w:p>
      <w:r>
        <w:rPr>
          <w:b w:val="0"/>
        </w:rPr>
        <w:t>A propos du Marché des Balcons Ce site a été mis en place suite aux évènement liés au COVID-19. Son utilité est de permettre aux producteurs et commerçants locaux de proposer leurs produits et d'adapter le système de drive aux contraintes du moment. Aux vues de la situation actuelle, nous vous remercions de votre indulgence pendant le lancement de cet outil. Nous essayons de nous améliorer chaque jour et souhaitons vous apporter le meilleur service.</w:t>
      </w:r>
    </w:p>
    <w:p>
      <w:r>
        <w:rPr>
          <w:b/>
          <w:color w:val="FF0000"/>
        </w:rPr>
        <w:t>id 243</w:t>
      </w:r>
    </w:p>
    <w:p>
      <w:r>
        <w:rPr>
          <w:b w:val="0"/>
        </w:rPr>
        <w:t>Scène Photoréaliste de l'ile de Mooréa par rooster » 05 Mai 2008 19:04 Bonjour à tous j'aimerais créer une scène photoréaliste (de type france vfr, c'est dire texture photo + autogen spécifique placé) de l'ile de mooréa (la voisine de tahiti) ou j'ai vécu pendant 2 ans. un petit projet pas si difficile que ca je pense. j'aimerais donc savoir quels logiciels utiliser pour réaliser mon projet (j'ai éssayé labomesh qui à planté au bout de 2 jours de bons et loyaux services). par berzerk2 » 05 Mai 2008 19:21 Si c'est une Scène "Personel" FSearthtiles , sinon je sais pas les Photo de FSearthtiles sont sous Copyright , c'est pour ça que tu ne pourras pas distribuer ta scène Messages: 315Inscription: 23 Décembre 2007 11:07Localisation: Pas loins de LFQQ (Belgique) Tu ne précises pas pour quelle version de FS tu prépares ton projet. Si c'est pour FS-X, 'SBuilderX V3.10' fonctionne à merveilles, à condition de disposer d'images satellite crorrectes. Je viens d'y aller voir avec Google-Earth, elles ne sont pas en très haute résolution, mais suffisamment nettes pour couvrir un sol, ça devrait aller. Mais, comme t'a dit berzerk2, toutes les images satellite sont copyrightées, mais tu peux diffuser la méthode et les coordonnée de création librement, et les textures autogen que tu comptes fabriquer sont les tiennes, tu peux donc en faire ce que tu veux. par rooster » 05 Mai 2008 23:54 je ne fais que du fs2004 et j'ai essayé aussi Fsearthtiles qui bugue (impossible à lancer) par stunmann » 06 Mai 2008 17:23 C'est dommage essaye encore fs earthtiles par ce que c'est très bien. les maj recente de google earth permette d'avoir un bon rendu dans certaine zone petit problème comme l'a dit berzerk les photos sont sous copyright mais personne verifie t'inquiète quel est ton problème exactement sa bug à qu'elle moment ? as tu bien modifié le fichier ini ? par faf720 » 25 Mai 2008 11:15 Franchement essai FSearthtiles, c'est celui que j'utilise quand je peux pour mes scenes, par exemple villacoublay. Le probleme c'est que les scenes mili sont pour la plupart blanche avec google earth, sauf quelques une dont villa et celle que je suis entrain de faire, toulouse francazal par rooster » 25 Mai 2008 17:59 bon apparement je dois faire une mauvaise manip ou alors j'ai mal du remplir le fichier .ini ... est ce que quelqu'un pourrait m'envoyer son fichier ini de fsearthtiles ou le dossier entier ? merci d'avance, par jeje63 » 25 Mai 2008 18:47 il te faut peut etre le NET FRAMEWORK 3 par rooster » 25 Mai 2008 19:16 tu est un génie jeje, sois béni, quant à moi je me mets au travail !! par jeje63 » 25 Mai 2008 19:19 ah!! super moi aussi j'ai du faire pareil par faf720 » 26 Mai 2008 17:44 ha c'est super si ça marche maintenant j'ai hate de voir ta scene ayant passé quelques temps a moorea par Le Viet » 30 Mai 2008 22:23 Tout d'abords bon courage pour ta scéne, car si elle est de la même qualité que tes repaints, je la veux! Sinon je te souhaite bon courage, et tien nous au courant Sinon: stunmann a écrit:les photos sont sous copyright mais personne verifie t'inquiète Je ne pense pas que celà soit correct, c'est comme si je prené tes photos que je les utilisées, et qu'ensuite je vends ma scène, c'est comme si je me faisait des sous, mais grâce à tes photos. Donc même si personne ne vérifie, même si celà reste du freeware, je pense qu'un copyright a le droit d'être respecté... par Philou67 » 30 Mai 2008 22:38 Tout juste C'est en premier moralement incorrect, que dira tu le jour ou tu t'apercevra qu'une scène contient un de tes batiments, que tu n'est pas cité ou</w:t>
      </w:r>
    </w:p>
    <w:p>
      <w:r>
        <w:rPr>
          <w:b/>
          <w:color w:val="FF0000"/>
        </w:rPr>
        <w:t>id 244</w:t>
      </w:r>
    </w:p>
    <w:p>
      <w:r>
        <w:rPr>
          <w:b w:val="0"/>
        </w:rPr>
        <w:t>Une dispute conjugale a viré au drame. L’irréparable s’est produit dans le village de Barsaloi de la région de Samburu, dans le nord du Kenya. Un couple de la tribu Samburu s’est mortellement battu à cause d’une malheureuse histoire de dot, révèle le journal kényan Standard. Tout s’est passé après que le chef adjoint du village Moris Assala ait reçu la dot de mariage de ses deux filles. Son épouse l’accuse alors de ne pas lui avoir donné sa part conformément aux traditions de la localité. Une violente dispute s'en est suivie et l'épouse poignarde son mari. La femme sera conduite en détention et devrait être traduite en justice dans les jours à venir. La dot est une vieille tradition africaine qui a longtemps été au centre de querelles, en raison entre autres de son coût excessif, au Kenya et dans beaucoup d'autres pays africains. La tradition concerne 40 ethnies au Kenya. Les familles kényanes réclament très fréquemment des biens ou une somme d’argent importante au fiancé pour pouvoir épouser «leur fille», un passage souvent indispensable pour sceller l’union des époux. Le droit coutumier stipule même que le mariage n’est pas reconnu tant que la dot n’a pas été payée. Pour couper court aux conflits qui pourraient en découler le gouvernement kényan vient d’accepter une proposition de loi supprimant la dot, relève Afrik.com. Ce texte de loi doit passer devant le Parlement mais il suscite déjà une vive polémique dans ce pays où le poids des traditions et coutumes occupent une place prépondérante. La loi mettrait également fin à la polygamie dans les foyers kenyans. Mais c’est surtout le projet de loi portant suppression de la dot qui fait grincer les dents. L’Etat a proposé de mettre fin à cette vieille pratique qui, estime-t-il, «nuit à l’image de la femme». Inch'Allah! Demain, je te paie ton mariage, si t'as pas d'argent</w:t>
      </w:r>
    </w:p>
    <w:p>
      <w:r>
        <w:rPr>
          <w:b/>
          <w:color w:val="FF0000"/>
        </w:rPr>
        <w:t>id 245</w:t>
      </w:r>
    </w:p>
    <w:p>
      <w:r>
        <w:rPr>
          <w:b w:val="0"/>
        </w:rPr>
        <w:t>L’Avion de papier L’Avion de papier est soutenu financièrement par un collectif de particuliers attachés au développement de la culture. Nous encourageons et favorisons les échanges humains en travaillant avec les commerces de proximité et des partenaires locaux. Nos livres sont imprimés en Bretagne par Edicolor sur du papier de qualité (PEFC) dans une imprimerie certifiée imprim’Vert. Leur format de 28 pages (19x22cm) est souple et léger ce qui permet une manipulation aisée par les petites et les grandes mains. Les livres Le catalogue est destiné aux enfants de 2 à 10 ans. Les histoires ont pour but de divertir, d’instruire, d’émerveiller et de faire grandir les enfants avec de belles illustrations réalisées par des créateurs de talent. Tous nos salariés de l’équipe créative travaillent ensemble pour élaborer les collections et donner naissance à des personnages attachants et authentiques. La ligne éditoriale La ligne éditoriale de L’avion de papier donne une place importante à la rêverie, au partage de la lecture et à la sensibilisation des plus jeunes sur des thèmes actuels et variés. Chaque histoire est scénarisée afin d’être développée en série. Nous créons des personnages récurrents qui permettent aux enfants de s’identifier au héros du livre. Le but est d’entretenir le plaisir de lire tout en ayant une visée pédagogique, culturelle et en favorisant le développement de l’enfant. Bien plus qu’un livre… Chaque série a son univers graphique, ses personnages. Nous offrons des coloriages à télécharger grâce à un code caché dans les pages du livre. Quel plaisir de colorier et donner vie à son personnage préféré ! Pour compléter la lecture et pour encourager la lecture accompagnée ou autonome, nous proposons également à l’achat les livres audio contés et sonorisés.</w:t>
      </w:r>
    </w:p>
    <w:p>
      <w:r>
        <w:rPr>
          <w:b/>
          <w:color w:val="FF0000"/>
        </w:rPr>
        <w:t>id 246</w:t>
      </w:r>
    </w:p>
    <w:p>
      <w:r>
        <w:rPr>
          <w:b w:val="0"/>
        </w:rPr>
        <w:t>Les sommets de crise, ceux qu’on qualifie de sommets « de la dernière chance », sont terminés. Pour la France, le sommet qui s'est ouvert ce jeudi 18 octobre est un sommet d'étape pour faire le point sur la situation de l'Europe et de la zone Euro. Plusieurs dossiers sont à l’ordre du jour. Et d’abord, celui de la crise de la zone euro avec les cas grec et espagnol. S’ils ne figurent pas officiellement à l’ordre du jour, les cas grec et espagnol vont être beaucoup évoqués dans les couloirs, dans les rencontres bilatérales. François Hollande aura sans doute l’occasion d’expliquer sa vision optimiste du dossier grec. Il a en effet estimé dans une interview parue mercredi 17 octobre dans plusieurs quotidiens européens que le plus dur est passé et que la crise grecque devrait être réglée avant la fin de l’année. A un moment où la Grèce est une nouvelle fois paralysée par une grève générale, cela ne signifie pas que tous les problèmes seront résolus pour le Conseil de décembre. Mais cela signifie que François Hollande souhaite que les perspectives et le calendrier soient suffisamment établis pour que le cas grec ne soit plus une hypothèque sur l’existence même de la zone euro. Pour l’Espagne, il s’agit de discuter dans quelles conditions le Mécanisme européen de stabilité (MES), mis en place depuis quelques jours, pourrait s’appliquer. Car l’Espagne rechigne à faire appel à l’aide européenne, de peur que des conditions qu’elle ne souhaite pas lui soient imposées. Le pacte de croissance François Hollande est également attaché à l’avancée du paquet croissance. Pendant la campagne électorale, il n’a eu de cesse d’expliquer qu’il renégocierait le pacte budgétaire européen. Le texte n’a pas bougé, mais il lui a été adjoint un pacte de croissance de 120 milliards d’euros, répartis entre les fonds structurels européens, une capacité de financement accrue de la Banque européenne d’investissement et des project bonds, des emprunts destinés à financer des infrastructures de transport, d’énergie et d’internet à haut débit. Une question très importante, car la plupart des pays européens, dont la France, préparent cet automne des budgets très rigoureux. Si tous les pays le font en même temps, la croissance risque d’en pâtir. La question de la supervision bancaire Des sujets d'avenir doivent également être abordés, comme la supervision bancaire. Selon la proposition de la Commission européenne, elle doit donner un vrai pouvoir de contrôle à la Banque centrale européenne sur les 6 000 banques de l’Union, afin de vérifier que les règles de financement définies par les accords de Bâle III sont bien appliquées, notamment en termes de capitalisation. Le but est d’éviter à terme des crises du système bancaire comme celle qui frappe l’Espagne. Actuellement, le pouvoir de supervision appartient aux banques centrales nationales. Il faut donc les transférer pour arriver à une supervision qui soit la même partout. Le problème est de savoir à quel rythme et jusqu’à quel niveau. La France, comme la Commission, veut aller vite et loin. L’Allemagne, elle, n’est pas aussi pressée. Aucune décision ne sera prise lors de ce Conseil, a-t-on prévenu à Berlin. Le gouvernement allemand ne désire pas que la BCE vienne inspecter de trop près les banques régionales allemandes, très importantes dans le financement de l’économie et notamment des PME. L'approfondissement de l'union économique et monétaire doit également être discuté. Un rapport a même été demandé en ce sens au président du Conseil, Hermann Van Rompuy. Il y évoque une capacité budgétaire de l’eurozone, à côté du budget des 27. Mais le sujet promet des échanges musclés entre la France et l’Allemagne, tant celle-ci reste farouchement opposée aux « eurobonds ». Elle préfère insister sur la nécessaire légitimation démocratique des décisions de l’eurozone. Traduction : Berlin ne souhaite pas que des décisions engageant ses finances lui soient imposées ; elles devront donc passer devant le Bundestag.</w:t>
      </w:r>
    </w:p>
    <w:p>
      <w:r>
        <w:rPr>
          <w:b/>
          <w:color w:val="FF0000"/>
        </w:rPr>
        <w:t>id 247</w:t>
      </w:r>
    </w:p>
    <w:p>
      <w:r>
        <w:rPr>
          <w:b w:val="0"/>
        </w:rPr>
        <w:t>Nombre d’élèves par groupe: de 3 à 10 1 heure = 55 minutes Niveaux: A1 – C1 Durée: flexible Début de cours Intensif 1095€ par semaine Intensif 20145€ par semaine Intensif 20+5310€ par semaine Intensif 20+10470€ par semaine Cours particulierde 35€ à 38€ par heure Dates de début des cours Tous les lundis (sauf les débutants sans connaissances préalables). Débutants sans connaissances préalables 2020: 7/1, 13/1, 27/1, 10/2, 24/2, 9/3, 23/3, 30/3, 6/4, 14/4, 20/4, 27/4, 4/5, 11/5, 18/5, 25/5, 1/6, 8/6, 15/6, 22/6, 29/6, 6/7, 13/7, 20/7, 27/7, 3/8, 10/8, 17/8, 24/8, 31/8, 7/9, 14/9, 21/9, 28/9, 5/10, 13/10, 19/10, 26/10, 2/11, 16/11, 30/11, 14/12 Cours particuliers: À votre convenance. Jours feriés 2020: 1/1, 6/1, 10/4, 13/4, 1/5, 10/6, 24/6, 11/9, 24/9, 12/10, 8/12, 25/12 L’école sera fermée du 25/12/2020 au 3/1/2021 Barcelone est une des villes les plus attrayantes et cosmopolites d’Espagne. Peu de villes sont capables de réaliser une telle symbiose entre tradition et modernité, art et histoire, culture et vie. Une visite à Barcelone est toujours une expérience vive et sensuelle. Une promenade dans la ville va vous faire découvrir des monuments modernistes surprenants, des musées et fondations d’art merveilleux, des églises gothiques imposantes, des bars branchés, des perspectives qui coupent le souffle… Les points forts de Barcelone : - Les œuvres géniales de Gaudí vous laisseront sans voix : le parc Güell, la cathédrale de la Sainte Famille, l’édifice curieux de La Pedrera… - Avec ses coucher de soleils romantiques, ses plages dorées et le bleu éclatant de la mer, il est impossible de résister au charme de cette ville ! - Les Ramblas, un quartier aux ruelles animées et populaires, attirent les touristes aussi bien que les Barcelonais - Pénétrez dans un autre monde en visitant un des nombreux musées de la ville : le Musée Picasso, la Fondation Miró, le Musée du Modernisme, le Musée National d’Art Catalan, … - La Catalogne est connue pour la variété et l’originalité de ses fêtes et traditions. Sa vie nocturne vous laissera un souvenir inoubliable. Venez à notre école pour partager le mode de vie catalan ! Notre école à Barcelone (Linguabarcelona) se trouve dans un édifice impressionnant du XIXème siècle, dans une ruelle charmante et tranquille (sans bruit et sans trafic, on entend même le chant des oiseaux) en plein coeur de la ville. L’école n’est jamais qu’à une courte distance des principales attractions de cette belle ville. Il suffit de 5 minutes à pied pour arriver à la Plaça Catalunya! Chez nous, vous allez rencontrer des étudiants du monde entier dans un endroit superbe, que ce soit en dégustant un café à l’ombre des palmiers de notre jardín ou en savourant une de nos sangrias de bienvenue sur notre belle terrasse au-dessus des toits de Barcelone.Notre école, accréditée par l’Institut Cervantès, comprend 12 salles de classe spacieuses, modernes et colorées, toutes pourvues des technologies interactives, de climatisation et de chauffage. Nos services incluent aussi l’accès gratuit à Internet, une machine à thé/café, une bibliothèque, des ordinateurs, un coin détente, une terrasse, un accès adapté aux handicapés et le dévouement de toute notre équipe. Avant le début du cours - Impression de documents de voyage - Certificat de participation aux cours - Mode de paiement commode: Nous acceptons les cartes de crédit Après les cours - Renseignements et réservation de billets pour tous types de spectacles - Organisation d’activités de loisirs pendant la durée de votre séjour (sports, danse, musique…)</w:t>
      </w:r>
    </w:p>
    <w:p>
      <w:r>
        <w:rPr>
          <w:b/>
          <w:color w:val="FF0000"/>
        </w:rPr>
        <w:t>id 248</w:t>
      </w:r>
    </w:p>
    <w:p>
      <w:r>
        <w:rPr>
          <w:b w:val="0"/>
        </w:rPr>
        <w:t>De nombreuses expositions rythment la vie de la galerie qui donne à voir une vision rafraichissante de l'art, engagée et hors des clous. Sa programmation s'enrichie d'événements hors les murs organisés au sein de sites industriels ainsi que d'in situ au cœur d'une maison du XVIIIème siècle à La Rochelle. Désireuse de rendre l'art accessible au plus grand nombre, la galerie Xin Art organise des ateliers artistiques à destination des enfants, de 2 à 10 ans. Tous les jours pendant les vacances scolaires ainsi que pendant les jours fériés, vos enfants pourront laisser libre cours à leur esprit créatif. Dans une ambiance ludique et conviviale, ils pourront explorer diverses techniques : peinture sur galet, poterie, pochoir, mosaïque, masque africain; et pourquoi pas se découvrir des talents cachés !</w:t>
      </w:r>
    </w:p>
    <w:p>
      <w:r>
        <w:rPr>
          <w:b/>
          <w:color w:val="FF0000"/>
        </w:rPr>
        <w:t>id 249</w:t>
      </w:r>
    </w:p>
    <w:p>
      <w:r>
        <w:rPr>
          <w:b w:val="0"/>
        </w:rPr>
        <w:t>[MàJ] Oracle va investir dans MySQL pour contrer Microsoft Oracle compte investir dans le développement de la base de données MySQL pour mettre des bâtons dans les roues de Microsoft SQL Server. Oracle, déjà leader du marché des bases de données propriétaires, s'est emparé de la base open source MySQL en faisant l'acquisition de Sun Microsystems en 2009 mais dont l'opération n'a pu être finalisée que début 2010, après avoir accepté un certain nombre de concessions, notamment concernant sa pérennité. Et ce nouvel atout dans le jeu d' Oracle va servir à un but précis : venir concurrencer Microsoft SQL Server sur le créneau des PME, là où les bases de données Oracle sont peu présentes. L'éditeur prévoir ainsi d'investir " à tous les niveaux " dans MySQL de manière à en faire une alternative plus compétitive face à la solution de Microsoft. MySQL, arme contre Microsoft Il va s'agir notamment d'enrichir les fonctionnalités de MySQL pour se rapprocher de la richesse de SQL Server et certaines d'entre elles devraient être dévoilées dès cette semaine. Après avoir pris pied sur le segment des bases de données haut de gamme, Oracle pourrait ainsi faire de MySQL une arme de séduction sur un créneau distinct. Cette stratégie écarte a priori l'idée d'une dissolution de MySQL dans les offres propriétaires d' Oracle, un scénario craint par le régulateur européen. Ce dernier avait demandé une enquête complémentaire et a obtenu des garanties sans céder à la pression des autorités américaines, qui avaient rapidement donné leur feu vert dans la foulée de l'annonce de l'acquisition. MàJ 14/04/10 : Parce que le dossier MySQL est épineux et les doutes conséquents sur la réalité de la stratégie d'Oracle envers MySQL, voici la réaction de Roger Burkhardt, CEO d' Ingres, autre système de gestion de bases de données sous licence open source : « Oracle a déjà revu à la baisse sa « Road Map » sur MySQL pour ne pas concurrencer son propre système de gestion de base de données. L’objectif est de convaincre les développeurs MySQL d’adopter les logiciels Oracle, malgré leurs coûts de licences élevés et les contraintes propriétaires imposées. Or MySQL n’a pas la robustesse et les fonctionnalités requises pour exécuter les propres applications Oracle en environnements de production ; et Oracle n’a pas l’intention de combler ces lacunes. Ils vont présenter MySQL et Glass fish comme leur vitrine Open Source afin de convaincre les clients d’acheter leurs logiciels de serveur d’applications et de bases de données, vendus à prix excessif, plutôt que des technologies Open Source parfaitement opérationnelles, comme celles d’Ingres et de JBoss. Nous avons également remarqué la disponibilité d’outils de migration de MySQL vers Oracle avant même que l’acquisition soit finalisée, ce qui n’augure rien de bon pour l’avenir de la technologie. Ingres a beaucoup investi dans les outils de migration qui permettraient aux entreprises de se rendre indépendantes d’Oracle. Ces efforts et la forte implication de notre communauté se sont traduits par la mise à disposition récente d’outils de migration de nouvelle génération. Dotés d’interfaces graphiques évoluées, ces outils sont bien plus intuitifs que les scripts disponibles jusqu’alors. Ils gèrent aussi bien la migration de tous les objets d’un schéma de base de données que les procédures de base de données complexes. Nos outils sont librement accessibles sur SourceForge : https://sourceforge.net/projects/ingresmigtools et via le site Web de la communauté Ingres : http://community.ingres.com/wiki/IngresMigrationToolSet Les clients d’Oracle ne sont pas dupes des réelles intentions du groupe et recherchent des alternatives à la fois meilleur marché et plus flexibles. Récemment, PrimeKey, un grand spécialiste Open Source des infrastructures PKI, a fait migrer sa technologie en place vers Ingres Database après avoir réalisé que la solution d’Ingres est non seulement plus stable, mais accompagnée en plus de services d’assistance. Beaucoup d’ISV abandonnent Oracle/MySQL en faveur de solutions Open Source répondant à leurs besoins. Les ISV et intégrateurs système sont d’ailleurs de plus en plus nombreux à vouloir travailler avec Ingres. Conva</w:t>
      </w:r>
    </w:p>
    <w:p>
      <w:r>
        <w:rPr>
          <w:b/>
          <w:color w:val="FF0000"/>
        </w:rPr>
        <w:t>id 250</w:t>
      </w:r>
    </w:p>
    <w:p>
      <w:r>
        <w:rPr>
          <w:b w:val="0"/>
        </w:rPr>
        <w:t>Les arrêtés précisent les conditions de délivrance Les arrêtés réglementant le dispositif Certiphyto sont publiés au Journal officiel du 22 octobre. Les arrêtés précisant le décret qui réglemente le cadre général du Certiphyto sont sortis au Journal officiel du 22 octobre 2011. Quatre voies sont possibles pour obtenir le certificat individuel : - à la suite d'une formation de deux jours sur la réglementation, la prévention des risques pour la santé, pour l'environnement et les stratégies visant à limiter le recours aux produits phytos ; - à la suite d'une formation d'une journée et d'un test de quinze questions (45 minutes). Le candidat qui ne valide pas dix questions sur les quinze suivra une journée de formation ; - à la suite d'un test de vingt questions (1 heure). Si le candidat ne valide pas treize questions sur les vingt, il ne pourra plus s'y réinscrire et devra suivre la formation de deux jours citée plus haut ; - sur diplôme ou titre obtenu au cours des cinq années précédant la date de la demande. La liste est fixée par arrêté et disponible sur notre site internet. Les conditions de délivrance pour les personnes ou les organismes soumis à agrément pour les activités de mise en vente, distribution et conseil à l'utilisation des produits phytos sont aussi précisées dans des arrêtés propres disponibles sur le site internet. Les conditions d'habilitation des organismes de formation font aussi l'objet d'un arrêté. Téléchargez les cinq arrêtés : modalités d'obtention du certificat individuel pour l'activité... « Utilisation à titre professionnel des produits phytopharmaceutiques » dans les catégories « décideur en travaux et services » et « opérateur en travaux et services », « Utilisation à titre professionnel des produits phytopharmaceutiques » dans les catégories « décideur en exploitation agricole » et « opérateur en exploitation agricole », « Conseil à l'utilisation des produits phytopharmaceutiques », « Mise en vente, vente des produits phytopharmaceutiques ». Conditions d'habilitation des organismes de formations prévues à l'article R. 254-14 du code rural et de la pêche maritime Lire également : Certiphyto : publication du décret réglementant le dispositif (20 octobre 2011)</w:t>
      </w:r>
    </w:p>
    <w:p>
      <w:r>
        <w:rPr>
          <w:b/>
          <w:color w:val="FF0000"/>
        </w:rPr>
        <w:t>id 251</w:t>
      </w:r>
    </w:p>
    <w:p>
      <w:r>
        <w:rPr>
          <w:b w:val="0"/>
        </w:rPr>
        <w:t>LES VIOLONS DE L’ABBAYE Dès son adolescence, Christian Urbita s’intéresse au dessin, à la sculpture et à la musique. Il découvre la lutherie alors qu’il s’était engagé dans des études scientifiques de physique et chimie. Aussitôt il décide d’entreprendre un « tour d’Europe » afin d’apprendre le métier de luthier. Il étudie d’abord en Allemagne, puis c’est en Angleterre qu’il côtoie, en les restaurant, les grands violons de Crémone : Amati, Stradivarius, Guarnerius… Passionné, obstiné, il dessine, mesure, ces instruments lors des restaurations avec au fond de lui le rêve de faire un jour uniquement de la création mais pas avant d’avoir compris l’origine de la sonorité exceptionnelle de ces grands instruments. De retour d’Angleterre, il crée son atelier à Cordes sur Ciel, berceau de sa famille, puis peu de temps après il fonde en 1997 l’atelier européen de luthiers et d’archetiers afin de recréer l’atmosphère d’échange des grands ateliers qu’il avait connue pendant sa formation. Président du festival de musique, il organise des rencontres entre luthiers, archetiers, musiciens et compositeurs. Pendant quinze années se sont succédés à Cordes des luthiers et archetiers du monde entier autour des tout jeunes Renaud Capuçon, Jérome Pernoo, Jérome Ducros, Lise Berthaud, Nicolas Dautricourt, Laurent Korcia, Sarah Nemtanu, Julien Chauvin, Pierre Fouchenneret... pour les premières générations parrainées par Augustin Dumay, et des compositeurs aussi prestigieux qu’Olivier Greif, Heuri Dutillieux, Gyorgy Kurtag, Philippe Hersant, Thierry Escaich, Thomas Adès, Christian Lauba, Jonathan Harvey, Michaël Levinas … Au début des années 2000, il décide de se consacrer uniquement à la fabrication du violon dont il entrevoyait une nouvelle approche, aussi bien dans ses proportions (car le violon actuel est le résultat de nombreuses transformations au cours des siècles) que sur le plan vibratoire. Il s’enferme dans son atelier pendant treize années et va repenser le violon actuel dans sa totalité car, dit-il : « Il n’est pas possible de faire parfaitement sonner un violon qui ne serait pas parfaitement conçu » Il a aussi la profonde conviction que les réponses à toutes ses questions sont dans la connaissance de l’arbre et de la préparation du bois. Pendant cette période de recherche, il produira peu de violons dont il sera pleinement satisfait car, dit-il : «A chaque arbre, à chaque violon, j’apprenais quelque chose… » L’entretien qui suit est né de mon admiration pour l’engagement que Christian Urbita a manifesté dans sa recherche au service du violon et pour la singularité de sa démarche. ENTRETIEN AVEC CHRISTIAN URBITA Y. Sereno : Pouvez-vous me parler des deux arbres que vous avez trouvés dans l'abbaye St Pierre de Bèze. Christian Urbita : C’est grâce à un ami, que j’ai trouvé un érable sycomore et un épicéa dans le parc de cette abbaye. Fait extraordinaire : ces deux arbres ont poussé l’un à côté de l’autre ! Comme l’a écrit Paracelse « La nature ne dissimule pas, mais ne montre pas non plus, elle se contente de laisser échapper des signes ». J’ai d’abord été attiré par l’érable, un arbre puissant, très grand, dont le tronc avait un diamètre de près de quatre-vingts centimètres et qui possédait toutes les qualités requises pour faire un violon. J’ai ressenti une chose difficile à traduire en mots : cette émotion qui accompagne toute vraie rencontre. Quand je la ressens, je sais que j’ai trouvé l’arbre pour mes violons et s’instaure alors une vraie relation entre lui et moi. Plus surprenant encore, l'image de Renaud Capuçon, auquel m'unit une complicité et une amitié de plus</w:t>
      </w:r>
    </w:p>
    <w:p>
      <w:r>
        <w:rPr>
          <w:b/>
          <w:color w:val="FF0000"/>
        </w:rPr>
        <w:t>id 252</w:t>
      </w:r>
    </w:p>
    <w:p>
      <w:r>
        <w:rPr>
          <w:b w:val="0"/>
        </w:rPr>
        <w:t>Démocratie représentative : "Quel ministre est aujourd'hui en prison ? Il n'y en a pas" Conséquence inattendue du mouvement des Gilets jaunes, un débat s'est ouvert sur la démocratie représentative, telle qu'elle est pratiquée en France, depuis la Révolution française, c'est-à-dire le fait de déléguer à des représentants élus les pouvoirs législatif et exécutif. Faut-il en finir avec la démocratie représentative ou peut-on tenter de la sauver en la rendant vraiment représentative ? Jusqu'où nous entraîne ce débat vertigineux ? C'est le sujet de notre émission avec trois invité.e.s : Julia Cagé, économiste, auteure de l'ouvrage Le prix de la démocratie (Editions Fayard) ; Charlotte Girard, co-responsable du programme de La France Insoumise et professeure de droit constitutionnel à Nanterre ; François Boulo, avocat, porte-parole des Gilet jaunes de Rouen. Et on se demandera avec notre chroniqueuse et historienne, Mathilde Larrère, si c'est la première fois depuis la Révolution que la démocratie représentative est contestée en France. Je commence l’émission c'est très intéressant. Je connaissais le travail de Julia Cagé elle a levé un lièvre ce qui lui a vaut une curiosité médiatique rafraichissante. Ce serai tellement bien qu'elle continue à creuser cette histoire d' État pl(...) Une émission remarquable avec des intervenants pertinents, hyper compétents. Quel gâchis de savoir qu'il y a des gens de cette qualité en France et que leur parole et leurs idées ne sont pas utilisées..... Cette émission est un cours d'instruction civique qui devrait être enseigné. Derniers commentaires Je trouve les propositions de Mme Cagé géniales dans leur cohérence et leur souhaitable efficacité, mais, outre l'évidence que la profération d'insultes ordurières à l'endroit de l'ensemble de la classe politique est une opinion, je trouve que l'accaparement du RIC par les gilets fluorescents est une grande arnaque. Donner d'avantage de représentativité au peuple, ok, mais je trouve que l'on atteint ce but plus raisonnablement avec le système de bons pour l'égalité démocratique, de plafond raz-le-sol des dons et d'une transparence partout ailleurs acceptée (à ce que j'ai compris), qu'avec une mesure qui risque de passer à côté de grands chambardements vertueux comme la sécu ou le suffrage vraiment universel, et de se perdre dans des futilités. J'ai un cœur anarchiste, et j'enrage quand on compare le rêve libertaire avec l'anomie (bien que cela me questionne), mais je ne peux m'empêcher de la constater chez les gilets jaunes, dont la gigantesque majorité des hérauts (puisqu'il faut bien leur trouver un nom) s'expriment comme des charcutiers mal lunés. En outre, je pense que le débat gauche/droite reste d'actualité brûlante, même si bon nombre de gens de gauche se montrent plus populistes (allez, je vais dire démago pour qu'on ne me tape pas sur les doigts… ) que les réacs et autres fachos eux-mêmes. L'émission ne m'a plu que grâce aux interventions de Julia Cagé, je déteste cette espèce de camaraderie surjouée que j'ai vu(e) (je ne saurai jamais s'il faut accorder le COD). "François Boulo", un des rares leaders des Gilets Jaunes qui n'avait pas encore dévoilé son positionnement politique d'extrême droite fait un joli coming out sur "TV Libertés". Ce monsieur "ni droite, ni gauche" (mais qui a tout de même voté deux fois Sarkozy en 2007/2012-donc bien à droite) nous professe qu'il faut une al</w:t>
      </w:r>
    </w:p>
    <w:p>
      <w:r>
        <w:rPr>
          <w:b/>
          <w:color w:val="FF0000"/>
        </w:rPr>
        <w:t>id 253</w:t>
      </w:r>
    </w:p>
    <w:p>
      <w:r>
        <w:rPr>
          <w:b w:val="0"/>
        </w:rPr>
        <w:t>Ethique et Transparence : Depuis l'entrée en vigueur de la nouvelle norme EN60601-1-11, uniquement disponible sur prescription médicale auprès de votre revendeur de matériel médical ou de votre... Dispositif médical pour autotraitement à domicile de l'incontinence. Depuis l'entrée en vigueur de la nouvelle norme EN60601-1-11, uniquement disponible sur prescription médicale auprès de votre revendeur de matériel médical ou de votre pharmacien. Pensez à renouveler régulièrement vos électrodes Stimex 50x50 mm pour optimiser les résultats de vos séances d'électrostimulation et TENS. Exigez des Stimex: un gage de qualité ! Les électrodes Stimex rondes de diamètre 50 mm sont prévues pour une utilisation sur les régions suivantes : nuque, épaules, cheville et mollets Les électrodes rectangulaires Stimex 50x90 mm sont qualitatives et performantes : Utilisation pour : Les bras - La nuque - Les abdominaux - Les cuisses - Les fesses Sachet de 4 électrodes rectangulaires Stimex, dimensions 80x130 mm utilisation pour : Le dos - Les cuisses SCHWA-MEDICO vous propose depuis plus de 40 ans des appareils de qualité développés en collaboration avec des équipes de médecins de la douleur, médecins rééducateurs, urologues, gastro-entérologues et kinésithérapeutes : neurostimulateurs TENS et électrostimulateurs neuro-musculaires pour les patients en usage à domicile et pour les professionnels de santé en structures médicales. Des appareils de traitement de la douleur et de rééducation fonctionnelle par électrothérapie : des appareils de TENS anti-douleur comme le Schwa-Medico vous propose aussi des appareils d'électrostimulation musculaire excito-motrice EMS ( Enfin, Schwa-Medico propose également du matériel pour les kinésithérapeutes, comme des appareils à ultrasons pour le traitement en kiné des indications en ultrasonothérapie (Sonic Vital XT), des appareils pour la thérapie du dos par ondes dynamiques profondes (O.D.P.) comme Schwa-Medico vous propose aussi un large choix d'électrodes autocollantes réutilisables à fil banane ou à snap pour la neurostimulation TENS sous la marque STIMEX : des électrodes d'électrostimulation, à gel hypoallergénique, ou des</w:t>
      </w:r>
    </w:p>
    <w:p>
      <w:r>
        <w:rPr>
          <w:b/>
          <w:color w:val="FF0000"/>
        </w:rPr>
        <w:t>id 254</w:t>
      </w:r>
    </w:p>
    <w:p>
      <w:r>
        <w:rPr>
          <w:b w:val="0"/>
        </w:rPr>
        <w:t>Alfa Rococo @ festival M pour Montréal 2011 Il y un an environ je pris la décision – difficile, je l’avoue aujourd’hui – de traverser l’Atlantique pour aller m’installer quelques temps au Québec. J’avais alors déposé bagages à Montréal où j’avais l’intime conviction de faire de belles rencontres, et autant de découvertes musicales.</w:t>
      </w:r>
    </w:p>
    <w:p>
      <w:r>
        <w:rPr>
          <w:b/>
          <w:color w:val="FF0000"/>
        </w:rPr>
        <w:t>id 255</w:t>
      </w:r>
    </w:p>
    <w:p>
      <w:r>
        <w:rPr>
          <w:b w:val="0"/>
        </w:rPr>
        <w:t>Sujet: Yaourts sans yaourti�re Sam 4 F�v 2006 - 13:33 http://www.supertoinette.com/recettes/yaourt_nature_in_di.htm Derni�re �dition par le Sam 4 F�v 2006 - 13:59, �dit� 1 fois Asibella... besoin d'une d�sintox ! Sujet: Re: Yaourts sans yaourti�re Sam 4 F�v 2006 - 13:40 Merci Emma tu es parfaite EXCELLENT !! Apr�s relecture, c'est des yaourts de bonne soeur !! EmmaTotalement addict !!!! Sujet: Re: Yaourts sans yaourti�re Sam 4 F�v 2006 - 13:56 Et pour celles qui n'appr�cieraient pas les yaourts fa�on carm�lites voici la recette fa�on la�que: http://fr.ekopedia.org/Yaourt EmmaTotalement addict !!!! Sujet: FDL- Des yaourts au four ! Lun 6 F�v 2006 - 10:41 Emma teste pour vous les yaourts.... Ne voulant absolument d�clencher une pol�mique sur les religion et heurter la sensiblit�, je ne vous ferai pas la recette des yaourts fa�on carm�lites, je vous donne la version la�que de la fabrication des yaourts Recette �videmment test�e par mes soins Alors, les yaourts au four...�a fonctionne J'ai utilis� 1/2 litre de lait et un yaourt nature .. j'avais peur de g�cher c'est dire avec quelle confiance j'ai entam� la recette..mais je pensais � vous, mes soeur forumesques qui attendiez avec moult impatience le r�sultat du test...chuis s�re qu'il y en a 2 3 qui ont pens� pfuutt compl�tement f�l�e cette Emma avec ses yaourts au four On chauffe le lait au micro-ondes...jusqu'� ce que l'on ne puisse plus y tremper le petit doigt ..propre of course...je sens que c'est pas une recette pour les minutieuses qui vont me demander combien de temps, quelle puissance etc...la cuisine comme disait Colette c'est affaire de sorcellerie pas de verre doseur On ajoute le yaourt, on bat au fouet, et on met dans des pots. Of course, j'avais pas les pots...chuis pas encore la fille spirituelle de La Laiti�re.J'ai donc pris tout b�tement des verres, que j'ai recouvert avec un carr� de papier alu. Les verres dans un plat qu'on remplit d'eau chaude...pour les question cit�es plus haut ....m�me r�ponse ! j'ai fait chauffer de l'eau dans la bouilloire quand �a commence � faire psssss..c'est bon..faut pas attendre le clap de la bouilloire qui s' �teint � l'�bullition. On allume le four � 60 � et on �teint la temp�rature atteinte...bon l� encore j'ai trich�, je venais de cuisiner un truc au four..donc le four �tait chaud. Le plat au four, et on oublie le tout pendant 5 heures au minimun..voire une nuit compl�te c'est encore mieux. Au bout de ce temps, on laisse les yaourts au frais quelques heures avant de les d�guster. R�sultat: - maman c'est quoi ce truc au frigo dans des verres ? - ce sont des yaourts, ch�rie, tu peux gouter. - non, �a me plait pas les yaourts je les veux en pot - tu vas go�ter tout de suite, et en vitesse, j'ai un test � faire pour le forum et moi les yaourts j'y tiens pas trop..alors tu manges, je te l'ordonne - pourquoi c'est toujours moi et pas mon fr�re ? - parce que je ne l'ai pas sous la main..go�te je te dis !! Donc: le go�t impec, vraiment celui du yaourt, la consistance un peu liquide toutefois. Je pense que je ne les ai pas laiss� suffisamment de temps prendre. Mais c'est certain je recommencerai ! Bon maintenant j'ai aussi la recette des yaourts faits dans une couverture, �a vous int�resse ?!!! Avantage pour les FDL: -pas besoin de yaourti�re: 60 euros neuve -pas cher le prix d</w:t>
      </w:r>
    </w:p>
    <w:p>
      <w:r>
        <w:rPr>
          <w:b/>
          <w:color w:val="FF0000"/>
        </w:rPr>
        <w:t>id 256</w:t>
      </w:r>
    </w:p>
    <w:p>
      <w:r>
        <w:rPr>
          <w:b w:val="0"/>
        </w:rPr>
        <w:t>Saint Jean l'évangeliste ce jour Ce jour 27 décembre nous fêtons Saint Jean l’évangéliste dit aussi Saint Jean bouche d'or : C'est le symbole de la lumière montante qui ira jusqu'à l'autre Saint Jean d'été et sera à son apogée le 24 Juin ou nous fêterons Saint Jean le baptiste dont Marie était la cousine de sa mère : Élisabeth Que de symboles!!! Saint Jean est un des 4 évangélistes "Il faut qu'il croisse, et que je diminue. Celui qui vient d'en haut est au-dessus de tous; celui qui est de la terre est de la terre, et il parle comme étant de la terre. Celui qui vient du ciel est au-dessus de tous,…" Dans l'Évangile et au sein du collège apostolique, Saint Jean occupe une place de choix. Il Représente l'amour, il marche à côté de Pierre qui symbolise la doctrine. Jésus semble avoir réservé à cet Apôtre les plus tendres effusions de son Cœur. Plus que tout autre, en effet, Jean pouvait rendre amour pour amour au divin Maître. Le Sauveur prit plaisir à multiplier les occasions de témoigner envers son cher disciple une prédilection singulière : Il le fit témoin de la résurrection de la fille de Jaïre ; Il lui montra sa gloire sur le Thabor, au jour de sa merveilleuse Transfiguration mais surtout la veille de sa Passion, à la dernière cène, Il lui permit de reposer doucement la tête sur son Cœur divin, où il puisa cette charité et cette science des choses de Dieu, qu'il répandit dans ses écrits et au sein des peuples auxquels il porta le flambeau de l'Évangile. Le Solstice d'hiver et la saint Jean La lumière n'était pas toujours présente Les jours vont commencer a grignoter la nuit pour la Saint Jean le 27 Saint Jean l'apôtre ou l’évangéliste : La lumière ira montant jusqu’à l'autre fête solsticiale jusqu'à la Saint Jean d'été : le 24 juin pour célébrer saint Jean Baptiste Ceci est symbolisé par Janus, le dieu aux deux visages l’une des plus anciennes divinités romaines Dieu des transitions et des passages, il regarde à la fois à l’intérieur et à l’extérieur et marque l’évolution du passé vers l’avenir. autour de l’image binaire inspirée par l’ambivalence de ce dieu et une réflexion sur les fonctions du symbolisme de Janus qui rassemble toutes les facettes Janus se définit en ces termes comme le ministère du dieu dans le gouvernement du monde : Tout ce que tu vois, le ciel, la mer , les nuages, les terres, ma main le ferme et l'ouvre tour à tour. Il possède tout seul la garde de l'immense univers le pouvoir de faire rouler les gonds m'appartient sans partage." Janus le Dieu à deux têtes Considéré dans l'ensemble de ses attributions Janus offre ainsi une assez grande analogie avec Apollon comme lui dieu de la production et protecteur des portes,mais sans doute davantage encore, il est le gardien des portes solsticiales On voit bien la différence, le jour est plus long le soleil se couche plus tard, par contre le matin il semble ne pas bouger, nous allons vers les jours Croissants dit aussi jours cuisants , où l'hiver met son nez dehors et nous oblige à mettre un cachez-nez j'aime ce temps froid et sec, avec du soleil pour tout enjoliver, C'est la saint Jean d'hiver qui est la fête religieuse du solstice d'hiver c'est pour cela que je l'ai rappelé dans ce texte Le temps passe et fuit comme un voleur et pourtant , tout est relatif dans cet infini un hiver de plus qui nous fera espérer le printemps et guetter tous les jours les premiers signe A une bonne journée où on va chercher le soleil dans les cœurs où il est toujours rayonnant</w:t>
      </w:r>
    </w:p>
    <w:p>
      <w:r>
        <w:rPr>
          <w:b/>
          <w:color w:val="FF0000"/>
        </w:rPr>
        <w:t>id 257</w:t>
      </w:r>
    </w:p>
    <w:p>
      <w:r>
        <w:rPr>
          <w:b w:val="0"/>
        </w:rPr>
        <w:t>Yotsuba est un seinen édité par Kurokawa dans nos vertes contrées. L’histoire est de prime abord fort simple. C’est celle d’un honnête homme qui élève une jeune enfant, un peu espiègle, mais tellement adorable ! Du moins, au début… Je reviendrais dans la suite de l’article sur ces points de suspensions bien mystérieux, mais développons tout d’abord l’un des thèmes fortement mitraillé dans la première partie du manga, celui de la Famille. Avec un beau F majuscule.</w:t>
      </w:r>
    </w:p>
    <w:p>
      <w:r>
        <w:rPr>
          <w:b/>
          <w:color w:val="FF0000"/>
        </w:rPr>
        <w:t>id 258</w:t>
      </w:r>
    </w:p>
    <w:p>
      <w:r>
        <w:rPr>
          <w:b w:val="0"/>
        </w:rPr>
        <w:t>Prairie des Filtres, du 11 juillet au 23 août Ouverture de 9h30 à 21h30 Animations de 9h30 à 21h - Espace Pont Neuf : activités sur herbe, tatamis, plancher danse - Espace Cours Dillon : activités sur sable, et des animations ponctuelles proposées par des associations - Espace nautique Saint-Michel : aviron, kayak (activité interrompue jusqu'au 4 août inclus) - Espace Ludoplage : prêts de jeux - Espace Biblioplage : installez-vous au bord de la Garonne et assistez à un réveil en douceur avec des lectures pour les enfants le matin à 10h et 11h,du lundi au vendredi, du 15 juillet au 21 août. - Itinéraires découverte pour découvrir la ville autrement avec l’Office de Tourisme. Renseignements, inscription et départ des visites à la Cabane Cours Dillon. - Animations pour les enfants âgés de 3 à 11 ans Inscrite dans une démarche d’accessibilité, la mairie de Toulouse est soucieuse de la qualité de vie de tous. Ce visuel permet à toute personne en situation de handicap d’identifier les activités ou services où l’autonomie et la participation de la personne sont aménagées, facilitées et/ou accompagnées à savoir : Espace Pont Neuf, Espace Cours Dillon, Aviron, activités "sport, santé, bien-être", Ludoplage, Biblioplage, itinéraire découverte les mardis à 11h du 21 juillet au 18 août... Parmi les nouveautés 2020 : - Animations sportives encadrées en continu pour les enfants - Roundnet : variante du volley - Disc golf : golf avec frisbee - Dodgeball : balle aux prisonniers - Ateliers la Garonne à la loupe : ateliers d'écologie pratique, espace Cours Dillon Plan des installations COVID-19 : informations, consignes et recommandations Ces informations peuvent évoluer à tout moment en fonction de la situation sanitaire. Accès à certaines activités sur réservation aux cabanes Cours Dillon, Pont Neuf et Saint-Michel : les créneaux réservés devront être obligatoirement respectés. Désinfection du matériel après chaque utilisation ; Prêt de matériel réduit notamment pour les activités fitness (pas de prêt de tapis, élastiques, poids …) ; Le matériel personnel n’est pas autorisé pour les activités ; Pour l'espace nautique, pas d’accès aux vestiaires ; Pas d’échange de partenaires de danse pendant les cours et les bals ; Le port du masque est obligatoire pour les plus de 11 ans dans certains espaces. Vigipirate : certains objets sont interdits sur les sites de Toulouse Plages Téléobjectifs Port Viguerie, du 14 juillet au 6 septembre Grande roue, du dimanche au jeudi de 11h à minuit Les vendredis, samedis et jours fériés jusqu’à 1h du matin. Payant : 4 € et 3 € pour les – de 12 ans Les</w:t>
      </w:r>
    </w:p>
    <w:p>
      <w:r>
        <w:rPr>
          <w:b/>
          <w:color w:val="FF0000"/>
        </w:rPr>
        <w:t>id 259</w:t>
      </w:r>
    </w:p>
    <w:p>
      <w:r>
        <w:rPr>
          <w:b w:val="0"/>
        </w:rPr>
        <w:t>199,00 € - Couleur : Noir - Garantie : 12 mois - - 601 g de gâchis électronique Écran : peut avoir des micro-rayures, invisibles quand il est allumé. Les vérifications effectuées par Hobby Discount sur le produit : iPad 2 (2011) 16 Go - Wi-Fi - Noir - Sans Port Sim - Batterie (minimum 85% de la charge maximale)Écran tactileBoutonsTouch ID / Face IDCaméra frontale et arrièreFlash de la caméraRéseau cellulaire (3G / 4G) - Connexion sans fil (WIFI / bluetooth)Connectique filaireHaut-parleurs et microphoneComposants internesOxydationCode IMEIChargeur - Capteur de proximitéLecteur de carte SIMDébloqué tout opérateurRéinitialisé aux paramètres d’usineTesté et nettoyé - Couleur : Noir - Verrouillage opérateur : Sans port SIM - Taille écran (pouces) : 9,7 - Capacité de stockage : 16 Go - Mémoire : 0,512 Go - Modèle : iPad 2 - Vitesse du processeur : 1 GHz - Marque du processeur : ARM - Type du processeur : Apple A5 - Megapixels : 0,7 - Système d'exploitation : iPad OS - Résolution : 1024x768 - Type d'écran : LED Multi-Touch - Réseau : Wi-Fi - Date de sortie : Mars 2011 - Référence constructeur : MC769LL/A - Année de sortie : 2011 - Usage : Usage basique - Compatible avec Apple Pencil : Non - Compatible dernière mise à jour : Non - Prise jack : Oui - Connecteur : 30-PIN - Marque : Apple - Poids : 601 g - Hauteur : 24,12 cm - Largeur : 18,57 cm - Profondeur : 0,88 cm Avec son iPad 2 16 go, Apple signe une nouvelle tablette deux fois plus performante que le précédent modèle. Celle-ci mesure 241,2 mm de haut sur 185,7 mm de large avec une épaisseur de 8,8 mm pour 601 g. Elle est équipée d’un écran Multitouch LCD rétroéclairé par LED de 9,7 pouces affichant une résolution de 1024 x 768 pixels à 132 ppp et utilisant la technologie IPS. Celui-ci est protégé par un revêtement en verre résistant aux rayures et un revêtement oléophobe résistant aux traces de doigt. Un iPad 2 noir fonctionne avec le chipset Apple A5 composé du processeur Cortex-A9 à double cœur cadencé à 1 GHz et de la puce graphique PowerVR SGX543MP2 à double cœur. La mémoire vive est de 512 Mo tandis que la mémoire interne de stockage s’élève à 16 Go. Cette tablette de la firme de Cupertino propose un capteur photographique principal de 0,7 mégapixel pouvant enregistrer des vidéos en HD 720p 1280 x 720 pixels à 30 images par seconde. L’appareil photo situé à l’avant de la tablette est un capteur frontal VGA permettant de faire des vidéoconférences en 480p via le réseau Wi-Fi 802.11 a/b/g/n dual band. Ce modèle est aussi équipé du Bluetooth v2.1 A2DP EDR lui permettant d’échanger des données avec d’autres appareils dotés de la technologie Bluetooth. En matière de capteurs environnementaux, l’iPad 2 16 go wifi est équipé d’un accéléromètre, d’une boussole numérique et d’un gyroscope. Pour ce qui est de l’autonomie, cette tablette embarque une batterie à haute capacité no amovible au lithium polymère de 6930 mAh (25 Wh) lui permettant de rester en veille jusqu’à 720 heures. Ce produit est fait pour vous si vous désirez bénéficier d’une tablette au design raffiné et élégant, qui est équipé de caractéristiques techniques intéressantes lui permettant de rivaliser facilement avec les tablettes de sa génération : écran Multitouch de 9,7 pouces, puce Apple A5, mémoire vive de 512 Mo, connexion ultrarapide via le Wi-Fi dual band… Voici ce que nos 2 millions de clients di</w:t>
      </w:r>
    </w:p>
    <w:p>
      <w:r>
        <w:rPr>
          <w:b/>
          <w:color w:val="FF0000"/>
        </w:rPr>
        <w:t>id 260</w:t>
      </w:r>
    </w:p>
    <w:p>
      <w:r>
        <w:rPr>
          <w:b w:val="0"/>
        </w:rPr>
        <w:t>Cette traduction vous est proposée par une équipe de bénévoles. L’article traduit ici est issu du magazine « The Economist » du 31 mars 2012 et est disponible dans sa version originale à l’adresse http://www.economist.com/node/21551461 Quand il s’agit de sécurité, les Français sont attentifs. Mais quand il s’agit des dangers auxquels leur économie est confrontée, ils sont encore peu vigilants. Une semaine après que la France fut secouée par les fusillades d'un terroriste dans la ville de Toulouse et ses environs, les candidats à l'élection présidentielle ont repris leur campagne. Le ton est un peu moins strident, les concurrents respectueux de l'humeur sombre. Pourtant, le retour à la campagne électorale a néanmoins une qualité surréaliste, contrairement aux nouvelles inquiétudes sur la sécurité. Les candidats échouent complètement à reconnaître que le pays fait face à une crise économique imminente. La vérité qui dérange est que la France, la deuxième plus grosse économie dans la zone euro après l'Allemagne, se retrouve coincée dans l'étau de ses finances publiques. La dépense publique française représente maintenant 56% du PIB (voir le graphique 1), comparé à la moyenne de l'OCDE qui est de 43,3%, ce qui est même plus élevé qu'en Suède. Pendant des années, la France a offert à son peuple un modèle social de services, d'allocations et de protection dans le style suédois, mais a échoué à créer assez de richesses pour le financer. Aujourd'hui, la France continue à se comporter comme si elle avait les finances publiques de la Suède ou de l'Allemagne, alors qu'en réalité elles sont plus proches de celles de l'Espagne. Bien que la France et l'Allemagne aient un niveau d'endettement public comparable, supérieur à 80% du PIB, il diminue en Allemagne alors qu'en France, il est à 90% et en augmentation. Une agence de notation a déjà déchu la France de sa note financière AAA, illustrant les inquiétudes à propos d'une dette élevée et d'une croissance faible. L'instance d'audit du pays, la Cour des Comptes, dirigée par Didier Migaud, un ancien député socialiste, a averti qu'à moins que des «décisions difficiles» soient prises cette année et celles à venir, la dette publique pourrait atteindre 100% du PIB d'ici 2015 ou 2016. Les Français chérissent l'idée que chaque individu ait droit à des services décents dans des délais corrects et un filet de protection généreux pour les mauvaises situations. Mais à quel niveau la France a réellement les moyens d'offrir une protection à ses citoyens en cas de maladie, de chômage, de naissance ou de vieillesse? Comment le pays peut-il justifier son administration publique gigantesque – un millefeuille de communes, de départements, de régions et de l'État central – qui emploie 90 fonctionnaires pour 1000 habitants contre 50 en Allemagne ? Comment la France peut-elle alléger le fardeau fiscal, en incluant les charges sociales sur la masse salarie, pour encourager l'entrepreneuriat et la création d'emplois ? Pour faire simple, la France est sur le point de faire face aux durs choix auxquels Gerhard Schröder, l'ancien chancelier allemand, a été confronté au début des années 2000 ou aux choix que la Suède a dus faire au milieu des années 90, quand son propre système social devenu insoutenable s'est effondré. La crise de la zone euro, qui a rendu les marchés obligataires intraitables sur le management économique laxiste, montre que ces décisions sont devenues de plus en plus urgentes et difficiles. Quel que soit le candidat élu à l'issue des deux tours de l'élection présidentielle le 22 avril et le 6 mai, il devra choisir. S'il échoue à être assez rigoureux sur le déficit, les marchés réagiront négativement, et la France pourrait se retrouver au centre d'une nouvelle crise de la zone euro. S'il s'attaque frontalement au déficit avec une hausse des impôts à tous les niveaux et même par des coupes dans les dépenses publiques, les électeurs n'y seront même pas préparés</w:t>
      </w:r>
    </w:p>
    <w:p>
      <w:r>
        <w:rPr>
          <w:b/>
          <w:color w:val="FF0000"/>
        </w:rPr>
        <w:t>id 261</w:t>
      </w:r>
    </w:p>
    <w:p>
      <w:r>
        <w:rPr>
          <w:b w:val="0"/>
        </w:rPr>
        <w:t>(COVID-19) Premier cas d'infection confirmé au sein des populations déplacées dans le nord-ouest de la Syrie (ONU) L'ONU a annoncé vendredi qu'un premier cas confirmé d'infection au nouveau coronavirus avait été recensé dans le nord-ouest de la Syrie, où résident 2,7 millions de personnes déplacées, par le Bureau des Nations unies pour la coordination des affaires humanitaires (OCHA). Le patient, dont le cas a été confirmé lundi et qui n'a pas été identifié, a été placé à l'isolement à l'hôpital de Bab al-Hawa dans le nord du gouvernorat d'Idleb depuis qu'il a présenté des symptômes le 5 juillet, a déclaré l'OCHA. Une recherche des contacts a été lancée pour trouver d'autres patients éventuels. "Alors que les cas à travers la Syrie restent relativement faibles, le risque global reste très élevé, en particulier dans des régions comme le nord-ouest où il y a d'importantes populations déplacées" par les conflits, a noté Stéphane Dujarric, porte-parole du secrétaire général des Nations unies Antonio Guterres. L'OCHA a rapporté le mois dernier que sur les 4,1 millions de personnes vivant dans le nord-ouest de la Syrie, 2,8 millions avaient besoin d'aide et 2,7 millions étaient des déplacés.</w:t>
      </w:r>
    </w:p>
    <w:p>
      <w:r>
        <w:rPr>
          <w:b/>
          <w:color w:val="FF0000"/>
        </w:rPr>
        <w:t>id 262</w:t>
      </w:r>
    </w:p>
    <w:p>
      <w:r>
        <w:rPr>
          <w:b w:val="0"/>
        </w:rPr>
        <w:t>Saint André les Alpes : l’association l’AVVI est toujours bien vivante Jean-Pierre Guihodo, le Président de l’association des donneurs de sang bénévoles, l’AVVI, nous donne ses quelques impressions sur la collecte du 13 juin. « Il y a eu de nouveaux donneurs, mais hélas certains "habitués " ne se sont pas manifestés lors de cette collecte. Le résultat est tout de même satisfaisant : 35 présentés et 26 prélevés ». La situation actuelle dans notre région est moyenne et la demande de sang est toujours importante, (accidents de la route, vieillissement de la population) c'est pourquoi il faut garder à l’esprit que "donner son sang" a des effets souvent vitaux pour certains malades. Il ne faut pas négliger ce geste facile et sans conséquence sur sa propre santé, mais si important pour la santé, et même la vie des autres. Le président a tenu à dire un mot de remerciement aux personnes qui se sont généreusement déplacées : « Merci à tous ceux qui ont répondu par leur présence à cette collecte et continuons à faire passer le message sur la nécessité du don de sang ». Nous transmettons cet appel et espérons qu’anciens et nouveaux donneurs se retrouveront nombreux lors de la prochaine collecte de septembre. Odile Boetti. L'espace Verdon info a été créé pour le partage d'informations sur les communes, associations... Sur certains billets, des photos , des vidéos, des audio et des textes sont mis en ligne pour plus de convivialité. Cependant si des personnes sont opposées à certaines publications, ou si certaines informations s'avèrent erronées, il suffira de m'en informer en le notifiant directement sur le billet avec le commentaire, ou par mail ; je ferais mon possible pour y remédier , merci de votre compréhension.</w:t>
      </w:r>
    </w:p>
    <w:p>
      <w:r>
        <w:rPr>
          <w:b/>
          <w:color w:val="FF0000"/>
        </w:rPr>
        <w:t>id 263</w:t>
      </w:r>
    </w:p>
    <w:p>
      <w:r>
        <w:rPr>
          <w:b w:val="0"/>
        </w:rPr>
        <w:t>Anticoagulants oraux (coumariniques et indanediones) Ces anticoagulants, par interférence avec le métabolisme de la vitamine K, inhibent la formation de certains facteurs de coagulation (II, VII, IX, X). L'intoxication ou le simple surdosage produisent des pétéchies et des saignements spontanés. Traitement L'antidote est la vitamine K (Konakion®). L'administration doit être intraveineuse et lente, car elle peut s'accompagner de réactions anaphylactoïdes. L'effet est différé. L'administration de plasma frais congelé viro-inactivé ou de PPSB est requis en cas d'hémorragie il s'agit de produits à longue durée d'action pouvant nécessiter un protocole de traitement prolongé adapté. Il faudra toujours vérifier le TQ 48 heures après l'arrêt de la vitamine K. Héparine non fractionnées et HBPM Le surdosage est généralement iatrogène. Traitement Une neutralisation immédiate de l'héparine est possible par la protamine, par formation d'un complexe héparine-protamine inerte. La dose est de 50 mg de protamine pour inhiber 5 000 unités d'héparine. Il faut tenir compte du délai d'administration de la dernière dose d'héparine pour déterminer la dose de protamine. Le risque, notamment anaphylactique, de ce traitement n'est pas négligeable Acide valproïque On rencontre surtout des surdosages thérapeutiques. Ils se traduisent par de la confusion (parfois liée à une hyperammoniémie), des troubles digestifs et souvent un myosis. Dans les cas graves, le patient peut sombrer dans un coma flasque avec dépression respiratoire, dû à l'oedème cérébral. Rarement, des convulsions peuvent se développer. Certains patients présentent une thrombopénie. Traitement Le traitement est symptomatique. La prévention de l'absorption digestive est particulièrement importante pour les formes « retard », en particulier la répétition des doses de charbon activé. L'efficacité de l'hémodialyse est controversée, en raison de la large liaison protéique (toutefois réduite en cas d'intoxication). La naloxone améliorerait la conscience dans certains cas Carbamazépine Cet antiépileptique est chimiquement proche des antidépresseurs tricycliques. Les signes du surdosage sont des céphalées, une sécheresse de la bouche, une mydriase et des troubles digestifs. Vertiges, nystagmus, ataxie, diplopie ou mouvements anormaux sont souvent observés. En cas d'intoxication sévère, le patient peut présenter des troubles de conduction intraventriculaire ou des arythmies, une hypotension, un coma (hyperréflexie), de l'hypothermie, des convulsions et une dépression respiratoire. Des bulles cutanées sont parfois observées. Traitement Surtout symptomatique, notamment le diazépam pour les convulsions. La prévention de l'absorption par charbon activé doit être réalisée même tardivement (mauvaise solubilité, formes retard). L'hémoperfusion est proposée dans les cas sévères. .Phénytoïne On rencontre surtout des surdosages thérapeutiques. Ils se manifestent par des troubles digestifs, de la confusion, un nystagmus, des signes cérébelleux (ataxie, Intoxications 505 hyperréflexie, dysarthrie...) et parfois de la diplopie. Un coma, de l'hypoglycémie et des troubles de conduction ou d'excitabilité cardiaque peuvent apparaître dans les cas sévères. Traitement Il est symptomatique. La prévention de l'absorption digestive peut être envisagée même après plusieurs heures en raison de la mauvaise solubilité du produit. Phénobarbital (Gardénal®) Lors d'une intoxication aiguë, les troubles de consciences installent plus ou moins rapidement, précédés</w:t>
      </w:r>
    </w:p>
    <w:p>
      <w:r>
        <w:rPr>
          <w:b/>
          <w:color w:val="FF0000"/>
        </w:rPr>
        <w:t>id 264</w:t>
      </w:r>
    </w:p>
    <w:p>
      <w:r>
        <w:rPr>
          <w:b w:val="0"/>
        </w:rPr>
        <w:t>Bonjour Anne-Cécile, tu es CR/DC chez Betc, quel a été ton parcours ? Diplôme de l’UCAD (Union Centrale des Arts Décoratifs) Puis DDB, RSCG, DDB, BDDP, Euro RSCG Scher/Lafarge, DDB, FCB, Grey, 3 ans de free-lance, BETC, Saatchi&amp;Saatchi+Duke et JWT Comment en es-tu arrivée a travailler chez DDB ? J’étais très junior, j’ai rencontré Christian Vince qui m’a engagée pour bosser avec un AD senior. Avec quel DA as-tu travaillé au cour de ta carrière ? Jean-Luc Collard (le senior) Caroline Godefroy et 15ans avec Thierry Vince. Depuis combien d’années travailles-tu dans le milieu de la publicité ? 25 ans facile. Tu as de la famille, des contacts proches, qui travaillaient dans ce milieu avant d’y entrer ? Pas du tout, je me suis imposée dans un milieu où je n’ai aucune légitimité au départ. Mais c’était plus facile qu’aujourd’hui. Tu as hésité à faire de la pub ? Qu’est ce qui t’a donné envie d’en faire ? J’ai hésité entre psychiatre, pilote de chasse et publicitaire, mais j’étais nulle en maths. Mais finalement, pour faire de la pub il faut aussi être un peu psychiatre et pilote de chasse. Tu fais quelque chose en parallèle de ton métier, des passions ? Des passions oui, mais passives. La lecture, le cinéma, les séries, la pâtisserie. Tu travailles avec qui et sur quoi chez Betc? Sur Peugeot Monde, avec la formidable équipe Peugeot Monde et Rémi Babinet. Parle nous de deux trois choses que tu as faites en pub qui t’ont marquées. Des campagnes Audi, Golf, Fnac, Citroën. Dans ton métier quel est ton meilleur souvenir ? Avoir eu un Lion d’argent avec mon tout premier film, sans avoir la moindre idée de l’importance du truc à l’époque: soudain tout le monde venait me féliciter et me faire boire du champagne cher. Très cool. Et le pire ? Un tournage Citroën avec Tony Kaye, un réal psychopathe qui a abandonné subitement un tournage à 1 million d’euros pour aller faire du vélo à Venice Beach. Le truc qui t’a fait le plus halluciner ? Un shoot avec Nick Knight. Ce que tu pensais pas faire un jour ? En général, ce que je ne voulais pas faire, je ne l’ai pas fait. Quelle est, historiquement, la pub qui t’a le plus marqué Volkswagen de Bernbach. Pas original mais les bonnes bases sont là. Celle que tu aurais aimé faire ? Tu as des modèles de créatifs dans la publicité ? Des gens qui t’inspirent ? Pourquoi ? Non les gens qui m’inspirent ne font pas de publicité. Il y a plein de créatifs dont j’aime le boulot, mais la liste serait trop longue. Si tu commençais la pub aujourd’hui, tu irais où ? Chez Sterling Cooper. Tu vois quoi comme changement entre tes débuts et maintenant ? En mieux: les incroyables opportunités du web. En moins bien: les annonceurs qui oublient de faire leur métier tellement ils sont occupés à prétendre qu’ils peuvent faire le nôtre. Tu penses que le milieu va évoluer de quelle manière ? Vers plus d’audace et moins de vieilles recettes j’espère.</w:t>
      </w:r>
    </w:p>
    <w:p>
      <w:r>
        <w:rPr>
          <w:b/>
          <w:color w:val="FF0000"/>
        </w:rPr>
        <w:t>id 265</w:t>
      </w:r>
    </w:p>
    <w:p>
      <w:r>
        <w:rPr>
          <w:b w:val="0"/>
        </w:rPr>
        <w:t>Auteur : Le Deuxième Livre des Chroniques ne mentionne pas le nom de son auteur. D’après la tradition, les deux Livres des Chroniques ont été écrits par Esdras. Date de rédaction : Le Deuxième Livre des Chroniques a probablement été écrit entre 450 et 425 av. J.-C. Objectif : Les deux Livres des Chroniques reprennent principalement les mêmes informations que les deux livres de Samuel et des Rois. Les Chroniques mettent davantage l’accent sur l’aspect sacerdotal de cette période. Le Deuxième Livre des Chroniques est essentiellement une évaluation de l’histoire religieuse d’Israël. Versets-clé : 2 Chroniques 2.1 - « Salomon ordonna que l’on construise un Temple pour l’Éternel et un palais pour lui-même. »2 Chroniques 29.1-3 - « Ézéchias devint roi à l’âge de 25 ans et il régna 29 ans à Jérusalem. Sa mère s’appelait Abija et c’était la fille de Zacharie. Il fit ce qui est droit aux yeux de l’Éternel, entièrement comme l’avait fait son ancêtre David. La première année de son règne, le premier mois, il ouvrit les portes de la maison de l’Éternel et les répara. »2 Chroniques 36.14 - « Tous les chefs des prêtres et le peuple multiplièrent eux aussi les infidélités en imitant toutes les pratiques abominables des nations. Ils rendirent impure la maison de l’Éternel, celle qu’il avait consacrée à Jérusalem. »2 Chroniques 36.23 - « Voici ce que dit Cyrus, roi de Perse : L’Éternel, le Dieu du ciel, m’a donné tous les royaumes de la terre et m’a désigné pour lui construire un Temple à Jérusalem, en Juda. Qui parmi vous fait partie de son peuple ? Que l’Éternel, son Dieu, soit avec lui et qu’il y monte ! »Bref résumé : Le Deuxième Livre des Chroniques rapporte l’histoire du royaume du Sud, appelé Juda, du règne de Salomon à la fin de la captivité babylonienne. Le déclin de Juda est décevant, mais l’accent est mis sur les réformateurs spirituels qui ont cherché avec zèle à ramener le peuple à Dieu. Nous ne lisons que très peu de choses concernant les mauvais rois ou les échecs des bons rois : seul le positif est mis en avant. Puisque 2 Chroniques adopte une perspective sacerdotale, le royaume du Nord, appelé Israël, est rarement mentionné à cause de son faux culte et de son refus de reconnaître le Temple de Jérusalem. Le Deuxième Livre des Chroniques se termine avec la destruction finale de Jérusalem et du Temple. Préfigurations : Toutes les références faites aux rois et au Temple dans l’Ancien Testament sont le reflet du véritable Roi des rois, Jésus-Christ, et du Temple du Saint-Esprit, son peuple. Même les meilleurs rois d’Israël avaient les défauts qui caractérisent tous les hommes pécheurs et ont dirigé le peuple de manière imparfaite, mais quand le Roi des rois viendra vivre et régner sur la Terre au moment du Millénium, il s’installera sur le trône de toute la terre en tant qu’héritier légitime de David. À ce moment-là seulement, nous aurons un roi parfait qui régnera avec justice et sainteté, chose dont les meilleurs rois d’Israël ne pouvaient que rêver. De même, le magnifique Temple construit par Salomon n’était pas fait pour durer éternellement. Au bout de tout juste 150 ans, il était dans un tel état de délabrement, dû à la négligence des générations suivantes, retournées à l’idolâtrie (2 Rois 12), qu’il avait besoin de réparations, tandis que le Temple du Saint-Esprit, c’est-à-dire ceux qui appartiennent à Christ, subsiste éternellement. Nous qui appartenons à Jésus, nous sommes ce Temple, fait non de mains d’homme, mais de la volonté de Dieu (Jean 1.12-13). L’Esprit</w:t>
      </w:r>
    </w:p>
    <w:p>
      <w:r>
        <w:rPr>
          <w:b/>
          <w:color w:val="FF0000"/>
        </w:rPr>
        <w:t>id 266</w:t>
      </w:r>
    </w:p>
    <w:p>
      <w:r>
        <w:rPr>
          <w:b w:val="0"/>
        </w:rPr>
        <w:t>La Protection Civile d'Ille-et-Vilaine (ADPC 35) est une association loi 1901 de secourisme, affiliÃ©e Ã  la FÃ©dÃ©ration Nationale de Protection Civile (FNPC â€“ reconnue dâ€™utilitÃ© publique). Nous agissons principalement dans 3 domaines : les opÃ©rations de secours (poste de secours), la formation au secourisme et lâ€™action auprÃ¨s des populations sinitrÃ©es. Nous intervenons sur l'ensemble du dÃ©partement avec plus de 250 bÃ©nÃ©voles rÃ©partis au sein de 8 antennes locales. Nous pouvons assurer les secours sur tout type d'Ã©vÃ©nement en mettant en place un dispositif prÃ©visionnel de secours, adaptÃ© Ã  la frÃ©quentation de votre manifestation, et dans le respect des rÃ¨gles de dimensionnement en vigueur. Avec notre rÃ©seau de formateurs, nous proposons des formations aux premiers secours (PSC1, Gestes qui sauvent, formations d'Ã©quipiers...)Nous sommes amenÃ©s Ã intervenir lors de catastrophe pour apporter une aide aux populations sinitrÃ©es (inondations, tempÃªtes, froid...)Contactez-nous via notre site internetRetrouvez les derniers articles publiÃ©s sur notre site internetLa Protection Civile organise Ã Rennes, des soirÃ©es Â«Â Gestes qui sauventÂ Â» en septembre et en octobre Ã  destination du grand public. Pour sa 10Ã¨me Ã©dition, les organisateurs du Festival du Roi Arthur Ã  BrÃ©al-sous-Montfort ont retenus la Protection Civile d'Ille-et-Vilaine pA l'occasion de la finale de la coupe du monde de football, le 15 juillet 2018, la PrÃ©fecture d'Ille-et-Vilaine a sollicitÃ©e les Ã©quipes de seComme Ã chaque fois que le Tour de France s'arrÃªte Ã  FougÃ¨res, la Protection Civile d'Ille-et-Vilaine est sollicitÃ©e par la Mairie de FougÃ¨ï»¿ PropulsÃ© par HelloAsso La Protection Civile d'Ille-et-Vilaine lance une collecte pour l'achat d'un vÃ©hicule pour ses missions de secourCâ€™est sur la commune de Betton, dans la belle salle de la Confluence, que sâ€™est tenu ce samedi 10 mars, la 50Ã¨me AssemblÃ©e GÃ©nÃ©rale de lâ</w:t>
      </w:r>
    </w:p>
    <w:p>
      <w:r>
        <w:rPr>
          <w:b/>
          <w:color w:val="FF0000"/>
        </w:rPr>
        <w:t>id 267</w:t>
      </w:r>
    </w:p>
    <w:p>
      <w:r>
        <w:rPr>
          <w:b w:val="0"/>
        </w:rPr>
        <w:t>Par l'Abbé Anthony Cekada Sacerdotium n°7, Printemps 1993. EtudesAntimodernistes.fr, Avril 2016. Pourquoi les catholiques traditionalistes ne sont pas « hors-la-loi ». Le diocèse typique, de nos jours, est le théâtre de toutes sortes de folie dangereuse. Les prêtres attaquent des enseignements Catholiques définis concernant la foi et la morale. Des sœurs font pression pour obtenir l'ordination des femmes. Des messes sont célébrées avec des marionnettes, des ballons, des clowns et de la danse. Le séminaire quasi-vide et l'université nominalement Catholique sont des foyers de subversion religieuse. De temps en temps, cependant, les hommes responsables de cet état de choses s'arrêtent un peu. L'évêque diocésain ou un fonctionnaire suppose un air sérieux et émet un avertissement solennel : Il y a une chapelle dans notre diocèse, dit-il, où un prêtre offre la messe traditionnelle en latin. C'est illicite et cela viole le droit canon, alors méfiez-vous ! Sur le revers de la même médaille, il y a toujours eu quelques personnes dans le mouvement traditionnel qui s'opposent avec véhémence à la Nouvelle Messe et à Vatican II, mais qui condamnent néanmoins tous (ou la plupart) des prêtres catholiques ou chapelles traditionalistes comme « illicites » ou « contre le droit canon. » Typiquement, quelque laïc avec une hache à moudre va mettre la main sur une paraphrase anglaise [ou française, note du traducteur] du Code de droit canonique (le texte officiel n'existe qu'en latin), et, comme un protestant tenant une bible, traitera sa découverte comme une source pratique pour des « textes preuves » qu'il peut utiliser pour rejeter tout le monde dans le mouvement traditionnel comme « non-catholique. » Il n'a pas idée que, comme avec la Sainte Écriture, il y a des principes et des règles autoritaires qui doivent être suivies pour appliquer les indications du Code. Et tandis que le soi-disant canoniste répand ses articles condamnant tout le monde de ne pas adhérer littéralement aux canons, il ne se rend jamais compte que son propre projet est également « illicite » - puisque ses écrits ne portent pas l'imprimatur officiel requis par le Canon 1385. Dans les deux cas - déclarations de l'établissement moderniste ou polémiques de soi-disant canonistes laïcs – les catholiques qui vont à la messe traditionnelle trouvent parfois ces accusations troublantes. Les bons catholiques, nous le savons, doivent s'efforcer de respecter la loi. Ce que nous faisons va-t-il vraiment contre le droit canon, ou est-ce illicite de quelque manière, et donc est-ce mauvais ? Le bon sens nous dit que la réponse est non. Le sacrilège et l'erreur doctrinale abondent. Il ne semble guère raisonnable que les milliers de règles destinées pour des temps ordinaires dans l'Église s'appliqueraient encore toutes face à une telle situation extraordinaire. La plupart des laïcs dans le mouvement traditionnel adoptent instinctivement cette approche du bon sens. Sans s'en rendre compte, ils ont mis en pratique un principe de bon sens que les canonistes catholiques (experts en droit canon) ont toujours utilisé dans l'application du droit canon : le principe de l'épikie. L'épikie (on pourrait aussi l'appeler « l'équité ») reconnaît que suivre la lettre de la loi de l'Église peut, dans certaines situations exceptionnelles, être à la fois dangereux et erroné. Les Catholiques traditionalistes qui comprennent comment l'épikie est appliquée seront bien préparés pour expliquer pourquoi leur plan d'action est bon. Ici, nous allons examiner: (1) Le but de la loi de l'église, et le principe d'épikie. (2) Comment l'épikie s'applique à la situation des prêtres et des chapelles Catholiques traditionalistes. I. But et Principes Pour appliquer les lois de l'église intelligemment, il faut d'abord comprendre</w:t>
      </w:r>
    </w:p>
    <w:p>
      <w:r>
        <w:rPr>
          <w:b/>
          <w:color w:val="FF0000"/>
        </w:rPr>
        <w:t>id 268</w:t>
      </w:r>
    </w:p>
    <w:p>
      <w:r>
        <w:rPr>
          <w:b w:val="0"/>
        </w:rPr>
        <w:t>Lionel Sourisseau "Le Peintre-Poète" "Né le 20 octobre 1951 à Saumur, le même jour que Arthur Rimbaud, hasard ou coincidence il écrit de nombreux poèmes qui lui apparaissent comme des songes. Cet univers poétique, ses connaissances du chamanisme, l'importance de la spiritualité, la place de l'âme dans l'art, l’amènent tout naturellement à la création picturale. Il aurait eu sa place dans le livre de René Huyghe "l'Art et l'âme" édité chez Flammarion en 1968. On retrouve dans ses oeuvres la marque des grands artistes de notre temps : une écriture parfaitement reconnaissable et identifiable, l'incarnation de la vie d'une époque, la complexité et le mystère de la lecture de ses oeuvres, un artiste qui reçoit en permanence des images et des messages, à nous de les décripter. Patrick Reynolds</w:t>
      </w:r>
    </w:p>
    <w:p>
      <w:r>
        <w:rPr>
          <w:b/>
          <w:color w:val="FF0000"/>
        </w:rPr>
        <w:t>id 269</w:t>
      </w:r>
    </w:p>
    <w:p>
      <w:r>
        <w:rPr>
          <w:b w:val="0"/>
        </w:rPr>
        <w:t>Service client:04 58 15 00 50 du lundi au vendredi de 9h à 17h Connexion PRO/ Administrations Connexion Particuliers PAIEMENT EN TROIS FOIS Chargeur KRAFTWERK batterie intelligent 12V 3.8A Pour tester, charger et entretenir toutes les batteries acide-plomb Attention : dernières pièces disponibles ! 8,45 € 21,09 € 92,02 € 9,60 € 59,14 € Chargeur batterie intelligent 12V 3.8A KRAFTWERK - Pour tester, charger et entretenir toutes les batteries acide-plomb - Chargeur intelligent pour une utilisation avec 12V - Adapté pour les véhicules équipés du système Stop and Start - Diagnostic de l'état de la batterie pour déterminer si celle ci peut recevoir et retenir une charge - Revitalisation de la batterie complètement déchargée ou HS, par impulsion de charge - Facile et sûr d'utilisation - Protections contre l'inversion de polarité et les courts circuits, ne produit pas d'étincelles - Protège l'électronique des véhicules - Programme de désulfatation automatique - "Flocon de neige" Mode pour une charge optimale lors des journées froides d'hiver - Maintenance à long terme grace à un controle de microprocesseur - Processus de charge facile à suivre sur indicateur de charge LED - livré avec pince crocodile, câble oeillet et connecteur allume-cigare Caractéristiques : - Fabrication suisse - Niveau de charge : 7 - Indice de protection : IP65 - Poids : 0.500 kg - Dimensions : 175 x 65 x 43.5 mm 275,62 € 275,62 € 355,00 € 355,00 €</w:t>
      </w:r>
    </w:p>
    <w:p>
      <w:r>
        <w:rPr>
          <w:b/>
          <w:color w:val="FF0000"/>
        </w:rPr>
        <w:t>id 270</w:t>
      </w:r>
    </w:p>
    <w:p>
      <w:r>
        <w:rPr>
          <w:b w:val="0"/>
        </w:rPr>
        <w:t>Le syndrome de fatigue chronique (SFC) ou encéphalomyélite (ME/CFS) est une maladie qui se manifeste par une fatigue extrême, des maux de tête, des difficultés de concentration et des douleurs musculaires. En partie mystérieuse, elle souffre d'un manque de reconnaissance en France. Découvrez les symptômes, les causes et les traitements de ce trouble. Identifié dès 1985, le syndrome de fatigue chronique correspond à une faiblesse extrêmement intense durant plus de 6 mois et résistant au repos. Cette maladie rend très difficile le moindre acte de la vie quotidienne et n'a pas de cause évidente. Zoom sur une pathologie encore mystérieuse. Le syndrome de fatigue chronique (SFC) se révèle souvent complexe à établir. Quels en sont les symptômes ? Comment s’établit le diagnostic ? Eclairage avec plusieurs spécialistes. Il n'existe pas encore de traitement spécifique du syndrome de fatigue chronique et les solutions proposées visent seulement à soulager les symptômes. Les conséquences sur la qualité de vie des malades sont telles qu'un soutien moral doit faire partie de la prise en charge, sous peine d'exclusion sociale.S’il n’existe pas de traitement dédié au syndrome de fatigue chronique, un changement d’alimentation et quelques mesures hygiéno-diététiques permettent d’améliorer la qualité de vie d’un grand nombre de personnes. Si de nombreuses sont les personnes se plaignant de fatigue à une période ou l'autre de leur vie, le véritable syndrome de fatigue chronique reste rare. Il toucherait 1 personne sur 600 voire 1 sur 200 dans les pays industrialisés. Mais ces chiffres restent controversés. Les causes de ce syndrome restent en partie inconnues. Les chercheurs ont émis de nombreuses hypothèses (origine psychologique, infectieuse, environnementale, immunologique, hormonale...). L'origine serait a priori multifactorielle. Trop souvent considérés comme des malades imaginaires, les victimes du syndrome de fatigue chronique souffrent d'un cruel manque de reconnaissance. Reconnue par l'Organisation Mondiale de la Santé, cette pathologie reste souvent ignorée en France. Entretien avec le docteur Emilie Desmet, médecin à Lille. Le plus souvent, la fatigue apparaît évidente : surmenage, stress, déprime, etc. Un peu de repos et l'organisme refait le plein d'énergie. Mais parfois, les coups de pompe à répétition restent inexpliqués. Comment réagir ? Quand consulter ? Pour en savoir plus, nous avons interrogé le Professeur Cabane, responsable de la consultation de la fatigue à l'hôpital Saint-Antoine (Paris). Virus, facteurs psychologiques... la véritable cause du syndrome de fatigue chronique n'a pu être identifiée avec certitude. Une étude anglo-saxonne fait le point sur cette maladie controversée. Parmi les solutions reconnues, sport et psychothérapie semblent apporter un réel bénéfice.L'Association française du syndrome de fatigue chronique et de fibromyalgie a pour but de faire reconnaître la maladie et de promouvoir la recherche de traitements.ASFC - BP 4 - 62360 CONDETTEMail : me.asso.sfcf@gmail.com ou contact@asso-sfc.orgRemèdes naturels contre les insomniesSophrologie pour bien dormir (30 min)Stretching avant de dormir (20 min)HYPNOSE contre les insomnies (20 min)</w:t>
      </w:r>
    </w:p>
    <w:p>
      <w:r>
        <w:rPr>
          <w:b/>
          <w:color w:val="FF0000"/>
        </w:rPr>
        <w:t>id 271</w:t>
      </w:r>
    </w:p>
    <w:p>
      <w:r>
        <w:rPr>
          <w:b w:val="0"/>
        </w:rPr>
        <w:t>CV reconversion professionnelle | Monster L'exemple de CV pour reconversion professionnelle Monster vous guide pas à pas dans cette nouvelle vie. Présentez clairement votre projet Lorsque l'on recherche un emploi dans le cadre d'une reconversion professionnelle, il y a un risque de confusion pour l'employeur puisqu'il n'y a pas, a priori , de cohérence entre le titre de votre CV et vos expériences. ment refaire son CV pour une reconversion professionnelle Un CV efficace pour une reconversion professionnelle est il concevable ? Une question que l’on se pose toujours lorsqu’on souhaite achever son ancien parcours et de retracer une toute nouvelle dans un poste dont on n’a jamais mis les pieds. Pourtant, refaire son CV est tout à fait possible avec un petit coup de pouce. Faire mon CV en ligne CV spécial reconversion Cadremploi Analyse d'un CV orienté reconversion pour une candidate en quête de réorientation professionnelle. Depuis cinq ans dans une grande entreprise internationale, cette candidate cherche à en partir mais rencontre des difficultés pour définir son projet professionnel. Diagnostic du CV « Avant » ment rédiger un CV pour reconversion professionnelle Pourquoi réorganiser son CV pour reconversion professionnelle ? Nombreuses sont les personnes qui veulent se reconvertir dans une autre profession. Elles ont chacune leurs raisons mais leurs buts restent les mêmes, ceux de retracer un tout nouveau parcours, changer un peu et essayer de nouvelles choses. Exemple lettre de motivation réorientation [études ... Exemples pour parler de projet professionnel dans une lettre de motivation pour réorientation Correct Après l’obtention d’un baccalauréat scientifique (mention Bien), j’ai intégré l’ESSCA, une école de commerce post bac, avec pour objectif de créer une start up dans le domaine des énergies renouvelables. Phrases d'accroche CV reconversion professionnelle ... Phrases d’accroche CV reconversion professionnelle: choses à éviter. Lorsque vous réalisez un CV de reconversion professionnelle, Les 2 pièges à éviter sont au niveau du Titre et de l’accroche du CV. Si vous ratez la rédaction de ces deux éléments, il est fort à parier que le recruteur ne regardera pas le reste de votre CV. cv type reconversion professionnelle Curriculum Vitae voici son cv avant et après, accompagné des s d'hélène lahontaa, animatrice d'équipe anpe. analyse d'un cv orienté reconversion pour une candidate en quête de réorientation professionnelle.son premier cv n'est pas catastrophique mais ellemême ne sait pas quel type de poste elle recherche. les études sur le temps accordé à chaque cv peuvent décourager ! estimé entre et secondes ... Reconversion Professionnelle : changer de métier en 2020 Ces métiers sont là pour proposer à ces personnes une aide professionnelle, ainsi que, parfois, de la compagnie. Mais également, l'assurance qu'ils ne sont pas seuls. Lettre de motivation reconversion professionnelle | Monster Cette règle d’or s’applique à la rédaction de votre lettre de motivation pour reconversion professionnelle. Changer de voie est loin d’être un défi insurmontable tant que l’on est capable de l’expliquer. Votre lettre devra alors mettre en avant les raisons et les motivations qui vous poussent à revoir votre carrière professionnelle. Lettre de motivation pour reconversion professionnelle : expliquer le comment Reconversion professionnelle : 11 étapes pour ne pas se ... Pour le CV, il doit correspondre à votre nouveau projet professionnel. Pas simple quand on a aucune expérience dans le domaine, et quand on sait que les recruteurs préfèrent les candidats expérimentés. cv type reconversion professionnelle voici son cv avant et après, accompagné des s d'hélène lahontaa, animatrice d'équipe anpe. analyse d'un cv orienté reconversion pour une candidate en quête de réorientation professionnelle.son premier cv n'est pas catastrophique mais ellemême ne sait pas quel type de poste elle recherche. les études sur le temps accordé à chaque cv peuvent décourager ! estimé entre et secondes ... CV Reconversion professionnelle assistante de manager ... Modèle de CV d’une candidate qui témoigne à travers son parcours professionnel (CV) de sa réorientation professionnelle réussie. *Il est judicieux de regarder son parcours professionnel et ses formations sans oublier ces diplômes pour analyser plus finement les raisons de son changement de métier réussi. Test Réorientation Profession</w:t>
      </w:r>
    </w:p>
    <w:p>
      <w:r>
        <w:rPr>
          <w:b/>
          <w:color w:val="FF0000"/>
        </w:rPr>
        <w:t>id 272</w:t>
      </w:r>
    </w:p>
    <w:p>
      <w:r>
        <w:rPr>
          <w:b w:val="0"/>
        </w:rPr>
        <w:t>Société de nettoyage : remise en état après chantier et sinistre à Créteil SUITE SERVICES PRO société de nettoyage située à Créteil dans le 92 vous apporte des solutions concrètes pour le nettoyage et la remise en état après travaux, chantier, sinistres décès ou incendies de vos locaux professionnels (entreprises, copropriétés, professions libérales, commerçants, administrations, industriels, PME/PMI) ou d’habitation dans la région parisienne. Société de nettoyage à Créteil : remise en état après chantier, sinistre, rénovation ou déménagement SUITE SERVICES PRO société de nettoyage est à votre service et prend tout en charge pour le nettoyage et la remise en état après travaux, rénovation ou déménagement dans les meilleures conditions de propreté. Cette prestation comprend : Dépoussiérage des plinthes et interrupteurs Dépoussiérage des appareils sanitaires, nettoyage, désinfection et lustrage des robinetteries, miroirs et faïences Mise en état de la vitrerie aux deux faces, y compris châssis et rainures (non compris les châssis extérieurs) Dépoussiérage de l’ensemble de la cuisine aménagé avec gaze humide intérieur et extérieur Dépoussiérage de l’ensemble des placards encastrés Lessivage des portes intérieur ainsi que les menuiserie Décapage, aspiration et lavage des sols en carrelage avec des produits appropriés Aspiration et dépoussiérage de l’escalier avec gaze imprégnée La remise en état après un sinistre On assure la remise en état à la suite d’un sinistre : un dégât des eaux ou un incendie. Nous prenons en charge : Le pompage des eaux résiduelles L’évacuation des déchets Le nettoyage des sols, des murs et des plafonds La récupération des meubles Le nettoyage des biens en état L’élimination des odeurs De tels incidents ont de lourdes conséquences, aussi bien, sur le plan financier que psychologique. C’est pourquoi, nous mettons tout en œuvre pour vous garantir une intervention rapide et efficace pour que vous puissiez tourner la page et reprendre rapidement votre activité.</w:t>
      </w:r>
    </w:p>
    <w:p>
      <w:r>
        <w:rPr>
          <w:b/>
          <w:color w:val="FF0000"/>
        </w:rPr>
        <w:t>id 273</w:t>
      </w:r>
    </w:p>
    <w:p>
      <w:r>
        <w:rPr>
          <w:b w:val="0"/>
        </w:rPr>
        <w:t>Je m’inquiète pour Jules… Je m’inquiète pour Jules Bianchi, non pas parce qu’il figure après Adrian Sutil dans les tests qui se déroulent en ce moment même à Barcelone. Mais surtout parce que je connais bien les règles qui régissent la F1. L’énoncé du problème est simple : il y a pour le second volant Force India Mercedes trois noms en lice si j’en crois tout ce que je lis ou tout ce qu’on me dit. Adrian Sutil qui dispose d’un pactole ; Narayn Karthikeyan qui est indien et disposerait du soutien du constructeur indien Tata ; et enfin Jules. Qu’est-ce qui peut parler pour Jules ? Son talent, qui est indéniable ; l’entregent et la compétence de son manager Nicolas Todt qui connaît bien le milieu et sait y manoeuvrer ; le fait enfin que Stefano Domenicali, le patron de la Scuderia Ferrari, ait rencontré à Milan il y a deux semaines les responsables de Force India pour parler des moteurs de 2014. Et il se dit que la réunion s’est très bien passée. Ne l’oublions pas, Bianchi fait partie du programme jeunes pilotes de Ferrari. Qu’est-ce qui parle contre ? Sutil : toujours un peu méprisé par les ingénieurs anglais parce que dans quelques (rares) situations préalables toute simples, il s’est fait battre facilement par son équipier et néanmoins adversaire; un peu sulfureux et difficile à présenter sous un jour favorable à cause de son casier judiciaire. Karthikeyan : âgé, quoique rapide, mais manquant d’expérience. Bianchi : pas de budget. Un fin connaisseur du dossier m’a dit la chose suivante : « Pour 2014, Jules est assuré de piloter chez Force India. Mais pour 2013, c’est une autre histoire car Force India lorgne sur les budgets de Sutil ou de Karthikeyan… à moins que Ferrari participe financièrement à la saison de Jules ». 162 commentaires S’il n’est pas pris c’est pour une question de manque de budget. Si c’est le cas, faudra-t-il vraiment regretter de ne pas en être ? Bonjour le blog, Croisons les doigts pour Jules mais effectivement son année 2013 ne semble pas se dessiner derrière un volant de F1….. Son talent pourrait surement ramener des points à l’équipe…sachant que des points rapportent de l’argent….le talent est peut être aussi bon pour l’équipe que de l’argent frais. La vision à long terme ne prévaut peut être pas…c’est malheureusement le reflet de notre société actuelle ! Buenos dias 🙂 Que des histoires de gros sous ……. . La bande annonce de C+ est bien ! des voitures cassées dès le début pour attirer, une musique euhhhhh …… un « son ». Ca donne l’impression d’avoir été fait à la va-vite tout ça 🙄 M’en fiche, je garde F1 à la Une comme sonnerie de mon portable 😆 @ Jeanne Euh oui, pas terrible … je me permets de donner le lien : http://www.youtube.com/watch?feature=player_embedded&amp;v=ACXajcYeiFA Merci Jean Louis. En effet cela se complique et la crise n’y est malheureusement pas étrangère. On peste sur les pilotes payant mais dans certains cas est-ce que cela enlève de leurs qualités ? Difficile situation. Ce que l’on peut au moins déjà admettre depuis la sinistre fin des retransmissions des grand-prix sur TF1 , c’est que nous avons déjà eu droit à 2 billets particulièrement profonds de la part de Jean-Louis, et ce sont de vraies pépites. J’oserais presque comparer ça aux déjeuners ou dîners de Picasso, où il venait juste griffonner quelque chose sur sa table pour se faire offrir le repas. Le restaurateur disait alors : « Pouvez-vous apposer votre signature » « Non », répondait Picasso, « car si je fais ça le restaurant est à moi ! Je ne suis pas loin de penser en effet que sans une aide de Ferrari, Jules Bianchi devra de nouveau ronger son frein sur la pitlane pendant la saison 2013. Ce d’autant plus qu’à l’heure qu’il est il est très difficile de lui</w:t>
      </w:r>
    </w:p>
    <w:p>
      <w:r>
        <w:rPr>
          <w:b/>
          <w:color w:val="FF0000"/>
        </w:rPr>
        <w:t>id 274</w:t>
      </w:r>
    </w:p>
    <w:p>
      <w:r>
        <w:rPr>
          <w:b w:val="0"/>
        </w:rPr>
        <w:t>J’adore ce jeu ! Si si, même s’il est vieux et introuvable (2 002). Sa présentation est ici, tiens, d’ailleurs ! Histoire de pouvoir y jouer avec des non anglophones, voici la traduction complète de toutes les cartes du jeu, avec une page pour chaque personnage jouable ! C’est ici ! Bon jeu ! usagi3 Je vous ai traduit les règles preview de Robotech RPG Tactics en français ! Elles vous attendent par là... Si vous êtes intéressés, attention : plus que 40 heures ! Bonne nouvelle au passage : Ludik Bazar proposera la gamme dans notre beau pays ! Bon jeu ! usagi3 Tout est dans le titre ! Si vous voulez savoir comment réaliser un décor urbain contemporain en 6mm ou en 10mm, facilement et pour pas cher, suivez le lien ! Bon jeu ! usagi3 Après une fermeture par Free, nous voici de retour ! Merci à eux ! Pour fêter cela, on vous parle aujourd’hui de Robotech Tactics, le jeu avec figurines développé par Soda Pop (Super Dungeon explore). C’est par ici ! Bon jeu ! usagi3 Carine et moi avons testé Robin des Bois, un jeu de plateau de Tilsit. On vous offre plein de photos, un compte-rende de partie et une présentation des mécanismes, et ça vous attend ici ! Bon jeu ! usagi3</w:t>
      </w:r>
    </w:p>
    <w:p>
      <w:r>
        <w:rPr>
          <w:b/>
          <w:color w:val="FF0000"/>
        </w:rPr>
        <w:t>id 275</w:t>
      </w:r>
    </w:p>
    <w:p>
      <w:r>
        <w:rPr>
          <w:b w:val="0"/>
        </w:rPr>
        <w:t>Vous êtes à la recherche d’un emploi à epouville ? CDI, CDD et missions en Intérim, découvrez ci-dessous les offres sélectionnées par Randstad et trouvez celle qui correspond à votre profil. Une offre d’emploi à epouville a retenu votre attention ? N’attendez pas, déposez dès maintenant votre candidature ! Aucune offre ne vous convient ? Revenez consulter cette page, nos offres d’emploi à epouville sont régulièrement mises à jour. Nos agences rouvrent peu à peu leurs portes pour accueillir nos intérimaires, candidats et clients. Sachez que les entretiens se font uniquement sur rendez-vous, pour lesquels vous devrez être munis d’un masque et apporter votre stylo. Les gestes barrières devront être respectés.</w:t>
      </w:r>
    </w:p>
    <w:p>
      <w:r>
        <w:rPr>
          <w:b/>
          <w:color w:val="FF0000"/>
        </w:rPr>
        <w:t>id 276</w:t>
      </w:r>
    </w:p>
    <w:p>
      <w:r>
        <w:rPr>
          <w:b w:val="0"/>
        </w:rPr>
        <w:t>Sujet: GT de 500 chevaux... (Lu 4401 fois) dans certains cas je trouve �a cool aussi le bi-ton, la c'est clairement le bi-ton qui suit la ligne des passages de roues qui me choque �a me fait penser a �a...ou m�me a �a ... IP archiv�e Sexe: Re�: GT de 500 chevaux... bah il est sur�lev� quand m�me, c'est un �norme plus sinon je te comprends, perso j'ai h�sit� entre ce scenic et mon coup� 69 et aujourd'hui je me demande toujours si j'ai fais le bon choix IP archiv�e Sexe: Re�: GT de 500 chevaux... Citation de: max63 le 11 avril 2012, 19:47:27 pmbah il est sur�lev� quand m�me, c'est un �norme plus sinon je te comprends, perso j'ai h�sit� entre ce scenic et mon coup� 69 et aujourd'hui je me demande toujours si j'ai fais le bon choix t'as vu c'est terrible hein, je rode parfois sur la centrale comme une �me en peine, puis pour toi � la fac, t'imagine le "pi�ge" que s'est p� le sc�nic 4x4 IP archiv�e bein l'autre jour j'�tais deg, un scenic gar� a c�t� de ma mumu, scenic m�me pas 4x4 en plus! bein y'avait plus de nana autour du scenic que ma mumu IP archiv�e Sexe: Re�: GT de 500 chevaux... oui je comprends.... c'�tait pas un dtci initiale au moins parce que l� wahouuuuuuuuuuuuuuuuuuuuuuuuuuuuuuuu j'ai m�me pas regard�, je suis parti en pleurant IP archiv�e Sexe: Re�: GT de 500 chevaux... ben moi j'ai au moins l'avantage d'avoir un monospace compact, alors bon �a va encore quand je veux frimer un peu ben j'fais p�ter le Tdi Et l� mon gars , et ben �a c'est ben c'est.... rohhhhhh j'peux m�me pas l'expliquer tellement c'est fort IP archiv�e ah ouais tu fais pas les choses � moiti� toi j'ai toujours une petite C3 pour rouler en mode grande classe, mais c'est loin d'�tre aussi bien qu'un monospace quoi ... je suis jaloux IP archiv�e Sexe: Re�: GT de 500 chevaux... oui mais tu es jeune, �a viendra toi aussi tu l'auras un jour ton monospace compact....c'est pas facile de rouler en Mustang, mais tu auras la r�compense de ton labeur et de ton sacrifice, tu auras un jour ton monospace compact ou break diesel. Mais pour cela la route et longue et tu devras prendre ton mal en patience.... Soit fort et pers�v�rant IP archiv�e Amen !la voix de la sagesse a parl�e, je sais que c'est pas simple de rouler dans mon tas de boulon, mais d�s maintenant je vais recommencer de mettre du bl� de c�t�, pour enfin avoir le scenic 4x4 tant convoit�. si un jour je flanche, si je suis pris de doutes et commence � vaciller, j'�sp�re que tu sera la pour me remotiver. Merci du coup de main Vince IP archiv�e Sexe: Re�: GT de 500 chevaux... je t'en prie, c'est avec plaisir, mais je te pr�viens de suite cet "age d'or" ne dure pas, l� j'arrive � un tournant de ma vie.... Je vais devoir me s�parer de mon monospace compact tdi.......J'ai n�goci� un "sursis" pour un SUV, mais dans 3/4 ans au plus je n'aurai plus cela je serai oblig� de rouler dans une corvette ou une Caterham le WE et la Mustang en daily peut etre......je me pr�pare d�j�..... Si tu veux qu'on en parle , je serai l� !!! je roule en 807 j'ai bon aussi IP archiv�e Sexe: Re�: GT de 500 chevaux... j'avoue que passer d'un monospace a 4 bout de taules boulonn�es sur un chassis, un petit 4 pattes de 2.0L, 2 sieges en cartons et m�me pas de toit sur la t�te c'est la loose ... moi aussi je serais la si t'as</w:t>
      </w:r>
    </w:p>
    <w:p>
      <w:r>
        <w:rPr>
          <w:b/>
          <w:color w:val="FF0000"/>
        </w:rPr>
        <w:t>id 277</w:t>
      </w:r>
    </w:p>
    <w:p>
      <w:r>
        <w:rPr>
          <w:b w:val="0"/>
        </w:rPr>
        <w:t>L'œuvre civilisatrice de la France coloniale en Algérie, parlons-en ! par Djamal Kharchi* D'emblée, sans autre forme de préambule, traiter de l'œuvre civilisatrice de la France coloniale en Algérie, tel que le proclamait le discours officiel de la métropole tout au long des 132 années de colonisation, relève de l'ordre de l'exploit. Le sujet achoppe sur un écueil de taille. Comment peut-on concevoir une mission civilisatrice dans un contexte de colonisation? Coloniser et civiliser vont-il naturellement de pair? Des questions préjudicielles incontournables. Il y a un vice rédhibitoire intrinsèque à l'idée même d'associer «civilisation» et «colonisation». Deux mots incompatibles au cœur même de leur champ sémantique. Dans le discours colonial, «France», «Europe» et «Occident» sont employés comme de parfaits synonymes. Ils représentent de manière interchangeable le giron de la vraie civilisation dont le destin est de s'étendre aux peuples attardés. Ainsi donc les puissances du 19éme siècle justifiaient-elles la conquête coloniale, au nom d'une supériorité civilisationnelle qui en légitimait la matrice idéologique, expansionniste et impérialiste. En ce siècle de progrès scientifique et technique d'une portée sans précédent, la civilisation européenne en était le ressort et la foi judéo-chrétienne, le fondement. De par sa nature même, l'idéologie colonialiste et sa vision foncièrement réductrice des peuples d'origine non européenne, s'est développée sous le prisme d'un européocentrisme hégémonique qui va prendre son essor dans un contexte de révolution industrielle et de montée en puissance d'un capitalisme aux ambitions planétaires, en fort besoin de ressources naturelles et de main-d'œuvre à bon marché. L'Algérie à l'épreuve de la mission civilisatrice de la France Le système colonial représente dans l'histoire de l'humanité un épisode de maltraitance extrême qu'ont eu à subir, sous la contrainte, des peuples dits de race inférieure, dans un rapport de soumission et d'exploitation. Malgré la distance du temps, le colonialisme met à mal la conscience humaine. Il heurte profondément la raison et les principes de la morale universelle. Dans l'historiographie officielle de la France, la conquête de l'Algérie devait laver l'affront du « coup d'éventail », mais aussi et surtout apporter la civilisation à ce peuple barbaresque enclin à la piraterie et soumis à la tyrannie des autorités turques de la Régence d'Alger. Au-delà de son caractère chimérique, la mission civilisatrice inhérente à l'idéologie colonialiste est sans conteste d'essence raciste. Le racisme comme facteur de discrimination envers des peuples considérés, à l'aune des valeurs et attributs de la civilisation occidentale, comme des peuples inférieurs. La mission civilisatrice de la France en Algérie ne peut être abordée que sous la forme d'un réquisitoire sans appel, n'en déplaise aux initiateurs et inspirateurs de la loi scélérate du 25 février 2005, retoquée à juste titre par le Conseil constitutionnel, dont l'article 4 reconnaissait expressément: « le rôle positif de la présence française outre-mer, notamment en Afrique du Nord... » Malgré le front de protestations et d'oppositions suscité par la loi du 25 février 2005, au sein d'une grande partie de la classe politique française et de la communauté des historiens, des poches de résistance se font jour ici ou là, toutes réduites à mener des combats d'arrière-garde perdus d'avance. Les nostalgiques du colonialisme ne désarment pas pour le déculpabiliser face à l'histoire et lui reconnaître des apports positifs quant à l'amélioration des conditions de vie des populations autochtones, à la faveur de la construction d'écoles, d'hôpitaux ou de la réalisation de routes. En somme, un bilan plus qu'honorable de l'ère coloniale qui devrait</w:t>
      </w:r>
    </w:p>
    <w:p>
      <w:r>
        <w:rPr>
          <w:b/>
          <w:color w:val="FF0000"/>
        </w:rPr>
        <w:t>id 278</w:t>
      </w:r>
    </w:p>
    <w:p>
      <w:r>
        <w:rPr>
          <w:b w:val="0"/>
        </w:rPr>
        <w:t>J’utilise le framework Express dans Node.js pour créer un serveur Web. Je veux que le transport soit basé sur SSL. Le code pour créer le serveur Web https est le suivant. var app = express.createServer({ key: fs.readFileSync('./conf/key.pem'), cert: fs.readFileSync('./conf/cert.pem') }); module.exports = app; Question: Comment créer le key.pem et le cert.pem requirejs par express? Les deux fichiers dont vous avez besoin sont un certificate SSL et une clé privée codés PEM. Les certs et les clés codés PEM sont du texte codé en Base64 avec des délimiteurs de début / fin qui ressemblent à -----BEGIN RSA PRIVATE KEY----- ou à un -----BEGIN RSA PRIVATE KEY-----similaire. Pour créer un certificate SSL, vous devez d’abord générer une clé privée et une demande de signature de certificate, ou une demande de signature de certificate (qui contient également votre clé publique). Vous pouvez le faire de différentes manières, mais voici comment utiliser OpenSSL. openssl req -newkey rsa:2048 -new -nodes -keyout key.pem -out csr.pem Cela vous amènera à entrer une invite interactive pour générer une clé privée RSA de 2048 bits et une CSR qui contient toutes les informations que vous choisissez d’entrer aux invites. ( Remarque: Nom commun est l’endroit où vous souhaitez placer le nom de domaine que vous utiliserez pour accéder à votre site. ) Une fois cette opération effectuée, vous devez normalement envoyer cette CSR à une autorité de certificateion approuvée. votre demande, vous recevrez un certificate. Si vous ne vous souciez pas de la confiance de votre certificate (généralement à des fins de développement), vous pouvez simplement créer un certificate auto-signé. Pour ce faire, nous pouvons utiliser presque la même ligne, mais nous passerons deux parameters supplémentaires. openssl req -newkey rsa:2048 -new -nodes -x509 -days 3650 -keyout key.pem -out cert.pem Cela vous donnera un cert (valable 10 ans) et une paire de clés que vous pouvez utiliser dans l’extrait de code que vous avez publié. Suivez simplement cette procédure: Créez le dossier dans lequel vous souhaitez stocker votre clé et votre certificate: mkdir conf allez dans ce répertoire: cd conf récupérer ce fichier ca.cnf à utiliser comme raccourci de configuration: wget https://raw.githubusercontent.com/anders94/https-authorized-clients/master/keys/ca.cnf créer une nouvelle autorité de certificateion en utilisant cette configuration: openssl req -new -x509 -days 9999 -config ca.cnf -keyout ca-key.pem -out ca-cert.pem Maintenant que nous avons notre autorité de certificateion dans ca-key.pem et ca-cert.pem, générons une clé privée pour le serveur: openssl genrsa -out key.pem 4096 récupérer ce fichier server.cnf à utiliser comme raccourci de configuration: wget https://raw.githubusercontent.com/anders94/https-authorized-clients/master/keys/server.cnf générer la demande de signature de certificate en utilisant cette configuration: openssl req -new -config server.cnf -key key.pem -out csr.pem signer la demande: openssl x509 -req -extfile server.cnf -days 999 -passin "pass:password" -in csr.pem -CA ca-cert.pem -CAkey ca-key.pem -CAcreateserial -out cert.pem J’ai trouvé cette procédure ici , avec plus d’informations sur l’utilisation de ces certificates.</w:t>
      </w:r>
    </w:p>
    <w:p>
      <w:r>
        <w:rPr>
          <w:b/>
          <w:color w:val="FF0000"/>
        </w:rPr>
        <w:t>id 279</w:t>
      </w:r>
    </w:p>
    <w:p>
      <w:r>
        <w:rPr>
          <w:b w:val="0"/>
        </w:rPr>
        <w:t>La FRA travaille en étroite collaboration avec un grand nombre d’organisations de la société civile actives dans le domaine des droits fondamentaux. Une nouvelle vidéo illustre la coopération entre l’agence et des organisations de la société civile participant à la Plateforme des droits fondamentaux (FRP) de la FRA. Cette vidéo contribuera à renforcer la visibilité de la FRP et à la faire connaître davantage aux citoyens de l’UE.</w:t>
      </w:r>
    </w:p>
    <w:p>
      <w:r>
        <w:rPr>
          <w:b/>
          <w:color w:val="FF0000"/>
        </w:rPr>
        <w:t>id 280</w:t>
      </w:r>
    </w:p>
    <w:p>
      <w:r>
        <w:rPr>
          <w:b w:val="0"/>
        </w:rPr>
        <w:t xml:space="preserve">je suis divorce retraite et je recherche une compagne serieuse pour une relation stable durable difficile de sedecrire sois meme j habite agde pres de la mer je sais cuisiner et entretenir la maison j aime caliner et recevoir aussi des calins je souhaite rencontrer une compagne aimante et caline pour fonder une famille j espere trouver mon bonheur sur ce site C'est toujours difficile de se décrire objectivement il faut beaucoup de détachement et d'humilité. De nos jours la surenchère faisant il est difficile de trouver la simplicité . Je suis d'origine Méditerranéenne précisément de l'autre ... je recherche un plan coquin .je suis un homme en pleine forme de 57ans je mesure 1m75 pour 75 kg et j ai trés envie d une belle métisse ou d une belle black qui de son coté a envie de s ... plongeur solitaire, amoureux de la nature et de la mer, célibataire et libre, recherche une femme africaine ou métisse pour vie commune je suis sportif, j'en ai fait mon métier ne ... homme 57 ans célibataire jamais marié et sans enfant , vivant a Lunel depuis peu de temps aprés 10 ans passé en Tunisie , puis Maroc puis Inde au Bangladesh et enfin un an au Sénégal , revenu en France le 4 novembre 2014 , recherche jeune femme simple et gentille pour vivre a deux ... Blond aux yeux bleus âgé de 39 ans 1m80 pour 80 kgs Je suis en vacances sur Montpellier pour 2 mois avant de retourner en Guadeloupe. Je suis partant pour passer de delicieux moments e participer ... homme 49 ans celibataire sans enfants 1m73 pour 84 kg sportif non fumeur cheveux noirs courts yeux verts serieux doux et calin avec situation stable cherche femme black ... homme divorcé,souhaite refaire sa vie avec femme africaine,fonctionnaire,aimant faire la cuisine,le sport automobile,les balades,resto,ciné,mer,plage,grand,brun,mince,peut se déplacer,mais recherche de préférence sur la région ( languedoc roussillon ... </w:t>
      </w:r>
    </w:p>
    <w:p>
      <w:r>
        <w:rPr>
          <w:b/>
          <w:color w:val="FF0000"/>
        </w:rPr>
        <w:t>id 281</w:t>
      </w:r>
    </w:p>
    <w:p>
      <w:r>
        <w:rPr>
          <w:b w:val="0"/>
        </w:rPr>
        <w:t>Sites touristiques, musées, activités, hébergements, restaurants…nos partenaires engagés dans cette démarche vous proposent toute une palette de loisirs accessibles aux personnes en situation de handicap quel que soit le type de déficience. C’est en septembre 2012 que l’Office de Tourisme a obtenu ce label pour les quatre types de handicap : moteur, visuel, auditif et mental. Les personnes en situation de handicap peuvent ainsi bénéficier d’une information fiable sur l’accessibilité des lieux de vacances et de loisirs. L’Office de Tourisme a pour cela mis en place : - Un espace d’accueil accessible à tous. - Des documents adaptés - Une signalétique adaptée - Une place de parking PMR devant l’Office de Tourisme - Une tablette numérique en libre-service - Une boucle magnétique - Des toilettes adaptées - La formation de son équipe - La mise en place de visites guidées costumées accessibles. - La création d’itinéraires téléchargeables sur I-Phone et Smartphone afin de visiter la ville d’Amboise en toute autonomie.</w:t>
      </w:r>
    </w:p>
    <w:p>
      <w:r>
        <w:rPr>
          <w:b/>
          <w:color w:val="FF0000"/>
        </w:rPr>
        <w:t>id 282</w:t>
      </w:r>
    </w:p>
    <w:p>
      <w:r>
        <w:rPr>
          <w:b w:val="0"/>
        </w:rPr>
        <w:t>Top 10 des plus belles plages de Corse L’Île de Beauté dispose de tous les atouts pour nous faire rêver. Des plages de sable fin, un littoral préservé et des décors de carte postale, la Corse se pare de ses plus beaux atouts pour nous séduire. Nous vous proposons aujourd’hui une sélection des dix plus belles plages de Corse qu’il faut absolument découvrir. Découvrez aujourd’hui quelles sont les dix plus belles plages de Corse ! L’île de beauté regorge en effet de superbes coins à découvrir et est surtout bien connue pour ses plages idylliques. Plages et petites criques aux eaux chaudes, turquoises, bordées de sable blanc et de forêts de pins vous attendent ! Les 10 plus belles plages de Corse 1 – Les Îles Lavezzi Entre Corse et Sardaigne et à quelques kilomètres seulement de Bonifacio, se trouve l’archipel des Lavezzi, jadis terreur des bateaux et des marins, nombreux à y faire naufrage. Les îles Lavezzi sont accessibles au départ de Bonifacio et Porto-Vecchio, de nombreuses promenades en mer proposent cette visite. Nous vous conseillons d’arriver avec les premiers bateaux à 9 heures afin de profiter du cadre protégé et paradisiaque des Îles Lavezzi. L’île Lavezzo est l’île principale et sera votre point de débarquement sur l’archipel si vous passez par une compagnie locale. Le débarquement se fait sur la plage principale au moyen de petites embarcations. L’île étant petite, vous pouvez y passer une journée en faisant la part belle à le farniente, aux balades et à la baignade. Lavezzo vous séduira, car l’île est inhabitée, vierge de toute construction et totalement préservée. Vous profiterez d’une vue imprenable avec d’un côté la Corse et de l’autre la Sardaigne et c’est comme si les Seychelles avaient débarqué en France. Les rochers prennent des formes insolites au gré de l’érosion qu’elles subissent. Vous pourrez découvrir un éléphant, un oiseau et laisser votre imagination faire le reste. 2 – Santa Giulia La plage de Santa Giulia près de Bonifacio est sûrement l’une des plus belles plages de Corse et l’une des plus mythiques. Avec ses airs de carte postale, elle attire chaque année des milliers de visiteurs. La baie de Santa Giulia, sa plage de sable blanc et son eau aux camaïeux turquoise, a permis au Club Med de connaître ses heures de gloire dans les années 70-80. Santa Giulia vous ravira avec son sable fin, ses eaux translucides et sa position au cœur du Golfe. Les amateurs de plongée sous-marine ou snorkeling disposent de fonds marins exceptionnels pour satisfaire leur passion. Cependant, il paraît plus difficile de profiter des charmes de cette plage en été, tant elle attire du monde, nous vous conseillons donc de la découvrir hors-saison. 3 – Mare e Sole Située au sud du golfe d’Ajaccio, plus précisément à Verghia, la plage de Mare e Sole est une plage de sable fin qui prend la forme d’un arc de cercle. Les rochers sculptés par le vent ont fait de Mare e Sole, une vraie cathédrale minérale qui se dresse au milieu de la mer. Les plus audacieux profiteront pour piquer une tête afin de profiter de ce plongeoir naturel. Mare e Sole est une plage qui satisfera tout le monde et c’est l’occasion de s’adonner à des activités nautiques comme des randonnées ou des initiations au scooter des mers. Les plus chanceux auront l’occasion de nager avec les dauphins. 4 – Agosta C’est notre coup de cœur de ce classement des plus belles plages de Corse, Agosta est une superbe plage de deux kilomètres de long qui dévoile tout ses attributs avec une vue imprenable sur le Golfe d’Ajaccio. Le sable de la plage est doré et les eaux cristallines semblent sortir directement d’un film documentaire en 4 K. Vous pouvez également visiter Porticcio afin de terminer la journée et profiter de son port pour dégu</w:t>
      </w:r>
    </w:p>
    <w:p>
      <w:r>
        <w:rPr>
          <w:b/>
          <w:color w:val="FF0000"/>
        </w:rPr>
        <w:t>id 283</w:t>
      </w:r>
    </w:p>
    <w:p>
      <w:r>
        <w:rPr>
          <w:b w:val="0"/>
        </w:rPr>
        <w:t>Cet animal : est handicapé blessé et/ou malade, Situation actuelle 16 h · Affiches déposées dans le quartier,porte à porte fait ;Personne;Le chat a été transféré en SPA.Actuellement ,il est toujours en soin;Il faut attendre afin de pouvoir se prononcer sur son état;Le propriétaire est toujours recherché;Après sa période de fourrière et si le vétérinaire donne son aval (car pour l'instant ,on ne peut se prononcer),il pourrait être opéré et une dame nous a fait savoir qu'elle pourrait l'adopter;Malheureusement ,elle ne peut assumer financièrement et nous non plus;Nous prévoyons donc avant la date de fin de fourrière et lançons un appel à dons pour lui au cas où.....Car il faudra se décider très vite; Nous ne pouvons pas pour l'instant donner de montant exact mais on mettra le devis si cela se fait;Il faut donc bien prévoir avant; Arche Valdesambre URGENT;CHAT BLESSE; Ce chat a été trouvé ce matin, rue de la machine outils prés de l'entrée des bureaux des établissements Martin âge donné au hasard Nom: Chat accidenté Cet animal : est handicapé blessé et/ou malade, Je ferai un don de 200 (voire plus en fonction de la facture du véto et des dons que vous pouvez avoir). Est-il possible d'avoir un reçu fiscal? Dernière modification par Marie-Hélène75 ; 29/11/2014 à 13h45. Merci ,marie-Hélène;Là ,on anticipe car on doit attendre quelques jours avant l'avis du vétérinaire de la SPA;Car mâchoire brisée et gros hématome à la tête (et c'est cela qui inquiète le plus)Donc ,si le chat peut être opéré,on pourrait compter sur votre aide?Oui ,reçu possible;Le devis ,nous l'aurons en cas d'opération.merci beaucoup! Oui, vous pourrez certainement compter sur mon aide. Ne voulez-vous pas le montrer en urgence à un autre vétérinaire (c'est toujours bon d'avoir deux avis)? Hématome sous dural peut être résorbable? attendons de voir ce que le véto dit? Mais pourquoi le véto attend pour l'opérer car si l'hématome fait pression sur certaines zones du cerveau il aura des séquelles neurologiques. Tenez nous au courant sur l'évolution de sa santé et de l'appel aux dons. http://www.rescue-forum.com/adoption...ir-07-a-88994/ Malheureusement,ce chat ne dépend pas de nous:déposé en urgence car trouvé accidenté ,chez un vétérinaire et donc transféré ensuite en SPA.Nous suivons mais pour l'instant ,ne pouvons pas intervenir.On anticipe et on en a parlé à la SPA en demandant que lorsque la période de fourrière sera terminée,et au cas où le propriétaire n'aurait pas été retrouvé et si le chat est "opérable" et en cas de financement (car on sait que les SPA ne peuvent pas le faire,trop de chats...)on pouvait le faire Deux personnes de notre entourage participerait aussi à l'opération éventuelle. Bonjour, Est elle toujours d'actualité ? Cordialement, L'équipe RESCUE Nous avons retrouvé son propriétaire Et ? il est heureux le propriétaire ou il fait la tête car il aurait préféré se débarrasser du chat ? Et surtout, il va comment le chat ? Par ailleurs, ma proposition d'aide à ce Loulou tient toujours, bien évidemment. Les dernières nouvelles que nous avions eues Ce minet appartenait à une personne âgée qui cherchait après mais il s'était bien éloigné de sa maison;Retrouvé grâce aux affiches placardées dans les rues;Grand bonheur de cette dame;Nous avions proposé d'aider si besoin aux soins mais pas de retour:elle s'en est occupé;Merci à tous; génial !</w:t>
      </w:r>
    </w:p>
    <w:p>
      <w:r>
        <w:rPr>
          <w:b/>
          <w:color w:val="FF0000"/>
        </w:rPr>
        <w:t>id 284</w:t>
      </w:r>
    </w:p>
    <w:p>
      <w:r>
        <w:rPr>
          <w:b w:val="0"/>
        </w:rPr>
        <w:t>Contrat - Procédure simplifiée Ces produits renferment du contenu sans autorisation disponible et/ou dont l'utilisation est soumise à des restrictions. Les images marquées Téléchargements à procédure simplifiée ne sont pas incluses dans votre offre Premium Access, ni dans votre abonnement Getty Images. Ces images sont soumises à des droits complémentaires. Les téléchargements à procédure simplifiée vous permettent de télécharger rapidement des images non filigranées en haute définition. Sauf si vous disposez d'un accord écrit avec Getty Images stipulant le contraire, les téléchargements à procédure simplifiée peuvent uniquement être utilisés pour des maquettes et ne comportent pas de licence leur permettant d'être intégrés à un projet final. Votre compte à procédure simplifiée permet aux collaborateurs de votre entreprise de télécharger du contenu pour les utilisations suivantes : Il remplace la licence pour les maquettes (images ou vidéos) du site Web de Getty Images. Le compte à procédure simplifiée n'est pas une licence. Si vous souhaitez finaliser votre projet avec le contenu téléchargé à partir de votre compte à procédure simplifiée, vous devez acquérir une licence. Sans licence, vous ne pouvez pas utiliser le contenu pour d'autres utilisations telles que : présentations pour des groupes témoin présentations externes contenu final distribué au sein de votre entreprise tout contenu distribué en dehors de votre entreprise tout contenu distribué au public (par exemple, contenu publicitaire ou marketing) Les collections étant constamment mises à jour, Getty Images ne peut garantir la disponibilité d'un article spécifique jusqu'à l'acquisition de votre licence. Veuillez lire attentivement les restrictions relatives au Contenu sous Licence sur le site Web de Getty Images et contacter votre chargé de clientèle Getty Images pour toute question à cet égard. Votre compte à procédure simplifiée sera activé pour une durée d'un an. Votre chargé de clientèle Getty Images vous contactera pour le renouvellement de votre compte. En cliquant sur le bouton Télécharger, vous assumez l'entière responsabilité pour l'utilisation de contenu sans autorisation disponible, y compris l'obtention des autorisations requises pour votre utilisation ; vous acceptez également de vous soumettre aux restrictions applicables.</w:t>
      </w:r>
    </w:p>
    <w:p>
      <w:r>
        <w:rPr>
          <w:b/>
          <w:color w:val="FF0000"/>
        </w:rPr>
        <w:t>id 285</w:t>
      </w:r>
    </w:p>
    <w:p>
      <w:r>
        <w:rPr>
          <w:b w:val="0"/>
        </w:rPr>
        <w:t>Le bilan avec le Stade Sottevillais est à l’avantage des Rouennais qui ont pris l’avantage sur le SSCC lors des confrontations en DH. Cependant, Sotteville remporte l’unique confrontation en Coupe de France face au FCR lors du 4ème tour de la Coupe de France 2014-2015, sur le score de 3-1. - En DH Normandie : 4 matches, 4 Victoires, 0 Nul, 0 Défaite, 13 Buts pour, 2 Buts contre, Diff. : +11 - En Haute-Normandie : 8 matches, 7 Victoires, 1 Nul, 0 Défaite, 25 Buts pour, 2 Buts contre, Diff. : +23 - En Coupe de France : 1 match, 0 Victoire, 0 Nul, 1 Défaite, 1 But pour, 3 Buts contre, Diff. : -2 Récapitulatif des confrontations Ils ont connu les 2 clubs Joueurs : Mustapha Benzia, Alexander Borja, Khalid Derraz, Amin El Khatir, Amara Keira, Berry Makuika, Bertrand Mignot Staff : Raynald Bertin</w:t>
      </w:r>
    </w:p>
    <w:p>
      <w:r>
        <w:rPr>
          <w:b/>
          <w:color w:val="FF0000"/>
        </w:rPr>
        <w:t>id 286</w:t>
      </w:r>
    </w:p>
    <w:p>
      <w:r>
        <w:rPr>
          <w:b w:val="0"/>
        </w:rPr>
        <w:t>Famille hôte ou résidence universitaireL’immersion totale en français ne serait pas complète sans une intégration dans la communauté. C’est pourquoi l’École de langue française encourage fortement les étudiants à vivre avec une famille francophone. Ce contact privilégié permet de maximiser l’apprentissage du français et de la culture québécoise. L’École offre d’ailleurs un service de placement pour aider les gens qui le désirent à trouver une famille hôte qui correspond le plus possibles à ses besoins. Notez qu’aux sessions d’automne et d’hiver des frais supplémentaires s’appliquent pour ce service. Les étudiants ont également la possibilité de loger dans les résidences-appartements situées sur le campus. Si vous désirez devenir une famille hôte à l’École de langue, rendez-vous sur cette page pour obtenir plus d’information.</w:t>
      </w:r>
    </w:p>
    <w:p>
      <w:r>
        <w:rPr>
          <w:b/>
          <w:color w:val="FF0000"/>
        </w:rPr>
        <w:t>id 287</w:t>
      </w:r>
    </w:p>
    <w:p>
      <w:r>
        <w:rPr>
          <w:b w:val="0"/>
        </w:rPr>
        <w:t>Courriel (Nous ne répondons pas aux questions de santé personnelles.) Libellé préféré : programme d'études; Synonyme CISMeF : programme études; Synonyme MeSH : Curriculum; Hyponyme MeSH : Stages de courte durée; Stages à court terme; Identifiant d'origine : D003479; CUI UMLS : C0010478; - Alignements automatiques exacts (par équipe CISMeF) - Concept(s) lié(s) au record - Correspondance(s) TSP - Liste des qualificatifs affiliables - Type(s) sémantique(s) N2-AUTOINDEXEE Etude des pratiques des médecins généralistes dans le programme de prise en charge coordonnée des enfants obèses et en surpoids à Strasbourg (PRECCOSS) http://www.sudoc.fr/23145354X 2018 thèse ou mémoire Profamille https://dumas.ccsd.cnrs.fr/dumas-01647168 Le Plan en Psychiatrie et Santé Mentale promeut des actions d’accompagnement, d’information et de soutien aux aidants, qui doivent être encouragés par des programmes de psychoéducation. Ce travail de recherche vise à comprendre en quoi le partenariat entre l’ergothérapeute et les aidants de personne atteintes de schizophrénie, peut améliorer la qualité de vie de la famille. L’étude clinique se base sur le programme psycho-éducatif Profamille 2017 false false false DUMAS - Dépôt Universitaire de Mémoires Après Soutenance France thèse ou mémoire Programmes Schizophrénie personnes aidants schizophrénie Activité physique dans le traitement de l'artériopathie des membres inférieurs : étude rétrospective évaluant les bienfaits du programme de remise à la marche du service de médecine du sport de l'hôpital Edouard Herriot de Lyon http://www.sudoc.fr/203339215 L'artériopathie oblitérante des membres inférieurs (AOMI) est une pathologie très fréquente (plus de 10% des plus de 60 ans atteints), associée à une forte morbi-mortalité et les traitements associés représentent un coût considérable pour la sécurité sociale. C'est pour lutter contre cette pathologie qu'a été lancé le programme de remise à la marche du service de médecine du sport de l'Hôpital Edouard Herriot. Le but de cette étude est d'évaluer les bénéfices à 3 mois de ce programme chez les patients atteints d'une AOMI au stade de claudication (stade II) 2017 false false false SUDOC - Catalogue du Système Universitaire de Documentation thèse ou mémoire thérapeutique Impact d'une formation continue de secrétaires médicales à la gestion des appels de soins urgents ou non programmés : étude qualitative auprès de 18 secrétaires médicales formées en Mayenne en 2013 http://www.sudoc.fr/221600949 Introduction : la secrétaire médicale occupe un poste clé dans le fonctionnement des cabinets médicaux. Son rôle inclut l’activité de priorisation des demandes de soins urgents ou non programmés. Moins de 10% d’entre elles ont une formation initiale de secrétaires médicales. Elles sont amenées à prendre seules des responsabilités lors du tri des demandes de rendez-vous urgents. Une formation continue d’aide à la réponse téléphonique d’appels d’urgence en cabinet de médecine générale a été créée par le Centre d’Enseignement et des Soins d’Urgence 53 en 2013 pour les secrétaires médicales travaillant en Mayenne. L’objectif principal était de déterminer l’impact de cette formation sur la priorisation des appels et la bonne gestion du planning 2017 false false false SUDOC - Catalogue du Système Universitaire de Documentation thèse ou mémoire persistant recherche qualitative secrétaires médicaux Soins Formation médicale continue comme sujet formé appellation Description et perspectives de l'activité médicale en consultation d'urgence non programmée à la maison de santé pluridisciplinaire de Fruges : étude de juin 2013 à juin 2015 http://pepite-depot.univ-lille2.fr/nuxeo/site/esupversion</w:t>
      </w:r>
    </w:p>
    <w:p>
      <w:r>
        <w:rPr>
          <w:b/>
          <w:color w:val="FF0000"/>
        </w:rPr>
        <w:t>id 288</w:t>
      </w:r>
    </w:p>
    <w:p>
      <w:r>
        <w:rPr>
          <w:b w:val="0"/>
        </w:rPr>
        <w:t>Fujitsu (富士通株式会社, Fujitsu kabushiki-gaisha?) est une entreprise japonaise spécialisée dans les domaines suivants : conception et fabrication de produits tels que des semi-conducteurs, des ordinateurs, des tablettes tactiles, des périphériques informatiques (Imprimantes, scanneurs, écrans LCD, etc.) et des écrans plasma ; Fujitsu est le troisième fournisseur mondial de services informatiques et arrive au premier rang dans ce domaine sur le marché japonais. Elle fait partie des cinq plus grands fabricants de semi-conducteurs au Japon. En matière de Recherche et Développement, Fujitsu emploie 1 500 chercheurs dans ses laboratoires situés au Japon, aux USA, en Chine et en Grande-Bretagne. À cet effectif, s'ajoute plus de 14 000 ingénieurs affectés au développement de nouveaux produits à travers la planète. Plus de 32 000 brevets ont été déposés par Fujitsu. Fujitsu est créé en 1935 à la suite de la séparation par la société Fuji Electric de sa division Communications. La nouvelle société prend le nom de Fuji Tsushinki Manufacturing Corporation. En 1962, la société prend officiellement le nom de Fujitsu Limited. En 1997 Fujitsu prend le contrôle de la société Amdahl Corporation[3]. Une alliance entre Fujitsu Computers Europe, filiale européenne de la division informatique du groupe, et le groupe allemand Siemens, a donné naissance le 1er octobre 1999 à Fujitsu Siemens Computers, une coentreprise détenue à concurrence de 50/50 par les deux créateurs, spécialisée dans la fabrication d'ordinateurs personnels, d'ordinateurs portables et de serveurs. L'usine d'Augsbourg, en Bavière, est l'unique usine de production de Fujitsu Siemens. En 2002, elle a annoncé la suppression de 16 000 emplois. En 2007, l'entreprise lance une OPA sur GFI Informatique au prix de 8,50 € par action. En 2009 (1er avril), Fujitsu rachète les parts détenues par Siemens dans l'entreprise Fujitsu Siemens Computers, qui devient Fujitsu Technology Solutions. L'usine d'Augsbourg est modernisée et accueille à partir de 2011 à la suite du tremblement de terre une partie de la production d'une usine proche de Fukushima. Ce site est le dernier site européen de production de micro-ordinateurs[4].</w:t>
      </w:r>
    </w:p>
    <w:p>
      <w:r>
        <w:rPr>
          <w:b/>
          <w:color w:val="FF0000"/>
        </w:rPr>
        <w:t>id 289</w:t>
      </w:r>
    </w:p>
    <w:p>
      <w:r>
        <w:rPr>
          <w:b w:val="0"/>
        </w:rPr>
        <w:t>Téléréalité La télé-réalité est très présente en France depuis près de 20 ans maintenant. Si ces dernières années, elle a pris un tout nouveau tournant, NextPlz publie chaque jour de nombreuses infos afin que les internautes n’en ratent pas une miette ! Souvenez-vous, courant 2001, M6 lançait le tout premier programme de télé-réalité en France : Loft Story. C’est lors de cette même année que les téléspectateurs ont fait la connaissance de Loana, star du programme. Alors que la jeune femme a connu une immense carrière pendant plusieurs années, elle a également connu un gros passage à vide. De retour sur nos écrans depuis quelque temps, d’autres stars assurent aujourd’hui la relève. On pense bien évidemment à la it girl Nabilla, Julien Tanti, star des Marseillais, ou encore les membres de la JLC Family, qui cartonnent sur TFX depuis décembre 2019. Le succès toujours au rendez-vous pour les programmes cultes ! En parlant des Marseillais, la dernière saison des Marseillais aux Caraïbes cartonne sur W9. Si les téléspectateurs sont au rendez-vous tous les jours pour suivre les épisodes inédits, ils ne manquent pas de revoir les histoires de Carla Moreau, Kevin Guedj, Maeva Ghennam ou encore Greg Yega, grâce aux replays disponibles sur la plateforme 6play. D’autres télé-réalité du moment rencontrent également beaucoup de succès. On pense à La Villa des Coeurs Brisés, 10 Couples Parfaits, Mariés au Premier Regard ou encore bien sûr, le programme romance culte d’M6 : L’Amour est dans le pré. La télé-réalité se diversifie Cette année, la télé-réalité a pris un nouveau tournant. Notamment grâce aux plateformes de streaming comme Amazon Prime ou Netflix, qui ont lancé des programmes comme Love Island ou The Circle France. Du côté des chaînes, alors que la diffusion des Anges 12 a été suspendue sur NRJ12 pendant le confinement, la chaîne n’a pas laissé tomber les fans du programme en rediffusant deux de ses saisons phares chaque soir. En attendant d’en apprendre plus au sujet des prochains tournages, ne ratez aucune info sur la télé-réalité, en suivant de près les news publiées dans cette catégorie ! En plein tournage des Marseillais à Dubaï, la belle Manon Marsault doit également s’affairer sur un tout nouveau projet professionnel. La nouvelle aventure de notre famille préférée a débuté il… Fan de glisse, le beau Loïc Fiorelli s’éclate sur la neige. Moniteur de ski, l’ancien candidat profite des sports d’hiver dans les stations vides. D’ordinaire discret sur la toile, le… Plutôt discrète au sujet de sa vie privée, hier soir Sephora a fait une déclaration touchante sur Instagram. Révélée dans Les Anges 11 il y a quelques années maintenant, la… Le Prince anonyme des Princes et Princesses de l’amour 8 s’est récemment confié sur sa relation avec Kellyn. Pour en savoir plus, ça se passe ici ! C’est la grande…</w:t>
      </w:r>
    </w:p>
    <w:p>
      <w:r>
        <w:rPr>
          <w:b/>
          <w:color w:val="FF0000"/>
        </w:rPr>
        <w:t>id 290</w:t>
      </w:r>
    </w:p>
    <w:p>
      <w:r>
        <w:rPr>
          <w:b w:val="0"/>
        </w:rPr>
        <w:t>Laisser sécher les cheveux naturellement abîmerait-il moins les cheveux ? Peut-être pas… Alors qu’on nous explique depuis des années que laisser sécher les cheveux naturellement serait meilleur pour notre tignasse… un expert de la coiffure vient contre-carrer tous nos plans. Mais alors, qui croire ? Ecoutez d’abord la théorie… Sécher les cheveux naturellement : le mythe Depuis que j’écris sur Babillages (soit… dix ans ! Mamma mia, que le temps passe vite !!!), j’ai toujours entendu dire que la source de chaleur en général était mauvaise pour les cheveux. C’est la raison pour laquelle je vous avais notamment proposé tout un post pour protéger ses cheveux de la chaleur, ou encore comment procéder à un lissage des cheveux sans les abîmer. Sécher les cheveux naturellement : la réalité Tim Moore, responsable de l’innovation et des technologies pour la marque ghd a donné une interview au magazine Harper Bazaar UK afin d’exposer sa théorie. Selon les experts scientifiques de la marque, l’eau aurait tendance à « faire gonfler » les cuticules qui composent la fibre capillaire. Résultat ? En laissant sécher les cheveux naturellement à l’air libre, ils seraient davantage exposés à l’humidité… et donc susceptibles de s’abîmer. Et ce n’est pas tout, se balader les cheveux mouillés les exposerait davantage à la pollution. Eviter de sécher les cheveux naturellement Tim Moore explique donc que le sèche-cheveux ne serait donc pas une mauvaise alternative, à condition de l’utiliser dans les règles de l’art. A savoir : - Eponger les cheveux au préalable pour enlever au maximum l’humidité. C’est ce que je vous explique non stop dans mes instagram stories : avec une serviette en microfibre qu’on laisse poser sur la tête, c’est parfait. Cela ne sert à rien de « frotter » les cheveux comme une forcenée à la serviette : vous risqueriez de booster l’apparition de frisottis non désirés. - Ne pas coller le sèche-cheveux à la chevelure. Elémentaire, mon cher Watson ! Et pourtant, beaucoup de femmes font encore cette « erreur ». - Privilégier la basse température sur le sèche-cheveux. Ou sur tout appareil capillaire chauffant en général, d’ailleurs. Ne laissez pas le sèche-cheveux travailler trop longtemps sur la même zone. Si vous sentez que le cuir chevelu chauffe : c’est très mauvais signe. Au contraire, privilégiez le mouvement en bougeant sans cesse le sèche-cheveux tout autour du crâne. - Utiliser un spray thermo-protecteur Si vous souhaitez prendre des précautions supplémentaires, pourquoi pas ! CLIQUEZ ICI POUR + DE NEWS BEAUTE ! Sauf qu’il existe des serviettes qui sèchent les cheveux presque complètement ;) et à mon âge je peux dire que j’ai bien fait de laisser le sèche cheveux au placard depuis 15 ans . Malgré un traitement qui les dessèche et entraîne une chute, ils sont plutôt corrects grâce aux produits Christophe Robin par exemple et entre autres ( disons haut de gamme ou moyen de gamme en parapharmacie ), bref je ne crois pas beaucoup aux vertus du sèche-cheveux, par contre les sécher avec une serviette dédiée oui ! Ma coiffeuse m’avait déjà dit qu’il valait mieux les sécher au sèche cheveux que se coucher les cheveux mouillés (Ca reste dans l’humidité) Ah oui ça je suis d’accord ! Oui en même temps le gars qui dit ça n’est pas vraiment un scientifique, c’est un mec qui vend des sèches cheveux .. Bon à méditer Une marque n’a pas le droit de faire des allégations scientifiques sans que celles-ci soient vérifiées et vérifiables. Là où je te rejoins, c’est qu’il s’agit de propos tenus lors d’une interview et non d’un « claim » affiché sur les publicités des produits. Alors lâ… je suis sur les fefesses ! Je pensais que c était tout l’inverse ! Desole mes cheveux pour le mal que je vous fais depuis tout ce temps Après, c’est un expert d’une marque qui tient</w:t>
      </w:r>
    </w:p>
    <w:p>
      <w:r>
        <w:rPr>
          <w:b/>
          <w:color w:val="FF0000"/>
        </w:rPr>
        <w:t>id 291</w:t>
      </w:r>
    </w:p>
    <w:p>
      <w:r>
        <w:rPr>
          <w:b w:val="0"/>
        </w:rPr>
        <w:t>Formation SSIAP2 : Chef d’équipe des services de sécurité incendie et assistance à personne Chef d’équipe des services de sécurité incendie et assistance à personne Vous êtes SSIAP1 ? Prenez des responsabilités d’encadrement en devenant SSIAP2. Une évolution logique si vous avez le sens des responsabilités et le goût de transmettre. Apprenez à manager votre équipe ! Gérer l’Agent de de Sécurité Incendie et d’Assistance à Personnes SSIAP 2 débouche sur le poste de Chef d’Equipe Incendie. A ce titre, il assure la prévention et la sécurité incendie dans les ERP (Etablissements Recevant du Public) et les IGH (Immeubles de Grande Hauteur) en encadrant ses équipiers SSIAP1. Missions du chef d’équipe de sécurité incendie et assistance à personnes SSIAP2 : - Assurer la sécurité des personnes et la sécurité incendie des biens - Remplir des tâches techniques - Déterminer, piloter et coordonner l’ensemble des activités de sécurité incendie et de prévention - Contrôler et faire respecter la sécurité incendie au travail - Diriger le poste de sécurité lors des sinistres - Gérer les incidents ascenseurs - Remplir des tâches administratives comme des comptes-rendus aux autorités hiérarchiques - Connaître, appliquer les consignes de sécurité et gérer les incidents - Accompagner la commission de sécurité et d’accessibilité (présentation du registre de sécurité et réponse aux questions) - Accueillir et intégrer les nouveaux arrivants - Etablir des plannings de rondes- Contrôler les activités et passer les consignes - Former le personnel en matière de sécurité incendie (instruction de niveau 1) - Contrôler les connaissances et vérifier les acquis - Gérer des situations de crises- Coordonner des secours et communiquer avec les équipes d’intervention Profil du chef d’équipe de sécurité incendie et assistance à personnes SSIAP2 : Avoir les connaissances règlementaires Connaitre les principes généraux de sécurité incendie et la règlementation concernant : - Implantation, desserte et voirie, isolement - Matériaux de construction - Cloisonnement - Dégagement - Désenfumage - Eclairage de sécurité - Installations techniques - Moyens de secours et d’alarme Avoir des connaissances techniques sur : - La méthode de protection individuelle - Les causes des incendies - Les moyens d’extinction - Les moyens d’accessibilité et de mise en service des moyens de secours savoir-faire : - Savoir organiser une formation - Motiver son équipe et organiser des exercices - Gérer des conflits - Savoir utiliser une alarme et gérer une évacuation - Gérer les documents administratifs Avoir des qualités de savoir-être : - Réactivité - Rigueur et respect des procédures - Bonne expression écrite et orale - Adaptabilité - Esprit d’analyse Évolution de carrière du chef d’équipe de sécurité incendie et assistance à personnes SSIAP2 : L’Agent SSIAP 2 peut évoluer vers un poste de Chef de Service de sécurité incendie et d’assistance à personnes (SSIAP 3). Découvrez également les formations aux métiers de l’aéroport ainsi que la formation d’agent d’escale aéroportua Prérequis : - Postulants chef d’équipe de sécurité incendie en ERP ou en IGH - Etre titulaire du diplôme SSIAP1, ERP ou IGH1 ou équivalence et avoir exercé ces fonctions pendant au moins 1 an - Satisfaire aux exigences médicales prévues par l’arrêté du 02 mai 2005 - Faire preuve de capacité de compréhension et de retranscription de la langue française - Etre titulaire du SST ou PSC1 Objectifs de la formation : - Postulants chef d’équipe de sécurité incendie en ERP ou en IGH - Etre titulaire du diplôme SSIAP1, ERP ou IGH1 ou équivalence et avoir exercé ces fonctions pendant au moins 1 an - Satisfaire aux exigences médicales prévues par l’arrêté du 02 mai 2005 - Faire preuve de capacité de compréhension et de retranscription de la langue française - Etre titulaire du SST ou PSC1 Le programme : Rôles et mission du chef d’équipe : - Gestion de l’équipe de</w:t>
      </w:r>
    </w:p>
    <w:p>
      <w:r>
        <w:rPr>
          <w:b/>
          <w:color w:val="FF0000"/>
        </w:rPr>
        <w:t>id 292</w:t>
      </w:r>
    </w:p>
    <w:p>
      <w:r>
        <w:rPr>
          <w:b w:val="0"/>
        </w:rPr>
        <w:t>Communiqué PNUD - La croissance économique ne suffira pas pour faire face aux difficultés nouvelles en Afrique La croissance économique ne suffira pas pour faire face aux difficultés nouvelles en Afrique, selon l’Administrateur du PNUD Abidjan, le 18 mars 2015 – « L’Afrique a enregistré une croissance économique impressionnante au cours des dix dernières années, mais sa capacité à poursuivre ses progrès et à faire face aux difficultés nouvelles ne sera renforcée que si l’on investit dans la santé de ses citoyens, leur éducation ... COMMUNIQUE EBOLA AU 24 AVRIL Conakry 25 avril 2014 - Jusqu’à la date du 24 avril 20014, la Guinée a enregistré 115 cas confirmés de fièvre hémorragique Ebola dont 72 décès. Du 17 au 24 avril, 6 nouveaux cas ont été déclarés parmi les contacts enregistrés et sous surveillance. 1 cas à Conakry et 5 cas à Guéckédou. Pour le pays, à la date du 24 avril 2014, 12 malades restent actuellement hospitalisés: 5 malades dans le Centre de traitement de Cona...</w:t>
      </w:r>
    </w:p>
    <w:p>
      <w:r>
        <w:rPr>
          <w:b/>
          <w:color w:val="FF0000"/>
        </w:rPr>
        <w:t>id 293</w:t>
      </w:r>
    </w:p>
    <w:p>
      <w:r>
        <w:rPr>
          <w:b w:val="0"/>
        </w:rPr>
        <w:t>Les sondages assenés jours et nuits pour quelques jours encore nous répètent que le 2ème tour verra Hollande face à Sarkozy, comme si les jeux étaient joués d’avance ; d’ailleurs ils annoncent même un Hollande largement triomphant. Pourtant certains de ces analystes de sondages parlent déjà de surprise… Ou du moins le laissent entendre !Certes, on sait déjà que Eva Joly est heureusement hors-course, ses lieutenants l’ont abandonnée depuis des semaines, se concentrant plutôt sur leurs futures circonscriptions législatives. Bayrou ne sera pas le troisième homme comme il y a 5 ans en 2007, mais le 5e cette fois-ci, et si Sarkozy autant que Hollande lui déroulent un tapis rouge pour un éventuel Matignon qui ne viendra pas, il devrait ne pas dépasser les 10 ou 11%. La 4e, sera sans nul doute Marine le Pen; un pari gagnant pour l’héritière du père fondateur qui prépare là son véritable challenge, celui de 2017 en fait. Reste donc la triangulaire de taille, Mélenchon/Hollande/Sarkozy. Si certains sondages créditent déjà Mélenchon de 17%, ce qui s’apparente déjà à un exploit, en une semaine beaucoup de choses peuvent encore évoluer et basculer. On pourrait avoir des surprises. Hollande dont tout le monde sait qu’il n’a pas plus d’envergure pour être chef d’Etat qu’un flamby, porteur d’un non-projet, ne faisant que suivre et Mélenchon et Sarkozy depuis des semaines, tentant la récupération aussi bien à Toulouse il y a quelques semaines qu’au Mexique aujourd’hui, nous pourrions aisément revivre le désastre de Jospin, et je n’en serai pas surpris.J’ai toujours pensé que Sarkozy ne pouvait être élu que pour un mandat, à moins qu’il ne soit convaincu que d’aller au combat lui apportera une victoire certaine. Il n’est pas homme à supporter l’échec et il ne lâchera pas son sceptre. C’est le bonapartisme. Mais la vraie surprise a de fortes chances de venir du coté de Mélenchon, et pour ma part, je ne serai pas tant surpris d’un duel Mélenchon-Sarkozy. Inscrivez-vous à la newsletter de JSSNewsIl y a une mécanique dans la campagne de Mélenchon et il y a peu de chances que les électeurs votent utile. Voter utile renvoie à supprimer le 1er tour qui n’a alors plus lieu d’être. Certes une grande partie des électeurs de Mélenchon savent le projet de leur champion guère applicable, mais le ras-le-bol, les craintes et les incertitudes risquent de pousser ces électeurs à renforcer leur vote initial et pourquoi pas à rallier des voix nouvelles. Le pari semble irréaliste à beaucoup, et pourtant en lisant entre les lignes, on ressent bien qu’on nous prépare à quelque chose qui devrait sortir de l’ordinaire : le lapin du chapeau !Faut-il rappeler que les élections ne se font pas dans les instituts de sondage, mais bien dans les isoloirs et qu’entre les intentions de votes et les votes exprimés il y a souvent une marge. Quand bien même Mélenchon ne serait pas au deuxième tour, je pense que s`il devra rester le troisième homme au final, et il s’approchera bien plus des 20% que des 15 ou même des 17.Réponse dans une semaine et si les métropolitains attendront bien 20h pour le gong, dès 18 h30, JSSNews donnera les tendances…Deux candidats démagogiques et populistes seront au final les gagnants de cette campagne, deux candidats qui ne seront pas Président de la République en 2012 : Mélenchon et Marine le Pen, mais deux candidats qui représenteront plus d’un tiers des électeurs français. Un tiers que personne ne pourra plus ignorer, et surtout pas Sarkozy. Quant au PS, il pourrait bien connaitre les affres du néant et de la décomposition qu’a connu le PCF. En attendant, il importe de pouvoir échapper à une Aubry Premier Ministre et à un Védrine au Quai d’Orsay. Plus que 216 heures à attendre. Surprise, surprise…O</w:t>
      </w:r>
    </w:p>
    <w:p>
      <w:r>
        <w:rPr>
          <w:b/>
          <w:color w:val="FF0000"/>
        </w:rPr>
        <w:t>id 294</w:t>
      </w:r>
    </w:p>
    <w:p>
      <w:r>
        <w:rPr>
          <w:b w:val="0"/>
        </w:rPr>
        <w:t>Après le décret de nomination du Premier ministre publié au Journal officiel du samedi 4 juillet 2020 et le décret relatif à la composition du gouvernement publié au Journal officiel du 7 juillet, un décret du 26 juillet complète la composition du gouvernement avec la liste des secrétaires d'État. La composition du gouvernement est désormais la suivante : Les ministres : - Jean-Yves Le Drian, ministre de l’Europe et des affaires étrangères ; - Barbara Pompili, ministre de la transition écologique ; - Jean-Michel Blanquer, ministre de l’éducation nationale, de la jeunesse et des sports ; - Bruno Le Maire, ministre de l’économie, des finances et de la relance ; - Florence Parly, ministre des armées ; - Gérald Darmanin, ministre de l’intérieur ; - Elisabeth Borne, ministre du travail, de l'emploi et de l'insertion ; - Sébastien Lecornu, ministre des outre-mer ; - Jacqueline Gourault, ministre de la cohésion des territoires et des relations avec les collectivités territoriales ; - Eric Dupond-Moretti, garde des sceaux, ministre de la justice ; - Roselyne Bachelot, ministre de la culture ; - Olivier Véran, ministre des solidarités et de la santé ; - Annick Girardin, ministre de la mer ; - Frédérique Vidal, ministre de l’enseignement supérieur, de la recherche et de l’innovation ; - Julien Denormandie, ministre de l’agriculture et de l’alimentation ; - Amélie de Montchalin, ministre de la transformation et de la fonction publiques ; - Marc Fesneau, ministre auprès du Premier ministre, chargé des relations avec le Parlement ; - Elisabeth Moreno, ministre auprès du Premier ministre, chargée de l'égalité entre les femmes et les hommes, de la diversité et de l'égalité des chances ; - Franck Riester, ministre auprès du ministre de l'Europe et des affaires étrangères, chargé du commerce extérieur et de l'attractivité ; - Emmanuelle Wargon, ministre auprès de la ministre de la transition écologique, chargée du logement ; - Jean-Baptiste Djebbari, ministre auprès de la ministre de la transition écologique, chargé des transports ; - Roxana Maracineanu, ministre auprès du ministre de l'éducation nationale, de la jeunesse et des sports, chargée des sports ; - Olivier Dussopt, ministre auprès du ministre de l'économie, des finances et de la relance, chargé des comptes publics ; - Agnès Pannier-Runacher, ministre auprès du ministre de l'économie, des finances et de la relance, chargée de l'industrie ; - Alain Griset, ministre auprès du ministre de l'économie, des finances et de la relance, chargé des petites et moyennes entreprises ; - Geneviève Darrieussecq, ministre auprès de la ministre des armées, chargée de la mémoire et des anciens combattants ; - Marlène Schiappa, ministre auprès du ministre de l'intérieur, chargée de la citoyenneté ; - Brigitte Klinkert, ministre auprès de la ministre du travail, de l'emploi et de l'insertion, chargée de l'insertion ; - Nadia Hai, ministre auprès de la ministre de la cohésion des territoires et des relations avec les collectivités territoriales, chargée de la ville ; - Brigitte Bourguignon, ministre auprès du ministre des solidarités et de la santé, chargée de l'autonomie. Les secrétaires d'État : Auprès du Premier ministre : - Gabriel Attal, porte-parole du gouvernement ; - Sophie Cluzel, chargée des personnes handicapées. Auprès du ministre de l'Europe et des affaires étrangères : - Jean-Baptiste Lemoyne, chargé du tourisme, des Français de l'étranger et de la francophonie ; - Clément Beaune, chargé des affaires européennes. Auprès de la ministre de la transition écologique : - Bérangère Abba, chargée de la biodiversité. Auprès du ministre de l'éducation nationale, de la jeunesse et des sports : - Nathalie Elimas, chargée de l'éducation prioritaire ; - Sarah El Hairy, chargée de la jeunesse et de l'engagement. Auprès du ministre de l'</w:t>
      </w:r>
    </w:p>
    <w:p>
      <w:r>
        <w:rPr>
          <w:b/>
          <w:color w:val="FF0000"/>
        </w:rPr>
        <w:t>id 295</w:t>
      </w:r>
    </w:p>
    <w:p>
      <w:r>
        <w:rPr>
          <w:b w:val="0"/>
        </w:rPr>
        <w:t>Moi qui ai tant de fois changé d'habitation (pour mon premier déménagement, j'avais quarante jours), je me suis souvent demandé quelles empreintes nos vies laissent-elles dans une maison que l'on a quittée. Qu'advient-il de l'âme des quatre murs, témoin d'un pan de notre vie et dont on se détache un jour ? Les nouveaux habitants en seront-ils marqués ? Et, question encore plus troublante, est-ce que leur destin en sera impacté que l'on y ait vécu des jours heureux ou malheureux ? Si l'on cherche bien, un peu de notre ADN doit être resté collé au parquet que l'on a ciré de nos mains, de nos yeux. Si l'on regarde bien au travers de nos yeux pas encore fermés, le souvenir d'un éclair de notre regard porté au loin par-delà les persiennes usées doit encore darder. Nos chants, nos voix, nos fous-rires, nos murmures font sûrement toujours partie de la bande-son des murs de la maison, en français beaucoup, en italien et un tout petit peu en maltais, pas mal en anglais, en arabe à l'occasion et aussi comme on disait, "en inventé". Nos désirs et nos labeurs, même gommés, doivent encore traîner un peu dans la poussière ou dans la peinture... Peut-on encore y déceler l'ineffable parfum dont le charme des effluves nous transportait dans un rêve éveillé ? Le cocon du grenier sent-il toujours l'odeur des pommes que nous avions jalousement provisionnées pour l'hiver ? Et la tarte au citron-meringuée qui embaumait la cuisine, cuit-elle encore à petit feu oublié ? Et s'il reste un lit de merisier ou de sapin, a-t-il gardé la mémoire d'une nuit magique où pour seules lumières nous avions laissé entrer celles des étoiles au-dessus de notre toit ? Quatre murs ça en dit long ou bien ça se tait pour toute l'éternité. Nous ne sommes que leurs hôtes de passage entre une vie et le relais d'une autre... eMmA MessanA Ce collage, Autour du nid, est le pendant de cet autre, Construction du nid (revoir : plic!) Paris XIème, juillet 2015 - N°295 Autour du nid Technique mixte (collage et encres) sur papier dessin 24 X 32 cm Ce collage N°295, pièce unique, est disponible non encadré dans le catalogue N°2 ici Axelle Red et Ycare, D'Autres Que Nous (14 Boulevard Saint-Michel) Assane Attyé (Ycare) / Dino Cirone Les murs se souviennent-ils de nous? De nos promesses? Il m'arrive de me rendre à l'adresse De notre grand amour Je passe devant et puis j'espère te voir par la fenêtre Confiant, sourire au coin des lèvres et puis je lève la tête Je vois qu'il y a de la lumière D'autres que nous y passeront Leurs nuits d'hiver Au coin du feu doux D'autres que nous Feront l'amour sous ces fenêtres D'autres que nous vivront de longues nuits de fêtes D'autres que nous Feront la guerre ou bien peut-être s'aimeront ils pour toujours? D'autres comme nous feront pareil 14 boulevard Saint-Michel Les voisins se souviennent-ils de nous? De notre tendresse? Je retourne à notre ancienne adresse pour en découdre Le digicode n'est plus le même La gardienne à la retraite Alors je guette si les fenêtres laissent toujours passer le jour Je n'y vois guère plus de lumière Pleurent de chagrin sous un réverbère Loin des feux doux D'autres que nous Feront l'amour sous ces fenêtres D'autres que nous vivront de longues nuits de fêtes D'autres que nous Feront la guerre ou bien peut-être s'aimeront ils pour toujours? D'autres comme nous feront pareil 14 boulevard Saint-Michel On n'avait rien, on était tout On était nous On n'avait rien mais on était tout Comme d'autres avant nous D'autres comme nous Ont fait l'amour sous</w:t>
      </w:r>
    </w:p>
    <w:p>
      <w:r>
        <w:rPr>
          <w:b/>
          <w:color w:val="FF0000"/>
        </w:rPr>
        <w:t>id 296</w:t>
      </w:r>
    </w:p>
    <w:p>
      <w:r>
        <w:rPr>
          <w:b w:val="0"/>
        </w:rPr>
        <w:t>Hôtel Best Western Rose And Crown In Tonbridge ex. BEST WESTERN Rose and Crown Hotel Juste à une marche de quelques minutes de St Stephen's Church, Hôtel Best Western Rose And Crown In Tonbridge fournit des options de repas, y compris un restaurant grill. L'hôtel ouvrit ses portes en 1700, et fut remodelé en 2002. Location L'hôtel se trouve à 35 km de l'aéroport Aeroport de Londres Gatwick et à 10 minutes en voiture de Southborough Church of England Primary School. L'hôtel est à 1 km du centre de la ville. All Saints' Tudeley est également situé près de l'hôtel. Cet hôtel contemporain se trouve près de l'autoroute. Chambres Les chambres d'Hôtel Best Western Rose And Crown In Tonbridge comprennent Wi-Fi gratuit, une cafetière/théière et un bureau. Les chambres de cet hôtel offrent une vue sur la terrasse. Les chambres classiques disposent également d'une salle de bain privée avec une baignoire, un sèche-cheveux et des articles de toilette. Dîner Le restaurant Bar &amp; Grill de l'hôtel sert des plats internationals. Une variété de cafés et thés sont également servis dans le bar traditionnel sur place. Vous pouvez commencer votre journée avec un petit déjeuner anglais, qui coûte GBP 12 par jour et par personne. Se détendre L'hôtel offre également un parking libre-service gratuit et un stockage des bagages. Internet Un accès sans fil (Wi-Fi) est disponible dans tout l'hôtel gratuitement. Parking Parking public gratuit possible sur place. Nombre de chambres : 56. L'équipe très agréable. Le bar / restaurant, agréable Le lit d'appoint était vétuste et inconfortable Un marriage avait lieu le samedi soir. Juste au dessus de notre chambre. Très dérangeant et personne n'a pensé à nous prévenir en arrivant. personne ne parle francais au petit dejeuner , quand on arrive les derniers , il ne reste rien !! juste 5 morceaux de toasts et rien n´est réapprovisionné emplacement en centre ville; belle salle de restaurant. chambre coté rue bruyante (mauvaise insonorisation fenetres); robinetterie douche et lavabo ancienne et ne fonctionnant pazs bien. L'accueil, le bar, le restaurant sont des lieux agrèables. Nous avons diner au restaurant, c'était très correct. La chambre c'est très très limite. Déco de 30 ans, vieux et dégradé, la propreté il ne faut pas regarder de trop près. Il serait urgent de refaire les chambres. Repas local correct et excellent Très très déçue par le petit déjeuner continental. Et Pas de citron pour le thé même pas un thé citron en sachet !!! On est pourtant en Angleterre Arrived late at night from gatwick. Was given directions to room but not taken Had great difficulty understanding brief instructions as we are French. Ordered and paid for continental breakfast in bed for two. Received English breakfast for ONE. Did not complain at the time as the hotel was a gift from my aunt who lives close by. We were attending a funeral the following day. My aunt rang the hotel and was told they were busy with checkouts but would ring back They never did A second call was made but no satisfaction received I have stayed here several times. The staff are always helpful. On this occasion I asked for a different room than the one I had been allocated and explained why. My request was met in the shortest possible time. Nothing The receptionist kept us waiting without a polite word as she finished what looked like dusting! Even after explaining one of us was disabled with a pacemaker &amp; breathing difficulty we were given a small room on the 3rd floor up in the roof with very steep small stairs that took a long time to recover from as well as my partner felt &amp; looked quite poorly In fact my partner stayed in the room the duration of our stay in fear of a tumble down &amp; up the stairs as they were spiral. NOT GOOD Stayed over night as I had to work locally early the next day. Out side noise until 1 am . Was a Saturday night . We had a problem with our room and the staff dealt with it professionally The standard of maintenance was below standards. Cost cutting in this area does not encourage further bookings Prices of food in hotel were high for the area Too cold, struggled to turn radiator on and keep hot, room smelled, limited menu , very poor wine</w:t>
      </w:r>
    </w:p>
    <w:p>
      <w:r>
        <w:rPr>
          <w:b/>
          <w:color w:val="FF0000"/>
        </w:rPr>
        <w:t>id 297</w:t>
      </w:r>
    </w:p>
    <w:p>
      <w:r>
        <w:rPr>
          <w:b w:val="0"/>
        </w:rPr>
        <w:t>Le site RECUPE a été créé en 2001 par Xavier ANTOINE. Les offres de dons sont modérées en permanence par :Denis (Dehem), Maryse (Opusperle), Dominique (Dominiquedu21), Virginie (Kaboom), Virginie (Virgi la frite), Stanislas (Stanbois), Amandine (Dinie),  Corinne (Cocostar), Malek (Albator). Un grand merci à Tristan Duhamel, graphiste, pour la réalisation du logo. Le site est indépendant, autonome et n'est subordonné à aucun mouvement politique ou religieux. Il est soutenu par l'association Recupe, association indépendante et non subventionnée. Date de création du site : Décembre 2001.</w:t>
      </w:r>
    </w:p>
    <w:p>
      <w:r>
        <w:rPr>
          <w:b/>
          <w:color w:val="FF0000"/>
        </w:rPr>
        <w:t>id 298</w:t>
      </w:r>
    </w:p>
    <w:p>
      <w:r>
        <w:rPr>
          <w:b w:val="0"/>
        </w:rPr>
        <w:t>5.0 �toiles sur 5 Comme un vrai, 24 d�cembre 2015 Beau poupon, très réaliste. Ma petit fille de 6 ans va �tre très contente. Je recommande ce beau bébé rose. Super 5.0 �toiles sur 5 Très beau, 24 d�cembre 2015 Ce commentaire fait r�f�rence � cette �dition : MYLB PU Cuir MYLB Coque Case Etui �tui de portefeuille protection Coque Case Cas Cuir Swag Pour Samsung Galaxy Grand Prime (Pour Samsung Galaxy Grand Prime, 5) (Appareils �lectroniques) Super produit. très beau rendu. Ma fille est ravie. Je recommande vivement cette coque. Correspond aux dimensions spécifiées. Rien à redire 5 internautes sur 5 ont trouvé ce commentaire utile 3.0 �toiles sur 5 Beau v�tement, 22 septembre 2014 Très joli sweat bien fini avec la dentelle par dessus. Tiens chaud malgré ses demi manches. Idéal avec n'importe quelle tenue 4.0 �toiles sur 5 Magnifique, 22 septembre 2014 Tutu vraiment joli qui plait beaucoup aux petites filles avec son effet bouffant. Une vraie petite princesse toute en couleur 4.0 �toiles sur 5 Trop rigolo, 22 septembre 2014 Idéal pour parfaire une tenue un peu recherché pour un mariage. Tient bien toute la journée et ne g�ne pas trop les mouvements. Très bel objet, bien fini 4.0 �toiles sur 5 Très joli, 22 septembre 2014 Joli serre taille à mettre en dessous ou par dessus les v�tements. Beau rendu ! Tient bien la taille et se serre facilement 4.0 �toiles sur 5 Très bel effet, 22 septembre 2014 Ce tutu est vraiment du plus bel effet. Une petite fille ravie, belle comme une princesse. A réutiliser dans de nombreuses occasions Sony Xperia E1 Smartphone USB/Bluetooth Android 4.2 Jelly Bean 4 Go Blanc (Ecouteur ZX100 + 30 jours de musique offerte sur musique unlimited inclus) 5.0 �toiles sur 5 Très bon produit, 22 septembre 2014 Téléphone très simple d'utilisation. Qualité d'images, écran tactile agréable à utiliser. Je recommande ce produit et son casque très pratique Remarque sur ce commentaire Remarque sur ce commentaire | Permalien Les enfants adorent, ce colorant a un coté magique car il est orange au départ et devient d'un beau vert une fois mélangé. Très beau rendu 4.0 �toiles sur 5 Génial, 10 juin 2014 Super pour les macarons ou la p�te à sel. Les enfants adorent. Très beau rendu de couleurs, conforme à ce que l'on attend</w:t>
      </w:r>
    </w:p>
    <w:p>
      <w:r>
        <w:rPr>
          <w:b/>
          <w:color w:val="FF0000"/>
        </w:rPr>
        <w:t>id 299</w:t>
      </w:r>
    </w:p>
    <w:p>
      <w:r>
        <w:rPr>
          <w:b w:val="0"/>
        </w:rPr>
        <w:t>Toulouse. Biologie médicale : les laboratoires privés en colère Inquiets pour leur avenir, les laboratoires de biologie médicale lancent une action de grogne ce lundi 29 octobre. Jusqu'au 4 novembre, ils arrêtent la télétransmission des feuilles de soins vers les caisses primaires d'assurance maladie (CPAM). Le mouvement, national, n'aura pas d'incidence sur les patients. Il entraînera, en revanche, un afflux de feuilles de soins en version papier dans les CPAM. Un moyen d'attirer l'attention. La profession, qui représente 45 000 actifs en France, estime que les restrictions budgétaires du projet de loi de financement de la sécurité sociale pourraient conduire à la perte de 200 emplois en Midi-Pyrénées. «Les tarifs n'ont cessé de baisser depuis six ans. On nous annonce encore des baisses de 5 à 10 %. Là, on est au bout du bout. Les laboratoires n'ont plus de marge, ils sont obligés de fermer ou de se regrouper. La réforme de la biologie prévoit des normes d'assurance qualité sévères : il faudra entre 300 000 et 500 000 € pour être accrédité. Nous devons alerter, nous voulons participer au réseau sanitaire pas à la désertification des soins» martèle Jean-Marc Gandois, biologiste à la clinique de l'Union à Saint-Jean et porte-parole de la PEP (plateforme d'exercice professionnel) en Midi-Pyrénées. La semaine prochaine, les labos fermés l'après-midi Une autre action est prévue la semaine du 5 au 9 novembre avec fermeture de tous les sites de biologie médicale privés tous les après-midi. «Les labos fonctionneront en matinée, période qui concentre de nombreux actes, et les urgences seront assurées. Tout le monde verra ainsi ce qu'il se passera en cas de fermetures et de regroupements des laboratoires» annonce encore Jean-Marc Gandois. Détrompez-vous, manantalbret, les réformes qui concernent les labos médicaux sont le fait de l'ordonnance du 10 jan 2010 de Roseline Bachelot, sous un gouvernement qui n'a pas défendu le privé mais les grands groupes financiers. Si le gouvernement actuel ne remet en cause cette ordonnance, c'est qu'il défend les mêmes causes, à savoir les profits et des multinationales, au détriment des intérêts des citoyens. le gouvernement démontre chaque jour qu'il est farouchement opposé a la propriété privée et plus généralement a tout ce qui est privé. Il veut un etat communiste totalitaire avec plein de fonctionnaires qui voteront P.S ... alors,les labos privés ,Mollande s'en fiche Royalement... Vite un mouchoir! Je n'en dors plus de savoir que les patrons de labos vont devoir aller au resto du coeur. Un peu de descence messieurs.</w:t>
      </w:r>
    </w:p>
    <w:p>
      <w:r>
        <w:rPr>
          <w:b/>
          <w:color w:val="FF0000"/>
        </w:rPr>
        <w:t>id 300</w:t>
      </w:r>
    </w:p>
    <w:p>
      <w:r>
        <w:rPr>
          <w:b w:val="0"/>
        </w:rPr>
        <w:t>Dans son ouvrage Les Couleurs de nos souvenirs, Michel Pastoureau s’était intéressé à l’histoire des rapports entre couleurs et société sur plus d’un demi-siècle (1950-2010). Poursuivant ses enquêtes, il les fait porter sur une période plus courte et propose aujourd’hui un regard et une réflexion sur les pratiques de la couleur de notre temps. Fait de notes prises sur le vif, d’expériences personnelles, de propos débridés, de digressions savantes ou de récits pleins d’humour, ce Journal chromatique des cinq dernières années nous conduit sur les terrains les plus divers : le vocabulaire et les faits de langue, la vie quotidienne et le spectacle de la rue, le vêtement et les phénomènes de mode, l’art et la littérature, le cinéma, les musées, la publicité, le monde politique, les jardins publics, les chambres d’hôtel et les terrains de sport. Tour à tour descriptif et narratif, ludique et poétique, ce Journal souligne combien la couleur, omniprésente dans nos sociétés contemporaines où sa fonction première est de signaler, de classer et de hiérarchiser, reste heureusement une source de plaisir et un lieu pour rêver. 240 p., octobre 2017 — EAN 9782021342192 — Lire un extrait</w:t>
      </w:r>
    </w:p>
    <w:p>
      <w:r>
        <w:rPr>
          <w:b/>
          <w:color w:val="FF0000"/>
        </w:rPr>
        <w:t>id 301</w:t>
      </w:r>
    </w:p>
    <w:p>
      <w:r>
        <w:rPr>
          <w:b w:val="0"/>
        </w:rPr>
        <w:t>Lampedusa et Leonarda. Deux noms, ceux d’une petite île de la Méditerranée et d’une jeune Kosovare de 15 ans, ont relancé le débat sur l’immigration en Europe, avec un paroxysme en France où tout le monde est obnubilé par la montée du Front national. Le débat transporte plus de fantasmes que de réalités mais les dirigeants politiques ont tendance à ne l’aborder que du point de vue de ses effets sur l’opinion publique. Le débat est donc biaisé parce que politiquement les perceptions prennent plus d’importance que les faits. Les faits, c’est d’abord que les migrations ont toujours existé dans l’histoire, à l’intérieur du même pays comme entre des Etats différents. Il n’est pas raisonnable de faire comme si l’Europe était brusquement confrontée à un phénomène nouveau sous la forme d’une vague migratoire sans précédent. D’autant plus que les chiffres montrent plutôt que cette immigration vers l’Europe est relativement faible. Dans l’Union européenne, il y a environ 30 millions de résidents nés en dehors de l’UE, soit autour de 6% de la population totale. Le nombre des clandestins est estimé entre 4,5 et 8 millions. Sur plus de 500 millions de citoyens européens, les sans-papiers représentent ainsi entre 0,97% et 1,73% de la population européenne. Quand la question de l’intégration des Roms occupe le centre du débat politique, il faut rappeler qu’ils sont environ 20.000 en France. Ces pourcentages sont à comparer avec la situation des Etats-Unis: 12 millions de clandestins sur 320 millions d’habitants. Les autorités américaines procèdent régulièrement à des régularisations de clandestins, avec l’accord des Démocrates comme des Républicains, notamment dans les Etats du sud où le vote des Latinos contribue au succès des élus locaux ou nationaux. Les nouveaux visages de l'immigration Pour autant, la politique migratoire des Etats-Unis n’est pas dépourvue de contradictions. La construction d’une barrière à la frontière avec le Mexique a pour but de freiner l’immigration illégale. Et dans le même temps, l’immigration est considérée par les Américains comme une preuve et une condition du dynamisme de leur économie. Les Européens ont une attitude plus frileuse, bien que certains Etats de l’Union comptent sur l’immigration pour suppléer une démographie défaillante, l’Allemagne par exemple. Une autre idée reçue est que l’Europe risque d’être submergée par des hordes de pauvres hères venus du Sud. Or, selon le rapport du Programme pour le développement des Nations unies, 60% des migrations ont lieu entre pays riches et seulement 37% entre pays pauvres et pays riches. Ces chiffres relativisent la phrase souvent citée de Michel Rocard, selon laquelle la France et l’Europe «ne peuvent pas accueillir toute la misère du monde». Pour laisser la «misère» à leurs portes, l’Europe a longtemps compté sur les régimes autoritaires et répressifs du sud de la Méditerranée. Ces remparts sont tombés avec le «Printemps arabe». Mais les immigrés qui viennent du sud de la Méditerranée ne sont plus les ruraux illettrés que l’industrie automobile européenne a importés par centaines de milliers à partir des années 1960. Ce sont de plus en plus souvent des «diplômés-chômeurs» qui ne trouvent pas d’emplois qualifiés dans leur pays d’origine mais qui ont une formation et pratiquent une langue étrangère. Pour la France, le regroupement familial ne joue plus un rôle important dans l’immigration. Seuls 5 à 6% sont des enfants parmi les immigrants légaux, qui représentent 200.000 personnes par an, dont 60.000 étudiants. A quoi s’ajoutent les sans-papiers, dont le nombre total est estimé à 300.000. Face à ces chiffres, il faut tenir compte de 100.000 sorties annuelles pour avoir une idée de la proportion de population étrangère. Un autre problème est posé par les demandeurs d’asile: 62.000 par an en France, dont seuls 15% sont acceptés. Autrement dit, contrairement à une autre idée reçue, 85% des demandes d’asile sont refusées. La difficulté vient des délais de traitement des dossiers, qui peuvent durer plusieurs années.</w:t>
      </w:r>
    </w:p>
    <w:p>
      <w:r>
        <w:rPr>
          <w:b/>
          <w:color w:val="FF0000"/>
        </w:rPr>
        <w:t>id 302</w:t>
      </w:r>
    </w:p>
    <w:p>
      <w:r>
        <w:rPr>
          <w:b w:val="0"/>
        </w:rPr>
        <w:t>Description Vous rêvez de nature sauvage, de gravir jour après jour des montagnes impressionnantes? Respirer l’odeur des épinettes et toucher le ciel, qui se reflète divinement sur les eaux calmes de lacs glaciaires? Fouler de vos pas forêts boréales, cols, crêtes vertigineuses et glaciers? Ce voyage vous promet tout ça et en toute confiance puisque vous vous laissez guider par un expert. Une faune omniprésente vous accompagne de près ou de loin; mouflons, cerfs de virginie, ours et wapitis. Au fil des plus beaux sentiers de randonnée incluant des portions de scrambles, explorez les environs du Lac Louise, ainsi que les parcs de Banff, Revelstoke et Glaciers. En route, faites l’ascension de plusieurs montagnes spectaculaires telles que le Mont Fairview (2744m), Cirque Peak (2993m), Mont Bourgeau (2931m) et Mont Allan (2820m). Ce parcours rempli d’action et de défi vous garantit le meilleur des Rocheuses canadiennes! - Les panoramas exceptionnels de Banff, Yoho, Revelstoke , Glaciers et Kananaskis depuis leurs sommets Arrivée à Calgary. Temps libre pour vous balader en ville selon l’horaire des vols. Rendez-vous avec le groupe et présentation du voyage. Dîner libre. Nuit à l’hôtel. En quittant Calgary, située dans la plaine, on distingue tout juste les Rocheuses au loin. Puis, vous y êtes. Elles sont magnifiques! Randonnée sur le sentier Grotto Mountain, une excellente introduction à ce qui vous attend. Poursuite de la route jusqu’au Lac Louise, dans le Parc national de Banff. Ce dernier fût le premier parc naturel protégé au pays, inauguré en 1885. Le saviez-vous? Installation pour 3 nuits en auberge de jeunesse. B,L,D Randonnée Auberge de jeunesse 20km, 20 min de route Nous tenterons d’atteindre les meilleurs points de vue sur le célèbre Lac Louise et les glaciers alentours. Deux options de sentiers s’offrent au groupe. Le guide décidera selon les conditions du sentier et la forme physique du groupe. Le premier est le sommet du Mont Fairview qui culmine à 2744m. La deuxième option légèrement plus facile est le sentier du Mont Saint-Piran (2649m), offrant lui aussi des points de vue spectaculaires sur les lacs Louise et Agnes. Retour à l’auberge au Lac Louise en fin de journée. B,L,D Randonnée La prochaine randonnée depuis le Lac Louise est Cirque Peak (2993m). Transfert matinal jusqu’au Lac Bow, d’un bleu stupéfiant, d’où le sentier débute. Nous marchons jusqu’au Lac Helen, bien au-dessus de la limite forestière, puis jusqu’au cirque glaciaire. Après l’effort, profitez d’une vue fabuleuse du sommet! Si le sentier du Lac Bow n’est pas possible en raison des conditions, l’alternative est tout aussi fantastique: le col Wenkchemna. Pour atteindre les hauteurs du col rocheux, scrambling nécessaire. Vue sensationnelle sur la Vallée des 10 sommets. Descente et retour à l’auberge au Lac Louise pour une dernière nuit. B,L,D Randonnée Une des randonnées coup de coeur de ce voyage: Iceline. Au départ du sentier, admirez la puissante chute Takakkaw s’élevant à 380m. Au cœur de la vallée, passant d’autres cascades, le groupe atteint le sentier Iceline dont le tracé suit le contour des glaciers et la limite forestière. Retour en boucle par Celeste Lake. Installation pour 2 nuits dans un petit lodge à Golden. B,L,D Randonnée 80km, 1-2h de route Aujourd'hui, journée de repos afin de récupérer de ces dernières journées de randonnée soutenue! Exploration du Lac Emerald dans le Parc de Yoho. Possibilité de participer à une descente en rafting sur la rivière Kicking Horse. B,L Randonnée Route jusqu’au Parc national des Glaciers (1h), dans la Chaîne Colombia. Plus près de l’o</w:t>
      </w:r>
    </w:p>
    <w:p>
      <w:r>
        <w:rPr>
          <w:b/>
          <w:color w:val="FF0000"/>
        </w:rPr>
        <w:t>id 303</w:t>
      </w:r>
    </w:p>
    <w:p>
      <w:r>
        <w:rPr>
          <w:b w:val="0"/>
        </w:rPr>
        <w:t>Il y a quelques mois, un de mes amis me téléphone et me demande si je peux expliquer mon parcours chrétien lors d’une réunion ouverte au public. J’accepte, un peu pour faire plaisir, un peu aussi parce que je suis flatté que l’on ait pensé à moi. J’aime aussi saisir les occasions qui se présentent pour témoigner de ma foi. Je ne voudrais en refuser aucune. Dans les jours qui suivent, je prends contact avec un autre de mes amis, en charge de ce type de réunion. Il m’explique qu’ils ont l’habitude que les gens témoignent de choses époustouflantes: guérisons divines, exaucements de prière spectaculaires, changements de vie miraculeux... Complexes inutiles Plus que jamais, je me rends compte alors que mon parcours est plutôt ordinaire: qu’ai-je donc de bien intéressant à raconter sur ma vie, sur ma rencontre avec Jésus Christ? Dans un monde gouverné de plus en plus par le spectaculaire, le sensationnel et les effets spéciaux, je ne me sens pas de taille. Je prie et je demande à Dieu de m’éclairer. Je reconsidère alors mon itinéraire de chrétien. Celui-ci se résume ainsi: mes parents se convertissent quand j’ai deux ans. Je grandis donc dans une famille qui a accepté l’Évangile et nous fréquentons l’Église. En une quinzaine d’années, j’ai largement le temps de me constituer une solide culture biblique. C’est au moment de l’adolescence que je sens la nécessité de faire des choix personnels. Je lutte avec moi-même et me décide finalement à reconnaître la vérité: Dieu existe, il m’aime infiniment et veut éclairer ma vie de sa lumière. Mais il y a entre lui et moi un fossé terrible qui a pour nom le péché et je n’ai aucun moyen de l’effacer, même avec la meilleure volonté. Ma seule et unique solution, c’est de reconnaître avec humilité que Jésus Christ s’est chargé lui-même de régler ma dette, au prix de sa vie, et que c’est grâce à lui et lui seul que je peux enfin être réconcilié avec Dieu. C’est à partir de là que Jésus-Christ devient réel pour moi. L’Évangile est vraiment pour tous Certains rencontrent Dieu dans des circonstances difficiles, après avoir vécu des choses très dures. Dans ces cas-là, on entend souvent l’entourage dire: « Oh lui, avec tout ce qu’il a vécu, ce n’est pas étonnant qu’il soit allé se fourrer dans la religion. » Ça n’a pas été le cas pour moi. Je n’ai pas vécu de catastrophes majeures. Mais je suis pourtant en mesure d’affirmer qu’il n’est pas étonnant que chacun d’entre nous rencontrions Jésus Christ, quelle que soit notre vie, passée ou actuelle. Premièrement parce que c’est le désir profond de Dieu et deuxièmement parce qu’il n’y a pas de message plus heureux, plus satisfaisant, plus épanouissant pour l’homme que l’Évangile. Je suis sûrement un homme ordinaire, une de ces personnes dont on pourrait donc penser qu’elle n’a pas besoin de religion puisque tout va bien. Quelqu’un comme vous, peut-être. Et pourtant, je remercie Dieu pour son «intrusion» extraordinaire dans ma vie. Si vous m’avez lu en espérant découvrir des faits incroyables, des récits miraculeux ou de grandes révélations, vous serez peut-être un peu déçu. Mais si vous regardez à Dieu plutôt qu’à moi, vous verrez peut-être qu’il m’a fait « passer de la mort à la vie » (1) . C’est ce qu’il veut faire pour vous aussi. Et ça, c’est extraordinaire!</w:t>
      </w:r>
    </w:p>
    <w:p>
      <w:r>
        <w:rPr>
          <w:b/>
          <w:color w:val="FF0000"/>
        </w:rPr>
        <w:t>id 304</w:t>
      </w:r>
    </w:p>
    <w:p>
      <w:r>
        <w:rPr>
          <w:b w:val="0"/>
        </w:rPr>
        <w:t>La Finlande sort un spot ridicule pour expliquer aux femmes...comment ne pas se faire violer 33 commentaires: Pas de spams, d'insultes, de provocations stériles, de prosélytisme religieux à outrance, d'appels à la haine, à la violence ou d'apologie du terrorisme. Les commentaires ne sont pas un défouloir et ce blog n'est ni un tchat ni un forum. Les commentaires sont là pour apporter quelque chose au débat. Les trolls ne sont pas les bienvenus. Restez courtois dans vos échanges et, dans un souci de compréhension, écrivez uniquement en français, merci. A chacun d'y mettre du sien afin de permettre d'échanger et de débattre dans le respect de chacun. Comment peut-on se foutre de la gueule des gens à ce point? A mon avis, le seul conseil adéquat que l'on pourrait donner pour pallier à une telle situation, ce serait de participer à des cours de self défense. Supprimer Rien de plus efficace qu'un bon coup de pied dans les couilles pour calmer les ardeurs... C'est sûr qu'avec un sac, ils ne vont pas aller bien loin, ce n'est pas un moyen de défense efficace. Le self défense est bien sûr une bonne idée mais qui peut se cumuler avec le gaz. Ces deux techniques se complètent. Supprimer Les femmes partent avec un net désavantage physique lors d'une agression avec un homme (à moins qu'elles y soient réellement préparées, ce qui est le cas de très peu d'entre elles je suppose) donc leurs conseilles sont vraiment inutiles. ça risque tout juste de rendre l'agresseur encore plus violent à mon avis. @1mondelibre Supprimer C'est le même conseil que j'ai donné à ma femme , un bon coup de pied ou coup de genou dans les couilles si l'agresseur est trop prêt et puis prendre ses jambes à son coup . Après une mini lacrymogène dans la poche prête à être utilisée est le minimum . Acheter des gants de boxes et pratiquer aussi serait une bonne idée On pratique la course à pied pour le cardio . "ça risque tout juste de rendre l'agresseur encore plus violent à mon avis." Supprimer Lol, que veux-tu qu'il te fasse de plus que te violer (à sec)? A part te découper, te bruler... N'envisagez pas que ça peut les calmer... Il faut répondre violemment à une agression violente. Un bon coup dans les **, un coup à la pomme d'adam (gaffe ça peut tuer si c'est une frappe de mule) Les armes c'est dangereux (couteau, lacrymo..) car elles peuvent se retourner contre toi, et c'est souvent le cas, ça prend trop de temps à sortir... Supprimer Ce que je veux dire que c'est ce n'est pas assez agressif comme réponse justement dont pas à même de dissuader un agresseur ce qui peut donc logiquement l’amener à rendre les coups (et cette fois ce ne serait pas avec un sac). Supprimer La meilleure défense c'est de les renvoyer d'où ils viennent, dans leurs pays respectifs, avec interdiction à vie de fouler le sol de tel ou tel pays européen. Pour les réfugiés : comme ils ont pu provoquer des guerres et conflits, ils n'ont qu'à œuvrer pour ramener la paix et créer un climat de sécurité pour qu'ils retournent aussi chez eux. RépondreSupprimer Les agresseurs ne sont pas forcément à chaque fois des demandeurs d'asile quand même, faut pas pousser. Dans le cas de la danoise, c'était le cas par contre. Supprimer Il faut inciter les hommes à se marier jeunes, combattre la nudité à tout va, éradiquer la pornographie, un travail pour une vie descente. RépondreSupprimer Eh bah voyons c'est bien des paroles de mec ils ( les mâles violeurs et détraqués sexuels) ne peuvent pas maitriser les pulsions animales plutôt. Supprimer Pourquoi on devrait changer nos habitudes de vie pour ces énergumènes? Désolée mais je n'ai pas envie de ressembler à DARK VADOR La porn</w:t>
      </w:r>
    </w:p>
    <w:p>
      <w:r>
        <w:rPr>
          <w:b/>
          <w:color w:val="FF0000"/>
        </w:rPr>
        <w:t>id 305</w:t>
      </w:r>
    </w:p>
    <w:p>
      <w:r>
        <w:rPr>
          <w:b w:val="0"/>
        </w:rPr>
        <w:t>‘’Des têtes commencent à tomber suite aux résultats du rapport des inspecteurs de la justice sur la gestion du dossier relatif à l’affaire Luc Nicolaï et Cie. Le doyen des juges et le procureur de Thiès sont dessaisis du dossier par la Cour suprême’’, précise-t-il. ‘’Le traitement de l’affaire revient désormais au doyen des juges de Dakar, Mahawa Sémou Diouf’’, écrit l’aîné des quotidiens du groupe Walfadjri. Il note, citant ''des sources judiciaires'', que la ‘’+gestion nébuleuse+ du dossier est à l’origine de la déroute des autorités judiciaires de la capitale du Rail (Thiès)’’. L’As reprend la même information, en rappelant que c’est un juge de Thiès qui a accordé une liberté provisoire à Bertrand Touly, un des protagonistes de l’affaire de drogue de l’hôtel Lamantin Beach, qui a valu au promoteur de lutte, Luc Nicolaï, d’être inculpé et détenu en prison depuis octobre dernier. Le quotidien indique que les dossiers correspondants à cette affaire sont désormais confiés au doyen des juges d’instruction, Mahawa Sémou Diouf, soulignant que celui concernant Luc Nicolaï est renvoyé en instruction. Le promoteur de lutte est poursuivi notamment pour corruption, détention de drogue, escroquerie. Selon Le Pays au quotidien, la haute juridiction a ‘’invité les protagonistes à se présenter dès lundi devant sa barre’’. ‘’Se pose, du coup, la validité de la liberté provisoire accordée à Bertrand Touly, le 14 novembre dernier’’, relève le même journal. ‘’Luc bientôt à Reubeuss, menaces sur Touly’’, résume la Tribune. La Cour suprême ‘’a pris les choses en main, après ‘’avoir ordonné au tribunal de Thiès l’arrêt de toutes les poursuites’’, souligne ce journal, ajoutant : ‘’Désormais, tout va se passer à Dakar’’. Direct Info annonce que les avocats de Cheikh Béthio Thioune, inculpé en avril dernier pour le meurtre de deux de ses talibés, ‘’plaident le non-lieu total’’ pour leur client et ‘’sursoient à la liberté provisoire’’. ‘’Les avocats de Cheikh Béthio Thioune veulent le non-lieu total pour leur client interné au pavillon spécial de l’hôpital Aristide Le Dantec. Les juges, pour leur part, ont donné hier un signal fort en mettant en prison pour un an des +diawrignes+, proches collaborateurs du guide des Thiantacounes. N’est-ce pas là une preuve de fermeté de dame justice ?’’, s’interroge le journal dans son billet du jour. ‘’Le gourdin s’abat sur les Thiantacounes’’, affiche à son tour Sud Quotidien. Le journal rapporte que 35 disciples de Cheikh Béthio Thioune, arrêtés dans le cadre de manifestations de protestation contre son arrestation, ont été condamnés à des peines de prison variant entre six mois et un an de prison. 22 personnes ont été relaxées. Sur la question de la traque des biens mal acquis, Libération annonce que l'Etat du Sénégal a déposé plainte à Paris contre vingt-cinq dignitaires de l’ancien régime. ‘’Il n’est pas hasardeux de dire désormais que la traque des biens présumés mal acquis s’internationalise, et pour cause...’’, commente le journal. En attendant, L’Observateur souligne que les enquêteurs ont organisé des confrontations ‘’entre Vieux Aïdara, le journaliste Cheikh Tidiane Ndiaye et l’expert-comptable Mansour Gaye’’. ‘’Au menu, le financement de Canal Info News et ses curieuses ramifications’’, précise le quotidien du groupe Futurs médias. Selon le président du groupe parlementaire libéral, Modou Diagne Fada, cité par Le Pays au quotidien, la conséquence de l’enquête visant Karim Wade, c’est que</w:t>
      </w:r>
    </w:p>
    <w:p>
      <w:r>
        <w:rPr>
          <w:b/>
          <w:color w:val="FF0000"/>
        </w:rPr>
        <w:t>id 306</w:t>
      </w:r>
    </w:p>
    <w:p>
      <w:r>
        <w:rPr>
          <w:b w:val="0"/>
        </w:rPr>
        <w:t>[Royaume-Uni] Une campagne pour lutter contre la drogue au volant Dans sa dernière campagne Think, le gouvernement britannique souhaite rappeler aux conducteurs qu’ils ont raison de craindre les dépistages anti-stupéfiants au volant. Ces contrôles ont été renforcés il y a un an lorsque la loi concernant la conduite sous l’emprise de drogues ou de médicaments a changé, le nombre de substances soumises à dépistage ayant augmenté et les sanctions ayant été amplifiées. Aujourd’hui, c’est la détection des conducteurs sous influence, facilitée notamment par le test salivaire dont disposent les forces de l’ordre, qui fait l’objet d’une campagne. Avec un slogan résolument inquiétant « Now there’s even more reason to be paranoïd – The police can identify drug drivings with a roadside swab » (*). L’occasion d’insister sur les dangers de la conduite après consommation de cannabis qui ralentit les temps de réaction, de cocaïne qui entraîne excès de confiance et prises de risque, d’ecstasy qui dénature les perceptions… et de certains médicaments. Autant de substances qui affectent les capacités de maîtrise d’un véhicule, rendant les conducteurs dangereux pour eux-mêmes et pour les autres. (*) Maintenant, il y a encore plus de raisons d’être paranoïaque – La police dispose d’un test pour identifier les conducteurs sous influence de drogue</w:t>
      </w:r>
    </w:p>
    <w:p>
      <w:r>
        <w:rPr>
          <w:b/>
          <w:color w:val="FF0000"/>
        </w:rPr>
        <w:t>id 307</w:t>
      </w:r>
    </w:p>
    <w:p>
      <w:r>
        <w:rPr>
          <w:b w:val="0"/>
        </w:rPr>
        <w:t>Monday, 25 May 2015 10:12 Municipales : Après l’enregistrement, forcing sur le terrain Les différents partis politiques démarrent leur campagne dans le cadre des élections municipales. Le Mouvement militant mauricien (MMM) débutera sa campagne, ce jeudi, à Beau-Bassin / Rose-Hill alors que l’Alliance Lepep démarre la sienne à Port-Louis, ce lundi. Les candidats des deux blocs seront entre-temps sur le terrain. Une foultitude d’autres partis et des candidats indépendants y seront également. Published in Tuesday, 19 May 2015 10:00 Super Cash Back Gold : Enregistrement prochain des gros clients Le National Property Fund, créé par le gouvernement pour rembourser les clients de l’ex-BAI, s’apprête à entamer la deuxième phase de remboursement du Super Cash Back Gold Scheme. Published in Wednesday, 13 May 2015 06:01 Élections municipales du 14 juin : Enregistrement de 16 formations politiques et d’une alliance Pas moins de 16 formations politiques et une alliance de partis se sont enregistrées auprès de la Commission électorale, mardi, en vue des élections municipales prévues pour le 14 juin. Parmi les grosses pointures, seul le MMM s’est inscrit, le Parti travailliste et l’Alliance Lepep le feront ce mercredi. Published in Friday, 14 November 2014 10:01 Enregistrement des partis pour les élections L’exercice d’enregistrement des partis politiques en vue des prochaines législatives se poursuit. 45 formations ont déjà été enregistrées auprès de la Commission électorale. Published in Thursday, 18 September 2014 10:06 Carte d’identité : aucune amende pour ceux qui viennent s’enregistrer après le 30 septembre Les Mauriciens qui viennent s’enregistrer pour l’obtention de leur nouvelle carte d’identité après le 30 septembre prochain n’auront pas d’amende à payer. C’est l’annonce faite par le directeur du Mauritius National Identity Scheme (MNIS), Rao Rama, lors d’une rencontre avec la presse mercredi. Published in Tuesday, 11 March 2014 07:30 Ils sont huit à attendre leur enregistrement : Cinq aspirants dentistes exemptés d’examen Cinq des huit aspirants dentistes qui attendent d’être enregistré n’auront pas à passer l’examen du Dental Council. Ils ont soumis leur demande avant août 2013. Published in Wednesday, 22 January 2014 10:01 Pédagogie : Enregistrement pour l’Enhancement Programme Les parents d’élèves des STDS III et IV sont avisés qu’ils peuvent inscrire leurs enfants au Enhancement Programme. Les inscriptions se font auprès des maîtres d’école à partir d’aujourd’hui, mercredi 22 janvier, et ce jusqu’au vendredi 24 janvier de 9 heures à 15 heures. Published in Saturday, 07 December 2013 12:35 La vidéo qui choque : L'enregistrement révèle que les victimes ont été percutées de dos L’image parle d’elle-même. Les deux hommes ayant perdu la vie sur la route à Montée ‘S’ jeudi matin ont été fauchés de l’arrière par une voiture. Une caméra de surveillance placée sur un commerce de la région a enregistré la scène de l'impact. La voiture roulait dans le sens inverse. Published in Monday, 28 October 2013 09:50 Enregistrement d’enfants à l’état civil : Le bureau de Bambous fait preuve d’un manque de bon sens Le Bureau de l’état civil de Bambous ne procède pas à l’enregistrement de la naissance d’un bébé. La raison: un problème de serveur qui aurait surgi sur le réseau. Une bévue sévèrement réprimandée par le Deputy Registrar qui estime qu’au cas échéant, le travail doit se faire manuellement, comme dans le passé. Published in</w:t>
      </w:r>
    </w:p>
    <w:p>
      <w:r>
        <w:rPr>
          <w:b/>
          <w:color w:val="FF0000"/>
        </w:rPr>
        <w:t>id 308</w:t>
      </w:r>
    </w:p>
    <w:p>
      <w:r>
        <w:rPr>
          <w:b w:val="0"/>
        </w:rPr>
        <w:t xml:space="preserve">Le rituel de retour affectif se pratique sur la personne avec qui vous avez déjà été une fois en relation amoureuse. Si vous avez déjà été une fois amoureux l'un de l'autre, vécu ou désiré vivre des moments passionnée ensemble une fois dans le passé et que cette personne vous abandonné pour une raison donnée, alors ce rituel fera revenir votre homme et elle sera de nouveau amoureuse de vous. Ce rituel n'a aucune conséquence néfaste, ni sur vous, ni sur votre partenaire. </w:t>
      </w:r>
    </w:p>
    <w:p>
      <w:r>
        <w:rPr>
          <w:b/>
          <w:color w:val="FF0000"/>
        </w:rPr>
        <w:t>id 309</w:t>
      </w:r>
    </w:p>
    <w:p>
      <w:r>
        <w:rPr>
          <w:b w:val="0"/>
        </w:rPr>
        <w:t>Avant d'aller plus loin, jetons un œil sur le cycle de vie du saumon. Ceci nous aidera à comprendre son comportement. Si jamais un tacon s'accroche à votre mouche, ramenez-le lentement vers vous pour ne pas le noyer. Décrochez la mouche délicatement sans toucher le tacon avec vos mains. Tenez tout simplement l'hameçon fermement entre vos doigts, sans bouger ; le tacon, en se débattant, se décrochera de lui-même et retournera à la rivière (ne le tenez pas trop élevé au-dessus de l'eau). Il est important de faire très attention aux tacons car ce sont nos saumons de demain. Les "madeleineaux" sont des saumoneaux qui ont passé seulement un an en mer avant de revenir frayer dans leur rivière d'origine. Ils demeurent le long des côtes de leur pays d'origine.D'autres saumoneaux se dirigent vers les sites d'engraissement situés au large et le long de la côte ouest du Groenland ainsi que dans les alentours des îles Faroë . En mer aussi, il aura à faire face à de la prédation, on a qu'à penser aux phoques, aux requins, aux goélands et aux cormorans. En plus de ces ennemis naturels, il subit aussi la pollution causée par les navires transatlantiques qui vidangent en haute mer. Une des hypothèses dit que l'utilisation des étoiles et du soleil leur sert de guides. Une autre parle de l'influence des courants des océans. Cependant, il semblerait qu'une fois rendue près de la côte, le saumon localise sa rivière par l'odeur. Par l'étiquetage, on a pu connaître les déplacements des saumons. On pose des étiquettes sur le dos des saumoneaux lors de la dévalaison et on les recueille lorsque les saumons sont pêchés soit commercialement, soit sportivement. Cette technique a permis aux biologistes du Québec de découvrir que les saumons retrouvent leur rivière natale à 95%. On a tendance à penser que les gros saumons de trois ans de mer ( donc des saumons de plus de 8 kg ) arrivent les premiers au printemps donc lorsque la saison de pêche commence, ce sont eux qui peuplent les rivières. Ensuite les saumons de deux ans de mer ( entre 4 et 7 kg ) et finalement ceux d'un an de mer ( entre 1,5 et 3,5 kg ) qui sont presque entièrement des mâles et dont la plupart ne sont pas matures pour la reproduction. C'est la principale raison qui fait que dans les rivières où la remise à l'eau ( catch and release ) est obligatoire, on laisse au pêcheur la possibilité de conserver les madeleineaux. Mais ces dernières années, ces observations sont remises en question. On trouve du " madeleineau " ( entre 1,5 et 3,5 kg ) très tôt en saison et du gros saumon ( plus de 8 kg ) encore bien argenté en plein milieux de la saison. Certains facteurs sont venus modifier l'ordre jadis observé. La remonté en rivière à partir de la mer peut se faire très rapidement. On a déjà vu des puces de mer sur des saumons capturés à plusieurs dizaines de kilomètres de la mer alors que ces puces ne vivent que 48 heures en eau douce. Plus la saison avance, plus la coloration du saumon change. Elle devient rougeâtre. La mâchoire inférieure du mâle remonte vers le haut en formant un crochet . Lorsqu'il est dans la rivière, le saumon se déplace surtout la nuit sauf pour les chutes qui sembleraient être plus facile à surmonter le jour à cause de la vue du saumon. Durant sa remontée jusqu'à la fosse qui lui a donné le jour dans le seul but de frayer, le saumon s'arrêtera dans des endroits de la rivière que nous appelons des " fosses. Il semblerait que le saumon le plus âgé enregistré au Québec serait une femelle, de la Matane, qui a été capturée alors qu'elle venait frayer pour la cinquième fois, elle pesait 15 kg et était, paraît-il âgé de 15 ans.</w:t>
      </w:r>
    </w:p>
    <w:p>
      <w:r>
        <w:rPr>
          <w:b/>
          <w:color w:val="FF0000"/>
        </w:rPr>
        <w:t>id 310</w:t>
      </w:r>
    </w:p>
    <w:p>
      <w:r>
        <w:rPr>
          <w:b w:val="0"/>
        </w:rPr>
        <w:t>Alain Souchon Alain Souchon, né Alain Kienast, est un auteur-compositeur-interprète et acteur français né le Casablanca au Maroc. Figure majeure de la chanson française depuis les années 1970, sa carrière est notamment marquée par sa collaboration avec Laurent Voulzy entamée en 1974. Il a vendu plus de 9 millions de disques[1]. Alain Souchon est l'un des artistes les plus récompensés aux Victoires de la musique avec 10 trophées gagnés depuis 1986. Sommaire - 1 Biographie - 1.1 Ses débuts - 1.2 Le début du succès - 1.3 Un chanteur « phénomène » - 1.4 Un artiste reconnu - 1.5 Une personnalité multigénérationnelle - 2 Vie privée - 3 Discographie - 3.1 Premiers 45 tours - 3.2 Albums studio - 3.3 Albums live - 3.4 Compilations - 3.5 Singles - 3.6 Participations - 4 Filmographie - 4.1 Acteur - 4.2 Musique de films - 4.3 Nominations - 5 Distinctions et hommages - 5.1 Victoires de la musique - 5.2 Autres récompenses - 5.3 Décoration - 5.4 Hommages en chanson - 5.5 Rosier - 6 Notes et références - 6.1 Notes - 6.2 Références - 7 Voir aussi - 7.1 Bibliographie - 7.2 Articles connexes - 7.3 Liens externes Biographie[modifier | modifier le code] Ses débuts[modifier | modifier le code] Alain Édouard Kienast[n 1] naît le Casablanca, dans une famille aisée d'origine suisse du côté maternel. Il porte d'abord le nom de son père officiel, Kienast, avant de prendre celui de son père biologique, Pierre Souchon[2], qui est l'amant, puis le second mari de sa mère Madeleine Lemaître[3]. Il a quatre frères, deux demi-frères et une demi-sœur[4]. Son père biologique est professeur d'anglais au lycée Claude-Bernard dans le 16e arrondissement de Paris (qu'il évoque dans la chanson J'étais pas là sur l'album Toto 30 ans, rien que du malheur...) et sa mère romancière pour la collection Harlequin[n 2], écrivant sous le pseudonyme de Nell Pierlain[5]. Il vit six mois à Casablanca au Maroc, puis passe son enfance à Paris et sept ans dans une pension en Suisse. En 1959, sur la route du retour de vacances au ski, leur voiture est percutée par un camion ; son père biologique, Pierre Souchon, meurt sur le coup, alors qu'Alain n'a que quatorze ans. Cette disparition le marquera profondément et inspirera deux chansons, Dix-huit ans que je t'ai à l'œil parue en 1977 sur l'album Jamais content et La Ballade de Jim parue en 1985 sur l'album C'est comme vous voulez en 1985[6]. Élève distrait et rêveur, il a des résultats scolaires calamiteux, si bien qu'il est envoyé à quinze ans en pension dans l'École d'horlogerie de Cluses en Haute-Savoie (actuellement lycée Charles-Poncet) où son frère aîné, professeur d'anglais, est aussi guide de montagne. La famille connaît des difficultés financières et sa mère doit gagner sa vie en écrivant pour la collection Harlequin. Ne pouvant s'adapter au milieu des autres élèves, il se réfugie dans la poésie et finit par se faire renvoyer pour indiscipline. Il est envoyé par sa mère en 1961 dans un lycée français en Angleterre. Son inscription n'étant pas valable, il reste néanmoins sur place et y vit de petits boulots pendant dix-huit mois. C'est notamment en travaillant dans un pub qu'il développe son goût pour la chanson populaire. Il est surnommé le Frenchman. Certaines de ses rencontres lui donnent l'occasion de faire découvrir la chanson française (Georges Brassens, Guy Béart...) et lui permettent d'écouter le répertoire anglo-saxon. Il évoque ce passage de sa vie dans Londres sur Tamise sur l'album J'ai dix ans et dans la chanson Jamais content. Il passe, par trois fois, son baccalauréat par correspondance sans l'obtenir[6]. Rentré en France, il vit toujours de petits boulots et tente sa chance dans la chanson en se produisant dans des salles</w:t>
      </w:r>
    </w:p>
    <w:p>
      <w:r>
        <w:rPr>
          <w:b/>
          <w:color w:val="FF0000"/>
        </w:rPr>
        <w:t>id 311</w:t>
      </w:r>
    </w:p>
    <w:p>
      <w:r>
        <w:rPr>
          <w:b w:val="0"/>
        </w:rPr>
        <w:t>dimanche 25 mars 2007 Roman dans l'ombre Si Martinique Domel ne me l'avait pas donné, je me demande comment j'aurais pu découvrir qu'Unica, d'Élise Fontenaille, était un roman de Science-Fiction. On s'interroge d'ailleurs à la suite de quelle étrange et ténébreuse filière ce roman est sorti chez Stock en janvier 2007. Pourtant, il a été imprimé en novembre 2006, ce qui laisse le temps de la réflexion. Chez Stock, particulièrement, car je me souviens très bien qu'à la fin des années 70, le directeur littéraire m'avait proposé un contrat pour Y a quelqu'un ? à paraître hors collection. C'était au moment des vacances. « On signera à la rentrée. » m'avait-il promis avec sincérité. Catastrophe, durant ce mois d'été, le directeur de la maison d'édition, un certain Bartillat, s'était écrié en lisant mon texte par un hasard fatal : « Mais c'est de la Science-Fiction ; quelle horreur ! ». J'ajoute quelle horreur pour donner son véritable sens à sa réflexion. D'où pas de contrat et réinsertion dudit Y a quelqu'un ? dans la merveilleuse collection de Robert Louit, "Dimension SF". Est-ce dire que les choses ont évolué depuis ces trente dernières années ? Je pense plutôt que l'actuel directeur de chez Stock a récupéré l'auteur chez Grasset où elle publiait auparavant et, dans son enthousiasme, ne s'est pas aperçu qu'il publiait de la SF. Car ce n'est pas une litote, une métaphore, un faux-semblant, Unica appartient à notre domaine de prédilection. Sur un thème peu fréquenté, c'est un texte bien senti, intelligent, informé, qui flotte un peu vers la fin, mais qui a le rare avantage d'être dense et nourri d'invention. De surcroît, l'action se déroule à Seattle qui, je ne sais pourquoi, me fascine depuis toujours. Élise Fontenaille y a passé deux ans, et cela se sent dans l'odeur des pages : le climat, la mer sont présents. Au loin, on imagine l'île de Gabriola, célébrée par Malcolm Lowry. Herb est un ancien hacker devenu flic qui traque les sites pédophiles. Arrestations d'urgence, efficacité. C'est un homme seul dont l'enfance est marquée par la perte mystérieuse de sa sœur enlevée dans des conditions inexpliquées, mystère qui s'accompagne de la présence d'une mère folle dont le souvenir ne cesse de le hanter. Sa seule consolation est un enregistreur de rêve dont il se repasse les films oniriques le soir après le turbin. Jusqu'au jour où un pédophile qu'il allait arrêter devient aveugle. Atteint dans son regard lubrique par une bande à Baader antipédophiles. Dont le leader est Unica, une petite fille à cheveux blancs qui semble ne vieillir jamais. De "Coule mes larmes, dit le policier", à "Glissement du temps sur Mars", qui sont des titres de chapitre, on devine qu'Élise Fontenaille n'écrit pas dans l'innocence. Contrairement à des Ruffin ou des Werber qui pensent “faire de la SF” alors qu'ils en ignorent les premiers balbutiements. Ce qui donne à son roman ce feeling particulier d'une fiction spéculative entièrement assumée où les événements, l'action, les surprises s'enchaînent avec une rigueur logique d'une réelle modernité. Tant de mauvais livres de SF paraissent ici et maintenant qu'il serait dommage que ce roman ignoré soit ignoré. Car Élise Fontenaille sait allier une belle sensibilité d'écriture avec une rigueur égale dans le traitement psychologique de son personnage principal — dont la bizarre ambiguïté sexuelle ne cesse d'intriguer —, sans jamais oublier l'essentiel de son sujet. Alors, plutôt que de sombrer dans le nième NSOP dont les trois millions de signes font souvent bâiller, lisez donc cette œuvre émouvante qui ne déborde pas 160 pages. Par Philippe</w:t>
      </w:r>
    </w:p>
    <w:p>
      <w:r>
        <w:rPr>
          <w:b/>
          <w:color w:val="FF0000"/>
        </w:rPr>
        <w:t>id 312</w:t>
      </w:r>
    </w:p>
    <w:p>
      <w:r>
        <w:rPr>
          <w:b w:val="0"/>
        </w:rPr>
        <w:t>#1 Le 08/01/2013, à 00:44 - MikyMike le wifi ne fonctionne pas (résolu) salut j'ai installé kubuntu 12.10 dans le hp pavilion dv6000 a un ami et il y a un probleme avec le wifi j'ai lu le meme probleme résolu avec le meme laptop mais je n'ai qu'une connection wifi donc je dois télécharger le pilote de mon netbook mais rendu la voici ce que ça donne denarius@denarius-eM355:~$ wget http://nl.archive.ubuntu.com/ubuntu/poo … 11_all.deb Warning: wildcards not supported in HTTP. --2013-01-07 17:55:50-- http://nl.archive.ubuntu.com/ubuntu/poo … 11_all.deb Resolving nl.archive.ubuntu.com (nl.archive.ubuntu.com)... 213.136.29.218, 2001:7b8:3:37:213:136:29:218 Connecting to nl.archive.ubuntu.com (nl.archive.ubuntu.com)|213.136.29.218|:80... connected. HTTP request sent, awaiting response... 404 Not Found 2013-01-07 17:55:51 ERROR 404: Not Found. hardcore@hardcore-HP-Pavilion-dv6000-GL915UA-ABC:~$ cat /etc/lsb-release DISTRIB_ID=Ubuntu DISTRIB_RELEASE=12.10 DISTRIB_CODENAME=quantal DISTRIB_DESCRIPTION="Ubuntu 12.10" hardcore@hardcore-HP-Pavilion-dv6000-GL915UA-ABC:~$ lsusb Bus 001 Device 002: ID 05ca:1810 Ricoh Co., Ltd Pavilion Webcam [R5U870] Bus 001 Device 001: ID 1d6b:0002 Linux Foundation 2.0 root hub Bus 002 Device 001: ID 1d6b:0001 Linux Foundation 1.1 root hub hardcore@hardcore-HP-Pavilion-dv6000-GL915UA-ABC:~$ lspci 00:00.0 RAM memory: NVIDIA Corporation C51 Host Bridge (rev a2) 00:00.1 RAM memory: NVIDIA Corporation C51 Memory Controller 0 (rev a2) 00:00.2 RAM memory: NVIDIA Corporation C51 Memory Controller 1 (rev a2) 00:00.3 RAM memory: NVIDIA Corporation C51 Memory Controller 5 (rev a2) 00:00.4 RAM memory: NVIDIA Corporation C51 Memory Controller 4 (rev a2) 00:00.5 RAM memory: NVIDIA Corporation C51 Host Bridge (rev a2) 00:00.6 RAM memory: NVIDIA Corporation C51 Memory Controller 3 (rev a2) 00:00.7 RAM memory: NVIDIA Corporation C51 Memory Controller 2 (rev a2) 00:02.0 PCI bridge: NVIDIA Corporation C51 PCI Express Bridge (rev a1) 00:03.0 PCI bridge: NVIDIA Corporation C51 PCI Express Bridge (rev a1) 00:05.0 VGA compatible controller: NVIDIA Corporation C51 [GeForce Go 6150] (rev a2) 00:09.0 RAM memory: NVIDIA Corporation MCP51 Host Bridge (rev a2) 00:0a.0 ISA bridge: NVIDIA Corporation MCP51 LPC Bridge (rev a3) 00:0a.1 SMBus: NVIDIA Corporation MCP51 SMBus (rev a3) 00:0a.3 Co-processor: NVIDIA Corporation MCP51 PMU (rev a3) 00:0b.0 USB controller: NVIDIA Corporation MCP51 USB Controller (rev a3) 00:0b.1 USB controller: NVIDIA Corporation MCP51 USB Controller (rev a3) 00:0d.0 IDE interface: NVIDIA Corporation MCP51 IDE (rev f1) 00:0e.0 IDE interface: NVIDIA Corporation MCP51 Serial ATA Controller (rev f1) 00:10.0 PCI bridge: NVIDIA Corporation MCP51 PCI Bridge (rev a2) 00:10.1 Audio device: NVIDIA Corporation MCP51 High Definition Audio (rev a2) 00:14.0 Bridge: NVIDIA Corporation MCP51 Ethernet Controller (rev a3) 00:18.0 Host bridge: Advanced Micro Devices [AMD] K8 [Athlon64/Opteron] HyperTransport Technology Configuration 00:18.1 Host bridge: Advanced Micro Devices [AMD] K8 [Athlon64/Opteron] Address Map 00:18.2 Host bridge: Advanced Micro Devices [AMD] K8 [Athlon64/Opteron] DRAM Controller 00:18.3 Host bridge: Advanced Micro Devices</w:t>
      </w:r>
    </w:p>
    <w:p>
      <w:r>
        <w:rPr>
          <w:b/>
          <w:color w:val="FF0000"/>
        </w:rPr>
        <w:t>id 313</w:t>
      </w:r>
    </w:p>
    <w:p>
      <w:r>
        <w:rPr>
          <w:b w:val="0"/>
        </w:rPr>
        <w:t>BIENVENUE Sur Le Portail D'Information Des Aides Sociales En Deux-Sevres : PIAS79 Le PIAS79 regroupe l'ensemble des aides sociales disponibles sur le département des Deux-Sèvres. Les différents acteurs sociaux du département ont créé ensemble ce site afin de vous apporter des informations utiles et actualisées. Les différentes rubriques de ce portail vous orienteront vers les dispositifs disponibles en fonction de votre situation et de vos besoins. Pour chacun de ces dispositifs, vous trouverez également ses modalités de fonctionnement et le contact de l'interlocuteur à qui vous adresser. En parallèle des informations que vous trouverez sur ce site, nous vous conseillons de prendre contact avec : - le Service Social du Conseil Départemental qui est à votre écoute au sein des différentes antennes médico-sociales du département. - le CCAS (Centre Communal d’Action Sociale) de votre commune qui vous conseillera sur les démarches à entreprendre. Par ailleurs, vous pouvez solliciter d'autres organismes en fonction de votre situation spécifique : - La MDPH (Maison Départementale des Personnes Handicapées) pour les personnes en situation de handicap - Les CLIC (Centre Local d'Information et de Coordination gérontologique) pour les personnes âgées - Les missions locales pour les jeunes</w:t>
      </w:r>
    </w:p>
    <w:p>
      <w:r>
        <w:rPr>
          <w:b/>
          <w:color w:val="FF0000"/>
        </w:rPr>
        <w:t>id 314</w:t>
      </w:r>
    </w:p>
    <w:p>
      <w:r>
        <w:rPr>
          <w:b w:val="0"/>
        </w:rPr>
        <w:t>Cinéma et intoxication On nous inonde de films dont certains seront palmés sans rencontrer de succès. Il est impossible de regarder la télévision et surtout les informations sans entendre parler du festival de LOREAL. Certes des gens peuvent être intéressés mais à une époque où le culte de la personnalité est condamné, les médias font ce que faisaient d’autres : le culte des vedettes. La liberté de conscience est un droit mais l’actualité mondiale ne se limite pas à Cannes xnxx d’autant plus qu’il y a des émissions spéciales. On pourrait parler de temps en temps de la situation en Amérique où les Indiens du nord au sud bouillonnent. Ceux d’Equateur ont même obtenu le droit d’avoir des tribunaux spéciaux. On pourrait aussi parler de la déflation en Asie qui semble être de prime abord un bienfait pour la ménagère mais à quoi bon ? L’information mondiale se passe à Cannes et plus que Bush ou d’autres, ce sont d’autres qui font le monde. Du pain et des jeux nous offre M6 mais de grâce respectons l’information et ce n’est que lorsque les journalistes la respecteront, que nous pourrons respecter ces derniers. Non messieurs les journalistes ! Paillettes et strass n’appartiennent qu’à une immense minorité et la misère est l’apanage de tous. donnez ! “Quand même, en France on est pas les plus touchés”. C’est sûrement en se disant ça que chaque année, des milliers de français (6000 selon les dernières statistiques) signent leur acte de mort en s’accordant une insouciante partie de jambe en l’air. Le sida sévit encore, et pas seulement en Afrique. C’est ce que la télévision française a choisi de nous rappeler en se joignant pendant quarante-huit heures à l’action anti-HIV. En haut de notre écran, le petit ruban rouge. A noter : c’est sur TF1. Coup de pub pour se redorer le blason en faisant dans le social ? Ou vraie opération de solidarité ? En tout cas, c’est bien, et sur TF1 c’est assez rare pour le remarquer. Appelez le 116 pour soutenir la recherche contre le sida. Parce qu’on est quand même concernés. La justice selon le CSA Le CSA aurait interdit à M6 de faire de la publicité pour son site et de ne pas se faire de la publicité sur ses filiales.TF1 propose des jeux sur son site TF1.fr et ne se prive pas d’annoncer ses émissions longtemps à l’avance. J’ignore si le directeur de M6 dit la vérité mais le CSA a-t-il des pouvoirs illimités qui n’ont aucun équivalent dans la presse ou dans l’édition ? La 5 a été liquidée et la France a été le seul pays a connaître un tel phénomène. RTL+(Allemand) est la plus riche des chaînes européennes et il ne me semble pas que les Allemands soient plus bêtes que nous. Les fonctionnaires inutiles nommés par les plus hauts personnages de l’état parce que ce sont des amis continueront-ils longtemps à nous imposer leurs goûts ? Papa et maman CSA, nous sommes tous majeurs à 18 ans. Elle ne regrète pas Urgences Julianna Margulies n’est pas tendre avec ses anciens partenaires de la série Urgences. Lors d’une interview récemment donnée au magazine américain «Rosie», celle qui fut pendant six ans l’infirmière Carol Hathaway a annoncé qu’elle avait quitté la série car celle-ci vacillait depuis quelque temps déjà. La dernière année de sa présence, il y avait à son goût trop de personnages récurrents et les scénaristes ne savaient plus très bien quoi faire d’eux. Elle a aussi critiqué le fait qu’il y avait trop d’«explosions» et que la série perdait en crédibilité. Julianna Margulies avait refusé les 27 millions de dollars que lui proposait Warner Bros pour deux saisons supplémentaires. L’actrice vient de finir le tournage de la mini-série The mists of Avalon avec Michael Vartan et Anjelica Huston qui contera les aventures du roi Arthur et de la cour de Camelot. Les Kabylles rempart de la démocratie ?On n’a jamais eu de preuves que certaines tue</w:t>
      </w:r>
    </w:p>
    <w:p>
      <w:r>
        <w:rPr>
          <w:b/>
          <w:color w:val="FF0000"/>
        </w:rPr>
        <w:t>id 315</w:t>
      </w:r>
    </w:p>
    <w:p>
      <w:r>
        <w:rPr>
          <w:b w:val="0"/>
        </w:rPr>
        <w:t>Erreur l'ami, on (les 4 en 1 !) a tout lu...A part Eva Joly on voit pas qui d'autre tu pourrais intéresser au titre de la défense du CASE pour la gestion honnête qui a été faite de cet immense événement médiatique où même la mousson s'était invitée gratos...Bon, l'heure est à faire poupougne ! Ce n'était que le devoir de vacances à la con du dénommé Rrrrrrrené ! La bulle à Toto ! Même Camou s'en torche... Allez le nouveau Case, va falloir voyager même pour les matches amicaux et on va retrouver à la fin les pattes bleues toutes violettes pour une troisième ardoise. Miam ! snaileater 26/02/2006 Msg : 1 422 C'est vrai que l'argent n'a d'importance que pour des raisons strictement financières... mais déjà quand on était en 4° série, c'était le seul aspect du rrrrrrrrugby qui m'intéressait... Oh God! que ma vie est triste Vite, une corde... renardsubtil 27/10/2009 Msg : 1 305 Ma femme veut absolument que je finisse les travaux avant la fin de la senaine... mais j'ai tout lu et je te paye une binouze mon cher Snail quinze11 23/09/2008 Msg : 701 Vous allez pouvoir vous refaire, vous avez 2 matches télévisés lors des 3 premières journées! Forez Gump Banni(e) 09/05/2009 Msg : 1 268 renardsubtil a écrit : Ma femme veut absolument que je finisse les travaux avant la fin de la senaine... mais j'ai tout lu et je te paye une binouze mon cher Snail Elle a raison ta femme ! Mais y a du lab pour finir avant la fin de la semaine ! Je suis passé au chantier va falloir te magner ! Je ne t'ai pas vu cf la photo). Fais gaffe à bien mettre les sièges de la tribune dans le bon sens car c'est important pour apprécier le spectacle sans torticoli ! Forez Gump Banni(e) 09/05/2009 Msg : 1 268 Et pendant ce temps là, les gros bébés font mumusse à Henri Lux! Dernière modification par Forez Gump (27/07/2010 18:10:22) renardsubtil 27/10/2009 Msg : 1 305 ARGH! Le vert prédomine jusque dans la tenue d'entrainement......... Doucement ils oublient le rouge et blanc..... violets15 Banni(e) 14/02/2010 Msg : 1 142 bon , on va résumer car les GAGAS stéphanois ont la langue bien pendue .......... S'il fallait une preuve que le sujet de vouloir étendre le rugby ds des contrées à priori hostiles est une vaste fumisterie de la FRR , la voilà bien , ........réclamer le manque à gagner de 72000 euros au CASE ( c''est grosso modo ce qu'à touché un international ayant remporté le tournoi et fait les 5 matches plus la tournée d'été .......c'est dire si c'est énorme ................) est d'une petitesse................et qu'est ce qu'en ont à faire les 47 clubs '' lésés''...........faut dire aussi qu'ils ont emmerdé BOURG la saison dernière pdt 6 mois pr le même montant surle budget de PRO D2 2009..................donc pinailler , ils savent faire ( et qd on voit pr combien ils relèguent LILLE , ça fait sourire ........à côté des gros trous du sud ............du sud j'ai dit pas du c.........) vous voilà prévenus ...................un sou est un sou à la fédé ...pourvu que le béton soit sec et que la tribune ne s'effondre pas aux premieres trépidations des supporters ............. PS A celui qui donne RDV pr une 3 ème ardoise , l'humilité vertue première au rugby , si une défaite de 1 pt , puis une autre de 3 pts sont des ardoises , alors on vs a offert le toit de la tribune en septembre 2009 ........!!!!!!!!!!!!!!!!! Forez Gump Banni(e) 09/05/2009 Msg : 1 268 Pas de problème pour être promu Prod2 à la</w:t>
      </w:r>
    </w:p>
    <w:p>
      <w:r>
        <w:rPr>
          <w:b/>
          <w:color w:val="FF0000"/>
        </w:rPr>
        <w:t>id 316</w:t>
      </w:r>
    </w:p>
    <w:p>
      <w:r>
        <w:rPr>
          <w:b w:val="0"/>
        </w:rPr>
        <w:t>Présentation des 5 meilleures housses moto – Avis et Comparatif En protégeant votre deux-roues des regards indiscrets, des rayons de soleil et des intempéries, la housse moto est un accessoire indispensable, surtout lorsque vous garez votre engin en plein air. En effet, la housse moto est une excellente alternative au hangar et au garage. Êtes-vous à la recherche de la housse moto parfaite pour votre véhicule, mais le choix n’est pas facile vis-à-vis des innombrables modèles sur le marché ? Notre top 5 des meilleures housses moto sur le marché, ainsi que notre liste des critères de choix vous aideront à trouver une housse de qualité et adaptée à vos besoins. Top 1 : La housse Kover Bering pour moto, notre coup de cœur Quelles sont les caractéristiques de la housse Kover Bering pour moto ? Pour analyser plus en détail les composants technique, cliquez ici L’avis de la rédaction : Commençons notre top 5 avec notre coup de cœur qui n’est autre que la housse moto Kover de taille L de la marque Bering. En effet, on adore l’étanchéité et les protections thermiques des échappements et du moteur assurées par ce produit. D’un autre côté, on trouve que la Kover de Bering est de qualité supérieure, grâce notamment à son matériau de fabrication. Par ailleurs, cette housse moto possède un élastique et un crochet de maintien afin de bien tenir sur votre engin. Ces éléments assurent une protection efficace contre les intempéries. Enfin, on trouve que le prix de cette housse moto de Bering est plutôt raisonnable par rapport à sa qualité. Avantages &amp; Inconvénients Avantages : - Taille idéale pour la majorité des motos ; - Déperlante et imperméable; - Doublure de qualité ; - Crochet et élastique pratiques ; - Matériau de grande qualité. Inconvénients : L'avis des motard(es)? Depuis notre dernière mise à jour, ce produit dispose d’une note moyenne de 4.6/5 pour 106 commentaires clients. pour consulter notre source et les avis des motard(es) directement, cliquez ici La majorité des motards trouvent que la Kover de Bering correspond à leurs attentes. Ils apprécient surtout la protection efficace de cette housse moto contre la pluie, les coups de soleil, et les intempéries. Top 2 : La housse Blanky Ixon pour moto, la plus haut de gamme Quelles sont les caractéristiques de la housse Blanky Ixon pour moto ? - Matière : polyester enduction PVC ; - Étanchéité : oui ; - Taille : XL ; - Dimensions : 280 x 105 x 137 cm (L x l x H). Pour analyser plus en détail les composants technique, cliquez ici L’avis de la rédaction : Au premier coup d’œil, on peut remarquer que cette housse moto de la marque Ixon est la plus haut de gamme de notre sélection. En effet, la Blanky jouit d’un design incroyablement stylé et d’une conception ultra solide. Par ailleurs, la matière de fabrication de cette housse moto est thermorésistante et étanche, ce qui assure ses fonctions de protection d’un deux-roues. D’un autre côté, la taille de la Blanky de Ixon lui permet de convenir aux maxi scooters, aux GT et aux customs. Enfin, on apprécie le fait que cette housse haut de gamme ne coûte qu’un peu plus cher que notre top 1. Avantages &amp; Inconvénients Avantages : - Grande taille; - Look très stylé ; - Matériau étanche et thermorésistant; - Finition de grande qualité ; - Couleur passe-partout. Inconvénients : L'avis des motard(es)? Depuis notre dernière mise à jour, ce produit dispose d’une note moyenne de 5.0/5 pour 2 commentaires clients. pour consulter notre source et les avis des motard(es) directement, cliquez ici Selon les clients, le design parfait, la finition de qualité, et la protection efficace de la Blanky de Ixon en font une housse moto très attrayante. Top 3 : La housse Jumper Ixon pour moto, le meilleur rapport qualité-prix Quelles sont les caractéristiques de la housse Jumper Ixon pour moto ? - Tailles : M ou XL ; - Matière : PVC ; - Dimensions : 203 x 99 x 120 cm (</w:t>
      </w:r>
    </w:p>
    <w:p>
      <w:r>
        <w:rPr>
          <w:b/>
          <w:color w:val="FF0000"/>
        </w:rPr>
        <w:t>id 317</w:t>
      </w:r>
    </w:p>
    <w:p>
      <w:r>
        <w:rPr>
          <w:b w:val="0"/>
        </w:rPr>
        <w:t>Lecture commune avec Manu . Le fantôme de Baker Street Fabrice Bourland . Communiquer avec l’au-delà est l’objectif de la communauté Spirite qui expérimente, de 1923 à 1927, des séances de psychographies et des téléplasmes photographiques. Médiums, médecins, scientifiques, membres, veulent rentrer en contact avec des auteurs célèbres, des astronomes et autres personnages connus par l’intermédiaire d’un guide psychique, l’esprit d’un mort. Londres, juin 1932 A Montague Street, Andrew Singleton et James Trelawney, des amis de la faculté de Boston, ont traversé l’océan pour regagner le vieux continent afin d’y monter un cabinet de détectives privés. Agés de vingt-trois ans tous les deux, ils sont complémentaires et ont l’énergie bouillonnante. Si l’un est attiré par la philosophie, la poésie et la littérature, l’autre a un esprit cartésien, terrien, pratique et se montre plus actif. Alors que l’ennui commence à les menacer, le travail faisant défaut, un jour, ils reçoivent la visite de Lady Jean Conan Doyle. Cette femme est la veuve de Sir Arthur Conan Doyle, écrivain et père de Sherlock Holmes. Elle souhaite les recruter pour mener une investigation sur une étrange histoire qui la laisse craintive et incrédule… Au 221, Baker Street, adresse de l’illustre Sherlock Holmes, personnage fictif, des phénomènes surnaturels se manifestent et dérangent les habitants des lieux, le major Hipwood et sa femme. Raclements de chaises, bruits insolites, murmures… tout laisse à supposer que l’étage de la maison est hanté. Pour la mémoire de son mari et le repos de son âme, elle demande alors qu’une enquête discrète soit faite. « … Une veuve éplorée est venue confier ses peurs et ses angoisses à deux hommes qui lui étaient des inconnus il y a encore une heure à peine. J’espère qu’elle n’aura pas à regretter de vous avoir fait confiance. » L’enquête est acceptée. James se réjouit du caractère curieux de l’affaire et Andrew reste dubitatif, refusant l’aspect fantastique qui lui rappelle son père, grand adepte de spiritisme. En lisant le Daily Gazette, ils prennent connaissance de meurtres commis qui évoquent ceux de Jack l’éventreur, Dracula, Mr Hyde et Dorian Gray. Même scènes, mêmes lieux… les coïncidences sont troublantes. Et, en se rendant au 221 de Baker Street, ils ont les pensées toutes imprégnées de ces synchronismes. Accueillis par le major et son neveu le docteur Dryden, James et Andrew pénètrent dans un univers « qu’ils ne sont pas près d’oublier ». . . … Et moi aussi ! Ce roman est une histoire surprenante et intéressante. Elle s’axe plus sur le thème des esprits, des fantômes, des productions d’ectoplasmes, des tables tournantes, des entités qui se réveillent, que sur la rationalité. J’ai donc été étonnée par ce livre qui garde du début à la fin un caractère surnaturel. Il est précisé en quatrième de couverture « Un hymne enflammé à la littérature victorienne et à ses monstres sacrés »… en effet, l’auteur a eu l’idée folle de rassembler les crimes des pires assassins du 19ème siècle et de les projeter dans le Londres des années 30. Ce fait déroute les deux amis détectives, friands de cette époque, qui devront demander l’assistance particulière d’un illustre enquêteur. Si parfois ce livre fait sourire, il se laisse lire sans déplaisir, réclamant une curiosité faite de perplexité et de candeur. Je ne sais pas si nous lirons la suite avec Manu, en tous cas pas dans l’immédiat. Mais si elle le désire, je serais partante pour dans quelques mois. A conseiller ? Oui, pourquoi pas ! Mais avant… lire la série des Sherlock Holmes !!! Le billet de</w:t>
      </w:r>
    </w:p>
    <w:p>
      <w:r>
        <w:rPr>
          <w:b/>
          <w:color w:val="FF0000"/>
        </w:rPr>
        <w:t>id 318</w:t>
      </w:r>
    </w:p>
    <w:p>
      <w:r>
        <w:rPr>
          <w:b w:val="0"/>
        </w:rPr>
        <w:t>Adaptée à l’âge et à la personnalité de chaque enfant Respectueuse de ses besoins Sécurisante et Rassurante pour vous et votre bébé Efficace en 5 à 7 jours. Une séance suffit dans de nombreux cas pour que toute la famille retrouve un sommeil de qualité ! Pourquoi attendre ? Voici quelques exemples de problématiques de sommeil du bébé et de l’enfant. Est-ce votre cas ? Le bébé : - Bébé refuse de dormir, - Bébé lutte contre le sommeil, - Bébé dort très peu et se réveille fatigué, - Bébé s’endort qu’au sein, - Bébé s’endort qu’au biberon, - Bébé réclame encore un biberon la nuit, - Bébé s’endort que dans les bras ou bercé, - Bébé ne fait pas ses nuits, - Bébé se réveille de nombreuses fois la nuit, - Bébé se réveille quand il est posé dans son lit, - Bébé hurle que il est posé dans son berceau, - Bébé pleure beaucoup et dort très peu… Etc Pour les plus grands : - l’Enfant refuse de se coucher, - l’Enfant a besoin de la présence d’un adulte pour s’endormir, - l’Enfant veut dormir dans le lit de ses parents, - l’Enfant retarde l’heure de se coucher… Etc Je peux vous aider en vous apportant mon expertise, toutefois, j’ai besoin de vous poser de nombreuses questions afin de vous proposer la méthode la plus adaptée aux problèmes de sommeil* de votre enfant. Je propose une consultation téléphonique . * Troubles du sommeil sans problématique médicale.</w:t>
      </w:r>
    </w:p>
    <w:p>
      <w:r>
        <w:rPr>
          <w:b/>
          <w:color w:val="FF0000"/>
        </w:rPr>
        <w:t>id 319</w:t>
      </w:r>
    </w:p>
    <w:p>
      <w:r>
        <w:rPr>
          <w:b w:val="0"/>
        </w:rPr>
        <w:t>Crysis 3 sortira cette semaine sur PC, PS3 et Xbox 360. C'est en effet jeudi prochain que vous pourrez retrouver Prophet ou ce qu'il en reste dans un New York rendu à l'état sauvage. Si on espère que le solo nous en mette plein les yeux, les plus curieux d'entre vous ont eu l'occasion de découvrir en avant-première une partie du multijoueur. En effet, deux modes étaient disponibles en bêta ouverte ces deux dernières semaines. La bêta en question vous a visiblement intéressé puisque EA nous apprend qu'elle a été téléchargée 3 millions de fois. Reste à savoir si le jeu final profitera du même engouement. Et puis je rajouterai même que CRYSIS 3 c'est de la merde je chie dessus et que c'est mon opinion je fais ce que veux qu'est-ce que vous allez faire c'est quand vous voulez ou vous voulez encore une couche CRYSIS 3 DU GROS CACA JE DETESTE CETTE MERDE EN BOITE sérieux on peu même plus avoir une opinion vous faites ce que vous voulez avec votre cul je m'en fous OK les gars. Il y en a qui ne savent pas lire et qui me fais rigoler j'ai dit à chacun son style de jeu et puis ça me fait bien rire les petits jeunes qui vivent chez papa et maman et qui me font la morale comme quoi je ne suis pas dégourdi j'en vois plein des jeunes comme vous qui n'ont rien dans le crâne à part jouer aux jeux vidéo non-stop ! Et qui sont pleins de dette d'argent à cause de cela mais bon laissons la place au grand spécialiste des jeux vidéo. Excusez moi d'avoir ma propre opinion " SPIDERDARKNESS Voir le profil de SPIDERDARKNESS Posté le 20 février 2013 à 15:46:16 Avertir un administrateur Normale que le bêta a cartonnée elle est gratuite et accessible à tout le monde pas de sélection de joueur ou de distribution de clé donc normale quel est cartonné même moi je l'ai essayé mais ce n'est pas mon style de jeu ce genre de jeu se termine en une quinzaine d'heures(solo je ne compte pas le multi) et même si les graphique son beau je trouve que c'est toujours la même chose tu flingues tout ce qui bouge à côté de toi point barre il y a déjà de nombreux jeux comme cela alors un de plus ou un de moins quelle est la différence oui je sais ce que tout le monde dit les graphique en même temp on juge pas quelque chose rien que sur sont apparence extérieur bref à chacun sont style " Merci d'argumenter mais tu es complètement à côté de la plaque et tu parles sans connaitre le jeu donc du coup tu te trompes et tu balances des choses fausses. " Overclockerz Voir le profil de Overclockerz Posté le 20 février 2013 à 15:58:58 Avertir un administrateur Necrisston Posté le 20 février 2013 à 12:42:42 " eisska Voir le profil de eisska Posté le 19 février 2013 à 20:12:56 Avertir un administrateur Pfff Crysis... Si c'est comme le 2 je passe mon chemin ! " Pour un mec de 29 ans t'es pas très dégourdi ! Si t'avais lu les aperçus tu aurais su que les niveaux seront ouverts comme le 1... Bref, en somme tu postes ici pour rien et t'as perdu une occasion de te taire. Et toi tu les croient bref pour 22ans tes pas très dégourdi !! La prochaine fois tais toi " Tien lis ce test gros boulet tu verras que ce qu'ils ont dit est vrai. T'as raté un occaz de te taire, en plus de ça tu passes pour un débile... Necrisston Posté le 20 février 2013 à 12:42:42 " eisska Voir le profil de eisska Posté le 19 février 2013 à 20:12:56 Avertir un administrateur Pfff Crysis... Si c'est comme le 2 je passe mon chemin ! " Pour un mec de 29 ans t'es pas très dégourdi ! Si t'avais lu les aperçus tu aurais su que les niveaux seront ouverts comme le 1... Bref, en somme tu postes ici pour rien et t'as perdu une occasion de te taire. Et toi tu les croient bref pour 22ans tes pas très dégourdi !! La prochaine fois tais toi Normale que le bêta a carton</w:t>
      </w:r>
    </w:p>
    <w:p>
      <w:r>
        <w:rPr>
          <w:b/>
          <w:color w:val="FF0000"/>
        </w:rPr>
        <w:t>id 320</w:t>
      </w:r>
    </w:p>
    <w:p>
      <w:r>
        <w:rPr>
          <w:b w:val="0"/>
        </w:rPr>
        <w:t>Bulletin des Négociations de la Terre Publié par L'Institut International du Développement Durable (IIDD) Vol. 15 No. 96 Jeudi 20 Novembre 2003 LES FAITS MARQUANTS DE LA PIC-10: MERCREDI 19 NOVEMBRE 2003 Les délégués se sont réunis en sessions plénières du matin et de l'après-midi, pour poursuivre leurs délibérations autour: de la mise en uvre de la procédure intérimaire du PIC; des préparatifs de la CdP-1; des activités du Secrétariat et de l'évaluation de la situation des fonds extrabudgétaires; et des questions émanant de la Conférence des Plénipotentiaires intéressant, en particulier, le soutien de la mise en uvre et l'assistance technique. Un groupe de travail sur les règles de gestion financière, s'est réuni dans l'après-midi. PLENIERE MISE EN UVRE DE LA PROCEDURE INTERIMAIRE DU PIC: L'Inclusion des Substances Chimiques: La Présidente de Azevedo Rodrigues a introduit le document comportant une introduction modifiée sur les DOD consacrés aux asbestes et le DNOC (UNEP/FAO/PIC/INC.10/CRP.4). Le document a été adopté sans objection. Se référant à l'introduction modifiée consacrée aux DOD des formes de pesticides très dangereuses (UNEP/FAO/PIC/INC.10/CRP.6), le délégué des ETATS-UNIS a noté qu'une action de régulation nationale par une Partie est la condition requise pour le listage d'un pesticide très dangereux proposé au Secrétariat. Jim Willis, Secrétaire exécutif associé, du Secrétariat Intérimaire, a introduit le projet de décision (UNEP/FAO/PIC/INC.10/CRP.5) recommandant que l'ICRC-5 parachève les travaux sur les DOD concernant le plomb tetraethyl et le plomb tetramethyl, et le parathion, et les transmette à la CdP-1, pour considération. Il a indiqué que le DOD concernant l'asbeste au chrysotile devrait faire également l'objet du processus décrit dans le projet de décision. La FEDERATION DE RUSSIE a suggéré que le DOD sur le chrysotile soit retourné à l'ICRC, pour permettre la collecte de nouvelles données scientifiques. La NOUVELLE ZELANDE et l'AUSTRALIE ont déclaré qu'il a été convenu que le Secrétariat produirait un DoD séparé pour le chrysotile. La Présidente de Azevedo Rodrigues a confirmé que le DOD ne retournerait pas à l'ICRC, et a souligné qu'il n'existe aucune référence à des études additionnelles dans l'Annexe II. Elle a également rappelé aux délégués que la Convention ne prend pas en ligne de compte les considérations économiques et commerciales. L'UE a apporté son soutien au projet de décision, avec l'inclusion du chrysotile. Il a suggéré, pour éviter les retards, que la décision d'inclure les produits chimiques pertinents dans l'Annexe III, soit prise à la CdP-1, avec une entrée en vigueur dépendant de sa ratification par les pays consignateurs de la notification. Le CHILI a fait part de ses réserves concernant le risque de voir le chrysotile être inclus dans la procédure sans examen du DOD et, avec l'ARGENTINE, a posé la question de savoir si un autre CNI est prévu avant la CdP-1. Le CANADA, les Etats-Unis et la FEDERATION DE RUSSIE se sont déclarés en faveur de la tenue d'un autre CNI. La SUISSE a déclaré que l'éventuel CNI-11 devra être encastré dans le même créneau temporel que la CdP-1. La discussion de ce sujet a été suspendue en attendant la révision du projet de décision. PREPARATIFS DE LA CdP-1: Rapport du Groupe de travail sur le respect des obligations: Le délégué des PAYS-BAS, au nom de la Présidente, a rapporté que le groupe de travail a complété la première lecture du projet de décision de la CdP, du Président</w:t>
      </w:r>
    </w:p>
    <w:p>
      <w:r>
        <w:rPr>
          <w:b/>
          <w:color w:val="FF0000"/>
        </w:rPr>
        <w:t>id 321</w:t>
      </w:r>
    </w:p>
    <w:p>
      <w:r>
        <w:rPr>
          <w:b w:val="0"/>
        </w:rPr>
        <w:t>GUERRE CONTRE LE CORONAVIRUS: Fann renverse la courbe . L'espoir est plus que permis dans la lutte acharnée que mène le service des maladies infectieuses de Fann, dirigé par le professeur Moussa Seydi, contre la Covid-19. Ce vendredi, la courbe a été totalement renversée : pour la première fois, depuis l'apparition du virus au Sénégal, le nombre de patients guéris (137) dépasse celui des cas encore sous traitement (125). Le premier foyer de Touba éteint, les cas importés maîtrisés, la situation presque stable partout sauf dans la région de Dakar, le Sénégal a deux défis : faire face aux cas contacts mais , surtout, à la transmission communautaire du virus.</w:t>
      </w:r>
    </w:p>
    <w:p>
      <w:r>
        <w:rPr>
          <w:b/>
          <w:color w:val="FF0000"/>
        </w:rPr>
        <w:t>id 322</w:t>
      </w:r>
    </w:p>
    <w:p>
      <w:r>
        <w:rPr>
          <w:b w:val="0"/>
        </w:rPr>
        <w:t>Le snack à la viande préféré de Suisse depuis 40 ans minipic, le snack à la viande préféré de Suisse, est élaboré depuis plus de 40 ans selon une recette traditionnelle tenue secrète à base de viande de bœuf et de porc, de lard et d’épices. Une majorité de Suisses associe avec nostalgie minipic à la première sortie scolaire ou pense randonnées et loisirs. Tu trouveras plus d’informations sur le contenu, la conservation, la déclaration et la consommation de minipic dans la section info. Déjà essayé? Les nouveaux minipic minis Les nouveaux minipic minis sont les snacks parfaits pour les petits et grands. Les minipic minis corsés, 100% viande suisse de qualité, sont parfaits pour les petits creux. Ils se conservent sans réfrigération et peuvent se déguster partout. Pour en savoir plus sur les minipic minis. minipic, mon indispensable partenaire pique-nique suisse Un minipic dans le sac ou dans la poche et c’est parti ! En randonnée, à l’école, au travail ou en pleine nature, tu n’as qu’à ouvrir l’emballage, mordre à pleines dents et savourer. minipic t’apporte l’énergie dont tu as besoin où que tu sois ! Histoire Un produit culturel suisse mais qui l’a vraiment inventé ? Depuis plus de 40 ans, minipic est produit dans le plus grand secret par la maison Grischuna sur des sites de production situés dans le pays des Grisons. Nos parents déjà avaient leur minipic avec eux lors des sorties scolaires. Depuis son introduction en 1972, minipic connaît un succès grandissant et la qualité éprouvée du produit en fait un snack toujours plus apprécié. Aujourd’hui, minipic fait pratiquement partie des produits culturels que l’on associe à la Suisse. minipic a été élaboré par la maison Grischuna. Il est produit dans la région des Grisons depuis plus de 40 ans. À l’époque l’inspiration nous est venue des Américains. Mais … ce sont les Japonais qui ont inventé le concept. Kanpai ! Provenance La magnifique région des Grisons, notre pays Un jeu féerique de lumières. Des versants de montagne imposants, des rivières et ruisseaux joyeux, des forêts et prairies à perte de vue. La région des Grisons offre une nature authentique. De vastes domaines skiables et des chemins de randonnée pour les ambitieux et les flâneurs. Villages bucoliques, maisons aux façades tannées par les intempéries et grands moments culinaires. Le pays des Grisons offre une qualité de vie ! Heureux celui qui peut profiter chaque jour du pays des Grisons, y habiter et y travailler. Viens nous rendre visite ! Notre pays saura te plaire. Plus d’informations sur la région de vacances des Grisons et sur les manifestations sur www.graubuenden.ch Production Une production respectueuse de l’environnement minipic est produit dans les Grisons à Landquart dans nos nouveaux bâtiments modernes, construits selon les standards Minergie, avec le souci d’une production respectueuse de l’environnement. Les sites de production ont été conçus selon les dernières recherches et disposent d’un concept de chaleur, de froid et de climatisation ingénieux. Nous contribuons ainsi dès la phase de production à la préservation de l’environnement : Grâce à toutes ces nouvelles technologies, nos usines n’utilisent plus de combustibles fossiles et nous économisons 500 tonnes d’émissions de CO2 par an. Ceci représente la production de CO2 de 80 à 100 voitures qui parcourent chaque année la ligne de l’équateur. Nos bâtiments de production et d’administration ont obtenu le label Minergie. C’est dans ces bâtiments modernes que minipic est élaboré selon une recette riche de son succès et selon de hautes exigences de qualité. Plus d’informations sur le site de production de Landquart sous</w:t>
      </w:r>
    </w:p>
    <w:p>
      <w:r>
        <w:rPr>
          <w:b/>
          <w:color w:val="FF0000"/>
        </w:rPr>
        <w:t>id 323</w:t>
      </w:r>
    </w:p>
    <w:p>
      <w:r>
        <w:rPr>
          <w:b w:val="0"/>
        </w:rPr>
        <w:t>par Patrick Guyot [1] Oui, Julien, répondit le patron. On ne se figure pas combien les moindres objets dont nous nous servons ont coûté de travail et même de science ; car les ingénieurs qui dirigent les ouvriers dans ces usines ont dû faire de longues et pénibles études, pour savoir se reconnaître au milieu dé toutes ces inventions et de ces machines si compliquées. Que serait la force de l’homme sans la science ? (Le Tour de la France par deux enfants, Giordano BRUNO, Belin, 1877.) L’une des premières décisions des frères Schneider lors de leur prise de possession en 1837 de l’usine du Creusot (Saône-et-Loire) concerne la « création d’une école primaire et d’une école supérieure pour les jeunes gens, appropriées aux différentes industries de l’établissement, voulant témoigner aux ouvriers attachés à leur établissement toute leur sollicitude pour leur bien-être et celui de leur famille » (Citation d’Eugène Schneider). L’entreprise a acquis son heure de gloire au XIXe siècle dans la fabrication de locomotives, de canons, d’ouvrages importants à structure métallique ; elle comptait alors parmi les trois ou quatre principales d’Europe. Sans vouloir entrer dans une polémique stérile concernant ce type d’écoles ayant existé pendant la deuxième moitié du XIXe siècle et la première moitié du XXe siècle, on peut néanmoins relever quelques points importants dont découle l’esprit qui y régnait. À leur actif, il faut souligner que, pour l’époque, on se préoccupait de la culture des ouvriers, en plus de leur accès à des logements décents et aux soins organisés, qu’une promotion sociale était possible pour les bons élèves (les meilleurs issus de familles pauvres pouvaient même devenir caboulotins et sortir ingénieurs-maison), et enfin que l’école était peu ou pas payante, même pour les enfants de personnes ne travaillant pas à l’usine. Mais on doit également reconnaître que le paternalisme et l’endoctrinement régnaient fortement, que la main-d’œuvre était attachée : l’emploi à l’usine était pratiquement la seule solution pour les gens formés sur place (cadres-maison). De plus, pour que les enfants soient aidés, il fallait que les parents fissent preuve de bonne volonté et de leur esprit « Schneider ». Un ouvrage datant de 1912 « Les Établissements Schneider - Économie Sociale » (Paris, Lahure, 1912) explique le fonctionnement de la société au Creusot autour de l’onmiprésente usine. Ce livre est un reflet de la pensée de la famille Schneider. On y lit par exemple : « L’instruction n’est pas obligatoire mais nul enfant du Creusot n’est reçu à l’Usine s’il ne sait lire. A sa sortie de l’École, chaque élève est placé par les chefs de l’Usine d’après ses notes, ses aptitudes et ses succès, sans distinction de familles, sans autre titre de préférence que les droits acquis à l’école. » La structure en degrés successifs des Écoles Schneider se présente selon le schéma suivant : École élémentaire (enseignement primaire) : 4 degrés. Groupe spécial (enseignement primaire supérieur) : 4 degrés. Cours supérieur (le Caboulot) ; il conduit les meilleurs aux postes de contremaître ou d’ingénieur : 3 degrés. Des sorties sont possibles en cours d’étude et permettent aux élèves de devenir élèves-ouvriers ou employés selon leurs résultats. Qu’y enseigne-t-on ? « La lecture, l’écriture, le calcul, puis un peu de grammaire, d’histoire, de géographie sont enseignés à tous. Après, viennent la géométrie, le dessin linéaire, qui sont dans l’usine d’une application continue et qu’il est, par conséquent, indispensable de connaître. Dans cette situation, dans ces épreuves préliminaires, des aptitudes spéciales, des sujets plus intelligents que les autres se révèlent. On met immédiatement ceux-là en apprentissage dans les ateliers,. quelques uns sont envoyés, aux frais du Creusot, dans des écoles spéciales, comme celles</w:t>
      </w:r>
    </w:p>
    <w:p>
      <w:r>
        <w:rPr>
          <w:b/>
          <w:color w:val="FF0000"/>
        </w:rPr>
        <w:t>id 324</w:t>
      </w:r>
    </w:p>
    <w:p>
      <w:r>
        <w:rPr>
          <w:b w:val="0"/>
        </w:rPr>
        <w:t>Des reproductions uniques, sur mesure, imprimées ou peintes Si vous aimez l'art, alors vous êtes au bon endroit pour acheter des reproductionsimprimées, des cadres, des peintures à l'huile et des posters. Nous proposons des tableaux de maîtres et d'artistes contemporains, fabriqués sur mesure, imprimés sur toile ou d'autres supports au choix à partir d'un catalogue de 250 000 tableaux et photos, et 30 000 artistes peintres et photographes. Les formats de reproduction sont sur mesure (au cm près). Nous garantissons la netteté des détails, le respect des variations de tons et de couleurs ainsi qu'une résistance à la lumière de nos reproductions de tableaux pour 99 ans. Vous pouvez choisir le format que vous souhaitez et nous ferons les tests d'impression nécessaires pour s'assurer que le résultat de l'impression (haute définition des détails et respect des couleurs) soit assuré pour le support d'impression et pour le format d'impression que vous aurez choisi. Nous apportons beaucoup d'attention au service client et à la satisfaction de notre clientèle, qu'elle soit privée ou professionnelle. Nous fabriquons et livrons des reproductions imprimées et peintures de grande qualité et nous restons à votre disposition pour toute demande. Fabrication de toiles personnalisées Vous avez le libre choix du format de reproduction de votre toile d'artiste, le choix de l'encadrement ainsi que le choix de finition (cadre, passepartout, carton). Nous fabriquons tous nos produits sur mesure et à la commande. De plus, nous mettons une attention toute particulière à la durabilité de nos produits et au respect de l'environnement. Le bois de nos châssis ont la certification FSC et nos toiles sont 100% coton. Et tous nos produits sont sans solvants, garantissant leur non-toxicité. Toutes nos reproductions et nos toiles sont "Made in Germany", label représentant les plus haut standard de qualité et de valeur, reconnus dans le monde entier Grâce à notre site, vous pourrez décorer les murs de votre logement ou de vos espaces de travail avec des oeuvres à votre goût, fabriquées sur mesure. Avec plus de 300.000 images de tableaux célèbres et de photographies artistiques, vous trouverez à coup sûr des tableaux qui vous plairont. Ensuite, il n'y aura plus qu'à choisir le format exact de reproduction, le support d'impression (papier, toile, alu, plexi, bois...) et la finition souhaité, avec ou sans encadrement ou passepartout. Vous recevrez à l'adresse de votre choix une reproduction fabriquée sur mesure, selon vos indications, au format choisi. Les délais de fabrication varient en fonction des options et des produits choisis. DE VÉRITALBES OEUVRES D'ART À UN PRIX ABORDABLE Le système d'impression numérique à jet d'encre couleur vous assure des reproductions d'excellente qualité pour un prix très raisonnable. Les oeuvres que nous reproduisons sont fabriquées sur mesure et faites pour durer éternellement. Notre objectif est de vous fournir de véritables oeuvres d'art à un prix abordable. Il n'existe aucune oeuvre célèbre (ou presque) que nous ne puissions reproduire, par impression numérique ou peinture à l'huile sur toile. Avec plus de 300.000 tableaux et 30.000 artistes peintres - dont beaucoup d'artistes et photographes contemporains - nous pouvons vous garantir le plus gros catalogue au monde d'oeuvres d'art. Grâce à l'impression avec mélange de 12 couleurs, nos posters et photos auront une qualité excellente. Le format maximum est 150x500 cm. Des impressions plus grandes pourront être proposées, jusqu'à 260x1500 cm, avec des imprimantes XXXL, avec un mélange de 8 couleurs. La qualité est garantie pour ces dimensions exceptionnelles. Notre support papier photo possède un grammage de 190g/m² qui lui confère une grande résistance. La finition est proposée, soit en mat, soit en brillant, selon l'effet souhaité. Nous garantissons une résistance à la lumière de 60 ans pour toute exposition en intérieur. Impression sur plaque d'aluminium de 3mm d'épaisseur, prête à accrocher. Un cadre de renforcement en aluminium (invisible</w:t>
      </w:r>
    </w:p>
    <w:p>
      <w:r>
        <w:rPr>
          <w:b/>
          <w:color w:val="FF0000"/>
        </w:rPr>
        <w:t>id 325</w:t>
      </w:r>
    </w:p>
    <w:p>
      <w:r>
        <w:rPr>
          <w:b w:val="0"/>
        </w:rPr>
        <w:t>Publisher Description Un guide simple et concis pour retrouver ou conserver l’estime de soi Chacun aspire secrètement à trouver l'amour de sa vie sans réellement savoir la dimension profonde de ce terme. En effet, dans un monde qui a tendance à vivoter plus que de vivre profondément son laps de temps imparti dans l'aventure de la vie présente, il semble difficile de se positionner de manière consciente et oser être soi de façon authentique. Cet ouvrage aborde les principaux saboteurs de l'estime de Soi puis propose des solutions pour retrouver cet amour enfoui en chacun pour terminer par l'importance de l'amour de soi dans la réussite du couple. Un genre littéraire accessible parsemé d'humour caustique et d'allégories explicites tout en douceur. EXTRAIT N’a-t-on jamais, chacun de nous, dit ou pensé un jour à « trouver l’Amour de sa vie » ? Une personne avec qui l’on se sente assez bien pour avancer, construire une famille, avoir des enfants et suivre ainsi ce que la société appelle le cours naturel des choses. Soit, la quête amoureuse est louable et l’engagement source d’épanouissement complet venant sublimer l’existence. Encore faut-il que la notion d’amour de sa vie soit comprise à son sens le plus clair et pourtant si mal interprété et bafoué par de nombreux saccageurs de l’estime de Soi. En effet, trouver l’Amour de sa vie réside en premier lieu à aimer soi-même sa propre vie avant de pouvoir la partager, une évidence enfouie sous les manipulations des schémas créés par l’inconscient collectif. CE QU’EN PENSE LA CRITIQUE - « Avec ce livre accessible, parsemé d'humour, d'allégories explicites et riche de son expérience personnelle, Vanessa Desmarthon nous propose de restaurer notre estime de Soi et de retrouver l'amour enfoui en chacun de nous. » - Librairie de Port Maria A PROPOS DE L’AUTEUR Vanessa Desmarthon enseigne le yoga traditionnel indien, et est coach Bien-Être. Elle travaille en thérapie pluridisciplinaire : Yoga, Energétique, Ayurveda, Bowen, Aloe vera Flp.</w:t>
      </w:r>
    </w:p>
    <w:p>
      <w:r>
        <w:rPr>
          <w:b/>
          <w:color w:val="FF0000"/>
        </w:rPr>
        <w:t>id 326</w:t>
      </w:r>
    </w:p>
    <w:p>
      <w:r>
        <w:rPr>
          <w:b w:val="0"/>
        </w:rPr>
        <w:t>Sujet: Re: La station de vidange de chateauguay Dim 24 Avr 2016, 8:22 am Bri a écrit: Bravo Michel pour ton insistance. Je pense que tu auras une réponse positive bientôt.C'est un service nécessaire pour plusieurs Véristes. Ici à L'ancienne-Lorette ce service est gratuit au garage municipal qui est près de Canadian Tire, SAQ, Maxi et Walmart. Je suis certaine qu'il faut se remplir pour mieux se vider merci Bri ,mais dite vous une choses dans tous sa le forum est a Châteauguay oui ,mais les touriste ses vous tous qui passe dans la régions et tous comme moi quand je vais dans vos régions j’espère bien avoir les même service car je sait que si il n'y a pas ses service la je passe droit pour aller plus loin sa même laisser ma trace Sujet: Re: La station de vidange de chateauguay Dim 24 Avr 2016, 8:46 am bounder a écrit: Fiftyseven a écrit: Dans l'fond j'suis ben content de savoir que ca dort, j'vais passer droit la prochaine fois ... Moi aussi....il y a rumeur qu'au Centre d'Achat, un agent de sécurité vous demande votre carte de citoyen avant de vous laisser aller aux toilettes SterlingADMIN PG Forum Sujet: Re: La station de vidange de chateauguay Dim 24 Avr 2016, 8:49 am Ici à Lévis où je demeure, la ville a eu la brillante idée d'installer une station de vidange pour TOUS les VRistes qui passent par ici, cette station ils en ont doublé la superficie quand ils se sont aperçus que c'était utile pour bien des gens et de plus çà limitait le temps d'attente, cette station est GRATUITE pour tous les utilisateurs de partout et pas juste ceux de Lévis. Elles est inscrite dans la carte interactive des stations de dompage des Nomades en VR. et voici de quoi elle a l'air. ---► La ville de Lévis tient à coeur les visiteurs et les voyageurs, d'ailleurs çà se voit de la façon dont ils en ont fait l'installation. Et je profite cette occasion pour les REMERCIER de cette belle initiative de leur part. Hier après midi ,la ville de Châteauguay a publier sur son Facebook ,un article pour les station de vidange pour les véhicules récréatif sur le boulevard industriel et c’était bien inscrit pour les résidents seulement ,Je suis Michel Pelletier ,alias grandbras propriétaire du forum Lesnomadesenvr.com et résident de Châteauguay, et j,ai commencer a discuter avec la personne qui répond sur le site Facebook de la ville ,et il enlevais mes messages , donc je me suis mis a discuter avec cette personne en priver tous en transférant et en l'invitant a répondre dans mon forum Lesnomadesenvr.com, se matin je me rend compte que l'article en question a été enlever de votre site Facebook très bizarre tous sa , j,ai toujours été polie avec cette personne qui selon moi a surement pas tous les droit de répondre et je le comprend très bien ,mais je vous invite a lire cette discussion et même a répondre dans le sujet ouvert sur mon forum et les commentaires de tous les propriétaire de véhicule récréatif du Quebec , a ce liens je ne veut que le biens de ma propre ville et pour l’économie de ma ville aussi ,donc a vous de juger et de penser se que nous les propriétaires de vr peuvent apporter a ma ville comme économie et en tourisme aussi ,les retomber économique des fois peuvent faire toute la différences entre entrer dans une ville ou passer droit dans cette ville sa aucun achat ,mais des service gratuit tel que la dump station ,peut faire en sorte que les Vriste peuvent aussi acheter local , donc je vous invite encore une fois a venir lire la discussion entre la ville de Châteauguay (Facebook) en priver et moi Michel Pelletier (alias grandbras ) propriétaire du forum LesNomadesenvr.com Le Soleil de Châteauguaywww.cybersoleil.comLe fling golf lancé au Club de golf de Caughnawaga. Le club de golf de Caughnawaga, à Kahnawake, lance un nouveau jeu cette saison : le « fling golf ». La station de vida</w:t>
      </w:r>
    </w:p>
    <w:p>
      <w:r>
        <w:rPr>
          <w:b/>
          <w:color w:val="FF0000"/>
        </w:rPr>
        <w:t>id 327</w:t>
      </w:r>
    </w:p>
    <w:p>
      <w:r>
        <w:rPr>
          <w:b w:val="0"/>
        </w:rPr>
        <w:t>Vous cherchez une équipe dynamique pour faire dépanner votre voiture à Saint-Ouen-sur-Morin ? Vous êtes à la bonne adresse. Sachant que les pannes mécaniques sur véhicule ne préviennent pas souvent, avoir le contact d'une entreprise compétente est capital. En effet, les pannes de voiture nécessitent généralement une intervention rapide et il faut pouvoir compter sur la disponibilité immédiate d'un professionnel pour limiter le stress. Découvrez ici comment collaborer avec nos techniciens pour tous vos travaux de dépannage automobile à Saint-Ouen-sur-Morin (77750). Pourquoi choisir notre entreprise pour vos dépannages ? Face à une voiture en panne, plusieurs tentatives peuvent être mises en jeu. Cependant, il ne s'agit pas de tâtonner sur les différents composants du véhicule et d'espérer un miracle. Il faut au contraire faire des gestes précis pour s'assurer de ce que tout se passe dans les normes en vigueur. C'est pourquoi il convient de collaborer avec un dépanneur compétent. S'il est relativement facile de trouver un professionnel pour un dépannage automobile à Saint-Ouen-sur-Morin (77750), il faut pourtant préciser qu'il n'est pas toujours aisé de tomber sur le bon dépanneur. Autant il existe de vrais spécialistes, autant il existe des personnes de mauvaise foi qui abusent des autres pour se faire de l'argent. Veillez donc à vérifier la compétence du professionnel avec lequel vous allez collaborer. D'une part, cette précaution permet de bénéficier d'une prestation de qualité à un prix raisonnable. D'autre part, vous préservez votre véhicule de toutes sortes de malfaçons. Pour vous proposer un dépannage qui répond exactement à vos besoins, nous réalisons d'abord un diagnostic du véhicule. Cette démarche permet non seulement de détecter le nœud du problème, mais également de mettre en évidence les pannes cachées. Ensuite, nous puisons de notre grande connaissance des techniques de dépannage automobile pour vous proposer une solution adaptée à la situation. Selon l'ampleur de la panne et le temps nécessaire pour corriger le problème, nous pouvons remorquer votre voiture dans notre garage le plus proche. Une fois les travaux terminés, nous vous livrons votre véhicule à l'adresse que vous nous aurez indiquée. Peu importe là où vous résidez dans la commune de Saint-Ouen-sur-Morin, vous pouvez compter sur notre sens de responsabilité pour recevoir votre voiture dans le temps imparti. Conscients du fait que les pannes mécaniques nécessitent parfois des travaux complémentaires, nous vous proposons toute une large gamme de services en plus du dépannage. En fonction de vos besoins, vous pouvez nous faire confiance pour : Le dépannage automobile implique généralement des dépenses qui peuvent varier en fonction de la nature et de l'ampleur de la panne. Pour cette raison, il est conseillé d'étudier différentes propositions de prix avant de faire intervenir un professionnel pour le dépannage de votre voiture. En faisant précéder nos interventions d'un devis gratuit et détaillé, nous nous positionnons comme vos meilleurs alliés pour tous vos travaux de dépannage sur l'ensemble du territoire Seine-et-Marne (77). L'objectif est en effet de vous permettre de connaitre d'avance le coût total de l'opération afin de mieux définir votre budget. En collaborant avec nous, vous bénéficiez toujours des meilleures prestations aux meilleurs prix. Téléphone Dépannage toutes les marques de voitures: Renault, Peugeot, Citroen, Alpha Roméo, Audi, Bentley, BMW, Bugatti, Cadillac, Chevrolet, Citroen, Dacia, Dodge, Fiat, Ford, Honda, Hyundai, Infiniti, Jeep, Kia, Lamborghini, Land Rover, Lexus, Mazda, Mercedes, Mini, Mitsubishi, Nissan, Opel, Porsche, Saab, Seat, Skoda, Suzuki, Toyota, VolksWagen, Volvo..etc.</w:t>
      </w:r>
    </w:p>
    <w:p>
      <w:r>
        <w:rPr>
          <w:b/>
          <w:color w:val="FF0000"/>
        </w:rPr>
        <w:t>id 328</w:t>
      </w:r>
    </w:p>
    <w:p>
      <w:r>
        <w:rPr>
          <w:b w:val="0"/>
        </w:rPr>
        <w:t>Destination privilégiée de la randonnée, la province Sud offre un large éventail d’itinéraires spécialement conçus pour les activités de loisirs de pleine nature. La randonnée consiste en une promenade de plus ou moins longue durée que l’on fait à pieds, à vélo, ou à cheval, afin de découvrir la richesse du patrimoine provincial.La Province propose une soixantaine de randonnées accessibles à tous, balisées et entretenues, en boucle ou en aller/retour.Retrouvez l’ensemble de nos randonnées sur ce site.</w:t>
      </w:r>
    </w:p>
    <w:p>
      <w:r>
        <w:rPr>
          <w:b/>
          <w:color w:val="FF0000"/>
        </w:rPr>
        <w:t>id 329</w:t>
      </w:r>
    </w:p>
    <w:p>
      <w:r>
        <w:rPr>
          <w:b w:val="0"/>
        </w:rPr>
        <w:t>Auteur Message 82pbpb Membre Hyper Actif Age: 33Zodiaque:Signe Chinois: Sexe: Inscrit le: 24 Jan 2008 Messages: 117 Posté le: 01 Sep 2010 [14:46] Recette de petits g�teaux pour diab�tique type1 ? Bonjour, alors je sais qu'il est encore bien t�t mais je voudrais faire des essais avant. Auriez-vous une petite recette bien sympa pour des petits g�teaux types cookies, muffin... N�el sera f�t� cette ann�e chez mes beaux-parents, seront pr�sent �galement: la femme de mon beau-fr�re,ses parents,ses gdr-parents et ses s�urs. N'�tant pas tr�s proches,je pensais juste faire de petits pr�sents. Je pensais offrir aux filles des kits SOS cookies comme on en voit pas mal sur les blogs de cuisine. L'une d'elle est atteinte de diab�te 1 trait� par insuline, donc je souhaiterai lui en faire un sp�cial. Je suis donc preneuse de bonnes petites recettes. Revenir en haut de page kinou34 Membre Actif Age: 42Zodiaque:Signe Chinois: Sexe: Inscrit le: 07 Nov 2008 Messages: 45 Posté le: 03 Sep 2010 [00:43] bonjour!.....ma m�re �tant diab�tique de type 1 aussi....ne se prive d'aucun gateau....car elle les fait avec du fructose ""vivis""....ce qui lui permet de les faire cuire au four et ils sonts sans risque pour son diab�te....il suffit de prendre ta recette et de remplacer le sucre de celle �i par le fructose....niveau gout....c'est exactement pareil que le vrais sucre semoule ! voila....bonne cuisine ! Revenir en haut de page 82pbpb Membre Hyper Actif Age: 33Zodiaque:Signe Chinois: Sexe: Inscrit le: 24 Jan 2008 Messages: 117 Posté le: 03 Sep 2010 [16:39] Super merci bcp, c'est top que ca soit comme du sucre semoule , car j'avais peur qu'avec les �dulcorants liquides �a change la consistance. le pouvoir sucrant du fructose �tant plus fort que celui du saccarose. Pour 100g de saccarose en �quivalence 60g de fructose suffirait Si je prends cette recette: peu �tre devrais-je remplacer les noix par quelque chose de moins gras... fermer le tout et pr�parer les �tiquettes en pr�cisant : " Verser le bocal dans un saladier puis ajouter 1 oeuf et 125g de beurre mou margarine, m�langer et former des boules de p�te de la taille d'1 balle de golf et applatir . Disposer-les sur une plaque et faire cuire 12 � 15 min � 180�C. " 82pbpb Membre Hyper Actif Age: 33Zodiaque:Signe Chinois: Sexe: Inscrit le: 24 Jan 2008 Messages: 117 Posté le: 08 Sep 2010 [17:21] merci pour ton MP. je remplace le sucre semoule par le fructose mais j'en mets 2 fois moins. Et je compl�te la diff�rence avec de la farine, poudre d'amande ou autres. Super merci de ton aide. Reste � acheter le fameux fructose et en avant les g�teaux. A+ sur le forum. Revenir en haut de page 82pbpb Membre Hyper Actif Age: 33Zodiaque:Signe Chinois: Sexe: Inscrit le: 24 Jan 2008 Messages: 117 Posté le: 28 Oct 2010 [22:05] Bonjour, je reviens sur ce post pour te dire que j'ai test� diff�rentes recettes avec le sucre viv* comme tu me l'avais conseill�. J'ai fais une p�te sabl�e pour tarte et des petits g�teaux type g�teaux de no�l, ainsi qu'un g�teau au chocolat Prochain tests qd j'aurai le temps, une g�noise pour faire un essai pour une buche. Et un g�teau type bavarois, car je me suis trouv� un moule � manquer � charni�res. Je suis pleinement satisfaite, encore merci. A+ sur le forum Revenir en haut de page arm</w:t>
      </w:r>
    </w:p>
    <w:p>
      <w:r>
        <w:rPr>
          <w:b/>
          <w:color w:val="FF0000"/>
        </w:rPr>
        <w:t>id 330</w:t>
      </w:r>
    </w:p>
    <w:p>
      <w:r>
        <w:rPr>
          <w:b w:val="0"/>
        </w:rPr>
        <w:t>Cette comédie romantique de 1999, avec Drew Barrymore, a été non seulement un grand succès au box-office, mais aussi les débuts sur grand écran de James Franco. Bien qu'Alba n'ait qu'un petit rôle dans ce film, en tant que fille méchante populaire à l'école où le personnage de Barrymore doit se cacher! ce film est l'un de ses meilleurs. Étonnamment, car il est antérieur à sa percée dans Dark Angel . 9) The Killer inside me(2010) - 6.1 / 10 Alba joue dans ce thriller de crime érotique en 2010 aux côtés de Casey Affleck, lauréate d'un Oscar et de Kate Hudson, nominée aux Oscars.Il n'est donc pas surprenant que ce soit l'un de ses meilleurs films. Alba joue une prostituée nommée Joyce Lakeland, qui a une relation sadomasochiste avec le shérif sociopathe de sa ville. Le film a reçu des critiques mitigées (perso je déteste, NDLA) et a été vendu au box-office, ne rapportant que 3 millions de dollars sur un budget encore modeste mais nettement supérieur de 13 millions de dollars. Il était également controversé pour son sujet, que certains critiques semblaient trouver trop violent pour l'écran. 8) Meet Bill (2007) - 6.2 / 10 Ce film de comédie de 2007 met en vedette Aaron Eckhart ( The Dark Knight ) en tant que Joe qui devient le mentor réticent d'un adolescent. On peut y voir également Logan Lerman ( Hunters ), Elizabeth Banks ( The Hunger Games ), Timothy Olyphant ( Justified ) et bien sûr, Jessica Alba. Bien qu'il ne bénéficie que d'une note de 21% sur Rotten Tomatoes, les utilisateurs d'IMDb ne sont pas d'accord et pensent que Meet Bill est l'un des meilleurs films d'Alba. Alba joue Lucy, une vendeuse de lingerie qui s'implique dans la relation de Bill avec sa femme lorsque le mentorat de l'adolescent Bill décide de l'utiliser dans un stratagème pour rendre la femme de Bill jalouse. 7) Idle Hands (1999) - 6.2 / 10 Idle Hands est un film de comédie sombre de 1999 sur un adolescent qui se rend compte que sa main droite est devenue possédée après avoir tué accidentellement ses parents et ses meilleurs amis. Alba joue Molly, la petite amie involontaire de l'adolescente, qui doit éviter d'être tuée par la main possédée dans une série de rencontres malheureuses (et hilarantes). Ce film comporte également des performances de (Daredevil) Elden Henson et de (Kill Bill) Vivica A. Fox s. Et même s'il n'a peut-être pas fait sensation au box-office (4 millions de dollars sur un budget de 25 millions de dollars) ou auprès des critiques (16% sur Rotten Tomatoes), il a laissé une impression durable aux utilisateurs d'IMDb. 6) Stretch(2014) - 6,5 / 10 Patrick Wilson(The Conjuring's) un chauffeur de limousine a contracté une forte dette de jeu. Après avoir laissé traîner le remboursement, il est informé qu'il ne lui reste plus qu'une nuit pour trouver l'argent. Cette nuit-là, il doit transporter un étrange milliardaire. Plus la nuit avance, plus son client et lui font de dangereuses rencontres... Malheureusement, ce film est inconnu pour beaucoup parce qu'il n'a jamais été sorti en salles, mais a été ressorti des tiroirs d'Universal pour sortir en VOD. Produit par Jason Blum sur un budget de 5 millions de dollars, il est probable que le film aurait fait des recettes respectables au box-office. Et avec un 88% sur Rotten Tomatoes, il aurait même pu le mériter. Mais hélas, personne ne le saura jamais. 5)Sin City: A Dame To Kill For (2014) - 6.5 / 10 Jessica Alba reprend son rôle de Nancy Callahan, une strip-teaseuse au populaire Kadie's Bar, destination de Sin City . Dans cette suite de 2014 du film de 2005, Nancy reçoit un rôle plus important, en tant que personnage central Ce film est peut-être arrivé neuf ans trop tard et a</w:t>
      </w:r>
    </w:p>
    <w:p>
      <w:r>
        <w:rPr>
          <w:b/>
          <w:color w:val="FF0000"/>
        </w:rPr>
        <w:t>id 331</w:t>
      </w:r>
    </w:p>
    <w:p>
      <w:r>
        <w:rPr>
          <w:b w:val="0"/>
        </w:rPr>
        <w:t>Weißwurstäquator Le Weißwurstäquator, — littéralement : « équateur de la saucisse blanche » —, est une expression utilisée en Allemagne pour désigner la frontière culturelle entre le sud (principalement la Bavière) et le centre et le nord du pays. Il existe également au sein même de la Bavière et sur un mode comparable, une frontière imaginaire englobant une zone de 100 kilomètres de rayon autour de Munich et la séparant du reste du pays. On parle alors de Münchner Weißwurst, la « saucisse munichoise », qui a été créée dans cette ville. Cette expression humoristique fait référence à la consommation de ce type de saucisse dans le sud du pays, une spécialité culinaire qui est souvent dénigrée dans le nord du pays. Le Weisswurstäquator est plus ou moins parallèle à une autre frontière linguistique, située à une bonne centaine de kilomètres plus au nord, la ligne de Benrath, censée marquer la séparation entre les dialectes du bas-allemand au nord, et les dialectes du moyen-allemand, au centre de l'Allemagne.</w:t>
      </w:r>
    </w:p>
    <w:p>
      <w:r>
        <w:rPr>
          <w:b/>
          <w:color w:val="FF0000"/>
        </w:rPr>
        <w:t>id 332</w:t>
      </w:r>
    </w:p>
    <w:p>
      <w:r>
        <w:rPr>
          <w:b w:val="0"/>
        </w:rPr>
        <w:t>Essie Poppy Razzi // De la couleur pour braver la grisaille Bonjour bonjouuuuur ! J’espère que vous allez bien les filles ! De mon côté, je me suis réveillée ce matin avec un tel brouillard qu’il m’était littéralement impossible de distinguer les contours de la maison voisine… On a vu mieux pour débuter sa semaine, non? L’automne et ses tons grisous se sont installés sans crier gare, et je me retrouve à devoir les combattre de toutes la façons possibles… Pour ca, Essie m’a proposé la semaine dernière un remède carrément efficace: Ze Collection Poppy Razzi of course ! J’ai beau être une « habituée » maintenant des envois de la part de la marque, je suis toujours autant une enfant qui ouvre un cadeau de noel, à pousser des petits cris de souris à chaque découverte de flacon ^^. Et oui, que voulez-vous, en bonne passionnée que je suis découvrir des nouvelles couleurs me fait vibrer à tous les coups. La collection reçue se compose donc de quatre vernis de couleurs et de leur vernis basique, celui que j’ai déjà du racheter 3 ou 4 fois depuis que je l’ai découvert, j’ai nommé le fameux Blanc (oui oui, c’est bien son nom, ils ne se sont pas foulé pour le coup). Le principe est simple, on en a déjà parlé maintes et maintes fois par ici: on pose d’abord une base blanche avant de poser sa couleur, de texture un peu jelly, dans le but de faire ressortir au maximum le côté flashy néon. Et évidemment, ca fonctionne ! Je ne vous ai pas fait de comparaison avec/sans base blanche parce qu’il est évident que c’est bien mieux avec la base (mais si vous avez deja un blanc d’une autre marque, il fera parfaitement l’affaire of course). De mon côté, j’ai posé deux couches de blanc pour avoir un fond bien uniforme et sans trous et une couche de couleur. Forcément, il est préférable de laisser un peu sécher le blanc avant de passer à l’étape couleur, histoire d’éviter les surcouches qui mettent littéralement deux fois plus de temps à sécher (bin oui, pour que votre vernis sèche il faut laisser la possibilité aux solvants de s’échapper, si vous faites des surcouches, le chemin vers l’évaporation sera plus épais, et donc plus long, CQFD (no no je ne me transforme pas en prof de physique, ne prends pas peur gentille lectrice)). Enfin voila pour le côté technique, maintenant voyons le côté impression laissée par cette collec: « OHMYGOD C’EST L’ETE OÙ SONT MES MINI SHORTS » est la première phrase qui me vient à l’esprit. Même si en réalité je n’ai pas de mini shorts. Mais ca résume bien l’état d’esprit quand on pose ces jolies teintes au bout des ongles, surtout, si, comme moi, vous vous la jouez total look avec un ongle de chaque couleur :). D’ailleurs, pour les petits noms: Mon petit doigt porte Lights, mon annulaire et mon pouce Camera , mon majeur est affublé de Bazooka et enfin mon index s’est maquillé avec Action. Mon favori ? Le Camera EVIDEMMENT ! Il est situé entre l’orange, le corail et le rose, ce qui en fait la teinte parfaite qui sent bon les maillots de bain et les cocotiers à mes yeux. Ensuite ce doit sans doute être l’orange plus soutenu, suivi de près par l’orange plus clair. Enfin, je trouve le petit doigt (Lights) sympa mais déjà vu, rien de foufou pour être très honnête. Ah et puis aussi, il faut savoir qu’en bons vernis néons, les couleurs sèchent mats, prévoyez donc un top coat bien glossy si vous voulez un fini brillant (et si par la même occasion il pouvait être accélérateur de séchage, c’est encore mieux) Enfin voila, trèves de bavardages, sous vos yeux ébahis, voici la collection Poppy Razzi : (je tente la photo sous exposée pour essayer de rendre le côté fluo, mais ca reste assez lointain</w:t>
      </w:r>
    </w:p>
    <w:p>
      <w:r>
        <w:rPr>
          <w:b/>
          <w:color w:val="FF0000"/>
        </w:rPr>
        <w:t>id 333</w:t>
      </w:r>
    </w:p>
    <w:p>
      <w:r>
        <w:rPr>
          <w:b w:val="0"/>
        </w:rPr>
        <w:t>A 24 AV — S'imprégner de divers domaines et cultures artistiques… - 1…en regardant et en identifiant des œuvres de différentes périodes et provenances - 2…en comparant différentes œuvres - 3…en identifiant le sujet d'une œuvre, sa forme, sa technique - 4…en se familiarisant avec un vocabulaire spécifique aux différents domaines et cultures artistiques et artisanaux - 5…en visitant des musées et des espaces artistiques, en y recueillant des informations - 6…en appréciant quelques éléments du patrimoine culturel de son environnement local - 7…en intégrant la diversité culturelle des élèves - 8…en participant, en tant qu'organisateur ou acteur, à une exposition, un spectacle |5e – 6e années||7e – 8e années||Au cours, mais au plus tard à la fin du cycle, l'élève…||Ressources, indices, obstacles. Notes personnelles| Observation et identification d'œuvres (peintures, dessins, photos,…) de diverses périodes, provenances et de styles différents identifie quelques caractéristiques d'œuvres choisies Préparer et exploiter en classe toute rencontre avec le domaine artistique (dossier pédagogique, documentation, livres, films,…) Liens SHS 22 – Relation Homme-temps Permettre à l'élève de verbaliser ses impressions, émotions, sentiments lors de tout contact avec un objet artistique En lien avec A 22 AV – Perception Description des éléments caractéristiques des œuvres abordées (sujet, techniques, formes, couleurs, compositions, contrastes,…) Découverte et approche d'artistes de sa région Privilégier un contact direct avec les œuvres et les artistes (présentation en classe d'œuvres par les élèves et/ou par des artistes,…) Découverte de quelques éléments du patrimoine culturel local et régional (éléments d'architecture, tableaux,…) Comparaison de productions d'art local avec celles d'autres régions d'origine des élèves Participation active de l'élève à la découverte d'un événement, d'un lieu culturel (exposition, musée, cinéma,…) et à son exploitation en classe adapte son attitude au lieu et à la circonstance Donner le goût aux élèves de découvrir divers lieux et événements culturels Éveiller la curiosité et l'intérêt Choix et présentation de productions d'élèves (dessins, peintures, collages,…) prend part à un projet collectif et y apporte sa contribution Liens FG 24 – Projets collectifs Participation de chaque élève, dans le cadre du groupe et de l'établissement, à l'organisation d'une manifestation culturelle (objets exposés, création de l'affiche, des décors,…)</w:t>
      </w:r>
    </w:p>
    <w:p>
      <w:r>
        <w:rPr>
          <w:b/>
          <w:color w:val="FF0000"/>
        </w:rPr>
        <w:t>id 334</w:t>
      </w:r>
    </w:p>
    <w:p>
      <w:r>
        <w:rPr>
          <w:b w:val="0"/>
        </w:rPr>
        <w:t>Les fermes pédagogiques en France Ce site présente les fermes pédagogiques, leur diversité, leur nombre et localisation. Des informations sont proposées, notamment pour créer sa propre structure. Les apprenants, leurs enseignants, les porteurs de projets et les professionnels peuvent y trouver de nombreuses ressources et des indications sur les formations existantes. Des actualités sont mises à jour chaque mois. Les fermes pédagogiques ont été définies par une circulaire interministérielle publiée le 5 avril 2001 comme étant des structures présentant des animaux d'élevage et/ou des cultures, qui accueillent régulièrement dans un but pédagogique des enfants, des jeunes dans le cadre scolaire ou extra scolaire ainsi que d’autres publics et qui souhaitent développer cette activité.</w:t>
      </w:r>
    </w:p>
    <w:p>
      <w:r>
        <w:rPr>
          <w:b/>
          <w:color w:val="FF0000"/>
        </w:rPr>
        <w:t>id 335</w:t>
      </w:r>
    </w:p>
    <w:p>
      <w:r>
        <w:rPr>
          <w:b w:val="0"/>
        </w:rPr>
        <w:t>Bath : Mears contraint d’arrêter Publié le 11 février 2013 à 19H11 Retraité international depuis l’été dernier, le talonneur de Bath, Lee Mears, a mis fin à sa carrière de joueur, sur les conseils des spécialistes qui ont décelé une anomalie cardiaque. Le talonneur Lee Mears (33 ans, Bath) a mis fin à sa carrière de joueur sur les conseils des médecins qui ont décelé une anomalie cardiaque. « Il y a un risque significatif de complications si Lee continue de fournier les efforts intenses et prolongés que requiert le haut niveau. Un spécialiste lui a donc conseillé de se retirer » a annoncé le club dans un communiqué. Retraité international depuis l’été dernier (42 capes), Mears a connu le club britannique toute sa carrière où il accumule 268 apparitions depuis 1997. Il a disputé deux Coupes du monde avec la sélection anglaise (2007, 2011).</w:t>
      </w:r>
    </w:p>
    <w:p>
      <w:r>
        <w:rPr>
          <w:b/>
          <w:color w:val="FF0000"/>
        </w:rPr>
        <w:t>id 336</w:t>
      </w:r>
    </w:p>
    <w:p>
      <w:r>
        <w:rPr>
          <w:b w:val="0"/>
        </w:rPr>
        <w:t>Le 2ème Congrès national de Sites &amp; Cités remarquables de France se tiendra au Channel, à Calais, les 28 et 29 septembre et aura pour thème « Des Patrimoines à l’économie : réinventons les politiques de nos territoires ! ». Patrimoines et économie touristique Faisant suite à la mission et au rapport de M. Martin Malvy, président de Sites &amp; Cités, président du Grand Figeac, ancien ministre, « 54 suggestions pour améliorer la fréquentation touristique de la France à partir de nos Patrimoines », ce 2e Congrès national sera l’occasion d’interroger les liens à tisser entre patrimoines et économie touristique. Comment les patrimoines permettent-ils de mieux répartir la fréquentation touristique nationale et internationale sur l’ensemble du territoire ? Quelles plus-values apportent les patrimoines ? Comment développer l’attractivité de nos villes et territoires ? Comment mieux le faire connaitre à l’international ? Quelle reconquête des centres anciens ? Ce 2e Congrès sera un temps important pour construire ensemble les politiques en faveur de nos centres anciens, au vu des évolutions inquiétantes qu’ils subissent. S’appuyant sur le « Plan National en faveur des espaces protégés » de M. Yves Dauge et en sa présence ainsi que celle d’élus, d’experts et représentants de ministères et agences nationales, Didier Herbillon, Vice-Président de Sites &amp; Cités et Maire de Sedan présentera les attentes des collectivités afin de proposer des évolutions et leviers opérationnels, juridiques et financiers, permettant ainsi de relever ce qui fait obstacle aux politiques locales d’attractivité, de valorisation et de reconquête des quartiers anciens protégés. Patrimoines et Europe : vers de nouvelles dynamiques de coopération ? Depuis sa création, Sites &amp; Cités développe des projets et coopérations à l’échelle européenne et internationale sur la thématique des patrimoines. Quelles retombées économiques, sociales et culturelles pour les collectivités engagées ? Comment structurer et mettre en réseau les initiatives des pays partenaires ? Dans l’objectif de 2018, année européenne du patrimoine culturel, quelles propositions et stratégies pour les partenariats ? Programme jeudi 28 septembre 9h : ACCUEIL DES PARTICIPANTS 10h : OUVERTURE DU CONGRÈS • Natacha BOUCHART, maire de Calais, présidente de l’agglomération Grand Calais Terre et Mer, vice-présidente de la région Hauts-de-France • Martin MALVY, président de Sites &amp; Cités, ancien ministre • Michel DAGBERT, président du Conseil départemental du Pas de Calais (sous réserve) • Xavier BERTRAND, président de la Région Hauts de France, ancien ministre (sous réserve) 10h45 &gt; 12h30 : PLÉNIÈRE Patrimoines et tourisme culturel : Quelles propositions pour un développement harmonieux sur l’ensemble du territoire ? Quels liens à tisser entre patrimoines et tourisme ? Comment les patrimoines permettent-ils de mieux répartir la fréquentation touristique nationale et internationale sur l’ensemble du territoire ? Comment passer d’un fonctionnement en tuyaux d’orgues à des partenariats assumés ? Comment développer l’attractivité de nos villes et territoires ? Comment mieux vendre la destination Patrimoines sur les marchés européens et internationaux ? Présidé par : Martin MALVY, président de Sites &amp; Cités, ancien ministre En présence de François DELAROZIERE, directeur artistique de la Compagnie la Machine à Nantes 12h30 : DÉJEUNER Démonstrations : innovations numériques et patrimoines en partenariat avec le ClicFrance 14h30 &gt; 17h45 : ATELIERS THÉMATIQUES Deux sessions : ateliers au choix (voir page suivante) 18h30 : COCKTAIL ET VISITE Cité de la Dentelle et de la Mode (exposition Givenchy) vendredi 29 septembre 9h00 &gt; 10h30 : PLÉNIÈRE Patrimoines et Europe : vers de nouvelles dynamiques de coopération ? Depuis sa création, Sites &amp; Cités développe des projets et coopérations à l’échelle européenne et internationale sur la théma</w:t>
      </w:r>
    </w:p>
    <w:p>
      <w:r>
        <w:rPr>
          <w:b/>
          <w:color w:val="FF0000"/>
        </w:rPr>
        <w:t>id 337</w:t>
      </w:r>
    </w:p>
    <w:p>
      <w:r>
        <w:rPr>
          <w:b w:val="0"/>
        </w:rPr>
        <w:t>Élisabeth Germain. Publié sur Facebook le 24-03-2020 C’est la première fois, sans doute, mais sûrement pas la dernière, que nous pouvons voir se déployer à la grandeur de la planète, petit à petit, un fléau qui nous atteint toutes et tous. Nous ne sommes pas tous « covidés », mais nous sommes tous soumis physiquement à des mesures extraordinaires et inédites d’éloignement physique, d’interdiction de se toucher, de manger ensemble, de faire l’amour ou l’amitié, de bercer les enfants de nos amis, de jouer ensemble. Certains sont déjà frappés de plein fouet par la perte de leur emploi, par la faillite de leur entreprise, par l’effondrement de ce qu’elles et ils ont mis des années à bâtir. Nos enfants sont en chômage. Nous vivons tous dans ce monde économiquement bouleversé, et il ne s’agit pas seulement d’une crise financière ou boursière, mais d’un déraillement de l’économie réelle. En quelques semaines, un monde a basculé. Un scénario se répète, d’est en ouest et du nord au sud : statistiques et nouvelles alarmantes venues d’ailleurs, essaimage, arrivée des premiers cas, incrédulité devant la contagion, résistance aux premières mesures locales, durcissement des mesures ; la vie sociale s’effrite, des gens paniquent, on court après le papier de toilette ; les nouvelles rencontres distanciées à l’épicerie ou ailleurs se font à moitié dans la gêne, à moitié dans la complicité, des réseaux d’entraide se créent, la vie se médiatise (malheur à qui n’est pas branché !), nous voilà accrochés à nos Facebook, Facepalm, WhatsApp, nous déjeunons sur Messenger et donnons rendez-vous de 5 à 7 sur Skype ou Zoom. Cette épreuve, nous la ressentons dans nos vies personnelles, chaque jour, chaque heure. Nous n’arrêtons pas d’y penser. Oh, quelques minutes ou quelques heures de distraction, mais la réalité se ramène à nous bien vite, avec les inquiétudes frustrations, contrariétés. Ou encore avec les gentillesses, le soutien, la générosité de cette amie, de cette sœur, de ce copain, qui nous fait des courses, qui appelle pour prendre des nouvelles, qui apporte un livre. Tous les médias nous entretiennent dans un état d’alerte à propos de ce qui se passe. On ne nous a jamais autant parlé du reste du monde. Parce que tout s’est passé très vite – en quelques semaines tout a basculé –, nous avons la conscience aiguë de vivre une période anormale, menaçante et qui nécessite des interventions énergiques. Les statistiques mortelles chaque jour nous le rappellent. Nous avons été plongés dans l’eau bouillante d’un seul coup. Mais il est un autre fléau qui se développe tout autour de nous sans que nous le ressentions de façon évidente. Une eau qui se réchauffe lentement, nous permettant de nous y habituer et de ne pas en tenir compte. C’est le réchauffement climatique. Celui-là aussi il nous enveloppe toutes et tous, il nous menace inexorablement. Mais on ne le sent pas dans notre vie quotidienne. Alors pour cela, rien n’est fait, ou presque. Oh, quelques conférences internationales, qui accouchent péniblement de résolutions jamais remplies. Des promesses d’investissements qui se diluent dans d’autres impératifs économiques. Des appels de scientifiques ou d’organisations écologistes qui se perdent dans le vacarme de la consommation. Mais nous savons aujourd’hui qu’il est possible de tout arrêter et de prendre des mesures extraordinaires. Alors cessons de penser que les écologistes sont des alarmistes et que de toute façon, il est utopique de vouloir éliminer le pétrole de nos vies, transformer le système de production, prendre soin des gens et de la planète. Exigeons-le et ça se fera ! Et n’attendons pas « après la Covid ». Puisqu’il faut déjà rebâtir le monde, un monde où la compétition et les inégalités empêchent autant la santé humaine que la viabilité de la planète, inspirons</w:t>
      </w:r>
    </w:p>
    <w:p>
      <w:r>
        <w:rPr>
          <w:b/>
          <w:color w:val="FF0000"/>
        </w:rPr>
        <w:t>id 338</w:t>
      </w:r>
    </w:p>
    <w:p>
      <w:r>
        <w:rPr>
          <w:b w:val="0"/>
        </w:rPr>
        <w:t>|Un message a été envoyé à votre smartphone pour effectuer cet achat. Pour terminer cet achat, consultez votre smartphone BlackBerry 10 maintenant. Un message a été envoyé à votre smartphone BlackBerry 10 pour installer cet article. Pour continuer, consultez votre smartphone BlackBerry 10 maintenant. La réception du message peut prendre une à deux minutes. Pour recevoir le message, votre smartphone BlackBerry 10 doit être activé et disposer d'une connectivité réseau. Si vous ne recevez pas le message, lancez BlackBerry World sur votre smartphone pour accéder au contenu que vous recherchez. Une fois l'achat effectué, vous pouvez ouvrir l'article sur un smartphone BlackBerry 10 uniquement et le télécharger sur 4 autres smartphones BlackBerry 10 maximum. Une fois téléchargé, vous pouvez ouvrir l'article sur votre smartphone BlackBerry 10 uniquement. Un problème est survenu et a empêché la demande pour cet article d'être envoyée à votre smartphone BlackBerry 10. Votre smartphone BlackBerry 10 doit être activé et disposer d'une connectivité réseau. Veuillez réessayer ou lancer BlackBerry World sur votre smartphone pour accéder au contenu que vous recherchez. Un message contenant un lien vers cet article a été envoyé à l'adresse électronique que vous avez fournie. Pour débuter votre achat, ouvrez l'e-mail sur votre smartphone BBOS maintenant. La réception du message peut prendre une à deux minutes. Pour recevoir le message, votre smartphone BBOS doit être activé et disposer d'une connectivité réseau. Si vous ne recevez pas le message, lancez BlackBerry World sur votre smartphone pour accéder au contenu que vous recherchez.</w:t>
      </w:r>
    </w:p>
    <w:p>
      <w:r>
        <w:rPr>
          <w:b/>
          <w:color w:val="FF0000"/>
        </w:rPr>
        <w:t>id 339</w:t>
      </w:r>
    </w:p>
    <w:p>
      <w:r>
        <w:rPr>
          <w:b w:val="0"/>
        </w:rPr>
        <w:t>Après plus de quinze ans de carrière, John Tejada est considéré, à juste titre, comme un incontournable de la scène tech house internationale. Il a publié de la musique pour de nombreux labels (7th City, Krush Grooves, ~scape), fondé sa propre étiquette en 1996, Palette, et est maintenant membre de l’écurie Kompakt. Avec onze albums à son actif, le catalogue de Tejada est extrêmement dense et couvre plusieurs courants de l’univers électronique. Reconnu comme un artiste méticuleux, Tejada est un technicien accompli dont les productions ne sont toutefois pas dénuées de l’apport émotionnel nécessaire aux grandes oeuvres musicales. The Predicting Machine (2012), son deuxième projet pour Kompakt, voit le Californien diversifier son spectre sonore: en plus de son habituel tech house, on retrouve des atmosphères ambient, du disco mâtiné de Detroit techno et un soupçon de trance. Après une longue attente, c’est dans un contexte optimal que John Tejada performe pour la première fois à MUTEK Montréal. L’artiste adopte une approche complètement neuve où il propose de réinventer les morceaux de ses albums récents en additionnant et soustrayant divers éléments, les remaniant pour offrir une performance totalement “live”, dans le sens fondamental du terme. Une expérience qui promet d’être mémorable.</w:t>
      </w:r>
    </w:p>
    <w:p>
      <w:r>
        <w:rPr>
          <w:b/>
          <w:color w:val="FF0000"/>
        </w:rPr>
        <w:t>id 340</w:t>
      </w:r>
    </w:p>
    <w:p>
      <w:r>
        <w:rPr>
          <w:b w:val="0"/>
        </w:rPr>
        <w:t>Tout pour une plateforme multimédia de salon, en somme. Le circuit graphique intégré d'AMD, une Radeon HD3200, sera prêt à décoder les Blu-Ray et HD-DVD en haute définition via son moteur UVD, en étant parfaitement compatible avec l'infection HDCP. Tout est dirigé vers la diminution maximale de la consommation. Le chipset et son IGP (circuit graphique intégré) ont un TDP de 15 W, et ils seront accompagnés du southbridge SB700. Le tout est compatible avec les Athlon, Sempron actuels, et bien sûr les derniers Phenom. MSI fait d'ailleurs remarquer que cette carte supporte même les Phenom les plus puissants, dotés d'un TDP de 125 W. On aura droit à quatre slots de mémoire, compatibles DDR2 à 1066 MHz, deux ports Firewire, 4 ports SATA2 avec gestion RAID, et un port IDE ATA 133. On profitera aussi d'un port Pci-Express 2.0 16x, d'un PCIe 1x, et de deux ports PCI. Le circuit son est un Realtek ALC888 HD 7.1, compatible Azalia 1.0. La carte est annoncée à un prix public conseillé de 69 euros TTC en France.</w:t>
      </w:r>
    </w:p>
    <w:p>
      <w:r>
        <w:rPr>
          <w:b/>
          <w:color w:val="FF0000"/>
        </w:rPr>
        <w:t>id 341</w:t>
      </w:r>
    </w:p>
    <w:p>
      <w:r>
        <w:rPr>
          <w:b w:val="0"/>
        </w:rPr>
        <w:t>Quand il est question de "documents Majestic" il s'agit en fait de centaines de pages présumées officielles, qui tendraient à prouver l'existence d'un groupe Top Secret de scientifiques et de militaires - le Majestic 12 - établi en 1947 par le Président Harry Truman. Leur mission aurait consisté à enquêter sur les crashs de vaisseaux extraterrestres et leurs occupants. Steve Hammons a choisi cette fois le site web UfoDigest pour publier le 9 mai 2009 une mise au point sur le fameux document SOM1-01 : "Un manuel d'opérations spéciales de 32 pages, censé dater de 1954 circule depuis des années dans la communauté ufologique. Il s'agit d'instructions pratiques pour gérer les situations impliquant les Ovnis et les extraterrestres. La couverture porte la date d'Avril 1954, et mentionne qu'il a été publié par le "Groupe Majestic-12". Robert Wood, Ph.D., et son fils Ryan ont consacré plusieurs années à examiner et évaluer l'authenticité de plusieurs documents prétendument officiels en rapport avec les Ovnis. Ils étaient invités le 16 avril chez George Noory sur Coast to Coast AM, et ont affirmé de nouveau que leurs recherches les ont amenés à valider ce manuel comme authentique." Clip audio : Le lecteur Adobe Flash (version 9 ou plus) est nécessaire pour la lecture de ce clip audio. Téléchargez la dernière version ici. Vous devez aussi avoir JavaScript activé dans votre navigateur. Quelques chercheurs, comme Robert Hastings, ont pensé démontrer que ce manuel serait une fraude ou un canular. D'autres, tel Stanton Friedman, ont procédé à de longues recherches et soutiennent l'équipe des Woods. Si le manuel est un faux, il ne pourrait être considéré par les autorités comme un document classifié (et elles n'auraient aucune raison de poursuivre ceux qui en possèdent une copie). SommaireLa table des matières liste six chapitres et plusieurs sous-sections. L'information complémentaire donnée à la fin ne manque pas non plus d'intérêt. Le découpage est le suivant :Chapitre 1 - Opération Majestic-12, Section I : Buts et objectifs du programmeChapitre 2 - Introduction, Section I : Généralités, Section II : Définition et donnéesChapitre 3 - Opérations de Récupération, Section I : Sécurité, Section II : Récupération de la Technologie Chapitre 4 - Réception et Manutention, Section I : Manutention après réception du matérielChapitre 5 - Les Entités Biologiques Extraterrestres, Section I : Organismes vivants, Section II : Organismes inertesChapitre 6 - Guide d'Identification des Ovnis, Section I : guide UFOB, Section II : Critères d'Identification, Section III : Origines possibles L'exemplaire du manuel obtenu par le Dr Robert Wood et son fils Ryan est constitué de pages photocopiées. Certaines parties du texte sont peu lisibles. Cependant, on y trouve des informations intéressantes : "Objet : Ce manuel a été spécialement préparé pour des unités du Majestic-12. Il couvre tous les aspects du Majestic-12, de sorte que les personnels accrédités puissent mieux percevoir les objectifs du Groupe, qu'ils soient en meilleure capacité de traiter ce qui concerne les Ovnis, la Technologie Extraterrestre, ainsi que les Entités, afin d'accroître l'efficacité des futures opérations." "Généralités : Le MJ-12 prend très au sérieux tout ce qui relève des Ovnis, de la Technologie Extraterrestre et des Entités Biologiques Extraterrestres. Il considère l'ensemble de ce sujet comme une affaire de sécurité nationale qui est de la plus haute importance." "Histoire du Groupe : l'Opération Majestic-12 a été mise en place suite à un ordre présidentiel secret daté du 24 Septembre 1947, sur recommendation du Secrétaire à la Défense James V. Forrestal et du Dr. Vannevar Bush, Président du Joint Research &amp; Development Board" Le prétendu manuel décrit en détails les objectifs du Groupe Majestic-12. Il traite aussi de la récupération des "EBEs" et de leur technologie, la formation d'équipes</w:t>
      </w:r>
    </w:p>
    <w:p>
      <w:r>
        <w:rPr>
          <w:b/>
          <w:color w:val="FF0000"/>
        </w:rPr>
        <w:t>id 342</w:t>
      </w:r>
    </w:p>
    <w:p>
      <w:r>
        <w:rPr>
          <w:b w:val="0"/>
        </w:rPr>
        <w:t>Où trouver les pièces justificatives suivantes? Déclaration sur l'honneur en cas de perte, de vol ou d'altération de la CNIE: Ecrite et signée par l'intéressé lui-même ou formulaire préétabli par la DGSN et signé par l'intéressé. Attestation d'immatriculation consulaire mentionnant l'adresse actuelle (pour les Marocains Résidents à l'Étranger). Services compétents des missions diplomatiques et postes consulaires du Royaume du Maroc à l'étranger ou de la Direction des Affaires Consulaires au niveau du Ministère des Affaires Étrangères et de la Coopération. Copie intégrale du registre de l'état civil, extrait de l'acte de naissance et attestation administrative prouvant l'attribution du N° d'état civil de l'intéressé. Bureau d'Etat civil relevant de la commune urbaine ou rurale dont dépend le lieu de naissance de l'intéressé. Copie de la page du livret de famille avec la présentation de ce livret. La nationalité marocaine pour les étrangers, certificat de nationalité, copie certifiée conforme à l'original du décret ou du Dahir accordant la nationalité. Ministre de la justice ou autorité judiciaire ou administrative désignée par lui à cet effet. Aux services territorialement compétents de la DGSN, de la Gendarmerie Royale ou à défaut l'autorité administrative locale. Copie certifiée conforme à l'original du document administratif ou judiciaire prouvant la modification des données relatives à l'état civil, jugement ou décret. L'autorité judiciaire ou administrative compétente. Copie certifiée conforme de l'acte de mariage (pour la mention facultative de (épouse): Les autorités administratives, judiciaires compétentes.</w:t>
      </w:r>
    </w:p>
    <w:p>
      <w:r>
        <w:rPr>
          <w:b/>
          <w:color w:val="FF0000"/>
        </w:rPr>
        <w:t>id 343</w:t>
      </w:r>
    </w:p>
    <w:p>
      <w:r>
        <w:rPr>
          <w:b w:val="0"/>
        </w:rPr>
        <w:t>La collection Rolf Meyer Organisée par Artcurial, la vente de la succession Rolf Meyer s'est annoncée comme l'une des plus importantes vacations de la saison 2003. sommaire : MERCEDES 600 du Maréchal Tito Gilles Bonnafous le 10/02/2003 Six portes et 2,5 tonnes, mais 250 ch et 200 km/h ! L'impressionnante limousine Mercedes 600 Pullman landaulet du Maréchal Tito sera, à n'en pas douter, l'une des attractions de la vente de la Collection Rolf Meyer. Présentée au salon de l'automobile de Francfort en septembre 1963, la Mercedes 600 fait sensation. Conçu pour les chefs d'Etats et autres Grands de ce monde, le nouveau vaisseau amiral de Stuttgart s'inscrit dans la prestigieuse lignée des " Grossen Mercedes " (Grandes, pas grosses !) d'avant guerre, comme la fameuse 770. D.R D.R La 600 réunit tous les raffinements technologiques de l'époque. Elle est motorisée par un V8 supercarré de 6,3 litres ouvert à 90° et doté d'un arbre à cames en tête par rangée de cylindres. Alimenté par l'injection Bosch - une première pour Stuttgart sur un V8 -, il développe 250 ch et un couple phénoménal de 51 mkg disponible dès 2800 tr/mn. La transmission est confiée à une boîte de vitesses automatique à quatre rapports avec différentiel autobloquant. Avec 200 km/h et le 0 à 100 km/h abattu en 12 secondes, les performances sont dignes d'une voiture de sport, le tout dans un silence royal. La tenue de route n'est pas en reste, servie par une suspension pneumatique à contrôle automatique de niveau et amortisseurs réglables au volant, qui sait concilier confort souverain et excellence du comportement routier. Le freinage à double circuit est assuré par quatre disques, assistés bien sûr. La production de la 600 démarre en septembre 1964. La voiture est offerte (si l'on ose dire vu le niveau de prix !) en un large choix de modèles : berline quatre portes à l'empattement de 3,20 mètres et limousine Pullman construite sur un empattement allongé à 3,90 mètres (6,24 mètres de long et de l'ordre de 2800 kilos !). Cette dernière est disponible en deux versions fermées (quatre portes et six portes), ainsi qu'en landaulet, avec capote s'ouvrant sur les portes arrière ou jusqu'à la séparation chauffeur, également réalisé en quatre portes et six portes. Une partie de la puissance (une cinquantaine de chevaux) est absorbée par les multiples organes auxiliaires destinés à assurer un confort d'exception. Un système hydraulique commande l'ouverture et la fermeture des portes, des vitres et du toit ouvrant, ainsi que le réglage de l'ensemble des sièges. L'habitacle somptueux se décline en divers aménagements, avec sièges face à face ou non, strapontins, tables repliables, bar, etc. D.R D.R Souvent personnalisées et adaptées aux goûts de leurs illustres clients, les 600 bénéficient d'un traitement exclusif. Toutes sortes d'équipements particuliers et de décors satisfont des caprices de milliardaires. Les exemples sont légion. Ainsi l'intérieur de la 600 du richissime Gulbenkian fut-il modifié par Chapron dans le but de faire tenir une grande bouteille de Perrier dans le bar réfrigéré… De plus, ne supportant pas les reflets du soleil sur les chromes, le milliardaire fit entièrement déchromer la voiture, y compris l'étoile à trois branches ! Rainier de Monaco demanda également que des transformations fussent effectuées sur la suspension de sa voiture, qu'une équipe de l'importateur français, Charles Delecroix, réalisa dans l'atelier du palais. Familière du gotha, la 600 a notamment séduit les vedettes Michel Polnareff et Rika Zaraï,</w:t>
      </w:r>
    </w:p>
    <w:p>
      <w:r>
        <w:rPr>
          <w:b/>
          <w:color w:val="FF0000"/>
        </w:rPr>
        <w:t>id 344</w:t>
      </w:r>
    </w:p>
    <w:p>
      <w:r>
        <w:rPr>
          <w:b w:val="0"/>
        </w:rPr>
        <w:t>Dans la pseudo-polyarthrite rhizomélique (PPR) la douleur est habituellement localisée aux épaules et aux hanches. modifier La pseudo-polyarthrite rhizomélique, aussi nommée syndrome de Forestier-Certonciny, est un rhumatisme inflammatoire, de cause inconnue, débutant classiquement chez la personne de plus de 50 ans, touchant essentiellement les racines des membres. Elle entre dans le cadre des maladies appelées « connectivites ». La maladie survient typiquement chez la personne de plus de 50 ans. Son incidence s'accroît avec l'âge et est un peu plus importante chez la femme (2/3 des cas)[1]. Elle ne semble pas augmenter avec le temps[1]. Elle semble plus importante chez les Européens du Nord[2] et l'incidence annuelle dépasse 1/1 000 en Norvège[3]. Elle semble un peu plus fréquente en milieu rural qu'en milieu urbain[4]. Elle est inconnue. il pourrait exister une susceptibilité génétique pour des formes plus graves[5]. La coïncidence de l'apparition de la maladie avec certaines épidémies virales a fait suggérer un facteur favorisant infectieux (Mycoplasma pneumoniae[6]). Il s'agit d'une maladie inflammatoire avec une atteinte articulaire (infiltration de la synoviale en macrophages et</w:t>
      </w:r>
    </w:p>
    <w:p>
      <w:r>
        <w:rPr>
          <w:b/>
          <w:color w:val="FF0000"/>
        </w:rPr>
        <w:t>id 345</w:t>
      </w:r>
    </w:p>
    <w:p>
      <w:r>
        <w:rPr>
          <w:b w:val="0"/>
        </w:rPr>
        <w:t>No power in the verse can stop us Livre à couverture souple de 176 pages. Le concept fondamental de Kult est que notre réalité n'est qu'une illusion, appelée Elysée, destinée à couper l'humanité de sa nature immortelle. Métropolis est la Cité Originelle, qui s'étend au-delà du mensonge conçu par le Démiurge. Elle est séparée des prisons de l'humanité par le Labyrinthe, qui empiète à la fois sur Métropolis et sur les trois prisons (l'Elysée, l'Enfer et les Limbes). Mais bien que le Labyrinthe soit destiné à interdire à l'Homme l'accès à Métropolis, la toile de l'illusion se déchire peu à peu, et le Labyrinthe ne parvient plus à remplir sa fonction. En certains endroits, il arrive qu'il s'ouvre, et qu'une partie de l'Elysée fusionne avec Métropolis, procurant aux infortunés témoins une vision insoutenable de la Réalité. Car Métropolis représente ce que les hommes verraient si l'illusion venaient à se briser. Cette ville, qui n'est que chaos et destruction, est constituée de tous les aspects les plus glauques et sordides des villes et mégapoles de la Terre. Les styles architecturaux se télescopent, dans un environnement où le temps n'est pas linéaire, et où les dimensions n'ont plus de sens. Métropolis n'a pas de limites et se modifie constamment. Les humains n'ont plus la faculté de supporter Métropolis, non plus que celle d'y vivre. C'est donc un environnement terriblement dangereux, et pas seulement en raison des créatures qui le hantent ; les personnages qui le traversent n'en ressortent pas inchangés... Ce supplément ne peut donc pas être un guide exhaustif des endroits et des rues de Métropolis, non plus que de ses habitants. Il faut l'aborder en tant que source d'inspiration, dont le but est de poser l'atmosphère de la ville et de permettre aux MJ de confronter leurs joueurs à la Cité Originelle. Les textes d'ambiance, les nouvelles, abondent, donnant à l'ouvrage un côté littéraire inhabituel dans la production "rôlistique". Pratiquement, il est composé de 6 parties. Chaque chapitre est agrémenté de citations, d'illustrations, et d'éléments matériels (rapports de police, articles, etc...) que le MJ peut utiliser dans ses parties, pour rendre Métropolis plus concrète aux yeux de ses joueurs. De plus, toutes les descriptions sont conçues pour être directement exploitables par les MJ. Les 6 parties sont : - "Les Fissures dans le Mensonge" propose des situations dans lesquelles les personnages se retrouvent à Métropolis, à réutiliser dans des scénarios. - "Les Fondations de la Folie" décrit les types génériques de lieux de Métropolis. Ce chapitre est émaillé d'Incidents et d'épisodes, idées d'événements pouvant être intégrés à des aventures. - "L'Antre du Pouvoir" détaille les résidences des puissants de Métropolis : les palais des Archontes et la Citadelle du Démiurge. - "Les Rouages de la Machine" est consacré aux lieux ayant une importance particulière. - "Les Damnés" recense les habitants de Métropolis. - "Appendice" contient tous les conseils d'utilisation de Métropolis dans le cadre d'une campagne de Kult. La VO de cet ouvrage est en anglais, traduite d'un manuscrit suédois. En VO, la quasi-totalité des aides de jeu sont dans les marges de l'ouvrage, alors qu'en VF, elles sont souvent présentées de manière à pouvoir directement être photocopiées et données aux joueurs (lettres, articles ...), et elles sont plus nombreuses. Le nombre de pages diffère entre la VO et la VF, principalement en raison d'une mise en page plus aérée de la version anglaise.</w:t>
      </w:r>
    </w:p>
    <w:p>
      <w:r>
        <w:rPr>
          <w:b/>
          <w:color w:val="FF0000"/>
        </w:rPr>
        <w:t>id 346</w:t>
      </w:r>
    </w:p>
    <w:p>
      <w:r>
        <w:rPr>
          <w:b w:val="0"/>
        </w:rPr>
        <w:t>Les passagers résidant dans les îles Baléares, les îles Canaries ou la ville autonome de Ceuta peuvent bénéficier d'une remise de 50 % sur le tarif de base. Cette remise ne s'applique que sur les vols entre les aéroports péninsulaires et insulaires (sauf pour les résidents de Ceuta, qui peuvent en bénéficier sur les vols entre Séville ou Malaga et les autres destinations de la péninsule). Si vous êtes résident, vous pouvez acheter votre billet à travers les canaux de vente habituels de Vueling. Pour obtenir la remise, pendant la procédure d'achat, vous devez indiquer vos coordonnées de résident telles qu'elles apparaissent sur votre documentation. Une fois la réservation terminée, vos coordonnées seront envoyées au ministère espagnol de l'Équipement en vue de leur validation. Si cette validation se déroule correctement, vous n'aurez à présenter aucune documentation à l'aéroport ; dans le cas contraire, il vous faudra le faire à la porte d'embarquement. Les voyageurs ayant droit à la remise résident pourront réaliser l'enregistrement à travers le site Web ou par téléphone portable, même si leur documentation n'a pas été validée au moment de l'achat du vol. Vueling se réserve le droit d’effectuer des copies de la documentation présentée et de refuser l’embarquement à un passager si la compagnie détecte tout défaut ou anomalie dans ladite documentation. Tout passager dans l’impossibilité de justifier son statut de résident pendant la procédure d'achat, aux comptoirs d’enregistrement ou à la porte d’embarquement se verra refuser l’embarquement et perdra le montant de son billet. On dit de la ville d’Alicante qu’elle est tournée sans interruption vers la Méditerranée. Découvrez-le par vous-même et profitez de son emplacement privilégié entre la mer et la montagne. Si vous aimez passer de longues journées à la plage, vous pourrez ici vous baigner presque toute l’année.. Mais si vous préférez le mouvement, vous trouverez assurément de quoi vous amuser parmi les nombreuses fêtes de la ville. Et à la tombée de la nuit, flânez sur l’esplanade d’Espagne, la plage du Postiguet et le quartier moderne du port, ponctué de cafés et de bars. En cochant cette case, vous nous autorisez à inclure vos données dans un fichier placé sous la responsabilité de VUELING AIRLINES, S.A. afin de vous faire parvenir des informations et de la publicité, y compris par voie électronique, sur nos produits, services, promotions et autres informations susceptibles de vous intéresser. De même, vous nous autorisez à vous faire parvenir, y compris par voie électronique, des informations et de la publicité sur les produits et services d’autres secteurs d'activité liés à nos propres produits et services, notamment les finances, les assurances, la location et vente de véhicules, l'hôtellerie, les agences de voyages, les tour-opérateurs, la restauration, le tourisme, les sports et les loisirs liés au transport aérien, à travers notre Newsletter. En aucun cas vos données ne seront remises ni fournies à aucune autre entreprise, et elles resteront à tout moment sous le contrôle de VUELING AIRLINES, S.A. Nous vous informons que VUELING reste à votre disposition pour vous permettre d’exercer vos droits d’accès, de rectification et, en cas de désinscription, d’annulation de vos données à caractère personnel moyennant une demande écrite adressée au service juridique de VUELING AIRLINES, S.A. domicilié Parque de Negocios Más Blau II, calle Pla de l’Estany, núm. 5, 08820 El Prat del Llobregat (Barcelone) ou par voie électronique à l'adresse lopd@vueling.com.</w:t>
      </w:r>
    </w:p>
    <w:p>
      <w:r>
        <w:rPr>
          <w:b/>
          <w:color w:val="FF0000"/>
        </w:rPr>
        <w:t>id 347</w:t>
      </w:r>
    </w:p>
    <w:p>
      <w:r>
        <w:rPr>
          <w:b w:val="0"/>
        </w:rPr>
        <w:t>Ce lundi matin sur France Info, Xavier de Marchis, de la librairie parisienne Contretemps, expliquait qu'il ne vendait plus Merci pour ce moment de Valérie Trierweiler, déplorant, en pleine rentrée littéraire, de ne vendre pendant 48 heures que ce livre et ajoutant: «Je fais mon métier de libraire. [Les libraires] sont souvent présentés comme conseilleurs et aiguilleurs. Notre métier, c’est de proposer autre chose que le feu roulant d’une actualité disproportionnée.» Xavier de Marchis n'est pas le seul, et comme lui, plusieurs ont affiché des petits mots sur leur vitrine, pour prévenir: Certains libraires ont délibérément choisis, et non sans humour, de ne pas publier le livre de V. #Trierweiler. pic.twitter.com/htdriYfkun — Franck Maury ن (@franckmaury) September 6, 2014 Dans un article publié en 2012, au moment de la sortie d'un livre de Richard Millet au contenu tendancieux, Emmanuel Pierrat, avocat spécialiste de propriété intellectuelle et notamment de l'édition, rappelait qu'il «a déjà été jugé, par le tribunal de Paris, en 1980, qu'il ne peut pas être reproché à un libraire de ne pas vendre un livre qu'il n'a pas en stock». A Slate, il précise bien que si le libraire a le livre en magasin, il ne peut en aucun cas refuser de le vendre. «Sinon c'est un refus de vente clair et net», pratique interdite par le Code de la consommation. «Mais si un libraire n'a pas le livre en magasin, la seule chose qui puisse lui être reprochée, c'est de ne pas respecter le contrat passé avec l'éditeur-distributeur.» Ce ne sont en fait pas les lecteurs qui pourraient se plaindre auprès des librairies –d'autant plus qu'ils songeront surtout à aller se servir chez la concurrence– mais en l'occurrence Les Arènes, la maison d'édition de Merci pour ce moment. Les contrats diffèrent selon les librairies En France, ce n'est pas l'éditeur qui vend directement son livre à la librairie: il passe par un diffuseur et un distributeur (la même société peut s'occuper des deux, comme Hachette) qui assurent l'acheminement des livres dans les 14.000 points de vente. Ce sont les diffuseurs/distributeurs qui passent ensuite un contrat avec les librairies de toutes sortes: grandes surfaces type Leclerc, maisons de la presse vendant des livres, librairies scolaires, etc. Il existe un protocole (le protocole Cahart), qui fixe les grands axes selon lesquels les livres doivent être livrés, et régit les différents types de contrats. «Certains établissements ont des contrats par lesquels ils acceptent tous les livres de tel diffuseur. Par exemple les Fnac, ou les librairies scolaires», explique Emmanuel Pierrat. «Un petit libraire va avoir un accord qui dit qu’il ne prend que les best-sellers. Et les libraires dits de premier niveau font leur propre choix. Ils commandent exactement ce qu'ils veulent, c'est dans leur contrat.» Ces librairies de premier niveau correspondent environ à 350 établissements, selon l'avocat. Ce sont par exemple, à Paris, Comme un roman, l'Arbre à Lettres, etc. Les Arènes ne peuvent rien leur reprocher, ils font ce qui leur chante. En revanche, si la Fnac devait refuser de vendre Merci pour ce moment (mais ce n'est pas le cas), Les Arènes pourraient porter plainte. Reste la question, toute étrangère au droit, de savoir s'il est vraiment malin, de la part de certains libraires indépendants, de refuser de vendre le livre de Trierweiler, alors qu'ils se plaignent sans cesse de leur fragilité économique. Le livre de l'ex-compagne du Président peut conduire en librairies des gens qui n'y vont peut-être pas souvent. Et c'est une aubaine économique. A la librairie Lamartine, dans le XVIe arrondissement de Paris, où les habitants sont particulièrement contents de lire des lignes peu flatteuses sur François Hollande, le libraire Stanislas Rigot explique que le jour de la sortie, il a</w:t>
      </w:r>
    </w:p>
    <w:p>
      <w:r>
        <w:rPr>
          <w:b/>
          <w:color w:val="FF0000"/>
        </w:rPr>
        <w:t>id 348</w:t>
      </w:r>
    </w:p>
    <w:p>
      <w:r>
        <w:rPr>
          <w:b w:val="0"/>
        </w:rPr>
        <w:t>L’IBC est le plus grand salon international de la télévision numérique avec le NAB de Las Vegas qui a lieu en avril. On y trouve l’ensemble des technologies qui couvrent la captation, la production, la post-production,  la diffusion et la réception des contenus. C’est évidemment un salon “numérique” de bout en bout. Les “devices” que l’on y voit vont du matériel de studio, à ceux de la régie, des data-centers puis à l’autre bout de la chaine, des set-top-boxes d’opérateurs de TV payante. Seule exception : les constructeurs de TV n’y sont pas présents en tant quel tels. On trouve bien Sony qui occupe le plus grand stand du salon, Panasonic et même Samsung, mais contrairement au CES de Las Vegas ou à l’IFA de Berlin, ils y présentent leurs solutions dédiées aux professionnels de la vidéo. La principale vague qui commence à devenir une rengaine sur ce blog depuis au moins un an, est la maturation de l’écosystème de la 4K/Ultra-HD. Alors que l’année dernière, elle ne concernait que la captation avec les caméras et les logiciels de montage ainsi que les programmes de “stock” (fiction, documentaires), elle touche maintenant toute la chaine de valeur, la captation en direct (dite “programmes de flux”) et atteint même les set-top-boxes. Dans mon article précédent, nous avions aussi vu que la 4K arrivait même dans les smartphones. Dans cet IBC, toutes les catégories produit de la chaine de production étaient touchées par la 4K, et surtout pour la production de contenus TV en live. La seconde vague est celle de la captation et des worlflows “tout IP” pour la production de contenus télévisuels. Jusqu’à présent, ces infrastructures étaient certes numériques, mais reliées entre elles par une connectivité spécifique, notamment les câbles coaxiaux ou fibre SDI. Les régies de montage sont généralement à proximité, soit à côté des plateaux de tournage, soit dans des cars régies (Outdoor Broadcast Vans ou OB Vans, comme celui ci-dessus, récemment acquis par France Télévisions). Avec une infrastructure tout IP, le signal vidéo est envoyé sur un réseau TCP/IP via fibre voire sans fil (après compression) dès la sortie de la caméra. Cela simplifie l’infrastructure et la connexion entre tous les serveurs spécialisés (montage, effets spéciaux d’habillage, encodage, transcodage, diffusion) et cela permet surtout de les localiser ailleurs que sur le lieu du tournage. A la clé, une plus grande mutualisation des infrastructures et aussi des équipes des régies qu’il sera moins nécessaire de déplacer sur les sites des tournages. Une belle mutation en perspective de la profession qui ne se fera certainement pas sans douleur (ci-dessous, une animation parlante visiblement organisée par Sony…). La troisième vague concerne l’évolution des set-top-boxes des opérateurs. Ceux-ci sont un peu bousculés, au moins aux USA, par les Smart TV et les box dites “over the top”. La réponse du marché semble être une course vers la gateway-isation de ce business. La valeur se déporte sur des gateways qui gèrent l’accès réseau, le Wi-fi, le stockage centralisé et la diffusion des contenus sur l’ensemble des devices et écrans du foyer, domotique comprise. A l’autre bout, on trouve des devices du marché (PC, Mac, smartphones, tablettes, smart TV) et encore des box connectées aux TV. Mais la valeur glisse inexorablement vers la gateway. Les box TV s’allègent de plus en plus. On parle souvent de “zappers” qui ne contiennent aucun stockage, sont reliés en Ethernet ou Wi-Fi à la gateway et comprennent un processeur et un navigateur web qui exécute une couche de présentation utilisateur provenant de la gateway voire du cloud et tournant le plus souvent en HTML 5. Côté interface utilisateur, le marché se cherche toujours un peu et procède par itérations avec des prototypes d’interfaces proposées par les éditeurs de middleware tels que Cisco (NDS), Nagravision ou Zappware et sont ensuite personnalisés par les opérateurs</w:t>
      </w:r>
    </w:p>
    <w:p>
      <w:r>
        <w:rPr>
          <w:b/>
          <w:color w:val="FF0000"/>
        </w:rPr>
        <w:t>id 349</w:t>
      </w:r>
    </w:p>
    <w:p>
      <w:r>
        <w:rPr>
          <w:b w:val="0"/>
        </w:rPr>
        <w:t>La télévision est allumée ! Dans votre salon bien cosy comme il faut, la zapette est hors de portée ! Et pour cause ! Puisque l'on vous a concocté une soirée télé parfaitement adaptée à vos goûts. Totalement sur mesure et remplie de vos programmes favoris. Mon programme TV - Le site des programmes télé en France et en Belgique – va donc vous faire voir la vie et la grille TV différemment. Comment ? Grâce à un programme parfaitement adapté à votre profil, qui respecte vos goûts et vos envies à la lettre. Comment faire ? Simple et pratique à la fois ! inscrivez-vous sur notre site et paramétrez vous-mêmes les chaînes que vous préférez regarder et que vous scrutez très régulièrement. Vous n'avez plus l'embarras, mais seulement le choix ! Chaines publique ou privées ? Sport, série ou cinéma ? Vos genres de films favoris. Les acteurs actrices, stars et starlettes que vous préférez. Sur votre ordinateur ou tablette votre site de programme tv de ce soir et de tous les jours de la semaine s'adaptera à vos configurations et préférences. Et plus vous lui indiquerez ce que vous aimez ("Je matte") ou ce que vous n'aimez pas ("Je zappe"), plus il vous présentera des films et émissions télé adaptées à vos préférences, directement dans votre compte. Pour les téléspectateurs non-membres de “Mon Programme TV”, pas de soucis ! Consultez également gratuitement tout le programme tv de ce soir et des jours à venir, et savourez une soirée devant le petit écran (ou votre superbe téléviseur 27 pouces !) adapté à vos préférences TV. Et si votre téléviseur le permet, vous pouvez également enregistrer à l'avance la suggestion des meilleurs films TV de la semaine que vous pourrez regarder à la demande plus tard. Pas belle la vie de téléphage 2.0 ? Par ici le programme! Ne ratez plus aucune diffusion télévisée: à chaque jour sa soirée TV ! Vous l'aurez donc compris : grâce à notre programme télévisé sur mesure, et adapté à vos goûts, préférences et besoins, ne manquez plus jamais vos émissions tv favorites. Visionnez en HD les derniers épisodes de « Plus belle la vie » et tous vos autres feuilletons favoris tels que des grands classiques comme « Les feux de l'amour », « Clem », ou « La servante écarlate » sur TF1, voire « Amour, Gloire et beauté » diffusés chaque matin sur France 2. Mais ce n'est pas tout au rayon séries télé. Car nos chaines dégainent le meilleur du meilleur ! De quoi se faire du binge watching en replay, encore et encore ! Par exemple, sur TF1, vous retrouverez donc la série française, « La Vérité sur l'Affaire Harry Québert », adaptée du livre de Joel Dicker, avec Patrick Dempsey et Damon Wayans, et signée Jean-Jacques Annaud. Cette série avait déjà cartonné lors de la première édition du Festival « CannesSéries ». Et puis, autre événement dans les séries made in France: la saison 3 de « Dix Pour Cent » sur France 2. Tout ça sans oublier « Cameron Black » le mercredi sur TF1 ou la série canadienne « Motive » le lundi sur France 2. A côté des séries : le cinéma. Et là, outre les deux grands films du dimanche soir sur TF1 et France 2, l'eldorado s'appelle Canal+, avec ses centaines de fictions exclusives. C'est donc là que se situe encore et toujours le meilleur du septième art. Mais aussi une avalanche de disciplines sportives et de championnats en tous genres. Du football à la NBA de basket en passant par les sports mécaniques ! Pour ce qui est des retransmissions sportives, les autres chaines ne sont cependant pas en reste… Puisque les incontournables « Téléfoot « (TF1) et « Tout le sport » (France 3) restent des références absolues ! Et on n'oubliera bien entendu pas non plus le rôle de France 2 quand il s'agit de parler de mêlée et d'ovalie, puisque la chine diffuse régulièrement le meilleur du rugby hexagonal et international. Question téléréalité, objectif « Pékin express » et sa onzième saison sur M6, « Audition Secrète », avec Pascal Nègre, David</w:t>
      </w:r>
    </w:p>
    <w:p>
      <w:r>
        <w:rPr>
          <w:b/>
          <w:color w:val="FF0000"/>
        </w:rPr>
        <w:t>id 350</w:t>
      </w:r>
    </w:p>
    <w:p>
      <w:r>
        <w:rPr>
          <w:b w:val="0"/>
        </w:rPr>
        <w:t xml:space="preserve">D'après des courriers circulant au hasard du réseau. La disparition tragique et soudaine de M. le proviseur a contraint les responsables de l'etablissement a annuler in extremis le pot organise pour feter son depart. En cas de renvoi, l'eleve sera renvoye... Si votre fils ne vient en classe que pour se fiche de la tete des autres, autant qu'il le fasse chez vous! Notez bien les nouveaux horaires: Ouverture des portes: 8h. Fermeture des portes: 8h. Aucun animal n'etant tolere dans l'etablissement, merci de faire comprendre a Mathieu qu'un lapin n'a pas sa place en cours de francais, meme s'il est en cage... Ce n'est pas parce que l'ecole est publique que votre fille doit l'etre aussi! Personne dans cet etablissement n'a jamais leve la main sur votre enfant, le reglement interdisant malheureusement de telles pratiques... Le bizutage etant interdit par la loi, merci de la pratiquer hors de l'etablissement. M'ayant deja menti a plusieurs reprises, Philippe a pretendu que vous vous etiez casse les deux bras et qu'en consequence il vous etait impossible de me rediger des mots d'excuse. Les examens se derouleront comme prevu a une date encore indeterminee. La politique etant interdite dans l'etablissement, les eleves ne sont pas autorises a y introduire des revues pornographiques. Le personnel charge du nettoyage etant en greve, les cours de philosophie sont supprimes. En cas d'incendie, ne pas paniquer et ecrire au proviseur qui prendra les mesures necessaires. Les eleves de sexe masculin sont invites a ne pas en changer avant la fin de l'annee. L'eleve ayant derobe la gardienne est prie de la rendre... </w:t>
      </w:r>
    </w:p>
    <w:p>
      <w:r>
        <w:rPr>
          <w:b/>
          <w:color w:val="FF0000"/>
        </w:rPr>
        <w:t>id 351</w:t>
      </w:r>
    </w:p>
    <w:p>
      <w:r>
        <w:rPr>
          <w:b w:val="0"/>
        </w:rPr>
        <w:t>La CAMB est une coopérative d’approvisionnement spécialisée dans le domaine viticole. C’est une entreprise qui a su rester fidèle à l’esprit coopératif depuis plus de 100 ans (elle est née en 1887 !), tout en sachant s’adapter aux nouvelles contraintes économiques. Ce dynamisme s’est traduit par un fort développement tout particulièrement ces 20 dernières années. Avec ses 5 implantations dans la région, sa logistique sans faille, ses équipes compétentes, motivées et certifiées (plus de 30 collaborateurs), la CAMB offre à ses adhérents de s’appuyer sur un partenaire solide. CAMB (coopérative agricole du Mâconnais et du Beaujolais) 336 chemin des quatre Pilles BP 196 71007 Mâcon Cedex Tél : 03.85.34.98.53 Fax : 03.85.34.45.33 Email: contact@c-a-m-b.com</w:t>
      </w:r>
    </w:p>
    <w:p>
      <w:r>
        <w:rPr>
          <w:b/>
          <w:color w:val="FF0000"/>
        </w:rPr>
        <w:t>id 352</w:t>
      </w:r>
    </w:p>
    <w:p>
      <w:r>
        <w:rPr>
          <w:b w:val="0"/>
        </w:rPr>
        <w:t>Renaissez de vos Cendres et Développez votre Puissance Intérieure Vous souvenez-vous de la soirée mémorable des habitants de la boite à outils et de leur valse à mille temps ? Que s’est-il passé depuis ? Voici la suite de l’histoire en reprenant quelques-uns de vos commentaires. Rappelez-vous, je vous avais invité à décider de l’orientation de leurs aventures (merci à vous chers lecteurs). Une prise de conscience s’amorçait dans l’esprit de Carnet de Notes et Crayon sur l’apprentissage de nouvelles connaissances. « Dame chance est alors passée par là et leur a soufflé l’idée de multiplier les sources de Savoirs. Carnets de notes et crayon se regardèrent, ahuris ! Comment, en effet, n’y avaient-ils pas pensé plus tôt. S’adresser à un spécialiste, c’était bien, mais s’adresser à plusieurs spécialistes devrait pouvoir faire se rencontrer différentes façons de voir les choses, de confronter des idées différentes.” STOOOPPPP ! “Il nous faut absolument passer à la librairie, je n’ai plus du tout de place !” Ainsi s’exprima Carnet de notes au vu de la discussion passionnante qui sembla s’établir avec Crayon. Ils coururent donc à la première librairie et achetèrent un tout nouveau Carnet de notes. Les 3 compères revenaient maintenant d’un pas confiant, mais Dame chance, aussi capricieuse que le laisse deviner son métier, était déjà repartie !” Comment la retrouver ? “Peut être finalement que Crayon aurait dû continuer à discuter avec Dame Chance et laisser Carnet de notes aller seule à la librairie. Une question dont ils n’auront pourtant pas la réponse… ” chacun sait qu’il faut saisir Dame Chance quand elle passe. À quand son prochain passage… Mais à quoi bon avoir des regrets, c’est de la perte de temps. Crayon était bien contrarié tout de même. Nouveau Carnet de notes avait bien une idée, mais préférait la garder pour lui pour le moment, après tout dans un premier temps, il voulait mieux connaitre ses nouveaux amis. Nouveau Carnet de notes possédait-il des savoirs complémentaires à Carnet de notes ? Bien possible… bien possible… Discussion sur l’apprentissage “L’apprentissage est absolument essentiel et souvent comme tout bon bélier qui se respecte, j’ai essayé de sauter les étapes pour me rendre compte très vite que le cours n’était pas “intégré” et à chaque fois je me disais “c’est la dernière fois, je vais patiemment revoir tout et attendre de piger vraiment, mais à la prochaine occasion ça recommença, – Aujourd’hui, la patience étant finalement arrivée à pénétrer dans ma tête impulsive je sais que l’apprentissage est fondamental et sauter les étapes ne sert à rien si ce n’est à reculer le temps de la pratique qui “coule” – Quelle vérité tu annonces là ! Comme Jean de la Fontaine écrivant dans une de ses fables : ”Rien ne sert de courir il faut partir à point.” ”Rien ne sert de courir il faut partir à point.” De “Critiquer la tortue, c’est elle la meilleure vois-tu. Brûler les étapes ne sert qu’à se brûler les ailes. C’est avec l’expérience de la vie que l’on acquiert la sagesse de comprendre le processus de la connaissance. – Comme toi (je ne suis pas bélier, mais du signe de la vierge) j’ai été longtemps impulsif dans mes actions, voulant toujours aller trop vite, ça m’arrive encore actuellement ne serait-ce dans la compréhension de la technique pour le fonctionnement d’un blog. Oui, il faut savoir se poser et se donner les moyens de comprendre les étapes une à une pour en arriver à comprendre la finalité. Toujours apprendre… Retient bien ceci.” Carnet de Notes remarquait la grande sagesse de son nouvel ami. C’était une sacrée chance pour lui et son collègue Crayon, était-il ami avec Dame Chance ? Quant à nouveau Carnet de Notes, il constatait avec soulagement qu’il pourrait travailler en confiance avec ses nouveaux amis, ça ne faisait aucun doute. Crayon, après avoir écouté attentivement ses deux amis et</w:t>
      </w:r>
    </w:p>
    <w:p>
      <w:r>
        <w:rPr>
          <w:b/>
          <w:color w:val="FF0000"/>
        </w:rPr>
        <w:t>id 353</w:t>
      </w:r>
    </w:p>
    <w:p>
      <w:r>
        <w:rPr>
          <w:b w:val="0"/>
        </w:rPr>
        <w:t>Les fascistes de demain s’appelleront eux-mêmes antifascistes. Winston Churchill Pendant toutes les années du mitterrandisme, nous n’avons jamais été face à une menace fasciste, donc tout antifascisme n’était que du théâtre. Nous avons été face à un parti, le Front National, qui était un parti d’extrême droite, un parti populiste aussi, à sa façon, mais nous n’avons jamais été dans une situation de menace fasciste, et même pas face à un parti fasciste.D’abord le procès en fascisme à l’égard de Nicolas Sarkozy est à la fois absurde et scandaleux. Je suis profondément attaché à l’identité nationale et je crois même ressentir et savoir ce qu’elle est, en tout cas pour moi. L’identité nationale, c’est notre bien commun, c’est une langue, c’est une histoire, c’est une mémoire, ce qui n’est pas exactement la même chose, c’est une culture, c’est-à-dire une littérature, des arts, une, la philo, les philosophies. Et puis c’est une organisation politique avec ses principes et ses lois. Quand on vit en France, j’ajouterai : l’identité nationale, c’est aussi un art de vivre, peut-être, que cette identité nationale. Je crois profondément que les nations existent, existent encore, et en France, ce qui est frappant, c’est que nous sommes à la fois attachés à la multiplicité des expressions qui font notre nation, et à la singularité de notre propre nation. Et donc ce que je me dis, c’est que s’il y a aujourd’hui une crise de l’identité, crise de l’identité à travers notamment des institutions qui l’exprimaient, la représentaient, c’est peut-être parce qu’il y a une crise de la tradition, une crise de la transmission. Il faut que nous rappelions les éléments essentiels de notre identité nationale parce que si nous doutons de notre identité nationale, nous aurons évidemment beaucoup plus de mal à intégrer. Lionel Jospin (France Culture, 29.09.07) Car la consigne (« Qu’ils s’en aillent tous ») ne visera pas seulement ce président, roi des accointances, et ses ministres, ce conseil d’administration gouvernemental de la clique du Fouquet’s ! Elle concernera toute l’oligarchie bénéficiaire du gâchis actuel. « Qu’ils s’en aillent tous ! » : les patrons hors de prix, les sorciers du fric qui transforment tout ce qui est humain en marchandise, les émigrés fiscaux, les financiers dont les exigences cancérisent les entreprises. Qu’ils s’en aillent aussi, les griots du prétendu « déclin de la France » avec leurs salles refrains qui injectent le poison de la résignation. Et pendant que j’y suis, « Qu’ils s’en aillent tous » aussi ces antihéros du sport, gorgés d’argent, planqués du fisc, blindés d’ingratitude. Du balai ! Ouste ! De l’air ! Jean-Luc Mélenchon (extrait du livre) Quand Mélenchon titre son livre Chassez-les tous (sic), c’est d’une violence extraordinaire. Mais lui est invité partout. Jean-Marie Aphatie C’est une chose complètement acceptée. Certains antifa ne partagent pas ces codes-là, mais dans le noyau dur du mouvement, ils s’habillent de la même façon et avec les mêmes marques que le camp d’en face. Parce que les racines de leurs mouvements sont les mêmes: les skinheads. Les deux ont divergé entre redskins et skins d’extrême-droite, mais l’origine est la même. (…) depuis que les antifa se revendiquent plus ouvertement skinheads, et se rasent même la tête, ce sont les mêmes au niveau du look. Avec les mêmes bombers, les mêmes Dr Mart</w:t>
      </w:r>
    </w:p>
    <w:p>
      <w:r>
        <w:rPr>
          <w:b/>
          <w:color w:val="FF0000"/>
        </w:rPr>
        <w:t>id 354</w:t>
      </w:r>
    </w:p>
    <w:p>
      <w:r>
        <w:rPr>
          <w:b w:val="0"/>
        </w:rPr>
        <w:t>Newpharma, le "champion de la pharmacie et parapharmacie en ligne en France et en Belgique" (Figaro), a été récompensé par des centaines de milliers d'avis positifs, des labels de qualité et la confiance de plus de 750.000 clients. Le site a également été élu quatre fois meilleur site d'e-commerce (en 2009, 2015 et 2018 par BeCommerce ainsi qu’en 2017 et 2018 lors des Safeshops Awards) et a remporté deux fois le prix du meilleur site transfrontalier (2013, 2018) ainsi que le prix du meilleur starter après sa 1ère année d'existence (2009).</w:t>
      </w:r>
    </w:p>
    <w:p>
      <w:r>
        <w:rPr>
          <w:b/>
          <w:color w:val="FF0000"/>
        </w:rPr>
        <w:t>id 355</w:t>
      </w:r>
    </w:p>
    <w:p>
      <w:r>
        <w:rPr>
          <w:b w:val="0"/>
        </w:rPr>
        <w:t>À l’ouest de Majorque, la sierra de Tramontana est un paradis d’oliviers et d’amandiers qui inspira à Frédéric Chopin, en voyage romantique avec George Sand, ses préludes. En vérité, Valldemossa, installé sur l’ancien domaine de la chartreuse où le couple séjournait, reflète toujours la même beauté originelle qui fit leurs délices. Derrière les murs de pierre, qui préservent de la chaleur du soleil, se trouvent des chambres charmantes aux lits à baldaquin habillés de voiles blancs. Au programme, dîners méditerranéens sur des terrasses qui surplombent les paysages brûlés de soleil, plaisirs d’une piscine d’exception, golf, sports nautiques… Et autres préludes.</w:t>
      </w:r>
    </w:p>
    <w:p>
      <w:r>
        <w:rPr>
          <w:b/>
          <w:color w:val="FF0000"/>
        </w:rPr>
        <w:t>id 356</w:t>
      </w:r>
    </w:p>
    <w:p>
      <w:r>
        <w:rPr>
          <w:b w:val="0"/>
        </w:rPr>
        <w:t>L’historien Jean-Paul Martin a publié, en octobre 2016, (aux Presses universitaires de Rennes) La Ligue de l’enseignement, une histoire politique, 1866-2016. Retrouvez la présentation de son ouvrage au travers de son interview dans les « Idées en mouvement ». Cet ouvrage scientifique permet de comprendre la place acquise par la Ligue de l’enseignement comme acteur idéologique sans pour autant mythifier le passé. L’auteur s’est employé à prendre la Ligue comme un objet politique mal identifié, pour tenter de comprendre comment elle s’inscrit dans la culture républicaine française. Il s’agit aussi d’« une » histoire, sous-entendu d’autres histoires sont ou seront possibles…</w:t>
      </w:r>
    </w:p>
    <w:p>
      <w:r>
        <w:rPr>
          <w:b/>
          <w:color w:val="FF0000"/>
        </w:rPr>
        <w:t>id 357</w:t>
      </w:r>
    </w:p>
    <w:p>
      <w:r>
        <w:rPr>
          <w:b w:val="0"/>
        </w:rPr>
        <w:t>Bip Bip et Coyote — Wikipédia modifier Bip Bip et Coyote (en anglais Road Runner and Wile E. Coyote, le E étant l'abréviation d’Ethelbert) est une série de cartoons américains, produits par le studio Warner Bros. Les deux personnages principaux, Bip Bip et Vil Coyote, sont créés en 1949 par Chuck Jones. Il s'inspire du livre de Mark Twain À la dure (Roughing It), où Twain note que les coyotes sont affamés et veulent chasser un Grand Géocoucou (roadrunner). Le jeu comique se base sur le principe du chat qui court éternellement après la souris, comme dans Tom et Jerry. La série arrive pour la première fois en France en 1972 (sur l'ORTF), puis est rediffusée de 1989 à 2003 dans les émissions Ça Cartoon et Décode pas Bunny sur Canal+, dans Bunny Tonic sur France 3 à partir de 2001, et régulièrement sur Boomerang depuis 2003. Au Québec, elle a été diffusée sur Télétoon. 5 Les goûts du Bip Bip Une Plymouth Superbird, série spéciale en hommage à Bip Bip. Bip Bip est un drôle d'oiseau bleu (en réalité, un Grand Géocoucou) qui sillonne les routes du désert au sud des États-Unis. Un coyote (Vil Coyote) décide de le pourchasser malgré la grande rapidité de sa proie. Coyote n'a alors de cesse d'inventer des stratagèmes loufoques (du patin à réacteur à la catapulte géante) pour capturer son repas. Il voit ses idées se retourner les unes après les autres contre lui : pétard mouillé, élastique capricieux ou enclume facétieuse. Coyote se fait prendre à chaque fois à son propre piège tandis que Bip Bip, farceur et malin, commente la situation avec un humour grinçant à l'aide d'un panneau qu'il tient dans une patte, avant de repartir en lâchant un « bip bip ! » provocateur. Coyote n'attrape Bip Bip que dans un seul épisode, Soup or Sonic, mais il n'est pas en mesure d'en profiter car devenu minuscule. Liste des épisodes[modifier | modifier le code] La série comporte 45 cartoons d'environ 6 minutes, un court métrage de 26 minutes intitulé Adventures of the Road-Runner (1962) qui devait être le pilote d'une série TV, ainsi qu'une poignée d'épisodes web diffusés sur Internet. Dans la majorité des épisodes réalisés par Chuck Jones, le cartoon commence par une présentation des deux personnages, avec, comme gag récurrent, la mention d'un nom latin fictif censé désigner leur espèce animale. En 2010, la Warner Bros. Animation reprend les personnages dans une nouvelle série intitulée Looney Toons 3D, réalisée en animation 3D[1].</w:t>
      </w:r>
    </w:p>
    <w:p>
      <w:r>
        <w:rPr>
          <w:b/>
          <w:color w:val="FF0000"/>
        </w:rPr>
        <w:t>id 358</w:t>
      </w:r>
    </w:p>
    <w:p>
      <w:r>
        <w:rPr>
          <w:b w:val="0"/>
        </w:rPr>
        <w:t>Lettre d'amour Par Olivier ODORIZZI, dimanche 8 juin 2008 :: Poèmes d'amour Cette lettre que tout le monde a penser, sans savoir toujours comment la réalisée, la poésie et l'amour sont l'inspiration qui mèneront à la plus belle lettre d'amour. On y a tous penser une fois ou si souvent, mais c'est au bon instant, qu'il faut savoir l'utiliser, si vous voulez vous déclarer, de cette manière à l'être aimée. Certaines personnes préfèrent les lettres, d'autres un diner romantique, une soirée à deux unique, ou encore profiter d'une fête. Certains préfèrent la lettre d'amour, pour déclarer leurs sentiments un jour, et les écrits comme les poèmes, aident à dire les sentiments à celle que l'on aime. Les mots ne viennent pas facilement, il faut quand même un long moment, pour savoir quoi écrire, et avec les mots connus savoir quoi dire. C'est pour cela qu'il faut lire de la poésie, qui peut parraître très jolie, pour s'inspirer et déclarer à l'être aimée, tout l'amour que vous avez. Poésie du Poète Olivier O. : Lettre d'amour Merci de citer l'url si vous faites connaître ce texte d'amour</w:t>
      </w:r>
    </w:p>
    <w:p>
      <w:r>
        <w:rPr>
          <w:b/>
          <w:color w:val="FF0000"/>
        </w:rPr>
        <w:t>id 359</w:t>
      </w:r>
    </w:p>
    <w:p>
      <w:r>
        <w:rPr>
          <w:b w:val="0"/>
        </w:rPr>
        <w:t>Accueil de la mission dâinformation Â« gilets jaunes Â» Ã Toulouse Lundi 08 juillet 2019, la mission dâinformation de lâAssemblÃ©e nationale sur les coÃ»ts Ã©conomiques, sociaux et budgÃ©taires des blocages, violences et dÃ©gradations commis en marge du mouvement des Â« gilets jaunes Â» s’est dÃ©placÃ©e Ã Toulouse. CrÃ©Ã©e le 09 mai 2019, cette mission commune Ã la Commission des affaires Ã©conomiques et Ã la Commission des finances, de lâÃ©conomie gÃ©nÃ©rale et du contrÃ´le budgÃ©taire a pu rencontrer et Ã©changer avec les acteurs locaux impactÃ©s Ã Toulouse par le mouvement des Â« gilets jaunes Â». Depuis le commencement de ce mouvement, je me suis exprimÃ© Ã de nombreuses reprises dans les mÃ©dias, et j’ai Ã©galement interpelÃ© plusieurs membres du Gouvernement sur le sujet. La dÃ©lÃ©gation de dÃ©putÃ©s avait rendez-vous en matinÃ©e Ã la PrÃ©fecture de rÃ©gion Occitanie et de Haute-Garonne pour auditionner lâensemble des parties prenantes : commerÃ§ants, chambres consulaires, assurances, banques, fÃ©dÃ©rations professionnelles, services de lâÃtat et collectivitÃ©s locales. AprÃ¨s un dÃ©jeuner rÃ©publicain, les membres de la mission se sont rendus dans le centre-ville de Toulouse lâaprÃ¨s-midi pour aller au contact des citoyens, des commerÃ§ants et des artisans. Pour en savoir plus sur mes prÃ©cÃ©dentes dÃ©marches : - Rencontres avec les Â« gilets jaunes Â» (1er et 07 dÃ©cembre 2018). - Rencontre avec les commerÃ§ants de Toulouse impactÃ©s par le mouvement des Â« gilets jaunes Â» (21 janvier 2019). - Question Ã©crite Ã M. Bruno LE MAIRE, ministre de lâEconomie et des Finances sur la situation catastrophique dans laquelle se trouvent les commerÃ§ants des villes franÃ§aises et sur la nÃ©cessitÃ© de dÃ©bloquer des fonds nationaux et de mettre en place dans les meilleurs dÃ©lais des aides Ã ces commerÃ§ants (29 janvier 2019). - Question Ã©crite Ã M. Edouard PHILIPPE, Premier ministre, sur la nÃ©cessitÃ© d’amÃ©liorer la communication du Gouvernement et sur les actions Ã mettre en Åuvre pour promouvoir les avancÃ©es votÃ©es par le Parlement ; les annonces faites par le PrÃ©sident de la RÃ©publique dans son adresse Ã la Nation du 10 dÃ©cembre 2018 et finalement le Grand dÃ©bat national (29 janvier 2019). - Question Ã©crite Ã M. Christophe CASTANER, Ministre de lâIntÃ©rieur, sur la situation sÃ©curitaire dans la ville de Toulouse durant les manifestations du mouvement dit des Â« gilets jaunes Â» et sur les mÃ©thodes et les moyens supplÃ©mentaires qu’il compte mettre Ã disposition du prÃ©fet de la rÃ©gion Occitanie, prÃ©fet de la Haute-Garonne, pour assurer la sÃ©curitÃ© et l’ordre public dans la ville de Toulouse (29 janvier 2019). Composition et agenda de la mission dâinformation de lâAssemblÃ©e nationale sur les coÃ»ts Ã©conomiques, sociaux et budgÃ©taires des blocages, violences et dÃ©gradations commis en marge du mouvement des Â« gilets jaunes Â».</w:t>
      </w:r>
    </w:p>
    <w:p>
      <w:r>
        <w:rPr>
          <w:b/>
          <w:color w:val="FF0000"/>
        </w:rPr>
        <w:t>id 360</w:t>
      </w:r>
    </w:p>
    <w:p>
      <w:r>
        <w:rPr>
          <w:b w:val="0"/>
        </w:rPr>
        <w:t>SENENEWS.COM– L’ex-locataire de l’Elysée rejoint le club des VIP français qui se mettent au vert à Marrakech dans leurs demeures de rêve. Nicolas Sarkozy, accompagné de sa femme Carla et de leur petite Giulia, y a séjourné 17 jours. En effet, l’ancien président français Nicolas Sarkozy et son épouse Carla ont quitté le 2 juin le Maroc pour la France au terme d’une visite privée de 17 jours à Marrakech. Le couple avait entamé sa visite privée le 17 mai dans la ville ocre où une résidence avait été mise à leur disposition par le roi Mohammed VI. Lors de son séjour, l’ancien président avait régulièrement pratiqué son jogging dans la palmeraie ainsi que des séances de tennis au sein du Club royal tennis de Marrakech, un centre sportif privé du centre de la ville. La passation de pouvoir achevée entre Nicolas Sarkozy et François Hollande, les Sarkozy vont d’abord partir en famille se reposer. «Carla et son époux vont souffler un peu, réfléchir à leur avenir mais aussi redécouvrir un autre rythme, sur un autre mode», souligne une source proche de l’ex-première dame de France. Carla Bruni-Sarkozy devrait également profiter de ce repos pour finaliser son prochain album, dont la sortie est annoncée pour l’automne prochainSélectionné pour vous : Maroc : Un Sénégalais activement recherché pour meurtre !Sélectionné pour vous : Maroc : Un réseau de trafic international d’êtres humains démanteléVidéo à la Une sur SeneNews ReplaySélectionné pour vous : Maroc : 07 Marocains et 02 Espagnoles condamnés pour la mort d’une migrante</w:t>
      </w:r>
    </w:p>
    <w:p>
      <w:r>
        <w:rPr>
          <w:b/>
          <w:color w:val="FF0000"/>
        </w:rPr>
        <w:t>id 361</w:t>
      </w:r>
    </w:p>
    <w:p>
      <w:r>
        <w:rPr>
          <w:b w:val="0"/>
        </w:rPr>
        <w:t>Description Cette commode, de la fin des années 50, est composée de 2 grands tiroirs et 2 petits. Ses poignées en laiton sont d'origine. Elle a été remise au goût du jour: le plateau, les petits tiroirs et le piétement ont été recouverts de laque satinée noire. Les côtés et les 2 grands tiroirs sont plaqués d’acajou. Elle trouvera sa place dans un séjour, une chambre ou encore dans un hall d’entrée. Dimensions: largeur: 105 cm, profondeur: 43 cm, hauteur: 72, 5 cm. Cette commode, de la fin des années 50, est composée de 2 grands tiroirs et 2 petits. Ses poignées en laiton sont d'origine. Elle a été remise au goût du jour: le plateau, les petits tiroirs et le piétement ont été recouverts de laque satinée noire. Les côtés et les 2 grands tiroirs sont plaqués d’acajou. Elle trouvera sa place dans un séjour, une chambre ou encore dans un hall d’entrée. Dimensions: largeur: 105 cm, profondeur: 43 cm, hauteur: 72, 5 cm. Réf. : TUDCBSGT Commode acajou/noire 550 € Cette commode, de la fin des années 50, est composée de 2 grands tiroirs et 2 petits. Ses... [Lire plus] Dimensions : H73 x L105 x P43 MODALITÉS DE PAIEMENT Chiffonnier 260 € 300 € Commode en bois 375 € 220 € Commode danoise du milieu du siècle... 580 € 230 € 290 € 240 € Commode vintage en rotin 410 € Commode vintage en bois 230 € 992 € 250 € 240 € 436 € Retournez ensuite dans les « modalités de livraison » et sélectionnez la livraison correspondant à votre pays de destination. Commode acajou/noire Quantité : 1</w:t>
      </w:r>
    </w:p>
    <w:p>
      <w:r>
        <w:rPr>
          <w:b/>
          <w:color w:val="FF0000"/>
        </w:rPr>
        <w:t>id 362</w:t>
      </w:r>
    </w:p>
    <w:p>
      <w:r>
        <w:rPr>
          <w:b w:val="0"/>
        </w:rPr>
        <w:t>Nous avons organisé notre mariage le 27 aout aux belles rives. Cadre super, nos invites tous conquis, personnel au petit soin ! On recommande à 200%. Super bouffe, pâtissier génial pour le gâteau des maries et très belle vue mer pour la nuit de noces !!! Si vous souhaitez organiser un mariage sans etre stresse, alors foncez !</w:t>
      </w:r>
    </w:p>
    <w:p>
      <w:r>
        <w:rPr>
          <w:b/>
          <w:color w:val="FF0000"/>
        </w:rPr>
        <w:t>id 363</w:t>
      </w:r>
    </w:p>
    <w:p>
      <w:r>
        <w:rPr>
          <w:b w:val="0"/>
        </w:rPr>
        <w:t>Le site communautaire des bricoleurs, dédié au bricolage et à l'aménagement de la maison freddy78 Par les3c19 Par kriske Par mimi03 freddy78 Par kriske freddy78 Par les3c19 Mimi: J'ai pas essayé 2 joints fibre mais,sans douter de vos compétences, est ce que cela ne vas pas être - fiable avec 2 joints? Pour le mamelon avec filetage plus long, mimi, vous me dites oké et les 3c19 me dit que cela ne changera rien. Bref, chai pas quoi faire au final. Cdlt Par Brico30 Par les3c19 coucou et en plus du joint fibre, faire un joint avec de la filasse et de la pâte au lieu du teflon le teflon est délicat à l'usage, il faut faire au moins 7 tours sur le filet et ne jamais revenir en arrière sinon cela goutte coucou Par les3c19 Salut à tous, Je prends part aux débats pour que ce problème se règle au plus simple... parce que la solution est simple..! Tout d'abord mon camarade Kriske n'a pas retenu mes explications sur les raccords à collets battus : on n'utilise ni téflon ni filasse ni pâte sur un écrou libre. Seul le joint plat en fibre ou en caoutchouc peut faire l'étanchéité entre deux sections plates..! Si Freddy a des difficultés pour serrer et étancher son raccord c'est tout simplement parce son mamelon mâle-mâle possède des filetages à profil coniques. Après quelques tours l'écrou se bloque sur le cône et parfois se fend si l'on serre trop fort. Il y a donc deux solutions : - remplacer le mamelon par le modèle présenté en lien (Leroy Merlin) qui possède deux filetages cylindriques, - compenser la profondeur de serrage par un joint caoutchouc et non pas en fibre. La première solution est de loin la plus rationnelle. @+ Salut à tous, Par kriske Par Brico30 ...j'ai toujours privilégié, dans le cas de 2 joints les fibres ,pas les caoutchouc. ...j'ai toujours privilégié, dans le cas de 2 joints les fibres ,pas les caoutchouc. freddy78 Par Brico30 ...Je vais opter pour la solution de prendre un mamelon qui possède 2 filetages cylindriques (cf brico30). En outre, pouvez vous m'envoyer svp le lien du site leroy merlin car je ne le retrouve pas. Une fois acheté et installé ce mamelon, je mets un joins en fibre ou caoutchou au final? Pour info, je parle du côté raccord femelle (sortie alimentation eau) et non côté flexible inox.... ...Je vais opter pour la solution de prendre un mamelon qui possède 2 filetages cylindriques (cf brico30). freddy78 Besoin d'un coup de main pour le jardin ? Découvrez nos conseils pour l’équiper, l’aménager et l’entretenir en toute saison. Envie d'une cuisine équipée et sur-mesure ? Rendez-vous sur Cuisine Plus pour réaliser la cuisine idéale !</w:t>
      </w:r>
    </w:p>
    <w:p>
      <w:r>
        <w:rPr>
          <w:b/>
          <w:color w:val="FF0000"/>
        </w:rPr>
        <w:t>id 364</w:t>
      </w:r>
    </w:p>
    <w:p>
      <w:r>
        <w:rPr>
          <w:b w:val="0"/>
        </w:rPr>
        <w:t>Voici Ronron du clos des rondins, Voici Rodin , 2 mois, Nivernais croisé briquet de pays. Père et mère excellent rapprocheurs voies uniques sanglier. A vendre 400€ contactez moi au 06.08.92.52.24 Voici Ronron du clos des rondins, chien de 3 mois mâle, pucé et vacciné. Gascon croisé Bleu de Gascogne. A vendre 400€ contactez moi au 06.08.92.52.24 Voici, Opium du clos des rondins, anglots de 2 ans non-loof, débourré sanglier possibilité d’essai sur place. a vendre 700€ contactez moi au 06.08.92.52.24 Voici Romy du clos des rondins, âgée de 2 mois, pucée et vaccinée. Briquet de pays croisée Griffon de pays. Chienne calme, père et mère excellents rapprocheurs nés voies uniques sanglier. A vendre 400€ contactez moi au 06.08.92.52.24 08.05.2020 Je vous présente Rosy du clos des Rondins, agée de 3 mois. C’est une beagle croisée ariégeois. Le père et la mère sont créancés sanglier. Pucée et vaccinée. A vendre 450€ contactez moi au 06.08.92.52.24 07.04.2020 L’élevage du Clos des Rondins met en vente 3 chiens: – Pastis un jeune chien débourré de 18 mois – 1 lot d’Anglo-Français de petite vénerie avec 1 chien créancé et une chienne rapprocheuse. (pour plus d’info, voir la page https://duclosdesrondins.com/chien-voie-unique-sanglier/) 27.05.2019 Nouveau chien « voie unique sanglier » disponible. 5.04.2019 Départ de « Pin-Up ». 01.04.2019 Départ de « Plume » pour le Valais en Suisse. 24.03.2019 Les premier chiot partirons le week-end prochain. Il ne reste déjà plus que 2 mâles disponibles à la vente. 02.03.2019 Les petits grandissent et les réservations sont ouvertes. Il ne reste malheureusement que 3 femelles et 3 mâles. 10.01.2019 La femelle de l’élevage « Galice » a donné naissance à 11 chiots. Le Wachtelhund seront à la vente d’ici 2 mois. 10.04.2018 Nouveau chien à vendre: – C’est un Briquet de pays (il est né fin janvier 2018) – Père et mère sont voie unique sangliers. – Très bonne origine, sélection depuis plus de 20 ans. – Prix: 400 EUR 28.04.2018 Voici la naissance des petits Wachtelhund / Chien d’Oysel (malheureusement, seulement 2 mâles sont disponibles) 06.10.2017 La pension c’est aussi l’accueil de jeune en difficulté sociale. Une journée avec nous au contact des chiens Du Clos de Rondins. 21.09.2017 Départ de « Nala » Du Clos Des Rondins pour la recherche d’animaux blessé (UNUCR) 18.09.2017 Nora Du Clos Des Rondins de 3 mois devant un sanglier 15.09.2017 Jolie prise des jeunes de l’élevage du Clos des Rondins Nous vendons des jeunes chiots débourrés ou des adultes dressés. 08.09.2017 Départ de Naya du Clos des Rondins pour une nouvelle famille.</w:t>
      </w:r>
    </w:p>
    <w:p>
      <w:r>
        <w:rPr>
          <w:b/>
          <w:color w:val="FF0000"/>
        </w:rPr>
        <w:t>id 365</w:t>
      </w:r>
    </w:p>
    <w:p>
      <w:r>
        <w:rPr>
          <w:b w:val="0"/>
        </w:rPr>
        <w:t>Différence entre pseudo-élément et pseudo-classe Petit sujet de vocabulaire aujourd’hui pour soulever un problème de différenciation entre la pseudo-classe et le pseudo-élément en CSS. On a souvent tendance à confondre les deux en se disant que dans les deux cas on place un Confusion justifiée, voyons donc comment les distinguer. Nous allons voir comment les distinguer sur la forme et sur le fond, pour cela essayons déjà de regrouper sur cette pages les pseudo-classes et pseudo-éléments existant (ça évolue, ils ne seront peut-être pas tous), vous verrez peut-être automatiquement comment les différencier. Les pseudo-classes en CSS2.1 Il en existe des très connues, et des un peu moins, voici celles que j’ai pu relever : :link : cible les liens non visités ; :hover : cible un élément pointé visuellement (survolé) grâce à une souris par exemple ; :active : cible un élément activé par l’utilisateur, par exemple au moment du clic sur le bouton gauche de la souris. Intervient entre la pression sur le bouton et son relachement ; :focus : cible un élément pointé physiquement, grâce à la touche tab du clavier par exemple, ou après le relâchement du bouton gauche de la souris sur un élément pouvant être ciblé de la sorte ; :visited : cible un lien déjà visité par l’utilisateur ; :lang() : cible un élément en fonction de sa langue (spécifié par l’attribut lang ) ; :first-child : cible le premier élément enfant. Je ne parle ici que de sélecteur CSS2.1. Les pseudo-éléments en CSS2.1 Les pseudo-éléments sont assez peu connus finalement, et voici ce que nous propose CSS2.1. :before : permet d’insérer un contenu avant un élément et de le styler « à la volée » ; :after : permet d’insérer un contenu après un élément et de le styler « à la volée » ; :first-letter : permet de styler la première lettre d’un élément ; :first-line : permet de styler la première ligne d’un bloc. Comment les différencier ? Au début j’avais un peu de mal, pour moi c’était juste un « pseudo-truc » (pseudo toi-même !), mais au final c’est relativement simple à distinguer à force d’utilisation. Une pseudo-classe est une manière de cibler un élément sans ajouter une classe (manuellement ou par l’intermédiaire de JavaScript). Exemple : à la place de :first-child, on aurait simplement pu ajouter la classe firstsur le premier élément que l’on souhaitait cibler. Un pseudo-élément est une chose que l’on n’aurait pas pu cibler autrement qu’en rajoutant un élément. Exemple : à la place de :first-letter, on aurait dû ajouter un élément spansur la première lettre de l’élément ciblé. CSS3 à la rescousse ! CSS3 propose une nouvelle syntaxe pour les pseudo-éléments. En lieu est place du « : » il faudra écrire « :: » (deux fois deux-points). La syntaxe d’une pseudo-classe reste inchangée. Pendant que je suis, pour ceux qui veulent aller plus loin sur CSS3, voici les nouveautés apportées par cette mouture : Pseudo-classes Les nouvelles pseudo-classes en CSS3 : :nth-child(N) : cible le Nième élément enfant ; :nth-last-child(N) : cible le Nième dernier élément enfant ; :nth-of-type(N) : cible le Nième élément d’un type donné ; :nth-last-of-type(N) : cible le Nième dernier élément d’un type donné ; :last-child : cible le dernier élément enfant ; :first-of-type : cible le premier element d’un type donné (équivaut à nth-of-type(1) ) ; :last-of-type : cible le dernier element d’un type donnée (équivaut à nth-last-of-type(1) ; :only-child : cible</w:t>
      </w:r>
    </w:p>
    <w:p>
      <w:r>
        <w:rPr>
          <w:b/>
          <w:color w:val="FF0000"/>
        </w:rPr>
        <w:t>id 366</w:t>
      </w:r>
    </w:p>
    <w:p>
      <w:r>
        <w:rPr>
          <w:b w:val="0"/>
        </w:rPr>
        <w:t>Garibaldi - Livraison gratuite dès 100€* - Échange de taille gratuit - 60 jours pour changer d'avis - Garantie du prix le plus bas - Pliable : Se monte en 4 secondes, découvrez comment dans la vidéo ! - Extrêmement résistante. Conçue pour être utilisée tous les week-ends ! - 3X3 m, 9 m², hauteur de toit réglable de 212 à 320 cm ! Pantalon Moto Garibaldi Typhoon Noir Garibaldi Bienvenue dans la famille ! Notes des clients Ce pantalon est fait de polyamide Airguard® avec une membrane Humax® coupe-vent et imperméable qui se trouve entre le tissu intérieur et extérieur. À l'intérieur, une doublure Cynix® thermique, ultra-légère et amovible. Les genouillères Powertector® garantissent une sécurité optimale lorsque vous êtes sur la route! - Pantalon touring - Textile - Imperméable et doublé - 2 poches extérieures - Détails réfléchissants - Fermeture éclair pour attacher à une veste. 179.95 Garibaldi pantalon-moto-garibaldi-typhoon-noir https://pierceimages.imgix.net/ProdImages/prod_2732692/p2732692.jpg?ver=-62135596800&amp;auto=format&amp;lossless=false&amp;q=35&amp;sharp=10&amp;w=600&amp;h=600&amp;fit=crop 10 ORDINARY</w:t>
      </w:r>
    </w:p>
    <w:p>
      <w:r>
        <w:rPr>
          <w:b/>
          <w:color w:val="FF0000"/>
        </w:rPr>
        <w:t>id 367</w:t>
      </w:r>
    </w:p>
    <w:p>
      <w:r>
        <w:rPr>
          <w:b w:val="0"/>
        </w:rPr>
        <w:t>Portrait à charge HÖHLER G., Die Patin. Wie Angela Merkel Deutschland umbaut, Orell Füssli Verlag, Zurich, 2012, 296 p. Texte intégral 1Intitulé « Die Patin », en allusion au film « Le Parrain » (Francis Ford Coppola, 1972), ce portrait de la chancelière Merkel a défrayé la chronique outre-Rhin. L’auteur, professeur des universités et conseillère économique et politique (les médias la présentent comme ex-conseillère du chancelier Kohl), s’y livre à un véritable règlement de comptes avec la chancelière. Ses munitions sont de gros calibre, comme le montrent les titres des chapitres : « La louve et le silence des hommes », « Nouveau design pour le magasin d’armes du pouvoir » ou « Le crépuscule des présidents – drame en trois actes ». Ses reproches à Angela Merkel ? Mener une politique de pouvoir au détriment de l’intérêt général ; faire fi des valeurs ; miner la concurrence des idées et approches qui fonde la démocratie allemande ; centraliser les décisions en République fédérale et détruire l’économie sociale de marché ; s’asseoir sur le droit en matière de politique européenne, etc. Gageons que ce portrait à charge de la femme « la plus puissante » d’Europe saura séduire un certain nombre de lecteurs en France… (ib) Pour citer cet article Référence électronique « Portrait à charge », Regards sur l'économie allemande [En ligne], 106 | octobre 2012, mis en ligne le 06 novembre 2012, consulté le 20 mars 2020. URL : http://journals.openedition.org/rea/4479 Haut de page</w:t>
      </w:r>
    </w:p>
    <w:p>
      <w:r>
        <w:rPr>
          <w:b/>
          <w:color w:val="FF0000"/>
        </w:rPr>
        <w:t>id 368</w:t>
      </w:r>
    </w:p>
    <w:p>
      <w:r>
        <w:rPr>
          <w:b w:val="0"/>
        </w:rPr>
        <w:t>se garantir: s'armer, se garer, armer, défendre, garantir de: exempter, se garantir de: prémunir, garer, garder, assurer, Il garantit le paiement de la dette. 他担的偿还。 Non seulement beau modèles, peut garantir la qualité. 不仅款式好看，量也可以。 Peuvent effectivement garantir la qualité et l'avancement du projet. 能有效工程进度和工程量。 Flexible, et peut garantir la qualité et le prix! 交货期灵活，并且能够价格和量! Dans l'hypothèse de garantir la qualité, en réduisant les coûts. 在量的前提下，最大限度地降低了成本。 Ont leurs propres lignes de production pour garantir la qualité. 有自己的生产线、确量上乘。 Comment garantir la santé publique avec une population sans protection sociale ? 面对这些缺乏社会障的人如何公共卫生和医疗健康？ Nous vous garantissons le meilleur au naturel et une tracabilite parfaite. 我们向您它完美的醇香和无可挑剔的口感。 Dans nos ventes de marchandises, je suis absolument garantir la qualité! 在我们的销售商品中我绝对量！ Nos produits à l'étranger par l'intermédiaire du testé pour garantir la qualité. 我司产品通过国外测试合格，量。 ..Afin de garantir la qualité, le prix favorable, la prestation de services. 本厂量，价格从优，送货服。 Nous garantissons que nos prix sont compétitifs et d'assurer la qualité des produits. 我们我们的产品的价格是具有竞争性的并且产品量。 Nous garantissons inférieur au prix du marché, parce que nous sommes fermes arbre. 我们比市场价要低，因为我们是林场。 L'ensemble du processus doivent être testés afin de garantir la qualité des semences. 整个流程都要进行检测，以确种子量。 La gestion et l'exploitation des avancées et souple pour garantir une situation gagnant-gagnant. 管理和经营都采用先进灵活的方式，双赢。 Pour garantir la qualité de la commande du contrat de tarification au volume. 量，合同订购，以量定价。 L’AOC est un label garantissant la provenance d’un vin et la typicité de celui-ci. AOC 是葡萄酒来源的标签，也有归类葡萄酒的功能。 Le pays de la "paix du sud" se donne les moyens de la garantir. “南方和平乡”正在东南亚强化自我护的能力。 Pour le strict contrôle de la qualité afin de garantir la qualité des produits. 以严格的检产品量。 Nous vous garantissons les prix les plus bas sur le réseau et l'inventaire absolue. 我们网络上的最低售价和绝对库存量。 声明：以上例句、词性分类均由互联网资源自动生成，部分未经过人工审核，其表达内容亦不代表本软件的观点；若发现问题，欢迎向我们指正。</w:t>
      </w:r>
    </w:p>
    <w:p>
      <w:r>
        <w:rPr>
          <w:b/>
          <w:color w:val="FF0000"/>
        </w:rPr>
        <w:t>id 369</w:t>
      </w:r>
    </w:p>
    <w:p>
      <w:r>
        <w:rPr>
          <w:b w:val="0"/>
        </w:rPr>
        <w:t>Notre magasin de Bagagerie, d'Accessoires et de Bijoux pour personnaliser toutes vos tenues ! Les accessoires vous permettent toutes les folies ! Des gris-gris qui, soudain, ne vous lâchent plus ! Sages ou extravagants, retrouvez une gamme impressionnante de sacs, bonnets, casquettes, foulards, casques de moto, lunettes, masques, cartouchières, cravates... Des accessoires de marque pour tous les styles, mais aussi à l'effigie de vos artistes et héros de licence préférés. Adeptes du DIY ? Notre boutique vous propose aussi de tout customiser vous-même ! Apportez enfin la touche finale à votre look avec notre boutique de bijoux et cuir...</w:t>
      </w:r>
    </w:p>
    <w:p>
      <w:r>
        <w:rPr>
          <w:b/>
          <w:color w:val="FF0000"/>
        </w:rPr>
        <w:t>id 370</w:t>
      </w:r>
    </w:p>
    <w:p>
      <w:r>
        <w:rPr>
          <w:b w:val="0"/>
        </w:rPr>
        <w:t>Ces formations peuvent être prises en charge dans le cadre du DIF (droit individuel à la formation), renseignez-vous auprès de votre employeur. L’Éducation aux Médias, pourquoi ? Avec, en moyenne, 3h40 de consommation de télévision par jour et par personne et 1h15 de consommation d’internet, nous considérons que l’apprentissage des médias doit être une priorité. En effet, les médias ont leurs grammaires, leurs conjugaisons, leurs syntaxes que seuls les professionnels et quelques amateurs éclairés maîtrisent. Or, comment comprendre ce que sous-entend telle image, tel son, tel montage si l’on n’en maîtrise pas le langage ? Contacts : accueil cemea-pdll.org / 02 51 860 260 CEMÉA Pays de la Loire - 102 rue Saint-Jacques 44200 Nantes 02 51 86 02 60 - accueil[a]cemea-pdll.org</w:t>
      </w:r>
    </w:p>
    <w:p>
      <w:r>
        <w:rPr>
          <w:b/>
          <w:color w:val="FF0000"/>
        </w:rPr>
        <w:t>id 371</w:t>
      </w:r>
    </w:p>
    <w:p>
      <w:r>
        <w:rPr>
          <w:b w:val="0"/>
        </w:rPr>
        <w:t>Laboratoire de manufacture spatiale MANSLAB A nos yeux, le métier d’architecte se rapproche d’un artisanat où la créativité et la discipline acharnée mènent à la virtuosité. A côté d’ une «pluralité du temps », nous sommes intéressés par la « pluralité de l’espace ». Ce n’est pas forcément la transparence, mais plutôt la disposition face à face ou côte à côte de différents mondes qui provoque cette impression de densité et de richesse des relations. Pour la manufacture d’un développement durable, nous pensons qu’à côté d’un ensemble de connaissances fondamentales, il peut être cultivé un esprit qui, à travers d’inlassables tentatives et parfois leur échec, développe un « savoir de la main » capable de trouver des nouvelles formes d’expression.</w:t>
      </w:r>
    </w:p>
    <w:p>
      <w:r>
        <w:rPr>
          <w:b/>
          <w:color w:val="FF0000"/>
        </w:rPr>
        <w:t>id 372</w:t>
      </w:r>
    </w:p>
    <w:p>
      <w:r>
        <w:rPr>
          <w:b w:val="0"/>
        </w:rPr>
        <w:t>Les clients bénéficient des sites de Coperion et Coperion K-Tron parfaitement connectés à une base mondiale pour offrir un soutien ultime dans la conception, la fabrication et la mise en œuvre de systèmes fiables. Au-delà du large champ d’applications, c’est l’étroite collaboration avec nos clients qui nous pousse à développer continuellement nos systèmes et composants. Depuis les écluses rotatives jusqu’aux lignes complètes d’extrusion et de compoundage, jusqu’aux composants high tech pour les industries pharmaceutique et agroalimentaire, Coperion et Coperion K-Tron travaillent main dans la main avec leurs clients pour réaliser exactement ce dont ils ont besoin dans leurs procédés industriels. À propos de nous</w:t>
      </w:r>
    </w:p>
    <w:p>
      <w:r>
        <w:rPr>
          <w:b/>
          <w:color w:val="FF0000"/>
        </w:rPr>
        <w:t>id 373</w:t>
      </w:r>
    </w:p>
    <w:p>
      <w:r>
        <w:rPr>
          <w:b w:val="0"/>
        </w:rPr>
        <w:t>ALLER L'itinéraire d'aller ne pose pas de problème: Continuer la route départementale vers les Baux, passer l'embranchement de Tournosy, passer au-dessus d'un lac, puis prendre la piste qui monte vers le nord près de la cote 1165 avant d'arriver aux Baux. Au premier embranchement au bout de 100 mètres, prendre la piste de droite, puis, à Serre Lambert, prendre la piste de gauche. Cette piste, balisée jaune, monte vers les Escuettes. A son terminus, vers 1430 mètres, on trouve sur la droite un sentier bien tracé, balisé jaune, qui monte en balcon dans la Blache jusqu'à rejoindre la crête de la Barre. Prendre alors à gauche en quittant le sentier balisé pour suivre cette longue crête sans difficulté. Passer son sommet 1987 puis redescendre au Col des Roux 1857. On y trouve une cabrette du téléphérique forestier de Loubet à La Roche des Arnauds. Cette cabrette a été reconstruite à l'identique en 2005 (panneau explicatif). A côté de la cabrette se trouve une cabane à moitié enterrée dans laquelle on trouve un livre d'or. Remonter la crête en face en ignorant le sentier balisé bleu, "circuit des cabrettes", qui part à l'horizontale à gauche peu après le Col des Roux. Chercher les meilleurs passages sur la crête ou juste à côté (végétation côté nord, rochers côté sud). On arrive ainsi au sommet de la Tête de la Clappe. RETOUR L'itinéraire de retour est plus problématique. En effet, il n'y a aucun sentier dans ce grand vallon, les pentes sont raides et par surcroit on y rencontre des clôtures! Une solution courte et facile consiste à faire un simple aller-retour en s'arrêtant au sommet 1987. Une solution longue consiste à continuer la crête jusqu'au col de Garcinel, puis à prendre la piste forestière qui passe à proximité de la maison Forestière de Matacharre. Se reporter au topo: Tête de la Clappe en boucle depuis Matacharre Une autre solution, en ayant stationné sur la D 418 au départ de la piste qui monte vers le nord avant d'arriver aux Baux, consiste à aller au col des Roux et à descendre longuement en biais vers le sud, sud-est, dans les alpages de Champ Franc (viser à peu près la direction du lac en contre bas) afin de rejoindre à vue le point de départ. Noter que les chemins indiqués vers le bas sur la carte IGN ont été modifiés! Voici une autre solution préconisée en ayant stationné en-dessous des Roux: De la Tête de la Clappe, descendre la Crête de la Clape. Elle comporte une partie rocheuse qui se contourne par l'est. Au Col de Garcinel, prendre en face la piste forestière qui descend en pente douce vers le Col de Vente-Cul. Quitter cette piste au bout d'environ 400 mètres pour descendre à angle droit à gauche dans les plantations de conifères. On sort des plantations et la pente devient nettement plus raide. Continuer à vue en visant le confluent des ruisseaux en bas, point 1315 sur IGN. Traverser ces ruisseaux et prendre presque horizontalement à gauche pour aller traverser 150 mètres plus loin un autre ruisseau à un point de passage de troupeaux, en se guidant sur les drailles que l'on aperçoit de l'autre côté. Suivre ces drailles qui mènent aux pâturages de Serre des Moures. Descendre vers le sud dans ce Serre des Moures, puis chercher en allant légèrement vers la gauche le sentier de berger indiqué sur IGN. Ce sentier rejoint un chemin agricole que l'on prend à gauche, puis à droite en traversant un champ, puis qui descend jusqu'aux Roux, où l'on retrouve la voiture.</w:t>
      </w:r>
    </w:p>
    <w:p>
      <w:r>
        <w:rPr>
          <w:b/>
          <w:color w:val="FF0000"/>
        </w:rPr>
        <w:t>id 374</w:t>
      </w:r>
    </w:p>
    <w:p>
      <w:r>
        <w:rPr>
          <w:b w:val="0"/>
        </w:rPr>
        <w:t>Des technologies de souveraineté Appelons technologies de souveraineté celles qui, outre leur intérêt intrinsèque, permettent à un pouvoir géopolitique d'affirmer sa volonté d'indépendance et de puissance dans un monde devenu multipolaire. Pour cela, elles doivent être développées par ce pouvoir avec ses propres ressources, afin d'échapper à la dépendance que cherchent à continuer d'imposer les pouvoirs concurrents lorsque, pour des raisons historiques, ils dominaient jusque là les secteurs concernés. Un bon exemple d'une telle technologie de souveraineté est l'avion de combat français Rafale. Réalisé dans la tradition gaullienne par la France seule, il lui permet aujourd'hui d'échapper à la domination que tentaient d'imposer les Etats-Unis en obligeant de fait la plupart des armées du monde à s'équiper, pendant au moins la première moitié du 21e siècle, du Joint Strike Fighter F 35. On a souvent reproché à la France de réaliser un avion dont aucun autre pays ne voulait. Aujourd'hui, alors que le programme F 35 semble en train d'échouer, il apparaît que le Rafale offre à tous ceux qui s'associeraient à son développement et à sa production des atouts d'indépendance et de souveraineté irremplaçables. La France n'a ni l'ambition ni les moyens d'en faire un objet de domination. Elle ne vise qu'à la coopération. Les sceptiques se demandent à quoi bon se mobiliser pour un système d'armes. Sommes-nous en guerre? Ils ont tort. Si une coopération internationale entre l'Europe et certains des pays du BRICS, notamment le Brésil et l'Inde, pouvaient s'organiser autour du concept Rafale, il s'agirait d'un succès décisif pour l'ensemble des partenaires. Or le domaine spatial, né de l'aéronautique, doit être considéré, à une toute autre échelle, comme celui par excellence des technologies de souveraineté. Il permet d'assurer aux puissances géopolitiques qui s'y investissent une présence en toute indépendance dans des dimensions du monde déjà vitales pour leur survie et qui le deviendront de plus en plus. Il s'agit généralement de technologies dites duales, c'est-à-dire à usages autant civils que militaires. Beaucoup sont de nature commerciale mais beaucoup sont également de nature régalienne, autrement dit intéressant les puissances publiques, indépendamment des retombées commerciales envisageables. Enumérons les principales d'entre elles: - les centres spatiaux, de préférence situés sur la ceinture équatoriale. - les lanceurs, de puissances variées, indispensables pour atteindre les différentes orbites requises selon les applications. - les satellites de télécommunications aux innombrables applications. - les satellites d'observation de la terre, des océans et de l'espace proche, indispensables à la protection raisonnée de notre environnement terrestre. - les sondes interplanétaires, à usage principalement scientifique. - les stations dite sol, pour la réception, le traitement et l'exploitation des données. On ajoutera ici tout ce qui concerne l'exploration des autres planètes, qu'elle fasse appel à des robots ou à des humains: capsules, orbiteurs, atterrisseurs, robots d'exploration, lesquels seront de plus en plus autonomes. La Station spatiale internationale actuelle ou des équipements futurs de même nature, qu'il n'est plus question d'abandonner, ainsi que les moyens d'y accéder, se situent à l'interface de certaines des applications précédentes. Perspectives de coopération Les Etats-Unis ont depuis les origines décidé qu'ils devaient pleinement dominer l'espace, en s'assurant une avance de plusieurs années sur les autres Etats. C'est le concept de full spatial dominance. L'argument budgétaire semble le plus convaincant. Il est difficile d'estimer le coût d'une mission, telle que par exemple l'envoi d'un équipage sur la Lune. Nous dirions pour notre part que l'équivalent de l'ancien programme Apollo américain dépasserait aujourd'hui 300 milliards de dollars. C'est à la portée d'un grand pays. Les guerres au Moyen Orient ont coût</w:t>
      </w:r>
    </w:p>
    <w:p>
      <w:r>
        <w:rPr>
          <w:b/>
          <w:color w:val="FF0000"/>
        </w:rPr>
        <w:t>id 375</w:t>
      </w:r>
    </w:p>
    <w:p>
      <w:r>
        <w:rPr>
          <w:b w:val="0"/>
        </w:rPr>
        <w:t>Les Cartes Cadeaux BedandBreakfast.com sont un cadeau parfait pour quelqu'un qui a besoin de se relaxer. Elles sont uniquement valables aux Etats-Unis et au Canada Acceptés dans plus de 4000 B&amp;Bs Pas de restrictions sur les dates de séjour ni de frais supplémentaires Pas de date d'expiration ni de perte de valeur Diamond Collection Une sélection de B&amp;B haut de gamme et tout équipé, visités régulièrement par un organisme de classement. La Garantie du Meilleur Prix Qu'est-ce que la garantie du meilleur prix ? C'est simple ! BedandBreakfast.com garantit que vous obteniez le meilleur prix pour votre séjour en chambre d'hôtes, lorsque vous réservez une chambre sur BedandBreakfast.com. Dans les 24 h suivant votre réservation, si vous trouvez moins cher pour la même chambre aux mêmes dates dans le même B&amp;B, BedandBreakfast.com vous rembourse la différence ! La garantie du meilleur prix couvre n'importe quelle chambre d'hôtes réservée en ligne sur BedandBreakfast.com. La chambre d'hôtes doit avoir été réservée au moyen du bouton Réserver sur BedandBreakfast.com, afin que la garantie s'applique. Comment puis-je profiter de la garantie du meilleur prix ? Il vous suffit d'appeler le 1-512-322-2710 dans les 24 h suivant votre réservation et de communiquer à l'agent du service clients les informations concernant le prix inférieur que vous avez trouvé. Conditions générales d'utilisation de la garantie du meilleur prix La garantie du meilleur prix de BedandBreakfast.com assure que, lorsque vous réservez et payez en ligne sur le site BedandBreakfast.com, vous réservez une chambre au meilleur prix disponible. Si vous trouvez un prix inférieur pour la même chambre aux mêmes dates dans le même B&amp;B, et que vous nous contactez dans les 24 h suivant votre réservation, nous vous remboursons la différence de prix. Cette garantie ne s'applique pas aux réservations faites pendant les vacances et/ou pour les événements spéciaux. Toutes les demandes font l'objet d'une vérification de BedandBreakfast.com. BedandBreakfast.com n'accepte pas les captures d'écran ou toute autre preuve de prix inférieur qui ne peut être vérifiée par le personnel de BedandBreakfast.com. BedandBreakfast.com ne considère pas non plus, à sa seule discrétion, toute demande qui semble être fausse, faite de manière frauduleuse ou de mauvaise foi.</w:t>
      </w:r>
    </w:p>
    <w:p>
      <w:r>
        <w:rPr>
          <w:b/>
          <w:color w:val="FF0000"/>
        </w:rPr>
        <w:t>id 376</w:t>
      </w:r>
    </w:p>
    <w:p>
      <w:r>
        <w:rPr>
          <w:b w:val="0"/>
        </w:rPr>
        <w:t>Secteur privé Un certain nombre de personnes ne sont pas soumises à l'ensemble des régimes de la sécurité sociale. La déclaration tient compte des pourcentages adéquats de cotisations. Tout le secteur privé, à l'exception de l'enseignement et des centres p.m.s. Oui Oui Oui Oui Oui Oui Oui Oui Oui Oui Oui Oui Certains boursiers étrangers Oui Oui (*) Tous les types: accidents du travail et maladies professionnelles. (**) La limitation aux régimes mentionnés n'est applicable que jusqu'au 31 décembre de l'année au cours de laquelle l'apprenti, le stagiaire ou le jeune atteignent l'âge de 18 ans. A partir du 1er janvier de l'année suivante (celle au cours de laquelle ils atteignent 19 ans), ils sont assujettis à tous les régimes. (***) Pour les employés, il n'y a pas de cotisation vacances annuelles due parce que l'employeur paie lui-même le pécule de vacances. Enseignement libre non-universitaire Pour les membres du personnel qui bénéficient d'une subvention-traitement à charge d'une Communauté ou d'une autre personne de droit public, la loi est limitée aux régimes suivants: - A.M.I. (soins de santé et indemnités); - chômage; - pensions. Cependant, la loi est limitée au régime de l'A.M.I. (secteur des soins de santé) lorsque cette subvention-traitement donne droit à une pension à charge du Trésor public ou lorsque ces personnes sont mises, en matière de pension, sur le même pied que les stagiaires de l'enseignement communautaire, provincial ou communal. Les membres du personnel dont question ci-dessus ne sont pas déclarés par le pouvoir organisateur, mais bien par le service public qui les rémunère. Néanmoins, les membres du personnel qui effectuent des prestations pour lesq uelles le pouvoir organisateur paie directement une rémunération sont soumis, pour ces prestations, à tous les régimes de la sécurité sociale. Ils sont déclarés à l'ONSS par le pouvoir organisateur pour ces prestations. Enseignement libre universitaire La loi est limitée aux régimes de l'A.M.I. (secteur des soins de santé), des accidents de travail et des maladies professionnelles pour le personnel académique. . Il faut entendre par personnel académique: - le personnel académique autonome nommé à titre définitif des universités libres de la Communauté flamande; - le personnel académique et scientifique nommé à titre définitif des universités libres de la Communauté française. Pour les bénéficiaires d'une bourse de doctorat ou d'une bourse de postdoctorat qui ne sont pas visés par un traité international conclu par la Belgique en matière de sécurité sociale, la loi est limitée aux régimes de l'A.M.I (soins de santé et indemnités), des vacances annuelles, des accidents du travail et des maladies professionnelles. Centres P.M.S. libres (ou CLB libres) Pour les membres du personnel occupés par un office d'orientation scolaire et professionnelle ou un centre psycho-médico-social organisé par des personnes privées qui bénéficient d'une subvention-traitement à charge d'une Communauté, la loi est limitée aux régimes suivants: - A.M.I. (soins de santé et indemnités); - chômage; - pensions. De plus, la loi est limitée au régime de l'A.M.I. (secteur des soins de santé) lorsque ces personnes reçoivent une subvention-traitement à charge de la Communauté et se créent des titres à la pension prévue par la loi du 31 juillet 1963 relative à la pension des membres du personnel des offices d'orientation scolaire et professionnelle et des centres psycho-médico-sociaux. Informations complémentaires DmfA - Déclaration des jeunes Tous les jeunes peuvent bénéficier de l’assujettissement limité jusqu’au 31 décembre de l’année durant laquelle ils atteignent 18 ans. Ils ne sont pas redevables de la cotisation de modération salariale. En DMFA, pour les distinguer des</w:t>
      </w:r>
    </w:p>
    <w:p>
      <w:r>
        <w:rPr>
          <w:b/>
          <w:color w:val="FF0000"/>
        </w:rPr>
        <w:t>id 377</w:t>
      </w:r>
    </w:p>
    <w:p>
      <w:r>
        <w:rPr>
          <w:b w:val="0"/>
        </w:rPr>
        <w:t>Bruit anormal sous le pet - Croisillons ? Bruit anormal sous le pet - Croisillons ? il y a quelque temps j'avais remarqué des vibrations au niveau du train avant. Quelque temps après un bruit est apparu. Ce n'est pas les courroies j'ai vérifié. Ça varie en fonction de la vitesse. Ça s’arrête si je décélère ou accélère brutalement. La température semble joué également parce que le matin ça ne le fait quasiment pas puis plus je roule plus le bruit est présent. Si je freine le bruit continue. C'a semble venir de dessous. J'ai trouvé une vidéo sur youtube avec le même bruit https://www.youtube.com/watch?v=DdoB_F6FUKQ Je pense aux croisillons, qu'en pensez vous ? digby29 - débutant en panne - Véhicule : Range Rover P38 2,5 DT Année du Véhicule : 1998 Edition / Finition : Hastings Ville et code postal : La Forêt Fouesnant 29940 Activité / Fonction : militaire Re: Bruit anormal sous le pet - Croisillons ? digby29 a écrit:Bonjour à tous il y a quelque temps j'avais remarqué des vibrations au niveau du train avant. Quelque temps après un bruit est apparu. Ce n'est pas les courroies j'ai vérifié. Ça varie en fonction de la vitesse. Ça s’arrête si je décélère ou accélère brutalement. La température semble joué également parce que le matin ça ne le fait quasiment pas puis plus je roule plus le bruit est présent. Si je freine le bruit continue. C'a semble venir de dessous. J'ai trouvé une vidéo sur youtube avec le même bruit https://www.youtube.com/watch?v=DdoB_F6FUKQ Je pense aux croisillons, qu'en pensez vous ? pesrso je pense à métal sur métal: il y a quelque chose qui frotte sur l'arbre, une patte ou un truc du genre. c'est limite toucher, quand le moteur bouge un peu ça s'arrète, plus ça frotte plus ça s’échauffe, donc se dilate et touche plus, ça varie avec la température etc. cherche des traces de frottement sur l'arbre, la tulipe.... mypacha - Range P38 Guru Année du Véhicule : 2002 Edition / Finition : Aspen Age : 67 Ville et code postal : 06 Mercantour Activité / Fonction : ingenieur retraite Re: Bruit anormal sous le pet - Croisillons ? En même temps je l'ai depuis 3 ans et je me rend compte je n'ai jamais mis de graisse sur les points de graissage Possible que ce soit ça ? digby29 - débutant en panne - Véhicule : Range Rover P38 2,5 DT Année du Véhicule : 1998 Edition / Finition : Hastings Ville et code postal : La Forêt Fouesnant 29940 Activité / Fonction : militaire Re: Bruit anormal sous le pet - Croisillons ? digby29 a écrit:effectivement je n'avais pas pensé à ça. En même temps je l'ai depuis 3 ans et je me rend compte je n'ai jamais mis de graisse sur les points de graissage Possible que ce soit ça ? oui, mais sur la vidéo ça ressemble plus à un frottement. Mais ce n'est pas le tien, c'est une video et donc dur de la feuille..... mais ça peut être aussi une merdouille coincée dans le croisillon, ça peut être aussi ton arbre qui est voilé et qui a pris du balourd et du coup va toucher qqchose. tu sent les vibration, normalement. 1 mettre de la graisse, après si ça ne change rien inspecter. pour faire la manip de la vidéo, il faut qu'il ai les pattes en l'air. si tu n'as pas de pont 4 colonnes, il va falloir le poser sur des plots, et , à mon avis, les 4 pattes décollées, je ne prendrai jamais le risque de passer dessous avec le truc qui risque bien de bloquer le différentiel du transfert et te rouler dessus... mypacha Année du Véhicule : 2002</w:t>
      </w:r>
    </w:p>
    <w:p>
      <w:r>
        <w:rPr>
          <w:b/>
          <w:color w:val="FF0000"/>
        </w:rPr>
        <w:t>id 378</w:t>
      </w:r>
    </w:p>
    <w:p>
      <w:r>
        <w:rPr>
          <w:b w:val="0"/>
        </w:rPr>
        <w:t>Mais que peut-on bien faire avec un demi-rond bleu et quelques traits de crayon? Un chapeau bien sûr! Et avec lui, on va vivre une aventure graphique et en volume formidable! Eh oui, aussitôt dessiné, le chapeau est emporté par le vent, et voilà t-y pas qu’il atterri sur la tête d’un singe malin comme tout qui file à travers la ville! On passe donc au parc, à la boulangerie et même dans les grands magasins, mais nul n’a vu de singe à chapeau… Et puis, soudainement, il est là! Perché tout en haut du plus grand building de la ville! On a même appelé les pompiers pour réussir à l’attraper. Mais le voilà qui trébuche et qui tombe… Heureusement, on a toujours sous la main notre demi-rond bleu et grâce à quelques coups de crayon, voilà le singe et notre héros sauvés! Vous qui nous suivez depuis longtemps, vous devez vous dire : « Mais ? Anouck Boisrobert et Louis Rigaud, il me semble déjà les connaître… » Eh oui, on en avait déjà parlé ici et ici et encore là! On adore leur travail, toujours ultra coloré, graphique et fun, aux animations léchées et aux histoires pleines de poésie et ou de malice. Encore une fois, ils nous régalent avec un album épuré mais néanmoins grouillant de détails et qui ne manquera pas d’assouvir les envies d’aventure des petits et des grands! […] Pour dessiner un chapeau, c’est très simple, un demi-rond et un trait et voilà… sauf qu’un coup de vent le fait s’envoler ! Il faut vite dessiner une voiture et nous voilà partis à la poursuite du chapeau. Quand je vous dirai que Oh ! Mon chapeau est signé Anouck Boisrobert et Louis Rigaud, vous devinerez déjà qu’on va parler d’une merveille graphique. Ici, tout commence donc par une main qui dessine un chapeau puis celui-ci s’envole et l’on va le chercher, page après page. Et plus on tourne les pages plus les pop-up sont élaborés. Où est donc ce chapeau ? Parmi les voitures ? Dans le parc ? À la bibliothèque ? Pas facile de le retrouver, d’autant qu’un singe s’en est emparé. Alors on regarde à travers les animations qui s’ouvrent devant nos yeux ébahis. Les auteurs jouent aussi avec le typo (le mot banane a une forme convexe là-haut flotte au-dessus du reste du texte, les lettres de panique sont comme agitées). Une pure merveille ! De très belles photos sur le site de La soupe de l’espace. […]</w:t>
      </w:r>
    </w:p>
    <w:p>
      <w:r>
        <w:rPr>
          <w:b/>
          <w:color w:val="FF0000"/>
        </w:rPr>
        <w:t>id 379</w:t>
      </w:r>
    </w:p>
    <w:p>
      <w:r>
        <w:rPr>
          <w:b w:val="0"/>
        </w:rPr>
        <w:t>Chaque Pokémon a sa propre personnalité que l'on appelleson "caractère". Il y a 25 caractères différents en tout. Les attaques que votre Pokémon utilise aux concours,seront plus ou moins appréciées par les juges des concours,en fonction du caractère de votre Pokémon. Si un Pokémon mange un Pokébloc d'une couleur qu'il préfère,ses Stats-Concours monteront plus qu'à la normale. De plus, il semblerait que, selon le dressage que vous donnez à vos Pokémon, son caractère puisse changer... Rien n'est moins sûrLes Pokéblocs et les caractèresLes baies ont aussi une part d'utilité dans ce système de caractère, le Pokémon a plus de préferences pour certaines baies que pour d'autre, quelques baies peuvent rendre le Pokémon confus après lui avoir donné si il ne les aime pas spécialement !C'est pour cela qu'il faut éviter les baies en bataille, c'est très risqué. Pour connaître le caractère de son Pokémon, rien de plus simple... Ouvrez le Pokédex, allez dans la fiche de présentation du Pokémon, et regardez à "Mémo d'Entraîneur", puis "Condition". Il n'y a aucun moyen de savoir de quelle nature est un Pokémon ni de la changer... Elle est définie aléatoirement à sa naissance, c'est comme ça. Enfin, dernier effet des caractères : les stats de votre Pokémon. En effet, ceux-ci évolueront diffèremment à partir du caractère du Pokémon. De plus, la nature d'un Pokémon a une fonction importante dans un combat. Par exemple, dans le tableau suivant, on apprend qu'un Pokémon de caractère "Mauvais", augmente son Attaque dans un combat, mais diminue en retour sa Défense Spéciale ! (voir la rubrique "Système des caractères")Créer un site gratuit avec e-monsite - Signaler un contenu illicite sur ce site</w:t>
      </w:r>
    </w:p>
    <w:p>
      <w:r>
        <w:rPr>
          <w:b/>
          <w:color w:val="FF0000"/>
        </w:rPr>
        <w:t>id 380</w:t>
      </w:r>
    </w:p>
    <w:p>
      <w:r>
        <w:rPr>
          <w:b w:val="0"/>
        </w:rPr>
        <w:t>Kikou ! Aujourd'hui, je vous propose ma déco de table de 2011. Celle-ci a été faite à six mains. En effet, mes petites nièces Mélia et Léane ont tenu a la réaliser avec moi. Juste avant, j'avais trouvé un tissu noir et blanc dans lequel j'ai fait deux nappes (nous étions plus nombreux cette année là). Des verres de couleur pour égayer un peu tout ça. Une boîte avec de faux oeufs dedans. Des petits poussins, oiseaux, coquetiers parsemés de partout. Une couronne de paille dans laquelle nous avons planté des oeufs sur piques en bois, pour le entre de table. Au dernier moment, nous avons ajouté des petits oeufs à la liqueur, et des chocolats. Pas de complications cette année là. Juste une petite table faite avec deux petites filles. Je vous fais plein de bisous. A bientôt. Calinquette NB : depuis sa dernière mise à jour, Canalblog nous a inventé un nouveau "truc". Lorsqu'on a gmail en messagerie, les réponses automatiques se font directement sur le blog. Je ne m'en étais pas rendue compte avant que Katia me le signale. Ce n'est pas génial leur truc, d'autant plus qu'il n'y a pas forcément la possibilité de répondre en privé. J'espère qu'ils vont rétablir les réponses d'avant, parce que là, ça fait perdre beaucoup de temps et de confidentialité... Bizzzzzzzz Bises. Isa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