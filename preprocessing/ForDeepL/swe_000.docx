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id 0</w:t>
      </w:r>
    </w:p>
    <w:p>
      <w:r>
        <w:rPr>
          <w:b w:val="0"/>
        </w:rPr>
        <w:t>Är din pc redo för Nvidia Project Shield? - Nyheter - FZ.se En av de mest intressanta funktionerna med Nvidia Project Shield, deras nyligen avtäckta portabla spelmaskin, är möjligheten att streama dina pc-spel till enheten. Antingen kan du spela direkt på 5-tumsskärmen eller koppla konsolen till din tv via en hdmi-kabel. Det kräver dock, inte helt oväntat, att du har ett nyare grafikkort från Nvidia i din dator. 5-tumsskärm du kan peta på, med 720p-upplösnig Enligt den officiella hemsidan är ett GeForce GTX 650 eller ett GTX 660M (laptop) minimumkravet. En Intel Core i5 och 4 GB internminne listas också som måsten samt självklart en trådlås router, där 802.11n- standarden rekommenderas, för att föra över bild, ljud och kommandon mellan din pc och Nvidia Project Shield. Dessa uppgifter kan komma att ändras men borde ge en fingervisning om vad som krävs. Något pris eller lanseringsdatum har ännu inte röjts. Är det en pärla som ryms innanför snäckskalet? Konsolen drivs av Nvidia Tegra 4, ett chipset som också avtäcktes på morgonens presskonferens på CES och som enligt dem själva är "det snabbaste i världen" och har "sex gånger mer grafikkraft" än föregångaren Tegra 3. Det sitter i mobiler såsom HTC One X samt snart aktuella spelkonsolen Ouya och ska vi spekulera lär Project Shield hamna i samma prisklass som den förstnämnda, runt 4 000 kronor. Lolflakes skrev:Gonathay skrev:Det här låter ju riktigt intressant faktiskt!Kan du förklara varför det är intressant? Nu kan man ju spela Bf3 på ultra när man sitter och skiter! Karma: 28 Genomtänkt koncept för PC-marknaden detta, för lite extra latens är ju inget nån brukar gnälla om. Karma: 21 Jag ser inte poängen. Du kan väl lika gärna koppla PCn direkt till TVn. Då slipper du också betala för router och konsol. Karma: 20</w:t>
      </w:r>
    </w:p>
    <w:p>
      <w:r>
        <w:rPr>
          <w:b/>
          <w:color w:val="FF0000"/>
        </w:rPr>
        <w:t>id 1</w:t>
      </w:r>
    </w:p>
    <w:p>
      <w:r>
        <w:rPr>
          <w:b w:val="0"/>
        </w:rPr>
        <w:t>Mrs Landingham: Hold my calls Denna bloggs verksamhet utgår idag troligtvis helt eller delvis på grund av viktig logistisk information just mottagen via mejl från ägaren av fastigheten där min vän N:s och mitt kontor är beläget: Frågor. Svar. (Nåja.) #3 Frågor. Svar. #2 Det är sättet jag tänker mig att min Hyundai hade berättat ett ”knack knack”-skämt Mrs Landingham: Hold my calls.</w:t>
      </w:r>
    </w:p>
    <w:p>
      <w:r>
        <w:rPr>
          <w:b/>
          <w:color w:val="FF0000"/>
        </w:rPr>
        <w:t>id 2</w:t>
      </w:r>
    </w:p>
    <w:p>
      <w:r>
        <w:rPr>
          <w:b w:val="0"/>
        </w:rPr>
        <w:t>Manifestet M A Y D A Y S W E D E N - LARMA SOS FÖR FOLKHÄLSANS FRAMTID! Ett tyst, förrädiskt och illegalt vitamin utrensnings projekt pågår i Sverige. Genom beslut som fattas i kommunerna, undanhålls befolkningen rätten till säkra vitamin- och mineralkosttillskott. Detta sker genom säljförbud som strider mot både EU-lagstiftning och aktuell forskning på området. Internationellt rekommenderade doseringar, enligt erkända forskningsinstitut, begränsas. Tjänstemän som begår lönnmord på livsnödvändiga vitaminer undslipper medieradaren eftersom inte heller journalisterna insett konsekvenserna för folkhälsan. Media förutom SVT (1, 2, 3, 4) &amp; VLT tiger med sin tystnad och politikerna och makthavarna som har möjlighet att stoppa det gör absolut ingenting åt det. Nu går vi riks med detta! De missiler som riktas mot livsnödvändiga kosttillskott har eskalerat till ett veritabelt inbördeskrig. Vårt eget statliga Livsmedelsverk sitter på avfyrningsrampen i Uppsala. På direkt kommando till Miljö- och hälsoskyddsinspektörerna i landets kommuner, har en kraftfull insats inletts. Sveriges befolkning blir den slutliga måltavlan för en diktatorisk kontrollapparat. Operationen som skulle kunna kallas ”Eliminera Vitaminerna” har som syfte att: - Uppnå effektivare kontroll över medborgarnas personliga engagemang i sin egen hälsa. - Detaljkontrollera tillgängligheten av näringsämnen så att de inte av misstag äter något som skulle kunna främja deras hälsa. Vitamin och mineral utrensningen pågår i tystnad i hundratals kommuner runt om i landet. En livsmedelsföretagare och importör av näringsämnen fick säljförbud på stora delar av sitt kärnsortiment på en och samma gång. Trots att produkterna är helt säkra och lagliga kommer troligtvis företaget tvingas upphöra inom kort då saluförbudet omfattar så pass viktiga och basala produkter som ingår i varenda hälsokostsbutik eller näringsterapeuts grundsortiment i hela Sverige, övriga Europa, USA och Kanada (Vitamin B6 50mg, Vitamin B50 Komplex, Vitamin B100 Komplex, Vitamin D 4000iu (100mcg), Vitamin E 400iu (268mg), Zink 30mg, Zing 50mg). Inspektörernas maffialiknande metoder - SIFO ger kommunerna underkänt En livsmedelsföretagare som var med i en nypublicerad SIFO undersökning skrev följande kommentar: – "Det är Gestapometoder som används av tjänstemännen". Det är inte ovanligt att tre inspektörer med svarta jackor kommer på besök och manglar en stackars hälsokostsbutiks anställd eller en näringsterapeut. Många handlare upplever det som hotfullt när de får besked om att de omgående måste kasta eller skicka tillbaka produkter utan att de ens fått ett formellt skriftligt säljförbud. Kontrollbesök måste göras på rätt sätt och inte så slarvigt och godtyckligt som nu sker runt om i Sverige. Sammantaget ger en ny SIFO:s undersökning ett tydligt underlag för att starkt ifrågasätta om kommunerna är kompetenta att sköta livsmedelskontrollen. I rapporten som publicerades februari 2015 finner vi följande. 26% är inte nöjda med kommunens kontrollbesök 30% känner inte förtroende för inspektören 21% tycker inte inspektören var professionell 28% anser inte att inspektören fokuserade på relevanta sakförhållanden under kontrollbesöket 31% tycker inte inspektöreren var väl insatt i sakfrågorna 41% tycker inte inspektören var kunnig om deras verksamhet eller processer Varnande läkare Regelverk, riktlinjer och kontrollmekanismer behövs för att inte marknaden inom kosttillskott ska utvecklas till vilda västern. Direkt skadliga produkter måste bevakas. Men vi luras tro att landets medborgare har en överkonsumtion av näringsämnen i form av kosttillskott. Varken Livsmedelsverket eller Läkemedelsverket är nerringda eller överhopade av rapporter med vitaminskadade människor. Svenska läkare och forskare på näringsämnen säger precis tvärtom! För över två år sedan varnades myndigheterna för konsekvensen av att blunda för tydligt påvisade vitaminbrister som gång på gång upptäcks hos den svenska befolkningen: Om inte Staten, förslagsvis i form av Livsmedelsverket, tar detta problem på allvar så kommer det fortsätta att årligen insjukna uppskattningsvis 200 fall av MS, 500 fall av barndiabetes och kanske</w:t>
      </w:r>
    </w:p>
    <w:p>
      <w:r>
        <w:rPr>
          <w:b/>
          <w:color w:val="FF0000"/>
        </w:rPr>
        <w:t>id 3</w:t>
      </w:r>
    </w:p>
    <w:p>
      <w:r>
        <w:rPr>
          <w:b w:val="0"/>
        </w:rPr>
        <w:t>Butjatj polska: Buczacz Butjatj (ukrainska: Бучач) är en stad i Ternopil oblast i västra Ukraina, i det historiska landskapet Galizien. Folkmängden uppgick till 12 547 invånare i början av 2012.[2] Den är administrativ huvudort i Butjatj rajon. Innehåll - 1 Historia - 2 Referenser - 3 Externa länkar - 4 Se även Historia[redigera | redigera wikitext] Staden hette Buczacz före 1939 då det tillhörde Polen mellan 1349 - 1772 och 1920 - 1939. Området tillföll Österrike 1772 vid delningen av Polen, och kom till det självständiga Polen efter första världskriget (1918). Från 1 november 1918 till juli 1919 tillhörde staden Västukrainska folkrepubliken. Referenser[redigera | redigera wikitext] - ^ DatabaseUkrcensus, s. 68 (ukrainska) - ^ Державна служба статистики України. Чисельність наявного населення України, на 1 січня 2012 року (pdf-fil) Arkiverad 21 oktober 2013 hämtat från the Wayback Machine. Folkmängd i Ukraina, 1 januari 2012. Läst 9 december 2012. Externa länkar[redigera | redigera wikitext] - Wikimedia Commons har media som rör Butjatj. - Butjatj i Internet Encyclopedia of Ukraine. (engelska) - Buchach Peace Treaty i Internet Encyclopedia of Ukraine. (engelska) Se även[redigera | redigera wikitext] - Jazlovets</w:t>
      </w:r>
    </w:p>
    <w:p>
      <w:r>
        <w:rPr>
          <w:b/>
          <w:color w:val="FF0000"/>
        </w:rPr>
        <w:t>id 4</w:t>
      </w:r>
    </w:p>
    <w:p>
      <w:r>
        <w:rPr>
          <w:b w:val="0"/>
        </w:rPr>
        <w:t>Hög officer på Must anklagas för hot mot anställda | Nyheter | ExpressenANNONS:ANNONS:ANNONS:ANNONS:ANNONS:ANNONS:ANNONS:ANNONS:Årets dagstidning 2016Måndag 27 juni 2016Det är ett vansinnigt beslut, EnglandLeif GW PerssonVi måste göra något åt snygghets-asymmetrinClara LidströmHämta hela navigeringenHemStartNöjeSportTVLivsstilPodcastKulturLedareVäderA till ÖSökLogga inANNONS:Generalmajor Gunnar Karlsson, chef för Must, har anmält officeren till Försvarsmaktens personalansvarsnämnd. Officeren får inte längre vara på sin arbetsplats. Foto: Tommy PedersenAdvokat Gunnar Falk är ombud för officeren. Han är belagd med munkavle och vill inte uttala sig. Foto: Lasse SvenssonNär Säkerhetspolisen gjorde husrannsakan hos officeren hittade man ett ett antal usb-stickor med hemlig information om Försvarsmakten.I den tidigare hemligstämplade anmälan till personalansvarsnämnden anklagar chefen för Must officeren för att ha hotat anställda vid Försvarsmakten. Hoten ska enligt en källa ha utformats så att de uppfattats komma från rysk underrättelsetjänst.Ur Must-chefen, generalmajor Gunnar Karlsons anmälan mot officeren.Musts ledning har regelbundet hemliga möten med försvarsminister Peter Hultqvist, S. Under dessa möten får Hultqvist bland annat hemliga rapporter om det ryska hotet mot Sverige. Foto: Pelle T Nilsson/IBL 1 / 1 Hög officer anklagas för hot mot anställdaPublicerad 6 mar 2016 kl 10.31 RekommenderaTweetaDelaMejlaEn hög officer på militära underrättelse- och säkerhetstjänsten Must anklagas för att ha hotat chefer och anställda vid Försvarsmakten och deras familjer. Hoten var utformade så att de skulle se ut att komma från ryskt håll, enligt uppgift. Chefen för Must, generalmajor Gunnar Karlson, vill nu avskeda officeren - som inte längre får vistas på sin arbetsplats.ANNONS:Ärendet betraktas som mycket känsligt inom Must. Officeren har arbetat vid en avdelning som bland annat genom hemliga operationer ska avslöja hur ryska militära underrättelsetjänstens agenter arbetar i Sverige. Officerens uppgift har varit att ta fram kvalificerad information om det ryska hotet mot Försvarsmakten, enligt flera källor. Gunnar Karlsons krav att officeren ska avskedas skickades till Försvarsmaktens personalansvarsnämnd i december. Han klargör i en skrivelse att Must helt saknar förtroende för officeren. I anmälan uppger Karlson att officeren ska ha ringt samtal som uppfattats som hotfulla till andra anställda på Must och deras familjer. Officeren anklagas också för att ha framfört hot i sms. Enligt uppgifter till Expressen har hoten utformats på ett sätt så att de misstänkts komma från rysk underrättelsetjänst. Bedöms inte som pålitlig Martin Bissmarck, biträdande säkerhetschef på Must, vill inte tala om vilken befattning den anställde haft men bekräftar att Musts ledning, på grund av det inträffade, saknar förtroende för den anställde och genom personalansvarsnämnden vill pröva frågan om att skilja denne från sin anställning i Försvarsmakten. Han vill inte heller berätta något om de hot som riktats mot anställda. Pågår det en utredning på Must om den här personen och hur denne skött sitt arbete? - Det är väl en naturlig konsekvens av allt det här att man gör den här typen av utredningar eller undersökningar, säger Martin Bissmarck. Den interna utredningen på Must är enligt Expressens uppgifter omfattande. Must undersöker bland annat om officeren också kan ha skrivit falska rapporter och analyser om ryska hot mot Sverige. Gunnar Karlsons misstroendeförklaring mot den tidigare så betrodde officeren skickades till personalansvarsnämnd cirka två månader efter att Säkerhetspolisen hämtat personen till förhör. Officeren var vid den här tidpunkten placerad på en hemlig befattning på FRA, Försvarets radioanstalt. - Det gjordes en anmälan hos Säkerhetspolisen i juni förra året. Den 14 oktober hämtades personen på dagtid till för</w:t>
      </w:r>
    </w:p>
    <w:p>
      <w:r>
        <w:rPr>
          <w:b/>
          <w:color w:val="FF0000"/>
        </w:rPr>
        <w:t>id 5</w:t>
      </w:r>
    </w:p>
    <w:p>
      <w:r>
        <w:rPr>
          <w:b w:val="0"/>
        </w:rPr>
        <w:t>Kunskap, erfarenhet och fokus på kundens utvecklingsmöjligheter Varför Gleitmo? Vi är både en kemteknisk industripartner och leverantör som är delaktig i produktutveckling och produktion. Med målsättning att utveckla lönsamma helhetslösningar för våra kunder. Case &amp; nyheter På jakt efter nya effektiva och lönsamma lösningar fungerar vi som en brygga mellan våra kunder och leverantörer utan att produktionen stannar av. Produkter Från smörjmedel till bilindustrin och värmeledande silikontätning för elektronik, till avancerade limprodukter för marina applikationer. Utvecklade i samarbete med världens främsta producenter. Tjänster Vi erbjuder kvalificerade helhetslösningar som hjälper våra kunder att utveckla sina produkter och optimera sin produktion. Från analys eller coating till utbildning och kundegna produktserier. Helhetsleverantör av världens främsta produkter Vi erbjuder produkter och utvecklar helhetslösningar till kunder inom automotive, spår, plast &amp; komposit, livsmedelsindustrin och tung verkstadsindustri. Tjänster för allt från produktutveckling till kvalitetssäkring När marknaden ställer allt högre krav och utvecklingscyklerna blir allt kortare är möjligheten att erbjuda rätt produkter och snabbt utveckla nya produkter en framgångsfaktor.</w:t>
      </w:r>
    </w:p>
    <w:p>
      <w:r>
        <w:rPr>
          <w:b/>
          <w:color w:val="FF0000"/>
        </w:rPr>
        <w:t>id 6</w:t>
      </w:r>
    </w:p>
    <w:p>
      <w:r>
        <w:rPr>
          <w:b w:val="0"/>
        </w:rPr>
        <w:t>Högsta fallhöjd Les Trois Vallées (De tre dalarna) är namnet på ett skidområde i Tarantaise, Savoie-regionen i franska Alperna. Les Trois Vallées är det största sammanhängande skidområdet i världen. Sedan år 1973 har man kunnat skida mellan de olika dalarna med ett enda liftkort. Detta gör området till världens största skidort som är sammanbunden med liftar och nedfarter utan avbrott. Det finns över 600 km nedfarter vilket leder till en yta på 18,5 km² preparerade pister. Skidliftarnas antal är 183 och de kan transportera 260 000 skidåkare per timme. Det finns också 120 km spår för längdåkning. I Tarentaiseområdet ligger dessutom den största koncentrationen av berömda skidorter i världen. Grannsystemen är Espace Killy (Val d'Isère och Tignes) samt Paradiski (Les Arcs och La Plagne). Ett veckoliftkort i Les Trois Vallées gäller även för ett dagsbesök i grannsystemen. Det har funnits planer att bygga ihop liftarna i dessa tre system till ett som skulle bli världens i särklass största men har omöjliggjorts då delar av Tarantaise nu är naturskyddsområden. Som namnet säger bestod Les Trois Vallées ursprungligen av tre dalar: Saint-Bon, Allues och Belleville. Senare har en fjärde dal anslutits till området; Maurienne som ligger nära Val Thorens. Följande skidorter hör till Les Trois Vallées:</w:t>
      </w:r>
    </w:p>
    <w:p>
      <w:r>
        <w:rPr>
          <w:b/>
          <w:color w:val="FF0000"/>
        </w:rPr>
        <w:t>id 7</w:t>
      </w:r>
    </w:p>
    <w:p>
      <w:r>
        <w:rPr>
          <w:b w:val="0"/>
        </w:rPr>
        <w:t>Sök på svenskfotboll.se: Seger i årets första match En mästerligt knorrad frispark av Anders Svensson gav Sverige vinsten i årets första landskamp - 1-0 mot Oman. Guillermo Molins på språng längs linjen mot Oman. Det blev en trevlig första halvlek med hyggligt tempo och vårdat spel från båda lagen. Svenskarna jobbade bra från sina positioner och lade sig vinn om att skapa spelalternativ hela tiden och de vassa lägena kom också efter hand. Per Karlsson hade tidigt en bra nick på frispark från Emir Bajrami. Det svenska ledningsmålet kom tio minuter före halvtidsvilan. Sverige hade fått en frispark ca 25 meter från mål och lagkaptenen Anders Svensson stegade fram och sände behärskat iväg bollen otagbart i det vänstra krysset - i en bana som påminde om fullträffen mot Argentina i VM 2002. Några minuter senare var det nära att det ringde igen. Den här gången var det Bajrami som ångade på från vänsterkanten, inspelet snett inåt bakåt nådde Sebastian Eriksson som dock fick se sin bredsida gå klockrent i ribban. Returen höll sedan Guillermo Molins sånär på att smeka in vid vänsterstolpen men bollen smet utanför. Halvtidsledningen var rättvisande även om hemmalaget kunde ha kvitterat i slutet då Daniel Örlund förtjänstfullt klev ut och blockerade ett friläge. Bajramis och Molins speed på kanterna fortsatte att såra Oman i början av andra halvlek men hemmalaget vaskade så småningom fram bra kvitteringschanser också. Närmast kom Oman när man fick en indirekt frispark i det svenska straffområdet tio minuter från slut. Örlund var dock alert nere och lyckades hålla det pressade skottet som passerat den svenska muren. Sverige, som luftade hela tio debutanter, stod för en stabil insats. Utöver de sju debutanterna i startelvan kom Tobias Eriksson, Erik Lund och Mathias Ranégie in under matchen och samtliga klarade premiären med beröm godkänt. - Vi möter ett fysiskt starkt lag och vi var lite trötta mot slutet men i perioder gör vi det riktigt bra. Sedan finns det annat som vi kan göra bättre, sa Erik Hamrén till TV4 efter sin första segermatch som förbundskapten. 0-1 (35) Anders Svensson Matchen sändes i TV4.</w:t>
      </w:r>
    </w:p>
    <w:p>
      <w:r>
        <w:rPr>
          <w:b/>
          <w:color w:val="FF0000"/>
        </w:rPr>
        <w:t>id 8</w:t>
      </w:r>
    </w:p>
    <w:p>
      <w:r>
        <w:rPr>
          <w:b w:val="0"/>
        </w:rPr>
        <w:t>OptiPlex Micro är en kompakt stationär dator med säkerhet, hanterbarhet och tillförlitlighet i toppklass som ger produktivitet utan kompromisser. Enkelt, trådlöst samarbete där du bland annat kan dela innehåll och anteckna i realtid är möjligt för dig med datorerna i OptiPlex Micro 7040-serien och Intel® Unite™ programvara. Finns medWindows 8.1Den minsta OptiPlex-modellen passar var du än väljer att arbeta tack vare flera monteringsalternativ och den säkerhet, hanterbarhet och tillförlitlighet som du förväntar dig av Dell. Stationära OptiPlex-datorer är de mest säkra, lätthanterliga och tillförlitliga datorerna för företag. Nu är de mindre och snabbare, och de ger hög produktivitet utan kompromisser. Windows 8 ProÖka produktiviteten med den kraftfulla OptiPlex 9020 – Dells mest hanterbara stationära dator med Intel® Core™ vPro™ processorteknik, upp till och Dells unika tilläggsfunktioner för vPro.Micro Desktops Micro, Mini torn, small form factor och allt-i-ett-datorer för vardagliga företagsbehov och budgetar. Med grundläggande hantering och säkerhetsfunktioner.OptiPlex 5040 och OptiPlex 7040 kommersiella datorer finns i tornutförande och small form factor för avancerad prestanda, säkerhet och hanterbarhet.OptiPlex 7040 och OptiPlex 9020 kompakta mikroföretag samt små och torn skrivbord för premium affärsresultat och hanterbarhet. All-in-One stationära för att effektivisera din arbetsplats och öka produktiviteten. Med valfritt pekskärm.Maximera utrymmet och förbättra produktiviteten med världens säkraste, mest lätthanterade och tillförlitliga stationära allt-i-ett-dator för företag. Prisvärda workstation-datorer i tornformat med professionell prestanda.Kompakt tower-workstation med hög prestanda och tillförlitlighet för affärskritiska uppgifter.Kraftfulla workstation-datorer i torn- och rackformat utformade för maximal skalbarhet. Här är den tillförlitliga, kompakta stationära datorn i ny design så att den passar perfekt på skrivbordet och i din verksamhet. Köp speciellt utvalda datorer för din verksamhet. Begränsat utbud till de här priserna. Visa erbjudanden InspironFör hemmet och hemmakontoretGenomtänkt design så att du har kontakt med allt och alla. Inspiron Skaffa mycket lagringsutrymme och utbyggbara alternativ med stationära Inspiron så att du hinner med hela verksamheten. En avancerad stationär dator som är snabbare och mer utbyggbar så att du är beredd på vad som helst.</w:t>
      </w:r>
    </w:p>
    <w:p>
      <w:r>
        <w:rPr>
          <w:b/>
          <w:color w:val="FF0000"/>
        </w:rPr>
        <w:t>id 9</w:t>
      </w:r>
    </w:p>
    <w:p>
      <w:r>
        <w:rPr>
          <w:b w:val="0"/>
        </w:rPr>
        <w:t>I Östersund hittar du Hertz hyrbilskontor på två platser. Vi har uthyrningskontor på bland annat Regementsgatan 23. Här är du välkommen att hyra bil enligt öppettiderna nedan. På helger har kontoret stängt men det finns möjlighet att hämta ut en bil ändå. Kontakta vårt Sales Center för mer information. Observera att andra öppettider kan gälla på helgdagar och under sommaren. Välkommen till Hertz på Regementsgatan i Östersund! Klicka på "Boka nu" så kommer du vidare till yyyyybokningsformuläret. Vill du ha hjälp att hyra bil yyyyyså kan du ringa oss på telefon 0771-211 212. Adress: Telefon: Öppettider: GPS-kordinater: Gå in på vårt Hertzkontors platssida på Google för att skriva ett omdöme om Hertz biluthyrning på just denna adress. För att skriva en recension på Google krävs ett Google-konto. Tyck till!</w:t>
      </w:r>
    </w:p>
    <w:p>
      <w:r>
        <w:rPr>
          <w:b/>
          <w:color w:val="FF0000"/>
        </w:rPr>
        <w:t>id 10</w:t>
      </w:r>
    </w:p>
    <w:p>
      <w:r>
        <w:rPr>
          <w:b w:val="0"/>
        </w:rPr>
        <w:t>Jag åkte till Tjernobyl – Del 7 Pripjats simhall. Kolla på den här bilden. När jag först hittade den trodde jag att den var tagen före katastrofen, men den är från 1996, då staden stått öde i 10 år. Jag kan titta på den hur många gånger som helst. Det är så fascinerande att tänka på hur det hade varit att gå omkring där några år efter katastrofen, då allt stod orört. Det är så fina, ljusa miljöer och en så konstig tanke att allt mänskligt liv är borta för alltid. Borta från den plats som ansågs vara en av de allra finaste att bo på i hela Sovjetunionen. Gå en nivå upp på samma sida för att se fler bilder. Fotografen David McMillan har besökt Pripjat 11 gånger och vissa platser är fotade i samma vinkel med många års mellanrum. Emma Virkverket är min virkblogg, blandad med det fina ur vardagen. Nu ligger den lite i träda och man hittar mig istället på Instagram. Alla virkade saker i den här bloggen är gjorda efter mina egna mönster, om jag inte skrivit något annat. Jag har gjort en bok som heter Välkommen till Virkligheten, läs mer om den lite längre ned. Här på bloggen delar jag med mig av några andra virkbeskrivningar jag gjort, klicka på Mönster här nedan för att komma till dem. Andra mönster – liksom färdigvirkade figurer – finns till salu i min butik, även den länkad här under.</w:t>
      </w:r>
    </w:p>
    <w:p>
      <w:r>
        <w:rPr>
          <w:b/>
          <w:color w:val="FF0000"/>
        </w:rPr>
        <w:t>id 11</w:t>
      </w:r>
    </w:p>
    <w:p>
      <w:r>
        <w:rPr>
          <w:b w:val="0"/>
        </w:rPr>
        <w:t>Jag har velat läsa Evan Dorkins och Jill Thompsons ”Beasts of Burden: Animal Rites” ända sedan Illusionernas blogg (en för övrigt mycket saknad blogg) lovebombade seriealbumet för flera år sen. Det tog ju bara ett och ett halvt år innan jag äntligen kom till skott. Det lilla samhället Burden Hill hemsöks av en mängd övernaturliga monster; häxor, spöken, varulvar och zombier är bara några exempel. Områdets hundar (och en katt) tvingas ta itu med saken. Vägledda av en ”wise dog” möter de faror större och mer komplicerade än de någonsin kunnat ana. Vänskapsband sätts på prov och områdets hundar svetsas ihop till en flock stark nog att stå emot mörkrets krafter. ”Beasts of Burden” är en helt fantastisk serie. Rolig, fin, spännande och sorglig på en och samma gång. Själva konceptet låter så gulligt att det nästan blir fånigt, men det finns en hel del svärta med. Djur skadas och dör. Monstren är illvilliga och hänsynslösa. Och förhållandet mellan de olika hundpersonligheterna (och katterna) är så fint skildrad att jag blir lite tårögd. Mycket av seriens storhet ligger i Jill Thompsons fantastiska teckningar. Eller snarare akvarellmålningar, där Thompson inte bara målar upp oerhört snygga miljöer, hon fångar dessutom varje hunds (och katts) unika kroppsspråk och ansiktsuttryck på pricken. Nog för att jag gillar Thompsons illustrationer i Sandman-albumet ”Brief Lives”, men det här är ljusår snyggare än så. ”Beasts of Burden: Animal Rites” är uppbyggd av ett flertal kortare episoder som hänger ihop. Lite som en tv-serie med en ”monster of the week”, men där en ”big bad” kan anas i bakgrunden. För ett Buffy-fan som jag är det omöjligt att inte dra paralleller mellan tv-serien och det här; humorn, samspelet mellan karaktärerna, blandningen av djupaste allvar och fåniga skämt. Serier blir inte bättre än såhär. Perfektion! För den som vill provläsa serien finns det några avsnitt att läsa här. Om man som jag hellre läser e-serier på surfplatta så finns kapitlet ”The Gathering Storm” (som serierutan med grodregnet är tagen från) att ladda ner gratis via Dark Horse-appen. Evan Dorkin &amp; Jill Thompson – Beasts of Burden: Animal Rites (Dark Horse, 2010) 10 kommentarer Åh, det där verkar ju jättefint! Så himla fint, bra, roligt! Allt! :D Den här måste jag ha!!! Tack för tipset. Du kommer inte att ångra dig! Jag känner att jag måste få tag i den one-shot där Hellboy tydligen dyker upp i Burden Hill … :) Nä, jag ångrar mig verkligen inte! Tack igen för ett fantastiskt serietips! Ser redan fram emot nästa volym, får väl anta att den där HB-shoten slinker med där… Ja, man får hoppas! Så fin, jag såg att projekt gutenberg har den, lycka i ipaden! http://www.gutenberg.org/ebooks/25568 jag bara skojar… ipaden gillade inte det innehållet, vet i tusan vad gotlib länkade till :P Mycket weird. Men via Dark Horse-appen ska det iaf finnas gratis smakprov att ladda ner både till i-pad och android.</w:t>
      </w:r>
    </w:p>
    <w:p>
      <w:r>
        <w:rPr>
          <w:b/>
          <w:color w:val="FF0000"/>
        </w:rPr>
        <w:t>id 12</w:t>
      </w:r>
    </w:p>
    <w:p>
      <w:r>
        <w:rPr>
          <w:b w:val="0"/>
        </w:rPr>
        <w:t>Aina byggdes av Säffle Båtbyggeri detta år. Aina är klinkbyggd i mahogny och har en Albin O-2 inombordsmotor med Solex-förgasare samt magnettändning. Aina är ca 6,5 x 2,05 m. Motornummer enligt instruktionsboken är 22302F vilket tyder på att motorn är byggd 1951.. Motorblocket idag 2020-08-26 har nummer 2414 tyder på att blocket är byggd ca 1930. Motorblocket är alltså utbytt. Motorn har startats med bensin för att efter en stund gå över till fotogendrift. Fotogentanken är borttagen sedan länge.. 1955 Aina ägs av Tage Träff, Åmål. Tage Träff är alltså Aina's förste ägare. ca 1960 Okänd ägare som köper Aina. Tage Träff, Åmål köper tillbaka Aina. Aina får registreringsnummer TAP 61. 1980 mitten Aina köps av Peter Träff, son till Tage Träff. Peters far TageTräff blev glad när sonen köpte båten. Peter och Tage gör om rufftaket och däcken. Allt dukas om till samma utseende som det var då båten var ny. De använde mycket mässingskruv och rostfritt samt hade rikligt med tätningsmedel av någon sort berättade (telefon 2020-10-22) Peter. (När jag rev lister och duk på runt rufftaket och däck så var det mycket silicon överallt. Det var väl det bästa man visste då.) 1992 Aina köps av Kennet Jonsson, Torsby 1994 Aina köps av Gunnar Andersson, Torsby. Gunnar kör med båten en hel del i Norra Fryken. 1995 Aina med Gunnar Andersson är nere vid Nilsby-bron på sommaren. Nilsby-bron ligger mellan Nedre Fryken och Mellan-Fryken. 1997 Aina ställs under bra täckning på tomten hos Gunnar Andersson, Torsby. Där blir den ståendes utomhus. Gunnar började med nytt arbete i Norge detta år. 2020-07-27 Anders Wiss, Torsby tittar på Aina för eventuellt övertagande. Aina har stått ganska väl täckt i trädgården hos Gunnar Andersson, Torsby sedan 1997. Det finns en del att göra på Aina. Trävirket som består av mahogny verkar vara helt ok. Inga stora träarbeten verkar det vara förutom laga framruteramarna och kanske fördäck och rufftak, skrapa hela skrovet och inredning, linolja riktligt, betsa och lackningsarbete. Motorn sitter fast i kolvarna. Finns en original handbok över motorn samt en hel del annan utrustning som bl a kapell med bågar. 2020-07-27 Arbete med att skrapa, betsa och lacka. 2020-07-27 Behöver nya däck på hjulen 15" x 155 eller 15"x165. VW -fälgar. 2020-07-27 Framrutans ramar är sönder. 2020-07-27 2020-07-27 Röta (?) på akterspegeln på sb sida. 2020-07-27 Det finns en generator på motorn. Motorn Albin O-2 går ej runt. Fastnat alltså. Motornummer 2414 vilket betyder att blocket är byggt 1930. 2020-07-27 Roder- och propellerupphängning är gjort i smide av en smed. 2020-07-27 2020-07-27 Ser inte vackert ut. 2020-07-27 Båten har haft registreringsnummer TAP 61. 2020-07-27 Skarndäck är OK. 2020-07-27 Gunnar Andersson ger Aina med all utrustning till Anders Wiss som skall reparera båten. Förhoppningsvis klar till 2021. 2020-07-28 Anders Wiss letar på internet efter liknande båtar som byggts på Säffle Båtbyggeri. Hittar en liknande båt som byggdes på Säffle Båtbyggeri 1953 efter ritning av den kände båtkontruktören Ruben Östlund. Båten var högsta vinsten i ett lotteri arrangerat av Säffle Motorbåtssällskap. Det var en artikel om denna båt i Nya Wermlands-Tidningen 2015-08-15. Aina hämtas i kväll då Mekonomen gjort i ordning däcken på kärran. 2020-08-21 Gunnar Andersson, Torsby tar farväl av Aina. 2020-08-21 Aina ställdes in i verkstaden. Skall bli spännande och se vad som behöver göras. Skall försöka få henne klar till 2021. 2020-08-21 2020-08-21 Det var väldigt trångt och draget på kärran var var långt och ca 0,5 m snett så båtvagnen gick i ett annat spår än bilen. 2020-08-</w:t>
      </w:r>
    </w:p>
    <w:p>
      <w:r>
        <w:rPr>
          <w:b/>
          <w:color w:val="FF0000"/>
        </w:rPr>
        <w:t>id 13</w:t>
      </w:r>
    </w:p>
    <w:p>
      <w:r>
        <w:rPr>
          <w:b w:val="0"/>
        </w:rPr>
        <w:t>Alla frågor är besvarade av riktiga studie- och yrkesvägledare. Just nu är 24069 frågor besvarade. Skillnad på franska A, franska 1 och franska grundkurs? Franska I (exempel su.se/sok-kurser-och-program/fr1) eller Franska A kräver för behörighet Godkänt betyg i Franska 3 (steg 3 i Franska, i det gamla systemet); däremot krävs inte några kunskaper i franska eller ryska eller ngt annat språk om det är "Förberedande kurs" som också kan kallas för "Introduktionskurs". Om du menar lu.se/lubas/Franska:Grundkurs och vill jämföra med Franska A och Franska I, så har de samma krav på behörighet (godkänt betyg i franska 3) och samma omfattning, 30 hp., och är därför "lika mycket värda" (dock kan de innehålla lite olika "moment"; de behöver inte vara identiska). Hur mycket per vecka är 7,5p och 15p kurser? Hej, Jag har till hösten sökt några enstaka kurser. Jag kom in på ett antal kurser men det landade i att jag tackade ja till två kurser som jag fann intressanta. Grejen är den att jag inte vill lägga för mycket arbetsbörda på mig i... Läs hela svaret 50% studier på gymnasiet? Hej, Om man ska läsa 50% på gymnasiet (sista året, Åk3) vad är rimligt poängmässigt för halvtidsstudier och sedan utifrån vad man senare kan läsa in på komvux? Är det t.ex. alla av de programgemensamma ämnen (400p). //Med... Läs hela svaret Hur fungerar CSN om man tar en enstaka universitetskurs? Hej, Jag diskuterade CSN med min vän för någon dag sedan, han hade då läst en enstaka kurs under hösten och fått ut 3300kr i månaden. Jag tänker att detta måste vara sådant CSN som man får när man läser program... Läs hela svaret Var pluggar man svenska två och tre? Hej, tänkte bara ställa den här frågan åt min mamma då hon inte har nått konto. Hon är 45 år och har tänkt sig att läsa svenska 2 + 3, på antingen distans eller folkhögskola. Min fråga är då, vart man ska... Läs hela svaret Om jag är antagen till 3 st kurser (alla 100p var). Där 2 av dessa kurser är på 20 veckor medan den tredje är på 10 veckor. Vad blir min studietakt då i procent? Läs hela svaret Hej igen! Tusen tack för föregående svaret. Jag undrar också om CSN. Kan jag söka studiebidrag om jag bara läser engelska5,6 och natur(1a1.1a1.2)tillsammans eller behöver mer poäng? Jag vet inte hur CSN hjälper till på gymnasiet nivå.... Läs hela svaret Lärare, sjuksköterska eller socionom på halvfart eller distans? Hur kan jag läsa till socionom, sjuksköterska eller lärare på distans? Jag har fullständig gymnasieskola från 1996 men enbart matematik A godkänd. Har naturvetenskap a och b.? Jag har en magisterexamen I europavetenskap och en kandidatexamen i ekonomisk... Läs hela svaret Hur få erfarenhet inom socialt arbete? Jag har endast gymnasieutbildning och skulle vilja vidareutbilda mig för att komma vidare i arbetslivet. P.g.a. en funktionsnedsättning har jag nedsatt arbetsförmåga och orkar endast ha en sysselsättning på halvtid. På den icke arbetsföra delen har... Läs hela svaret Jag funderar på att läsa till beteendevetarprogrammet för att jag är intresserad av att hjälpa människor och stötta de, med vägledning. Vad finns det för yrken? Och vad kan man jobba med om man söker till beteendevetare? En annan fråga är om jag ska studera vidare, vad är skillnaden på att... Läs hela svaret Hur pluggar jag upp svenska på komvux eller inför Tisus-prov? Hej. Jag har gått grundskolan ich gymnasiet i England och saknar betyg i svenska därför. Jag vill därför läsa in svenska i Sverige så att jag kan söka in till högskolan. Jag har också tittat på Tisus-test men känner att jag behöver gå en kurs för att klara den. Så mina frågor är: Vilka... Läs hela svaret Hejsan! ska läsa två stycken 100 poängs ämnen på komvux i 20 veckor. Har jag rätt till studiemedel? Läs hela svaret Har jag rätt till att få studiemedel om jag läser ett ämne ? Hejsan ska börja plugga svenska 3 på komvu</w:t>
      </w:r>
    </w:p>
    <w:p>
      <w:r>
        <w:rPr>
          <w:b/>
          <w:color w:val="FF0000"/>
        </w:rPr>
        <w:t>id 14</w:t>
      </w:r>
    </w:p>
    <w:p>
      <w:r>
        <w:rPr>
          <w:b w:val="0"/>
        </w:rPr>
        <w:t>2014-03 – nu Senior Advisers 2013-10 – 2013-12 Empero AB Utvärdering av CRM system 2013-08 – 2013-11 Empero AB Försäljningsaktiviteter. 2013-04 – 2013-07 Empero AB Utredning, strategi för nytt erbjudande för rådgivning inom nytt verksamhetsområde, Cloud Services. 2012 03 - 2012 10 Logica Sverige AB, Applied Business Insight Projektledare inom projektkontoret för upprättande av ABI-verksamheten globalt. Struktur för styrning av Applied Business Insight, en global enhet inom Logica med verksamhet omfattande CRM, BI, sociala medier, mobilitet och ECM med 700 konsulter i 6 länder och en omsättning på €70 miljoner. ABIs mål är att erbjuda kunder ett bättre sätt för kund att hantera sina egna kunder genom användning av ny teknik, webbportaler, mobilitet och ”big data” på ett mer "intelligent" sätt. Identifiering och etablering av ABI-erbjudanden till kunder, samt marknadsföring och förvaltning. Fokus var att fastställa ett enhetligt erbjudande till kund av värdeförslag och ta fram marknadsprocessen tillsammans med ansvariga ledare. Medlem i ABI ledningsgrupp. 2010 11 - 2012 07 Logica Sverige AB, Cloud SDR (Service Delivery Readiness) Program Program Manager för etablering av den globala leveransen av Logicas Cloud-lösning från försäljning till leverans och drift. Programmet för Molntjänster bedrevs av ett stort antal människor över hela världen och ansvaret för denna del var placerat i Sverige. Programmet Service Delivery Readiness initierade ett stort antal av utredningsprojekt för att sätta ramarna för organisationen och en pilot med programsystemet VMware startades. Etablering av Offshoredrift för Cloud-tjänster initierades. Verifikation av nödvändigt tjänstutbud utfördes. 2011 08 - 2012 02 Ericsson AB, METIS Development Projekt för utbyte av Ericsson supportsystem PRIMUS mot system METIS och Collaboration, innefattande ny arbetsmetodik. Projektledare för ett Sharepoint utvecklingsprojekt med Agila programmeringsmetoder under TG2 fasen för den nya programvaran METIS, som utformades och planerats utgöra en affärskritisk applikation för Ericsson. Microsofts programmeringsteam genomförde den påföljande utvecklingsfasen. 2010 03 - 2012 08 Logica Sverige AB, ECM Technology Practice Projektledare för etablering av struktur för styrning och ledning av ECM-enheten omfattade metoder, ramverk för leveransen och med marknadsföring. ECM med en budget på 250M€ ECM och med 2000 konsulter försågs med verktyg och kompetens för att kunna arbeta på ett gemensamt sätt globalt över landsgränserna och att kunna återanvända kunskap. En global marknadsföringsplattform etablerades. 2010 03 - 2011 02 PostNord AB Delivery Manager ECM. Ta fram styrningsstrukturen för ECMs engagemang i POLO-projektet hos PostNord. Leveransansvarig för ECMs medverkan i POLO. Program Manager för ett antal projekt som övertogs i outsourcingåtagandet. 2009 04 - 2009 06 Logica Sverige AB, Diarium on Case360 Projektledare för utveckling av en ärendehanteringslösning för användning inom statliga verk och myndigheter som bygger på OpenText/Case360. Syftet var att utvärdera användningen av den i Case360 ingående verktygslådan och erbjuda utbildning på verktygen till utvecklingsgruppen. Lösningen skulle användas som ett demo system för ärendehanteringslösningar vid kommande säljaktiviteter. 2008 09 - 2010 03 Logica Sverige AB Projektledare / Programledare/ Affärskonsult Programmet High Growth Area för ECM, ett av Logicas prioriterade områden. Programledare för de definierade delprogrammen Focus Account, Solution Development and Organization Development. 2007 11 – 2008 06 Nokia Siemens Network, Finland Program Manager / Service Manager inom COI MADO (merge-acquisition-divestment-outsourcing), projekt hos Nokia NSN Integrated Services i Esbo, Finland. Hantering av ett stort antal samtidiga (26 vid ett och samma tillfälle) infrastrukturprojekt med syftet att anpassa, införliva eller avlägsna nya företag och organisationer med NSN IT-miljö utfört i nära samarbete med projektets PMO. 2006 02 – 2008 06 Schneider Electric Co Projektledare i AD migreringsprojekt för SNB i de nordiska länderna Sverige, Danmark och Finland samt i Baltikum. Ca 2000 klienter på 38 orter över hela regionen flyttades till Active Directory från Novell och NT. Ett gränsöverskridande uppdrag med personal i respektive länder. Projektet ingick en utbyggnad över</w:t>
      </w:r>
    </w:p>
    <w:p>
      <w:r>
        <w:rPr>
          <w:b/>
          <w:color w:val="FF0000"/>
        </w:rPr>
        <w:t>id 15</w:t>
      </w:r>
    </w:p>
    <w:p>
      <w:r>
        <w:rPr>
          <w:b w:val="0"/>
        </w:rPr>
        <w:t>Funktionell Träning Med funktionell träning får man både bättre styrka, balans, koordination och rörlighet och blir därmed utrustad för att bättre klara av vardagens påfrestningar. Välj bland dessa kategorier för att hitta rätt produkt för balans &amp; coreträning, crossfit, fria vikter, gummiband, hantlar &amp; kettlebells, medecinboll träning, kroppsviktsträning, snabbhet &amp; koordination, sportsträning samt träningsredskap för gruppträning. Balans och coreträning Med dessa produkter får du en starkare mage och rygg vilket ger dig bättre hållning och balans. Här hittar du träningsredskap som du kan använda för att träna upp din styrka och kondition med crossfit. Med fria vikter får du en träning med rörelsemönster som liknar ditt sätt att röra dig i vardagen. Funktionell träningsmaskiner Med funktionella träningsmaskiner kan du träna stora delar av kroppen med en enda maskin vilket sparar dig både pengar och utrymme. Gummiband och exertubes är träningsredskap som ökar din rörelseförmåga och styrka. Med dessa redskap kommer du åt både stora och små muskelgrupper. Hantlar och kettlebells används oftast för att bygga upp musklerna i skuldrorna, bröstet och armarna men passar även utmärkt för att träna rygg och sidomuskler. Kroppsviktsträning Använd din egen kropp som motstånd och utmana dig själv på ett skonsamt sätt. Snabbhet, koordination och spänstträning Öka din snabbhet, koordination och spänst med dessa häftiga träningsredskap! Sportsträning Här hittar du en mängd olika träningsredskap som förbättrar din teknik och styrka i olika sporter. Träningsredskap för gruppträning För dig som tycker om att träna i grupp eller som själv leder gruppträning finns här ett stort utbud av träningsredskap. Balans &amp; Coreträning 0411-65504 Träningspartner, Spaljegatan 4, 271 52 Ystad, Sweden</w:t>
      </w:r>
    </w:p>
    <w:p>
      <w:r>
        <w:rPr>
          <w:b/>
          <w:color w:val="FF0000"/>
        </w:rPr>
        <w:t>id 16</w:t>
      </w:r>
    </w:p>
    <w:p>
      <w:r>
        <w:rPr>
          <w:b w:val="0"/>
        </w:rPr>
        <w:t>Denna kakao är gjord på handplockade kakaobönor från odlingar i Bolivia och Dominikanska Republiken. Kakaobönorna är en mix av sorterna Trinitario, Forastero och Criollo vilka är ganska ljusa i färgen. Skillnader i rostning kan också ge olika färgnyanser. Använd till bakverk, egen chokladdryck och till desserter. Förvaring oöppnad förpackning: rumstemperatur. Öppnad förpackning: torrt. Hållbarhet öppnad förpackning: se bäst-före-datum. https://www.happygreen.se/kung-markatta-kakao-250g-ekologisk5700Kakao, 250g ekologiskhttps://cdn.happygreen.se/media/catalog/product/0/-/0-031302.jpg5454SEKInStock/Mat &amp; dryck/Skafferiet/Bakning/Kampanjer Inaktiva/Just nu på TV/Mat &amp; dryck/Skafferiet/Bakning/Kakao &amp; chokladDenna kakao är gjord på handplockade kakaobönor från odlingar i Bolivia och Dominikanska Republiken. Kakaobönorna är en mix av sorterna Trinitario, Forastero och Criollo vilka är ganska ljusa i färgen. Skillnader i rostning kan också ge olika färgnyanser. Använd till bakverk, egen chokladdryck och till desserter. Förvaring oöppnad förpackning: rumstemperatur. Öppnad förpackning: torrt. Hållbarhet öppnad förpackning: se bäst-före-datum.35https://cdn.happygreen.se/media/catalog/product/h/q/hqdefault_7_39.jpgadd-to-cartNosto testKung MarkattaEU-ekologisk, Fairtrade, KRAVEkologisk</w:t>
      </w:r>
    </w:p>
    <w:p>
      <w:r>
        <w:rPr>
          <w:b/>
          <w:color w:val="FF0000"/>
        </w:rPr>
        <w:t>id 17</w:t>
      </w:r>
    </w:p>
    <w:p>
      <w:r>
        <w:rPr>
          <w:b w:val="0"/>
        </w:rPr>
        <w:t>Luxuös kroppslotion som ger din hud en ljuvlig mjukhet Calvin Klein Eternity Bodylotion 200ml</w:t>
      </w:r>
    </w:p>
    <w:p>
      <w:r>
        <w:rPr>
          <w:b/>
          <w:color w:val="FF0000"/>
        </w:rPr>
        <w:t>id 18</w:t>
      </w:r>
    </w:p>
    <w:p>
      <w:r>
        <w:rPr>
          <w:b w:val="0"/>
        </w:rPr>
        <w:t>Så påverkas svenska fordonstillverkarna av coronasmittan I Europa stänger biltillverkarna fabriker eller begränsar produktionen i rask takt. Så här ser läget ut för de svenska fordonstillverkarna just nu.</w:t>
      </w:r>
    </w:p>
    <w:p>
      <w:r>
        <w:rPr>
          <w:b/>
          <w:color w:val="FF0000"/>
        </w:rPr>
        <w:t>id 19</w:t>
      </w:r>
    </w:p>
    <w:p>
      <w:r>
        <w:rPr>
          <w:b w:val="0"/>
        </w:rPr>
        <w:t>Spoleto (latin: Spoletium) är en stad i Umbrien i Italien med omkring 38 000 invånare (år 2003). Staden är belägen på foten till Apenninerna vid Tibers biflod Topino. Under medeltiden var det ett hertigdöme, ingick sedan i Kyrkostaten, och införlivades med Italien 1860. Stadsbild[redigera | redigera wikitext] Staden har många ansenliga palats, bland annat Palazzo Comunale, kommunalpalatset med målningar av Spagna, mer än tjugu kyrkor, däribland katedralen Santa Maria dell'Assunta med fresker av Filippo Lippi, samt åtskilliga byggnadsminnen från antiken (ruiner efter några tempel, en akvedukt, en romersk teater med mera). Ståtlig är den 206 meter långa och 81 meter höga viadukt (tillika vattenledning), som leder över en djup klyfta och som i sin nuvarande gestalt byggdes 1355. Det gamla kastellet, La Rocca eller Rocca Albornoziana, som en tid begagnades till straffängelse, uppfördes 1364 för kardinal Gil Álvarez Carrillo de Albornoz samt erövrades 1831 av insurgenterna under Sercognani och 1860 av piemontesarna. Historia[redigera | redigera wikitext] Staden var i forntiden, då den hette Spoletium, en av de mest betydande i Umbrien, blev 241 f.Kr. romersk koloni och försvarade sig 217 f.Kr. tappert mot Hannibal. Av goterna förstörd, återuppbyggdes staden av Narses. Under det langobardiska herraväldet i Italien blev den 574 huvudstad i hertigdömet Spoleto, som ägde bestånd även under frankernas herravälde och omfattade större delen av östra mellersta Italien. Guido II, sedan 882 hertig av Spoleto, blev 891 romersk kejsare, och hans son Lambert, medkejsare 892, blev ensam kejsare 894. På 1000-talet var det en kort tid förenat med Tuscien, men blev 1030 åter självständigt. År 1155 förstördes staden av Fredrik Barbarossa. Det införlivades 1220 med Kyrkostaten, och var skådeplats för striden mellan guelfer och ghibelliner, tills kardinal Gil Álvarez Carrillo de Albornoz 1354 återställde den påvliga ordningen. Napoleon I intog staden 1809, och den var då en stund huvudstad i det franska departementet Trasimène, men inom fem år återgick den till Kyrkostaten, eftersom Nopoleon besegrades. År 1860 uppgick dess område i kungariket Italien. Wikimedia Commons har media relaterad till Spoleto. Källor[redigera | redigera wikitext]</w:t>
      </w:r>
    </w:p>
    <w:p>
      <w:r>
        <w:rPr>
          <w:b/>
          <w:color w:val="FF0000"/>
        </w:rPr>
        <w:t>id 20</w:t>
      </w:r>
    </w:p>
    <w:p>
      <w:r>
        <w:rPr>
          <w:b w:val="0"/>
        </w:rPr>
        <w:t>Jag är en 36-årig 2-barnsmamma som bor i USA sedan 2003 och precis blivit amerikansk medborgare... :0) Här kan ni följa min vardag med min man, Carlos och mina galenpannor, som jag älskar mer än livet, Alex (7) och Isabella (5)... En helt vanlig mamma som drömmer om dagen då jag får spela in min alldeles egna skiva... Här kommer lite bilder från vår dag i Greenfield Village i Detroit då vi träffade och åkte med Thomas the train... En riktigt superfin dag och alla var glada, nästan hela tiden i alla fall... :0) Det var lite jobbigt att ta kort på barnen då de var fyra och inte bara två, som är svårt nog, som sprang runt som yra höns... Jag lägger upp fler bilder senare för av någon anledning så kan jag inte ladda ner resten här på jobbet... Får testa hemma istället... Trevlig kväll! Stef9 maj 2012 02:56Vad mycket roliga grejer ni hittar på! Dom där popcornen såg riktigt festliga ut! :) kramarSvaraRaderaHelena Argirakis-Valencia9 maj 2012 12:10Smakade ungefar som popcorn doppade i glass... Ingen riktig hojdare, men barnen tyckte det var fantastiskt gott! :0)KramSvaraRaderaLägg till kommentarLäs in mer...</w:t>
      </w:r>
    </w:p>
    <w:p>
      <w:r>
        <w:rPr>
          <w:b/>
          <w:color w:val="FF0000"/>
        </w:rPr>
        <w:t>id 21</w:t>
      </w:r>
    </w:p>
    <w:p>
      <w:r>
        <w:rPr>
          <w:b w:val="0"/>
        </w:rPr>
        <w:t>Vi vill att ditt barn ska trivas hos oss och vilja komma till förskolan varje dag. Tillsammans med er föräldrar vill vi skapa de bästa förutsättningarna för barnen. På Zenitgatan 24 arbetar utbildade förskollärare eller barnskötare med olika erfarenheter och bakgrund. Dagarna på förskolan ger plats både för lek och för mer planerade aktiviteter, till exempel olika temaarbeten där både bild och form, sång och musik, sagoläsning och matematik ingår. Vi dokumenterar barnens utveckling bland annat genom att vi samlar foton, text och barnens egna teckningar i en pärm. Vi är ute minst en gång varje dag på vår gemensamma gård. Gården är fin och öppen med en del träd och buskar. Det finns gungor, sandlådor och klätterställningar. Vi arbetar aktivt med barnens lärande även när vi är ute och två gånger i veckan har vi organiserad utomhuspedagogik. Vi gör ofta utflykter till närliggande grönområden och till Bergsjöns bibliotek som ligger på Rymdtorget. Ibland åker vi in till centrum för att gå på teater, bio och museer. På Zenitgatan 24 står språket i centrum och det tränas i alla delar av verksamheten. Vi som arbetar här har en stor förståelse för språkets betydelse och vi har lång erfarenhet av att arbeta med flerspråkighet. Vi kan också erbjuda extra timmar för de barn som behöver utveckla språket. Kontakten med er föräldrar är viktig Vi vill att ditt barn ska trivas hos oss och vilja komma till förskolan varje dag. Tillsammans med er föräldrar vill vi skapa de bästa förutsättningarna för barnen. En gång per år erbjuder vi individuella utvecklingssamtal kring ert barn. Om det behövs har vi tillgång till tolk. Maten är en viktig del på dagen Vi har mottagningskök. Maten är näringsrik och det serveras mycket ekologiskt och vegetariskt. Självklart erbjuder vi specialkost till de barn som behöver. Måltiderna är så kallade pedagogiska vilket innebär att vi i personalen äter med barnen och medverkar till att skapa en lärandemiljö även under måltiderna. Allas lika värde är grundläggande för vår verksamhet Viktigt för oss som arbetar på förskolan är allas lika värde oberoende av social bakgrund, kön, etnisk tillhörighet, religion eller annan trosuppfattning, sexuell läggning, ålder eller funktionsnedsättning. Kontakta förskolechefen så bestämmer vi en tid som passar.</w:t>
      </w:r>
    </w:p>
    <w:p>
      <w:r>
        <w:rPr>
          <w:b/>
          <w:color w:val="FF0000"/>
        </w:rPr>
        <w:t>id 22</w:t>
      </w:r>
    </w:p>
    <w:p>
      <w:r>
        <w:rPr>
          <w:b w:val="0"/>
        </w:rPr>
        <w:t>Ny körkortsbestämmelse kommer 2012 Exempel på förändringar: Körkortsbehörigheterna C1, C1E, D1 och D1E, som tidigare varit frivilliga för medlemsstaterna att införa, föreslås bli obligatoriska. En ny motorcykelbehörighet, A2 föreslås, liksom en möjlighet att få framföra tyngre släp än tidigare med B-körkort. Ta del av lagrådsremiss. Välj ut i innehållsförteckning, det som Du kan behöva veta, för att få framföra fordon på våra vägar i framtiden.</w:t>
      </w:r>
    </w:p>
    <w:p>
      <w:r>
        <w:rPr>
          <w:b/>
          <w:color w:val="FF0000"/>
        </w:rPr>
        <w:t>id 23</w:t>
      </w:r>
    </w:p>
    <w:p>
      <w:r>
        <w:rPr>
          <w:b w:val="0"/>
        </w:rPr>
        <w:t>Adjutant Adjutant är en militär befattning för en officer vars uppgift är att biträda en kunglighet, minister eller militär chef i praktiska detaljer. Adjutant används också som beteckning på vissa stabsofficerare eller stabsunderofficerare.[1] Adjutant var tidigare en officersgrad inom Frälsningsarmén ovanför kapten. Sverige[redigera | redigera wikitext] I Sverige ingår kung Carl XVI Gustafs adjutanter i H.M. Konungens stab, som även förser kronprinsessan Victoria och prins Carl Philip med adjutanter. Adjutanter tjänstgör också hos försvarsministern och överbefälhavaren. Om en lägre militär chef, till exempel vid en utlandsresa eller annan officiell händelse tillfälligt behöver en adjutant, utses i regel den yngsta officeren under chefens befäl till adjutant. Inom svenska armén har beteckningar som regementsadjutant, bataljonsadjutant och kompaniadjutant använts. Regementsadjutant var en officer som tjänstgjorde i regementsstaben. Under början av 1900-talet och tidigare avsågs med regementsadjutant en subalternofficer placerad som bataljonschefens adjutant. Bataljonsadjutant var en underofficer som återfanns i varje bataljonsstab.[1] Inom svenska flottan kallas stabsmedlemmar i sjögående staber för adjutanter, t.ex flaggadjutant operationer (FA Op) var beteckningen på Chefens för kustflottan taktikchef.</w:t>
      </w:r>
    </w:p>
    <w:p>
      <w:r>
        <w:rPr>
          <w:b/>
          <w:color w:val="FF0000"/>
        </w:rPr>
        <w:t>id 24</w:t>
      </w:r>
    </w:p>
    <w:p>
      <w:r>
        <w:rPr>
          <w:b w:val="0"/>
        </w:rPr>
        <w:t>Vi är specialister på maskiner och redskap inom jordbruk, skogsbruk, trädgård och hem&amp;fritid. Vi utför service och reparationer på skogs- och lantbruksmaskiner och trädgårdsmaskiner. I butiken har vi ett brett sortiment av gräsklippare, snöslungor, röjsågar, motorsågar mm. Vi har också såg- och trädgårdsprodukter och tillbehör, oljor, batterier, arbets- och skyddskläder och försäljning inom hydraulik. Vad är QC Trädgårdsexperten? QC Trädgårdsexperten är ett gäng skog- och trädgårdsbutiker över hela Sverige som har gått samman under ett gemensamt mål. Att skapa en kedja som enbart erbjuder toppkvalitet på utrustning, service och rådgivning, men till riktigt bra priser. Nu kan vi ge dig en kedjas stordriftsfördelar men har kvar den lilla butiken personliga kompetens och omsorg. Självklart har alla QC Trädgårdsexpertens butiker en egen serviceverkstad. I vår höstbroschyr hittar du kampanjpriser på både maskiner och tillbehör samt en del råd och tips! Man kan sammanfatta Jaco med: Det vi inte har... fixar vi, fixar vi det inte... finns det inte. En film gjord av Östervalls skogsavverkning, en av våra mycket nöjda kunder. Tanklucke-Räddaren! 0533-12385Jaco Maskinservice Säffle ABNorrlandsvägen 37661 40 Säffle Jaco Maskinservice i Ekshärad ABNorevägen 6683 60 Ekshärad</w:t>
      </w:r>
    </w:p>
    <w:p>
      <w:r>
        <w:rPr>
          <w:b/>
          <w:color w:val="FF0000"/>
        </w:rPr>
        <w:t>id 25</w:t>
      </w:r>
    </w:p>
    <w:p>
      <w:r>
        <w:rPr>
          <w:b w:val="0"/>
        </w:rPr>
        <w:t>Perfekta förutsättningar för flugfiske och fiske. Flugfiske för flugfiskare med flugspö samt även fiske med kastspö i Tallsjön. I våra vatten finns regnbågar från 2 kg och uppåt med en snittvikt på drygt 2,5 kg. Rekordet ligger för närvarande på 8,5 kg! Boka fiskepaket med boende. Fiskeflugor kan köpas vår stora webshop med över 2 000 sorter fiskeflugor. Tider för flugfiskekurser OBS begränsat antal platser per kurs. För fiskare med flugfiskeutrustning. Vid bokning av anläggningen kan även spinnspö användas. Kastspö är tillåtet i Tallsjön. OBS! Enkelkrok skall användas. Fiske måste alltid förbokas via mail eller telefon och gå alltid in på hemsidan och kontrollera så att inte hela anläggningen är bokad. Köp fiskekort i vår webbshop En Regnbåge får tas upp, övriga måste krokas av i vattnet och släppas tillbaka. Skall fisken släppas tillbaka skall kroken på fiskeflugan vara utan hulling eller vara intryckt och kroken skall lossas när fisken är i vattnet. Blöt händerna före det ni tar i fisken. Det är förbjudet att stå eller gå i vattnet. Flytring är ej tillåtet. Bokningar Våra fiskevatten kan bokas av grupper, företag, föreningar etc. och efter överenskommelse kan även kastspö användas. Boka fiskepaket med övernattning i våra stugor som ligger i anslutning till Eksjön. Exklusiv kurs Drömmer du om att fånga, många och stora fiskar på fluga? Nu finns det en möjlighet för dig att boka en flugfiskekurs i Vinnalt med instruktör Mattias Karlsson. Mattias är utbildad på flugfiskeakademin i Forshaga och mångårig guide i Norrland. Han ägnar nästan en tredjedel av årets dagar åt att fiska. Vi valde Mattias som guide, för hans skicklighet när det gäller att kroka fisk. Han är också bra på att förmedla och dela med sig av vad det är som gör honom till en framgångsrik fiskare. Oavsett om du är nybörjare eller en erfaren flugfiskare, så kommer du märka skillnad i ditt fiske efter att ha fiskat tillsammans med honom. Vi kommer att hålla till vid vår fina sportfiskeanläggning i Vinnalt. Kursen börja på fredag kl 1800 och slutar på söndag kl 1500. I priset för kursen ingår boende i fiskestugor och alla måltider från fredag middag till söndag lunch. En välmatad ask med våra 80 mest populära flugor ingår också. Pris 4 900 kr. Anmälan är bindande. Max 4 deltagare. Sista anmälningsdag den 30 april. Anmäl dig till info@vinnalt.se Grundläggande flugfiskekurs med instruktioner om linor, flugor och kastteknik. Du får låna spö och utrustning. Ett dagsfiskekort ingår också, så du kan fortsätta fiska efter kursen om du vill. 495 kr/person Du kan hyra spö av oss Hyra av flugspö 80 kr per dag Hyra av kastspö 80 kr per dag Den vanligaste frågan som vi får är hur vi kan ha så låga priser och ändå så bra kvalitet. När vi startade med webshopen så var våra krav på oss själva att det skulle vara bra kvalitet och låga priser och att vi lyckats märker vi av att kunderna är nöjda och återkommer till oss och det gör ju att jobbet blir ännu roligare. Framtiden blir en utmaning då det växer fortare än vi kunde ana och troligtvis blir det ett och annat kvällspass för att hinna med allt och kanske måste även lokalerna utökas ännu mer då kunderna blir fler och fler. Bonuskunder har ju väldigt låga priser, hur kan det gå i hop? Bonuskunder har nästan grossistpriser och tanken är att vi skall sälja många flugor. Många bäckar små.... uttrycket som passar bra på oss. Varför nappar det inte i dag? En fråga som dyker upp då och då. Svaret är att det är väldigt mycket som spelar in om det ska nappa eller inte, bland annat: Väder och tryckförändringar i luften (väderomslag gör fisken mer svårflörtad)Vattentemperaturen (ju varmare, desto svårare) Hur många flugfiskare som är vid vattnet samtidigt. Valet av fluga. Om torrflugan är torr eller lite blöt. Tafsens längd. Hur flugpresentationen ser ut? Vilken nivå man fiskar på (botten,</w:t>
      </w:r>
    </w:p>
    <w:p>
      <w:r>
        <w:rPr>
          <w:b/>
          <w:color w:val="FF0000"/>
        </w:rPr>
        <w:t>id 26</w:t>
      </w:r>
    </w:p>
    <w:p>
      <w:r>
        <w:rPr>
          <w:b w:val="0"/>
        </w:rPr>
        <w:t>av Pelle Billing</w:t>
      </w:r>
    </w:p>
    <w:p>
      <w:r>
        <w:rPr>
          <w:b/>
          <w:color w:val="FF0000"/>
        </w:rPr>
        <w:t>id 27</w:t>
      </w:r>
    </w:p>
    <w:p>
      <w:r>
        <w:rPr>
          <w:b w:val="0"/>
        </w:rPr>
        <w:t>1. Beställning • När du slutfört din beställning skickas en orderbekräftelse till din e-postadress. I bekräftelsen finner du alla uppgifter om produkter, pris, fakturerings- och leveransadress. • Är något fel i orderbekräftelsen ska du omedelbart kontakta oss via e-post till yvonnes.butik@telia.com 2. Leverans • Våra normala leveranstider är 1-4 dagar. OBS! Beställningar lagda på helger skickas tidigast på måndagen efter. • Om förseningar i leveransen skulle uppstå (utan att vi har meddelat dig om längre leveranstid) ska du kontakta oss på e-postadress: yvonnes.butik@telia.com • Avgift på 300 kr tillkommer vid ej uthämtade paket. 3. Priser • Alla priser i butiken anges i SEK och alla priser är inklusive 25% moms. • Vi reserverar oss för prisändringar orsakat av prisändring från leverantör, feltryck i prislistan samt felaktigheter i priser beroende på felaktig information och förbehåller oss rätten att justera priset. 4. Ångerrätt • Vid köp av varor på webbplatsen har du som kund en 14 dagars ångerrätt som gäller från det att du har tagit emot en vara som du har beställt. 4.1 Vid nyttjande av din ångerrätt: • Du måste meddela att du ångrar dig. Meddelandet ska skickas till oss yvonnes.butik@telia.com. I ditt meddelande ska ditt namn, din adress, e-postadress, ordernumret samt vilka varor som returneringen gäller framgå klart och tydligt. Du måste få ett godkännande av oss innan du skickar iväg. • Du bör omedelbart och senast inom 14 dagar efter ångermeddelandet returnera produkterna till oss. • Du står för returfrakt, leverans och skick på produkterna vid retur, produkterna bör därför skickas välpaketerade och i ursprunglig förpackning. • På återbetalningsbeloppet förbehåller vi oss rätten att dra av en summa motsvarande värdeminskningen jämfört med varans ursprungliga värde vid använd eller skadad produkt. 4.2 Ångerrätten gäller inte vid: • Produkter som på grund av hälso- eller hygienskäl har förseglats (plomberats) och där förseglingen (plomberingen) har brutits av dig. • Produkter som har karaktär av förseglad ljud- eller bildupptagning och där förseglingen har brutits av dig. • Specialtillverkad produkt, som har skräddarsytts särskilt åt dig eller har en tydlig personlig prägel efter dina önskemål. • Tjänster som har fullgjorts och där du uttryckligen har samtyckt till att tjänsten påbörjas utan ångerrätt. • Varor som snabbt kan försämras, exempelvis livsmedel. • Lösnummer av tidningar eller tidskrifter. För mer om den lagstiftade ångerrätten, se här. www.konsumentverket.se/for-foretag/konsumentratt-for-foretagare/om-kunden-angrar-sitt-kop/ 5. Reklamation och klagomål • Vi besiktigar alla produkter innan dessa skickas till dig. Skulle produkten ändå vara skadad eller felexpedierad när den anländer åtar vi oss i enlighet med gällande konsumentskyddslagstiftning att kostnadsfritt åtgärda felet. • Du måste alltid kontakta oss för ett godkännande innan du returnerar en defekt vara. • Klagomålet ska skickas omedelbart efter att defekten har upptäckts. 5.1 Hur går du tillväga vid reklamation? • Eventuella fel och defekt ska alltid reklameras till yvonnes.butik@telia.com där du anger ditt namn, din adress, e-postadress, ordernummer och en beskrivning av felet. • Om vi inte lyckas med att åtgärda felet eller leverera en liknande produkt, återbetalar vi dig för den defekta produkten i enlighet med gällande konsumentskyddslagstiftning. Vi står för returfrakt vid godkända reklamationer. • Vi förbehåller oss rätten att neka en reklamation om det visar sig att varan inte är felaktig i enlighet med gällande konsumentskyddslagstiftning. Vid reklamationer följer vi riktlinjer från Allmänna Reklamationsnämnden, se https://www.arn.se/ 6. Ansvarsbegränsning • Vi tar inget ansvar för indirekta skador som kan uppstå på grund av produkten. • Vi accepterar inget ansvar för förseningar/fel till följd av omständigheter utanför företagets rådande (Force Majeure). Dessa omständigheter</w:t>
      </w:r>
    </w:p>
    <w:p>
      <w:r>
        <w:rPr>
          <w:b/>
          <w:color w:val="FF0000"/>
        </w:rPr>
        <w:t>id 28</w:t>
      </w:r>
    </w:p>
    <w:p>
      <w:r>
        <w:rPr>
          <w:b w:val="0"/>
        </w:rPr>
        <w:t>Svårt att gå ner i vikt? Då kanske det är dags att trappa upp ditt sexliv. Att ligga i ordentligt ger på sikt en riktigt bra motion. Att träning är bra för ditt sexliv är redan konstaterat. Ämnesomsättningen ökar samtidigt som hormonerna frigörs. Regelbunden motion ökar blodcirkulationen i kroppen, men även till könsorganen. Även vår kroppsuppfattning blir tydligare på gymet vilket i sin tur gör att vi får mer kontroll över vår kropp. Det gör att vi exempelvis kan känna oss mer nöjda med våra kroppar framför våra partners. Men om du har sex regelbundet, varje dag -eller i alla fall tre gånger i veckan, kan det på sikt löna sig. Under ett års tid motsvarar det faktiskt ett helt maratonlopp. Det absolut bästa resultatet får du om älskogen är riktigt passionerad och varar i en och en halv timme. Då bränner du 450 kalorier, vilket kan jämföras med ett intensivt träningspass. Kör du några såna pass i veckan kommer förändringen snart synas på vågen. redaktion@improveme.se 2008-08-15 12:59:00</w:t>
      </w:r>
    </w:p>
    <w:p>
      <w:r>
        <w:rPr>
          <w:b/>
          <w:color w:val="FF0000"/>
        </w:rPr>
        <w:t>id 29</w:t>
      </w:r>
    </w:p>
    <w:p>
      <w:r>
        <w:rPr>
          <w:b w:val="0"/>
        </w:rPr>
        <w:t>Klockan går mot lunch och jag sitter med en hög arbete framför mig. Jag försöker vara kreativ. Hur har ni det idag? Här hemma skrivs det krönikor och blogginlägg, för att det inte ska bli helt tyst här på bloggen! Imorgon åker jag nämligen en tur till Ystad för att fira mamsens födelsedag, samt för lite jobb på onsdag. Det ska bli supermysigt och visst blir det lite häng med tjejkompisarna också, hihi!!! Kram Sofie Jaa, det skulle vara himla trevligt. Jag skulle gärna ha en kreativ typ av arbetsplats överhuvudtaget – jobbar på kontor och här är det inte direkt tyger och snygga lampor det pratas om. 😉 Vi får stötta varandra när det känns tungt och ensamt! Har du fått skålarna från L&amp;R? Kram Anna</w:t>
      </w:r>
    </w:p>
    <w:p>
      <w:r>
        <w:rPr>
          <w:b/>
          <w:color w:val="FF0000"/>
        </w:rPr>
        <w:t>id 30</w:t>
      </w:r>
    </w:p>
    <w:p>
      <w:r>
        <w:rPr>
          <w:b w:val="0"/>
        </w:rPr>
        <w:t>Vi fick återmonterat vår CREATE-rotor uppe i VHF-masten med fin assistans av Johan (WZR). Nils (CBY) hade gjort en fin renovering av rotorn som nu verkar vara i nyskick. Vidare gjordes en del tester på 1296 med en parabol nere vid klubbstugan. Mer arbete behövs på denna för att det skall fungera men vi har kommit en bit. Vi som samlats var: Johan (WZR), Nils (CBY), Tommy (NZB), Klas (JWR), Erik (YAT) samt undertecknad Sten (MIS) /6MIS |Arbetsdag SK6AW 17 Juli 2020 av SM6MIS/Sten||Jul 19 2020, 11:35||Kommentarer: 0| Axplock av saker vi fick gjort. Rotor VHF-mast nedplockad för service 70cm Yagi servad &amp; ihopmonterad, Johan (WZR) återmonterade den i toppen av VHF-mast. Utrustn. för internetlänk fixades med och liten parabol riktad mot stan monterades i toppen av 24m-masten. Dipol för 30m uppsatt men mer jobb behövs innan den fungerar. Bultar i montaget av 40m-Yagin kollade &amp; åtdragna. Gräset klipptes. Diverse ytterligare småsysslor utfördes. På plats hade samlats: PPS, CBY, MIS, YAT, GBM, BGR samt SM6WZR Johan, som vanligt ger oss enormt stor hjälp med sin mastklättring. /6MIS |Ännu en lyckad arbetsdag av SM6JWR||May 12 2020, 18:02||Kommentarer: 0| 17el på 2m på 24m masten är inkopplad och det har monterats kontakt nere vid mastfoten. 2m mäter utmärkt SWR 1,2 uppe vid antennen och 1,1 nere vid mastfoten. 24el 70cm är nedplockad (inklusive preamp) och står nu isärtagen i stugan. De trasiga stagen har renoverats. Den behöver renoveras och mätas korrekt SWR på innan den kan sättas upp. Anslutningen till 6m beamen är nu åtgärdad och vi hoppas att det håller och att SWR kommer att vara bra (uppmätt till 1,2) Det blev ju också fixat med vägunderhåll, gräsklippning etc. /JWR |Månadsmöte den 26/3 inställt av SM6JWR||Mar 24 2020, 08:47||Kommentarer: 0| Vi tycker naturligtvis att detta är mycket tråkigt mer ser inget annat alternativ under rådande omständigheter. Vi kommer dock att skicka ut ett litet nyhetsbrev" innehållande de vanliga mötespunkterna och lite annat. Detta meddelande har tidigare gått ut på mail till samtliga medlemmar. Väl mött på banden 73 de JWR/Klas för SK6AW styrelse. |SK6AW årsavg 2020 av SM6IQD/Rolf||Jan 31 2020, 10:49||Kommentarer: 0| Du betalar in den summan på Plusgiro 895591-6 senast den 29/2. de SK6AW gm SM6IQD |Jobbdag SK6AW av SA6BGR/Pelle||Jan 05 2020, 16:40||Kommentarer: 0| Ytterligare lite småjobb hann vi med under de timmar vi var på klubben och vi kände oss rätt nöjda med resultatet. Deltagare denna gången var PPS, CMO, MIS, CBY och BGR. 73deBGR/Pelle |av SM6MGZ/Lasse||Nov 28 2019, 13:35||Kommentarer: 0| |En mycket lyckad arbetsdag! av SM6JWR||Oct 24 2019, 20:50||Kommentarer: 1| Under hela dagen hade vill tillgång till den mycket skickliga klättraren SM6WZR. Utan honom hade vi inte fått tillnärmelsevis så mycket gjort. Stort tack för en strålande insatts. Tack även EHY för transport av kabel. Vi gjorde även ett lunchbreak åt att grillad korv tillsammans. Efter avslutad arbetsdag var vi några som begav oss till stan och Ölrepubliken där mat och dryck inmundigades. /JWR |SAC SSB från klubbstugan av SA6CBY/Nils||Oct 13 2019, 19:54||Kommentarer: 2| Solfläckstalet är fortfarande</w:t>
      </w:r>
    </w:p>
    <w:p>
      <w:r>
        <w:rPr>
          <w:b/>
          <w:color w:val="FF0000"/>
        </w:rPr>
        <w:t>id 31</w:t>
      </w:r>
    </w:p>
    <w:p>
      <w:r>
        <w:rPr>
          <w:b w:val="0"/>
        </w:rPr>
        <w:t>Afghan Klipps normalt inte kort. Vill du maskinklippa så välj efter önskemål om hårlängd.SkärKropp 4, 4F eller 3, 3FMage, tassar 10SaxarLång 21,5cmKort 17cmNoss och tass Airedale Terrier Strävhåriga terriers plockas normalt (med trimkniv) för att behålla struktur, färg och vattenavstötande egenskaper. Vill du maskinklippa så klipp mothårs för att behålla hårets egenskaper så långt möjligt.Välj skär efter dina önskemål om hårlängd.SkärKropp 4, 4F eller 3, 3FAnsikte 10 eller 7/8SaxarLång sax 21,5EffilerTass sax Bearded Collie Maskinklipps normalt inte.Vill du vardagsklippa så välj skär efter önskad hårlängd. SkärKropp 4, 4F eller 3, 3F Bedlington Terrier Kroppsklippning normalt helt med sax, utom hals/front.SkärKropp, hals/front 5F eller 7FAnsikte 10 eller 7/8SaxarLång sax 21,5Tass sax Bichon Frisee Klipps helt med sax för utställning.Vardagsfrisyr kan du maskinklippa efter önskemål.SkärKropp 4, 4FAnsikte, tassar 10SaxarLång sax 21,5cmKort sax 17cm Bouvier des Flanders SkärKropp 7F, eller 5F, 4F, 3FMage 10Huvud, öron och tassar 10 eller 7/8SaxarLång sax 21,5cmTass-nos sax Cairn Terrier Strävhåriga terriers plockas normalt med trimkniv (fingrarna på Cairn terrier) för att behålla struktur, färg och vattenavstötande egenskaper.Vill du maskinklippa så klipp mothårs för att behålla hårets egenskaper så långt möjligt.Välj skär efter dina önskemål om hårlängd.SkärKropp 4, 4FAnsikte klipps med sax, öronens ytterdel med skär 10 eller 15SaxarLång sax 21,5EffilerTass sax Chow-Chow Endast toviga eller kastrerad hundar maskinklipps.Snyggast toppade med lång sax.SkärKropp 4, 4F eller 3, 3FMage 10SaxarLång sax 21,5cm Cocker Spaniel Kropp plockas (trimmas) normalt (med trimkniv) för att behålla struktur, färg och vattenavstötande egenskaper.Front och behäng klipps med sax.Vill du maskinklippa så klipp mothårs för att behålla hårets egenskaper så långt möjligt.Använd skären nedan.SkärKropp 7, 7F, 5, 5F eller 4,4FAnsikte 10, 15 eller 7/8SaxarKort 17cmEffileringNoss och tass Dandie Dinmont Terrier Strävhåriga terriers plockas normalt (med trimkniv) för att behålla struktur, färg och vattenavstötande egenskaper.Vill du maskinklippa så klipp mothårs för att behålla hårets egenskaper så långt möjligt.Välj skär efter dina önskemål om hårlängd.SkärKropp 4, 4F eller 3, 3FAnsikte 10 eller 7/8 Engelsk Setter Kropp plockas (trimmas) normalt (med trimkniv) för att behålla struktur, färg och vattenavstötande egenskaper.Front och behäng klipps med sax.Vill du maskinklippa så klipp mothårs för att behålla hårets egenskaper så långt möjligt.Använd skären nedan.SkärKropp 7, 7F, 5, 5F eller 4,4FAnsikte 10, 15 eller 7/8SaxarLång 21,5cmKort 17cmEffileringNoss och tass Fox Terrier och Irish Terrier Strävhåriga terriers plockas normalt (med trimkniv) för att behålla struktur, färg och vattenavstötande egenskaper.Vill du maskinklippa så klipp mothårs för att behålla hårets egenskaper så långt möjligt.Välj skär efter dina önskemål om hårlängd. SkärKropp 4, 4F eller 3, 3FAnsikte 10 eller 7/8SaxarLång saxEffilerTass sax Gordon Setter och Irish Setter Kropp plockas (trimmas) normalt (med trimkniv) för att behålla struktur, färg och vattenavstötande egenskaper</w:t>
      </w:r>
    </w:p>
    <w:p>
      <w:r>
        <w:rPr>
          <w:b/>
          <w:color w:val="FF0000"/>
        </w:rPr>
        <w:t>id 32</w:t>
      </w:r>
    </w:p>
    <w:p>
      <w:r>
        <w:rPr>
          <w:b w:val="0"/>
        </w:rPr>
        <w:t>Upplev de klassiska spelen och antingen hoppa, tävla, simma, och till och med flyga i flera olika Mario World-utmaningar. Spelen omfattar flera genrer, allt från de klassiska formaten till tävlingar till pussel. Alla Mario spel har åtminstone en karaktär från den klassiska videospel-serien och de flesta har flera stycken. Spela tillsammans med kända videospel-karaktärer som Luigi, Yoshi och till och med Prinsessan Peach i de här äventyren. Om du vill ha en extra utmaning så låter flera spel utmana Bowser och flera andra otäcka motståndare! Kontrollerna är lätta att använda och det går snabbt att lära sig spelen är en väsentlig del i alla Mario spel, oftast kontrollerar du honom bara genom att använda pilarna på ditt keyboard. Du kan springa, hoppa, och enkelt köra din karaktär runt i flera olika miljöer genom att använda de fyra pilarna. I andra Mario-utmaningar, kan du använda musen för fullständig kontroll och för att flytta runt din spelare på skärmen och klicka för att göra olika trick. Flera av spelen innehåller mer än de klassiska N64-spelen, i spelen kan du du göra andra saker som till exempel spela golf eller köra dirt-bike. I golfspelen kan du slå bollen genom rör och runt hinder som svampar. I dirt-bike spelen kan du köra och utföra trick i olika N64 World miljöer.</w:t>
      </w:r>
    </w:p>
    <w:p>
      <w:r>
        <w:rPr>
          <w:b/>
          <w:color w:val="FF0000"/>
        </w:rPr>
        <w:t>id 33</w:t>
      </w:r>
    </w:p>
    <w:p>
      <w:r>
        <w:rPr>
          <w:b w:val="0"/>
        </w:rPr>
        <w:t>Engagera dig – både lätt och roligt! Är du sugen på att engagera dig i VÅVS? Härligt att höra!! Att engagera sig är både enkelt och otroligt roligt. Varje vår hålls personval av Fullmäktiges ledamöter samt VÅVS stora Nyval där Fullmäktige väljer vi in nya studenter till alla våra olika förtroendevalda poster och vi vill gärna ha med just dig! På denna sida kan du läsa om hur du ska gå tillväga för att söka till Fullmäktige ledamot, olika poster i utskott eller styrelsen. Vill du veta mer om vad Fullmäktige, styrelsen, utskotten eller de olika posterna arbetar med kan du läsa VÅVS stdga och reglemente eller gå in på Fullmäktiges, styrelsens eller respektive utskotts sida här på hemsidan. På denna sida kan du även finna utlysta eller vakanta poster i Corpus Medicum och Lunds Universitets Studentkårer (LUS). Nedan finner du en lista med vakanta poster i VÅVS som går att söka närsomhelst under verksamhetsåret fram tills det är dags för Nyval. För att söka dessa poster fyller du i formuläret under “Kandidera till vakanta poster i VÅVS". För att söka poster i Corpus Medicum eller LUS ber vi dig kontakta VÅVS Ordförande. Finns där inga vakanta poster eller känns våren långt bort och du vill engagera dig så snart som möjligt? Inga problem, det finns alltid något du som medlem kan göra oavsett om du har en post eller inte. Kontakta ordförande för det utskott just du tycker verkar spännande, eller fråga någon i styrelsen om det finns något just nu som du kan hjälpa till med. Du finner allas kontaktuppgifter här. Välkommen till VÅVS-familjen! VALPROCESSEN För att bli aktiv i VÅVS krävs det att du är medlem under verksamhetsåret du sitter på posten. Här kan du läsa mer om hur du blir medlem i VÅVS. Du anmäler dig till den post du är intresserad av i formuläret under “Kandidera till vakanta poster i VÅVS". I valperioder finns det en deadline för sista dagen att söka, detta kommer stå i formuläret om så är fallet. Om det inte är valperiod kan du alltid söka vakanta poster i samma formulär och det finns då ingen deadline. Du kan söka flera poster samtidigt och sitta på flera poster samtidigt. Du får dock inte sitta i både Fullmäktige och VÅVS styrelse. Valberedningen Valberedningen är det utskott som utlyser val för alla poster som inte är Fullmäktiges ledamöter samt håller i intervjuer med alla sökande om intervju krävs. Du kan läsa mer om valberedningen här. När du kandiderat till en post via formuläret kontaktar valberedningen dig med information angående intervju. Inför intervju kan det vara bra att förbereda sig genom att läsa på om posten man söker, detta kan du göra i VÅVS stadga och reglemente. Valberedningen väljer efter intervjuer med alla kandidater vem de vill nominera till posten. Nomineringen läggs sedan fram till Fullmäktige under ett Fullmäktige val (ValFUM) där du får svara på Fullmäktiges frågor. Fullmäktige beslutar sedan om nomineringen går igenom. Fyllnadsval Fyllnadsval är alla val där vakanta poster som inte blev fyllda under Nyvalet som hålls i Maj varje år väljs in. Alla FUM möten kan bli ett ValFUM om där finns kandidater till dem vakanta posterna. För att kandidera eller nominera till ett fyllnadsval så gör du likadant som vid ett nyval men skriv gärna en mer utvecklad kandidering då ingen intervju hålles och FUM utgår endast från din kandideringstext och de frågor de ställer till dig på ValFUM Motkandidera Man kan alltid motkandidera mot valberedningens nominering om man kandiderat till posten i tid och genomgått intervju. Motkandidatur sker skriftligt och skickas till VÅVS Ordförande i god tid innan ValFUM, deadlinde för detta kommer meddelas via mail från valberedningen. Valnämnden Valnämnden är det utskott som utlyser och anordnar personvalet av Fullmäktiges ledamöter samt räknar rösterna. Du kan läsa mer om valnämnden här. Fullmäktige väljs en gång per verksamhetsår, innan Nyvalet som också hålls under våren. Man kan endast kandidera till Fullmäktige under utlyst valperiod, det kommer då</w:t>
      </w:r>
    </w:p>
    <w:p>
      <w:r>
        <w:rPr>
          <w:b/>
          <w:color w:val="FF0000"/>
        </w:rPr>
        <w:t>id 34</w:t>
      </w:r>
    </w:p>
    <w:p>
      <w:r>
        <w:rPr>
          <w:b w:val="0"/>
        </w:rPr>
        <w:t>Johan Smedh Subaru Impreza och Hasse Larssons Volvo V70 va snygga bilar , men de fanns mer bilar som såg bra ut Vädergudarna var mer eller mindre på vår sida och gav oss vackert väder större delen av dagen. I stort en mycket lyckad träff tycker jag själv, även om det naturligtvis finns utrymme för förbättringar. Stort tack till Realcar och andra inblandade som har gjort träffen möjlig. Här är alla pristagarna från lördagen: Peoples Choice Henrik Elg VW Passat Best in Show Hasse Larsson Volvo V70 Bästa SAAB Christan Karlsson Saab 9000 Bästa Volvo Hasse Larsson Volvo V70 Bästa asiatiska bil Superior Imports Toyota Supra Bästa europeiska bil Per Eriksson Porsche 993 Bästa amerikanska bil André Alshammar Ford Mustang Classes Award Robban Ferm VW Bubbla Bästa lack Henrik Elg VW Passat Bästa puts Hasse Larsson Volvo V70 Bästa multimedia Robban Ferm VW Bubbla Bästa motorrum Niklas Andersson VW Golf Long Distance Fredrik Johansson Volvo V70 Bästa Tema Daniel Gustavsson Volvo V70 Bästa prestandabil Johan Smedh Subaru Impreza Bästa innovation Christian Karlsson Saab 9000 Alla pristagare är det ju inte, utan alla förstapristagare krutmats skrev: Alla pristagare är det ju inte, utan alla förstapristagare Kan inte tänka mig det är mer än en vinnare per kategori, finns liksom bara en som vinner "streetcar" tex Senast redigerat av itouch (22 november 2009) Vad jag vet så var det en golf 2:a som fick pris för Bästa puts. När kommer det från i år upp? Senast redigerat av chrissback (29 maj 2010) chrissback skrev: Vad jag vet så var det en golf 2:a som fick pris för Bästa puts. Dessa priser var för 2009. Det står tydligen ingenstans utöver postdatumet för inlägget så jag lägger till det i rubriken också.</w:t>
      </w:r>
    </w:p>
    <w:p>
      <w:r>
        <w:rPr>
          <w:b/>
          <w:color w:val="FF0000"/>
        </w:rPr>
        <w:t>id 35</w:t>
      </w:r>
    </w:p>
    <w:p>
      <w:r>
        <w:rPr>
          <w:b w:val="0"/>
        </w:rPr>
        <w:t>Välkommen Rådgivning och förvaltning för privata och institutionella investerare Erik Penser Wealth Management erbjuder en modern och effektiv förmögenhetsförvaltning med syftet att bygga upp och utveckla förmögenheter. Det gör vi genom avancerad rådgivning, effektiv kapitalförvaltning, initierat mäkleri samt genom våra exklusiva family office-tjänster. Kapitalförvaltningen på Erik Penser Bank karaktäriseras av ett tydligt fokus på effektivitet, kvalitet och låga kostnader. Vi utnyttjar systematiskt de komparativa fördelar vi har i egenskap av att vara en mindre och fristående aktör. Vi kan därmed agera snabbt och effektivt på förändrade förutsättningar i marknaden. Rådgivningen är väl anpassad till den ökade komplexiteten på kapitalmarknaderna. Vi samarbetar även med externa rådgivare för att ge förmögna familjer och entreprenörer en modern och effektiv service. Aktieanalysen är case-orienterad och därtill utvecklar vi ett brett spektrum av sammansatta investeringslösningar för både privata och institutionella investerare. Vill du veta mer om Wealth Management? 08 - 463 80 00 rådgivning rådgivning Erik Penser Bank erbjuder en modern förmögenhetsrådgivning med syftet att bygga upp och utveckla förmögenheter. Rådgivningen är anpassad till den ökade komplexiteten på kapitalmarknaderna. Vi samarbetar även med externa rådgivare för att ge förmögna familjer och entreprenörer en modern och effektiv service. Bedömningar kring strategier, portföljallokering och enskilda värdepapper kommuniceras löpande till våra kunder, som även kan få stöd av vårt exklusiva och initierade mäkleri. Family Office Med större tillgångar följer ofta ett betydande ansvar som i sin tur leder till frågeställningar om framtidens utmaningar och möjligheter ur ett familjeperspektiv. Vi erbjuder familjer hjälp med allt från skatterådgivning, exempelvis vid försäljning av fastigheter och bolag samt med rådgivning i pensionsfrågor. Med en större förmögenhet öppnas även nya investeringsmöjligheter, därför ger vi våra Family Office-kunder tillgång till specialanpassade investeringsmöjligheter som normalt endast är tillgängliga för institutionella placerare. Erik Penser Banks kapitalförvaltning karaktäriseras av ett tydligt fokus på effektivitet, kvalitet och låga kostnader. Vi arbetar aktivt med tillgångsallokering och kan utnyttja de komparativa fördelar vi har i egenskap av att vara en mindre aktör. Det ger oss ett övertag när det gäller att agera snabbt och effektivt på förändrade förutsättningar i marknaden. Bedömningar kring strategier, portföljallokering och enskilda värdepapper kommuniceras löpande till våra kunder i bankens Veckobrev. Därtill sammanfattar vi regelbundet vår syn på finansmarknadernas utveckling och hur det påverkar vår förvaltning i vår Husvy. Länk till Investeringsstrategin, uppdaterad på veckobasis Penser Sustainable Impact Penser Sustainable Impact är den mest hållbara globala aktiefonden i Sverige och den enda med en direkt koppling till sociala investeringar. I Penser Sustainable Impact kombinerar vi avancerad hållbarhetsanalys med en kvantitativ investeringsmetodik. En del av avkastningen kommer därtill att finansiera SOS Barnbyars mentorprojekt för unga i samhällsvård. Hållbarhetsanalysen som används för att sålla fram möjliga investeringar är omfattande och djuplodande och grundar sig på EU:s kommande hållbarhetslagstiftning. Som ett resultat av vår noggranna urvalsprocess försvinner i dagsläget 85 procent av det globala investeringsuniversumet på grund av att företagen inte lever upp till vår stränga definition av ansvarsfulla investeringar. Vi gör även en så kallad positiv screening av det kvarvarande urvalet för att sålla fram de företag som är bäst i klassen på hållbarhet inom sina respektive branscher. En del av den överavkastning som vår beprövade investeringsmetod skapar kommer inledningsvis att finansiera SOS Barnbyars nystartade program för unga på väg att lämna samhällsvård i Stockholm. Målet med projektet är att en utsatt grupp unga ska får stöd i att skapa sig en hållbar framtid. En procent av fondens tillgångar kommer att skänkas till detta projekt. Erik Penser Banks utvärdering av investeringsmetodiken visar att den historiska avkastningen under de senaste femton åren hade varit mer än dubbelt så hög som en jämförbar global aktieförvaltning hade genererat. Presentation Viktig information: Denna sida utgör endast marknadsföring och inte rådgivning. För en fullständig beskrivning av villkoren, se “Basfakta för investerare”</w:t>
      </w:r>
    </w:p>
    <w:p>
      <w:r>
        <w:rPr>
          <w:b/>
          <w:color w:val="FF0000"/>
        </w:rPr>
        <w:t>id 36</w:t>
      </w:r>
    </w:p>
    <w:p>
      <w:r>
        <w:rPr>
          <w:b w:val="0"/>
        </w:rPr>
        <w:t>Utmärkelsen Årets Nybyggare 2005 delades fredag den 7 oktober ut av H.M. Konungen vid en ceremoni i FöreningsSparbankens lokaler på Brunkebergstorg i Stockholm. Kungen är beskyddare för den årliga utmärkelsen. Kin Lap Iu, som driver företaget Alem teknik AB i Nybro och som tillverkar vajerlås för lamparmaturer i offentlig miljö, belönades med 100 000 kronor för sitt entreprenörskap. Han premierades för att han utan resurser utvecklat ett företag i världsklass inom sin bransch. Kin Lap Iu har via det egna företaget tagit sig ut arbetslöshet och kvalificerat sig till Nybyggarpriset för det hårda arbete och den vilja han visat i sitt entreprenörskap. Årets Nybyggare är invandrad från Hongkong. Han kom till Sverige 1980 och började arbeta som kock. Efter en tids arbetslöshet startade han företaget år 2000. Alem Teknik har sedan starten årligen fördubblat omsättningen. Det har sex anställda och omsätter cirka åtta miljoner kronor. Utmärkelsen delas ut av IFS, Insamlingsstiftelsen IFS Rådgivningscentrum. Det är en religiöst och partipolitiskt obunden ideell stiftelse som främjar invandrarföretagandet i Sverige. Rafael Bermejo är stiftelsens grundare och ordförande. Priset sponsras av FöreningsSparbanken.</w:t>
      </w:r>
    </w:p>
    <w:p>
      <w:r>
        <w:rPr>
          <w:b/>
          <w:color w:val="FF0000"/>
        </w:rPr>
        <w:t>id 37</w:t>
      </w:r>
    </w:p>
    <w:p>
      <w:r>
        <w:rPr>
          <w:b w:val="0"/>
        </w:rPr>
        <w:t>Om det är något man sällan kan ha för mycket av i barnrummet så är det förvaring. Jag minns (traumatiskt tydligt) min frustration när jag i föreskoleålder blivit kommenderad att städa mitt rum och i uppgivenhet grät "men jag har ju ingenstans att lä-ähä-hägga grejerna...". Lika tydligt minns jag förvisso de plastbackar på hjul som huserade under min bokhylla men för att förekomma liknande scenario har vi flera olika sorters förvaring i Boo's rum, både till smått och stort. Eller så här temamässigt till utklädningskläderna - en gammal resväska. Jag hittade den här urtypen av resväska när jag svängde förbi second handbutiken Bonbons här i Kalmar för någon månad sen. Inte nog med att den bryter av fint till övriga möbler, den rymmer ju hur många olika personligheter som helst (ja tigrar, prinsessor och hattklädda halsbandsdamer allra minst). Dessutom kan man liksom inte låta bli att fantisera om vad den har varit med om, vilka platser den har semestrat på och vem som släpat runt på den och kanske gett den en och annan spark om den varit för tung. Kanske en tant från Haparanda som var hemligt förälskad i en sjökapten? När Jesper och jag var i NY i början av sommaren följde en hel del kort, prints, böcker, askar och påsar med hem. Paper love! Det mesta från fina butiker men en hel del random rekvisita från offentligheten som servetter eller biljetter. Från hotellet bland annat denna dörrskylt som nu pryder Boo's dörr. Förutom att det är dekorativt gillar jag humorn. Och även om treäpplaren inte är någon vidare städhjälp än så länge är jag glad så länge det visar Please make up my room på skylten och inte Please do not disturb som det står på andra sidan. En stör ej-skylt är typ lika oroväckande som ljudet av tystnad när det kommer till småbarn skulle jag säga. Får man förresten ta med sig souvenirer som denna från ett hotell eller vad tycker ni, har jag begått ett brott? Minns ni att jag var på dop i somras (och träffade min gamla konfirmationspräst)? Nåväl precis när vi skulle gå hem från kalaset fick jag en pratstund med Annika, en släkting till den lilla huvudpersonen, och med kanske kommunens tröttaste onge på armen (så ha överseende om mitt detaljminne sviker mig) stod jag framför ett supertipsigt tips, både etiskt och estetiskt. Annika bor och driver sedan många år ideella projekt i Bangkok och 2010 startades Hang on hangers - alldeles fantastiskt fina galgar som produceras med hjälp av kvinnor som lever i slummen. Tack vare galgproduktionen kan dessa kvinnor uträtta ett jobb och försörja sig trots att flera av dem har handikappade barn och stora familjer att ta hand om. Namnet Hang on hangers uppkom genom att bomullslindningen håller kläderna kvar på galgen och visst blir man lite extra glad av funktionella och fina galgar, särskilt när man vet att hantverket bakom är på justa villkor. Efter en kik på hemsidan verkar det inte finnas någon smidig näthandel i Sverige men man kan visst beställa via direkt från Bangkok eller mejla och fråga om närmaste ställe som kan tänkas ha dem. Här i Kalmar-krokarna känner jag en hemförsäljare så är du intresserad kan du mejla mig eller lämna en kommentar så förmedlar jag kontakt. 100kr för 4 barngalgar (eller 3 vuxengalgar). Själv äger jag blott tre som jag fått i present men visst ser det härligt ut med hela garderoben full! Foto: Sara Zetterström Hållbara tapeter till barnrummet Jag fick frågan efter tapeter till barnrum, inte svindyra och helst ska de växa med den inneboende. Billiga tapeter, det är en ekvation som inte riktigt går ihop tycker jag, en välgjord, tålig och vacker tapet kostar oftast därefter. Här kommer några fina favoriter, från grafiskt enkla till lite konstnärligare och formfulländning. MrPerswall är en svensk leverantör av fototapeter och deras Whole wide world är fantastiskt med sin härliga mönstermix. Fin och lärorik på samma gång och passar lika bra i barnrummet som hos en tweenie. Fototapeter är onekligen relativt dyra men så kan man också anpassa mön</w:t>
      </w:r>
    </w:p>
    <w:p>
      <w:r>
        <w:rPr>
          <w:b/>
          <w:color w:val="FF0000"/>
        </w:rPr>
        <w:t>id 38</w:t>
      </w:r>
    </w:p>
    <w:p>
      <w:r>
        <w:rPr>
          <w:b w:val="0"/>
        </w:rPr>
        <w:t>N�r man tillbringar hela �ret i Sverige �r det l�tt att gl�mma bort vilket fantastiskt turistland vi bor i. F�r att p�minna om det har vi h�r samlat ett antal l�ckra b�cker som alla ger tips p� sev�rdheter i hela v�rt avl�nga land - fr�n Ystad till Riksgr�nsen! Du hittar �ven bra v�gkartor och vandringsguider s� att du kan planera din resv�g p� b�sta s�tt. Smultron p� �sterlen : en bok om platser att bli lite extra glad av Provl�s I Smultron p� �sterlen guidar Carina Edman oss till n�gra av �sterlens verkliga smultronst�llen, varav m�nga dessutom ligger strax bortanf�r allfarv�garna. I den h�r boken f�r du tips p� de b�sta promenaderna, de vackraste str�nderna, de godaste bakverken, de h�ftigaste naturupplevelserna och mycket mer. Nya Reseguiden till 50-talet �r en frist�ende uppf�ljare till Reseguiden till 50-talet. I den nya boken presenteras ytterligare ett antal utflyktstips i 50-/60-talsstil. T ex museer, rockabillyfestivaler, fik och n�gra diners i amerikansk stil. Hitta p�rlorna bland caf�erna p� �sterlen! I Isabergs fina caf�boksserie har turen kommit till sommarparadiset i �stra Sk�ne. Har kan du hitta b�de klassiska kaffestugor och kaffebarer med nyare stuk. L�s, res, fika och njut! Historia, recept &amp; underbara bilder ifr�n V�sterg�tland! F�lj med till herrg�rd och sommarslott, till sedan l�nge �vergivna g�rdar och bortgl�mda torp och l�r k�nna dess inv�nare och smaka p� vad de har att erbjuda. Provl�s Sverige �r fantastiskt och i denna bok finns allt listat i kompaktformat! Upplev det b�sta i Sverige �r fylld med topplistor �ver allt man kan t�nka sig fr�n v�rt avl�nga land. H�r listas varje landskaps b�sta sev�rdheter och upplevelser. 22 Places You Absolutely Must See in Sweden �r en guidebok med text p� engelska som v�nder sig just till utl�ndska bes�kare. Den �r samtidigt en storslagen fotobok - i ett mindre och beh�ndigt format. I boken kombineras 100-tals nytagna foton och historiska bilder med Anders Hilmerssons initierade texter. L�saren slussas med de gamla vackra kanalb�tarna genom v�lk�nda platser f�r att slutligen n� sitt m�l, G�teborg eller Stockholm. Hitta r�tt i v�rt vackra land! Spiralbunden v�gkarta i praktiskt handskfacksformat hj�lper dig hitta r�tt i Sverige. Med detaljerade kartor, avst�ndstabeller, restid mellan v�ra stora st�der, t�tortskartor och ortnamnsregister. White guide : Sveriges b�sta restauranger 2012 : nu med Sveriges b�sta barer Med White Guide i handen vet du allt om krogar och krogliv i Sverige just nu. H�r presenteras landets fr�msta restauranger. H�r hittar du de sp�nnande nykomlingarna, de sympatiska klassikerna, de mysiga kvarters-krogarna och de gemytliga v�rdshusen. Upplev Sveriges historia : en guide till historiska upplevelser i hela landet Provl�s I v�rt avl�nga land ryms fler udda platser �n man kanske anar - vissa omskrivna, andra mer ok�nda. L�t dig h�r guidas till 100 m�rkliga sev�rdheter, allt fr�n ufo-monument, tomtar och kinesiska drakar. Bilder fr�n Gotland = Pictures from Gotland = Bilder aus Gotland L�t dig guidas runt Gotland under de fyra �rstiderna. Minns Visbys underbara rosor, de sp�nnande gotl�ndska ortsnamnen, kulturen, traditionerna, raukarna, kyrkorna, maten …� Ditt Gotland. Provl�s Den f�rsta guideboken n�gonsin till Stockholms lekparker! Omistlig b�de f�r den turistande familjen och f�r alla Stockholmare som som alltsom oftast k�nner en oemotst�ndlig leklust. Det h�r �r boken f�r dig som �r sugen p� att semestra till havs. H�r f�r l</w:t>
      </w:r>
    </w:p>
    <w:p>
      <w:r>
        <w:rPr>
          <w:b/>
          <w:color w:val="FF0000"/>
        </w:rPr>
        <w:t>id 39</w:t>
      </w:r>
    </w:p>
    <w:p>
      <w:r>
        <w:rPr>
          <w:b w:val="0"/>
        </w:rPr>
        <w:t>{{findPharmacyProductPageModal.hasSelectedPharmacy ? 'Finns varan på andra apotek?' : 'Finns varan på ditt apotek?'}} Nivea Shower Waterlily &amp; Oil är en härlig kombination av duchgel och duscholja som både rengör och vårdar huden. Stimulera dina sinnen med en feminin doft av näckros, skäm bort dig med en silkeslen gel med skyddande oljepärlor och vårdande mjukt skum. Med Hydra IQ fuktighetsteknologi. Hudvänligt pH-värde. Dermatologiskt testad. Hemleverans till dörren* – till vissa områden erbjuder vi hemleverans till dörren redan samma dag. Du ser på kassasidan vilka leveransalternativ som finns för just ditt postnummer. *Särskilda läkemedel t.ex. narkotika, kylvaror och produkter med åldersgräns kan endast levereras för uthämtning på apotek. Du får information om detta när du gör din beställning. Du kanske också är intresserad av? - 30% vid köp av 2</w:t>
      </w:r>
    </w:p>
    <w:p>
      <w:r>
        <w:rPr>
          <w:b/>
          <w:color w:val="FF0000"/>
        </w:rPr>
        <w:t>id 40</w:t>
      </w:r>
    </w:p>
    <w:p>
      <w:r>
        <w:rPr>
          <w:b w:val="0"/>
        </w:rPr>
        <w:t>David Ferrer, Marcos Baghdatis och Tommy Robredo har lämnat återbud till Indian Wells som startar nästa onsdag och pågår till den 20:e mars. Sedan tidigare har Roger Federer annonserat att han inte hinner bli spelklar till turneringen utan siktar på en comeback till Monte Carlo. David Ferrer, Marcos Baghdatis, Tommy Robredo, Roger Federer, Fabio Fognini och Ivo Karlovic missar turneringen p.g.a skador vilket gör att spelare som Ernest Gulbis, Alexander Zverev, Mikhail Youzhny slipper delta i kvalspelet. Turneringsarrangörerna har under dagarna annonserat sina fem Wildcards som går till Juan Martin Del Potro, Rajeev “Rampras” Ram, Taylor Fritz, Francis Tiafoe och Mckenzie Mcdonald som anländer direkt från collegespel. Dubbeln i Indian Wells brukar i regel ställa upp med härliga par och årets upplaga kommer definitivt inte vara något undantag. Paren som vi tycker är värda att nämna är följande: Gasquet/Paire, Kohlschreiber/Thiem, Wawrinka/Bhupathi, Kyrgios/Zverev och Andy Murray/Fleming. Vet du var DC matchen Frankrike – Canada spelas?</w:t>
      </w:r>
    </w:p>
    <w:p>
      <w:r>
        <w:rPr>
          <w:b/>
          <w:color w:val="FF0000"/>
        </w:rPr>
        <w:t>id 41</w:t>
      </w:r>
    </w:p>
    <w:p>
      <w:r>
        <w:rPr>
          <w:b w:val="0"/>
        </w:rPr>
        <w:t xml:space="preserve">Handbojor och handfängsel med olika handfängsel fodral och extra nycklar. RPS godkända tjänstehandfängsel från flera olika tillverkare av polis handfängsel. Passar för polisen, kriminalvården, tullen eller dig som är ordningsvakt eller väktare. Välj öppen handfängselficka för ökad snabbhet eller stängda för ökad säkerhet, alternativt diskretion. Våra fodral till handbojor finns både i cordura och i äkta läder. Storsäljaren är COP´s öppna läderfodral, Quick. </w:t>
      </w:r>
    </w:p>
    <w:p>
      <w:r>
        <w:rPr>
          <w:b/>
          <w:color w:val="FF0000"/>
        </w:rPr>
        <w:t>id 42</w:t>
      </w:r>
    </w:p>
    <w:p>
      <w:r>
        <w:rPr>
          <w:b w:val="0"/>
        </w:rPr>
        <w:t>Fågelinfluensa - 1177 Vårdguiden - sjukdomar, undersökningar, hitta vård, e-tjänster Fågelinfluensa är en infektion som orsakas av ett virus. Viruset sprids framför allt mellan fåglar. Men även människor och djur kan smittas, om de har haft mycket nära kontakt med smittade fåglar eller deras avföring. I mycket sällsynta fall kan människor smitta varandra. Viruset finns framför allt i Asien, men det har också upptäckts i döda fåglar i flera europeiska länder, även i Sverige år 2006. Hittills har ingen människa i Sverige blivit smittad av fågelinfluensa och risken för att det ska ske är liten, både i Sverige och utomlands. Bara några hundratals smittade personer har upptäckts i hela världen. Om man får fågelinfluensa insjuknar man två till åtta dagar efter det att man har blivit smittad. Infektionen påverkar luftvägarna och man kan få en svår lunginflammation med feber, hosta och andfåddhet. Även njurarna, levern och hjärnan kan påverkas. Sjukdomen kan vara livshotande. Av de människor som har smittats i världen som man känner till, har fler än hälften avlidit. Om man reser till områden där smittan finns ska man låta bli att ta i fåglar och fågelavföring. Man ska också undvika att äta fågelkött som inte har tillagats i minst 70 graders värme. Om man har varit i kontakt med fåglar som kan vara smittade bör man vara uppmärksam på om man får symtom som hög feber och muskelvärk Det finns inget registrerat vaccin mot fågelinfluensa ännu. Däremot används en antivirusmedicin, som också kan tas mot vanlig influensa. Denna medicin får man i förebyggande syfte om man har blivit smittad, eller om det finns misstankar om att man kan ha blivit det. I behandlingen av fågelinfluensa ingår också de läkemedel som man kan behöva om olika organ i kroppen påverkas. När ska man söka vård? Man kan ringa sjukvårdsrådgivningen eller kontakta en vårdcentral om man får influensaliknande besvär och samtidigt vet med sig att man nyligen har haft nära kontakt med fåglar som kan ha haft fågelinfluensa.</w:t>
      </w:r>
    </w:p>
    <w:p>
      <w:r>
        <w:rPr>
          <w:b/>
          <w:color w:val="FF0000"/>
        </w:rPr>
        <w:t>id 43</w:t>
      </w:r>
    </w:p>
    <w:p>
      <w:r>
        <w:rPr>
          <w:b w:val="0"/>
        </w:rPr>
        <w:t>Beställningar skickas från oss inom 24 h (arbetsdagar) från orderläggning. Därefter har logistikföretaget Postnord cirka 2-3 arbetsdagar för att leverera till ditt ombud. Normal leveranstid är ca 2-3 arbetsdagar. Undantag för de varor som angivet är en beställningsvara med längre leveranstid. Uppstår det en försening från oss, kontaktar vi dig via mail och du kan givetvis upphäva köpet utan extra kostnader. Vi ber dig kontakta oss om du inte får en mail från oss inom 3 arbetsdagar från orderbeställningen. Alla varor skickas med spårbara paket. Du kommer att få ett kollinummer/löpnummer via sms eller via mail, så snart paketet har ankommit till ditt ombud. Önskar man söka sitt paket, kan detta göras hos www.postnord.se med hjälp av spåringsnumret.</w:t>
      </w:r>
    </w:p>
    <w:p>
      <w:r>
        <w:rPr>
          <w:b/>
          <w:color w:val="FF0000"/>
        </w:rPr>
        <w:t>id 44</w:t>
      </w:r>
    </w:p>
    <w:p>
      <w:r>
        <w:rPr>
          <w:b w:val="0"/>
        </w:rPr>
        <w:t>Antalet d�dsfall uppgick �r 2010 till yyyyy50 890, vilket �r den h�gsta siffran p� sjutton �r. �r 2010 yyyyym�n med 390 personer och bland kvinnor med 610 personer. Bland yyyyykvinnor har d�dsfallen senast varit fler �r 2002. Bland m�nnen var yyyyyd�dsfallen senast fler �r 1929, om man inte beaktar krigs�ren. bland b�de m�n och kvinnor �r 2010. Den prelimin�ra uppgiften om yyyyydet f�rv�ntade antalet levnads�r f�r 0-�ringar var f�r m�n 76,7 och yyyyyf�r kvinnor 83,2 �r. Det f�rv�ntade antalet levnads�r f�r en yyyyym�n och kvinnor vid 0 �r visar att �kningen av antalet d�dsfall yyyyyberor p� �kningen av antalet �ldre m�n och kvinnor samt en �ldrande yyyyybefolkning och inte p� att d�dligheten �kat. Antalet d�dsfall bland 0-�ringar var mycket l�gt �r 2010, yyyyyhela sj�lvst�ndighetstiden. Sp�dbarnsd�dligheten per tusen levande yyyyy2005–2008 intr�ffade flest d�dsfall i mars. Juli och augusti yyyyyhade i fjol det h�gsta antalet d�dsfall f�r dessa m�nader sedan Ansvarig statistikdirekt�r: Jari Tarkoma</w:t>
      </w:r>
    </w:p>
    <w:p>
      <w:r>
        <w:rPr>
          <w:b/>
          <w:color w:val="FF0000"/>
        </w:rPr>
        <w:t>id 45</w:t>
      </w:r>
    </w:p>
    <w:p>
      <w:r>
        <w:rPr>
          <w:b w:val="0"/>
        </w:rPr>
        <w:t>GeekGirlMeetup är stolta över att ha med Bonnier Accelerator som ny samarbetspartner för en bättre startupmiljö i Sverige. Bonnier Accelerator sponsrar årets GeekGirlMeetup och bjuder in de 250 deltagarna att ansöka med sina mest briljanta idéer eller helt enkelt med sina egna briljanta personligheter. GeekGirlMeetup siktar mot stjärnorna Med knappt en månad kvar till årets Geek Girl Meetup förbereds det för fullt. Förra året deltog flera hundra nördiga tjejer, och med ett imponerande program av föreläsare, workshops och aktiviteter för nätverkande på temat Enter Space ser årets upplaga ut att bli en ännu större succé. Konferensen Geek Girl Meetup kör speltema den 21-22 maj i Stockholm. Utöver webb, kod &amp; startups. Spel är den business som har störst tillväxt inom den digitala kulturen i Sverige i dag. Med mobila enheter kan vi spela var vi än är i digitalt sammankopplade världar. Spel är lek och pepp, men det är också utveckling, programmering, marknadsföringsstrategi, internet-meme, affärsmodeller &amp; business. GeekGirlMeetup sträcker på sig och producerar världens första Crowdsourcade Charity Hack med ActionAid. 22+23 Maj i Stockholm. Helgen den 22 och 23 maj går världens första crowdsourcade charity hack av stapeln på Handelshögskolan i Stockholm. Det är GeekGirlMeetup som arrangerar och har valt hjälporganisationen ActionAid som ska få hjälp med att skapa en kreativ lösning som ska engagera många online med ändamål att bekämpa fattigdom.</w:t>
      </w:r>
    </w:p>
    <w:p>
      <w:r>
        <w:rPr>
          <w:b/>
          <w:color w:val="FF0000"/>
        </w:rPr>
        <w:t>id 46</w:t>
      </w:r>
    </w:p>
    <w:p>
      <w:r>
        <w:rPr>
          <w:b w:val="0"/>
        </w:rPr>
        <w:t>På sextonde försöket kom det, denna pågående säsong av Sommar i P1, ett program som fick mig att riktigt spetsa öronen. Det har förvisso varit ett och annat Sommarprogram i år som varit intressant, men få har varit spännande eller genuint humoristiska. Och få av värdarna har fattat att Sommar också måste bjuda på musikupplevelser om det ska var värt att engagera sig i. Rätt typiskt kanske det är, att det var en musiker, Peter LeMarc, som stod för den första fullträffen. Hans musikval var oväntat, det var spännande, det hade inga konstruerade anknytningar till det han pratade om. Han tonade inte i låtarna utan lät oss njuta av dem i deras helhet. Och han bröt mot det jag tycker man inte ska bryta mot i Sommar; han spelade en låt där han själv sjöng och spelade. Men han motiverade det hela så bra, han hade så en god anledning att jag förlåter honom. Jag har, till skillnad från en och annan vän vars musiksmak jag respekterar, aldrig varit någon riktig Peter LeMarc-fan även om jag kan gilla en del av det han gjort och kan förstå hans kvaliteter. Men här framstod han som mycket sympatisk, en man med god musiksmak och faktiskt med ett mycket intressant resonemang mellan låtarna. Det han berättade var tänkvärt utan att han behövde skriva oss på näsan vad det var vi skulle tänka över. Han var dessutom rolig och hade den nödvändiga distansen till sig själv och till det han pratade om. Hans raka motsats var en föreläsare och författare (läs: världsförbättrare av den typ jag hoppas jag slipper konfronteras med i verkliga livet) som heter Fredrik Härén. Han spelade väl tre låtar (på nära en och en halv timme!) och lite kvitter från pausfåglar ur radions arkiv. Han hade nämligen (sade han själv) så mycket viktiga saker att säga oss lyssnare, att han inte tänkte slösa bort sin radiotid på musik. Han påstod sig vilja hjälpa oss att förverkliga våra drömmar och det verkade som om han förutsatte att våra drömmar gick ut på att vi alla suktade efter att bli störst och bäst på något. Han lyckades i alla fall göra det sämsta Sommar-program jag i mitt liv har hört. Och jag har hört rätt många vid det här laget. Jah Hollis PS. Malmö FF spelade oavgjort borta mot Sundsvall. Toivonen, som sänkte Ljungskile senast, brände en straff. På det viset vinner man definitivt inte Allsvenskan. DS. 6 kommentarer: Jag gillar verkligen pratradio men när det gäller sommarpratare är det näst intill oförlåtligt att inte spela musik. Härén valdes därför bort redan vid sin på:a där han berättade att han inte skulle spela musik för att han hade så mycket viktiga saker att säga. I övrigt har det som sagt varit få ljuspunkter. Vi får hoppas på en bättre andra halva. Jag har inte hört så många program i år och igår höll jag på med annat, men maken, som lyssnade på Lemarc, stängde av radion med orden: "den går inte att lyssna på, fy vilken dålig musik han spelar". Smaken är som baken........ Visst var det fräckt att Peter LeMarc spelar en egen version av De sista ljuva åren! Jag hörde inte hela PLM-programmet, och inte ett pip av Fredrik Härén. Din reaktion mot den sistnämnde förvånar mig, eftersom jag blev impad av hans föreläsning vid Kunskapens dag, som finns på YouTube: http://www.youtube.com/watch?v=yH6-ihF2E48 Men där vänder han sig såklart till en helt annan målgrupp. ASD: Du missade inget när du valde bort honom. Ingrid: :-D Vi har uppenbarligen inte samma smak, din make och jag (men i förtroende kan jag säga att vi delar förnamn). Men det jag ogillar är fantasilösheten i valet av musik i Sommar. Ska man poängtera att man minsann gått sin egen väg i livet, ja då spelar man My way. Tycker man att livet, trots allt, är underbart, ja då spelar man What a wonderful world. Varför välja musik vi redan hört en miljon gånger? BV: Ett Sommarprogram utan musik är som alkoholfri whisky. Det funkar inte, hur mycket viktigt man än anser sig ha att säga. Sedan är det möjligt att han "</w:t>
      </w:r>
    </w:p>
    <w:p>
      <w:r>
        <w:rPr>
          <w:b/>
          <w:color w:val="FF0000"/>
        </w:rPr>
        <w:t>id 47</w:t>
      </w:r>
    </w:p>
    <w:p>
      <w:r>
        <w:rPr>
          <w:b w:val="0"/>
        </w:rPr>
        <w:t>Josef Frank - Om den tyske läkaren Joseph Frank (1771–1842), se Joseph Frank. Josef Frank, född 15 juli 1885 i Baden nära Wien i Österrike, död 8 januari 1967 i Stockholm, var en österrikisk-svensk arkitekt och formgivare. Han var en av funktionalismens pionjärer. Innehåll - 1 Biografi - 2 Frank-villorna i Falsterbo - 3 Verk i urval - 4 Bibliografi - 5 Bildgalleri - 6 Referenser - 6.1 Noter - 6.2 Övriga källor - 7 Externa länkar Biografi[redigera | redigera wikitext] Josef Frank växte upp i Wien i en judisk familj, med en far som var textilhandlare och en mor som var konstnär och bland annat gjorde textila mönster. Han utbildade sig till arkitekt vid Tekniska Högskolan i Wien till 1908, praktiserade därefter i Berlin 1908–09 hos Bruno Möhring samtidigt som Sigurd Lewerentz också gjorde praktik där. Efter praktiken etablerade han sig som arkitekt i Wien. Han disputerade 1910 på en avhandling om den florentinske arkitekten Leon Battista Albertis kyrkobyggnader. Han formgav också möbler och textilier för den egna firman Haus &amp; Garten och hade bland annat uppdrag att inreda Esther Strömbergs Die Schwedische Turnschule,[4] en gymnastikundervisning i Wien. I samband med detta träffade han Anna Sebenius. De gifte sig borgerligt i Köln och vigdes av Konrad Adenauer.[5] Bland hans tidiga verk räknas arbetarbostadsområdet i Ortmann, Pernitz 1919–21. År 1927 var han representerad på utställningen Weissenhofsiedlung i Stuttgart och 1932 var han konstnärligt ansvarig och initiativttagare för bostadsutställningen Werkbundsiedlung i Wien.[6] Kring 1910 började han gestalta möbler och textilier till sina egna inredningar. Han kom i kontakt med Svenskt Tenns grundare Estrid Ericson i slutet av 1920-talet. Tillsammans med arkitekten Oscar Wlach hade han på Parisutställningen 1925 visat stol modell 2025. Sitsen är i rotting och ryggen av bambupinnar. År 1933[7] tvingades han i landsflykt och kom till Stockholm. Därefter arbetade han främst med möbel- och inredningsdesign och utförde möbler, tapetmönster och tygtryck för Svenskt Tenn i Stockholm. Bland Franks verk räknas även Villa Beer[8] i Wien. Han är representerad på Nationalmuseum[9] i Stockholm och Röhsska museet[10] i Göteborg. På 1950-talet, vid 68 års ålder, började Josef Frank ägna sig åt att måla akvareller. Han målade bland annat akvareller på somrarna 1953–63 i Dieulefit i Provence i Frankrike tillsammans med sin tidigare elev från Kunstgewerbeschule i Wien, den österrikiska konstnären Trude Waehner. Akvarellerna såldes eller skänktes bort av Frank endast undantagsvis och har visades för publik för första gången 2016 på Millesgården i Lidingö. Efter Anna Franks död 1957 levde Josef Frank ihop med Dagmar Grill, som var kusin till Anna. År 2010 invigdes Josef Franks plats på Rindögatan på Gärdet i Stockholm, nära platsen där han bodde. På platsen står Stol 2025, två Josef Frankstolar i brons. Idag utgör denna stolsmodell en hörnsten i Svenskt Tenns sortiment.[11] Frank-villorna i Falsterbo[redigera | redigera wikitext] Villa Claëson Villa Carlsten Villa Seth Villa Låftman Villa Wehtje Anna och Josef Frank tillbringade flera somrar i Falsterbo. År 1924 fick han i uppdrag att rita Villa Claëson i Falsterbo för Annas syster och svåger Signhild och Axel Claëson. Han ritade sammanlagt fem villor i Falsterbo mellan 1927 och 1936.[12][13] Villorna brukar kallas Sverige första funkishus.[14] - Villa Claëson 1927, Bernt Lüdkes väg 10 - Villa Carlsten 1927, Fyrvägen 26[15] - Villa Seth 1934, Fyrvägen 13 - Villa Låftman 1934, Fyrvägen 15 - Villa Wehtje 1936, Rostockervägen 4 Verk i urval[redigera | redigera wikitext] - Inredning för Östasiatiska museet, 1912, Köln - Villa Scholl (eller Haus Scholl), 1913-14, Wilbrandtgasse 3, 19. Bezirk, Wien - Arbetarbostadsområde i Ortmann, Pernitz, Österrike - Villa Beer</w:t>
      </w:r>
    </w:p>
    <w:p>
      <w:r>
        <w:rPr>
          <w:b/>
          <w:color w:val="FF0000"/>
        </w:rPr>
        <w:t>id 48</w:t>
      </w:r>
    </w:p>
    <w:p>
      <w:r>
        <w:rPr>
          <w:b w:val="0"/>
        </w:rPr>
        <w:t>Blogg om uttryckandekonst och livsfrågor, frågor som rör livet och själva levandet, med förändringar på gott och ont, förhoppningar och misslyckanden, förluster och sorgeprocesser, och tankar om tidens flykt och åldrandet. Men också om lusten och glädjen över att leva. Och naturligtvis om skapandet och den kreativa processen. Och om språket, tanken, minnet och naturen som identitetsskapande och själva förutsättningen för våra liv. Varje sommar lever jag en tid på en liten ö i en sjö utan el och färskvatten. För att hämta vatten måste vi åka båt till en brunn på fastlandet vilket tar tid och kräver bensin. Därför tränas vi att hushålla med färskvattnet. När det regnar eller åskar får resan skjutas upp. Växlingen mellan natt och dag, ljus och mörker, blir tydlig. Att följa rytmen blir viktigare än i stan eftersom sysslor som kräver ljus måste utföras då det fortfarande finns dagsljus. Tystnaden i naturen är balsam för själen. Istället för trafikljud, vindens sus i trädkronorna och fåglarnas kvitter. Istället för skyltfönster längs gatorna, träd, fjärilar, blommor och insekter. Glädjen att upptäcka det stora i det lilla och att hänföras av alla naturfenomen. När jag lever nära naturen inser jag vidden av hur beroende vi är av färskvatten som vi kan dricka, skölja grönsaker och frukt i, av jorden där vi kan odla vår mat, av solen som ger ljus och värme, av träden som ger skugga och renar luften så vi kan fortsätta andas, av månen som lyser upp stigen ner till bryggan där vi borstar tänderna. Varje sommar påminns jag om hur utlämnade vi är åt naturen och att samspelet mellan människa och natur fungerar, ja - att det är livsavgörande. Att de sopor vi slänger i naturen, på marken, i skogen, i sjön, påverkar vår omedelbara miljö. Att om vi slösar på dricksvattnet så tar det slut. Att resor till fastlandet med båten måste planeras för att fungera med anslutningar med bil, buss, tåg. Och att om det är oväder på sjön kan resan bli obehaglig och ibland omöjlig att genomföra. Vikten av att respektera naturen - att inte elda direkt på stenhällar eller skada träden genom att skära av bark. Att vara försiktig i mötet med de fridlysta bålgetingarna och huggormarna men samtidigt undvika att skada dem. Traditions in Transition - New Articulations in the Art Therapies Anlände till Krakow kvällen innan konferensen, och inkvarterade mig i öststatsbetonade Apart Hotell på Ul. Topolowa i ett besynnerligt rektangulärt rum med en garderob, tre sängar, heltäckningsmatta och väv på väggarna, trots bokning av enkelrum utan heltäckningsmatta. Tack och lov uppvägdes detta av en utmärkt dusch. Åt en delikat - nej himmelsk - rödbetssoppa med hallon, blåbär, rostade hasselnötter och solrosfrön, rostad parmaskinka, smetana och brödchips, därefter tomatpesto med varmt bröd på Il Piatto i hörnet av Ul.Topolowa och Ul.Rakowicka ett kvarter från hotellet. På hotellrummet fanns vattenkokare med nescafe och tepåsar där kvällsteet intogs. Och ett överflöd av underbar fudge... ECArTE Konferensen i Krakow 13-16 september 2017, den 14:e, hölls på Akademia Ignatianum w Krakowie, ett av fyra katolska universitet i Polen tillika enda jesuituniversitetet i landet. Årets konferenstema var Traditions in Transition - New Articulations in the Art Therapies. Deltagarna kom förutom från Europa, från USA, Australien, Kina, Japan, Korea, Ryssland, Israel, Kanada, Sydafrika, Peru, m.fl. länder. Öppningscermenoni höllspå Juliusz Stowacki Teatern. Efter den sedvanliga välkomstritualen framförde skådespelare från Tadeusz Kantors Cricot 2 Teater en starkt berörande performance: "Shadows, Nightmares, Melancholy or 20 Minutes before Evaporation". En poetisk skildring av ett fruktansvärt tema. Mingel med vin och snittar i en proppfull sal avslutade</w:t>
      </w:r>
    </w:p>
    <w:p>
      <w:r>
        <w:rPr>
          <w:b/>
          <w:color w:val="FF0000"/>
        </w:rPr>
        <w:t>id 49</w:t>
      </w:r>
    </w:p>
    <w:p>
      <w:r>
        <w:rPr>
          <w:b w:val="0"/>
        </w:rPr>
        <w:t>Ann-Katrine Risberg arbetar som projektforskare vid Niilo Mäki Institutet och är även doktorand vid Åbo Akademi. Ann-Katrine har lång erfarenhet av att utreda barn och unga med inlärningssvårigheter, främst läs- och skrivsvårigheter. Hon är även medförfattare till flera finlandssvenska material för kartläggning av läs och skriv förmåga inklusive läsförståelse. Hennes föreläsningsteman berör främst läs och skrivsvårigheter och kartläggning av dessa .</w:t>
      </w:r>
    </w:p>
    <w:p>
      <w:r>
        <w:rPr>
          <w:b/>
          <w:color w:val="FF0000"/>
        </w:rPr>
        <w:t>id 50</w:t>
      </w:r>
    </w:p>
    <w:p>
      <w:r>
        <w:rPr>
          <w:b w:val="0"/>
        </w:rPr>
        <w:t>Hoppa Ã¶ver navigering VÃ¤lkommen till Ã¥rets 50:e utgÃ¥va av DWN, veckonyhetsbrevet fÃ¶r Debianfolk. CVS-arkivet fÃ¶r webbplatsen har Ã¤ntligen Ã¥terupplivats, men webbplatsen kan fortfarande inte uppdateras. Chris Halls rapporterade att han och RenÃ© Engelhard har verifierat alla Ã¤ndringar nyligen i OpenOffice.org:s cvs-arkiv. Christoph Berg fÃ¶reslog att den experimentella distributionen skulle kallas ”scud”, namnet pÃ¥ Sids hund, som till och med var vÃ¤rre pÃ¥ att fÃ¶rstÃ¶r leksaker Ã¤n Sid. Nya funktioner i APT-RPM. Joey Hess noterade en artikel som beskriver funktioner hos apt-rpm som inte finns i vanliga apt-get, nÃ¥gra av dem vore trevliga att ha. Den mest intressanta funktionen Ã¤r att installera lokala filer samtidigt som man automatiskt uppfyller beroenden genom att hÃ¤mta filer Ã¶ver nÃ¤tverket om sÃ¥ krÃ¤vs. Statusrapport fÃ¶r installationsprogrammet. Joey Hess rapporterade att det finns sÃ¥ mÃ¥nga installationsrapporter att utvecklarna inte har haft mÃ¶jligt att fÃ¶lja upp dem alla Ã¤nnu. Han pÃ¥pekade Ã¤ven att fokus fÃ¶r nÃ¤sta betautgÃ¥va kommer att ligga pÃ¥ anpassningar och Ã¶versÃ¤ttningar. En hel del arbete har pÃ¥bÃ¶rjats fÃ¶r att anpassa debian-installer till ytterligare arkitekturer, men de allra flesta av dessa Ã¤r inte ens i nÃ¤rheten av att fungera. Ãppna arkiv fÃ¶r X Strike Force. Branden Robinson kungjorde skrivskyddad, anonym och Ã¶ppen tillgÃ¥ng till X Strike Forces Subversionarkiv via Subversionprotokollet. SkrivÃ¥tkomst Ã¤r begrÃ¤nsad till personer som har SSH-konto pÃ¥ maskinen. Bland grenarna finns XFree86 4.1.0, 4.2.1 och 4.3.0. XFS-stÃ¶d i Debians installationsprogram? Gunnar Wolf undrade om debian-installer skulle stÃ¶da XFS eftersom det kommer tas med i framtida versioner av Linux 2.4 Joey Hess pÃ¥pekade att nÃ¤r vÃ¤l den vanliga DebiankÃ¤rnan innehÃ¥ller XFS Ã¤r det enkelt att lÃ¤gga till stÃ¶d fÃ¶r det i debian-installer. Dagliga byggen av Debian-Installer. Martin SjÃ¶gren rapporterade att han Ã¥ter bÃ¶rjat med dagliga byggen av debian-installer fÃ¶r x86-arkitekturen. Ãldre byggen togs bort eftersom han inte hade tid att verifiera deras integritet. Nya uppdaterings-cd fÃ¶r Debians stabila utgÃ¥va. Efter att Ingo Saitz noterat att uppdaterings-cd:n var trasig skapade Steve McIntyre nya avbildningar och jigdofiler som bÃ¶r vara tillgÃ¤ngliga frÃ¥n de vanliga stÃ¤llena inom kort. Han lade till en README-fil som fÃ¶rklarar varfÃ¶r det har funnits tvÃ¥ avbildningsfiler med samma namn. Beroenden pÃ¥ lÃ¤gre prioriteter? Marc Haber undrade om det borde vara tillÃ¥tet fÃ¶r paket att bero pÃ¥ andra med lÃ¤gre prioritet. Att inte tillÃ¥ta det gÃ¶r det lÃ¤ttare att skapa cd, men moderna verktyg kan fÃ¶lja beroenden sjÃ¤lva. Bastian Blank fÃ¶rklarade att det skulle krÃ¤va Ã¥tminstone ytterligare 6Â Mbyte minne att tolka hela Packages -filen vid grundinstallationen. Debian AMD64-FAQ. Bart Trojanowski pekade mot Wikiresursen fÃ¶r denna anpassning och nÃ¤mnde FAQ-dokumentet som har byggts dÃ¤r. Dessutom har utveckla</w:t>
      </w:r>
    </w:p>
    <w:p>
      <w:r>
        <w:rPr>
          <w:b/>
          <w:color w:val="FF0000"/>
        </w:rPr>
        <w:t>id 51</w:t>
      </w:r>
    </w:p>
    <w:p>
      <w:r>
        <w:rPr>
          <w:b w:val="0"/>
        </w:rPr>
        <w:t>För många företag är revisorn så mycket mer än ”bara siffror”. I vårt arbete lägger vi stor vikt vid att analysera företaget . Vi gör det genom att se till helheten, d.v.s. produkter, människor, lönsamhet, kvalitet i ekonomisk information etc. På så sätt får vi också en bra uppfattning om företaget fungerar som det är avsett att fungera. Vi kan också vara ett bollplank i frågor som rör affärsutveckling, t.ex. genom att ställa de viktiga frågorna och ta fram underlagen inför besluten. I samband med rådgivningen möter du ofta flera medarbetare hos oss, t.ex. redovisningskonsulter, företagsrådgivare och skatteexperter. Vi analyserar inte bara det föregående året, utan kan även hjälpa dig med att se framåt och göra analyser och antaganden. Det kan röra budget, ta fram underlag för kontakter med kreditgivare, bedöma effekterna av prisförändringar, investeringar eller nyanställningar. Genom att titta på hur omvärlden ser ut, analysera trender i branschen eller bland liknande företag och se på vilka konsekvenser ett beslut kan få på kort och lång sikt, kan våra medarbetare vara värdefulla resurser. Du får även råd inom många viktiga områden, t.ex. ekonomisk planering, skatter och IT. Vi kan också hjälpa dig med kontakter till banker, kreditbolag och myndigheter. REDOVISNING Inom ramen för begreppet redovisning ryms en rad återkommande ekonomiska arbetsuppgifter, som t.ex. bokföring, kontering,skatte- och momsfrågor, kund- och leverantörsreskontra, ekonomisk rapportering etc. Vi kan erbjuda ett stort utbud av tjänster inom redovisning och administration. Du väljer själv hur du vill använda oss. Vi kan hjälpa till att införa effektiva rutiner anpassade för ditt företag. Det kan handla om att anpassa kontoplanen så att rätt beslutsunderlag kan tas fram, utnyttja teknikens möjligheter, välja rätt program och skapa rutiner för ekonomi och administration. Vi kan också hjälpa till att bygga upp system för effektiv intern kontroll i företaget, vilket minskar risken för fel. Om ni själva sköter bokföringen eller anlitar en redovisningskonsult, kan vi fungera som rådgivare och hjälpa till med svåra eller ovanliga frågor. Vi kan göra avstämningar, hjälpa till att ta fram rapporter eller kvalitetssäkra rapporter som företaget tar fram. Vi kan också sköta den löpande bokföringen åt er, hantera attesterade leverantörsfakturor, bevaka om kundfordringar betalas samt göra prognoser för in- och utbetalningar för planering av likviditeten. Vi kan också sköta lönehanteringen, räkna ut och redovisa skatter och avgifter samt sköta om rapportering för statistik, till försäkringsbolag och myndigheter. Bokslut kan göras en eller flera gånger per år beroende på vilket behov som finns i ert företag. Bokslutet är ett viktigt beslutsunderlag både för er och era affärskontakter. Vi kan hjälpa till med den viktiga planeringen, göra analyser och beräkna effekter av olika alternativ så att företaget kan presentera ett rättvisande bokslut. Gör ni bokslutet själva eller anlitar en redovisningskonsult kan vi fungera som rådgivare i olika bokslutstekniska frågor. Om vi gör bokslutet säkerställer vi att bokslutet uppfyller de krav som ställs i regelverket och enligt god redovisningssed. Dessutom blir de olika posterna ordentligt dokumenterade. Årsredovisning är företagets offentliga redovisning och därmed tillgänglig för banker, leverantörer, kunder och andra. Reglerna kring årsredovisning är många och ändras hela tiden. Vi kan hjälpa till att få en korrekt årsredovisning som följer god redovisningssed och ger en bra beskrivning av företagets verksamhet. En bra årsredovisning ger rätt signaler om att ditt företag är en bra samarbetspartner. Vårt uppdrag går längre än att bara se till att lagkraven uppfylls och att årsredovisningen är klar i rätt tid. Anlitar du oss både för revision och redovisning – s.k. kombinerat uppdrag – kan vi samordna våra resurser erbjuda dig en effektiv och smidig helhetslösning. Du får då två kontaktpersoner hos oss – en för revision och en för redovisning. För oss är det viktigt med en oberoende revision och därför är inte revisorn engagerad i redovisningsuppdraget. Revisorn genomför en oberoende revision genom att granska och bedöma företags årsredovisning, bokföring och förvaltning. Resultatet av granskningen dokumenteras och rapporteras både till dig som företagare och i den offentliga revisionsberätt</w:t>
      </w:r>
    </w:p>
    <w:p>
      <w:r>
        <w:rPr>
          <w:b/>
          <w:color w:val="FF0000"/>
        </w:rPr>
        <w:t>id 52</w:t>
      </w:r>
    </w:p>
    <w:p>
      <w:r>
        <w:rPr>
          <w:b w:val="0"/>
        </w:rPr>
        <w:t>Ensidig näringslivspropaganda i Helsingborg Ett vitalt näringsliv är bra. Och näringslivet i Sverige lever i den bästa av världar. Näringslivsdagar kan också vara bra. Men när de som i onsdagens paneldebatt i Helsingborg arrangerade av den nordvästskånska kommunala samarbetsorganisationen NOSAM tillsammans med näringslivet övergår i ren borgerlig propaganda då blir det i bästa fall patetiskt och i sämsta fall, som här, rent pinsamt. Fler och starkare företag var ämnet för paneldebatten som i mycket kom att handla om hushållsnära tjänster. Deltagare var riksdagsledamöterna Tina Acketoft (fp), Peter Danielsson (m), Christin Hagberg (s) samt företagarna Bert Karlsson, och Monica Lindstedt (Hemfrid). Med en så starkt borgerlig panelsammansättning kan resultatet naturligtvis bara bli ett en ensidig och i vissa stycken rent enfaldig debatt där de borgerliga företrädarna (politiker plus företagare) applåderades livligt medan socialdemokraten Christin Hagbergs ifrågasättande av pigjobbens förtjänster föranledde alltifrån isande tystnad till hånfulla kommentarer och buanden. Ensidigheten i panelen motsvarades av en lika stor ensidighet i publiken. Ytterst har, som den insiktsfulle förstår, den här typen av spel för gallerierna till syfte att bana väg för privatisering av hemtjänsten. Förvisso slog Bert Karlsson delvis både åt höger och vänster. Men han är ju som han är, en fjant med synnerligen snäva vyer. Jag skall i en artikel under nästkommande vecka närmare utveckla min syn på pigjobben kontra de satsningar regeringen nu gör på kvalitetshöjande jobb inom gemensamt finansierade verksamheter, vilka inte utförs idag eftersom medel saknas för att inrätta tjänster. Men redan nu kan sägas att spåren efter försöken med hushållsnära tjänster i Finland och Danmark förskräcker. Exemplen visar att subventionering av sådana jobb har mycket små eller rent negativa jobbeffekter till stora kostnader för staten och stora omfördelningseffekter till framförallt höginkomsttagare.</w:t>
      </w:r>
    </w:p>
    <w:p>
      <w:r>
        <w:rPr>
          <w:b/>
          <w:color w:val="FF0000"/>
        </w:rPr>
        <w:t>id 53</w:t>
      </w:r>
    </w:p>
    <w:p>
      <w:r>
        <w:rPr>
          <w:b w:val="0"/>
        </w:rPr>
        <w:t>Karlstad har skickat ut en dekal till samtliga hushåll att sätta på dörren eller brevlådan Man ska alltså märka ut huset där man bor… Med rött… Var det inte något sådant i Egypten också för rätt länge sedan? Men bortsett från färgen på lappen och den historiska vinklingen, vad händer om man inte sätter upp lappen? Fritt fram för diverse ”påtryckningar”? Reinfeldt sa ju att folk får ju skylla sig själva? Tänk er vilken bra stämning det skapar i ett hyreshus där ett par stycken inte vill sätta upp lappen av olika skäl… Eller i ett litet villaområde? För vad säger det om man INTE vill sätta upp lappen? Är det en märkning att ”här bor en dålig människa”? Att man istället står för ”Öppenhet – Nej tack”? På twitter såg jag att en satte ett bra namn på lappen, ”En uppfostringslapp”. Jag tycker det är utmärkt namn. För det är precis vad det är, en uppfostringslapp från kommunen. Vem kläcker sådana här dumheter egentligen? Hur kommer man ens på tanken? Jag tycker att det är ett fantastiskt initiativ. Nu behöver vi bara registerföra alla hushåll som har satt upp lappen och sedan kan vi tvångsplacera alla kolonisatörer i dessa hem. Klart att en miljöpartist, en ”integrationssamordnare”, är med i det hela… ”Ett 40-tal personer drabbade samman på ett asylboende i Bollstabruk i Västernorrland, rapporterar Sveriges Radio Västernorrland.” http://unvis.it/http://www.expressen.se/nyheter/knivbrak-vid-asylboende/ Hur tänkte Karlstad här? Har Postkodlotteriets marknadsavdelning varit inblandad? Eller Bush-administrationen? Undrar bara när dom gula 6-taggade stjärnorna ska sättas upp på alla dörrar som inte är rödmärkta….. Eller ett vitt kors som vid den traditionsrika digerdöden. Med modernt språk ”besöksförbud”. http://unvis.it/http://www.dn.se/debatt/skatteavdrag-satter-fart-pa-framtidens-delningstjanster/ Kommer säkert gå alldeles utmärkt för Sverige om vi konkurrerar ut företag som genererar arbetstillfällen och skatt genom att ge skattelättnader till sådant som inte genererar arbetstillfällen och ger mindre skatt.Undrar vart pengarna till invandringsmottagningen och annat skall komma ifrån ?? Det enda som sitter uppe här nu med röd bakgrund, är med texten ”Reklam, nej tack!”. På min gård bor det redan många migranter av nyare typen … Berörda dekaler har jag inte sett skymten av (än). https://m.facebook.com/story.php?story_fbid=1058831317501727&amp;id=100001246056672 ”Vem kläcker sådana här dumheter egentligen? Hur kommer man ens på tanken?” I Karlstads kommun satsar man mycket pengar på kultur (tillfälliga projekt är inte ovanliga) och penningslukande ‘miljöprojekt’ (ex. ‘tivolit’ ute i Vänern). Samtidigt drar man in på omvårdnadsbiten … Det centrala stadshuset är idag flyktingboende och har under flera år stått tomt. (med systembolaget ett stenkast ifrån … Enklare för polisen med allt samlat, som nu tydligen har reserverat parkeringsplats för sin piket utanför stadshuset …) Karlstads Kommun hade för något år sedan en ‘anonym’ undersökning, för att få redan på vad de boende tyckte om verksamheten och staden. Anonym i den bemärkelsen att varje enkät ‘enbart’ var numrerad. Ansåg inte att den var helt seriöst gjord, bl.a. med några repeterande frågor, frågor med saknade svarsalternativ samt några som i praktiken innebar politisk kartläggning … Skickade inte in den, så efter några veckor dök det upp en påminnelse. Så anonymt var det … Man kan verkligen undra hur Karlstad tänker. Skall man som sagt var peka ut dom som inte vill ha invandring på dagens nivåer ? Vad blir nästa dekal som skal tala om vilka åsikter medborgarna förväntas ha ? Partiet man röstar på, är en lågoddsare … Man kan kontra med en grön dekal: Det där är politisk indoktrinering. Kommuner ska inte syssla med sådant.</w:t>
      </w:r>
    </w:p>
    <w:p>
      <w:r>
        <w:rPr>
          <w:b/>
          <w:color w:val="FF0000"/>
        </w:rPr>
        <w:t>id 54</w:t>
      </w:r>
    </w:p>
    <w:p>
      <w:r>
        <w:rPr>
          <w:b w:val="0"/>
        </w:rPr>
        <w:t>Aktuella händelser 2009 Kungaparet invigde Emigrantregistret i Karlstad Onsdagen den 1 april var det dags för Kungaparets besök i Karlstad. De hälsades välkomna av landshövding Eva Eriksson, som var med när Kungaparet... Tisdagen den 31 mars invigde Drottningen det svensk-europeiska teckenspråklexikonet "Spread the sign" på Utrikesdepartementet, Stockholm. CPB 2091 – ett svenskt silverbestick med internationell karaktär Fredagen den 27 mars lanserade Prins Carl Philip sin bestickserie CPB 2091 på Svenskt Tenn i Stockholm. Bestickserien är tillverkad för hand av... Torsdagen den 26 mars avslutade Kungaparet sitt besök i Rom med att möta FN-organen i Rom och reste därefter till Bologna. Onsdagen den 25 mars inledde Kungaparet med kransläggning vid den okände soldatens grav, belägen högst upp på monumentet Vittorio Emanuele mitt i... Tisdagen den 24 mars deltog Kungaparet vid en statsbankett på presidentpalatset Quirinalen i Rom. Länk till Kungens tal vid banketten finns i... Kungaparets statsbesök i Italien inlett Tisdagen den 24 mars inledde Kungaparet ett fyra dagar långt statsbesök i Italien. Med på besöket är utrikesminister Carl Bildt och... Kungaparet på besök i Gävleborgs län Torsdagen den 19 mars besökte Kungen och Drottningen Gävleborg. De hälsades välkomna av landshövding Barbro Holmberg, tillsammans med kommunstyrelsens... Drottningen invigde blomsterutställningen Viola Onsdagen den 18 mars invigde Drottningen blomsterutställningen Viola på Drottningholms slottsteater. Onsdagen den 18 mars invigde Kungen Royal Palace Sprint som i år gick av stapeln för sjätte gången. Prinsessan Madeleine medverkade vid auktion för Min Stora Dag Tisdagen den 17 mars deltog Prinsessan Madeleine på Stockholms Auktionsverks auktion för "Min Stora Dag". Stiftelsen Min Stora Dags uppgift är att... Kungaparet gav på torsdagskvällen årets andra representationsmiddag för representanter från diplomatiska kåren, riksdag, regering, län och myndigheter,... Kronprinsessans namnsdag firades på Kungliga slottet Onsdagen den 11 mars närvarade Kungen vid World Cup Finals i Alpint i Åre. Kungen delade ut pris bland annat till Lindsay Vonn som vann dagens... Drottningen i Wien med anledning av FN-möte om droger Drottningen deltog vid Silviahemmets stora inspirationsdag Torsdagen den 5 mars deltog Drottningen vid Silviahemmets stora inspirationsdag på Folkets hus i Stockholm.</w:t>
      </w:r>
    </w:p>
    <w:p>
      <w:r>
        <w:rPr>
          <w:b/>
          <w:color w:val="FF0000"/>
        </w:rPr>
        <w:t>id 55</w:t>
      </w:r>
    </w:p>
    <w:p>
      <w:r>
        <w:rPr>
          <w:b w:val="0"/>
        </w:rPr>
        <w:t>Grundade Expert-kedjan Gunnar Nygren, 88 år, Torekov, har avlidit. Han grundade hemelektronikkedjan Expert och flera andra … Gunnar Nygrens farfar var lanthandlare i Småland. Pappan var chef inom Hakon-bolaget och bäddade för Ica-rörelsens framgångar.</w:t>
      </w:r>
    </w:p>
    <w:p>
      <w:r>
        <w:rPr>
          <w:b/>
          <w:color w:val="FF0000"/>
        </w:rPr>
        <w:t>id 56</w:t>
      </w:r>
    </w:p>
    <w:p>
      <w:r>
        <w:rPr>
          <w:b w:val="0"/>
        </w:rPr>
        <w:t>Obama ökar sin ledning - allehanda.se Med fyra månader kvar till valet har USA:s president Barack Obama ökat sitt försprång framför utmanaren Mitt Romney till 6 procentenheter. En Reuters/Ipsos-mätning gav på tisdagen Obama 49 procent mot Romneys 43. I juni var Obamas ledning bara en procentenhet. Uppgången kan kopplas till sjunkande pessimism: nu anser 58 procent att landet är på fel spår, mot tidigare 63 procent.</w:t>
      </w:r>
    </w:p>
    <w:p>
      <w:r>
        <w:rPr>
          <w:b/>
          <w:color w:val="FF0000"/>
        </w:rPr>
        <w:t>id 57</w:t>
      </w:r>
    </w:p>
    <w:p>
      <w:r>
        <w:rPr>
          <w:b w:val="0"/>
        </w:rPr>
        <w:t>Fika (kl. 12-16) Allt fikabröd är bakat på plats, och varierar mellan dagar. Prisnivå 10 - 45 kr för olika bakverk Serveras med potatisfondant, sauterade grönsaker och sauce bearnaise Serveras med dillslungad potatis, sauterade grönsaker och vitvinssås Serveras med confiterad portabello, picklad romanesco, marconamandlar och tryffelvinegrette Piccolo Poggi Rosso, Italien, ekologiskt 95 kr/370 kr Mycket frisk smak, bärigt och fruktigt med mjuka tanniner, ekfatskaraktär och inslag av körsbär, nypon, slånbär och örtkryddor. Cantina Negrar Ripasso, Italien 99 kr/380 kr Fyllig, kryddig och koncentrerat fruktig smak med inslag av mogna körsbär, örter, choklad och vanilj. Fragments, Tempranillo, Spanien, ekologiskt 460 kr Druvtypisk tempranillo med mörk frukt med smak av plommon, fikon och bigarråer. Möts upp av fattoner och avrundas med vanilj. Cabirol, Grenache, Monsant, Spanien, ekologiskt 380 kr Eleganta toner av frisk frukt som jordgubbar, hallon och körsbär. Avslutas med en härlig mineralitet. Dourthe no 1, Merlot, Cabernet Sauvignon, Bordeaux, Frankrike 550 kr Fyllig och fruktig smak med inslag av mogna mörka bär, svarta vinbär, och viol. Moulin de Gassac Classic Rouge, Languedoc, Frankrike 105 kr/420 kr Runt och fruktigt vin med inslag av mörka bär som möts upp av en örtig kryddighet. Merlot, Syrah. Cocoon, Zinfandel, Kalifornien, Nordamerika 105 kr/420 kr Fylligt och mycket smakrikt vin med fatkaraktär och inslag av peppar, björnbär, plommon och hallon. Colterenzio, Pinot Nero, Italien 120 kr/450 kr Stor saftig, lättsam druvtypisk doft. Mjuk, ytterst lätt och långt utvecklad, smörkoletonad smak Pago De Los Cappellanes, Ribera del Duero, Spanien 485 kr Mycket stor, rikt fruktig läcker doft med aning bränd ton och harmonisk fatkaraktär, inslag av mörka bär – svarta vinbär, plommon och blåbär – mörk choklad och rostad ek. Chateau Pey La Tour, Bordeaux Superieur, Frankrike 485 kr Mjuk och generös smak med silkiga tanniner, fin balans och frisk balans. Finishen klingar ut med en tona av vanilj. Piccolo Poggi Bianco, Italien, ekologisk 95 kr/370 kr Generöst fruktig, frisk smak med inslag av tropiskfrukt så som aprikos, mandarin, lime och mandel. Sociedade Agrìcola, Quinta da lixa Escola, Vinho Verde, Portugal 99 kr/380 kr Friskt och fruktigt vin med inslag av citrus och gröna frukter. Balanseras upp av syran och en mineralitet. Escapades, Sauvignon Blanc, Sydafrika 99 kr/380 kr Torr och frisk smak med inslag av grapefrukt, nyslaget gräs och gula äpplen. Ett smakrikt vin med delikat eftersmak. De Fournier, Chenin blanc, Frankrike 380 kr Härlig frukt med inslag av melon, persika och lime som balanseras väl av en krispig syra. Riesling Blanck, Frankrike 135 kr/540 kr Medelfyllig, skenbart mjuk smak med underliggande fin syra som gör vinet balanserat torrt, mineraligt och en aning nötig i tonen och med en delikat frukt som slutar på grape och aprikos. Chablis, Alain Geoffery, Frankrike 140 kr/550 kr Vinet är mycket kraftfullt med en uttalad mineralkaraktär som förhöjer frukten och de vegetativa smakerna i vinet. MOUSSERANDE VIN Crudo prosecco, Italien, ekologiskt 110 kr/575 kr Torr, frisk och fruktig, aromatiskt blommig och citrusfrisk frukt med en ren mineralisk eftersmak. Philippe Deval Vouvray, Loire, Frankrike 115 kr/595 kr Komplex smak med inslag av citrus, aprikos och gröna äpplen. Toner av rostat bröd, frisk syra, en behaglig mineralitet och krämig mousse</w:t>
      </w:r>
    </w:p>
    <w:p>
      <w:r>
        <w:rPr>
          <w:b/>
          <w:color w:val="FF0000"/>
        </w:rPr>
        <w:t>id 58</w:t>
      </w:r>
    </w:p>
    <w:p>
      <w:r>
        <w:rPr>
          <w:b w:val="0"/>
        </w:rPr>
        <w:t>Med bästa tänkbara läge ligger detta hotell direkt vid Laganas ljuvliga sandstrand. Här bor du som uppskattar modern inredning och lyxen av en egen jacuzzi på balkongen som dessutom bjuder på panoramavyer över havet. Restaurang och bar hittar du framför stranden för din maximala bekvämlighet. Du bor i centrala Laganas och under högsommaren kan det bli livligt och stämningen är ungdomlig. Laganas finkorniga sandstrand ligger direkt nedanför hotellet och här är den gyllene sanden i en vacker harmoni med det glittrande, turkosblå havet. Här kan du koppla av på en solstol eller ta dig en långpromenad längs vattenbrynet. Blir du sugen på något att äta ligger restaurang och bar ovanför stranden. Längs stranden i Laganas ligger restaurangerna och barerna tätt och det är livligt under högsäsongen. På bottenvåningen ligger hotellets restaurang direkt framför stranden. Här kan du äta både frukost, lunch och middag om du önskar ackompanjerat av en helt underbar utsikt. Baren ligger vid sidan av restaurangen och vad är ett bättre avslut på kvällen än en något gott i glaset medan du lyssnar på havets brus med trevligt sällskap. I Laganas finns många tavernor och restauranger längs stranden och huvudgatan, här äter du internationellt och grekiskt. Tar du dig utanför Laganas mot Agios Sostis hittar du mer traditionella tavernor.</w:t>
      </w:r>
    </w:p>
    <w:p>
      <w:r>
        <w:rPr>
          <w:b/>
          <w:color w:val="FF0000"/>
        </w:rPr>
        <w:t>id 59</w:t>
      </w:r>
    </w:p>
    <w:p>
      <w:r>
        <w:rPr>
          <w:b w:val="0"/>
        </w:rPr>
        <w:t>UNDP-chefen Helen Clark besöker Finland och håller föredrag vid Helsingfors universitet 2.5.2012Chefen för FN:s utvecklingsprogram (United Nations Development Programme, UNDP) Helen Clark besöker Helsingfors den 7 maj. Under loppet av sitt besök träffar Helen Clark bl.a. president Tarja Halonen, utrikesminister Erkki Tuomioja, utvecklingsminister Heidi Hautala samt ledamöter av riksdagens miljöutskott och utrikesutskott och representanter för medborgarorganisationer. Temana för diskussionerna är bl.a. toppmötet om hållbar utveckling Rio+20 i Brasilien den 20-22 juni samt samarbetet mellan Finland och UNDP.Tillsammans med president Tarja Halonen håller Clark också en Kapuscinski-föreläsning vid Helsingfors universitet som ett led i EU-kommissionens och UNDP:s gemensamma föreläsningsserie med utvecklingstema. Serien har fått sitt namn efter den polske författaren Ryszard Kapuscinski. Föreläsningar arrangeras regelbundet vid de mest betydande europeiska universiteten. Temat för föreläsningen i Helsingfors är ”Resetting the global development agenda at the Rio+20 summit”.UNDP är den viktigaste aktören inom FN-systemet i fråga om minskning av fattigdomen och främjande av millenniemålen. Organisationen är global med aktiviteter i 177 länder och den koncentrerar sig på de minst utvecklade länderna. Tyngdpunkten i dess verksamhet är utveckling av demokrati och god förvaltning, bekämpning av miljöhot och klimatförändringen samt stöd till konfliktförebyggande åtgärder och åtgärder för återhämtning från konflikter. UNDP är en av Finlands viktigaste partner i det multilaterala utvecklingssamarbetet.Helen Clark har verkat som chef för FN:s utvecklingsprogram sedan 2009. Före det var hon premiärminister i Nya Zeeland. Clark har tidigare besökt Finland i oktober 2009.Ytterligare information: ambassadrådet Tapio Wallenius, tfn 040 536 2422, Tapio.Wallenius(a)formin.fi och praktikant Pieta Näsänen-Gilmore, tfn 040 526 9587, Pieta.Nasanen-Gilmore(a)formin.fiAnmälningar till föreläsningen: https://elomake.helsinki.fi/lomakkeet/34948/lomake.html</w:t>
      </w:r>
    </w:p>
    <w:p>
      <w:r>
        <w:rPr>
          <w:b/>
          <w:color w:val="FF0000"/>
        </w:rPr>
        <w:t>id 60</w:t>
      </w:r>
    </w:p>
    <w:p>
      <w:r>
        <w:rPr>
          <w:b w:val="0"/>
        </w:rPr>
        <w:t>Saudi Binladin (eller Binladen) Group (SBG) (arabiska: مجموعة بن لادن السعودية, Majmūʿat Bin Lādin al-Saʿūdīya) är ett multinationellt företag, privat konglomerat inom byggnadskonstruktionen och holdingbolag med högkvarter i Jeddah, Saudiarabien. SBG bildades 1950 av Sheikh Muhammed bin Ladin, vars relation med landets grundare och första monark 'Abd al-'Aziz al-Saud ledde till betydande offentliga upphandlingar såsom renoveringen av helgedomarna i Mekka och Medina. Muhammed, som hade 22 fruar och 52 barn, är också far till terroristledaren Usama bin Ladin, ansvarig för 11 september-attackerna 2001 mot USA. Sheikh Muhammed avled 1968&lt;</w:t>
      </w:r>
    </w:p>
    <w:p>
      <w:r>
        <w:rPr>
          <w:b/>
          <w:color w:val="FF0000"/>
        </w:rPr>
        <w:t>id 61</w:t>
      </w:r>
    </w:p>
    <w:p>
      <w:r>
        <w:rPr>
          <w:b w:val="0"/>
        </w:rPr>
        <w:t>Min smakbit kommer från Arvet efter dig av Jojo Moyes. "Du gav mig fan i mig inget liv, eller hur? Inte egentligen. Du slog bara sönder mitt gamla. Slog sönder det i små bitar. Vad är meningen att jag ska göra med det som är kvar? När ska det börja kännas..." Jag sträcker ut armarna, känner hur jag får gåshud i den kyliga nattluften och inser att jag gråter igen. "Fan ta dig, Will" viskar jag. "Fan ta dig för att du lämnade mig." Sorgen väller upp igen som en plötslig tidvattenvåg, intensiv och överväldigande. Och precis när jag känner hur jag håller på att sjunka ner i den, säger en röst ur skuggorna: "Jag tror inte att du borde stå där." Jag har ju äntligen fått tag i en bok av Moyes, får se när den blir läst :) SvaraRadera Denna väntar jag på från bibblan att få läsa! Älskade första delen så det ska bli kul att se vad som händer i den här. Trevlig söndag! SvaraRadera Jeg har lest bare en bok av henne, men de fleste roser bøkene hennes, så jeg skal lese flere har jeg tenkt. Kanskje denne? Ha en fin søndag! SvaraRadera Jag blev inte direkt förtjust i Livet efter dig, men jag kanske ger den här en chans ändå. Har faktiskt gillt andra av hennes böcker. :) SvaraRadera Jeg liker Jojo Moyes bøker. De er veldig fine å slappe av med og å drømme seg bort i :-) SvaraRadera Jaa. Jag gillde inte slutet på "Livet efter dig". Men annars gillar jag Moyes. Så jag kommer väl att läsa denna. SvaraRadera Tack för smakbiten! Jag blev inte så jätte förtjust i Livet efter dig, men tyckte ändå att den var helt ok. Får se om jag läser denna eller så kanske jag någon annan bok av Moyes. ;) SvaraRadera Tack för smakbiten! Jag blev inte så jätte förtjust i Livet efter dig, men tyckte ändå att den var helt ok. Får se om jag läser denna eller så kanske jag någon annan bok av Moyes. ;) SvaraRadera Tack för smakbiten. Jag har flera böcker av Jojo Moyes och jag ser verkligen fram emot att läsa dem. SvaraRadera</w:t>
      </w:r>
    </w:p>
    <w:p>
      <w:r>
        <w:rPr>
          <w:b/>
          <w:color w:val="FF0000"/>
        </w:rPr>
        <w:t>id 62</w:t>
      </w:r>
    </w:p>
    <w:p>
      <w:r>
        <w:rPr>
          <w:b w:val="0"/>
        </w:rPr>
        <w:t>Borniak saluför digitala termostatstyrda rökskåp för varmrökning och kallrökning. Här hittar du alla de tillbehör som finns till Borniak: kallrökningsenhet så att du kan kallröka, rökgenerator för dig som vill bygga ditt eget rökskåp, extra rostfria hyllplan och rostfria krokar att hänga i Borniaks rökskåp, som fiskkrokar och s-krokar, dubbla krokar och skruvade krokar. Regnskydd för Borniak UW-70 / UWS-70 och regnskydd för UW-150 /UWS-150. Köp dina tillbehör till Borniak hos Smart Fritid – för ett tryggt köp där du blir omhändertagen som kund!</w:t>
      </w:r>
    </w:p>
    <w:p>
      <w:r>
        <w:rPr>
          <w:b/>
          <w:color w:val="FF0000"/>
        </w:rPr>
        <w:t>id 63</w:t>
      </w:r>
    </w:p>
    <w:p>
      <w:r>
        <w:rPr>
          <w:b w:val="0"/>
        </w:rPr>
        <w:t>31 juli 11:51, Rattfylleri, Umeå Umeå, misstänkt rattfylleri. Polis stoppar och kontrollerar en personbil. Föraren, en kvinna i 45-årsåldern, blåser positivt i polisens sållningsinstrument. Hon tas med för ytterligare provtagning. Hennes körkort och bilnycklar omhändertas och anmälan upprättas.</w:t>
      </w:r>
    </w:p>
    <w:p>
      <w:r>
        <w:rPr>
          <w:b/>
          <w:color w:val="FF0000"/>
        </w:rPr>
        <w:t>id 64</w:t>
      </w:r>
    </w:p>
    <w:p>
      <w:r>
        <w:rPr>
          <w:b w:val="0"/>
        </w:rPr>
        <w:t>Arbetsuppgifter Som drifttekniker hos oss kommer du att arbeta med drift- och underhållsarbete med inriktning mot bl.a tekniska installationer. I arbetet ingår även administrativa arbeten, funktionskontroller och mätningar. Du kommer att utföra tillsyn och skötsel av fastigheter och tekniska installationer samt felavhjälpande och förebyggande underhållsarbete. Arbetsuppgifterna innebär även felsökning, reparationer och systematiskt brandskyddsarbete. Du ingår i ett team bestående av drifttekniker och en arbetsledare. Teamet ansvarar för driften på våra bad och utgår från Navet. Kvalifikationer Vi söker dig som har driftteknikerutbildning, högskola eller KY, med inriktning fastighet alternativt flera års relevant yrkeserfarenhet. Du har goda kunskaper i värme- och ventilation samt styr- och reglersystem. Allmän elbehörighet är meriterande. Även utbildning inom VVS, och Energiteknik är meriterande. Du bör även vara utåtriktad och har lätt för att samarbeta och kommunicera med andra människor, samt trivas och klara av att arbeta självständigt och ta egna initiativ. Säkerhetstänket är högt och du förstår vikten av att rutiner samt instruktioner följs. Du är ansvarskännande och noggrann med en vilja att hela tiden förbättra och utveckla, både dig själv och verksamheten. Du har en innovativ och pedagogisk ådra och är duktig på att förmedla dina kunskaper och färdigheter vidare ut i organisationen. Eftersom tjänsten innebär mycket kundkontakt krävs att du har god social kompetens samt förmåga att uttrycka dig väl i tal och skrift. Dina datorkunskaper är mycket goda. Tjänsten kräver B-körkort. Vi strävar efter en organisation som kännetecknas av mångfald och återspeglar samhällets struktur. Vi vet att olikheter berikar och välkomnar alla att söka jobb hos oss. I din ansökan vill vi att du bifogar CV och personligt brev. I ditt personliga brev vill vi att du beskriver vad du gör för att ge bra kundbemötande. Tillträdesdag Snarast eller enligt överenskommelse Sista ansökningsdag 2016-03-29 Upplysningar Lars-Olof Uhlin, operativ chef bad, 090-16 40 91, 070-328 10 13 Jesper Svensson, arbetsledare, 070-344 82 84 Umeå kommun gör inför varje rekrytering ett aktivt val av annonsplats och eventuellt rekryteringsstöd. Vi kontaktar själva de vi väljer att annonsera hos. Därför undanber vi oss alla erbjudanden om köp av annonsplats eller rekryteringsstöd. Vi ber om respekt för detta. Fackliga företrädare Kommunal, Emelie Persson, 090-16 18 87 Vision, Marie Sandström, 090-16 18 86 Behöver du hjälp när du ska lägga upp din ansökan, ta kontakt med vår support, 090-16 10 99, tryck 1 Umeå kommun är regionens största arbetsgivare med 11 300 medarbetare. Våra jobb och vår värdegrund utgår från medborgarfokus, öppenhet, tillit och ständiga förbättringar. Umeå är en kulturstad i ständig utveckling. För att klara målet 200 000 invånare år 2050 behöver vi bli fler som arbetar för tillväxt och välfärd. Vi vet att olikheter berikar och välkomnar alla att söka jobb hos oss. De närmaste tio åren kommer vi att anställa omkring 1 000 medarbetare varje år. Vill du bli en av oss? Med 120 000 invånare är vi en av Europas snabbast växande städer, vilket bland annat syns på alla byggkranar! Många fastighetsägare vill investera i vår stad och den snabba tillväxten medför ständig utveckling av bostads-, handels- och verksamhetsområden. Avdelningen bygglov består av kreativa medarbetare med olika bakgrund såsom bygglovadministratörer, ingenjörer, arkitekter och samhällsplanerare. Arbetsplatsen är belägen i nyrenoverade lokaler i stadshuset, centralt i Umeå. Umeå fritid vill bidra till en god livsmiljö genom att skapa goda möjligheter till en aktiv fritid med idrott, motion, rekreation och folkhälsa. I verksamhetens ansvarsområde ingår drift och uthyrning av idrotts- och fritidsanläggningar, fritids-, utflykts- och rekreationsområden, anläggningar för fritidsbåtar samt insatser inom fritidsfiske och rörligt friluftsliv. Vi ansvarar bland annat för Dragonens idrottscentrum, Gammlia idrottscentrum och Umeå Arena på Teg. I avdelning bad är alla kommunens badanläggningar samlade; Storsjöhallen/Aquarena i Holmsund, Obbolabadet, Vallabadet i Hörnefors, Sävar simhall, Umeå simhall, Umelagun och Hem</w:t>
      </w:r>
    </w:p>
    <w:p>
      <w:r>
        <w:rPr>
          <w:b/>
          <w:color w:val="FF0000"/>
        </w:rPr>
        <w:t>id 65</w:t>
      </w:r>
    </w:p>
    <w:p>
      <w:r>
        <w:rPr>
          <w:b w:val="0"/>
        </w:rPr>
        <w:t>Karlstad Karlstad �r en t�tort i V�rmland samt centralort f�r Karlstads kommun. Orten �r �ven residensstad f�r V�rmlands l�n och stiftsstad f�r Karlstads stift. Karlstad ligger vid V�nerns norra strand. Solens upp- och nedg�ng i Karlstad f�r �r 2015 Ber�kningarna p� solens upp- och nedg�ng baseras p� f�ljande koordinater: 59,383333° (latitud) 13,533333° (longitud) OBS! Solens upp och nedg�ng ber�knas enligt en matematisk formel och beroende p� hur man definerar de ing�ende parametrarna i denna formel, kan de olika tiderna varierna n�got mellan oss och t.ex. SMHI och 'Den Svenska Almanackan'. L�s mer h�r!</w:t>
      </w:r>
    </w:p>
    <w:p>
      <w:r>
        <w:rPr>
          <w:b/>
          <w:color w:val="FF0000"/>
        </w:rPr>
        <w:t>id 66</w:t>
      </w:r>
    </w:p>
    <w:p>
      <w:r>
        <w:rPr>
          <w:b w:val="0"/>
        </w:rPr>
        <w:t>Atlas klösträd - Grå till din katt och kattunge ✓ Låt din katt klösa och aktivera sig på en låg klösmöbel eller ett stort klösträd ✓ Atlas klösträd - Grå billigt till din katt ✓ Du handlar Atlas klösträd - Grå till ett bra pris hos Zooplus Detta klösträd erbjuder allt en katt kan tänkas vilja ha: ett mysigt hus att sova i, två mycket stora hängmattor med en diameter på hela 40 cm samt en mängd möjligheter till lek- klös- och kurragömmalekar. Tack vare takfästet är klösträdet Atlas mycket stabilt. Trädet har många olika liggplatser och möjligheter att klösa, så det passar utmärkt för hushåll med flera katter. Katterna behöver inte trängas för att få en plats att sova, dåsa eller klösa på. Grottan, som är ett omtyckt ställe för katten att dra sig tillbaka i, är trekantig. Därför kan trädet även placeras i hörn! I de två mycket stora, runda hängmattorna kan katten slumra medan den har sitt revir under kontroll, med en perfekt utsikt uppifrån. Klösträdet Atlas har en mängd olika liggmöjligheter och har plats även för större kattfamiljer. Ett idealiskt träd för gemensamma lekar, klösattacker och kurragömmalekar. Klösträdet Atlas i överblick: Klösträd i takhöjd med många olika platåer och sovplatser Perfekt för hela kattfamiljer och stora kattraser Med två stora, runda hängmattor att slumra i och hålla reviret under kontroll En fyrkantig hängmatta och tre plattformar är några fler liggmöjligheter som katten har att välja mellan Kojan är fyrkantig och kan placeras i hörn Många sisalstammar för omväxlande möjligheter att klösa och klättra Finns i beige eller mörkgrått Totala mått: max. H 241- 272 x L 92 x B 76 cm 1 bottenplatta: B 68 x D 43 cm Kojan: totala: ca L 50 x B 35/35 x H 29 cm insidan ca L 45 x B 34/34 x H 28 cm ingång: Ø 18 cm 2 hängmattor med metallram, runda: totala mått: ca Ø 40 cm liggyta: ca L 35 x B 35 cm 1 hängmatta, fyrkantig: totala mått: L 35 x B 35 cm liggyta: ca L 25 x B 25 cm 3 plattformar: L 35 x B 35 cm båda sidorna täckta av plysch Justerbart takfäste: max L 38 cm 13 sisalstammar: Ø 9 cm 4 x 45 cm 4 x 40 cm 4 x 30 cm 1 x 21 cm</w:t>
      </w:r>
    </w:p>
    <w:p>
      <w:r>
        <w:rPr>
          <w:b/>
          <w:color w:val="FF0000"/>
        </w:rPr>
        <w:t>id 67</w:t>
      </w:r>
    </w:p>
    <w:p>
      <w:r>
        <w:rPr>
          <w:b w:val="0"/>
        </w:rPr>
        <w:t>Passionerad om online casino? Hitta i vår guide de bästa kasinon, deras bonusar och kännetecknen för var och en av dem. Bet365 Contents - 1 Bet3651.1 Insättningsbonusar1.2 Spel1.3 Live Casino1.4 Insättningar och uttag1.5 Hemsidans design1.6 Appar - 2 Comeon2.1 Insättningsbonusar2.2 Spel2.3 Live Casino2.4 Insättningar och uttag2.5 Hemsidans design2.6 Appar - 3 Paf3.1 Insättningsbonusar3.2 Spel3.3 Live Casino3.4 Insättningar och uttag3.5 Hemsidans design3.6 Appar3.7 Insättningsbonusar3.8 Spel3.9 Live Casino3.10 Insättningar och uttag3.11 Hemsidans design3.12 Appar - 4 Casino.com4.1 Insättningsbonusar med bonuskod4.2 Spel4.3 Live Casino4.4 Insättningar och uttag4.5 Hemsidans design4.6 Appar Bett365 är kanske först och främst kända som ett spelbolag för de som gillar att spela på sport. Men detta innebär inte att de inte samtidigt lyckats bygga upp ett casino i världsklass. För närvarande är Bet365s casino en av de största aktörerna på marknaden och erbjuder ett spelutbud utöver det vanliga. Här hittar du, förutom vanliga spelautomater, även bingo och ett pokerrum. Insättningsbonusar Bet365 erbjuder en enkel insättningsbonus som välkomstbonus till sina kunder. Spel Casinot har ett stort utbud av slots, i dagsläget strax över 250 stycken. Dessa kommer i första hand från speltillverkaren Playtech, men du kan även hitta slots från andra speltillverkare på sajten. Men Bet365 är inte enbart inriktade mot slots. Här hittar du ett stort utbud av videopoker, keno, bingo och bordsspel. Allt du behöver för en av de bästa casino 2020. Live Casino Vill du uppleva känslan av att spela på ett riktigt casino, utan att behöva ge dig ut på långa resor? Då ska du prova på live casino. Hos Bet365 finns ett litet live casino med de allra vanligaste spelen, som exempelvis Blackjack, Baccarat och Roulett. Insättningar och uttag Insättningar och uttag är helt avgiftsfria och du kan använda dig av en lång rad olika betalningsmetoder. Ett plus är att sidan också tillåter betalningar via Paypal. Tiden för utbetalningar varierar beroende på vilken metod du väljer. Det är inte heller alla betalningsmetoder som är kvalificerade när det gäller bonusar. Så kolla upp det först innan du gör någon insättning. Hemsidans design Bet365 har en hemsida med mörkt grå bakgrund och mycket avskalad layout. Detta ger en mycket tydlig och snabbladdad hemsida och bra kontrast mellan text och bakgrund. Spellobbyn är välfungerande med tydliga val, vilket gör det lätt att klicka sig fram mellan de olika kategorierna. Spellobbyn har dock ingen sökfunktion vilket är ett minus i sammanhanget. Appar Bet365 har mängder av appar, vilket betyder att du kan välja den som passar dig allra bäst. Det spelar ingen roll om du vill spela på sport, poker eller spelautomater. Det finns en app som passar dig. Apparna fungerar dessutom både på iOS och Android. Comeon Comeon är en av nykomlingarna på den svenska spelmarknaden. Det är, i skrivande stund, bara någon månad sedan som casinot fick en svensk hemsida. Det här är ett casino som andas lyx och flärd och som är till för dig som gillar spelautomater och casinospel. Comeon Casino är nämligen helt och hållet fokuserat på slots och bordsspel. Insättningsbonusar Comeon Casino erbjuder alla nya spelare en välkomstbonus bestående av en insättningsbonus på 100 % av den insatta summan, upp till 1000 €, eller 10 000 kronor. Detta kommer med ett omsättningskrav på 40 gånger. En finess är Comeon Casinos bonusgaranti, som innebär att du alltid kommer att få ut din bonus efter omsättningen oavsett om slutsumman är högre, eller lägre. Efter att du registrerat dig finns ytterligare en insättningsbonus att hämta, gör en andra insättning på 10 €, eller 100 kronor, och få 20 € extra. Spel Här är det casinospel som gäller för 2020. Comeon Casino är ett renodlat onlinecasino. Här hittar du inga odds, eller andra typer av spel. Bara massor av slot och då främst från Novoline och NetEnt. Live Casino Comeon har ett mindre Live Casino där spelare kan delta i de allra vanligaste typerna av spel. Här finns några olika varianter av Blackjack och Roulett, men det är också allt. De live streamade spelbord</w:t>
      </w:r>
    </w:p>
    <w:p>
      <w:r>
        <w:rPr>
          <w:b/>
          <w:color w:val="FF0000"/>
        </w:rPr>
        <w:t>id 68</w:t>
      </w:r>
    </w:p>
    <w:p>
      <w:r>
        <w:rPr>
          <w:b w:val="0"/>
        </w:rPr>
        <w:t>Kina är så som jag ser det förmodligen världens coolaste land. Jag menar, vem kan motstå det stora Kina liksom, även om man kanske inte håller med om allt som pågår i landet. Jag har varit i Kina flera gånger faktiskt, nu senast för att göra min praktik under sex månader på ett stort svenskt företag som är verksamt även där. För en vecka sedan kom jag hem och jag saknar det redan! Höjdpunkterna under min resa och tid i Kina har varit många såklart, men en av favoriterna är nog ändå den kinesiska muren. Jag minns fortfarande känslan av att faktiskt sätta ned fötterna på muren den första gången. Man liksom visste att det man gjorde nu, det var något riktigt stort! Tyvärr hade jag ingen att dela ögonblicket med men det får å andra sidan bli ett sådant där minne som man kan spara, bara för sig själv. Förutom det gillade jag verkligen att besöka himmelska fridens torg i Beijing. Dels för att minnas de händelser jag fortfarande kan se framför mig på tv men också för att torget markerar en viktig tid i Kina. Torget har alltid turister där men jag skulle rekommendera den som aldrig varit i Kina att gå dit med någon som en guide, eftersom det ibland kan vara svårt att veta vart och hur man får röra sig annars. Vad jag annars fascineras av i Kina är de otaliga hyllningarna till Mao i form av statyer och annat, nästan oavsett vart i Kina man rör sig. Tusentals kineser reser till dessa statyer varje år, även dem som föddes långt efter att Mao gått bort. En intressant studie i kultur och historia helt enkelt. Sist min inte minst minns jag såklart maten, den fantastiska maten. Att ge sig in i en riktig kinesisk matmarknad ger en upplevelse man aldrig kommer att glömma. Att äta kinamat hemma är långt ifrån detsamma som att äta kinesisk mat på plats, det är då ett som är säkert. Jag har smakat allt möjligt nu. Stekta spindlar och en massa andra smådjur jag inte ens visste att man kunde äta, tillagade på de mest spännande sätt. En dag hoppas jag verkligen kunna resa tillbaka till Kina. Min dröm vore att jobba där under en längre period för att faktiskt kunna gå in i kulturen på djupet. När jag bodde i Asien försökte jag så ofta jag kunde åka på resor till olika länder i regionen. En av gångerna föll mitt val på Filippinerna, något jag absolut inte ångrar. Jag landade i Manila en sen kväll och tog en taxi till mitt hotell. Vad som slog mig omgående var hur vänliga alla var, vart man än kom möttes man av leenden och hjälpsamhet. Eftersom jag var rätt trött efter flygningen slocknade jag rätt fort för natten när jag kom in på mitt rum. Nästa dag hade jag arrangerat att träffa en bekant som bodde i Manila så jag åt en tidig frukost och tog en taxi till de centrala delarna av Manila. Vi vandrade runt en del innan vi tog lunch och jag blev rätt imponerad av all historia jag lärde mig från min vän. Sedan bar det av till San Agustin-kyrkan, en berömd kyrka i Manila. Den var förvånande modern i sitt utseende men jag gillade verkligen att gå in och beundra arkitekturen. En sak som verkligen förvånade mig i Filippinerna var dess matkultur. Det är ju inte direkt så att maten är berömd över hela världen. Själv hade jag någon slags ide’ att maten säkert var densamma som i resten av Asien men oj vad fel jag hade. Det finns många lokala varianter i varje land och Filippinerna är inget undantag. Något jag gillade var att det i många rätter fanns tydliga influenser från den spansktalande världen, vilket är intressant med tanke på Filippinernas historia. En sak jag försöker göra när jag besöker ett nytt land är att besöka det historiska museet. Man får alltid en sådan bra känsla för hur ett land är genom att se till vad landet har gått igenom under hundratals år. Manilas historiska museum var inget undantag och jag spenderade många timmar med att lära mig mer, trots att museet inte är särskilt stort. Dessutom är det mycket prisvärt och jag kommer definitivt att rekommendera alla som åker till Manila att åka dit. På kvällen mötte jag återigen upp med min vän/bekant för en kväll ute på stan. Det blev några öl på en slumpmässigt vald krog och sedan gick vi till ett casino och spelade lite roulette. Tyvärr vann vi inget, men det gjorde inte så mycket :). En dag skulle jag</w:t>
      </w:r>
    </w:p>
    <w:p>
      <w:r>
        <w:rPr>
          <w:b/>
          <w:color w:val="FF0000"/>
        </w:rPr>
        <w:t>id 69</w:t>
      </w:r>
    </w:p>
    <w:p>
      <w:r>
        <w:rPr>
          <w:b w:val="0"/>
        </w:rPr>
        <w:t>Apollonia (Apolline), död cirka 249 i Alexandria under kejsar Decius förföljelse, var en diakonissa, jungfru, martyr och helgon. Festdag 9 februari.</w:t>
      </w:r>
    </w:p>
    <w:p>
      <w:r>
        <w:rPr>
          <w:b/>
          <w:color w:val="FF0000"/>
        </w:rPr>
        <w:t>id 70</w:t>
      </w:r>
    </w:p>
    <w:p>
      <w:r>
        <w:rPr>
          <w:b w:val="0"/>
        </w:rPr>
        <w:t>Ebba Witt-Brattström Ebba Witt-Brattström på Bokmässan i Göteborg 2014. Ebba Marcelle Witt-Brattström, född 1 juni 1953 i Stockholm[1], är en svensk litteraturvetare, professor och feminist. Akademisk karriär[redigera | redigera wikitext] Witt-Brattström disputerade för filosofie doktorsexamen 1988 vid Stockholms universitet på avhandlingen Moa Martinson: Skrift och drift i trettiotalet. Hon verkade sedan som forskarassistent vid universitetet och docentförklarades 1995. År 2000 installerades Witt-Brattström som professor i litteraturvetenskap med genusinriktning vid Södertörns högskola. Hon blev därmed högskolans tolfte professor och den första kvinnan att inneha en professur vid lärosätet. Under perioden 1998–2003 var hon ledamot i Kungliga Tekniska högskolans styrelse, utnämnd av regeringen som företrädare för allmänheten. Mellan 2008 och 2011 innehade hon Dag Hammarskjöld-professouren vid Humboldtuniversitetets Nordeuropa-Institut i Berlin. Witt-Brattström tillkallades av regeringen som särskild utredare och publicerade 1995 SOU:n Viljan att veta och viljan att förstå. Kön, makt och den kvinnovetenskapliga utmaningen i högre utbildning. (SOU 1995:110). Som forskare har hon också varit sakkunnig i utvärderingar av dansk och finländsk högskoleutbildning inom litteratur- och</w:t>
      </w:r>
    </w:p>
    <w:p>
      <w:r>
        <w:rPr>
          <w:b/>
          <w:color w:val="FF0000"/>
        </w:rPr>
        <w:t>id 71</w:t>
      </w:r>
    </w:p>
    <w:p>
      <w:r>
        <w:rPr>
          <w:b w:val="0"/>
        </w:rPr>
        <w:t>Idag skickade vi hem läsårets första uppdrag 😃 Som vanligt blir det ett i matematik och ett i svenska. Matten får eleverna hem på papper medan svenskan finns på paddan. Uppdragen i svenska finns på OneNote under avsnittet ”innehållsbibliotek” och sedan under sidan ”uppdrag svenska”. I och med att OneNote tyvärr har krånglat lite på en del paddor så finns uppdraget även på Showbie men det kommer det inte göra så fort OneNote funkar för alla. Eleverna har fått tilldelat vilken nivå de ska göra. Om det är några frågor eller funderingar är det bara att mejla till Camilla. Lite senare på terminen drar vi igång med engelskan. Idag fick eleverna också ett extrauppdrag i NO – fråga gärna om vad de ska göra. (det finns här på bloggen också under NO om du har glömt 😉)</w:t>
      </w:r>
    </w:p>
    <w:p>
      <w:r>
        <w:rPr>
          <w:b/>
          <w:color w:val="FF0000"/>
        </w:rPr>
        <w:t>id 72</w:t>
      </w:r>
    </w:p>
    <w:p>
      <w:r>
        <w:rPr>
          <w:b w:val="0"/>
        </w:rPr>
        <w:t>och 12 månader på nya delar. Kontakta alltid oss före en retur. Returrätt gäller mot uppvisande av kvitto inom 30 dagar. Returavgift 10% och ev. frakt uttages. Endast oskadade, ej isärtagna eller på annat sätt bearbetade delar återtages. Delar speciellt hemtagna för kunds begäran, utanför ordinarie sortiment och elektriska återtages ej. Anmärkningar skall ske inom 8 dagar. • Faktura 10 dagar via e-mail 0:- , Brev faktura 10 dagar avgift 35:-+moms Fast frakt inom sverige för EJ fraktdragande paket 200:-+moms Vilket innebär under 35 kg och ej längre än 120cm. Fraktdragande avgift tillkommer på paket över 35kg eller över 120cm. frakter@ltdab.se Fraktkostnad utanför Sverige: Beräknas manuellt, kontakta fraktavdelningen för exakt fraktkostnad frakter@ltdab.se Vi skickar med postnord och DHL. Till privatpersoner: Hamnar paketet på närmsta utlämningsställe. Avi via sms eller brev. Kommer paketet till företaget. Avi via sms till lantbruksföretag. För information angående fraktkostnad ring 0430-22270 eller frakter@ltdab.se TRANSPORTSKADOR Om du vid mottagandet upptäcker att försändelsen är transportskadad, skall du omedelbart anmäla detta till transportören. Om dessa ej åtager sig skadeansvaret, skall du kontakta oss. Vid retur från kund till oss, står kunden för skador som kan uppstå under transporten. •Endast förskottsbetalning / Always advance payment •Vid export till icke EU-länder ex. Norge och Åland avgår den svenska momsen • Vid försäljning till EU-länder kan momsavdrag endast göras vid uppgift om köparens VAT-nummer I den här policyn beskriver Laholms Traktordemontering AB hur vi behandlar personuppgifter. Vid beställning via webbutik, laholmstraktordem.se, e-mail eller telefonbeställning godkänner du denna integritetsskyddspolicy och vår behandling av dina personuppgifter. Personuppgifter: Personuppgifter är all information som kan användas för att identifiera en enskild person. Namn, Efternamn, leverans-hemadress, telefonnummer, e-mail Personuppgiftsansvarig: Laholms Traktordemontering AB, 556225-3582 , Per-Mikaelsgård, 31295 Laholm ansvarar för dem personuppgifter som hanteras inom Laholms Traktordemontering Hantering - Lagring av personuppgifter: Dem personuppgifter vi får via en beställning används för att vi ska kunna fullfölja er beställning. För att kunna fullfölja er beställning kan vi behöva lämna viss information om våra kunder till våra leverantörer såsom -transport, -kreditupplysningsföretag. Vi sparar aldrig uppgifterna längre än vi behöver. Viss information raderas direkt, annan sparas olika lång tid beroende på vad uppgifterna ska användas till och vad lagen kräver. Vi lagrar personuppgifter så länge som är nödvändigt för att kunna lämna garanti och fullfölja din beställning. Vi har enligt lag skyldighet att lagra uppgifter för myndigheter såsom skatteverket och andra tillsynsmyndigheter. All information du lämnar till oss lagras på säkra servrar. Endast ett fåtal av våra anställda och våra revisorer har tillgång till dessa system som kräver användarnamn och lösenord. Vi säljer aldrig dina personuppgifter till andra företag. Registerutdrag – Rättelse – Återkallelse: Privatpersoner har rätt att kostnadsfritt, en gång per kalenderår, få information om vilka personuppgifter vi behandlar. Begäran görs skriftligt och ska undertecknas av den sökande samt innehålla uppgift om för- och efternamn, eventuellt kundnummer och personnummer samt eventuellt uppgift om någon specifik information som du behöver. Begäran sänds till: Laholms Traktordemontering AB Per-Mikaelsgård 312 95 Laholm Observera att vi inte kan behandla begäran om registerutdrag via telefon - du måste följa processen ovan. Utdragen sänds till den sökandes folkbokföringsadress inom en månad från det att ansökan inkommit till Laholms Traktordemontering AB. Vi använder så kallade cookies på vår webbplats och uppgifter om besök på vår webbplats inklusive uppgifter om din dator eller enhet, inklusive IP-adress, operativsystem och webbläsare samlas in i syfte att förhindra bedrägerier och för olika administrativa ändamål, såsom att övervaka prestanda på webbplatsen</w:t>
      </w:r>
    </w:p>
    <w:p>
      <w:r>
        <w:rPr>
          <w:b/>
          <w:color w:val="FF0000"/>
        </w:rPr>
        <w:t>id 73</w:t>
      </w:r>
    </w:p>
    <w:p>
      <w:r>
        <w:rPr>
          <w:b w:val="0"/>
        </w:rPr>
        <w:t>Jag vet att det finns de som tycker att jag borde ha kommenterat den svenska inblandningen i säljandet av stridshelikoptrar till Burma. De har helt rätt. Saken är att jag faktiskt försökt, utan att ha lyckats få till ett inlägg som säger allt det där jag känner. Allt jag tycker. Sverige har sålt vapen till Burma tidigare, två gånger. Karl Gustav-gevär som skapar massgravar i vackra, hemska Karenstaten. Spelar det någon roll vem som säljer vapen till Burma? Vem som sätter kniven i handen på mördaren? Gå in på Karen Human Rights Groups hemsida och avgör själva.Jag vet vart jag står, men jag finner inte ord att uttrycka det.Som tur är finns det andra bloggare med mer kraft i pennan, läs om vapenaffären på Frida Perjus blogg, här.Andra bloggar om: Burma, Indien, vapenhandel, vapen, Saab</w:t>
      </w:r>
    </w:p>
    <w:p>
      <w:r>
        <w:rPr>
          <w:b/>
          <w:color w:val="FF0000"/>
        </w:rPr>
        <w:t>id 74</w:t>
      </w:r>
    </w:p>
    <w:p>
      <w:r>
        <w:rPr>
          <w:b w:val="0"/>
        </w:rPr>
        <w:t>General Motors återförsäljare i Arvika hette förr i tiden Auto-Clemert AB. Nedanstående annons var införd i lokaltidningen 1962 då 8 av ett 20-tal taxiåkare körde Opel Kapitän samt att ambulansen var av märket Chevrolet (Chevy II Wagon). Tyvärr är bilden en "kopia på en kopia" och har någon gång blivit beskuren. Originalbilden längst ner I alla fall den 23/9 1960 då denna vackra usa-registrerade - nästan nya - vagn stod parkerad i korsningen Köpmangatan och Storgatan i Arvika. Någon lokal läsare som känner till de närmare omständigheterna? ... inom fordonsområdet, är det viktigt att hålla sig med relevant litteratur. Mot bakgrund av detta så har Larsson börjat att prenumerera på den tyska tidningen Motor-Export Markt. Ett problem i sammanhanget är den något långa leveranstiden men det är sådant som man får ta om man skall hänga med. Att Marianne Kock (född Nilsson) sjungit i Sven-Ingvars parallellt med Sven-Erik Magnusson samt att hon vikarierade för honom under året 1962 är allmänt känt. Mindre känt är kanske att arvikatjejen Kajs-Marie Karlsson från Arvika vikarierade för Sven-Erik Magnusson under året 1963 då Sven-Erik Magnusson gjorde sin militärtjänstgöring. Marianne Kock hoppade av och den 18-åriga Kajs-Marie Karlsson fick då chansen att börja i orkestern. När Sven-Erik Magnusson muckade så slutadeKajs-Marie - hon spåddes en lysande framtid som soloartist men det blev inte så - hon hade inga ambitioner att fortsätta som artist. Någon som vet vad som hände sedan med Kajs-Marie Karlsson? Idag genomfördes veteranbilsträffen Ränken runt. Träffen inleddes med duggregn som höll i sig framåt lunch då det blev uppehåll. Regnet gjorde väl att uppslutningen inte blev den bästa men vi som var där hade trevligt. Uppskattningsvis var vi väl ett 40-tal fordon av olika kaliber som mötte upp. Med små medel, goda sponsorkontakter och mycket arbete har min vän DL här skapat en trevlig och gemytlig tillställning som det är ett nöje att besöka. Dessutom är det bästa kvar - nämligen kvällens fest i garaget! Som vanligt kommer det fler bilder längre fram... Förutom näckrosdammar finns det även div installationer på området. En del tycker inte Larsson är konst utan bara är konstiga... men det är väl det som kanske är konsten? Mycket att titta på är det i alla fall. Det var då sannerligen på tiden att det kommer en produkt som i någon mån kan stävja detta snusk som i vissa fall kan förekomma på dansgolvet. Dessutom är produkten en stor hjälp för de som inte har förstånd till att hålla avstånd. Måntro det kan komma något liknande att montera bak på automobilen? Härom veckan avlade Larssons ett besök vid Rottneros Park utanför Sunne. Då Larsson inte vet något om varken grönsaker eller statyer utan bara vet vad han tycker är snyggt får bilderna tala för sig själv. Vill det sig riktigt illa kommer det fler bilder när man minst anar det. I dag togs det en tur till Halden och Grenseträffen. Massor med USA-bilar på alla gator och torg i ett strålande väder. Det var första gången Larsson var på besök då träffen ofta har krockat med andra arrangemang. Jag har sagt det förut och säger det igen - det är roligt med Norge då det finns bilar där som man inte ens trodde fanns kvar. Dessutom har man där ett stort intresse för fordon typ, Lincoln och Mercury från 1970 och 1980-talet. Som ytterligare lök på laxen är de flesta fordon i ett skick finare än nya - i alla fall väldigt många. Detta värdshus har en litet knepig placering - insprängt bakom Stamfrändemonumentet i sluttningen ner mot Fryken som det är - ser ut som en bunker. Det är lätt att missa det när man kör förbi på 45:an. Maten påstås vara hyfsad, Larsson har inte en aning då vi hade smörgås och kaffe med oss när vi passerade senast. Rastplatsen i anslutning till värdshuset kan rekommenderas! The Weavers var en amerikansk folkmusikgrupp bildad 1948 i New York. Gruppen bestod ursprungligen av Ronnie Gilbert, Lee Hays, Fred Hellerman och</w:t>
      </w:r>
    </w:p>
    <w:p>
      <w:r>
        <w:rPr>
          <w:b/>
          <w:color w:val="FF0000"/>
        </w:rPr>
        <w:t>id 75</w:t>
      </w:r>
    </w:p>
    <w:p>
      <w:r>
        <w:rPr>
          <w:b w:val="0"/>
        </w:rPr>
        <w:t>Vi har många standardkartonger i lager för omgående leverans. Beställ material till kontor, städ, hobby, skola och förskola. Vi erbjuder snabba leveranser inom 2-3 dagar på våra lagervaror och bjuder på frakten när du handlar för över 2000 kr exkl moms. Kartonger och förbrukningsmaterial på nätet - Kartonggrossisten.se.</w:t>
      </w:r>
    </w:p>
    <w:p>
      <w:r>
        <w:rPr>
          <w:b/>
          <w:color w:val="FF0000"/>
        </w:rPr>
        <w:t>id 76</w:t>
      </w:r>
    </w:p>
    <w:p>
      <w:r>
        <w:rPr>
          <w:b w:val="0"/>
        </w:rPr>
        <w:t>På grund av klassbyte säljer vi nu Daniels Ginetta G40. 2019 blev det totalseger i Ginetta GT5 Challenge junior och total 2:a i hela Ginetta GT5 Challenge i Sverige. Nyrenoverad diff. Växellådan har gått ett race sedan totalrenovering. Alla bussningar i chassit är nya. Nya bromsok runt om. m.m. Bilen är i toppskick, vagnboksbesiktigad för årets säsong och raceklar. 12 st fälgar. 12st skrubbade träningsslicks. 1st set skrubbade regndäck.</w:t>
      </w:r>
    </w:p>
    <w:p>
      <w:r>
        <w:rPr>
          <w:b/>
          <w:color w:val="FF0000"/>
        </w:rPr>
        <w:t>id 77</w:t>
      </w:r>
    </w:p>
    <w:p>
      <w:r>
        <w:rPr>
          <w:b w:val="0"/>
        </w:rPr>
        <w:t>“An impressive dynamic and almost unbelievably fine ensemble playing”— 4 of 5, Dagens Nyheter “...a flow of expressive, beautifully integrated and open music, original and from deep tradition, that transcends the proving of skill, speed, authenticity or repertoire”— fROOTS Magazine Mountain Meeting was nominated for Best Album at the Swedish Folk &amp; World Music Awards 2016, and for Folk Music Album of the Year at the Swedish Manifest Prize Gala 2016. Bridget Marsden &amp; Leif Ottosson were selected to represent Sweden with a showcase performance at the Nordic Showcase Festival in Sweden 2016. Bridget Marsden (fiol) &amp; Leif Ottosson (accordeon) bildar en duo med ett närmast telepatiskt samspel som utvecklat en unik känsla för den nordiska folkmusikens bildliga och berättande kvaliteter. Deras innovativa tolkningar av den nordiska folkmusiken, med atmosfäriska soloutflykter och ljudlandskap som gränsar mot det filmiska, har skapat stor intresse såväl i folkmusikscenen som bland en ny publik. Duon bildades 2009 har turnerat i både Skandinavien och Storbritannien och är nu aktuella med sitt debutalbum Mountain Meeting. ”En imponerande dynamik och ett nästan overkligt fint samspel” 4 av 5, Po Tidholm, Dagens Nyheter ”En av årets stora skivor” Patrik Lindgren, Chefredaktör, Lira Musikmagasin Bridget Marsden (violin) &amp; Leif Ottosson (accordeon) form a duo with an almost telepathic musical interplay and a unique sense the figurative and narrative qualities of Nordic folk music. With bold arrangements and lots of atmospheric improvisation they make contemporary and traditional music almost cinematic, and offer the audience a set of tunes all of them with images of their own. The duo was formed in 2009 and has since toured in both Scandinavia and the UK, creating great interest both in the folk music scene and among new audiences. ”An impressive dynamic and almost unbelievably fine ensemble playing” 4 of 5, Po Tidholm, Dagens Nyheter ”One of this year’s big albums” Patrik Lindgren, editor in chief, Lira Musikmagasin En trollbindande föreställning med performance, berättande och musikA spellbinding performance of storytelling and music Är någonting någonsin verkligen vad det ser ut att vara? Och hur kan man vara säker på det? Småfolket väntar i skuggorna, under dina fötter, även i sprickor i väggarna för att visa dig hur svårt det kan vara att veta. I en sommarafton är deras värld bara ett andetag bort, På långa vinterkvällar har de alldeles för mycket tid... Välkommen att sätta dig ner i sällskap av småfolket, älvorna, di sma under jordi, och en labyrint av berättelser. Beguiling, tricksy, highly-strung, and suspiciously helpful The Little People are waiting in the shadows, beneath your feet, under the tables, and even in the cracks in the walls and they’re waiting to prove just how hard it is to tell that they are there On hot summer nights their world is a breath away, On long winter evenings they have far too much time on their hands… Come spend some time in the company of Themselves, the Gentry Below, the Good Folk, the sylphs, the sprites, the fairies, and a labyrinth of stories. Dominic Kelly, internationellt erkänd berättare från England som beskrivs av BBC Radio som ’A Master Storyteller’ presenterar här sin senaste föreställning The Devil’s Purse — ett spännande nytt samarbete med folkmusikerna Bridget Marsden (UK) och Leif Ottosson (SE), som även har skrivit musiken till föreställningen. Tillsammans bjuder trion in till en trollbindande kväll av berättelser och musik, en vild resa in i vad som beskrivs som ’the cinema of the imagination’. Dominic Kelly, is a performance storyteller whose dynamic style has captivated audiences across the UK, Sweden, and around the world. The Devil’s Purse is his new piece in collaboration with Bridget Marsden &amp; Leif Ottosson where they fuse storytelling performance and music in a wild journey into the cinema of the imagination. A lost traveler finds himself guided through the mountain mists; a farmer marries an apparently perfect wife; a drunk gambles with a purse that is forever full, and an anxious mother watches her child turn into skin and bone…. The Devil’s Purse and the other People har</w:t>
      </w:r>
    </w:p>
    <w:p>
      <w:r>
        <w:rPr>
          <w:b/>
          <w:color w:val="FF0000"/>
        </w:rPr>
        <w:t>id 78</w:t>
      </w:r>
    </w:p>
    <w:p>
      <w:r>
        <w:rPr>
          <w:b w:val="0"/>
        </w:rPr>
        <w:t>Redaktör för NYA MINERAL Emil Gregori. Informationen är översatt från Lapis med tillstånd. Korrekturläsning: Kerstin Åstrand Översättningen är gjord i samarbete med och för GeoNord Lapis nr 1 , 2020 Lapis nr 2, 2020 Lapis nr 3, 2020 Lapis nr 4, 2020 Lapis nr 5, 2020 Lapis nr 6, 2020 Lapis nr 7-8, 2020 Lapis nr, 9, 2020 Lapis nr 10, 2020 Lapis nr 11, 2020 Lapis nr 12, 2020 Lapis nr 1 , 2020 Lapis, årgång 46. nr Januari 2020 Rossovskyit är svart, har metallglans, även jordigt matt, hårdhet 6, densitet 6,06. K6NaCa2[Cl|CO3] · 6 H2O hexagonal Bi23+[SO4|Te4+O3)2] monoklin NaMg2Fe33+Al4[O|(OH)3|(BO3)3|Si6O18] trigonal/pseudo hexagonal, Mn62+Al[(OH)3|Si6O18] triklin Na3SrTi3[O|F|Si2O7]2 monoklin Pb7(V5+O4)O4,5Cl2 tetragonal KLiAl1,5-2[(OH,F)2|Si,Al)4O10] monoklin Denna nya kalium-litiumglimmer är släkt med trilithionit (förr lepidolit). Typfyndplats är den sällan-pegmatitgång Nr.309 som finns nära staden Guonpo, Lushi, provins Henan i Kina. Luanshiweiit bildar millimeterstora, genomlysbara, böjliga små blad i kvarts, och följs av montebrasit, pollucit, bismutotantalit och elbait. En ytterligare paragenes visar mikrolit, tantalit, spodumen, trilithionit och muskovit. Namnet hedrar petrologiprofessorn och pegmatitspecialisten Luan Shiwei (1928-2012) från TU Chengdu. Pb12Sb3As2BiS21 triklin (Fe3+,Ta,Fe2+)(Nb,Ti)O4 monoklin Denna tantal- och titanhaltiga järn-nioboxid är strukturellt släkt till wolframit. Mineralet bildar i granitpegmatiterna från Bulgut i Altaibergen, västra Mongoliet, opaka, tillplattade korn upp till 6 x 6 x2 millimeter, som liknar wolframit, visar dock ingen klyvbarhet. Namnet hedrar geologen Lev Nikolaevich Rossovsky (1933-2009), specialist på geokemin och mineralogin ädelstensförande och sällanmetallhaltiga pegmatiter i Centralasien Alexhomyakovit, V/E.10-10 alkali karbonat Alexhomyakovit är färglös, vit eller grå, har glasglans, hårdhet 3,vit streckfärg, densitet 2,19. Detta klorhaltiga alkalikarbonat bildar i en sodalit-pegmatit vid berget Koashva i Chibiny-komplexet, Kolahalvön, millimetertjocka ådror och finkorniga pseudomorfoser efter delhayelit. Ytterligare följeslagare är bland annat villiaumit, natrit, wadeit, burbankit, djerfisherit, rasvumit, molybdänit, lamprofyllit och pektolit. Med namnet hedras den prominenta ryska mineralogen Alexander Petrovich Khomyakov (1933-2012). Bodieit, IV/K.4-30 wismut-tellurit Bodieit är färglös, gul eller grön, har fett- till diamantglans, hårdhet 2, vit streckfärg, densitet 6,46. Denna wismut-tellurit med sulfatgrupper härstammar från Pittsburg-Liberty Mine, 19 km NNV om staden Bodie i Monto County, Kalifornien. Ytterligare fyndplats är North Star Mine i Tintic District, Utah. I kvartskörtlar som hittats på varpen visar bodieit olika utseende, från nålliknande, listformade till stegvis-tavlade och spetspyramidala bildningar. Typiska följeslagare är kulor av gulgrön richelsdorfit och senapsgula skorpor av en</w:t>
      </w:r>
    </w:p>
    <w:p>
      <w:r>
        <w:rPr>
          <w:b/>
          <w:color w:val="FF0000"/>
        </w:rPr>
        <w:t>id 79</w:t>
      </w:r>
    </w:p>
    <w:p>
      <w:r>
        <w:rPr>
          <w:b w:val="0"/>
        </w:rPr>
        <w:t>Skillnad mellan versioner av "Frälse" Nuvarande version från 14 mars 2013 kl. 16.17 (visa wikitext) Jojje (Diskussion | bidrag) (En mellanliggande version av en användare visas inte)Rad 1: [[Fil:Ulvåsaätten.svg.png|thumb|250px|right|Ulvåsaätten är en frälsesläkt som inte kan kallas adlig genom att den aldrig hann erhålla svensk adelsvärdighet innan den utslocknade.]] [[Fil:Ulvåsaätten.svg.png|thumb|250px|right|Ulvåsaätten är en frälsesläkt som inte kan kallas adlig genom att den aldrig hann erhålla svensk adelsvärdighet innan den utslocknade.]] −'''Frälse''' är ett nordiskt begrepp (fornvästnordiska: ''frelsi'', fornsvenska ''frælse'', en bildning till ''fræls'' "fri", en sammansättning av fri och hals, alltså: med ''fri hals'').&lt;ref&gt;[http://www.ne.se Nationalencyklopedin på internet (prenumerant). Uppslagsord : frälse]&lt;/ref&gt; Den medeltida betydelsen var skattebefriad, alltså frälst från skatt. Frälsets jordegendomar kallades ''frälsegårdar''&lt;ref&gt;Ordet kan även betyda bondgård på frälsejord. (Se ovan!)&lt;/ref&gt; eller ''frälsegods''. Den ursprungliga betydelsen är helt enkelt en fri man, den som inte är någons [[träl]].&lt;ref name="ReferenceA"&gt;''Kulturhistoriskt lexikon för nordisk medeltid'', band 4, sp 670 f&lt;/ref&gt; Frälset gällde också adelns absoluta rätt till sådant på deras marker som annars var ''regale'': ''jakt-, vatten-, bergs- och skogsregale''. Inte heller detta betalade adeln skatt eller [[avrad]] för.+'''Frälse''' är ett nordiskt begrepp (fornvästnordiska: ''frelsi'', fornsvenska ''frælse'', en bildning till ''fræls'' "fri", en sammansättning av fri och hals, alltså: med ''fri hals'').&lt;ref&gt;[http://www.ne.se Nationalencyklopedin på internet (prenumerant). Uppslagsord : frälse]&lt;/ref&gt; Den medeltida betydelsen var skattebefriad, alltså frälst från skatt. Frälsets jordegendomar kallades ''frälsegårdar''&lt;ref&gt;Ordet kan även betyda bondgård på frälsejord. (Se ovan!)&lt;/ref&gt; eller ''frälsegods''. Den ursprungliga betydelsen är helt enkelt en fri man, den som inte är någons [[Slaveri|träl]].&lt;ref name="ReferenceA"&gt;''Kulturhistoriskt lexikon för nordisk medeltid'', band 4, sp 670 f&lt;/ref&gt; Frälset gällde också adelns absoluta rätt till sådant på deras marker som annars var ''regale'': ''jakt-, vatten-, bergs- och skogsregale''. Inte heller detta betalade adeln skatt eller [[avrad]] för. Det finns flera konkurrerande teorier om ursprunget till [[adel]]n, huruvida [[aristokrati]]n som fenomen är ursprunglig eller ej. Det världsliga frälset konstituerades av etablerade ''stormän'' och förmögna bönder ([[odal]]) som av kungen befriades från skatt om de var beredda att ställa upp i hans tjänst "till örs" (örs = häst) med man och häst i full rustning. I senare tid användes begreppet [[rusttjänst]]. Med kristnandet eller förr uppkom det andliga frälset. Det finns flera konkurrerande teorier om ursprunget till [[adel]]n, huruvida [[aristokrati]]n som fenomen är ursprunglig eller ej. Det världsliga frälset konstituerades av etablerade ''stormän'' och förmögna bönder ([[odal]]) som av kungen befriades från skatt om de var beredda att ställa upp i hans tjänst "till örs" (örs = häst) med man och häst i full rustning.</w:t>
      </w:r>
    </w:p>
    <w:p>
      <w:r>
        <w:rPr>
          <w:b/>
          <w:color w:val="FF0000"/>
        </w:rPr>
        <w:t>id 80</w:t>
      </w:r>
    </w:p>
    <w:p>
      <w:r>
        <w:rPr>
          <w:b w:val="0"/>
        </w:rPr>
        <w:t>Vi hjälper dig Vårt förbund finns för dig som är bostadsrättsinnehavare. Vi tillvaratar dina intressen gentemot lagstiftare och i tvister som du kan drabbas av. Vi finns här för dig om du ställs inför ett problem, till exempel om du hamnar i konflikt med din förening, med köpare och säljare av bostadsrätt. Genom ett medlemskap hos oss blir du inte ensam med dina frågeställningar. Du har tillgång till de sakkunniga personer som vi handplockat inom varje område; allt ifrån juridik till ekonomi och besiktning etc. Vi har samarbete med jurister som medverkat i över 300 domar över hela Sverige i olika frågor. Behöver du opartisk ordförande på föreningsstämman kan du få hjälp av oss. Vi har i Stockholm flera ordförande som kan ställa upp. Vi kan också bidra med granskningsman http://www.särskildgranskare.se/Artikel%20i%20Bor%C3%A4tt%20nr%206-2016%20-%20S%C3%A4rskild%20granskning.pdf Vi har pressat priset på medlemskapet för att skapa större möjligheter till för dig att kunna ta rätt hjälp. Varmt välkommen till oss! Medlem som bhöver hjälp, ring oss, Telefon: 08-778 78 14 Förbundsstämma 23 juni På grund av C19-problemen i Sverige har förbundsstyrelsen beslutat att ha en postom-röstnings stämma 2020. Ytterligare kallelse sänds ut inom kort. Se våra stadgar på denna hemsida under rubriken Föreningen. Har du förslag och synpunkter sänd oss email info@bostadsrattsagarna.com. Vi behöver utöka våra juridiska resurser. Juridikstuderande kan få timanställning. Emaila intresseansökan till oss info@bostadsrattsagarna.se 2019/8 Vind i radhus provas i hovrätt Rättsinnehavare blev av med radhusets vind i tingsrätt. Föreningsstyrelse hävdade att vinden ägdes av föreningen trots att den endast kan nås innifrån radhuset. Hovrätt prövar målet i höst. 2019/07 Styrelse bviljade utbyggnad av uterum till egna ledamöter Utbyggnaden togs aldrig i föreningsstämma. Medlemmar reagerade och bytte ut styrelsen samt stoppade utbyggnaden 2019/02 Prövas i hovrätt Två bostadsrättsägare har fått prövningstillstånd för två olika fall av vattenskador. I ett fall fick bostadsrättsinnehavaren in vatten genom fasaden. Parterna har nu förlikts så att bostadsrättsinnehavaren fick en del av sina kostnader betalda. I det andra fallet medgav hovrätten prövning för en bostadsrätts-innehavare som fått sin tredje vattenskada inom 10 år. Hovrätten gjorde ingen ändring och HD bviljade ej prövning. 2018/05/04 Slapp åverkan Svea Hovrätt dömde den 4 maj 2018 att bostadsrätts-innehavare i Uppsala inte behöver öppna sitt badrum för att styrelseledamöter i före-ningen skall få göra partiellt stambyte i sina lägenheter. Två styrelseledamöter i en brf i Uppsala samt en annan med-lem har alla drabbats av en vattenläcka. De tre berörda bor i våning 5,4 3 i ett femvånings bostadshus. De beslöt sig då för att de skulle kunna renovera sina lägenheter i mycket större utsträckning om de samtidigt också genomförde ett partiellt stambyte i de tre våningarna. Men för att detta skulle kunna genomföras var de tvungna att tränga in i badrummet hos bostadsrättsägarna i våning 2 där stammarna skulle skarvas. En säkerhetslucka skulle då öppnas i badrummet på våning 2. Bostadsrättshavarna i den lägenheten motsatte sig denna åverkan då deras våtrums-skydd skulle brytas och försäkringsbolaget meddelade att det var osäkert om försäkringen skulle gälla för framtida vattenskador. De tre med vattenskadade lägenheter fick med sig medlemmarna i föreningen på sin lösning vid ett extrainkallet medlemsmöte att tvinga de boende på våning 2 att upplåta sitt badrum, men hy-resnämnden avslog förening-ens begäran. Bostadsrättsföreningen överklagade då till Svea Hovrätt som är sista instans. Svea Hovrätt kom fram till att det inte var ett litet ingrepp som skulle göras i bostads-rättsinnehavarnas badrum och avslår föreningens överkla-gande. -</w:t>
      </w:r>
    </w:p>
    <w:p>
      <w:r>
        <w:rPr>
          <w:b/>
          <w:color w:val="FF0000"/>
        </w:rPr>
        <w:t>id 81</w:t>
      </w:r>
    </w:p>
    <w:p>
      <w:r>
        <w:rPr>
          <w:b w:val="0"/>
        </w:rPr>
        <w:t>På onsdag, den 8:e april ska jag chatta! Jag ska chatta om påsk, ägg/noegg och vegansk mat med skånska dagbladets läsare. 13:30-14:30 kör vi. Nu vill jag ha dina bästa påskrecept, tips på hur man utesluter ägg ur mat och liknande. Kommentera och tipsa annars ses vi på chatten. OJ! De hade redan lagt upp en liten förhandare, läs här: skd.se http://www.theppk.com/veganbaking.html här har du en bra sammanfattning om hur du kan utesluta ägg i bakning. Jag brukar ha en härligt grön kiwi i min äggkopp på påskbordet. Vegania.net har lagt upp massa påskrecept plus tips på vegangodis, check it out. Lycka till med chatten! 🙂 Ja, lycka till med chatten! bra jobbat! Jag missade chatten. Jag skulle ju fråga om du är singel. Glad Påsk! Jag köpte glass idag, vaniljglass med laktris =)=)=) Jag har aldrig sett märket innan och den heter Lovice Hej hej! Det var verkligen en mycket bra och välbesökt chatt!!! Jag tyckte att du svarade ”superbra” på alla möjliga och omöjliga frågor. Kanonbra jobbat Björn!! Vi är så stolta över dig!!! Kram från Mamma o resten! Va kul =) Gick de bra? Hej! Vilken härlig blogg du har! Jag provar att vara vegan i 30 dagar, är på dag 4 nu och letar recept. Skulle du vilja dela med dig av något recept som jag kan publicera på min webbsida? Skicka i så fall ett mail till mig! Det vore jättekul om du vill. Mvh Johanna</w:t>
      </w:r>
    </w:p>
    <w:p>
      <w:r>
        <w:rPr>
          <w:b/>
          <w:color w:val="FF0000"/>
        </w:rPr>
        <w:t>id 82</w:t>
      </w:r>
    </w:p>
    <w:p>
      <w:r>
        <w:rPr>
          <w:b w:val="0"/>
        </w:rPr>
        <w:t>Videoklipp: formatera en meritförteckning (CV) med en mall Så här kan du ladda ner och använda en mall för att skapa en vass meritförteckning. Vi kommer att visa hur du kan klippa och klistra in delar av din gamla meritförteckning samt ordna till perfekta teckensnitt och avstånd. Det här videoklippet är en del av en utbildningskurs som heter Meritförteckningar i Word.</w:t>
      </w:r>
    </w:p>
    <w:p>
      <w:r>
        <w:rPr>
          <w:b/>
          <w:color w:val="FF0000"/>
        </w:rPr>
        <w:t>id 83</w:t>
      </w:r>
    </w:p>
    <w:p>
      <w:r>
        <w:rPr>
          <w:b w:val="0"/>
        </w:rPr>
        <w:t>Dieselstretchjeans töjer sig inte mycket alls. Vilket ju alla andra stretchjeans gör.När man solar solarium 9 minuter får man många fräknar men blir inte direkt brun. På´t igen!Det är egentligen för varmt för cashmerekofta en dag som denna. Det behöver man inte bry sig om.Om man totalt tappar arbetslusten, eller om man aldrig fick den, får man cykla hemåt om en halvtimme :) Upplagd av Din dagens är jättesöt (-: Bra att du behöll koftan! Hmm. Först sola utan solskydd och bränna axlarna, sen sola solarium... Hmm har du reglerade arbetstider... och jag som trodde att biblotikarier var alltid i tjänst ;) typ stpålmannen eller hulken... Så The Unspeakable fick sin permanenta plats i garderoben. :)Den är riktigt snygg! mimo, hedgehog och asha: ja den får stanna hos mig! Man slänger väl inte ut något som nästan är en kattunge? :Ojanne: japp, ibland slår jag slint. Inte särskilt bränd dock. Inte särskilt brun heller. Hepp.vardag: förvisso en stålbibliotekarie, men en sån som jobbar en timme mindre per dag för att hämta sonen på dagis :)</w:t>
      </w:r>
    </w:p>
    <w:p>
      <w:r>
        <w:rPr>
          <w:b/>
          <w:color w:val="FF0000"/>
        </w:rPr>
        <w:t>id 84</w:t>
      </w:r>
    </w:p>
    <w:p>
      <w:r>
        <w:rPr>
          <w:b w:val="0"/>
        </w:rPr>
        <w:t>När du köper ett presentkort får du det levererat som en personlig kod, som visas på "Din sida". Denna kod kan du ge bort till din vän genom att skicka ett personligt meddelande eller skriva ut ett presentkort. Din vän kan då ange den i kassan när hon/han gör sin beställning här hos oss.</w:t>
      </w:r>
    </w:p>
    <w:p>
      <w:r>
        <w:rPr>
          <w:b/>
          <w:color w:val="FF0000"/>
        </w:rPr>
        <w:t>id 85</w:t>
      </w:r>
    </w:p>
    <w:p>
      <w:r>
        <w:rPr>
          <w:b w:val="0"/>
        </w:rPr>
        <w:t>Ta körkort för båt ett nödvändigt ont?? Från och med 2009 ska alla kaptener på vattnet ha körkort för sin båt. Kanske både bra och dåligt men en sak är nog säker, det blir säkrare för för både dig själv och andra. Så det är kanske lika bra att börja plugga med en gång! Mvh Fredrik</w:t>
      </w:r>
    </w:p>
    <w:p>
      <w:r>
        <w:rPr>
          <w:b/>
          <w:color w:val="FF0000"/>
        </w:rPr>
        <w:t>id 86</w:t>
      </w:r>
    </w:p>
    <w:p>
      <w:r>
        <w:rPr>
          <w:b w:val="0"/>
        </w:rPr>
        <w:t>WantMatures är en internationell dejtingsplattform som har många fördelar bland konkurrenter. Detta är en dejtingsajt med rätt nivå. Webbplatsen garanterar användarnas säkerhet och snabb tillhandahållande av tjänster. WantMatures är känt för sin sofistikerade design och effektiva funktionalitet. |1||FindAsianBeauty||10||Besök sajt| |2||Ashley Madison||9.9||Besök sajt| |3||FindEuropeanBeauty||9.7||Besök sajt| |4||Adultfriendfinder||9.5||Besök sajt| |5||Vara stygg||9.3||Besök sajt| För-och nackdelar WantMatures är känt inte bara för sin höga kvalitetsnivå utan också för utbudet av tjänster. Deras mångsidighet lämnar inte användarna likgiltiga. Huvud- och extratjänsterna är avsedda för användare - nybörjare och premiumanvändare. Fördelar - Uppsättning av olika kommunikationsverktyg (chatt, e-post, video- och ljudsamtal); - Snygg och genomtänkt design; - 3-dagars prov; - Stort urval av profiler; - Gratis profilbläddring; - Grundläggande och utökad sökmotor; - Enkel navigering; - Ingen bluff; - Ytterligare säkerhetsgarantitjänst; - Alla åldersgrupper (från 18 år); - Tillgänglighet med användbar information; - Prisvärda flirtverktyg (blinkningar, hälsningar, uttryckssymboler); - Professionellt supportteam. - Ingen gratis chatt; - Det finns inget sätt att registrera sig via Facebook; - Ingen mobilapplikation (åtkomst via webbläsare). Överblick på WantMatures - Bäst för: Mognar som söker ett partnerskap. - Antal medlemmar: miljoner - Rekommenderad ålder: 18 + - Favoritfunktioner: Prisvärda kommunikationsverktyg och specialalgoritm för matchmaking. Vad är WantMatures? WantMatures är ett ganska märkligt alternativ för att hitta en potentiell partner. Människor från engelsktalande länder kan använda tjänsterna på följande webbplats. Dessutom är WantMatures utformad för ensamstående i alla åldersgrupper (från 18 till cirka 70 år). Det finns till och med äldre människor som drömmer om att bygga en pålitlig relation. Det finns också möjlighet för unga damer som letar efter en rik äldre man. Faktum är att ett litet antal mogna människor försöker hitta en sexpartner. Till exempel är kvinnor i denna åldersgrupp inte intresserade av oseriösa relationer. I vilket fall som helst hittar du inte en profil med "Sex" -märket på WantMatures. De allra flesta användare söker målmedvetet en själsfrände för att bygga en familj. Vuxna män är inrättade för ett seriöst förhållande och äktenskap. Bland kvinnor är denna indikator något högre. De är inte bara intresserade av kommunikation. WantMatures hänvisar till en pålitlig dejtingtjänst. Webbplatsens kvalitet kan bedömas oberoende av ett antal kriterier och förekomsten av positiva recensioner. Hur fungerar WantMatures? WantMatures fungerar enligt ett enkelt schema. Det är omöjligt att bli användare av denna webbplats utan att ge viktig information under registreringen. En person måste registrera sig för att bättre bekanta sig med webbplatsen WantMatures. Efter framgångsrik registrering har du blivit en lika användare av dejtingsplattformen. Nästa viktiga aspekt är att fylla i frågeformuläret. I det här fallet kan du intressera partnern. Använd de föreslagna flirtaverktygen för att göra kommunikationen livlig och färgstark. Bland dessa verktyg kan du blinka, skicka uttryckssymboler, vykort, ljud- och videofiler. Titta på dig själv objektivt. Försköna inte fakta, eftersom sanningen fortfarande kommer att komma upp. Var noga med att ange din nuvarande ålder, civilstånd, syftet med dejting, bostadsort. Undvik obscena uttryck, sexuella tvetydigheter och uppenbar negativitet när du uttrycker din syn. Registrera dig på WantMatures Bland allvarliga dejtingsajter finns det vissa regler för anständighet. WantMatures är en betrodd portal som aldrig tar betalt för registrering. Du får en gratis möjlighet att placera ett frågeformulär och testa resursens funktionalitet. Endast bedragare kräver pengar utan att visa en "produkt". Registreringsprocessen på WantMatures är inte svår. Den enda subtila skillnaden är tillhandahållandet av informationen korrekt. Registreringen i sig tar inte mer än</w:t>
      </w:r>
    </w:p>
    <w:p>
      <w:r>
        <w:rPr>
          <w:b/>
          <w:color w:val="FF0000"/>
        </w:rPr>
        <w:t>id 87</w:t>
      </w:r>
    </w:p>
    <w:p>
      <w:r>
        <w:rPr>
          <w:b w:val="0"/>
        </w:rPr>
        <w:t>Kryddigt &amp; mustigt, Rött vin Campo Viejo Crianza, 2016 Vinguiden har inte provat denna flaska och därför visas ingen smakbeskrivning. Artnr 2786 Volym 750 ml Alkohol 13.5% Producent: Campo Viejo Importör: Pernod Ricard Sweden AB Antal ordrar: 6 Rioja med toner av vanilj, kryddor och fint avrundade syror. Drick det gärna till grillad lammkorv och tomat på surdegsbröd. 2017-06-18 Ibland kan man, inte minst en murrig höstkväll, längta efter en okomplicerad, varm och smakrik rioja med vanilj, nästan julsmakande kryddor och mörka bär. Ganska mjuk. Gott till lamm och fågel och fläskrätter. 2015-10-10 #VINGUIDEN Dela din upplevelse på @vinguiden Tagga #vinguiden för en chans att synas här. Inspirera och inspereras, från en vinälskare till en annan. Se alla bilder Vinguiden har inget kommersiellt samarbete med Systembolaget utan tipsar endast om viner som finns i deras sortiment. All försäljning samt beställning sker på och genom Systembolaget.se</w:t>
      </w:r>
    </w:p>
    <w:p>
      <w:r>
        <w:rPr>
          <w:b/>
          <w:color w:val="FF0000"/>
        </w:rPr>
        <w:t>id 88</w:t>
      </w:r>
    </w:p>
    <w:p>
      <w:r>
        <w:rPr>
          <w:b w:val="0"/>
        </w:rPr>
        <w:t>Gynekologisk cellprovtagning - 1177 Vårdguiden - sjukdomar, undersökningar, hitta vård, e-tjänster Vad är ett gynekologiskt cellprov? Genom att regelbundet lämna ett gynekologiskt cellprov kan du skydda dig mot livmoderhalscancer. Cellprovet tas från livmodertappen i underlivet och kan tidigt visa om du har cellförändringar som skulle kunna leda till livmoderhalscancer. De flesta cellförändringar som upptäcks är lättare förändringar som läker av sig själv, men en del behöver tas bort. Cellprovet kan också visa att du har cancer, även om det är mycket ovanligt. Då brukar cancern vara i ett tidigt stadium och behandlingen kan bli enklare och med färre biverkningar än om cancern upptäckts senare. Om du har ett prov med lättare cellförändringar brukar laboratoriet göra en tilläggsanalys, för att se om det också innehåller HPV. HPV är ett virus som krävs för att cellförändringar utvecklas till cancer Innehåller provet HPV, som ger risk för livmoderhalscancer, får du komma på en undersökning till en gynekologisk mottagning. Kvinnor kallas regelbundet från 23 års ålder Kvinnor i Sverige kallas regelbundet till gynekologisk cellprovtagning, så kallad screening. Om du är mellan 23 och 50 år kommer kallelsen vart tredje år. Därefter vanligtvis var femte år tills du är 60 år gammal. Om du är över 50 år kan rutinerna skilja sig lite beroende på var du bor i landet. Du kan även få lämna cellprov om du är hos barnmorska eller gynekolog för att genomgå en gynekologisk undersökning av andra skäl. Förberedelser Du ska inte lämna cellprov om du har mens. Har du det den dag du blivit kallad kan du boka en ny tid. Det går bra att lämna cellprov även om du är gravid. Hur går undersökningen till? När provet ska tas får du klä av dig på underkroppen och lägga dig i en gynekologisk undersökningsstol. Läkaren eller barnmorskan kan ta provet på lite olika sätt. Oftast används en spatel som stryks mot livmodertappen och sedan en liten mjuk borste i livmoderhalskanalens nedersta del. Ofta får du också svara på några frågor i samband med provtagningen. Svaren är viktiga för att provet ska analyseras på rätt sätt. Undersökningen gör inte ont och tar bara några minuter. Svar på cellprovet brukar du få inom sex veckor. Visa mer Vad är ett gynekologiskt cellprov? Vad är ett gynekologiskt cellprov? Att lämna cellprov Ett gynekologiskt cellprov är ett prov som tas från den nedersta delen av livmoderhalsen som kallas livmodertappen och som mynnar ut i slidan. Provet kan tidigt visa om du har cellförändringar som kan leda till livmoderhalscancer. De flesta cellförändringar som upptäcks är lättare förändringar som läker av sig själv, men en del behöver tas bort. Provet kan även visa på cancer, men det är mycket ovanligt. Att lämna cellprov är ett bra sätt att skydda sig mot cancer eftersom cellförändringar kan upptäckas och enkelt tas bort innan de utvecklats till cancer. Cellprovet tas från nedersta delen av livmoderhalsen, på livmodertappen som mynnar ut i slidan. Regelbundna kontroller Ett gynekologiskt cellprov ingår i de hälsokontroller, så kallad screening, som kvinnor i Sverige inbjuds till regelbundet. Genom att cellförändringarna då kan upptäckas och behandlas tidigt, har det lett till att livmoderhalscancer har blivit betydligt ovanligare under de senaste 40 åren. Viktigt att gå på cellprovskontroller även om du är vaccinerad Vaccinationen mot HPV ger inte ett fullständigt skydd mot livmoderhalscancer. Därför är det viktigt att du går på de cellprovskontroller som du blir kallad till även om du är vaccinerad mot HPV. Cellprov vid andra tillfällen Ett gynekologiskt cellprov kan också lämnas om du är hos barnmorska, gynekolog eller distriktsläkare, och går igenom en gynekologisk undersökning av andra skäl. Ibland kan cellprovet vara en del av läkarens utredning om du till exempel har blödningsrubbningar, men det kan också vara ett bra tillfälle att passa på att lämna ett screeningprov. Det kan vara lämpligt om det ändå snart är dags att lämna ett prov, eller om du har missat en tidigare cellprovskontroll. Cellförändringar och cancer Om du har ett cellprov som visar cellförändringar blir du kallad till en ny undersökning. Cellförändringar kan bero på en irritation i slemhinnan orsakad av bakteri</w:t>
      </w:r>
    </w:p>
    <w:p>
      <w:r>
        <w:rPr>
          <w:b/>
          <w:color w:val="FF0000"/>
        </w:rPr>
        <w:t>id 89</w:t>
      </w:r>
    </w:p>
    <w:p>
      <w:r>
        <w:rPr>
          <w:b w:val="0"/>
        </w:rPr>
        <w:t>Stenungsund Golfklubb är en ideell förening stiftad den 17 november 1992 med hemort i Stenungsunds kommun |Revision||Rev.datum||Anm.| |3||1997-12-11||Namnbyte på klubben| |5||2003-11-26||§ 10 C-spelrätt, § 21 Suppleanter, § 23 Valberedningen, § 25 Styrelsen| |6||2004-03-23||§ 10 Medlemsskap| |7||2006-03-21||Anpassning till SGF:s normalstadgar, jämnställdhet, rösträtt via ombud| |8||2008-03-18||§ 10 Medlemskap och spelrätt,| |9||2011-11-30||Formuleringarna i vidstående §§ är tvingande för samtliga golfklubbar i SGF §8, §9, §9a, §11, §12, §22, §24, §26| |10||2019-10-29||§1, §10, §13, §15, §18, §21, §22| § 16 Förslag till ärenden att behandlas av årsmötet §24, §25, §26 MÅL OCH INRIKTNING Idrottsrörelsens verksamhetsidé Idrott är en fysisk aktivitet som vi utför för att kunna prestera mera, ha roligt och må bra. Idrott består av träning, lek, tävling och uppvisning. Vår verksamhetsidé Vi vill på alla nivåer bedriva vår idrott så att den utvecklar människor positivt såväl fysiskt och psykiskt som socialt och kulturellt. Därför vill vi utforma vår idrott så att - den i alla led ständigt utvecklas och förbättras till form och innehåll, - alla som vill, oavsett etniskt ursprung, religion, ålder, kön, nationalitet, fysiska och psykiska förutsättningar, får vara med i föreningsdriven idrottsverksamhet, den ger upplevelser som skapar kontakt mellan människor ur olika samhällsgrupperingar, - de som deltar får vara med och bestämma om och ta ansvar för sin verksamhet samt att - den ger alla, som deltar en kamratlig och trygg social gemenskap INNEHÅLLSFÖRTECKNING |§1||Ändamål||4| |§ 2||Sammanställning||4| |§ 3||Tillhörighet||4| |§ 4||Beslutande organ||4| |§ 5||Firmatecknare||4| |§ 6||Verksamhets- och räkenskapsår||4| |§ 7||Stadgetolkning||5| |§ 8||Stadgeändring||5| |§ 9||Upplösning av golfklubben||5| |§ 9a||Förfogande över klubbens tillgångar||5| |§10||Medlemskap||6| |§ 11||Utträde||6| |§ 12||Uteslutning||6| |§ 13||Medlemsrättigheter och skyldigheter||7| |§ 14||Deltagande i den idrittsliga verksamheten||7| |§15||Tidpunkt, kallelse||7| |§ 16||Förslag till ärende att behandlas av årsmöte||9| |§ 17||Rösträtt samt yttrande- och förslagsrätt||9| |§ 18||Beslutförhet||9| |§ 19||Beslut om omröstning||9| |§ 20||Valbarhet||10| |§ 21||Ärenden vid höstmöte och vårmöte||10| |§ 22||Extra årsmöte||1| VALBEREDNING § 23 Sammansättning, åligganden 12 REVISION § 24 Revision 13 STYRELSE § 25 Sammansättning 13 § 26 Åligganden 14 § 27 Kallelse, beslutförhet och omröstning 14 § 28 Överlämnande av beslutanderätten 15 ALLMÄNNA BESTÄMMELSER § 1 ÄNDAMÅL Golfklubben har som ändamål att verka för att medlemmarna kan utöva golfspel i enlighet med idrottens verksamhetsidé. Föreningen skall i sin verksamhet verka för en dopingfri idrott. § 2 SAMMANSÄTTNING Golfklubben består av de fysiska personer som har</w:t>
      </w:r>
    </w:p>
    <w:p>
      <w:r>
        <w:rPr>
          <w:b/>
          <w:color w:val="FF0000"/>
        </w:rPr>
        <w:t>id 90</w:t>
      </w:r>
    </w:p>
    <w:p>
      <w:r>
        <w:rPr>
          <w:b w:val="0"/>
        </w:rPr>
        <w:t>På besök i Nigeria 05 november 2015 in Cecilia Malmström | Tags: Afrika, biståndspolitik, EPA, kvinnor, Nigeria | by Cecilia Malmström | Lämna en kommentar EU Nigeria business forum Ekonomiska partnerskapsavtal (EPA) är avtal mellan EU och AVS-länderna (Afrika, Västindien och Stillahavsområdet) och ska genom ökad handel och investeringar bidra till hållbar utveckling och fattigdomsbekämpning. Det är skräddarsydda avtal som ska passa det enskilda landet/regionen och EPA:s sker också handelsliberaliseringar tillsammans med biståndsinsatser. I partnerskapet finns också medel avsatta för att stödja reformer, diversifiering av ekonomin, kampen mot korruptionen och insatser för att se till att ländernas olika produkter uppfyller Internationella standarder och konsumentsäkerhetskrav. Idag är jag i Nigeria för att tala på om EU:s avtal med Västafrika på EU-Nigeria Business Forum. Nigeria har precis fått en ny regering och ännu inte skrivit på avtalet så det finns många frågor . Du kan läsa mitt tal här. Under dagen har jag också ätit frukost med representanter från det civila samhället och företagare för att diskutera de insatser de gör för att bekämpa korruptionen . Den är ett stort problem i Nigeria. Jag hann också med att träffa Lagos guvernör Ambode. Under eftermiddagen besöker jag också Kinabuti, som är ett modeföretag med en ideell verksamhet som ska stärka kvinnor genom att ge ungdomar från fattiga delar möjlighet att gå olika yrkesutbildningar. Modet blir en plattform för att inspirera och främja kreativitet och potential som finns. En rapport från Världsbanken visar på fördelar för Nigeria utifrån EPA-avtalet, och att den största delen av industrin skulle vinna på ett EPA. EPA skulle elminera alla EU-tullar på den nigerianska exporten. Detta skulle ge möjligheter att öka exporten, och med ett bredare utbud av produkter som beviljats tullfritt tillträde till EU skulle det också uppmuntra till en större diversifiering av den nigerianska exporten. Generösa regler för skulle också innebära att nigerianska företag lättare kan använda delar eller processa varor från andra länder, utan att deras export förlorar tullfriheten till EU. När tullarna avskaffas successivt på varor från EU på industriella varor och maskiner sänks priserna och de kan bidra till Nigerias tillväxt. EPA avskaffar inte tullar på känsliga västafrikanska jordbruksprodukter och konsumtionsvaror. I avtalet finns också garantier för att skydda den inhemska industrin och tryggad livsmedelsförsörjning. EU kommer att komplettera EPA med ett biståndspaket på minst 6,5 miljarder euro för Västafrika under 2015-2020, med fokus på handel, industri, jordbruk, infrastruktur, energi och kapacitetsuppbyggnad för det civila samhället. 27 oktober 2015 in Cecilia Malmström | Tags: kommissionens arbetsprogram | by Cecilia Malmström | 2 kommentarer Kommissionens ordförande Jean-Claude Juncker Foto: EU-kommissionen På söndag har Junckerkommisionen suttit exakt ett år av mandatet. Slogan för europaparlamentsvalet 2014 var ”This time it is different” och under året har kommissionen visat att denna gång är det annorlunda. Vi i kommissionen, under ledning av ordförande Jean-Claude Juncker har försökt att tydligt fokusera våra prioriteringar och arbetssätt för att motsvara de förväntningar som finns på EU att lösa de stora gemensamma utmaningar som vi står inför och som vi måste hantera tillsammans. Kommissionen har t.ex. under den pågående asylkrisen samlat alla tillgängliga resurser för att leda arbetet med att få läget under kontroll och få ut hjälp till de som flytt till Europa och de som är kvar i flyktingläger i Syriens grannländer. Självklart återstår här mycket arbete , inte minst i medlemländerna. Inför varje år antar kommissionen ett arbetsprogram, vilket är vår plan för det kommande året på ett sammanhållet sätt förbättra EU-samarbetet. Under året som gått har kommissionen bland annat lagt förslag på en investeringsplan, digitala inre marknaden, energiunionen, säkerhetsstrategi, den europeiska agendan för migration, förbättring av EMU och ”min” nya handelsstrategi. Innan året är slut kommer förslag om den cirkulära ekonomin och fri rörlighet för arbetstagare. Programmet för 2016 antog vi i idag och du kan läsa det här (länk). Det är ett</w:t>
      </w:r>
    </w:p>
    <w:p>
      <w:r>
        <w:rPr>
          <w:b/>
          <w:color w:val="FF0000"/>
        </w:rPr>
        <w:t>id 91</w:t>
      </w:r>
    </w:p>
    <w:p>
      <w:r>
        <w:rPr>
          <w:b w:val="0"/>
        </w:rPr>
        <w:t>Smyckesplåtning vid havet...? Inser att jag nuförtiden är mer van att fota smycken än att fota mäniskor och min omgivning. För av alla de bilder jag tog är det bara ett fåtal som beskriver hur mysigt det var ute på Marstrand igår!Fast å andra sidan kanske det inte är så tokig att vara insnöad i smyckenas värld, för gårdagens utflykt har inspirerat mig till att ordna en plåtning av Karma Smyckens höstkollektion ute på ön. Tror det skulle kunna bli jätte fint om man prickar in en klar dag med bra ljus. Så förhoppningsvis blir det snart ett nytt besök på Marstrand!Blev bjudna på en svindlande snabb båttur!När jag väl kom ihåg att ta fram kameran var alla upptagna åt andra hållet.Passade på att fota mitt nya armband. Funderar på att åka tillbaka för att fota hela höstkollektionen!Fikar gör man tydligen lika mycket ute på öarna som inne i stan =)Min kusin Jossan med sin fina hund CacchiaMin faster har en helt underbar butik ute på Marstrand, de har massa fina kläder och läckra väskor. På öarna har de ett lite annorlunda sätt att bedömma vädret =)Hoppas ni haft en underbar helg också! Skriven av Tove9 augusti 2010 18:53Marstrand är helt underbart, haha. Älskar hur de bedömer vädret :)Ja, Italien är vackert. Jag gillar faktiskt Frankrike mer, där har dem samma passion för mat och männen är inte lika påträngande. :)SvaraRaderaLägg till kommentarLäs in mer... Mitt namn är Johanna Lundgren och jag driver företaget Karma Smycken. Hos Karma finner ni vackra och stilrena smycken som är designade och handtillverkade av mig. Här på bloggen har ni möjlighet att ta del av min vardag som smyckesdesigner och egenföretagare, bilder på nya smycken och mycket mer. Lämna gärna kommentarer eller frågor!Missa inte att kika in i Karma Smyckens e-butik!</w:t>
      </w:r>
    </w:p>
    <w:p>
      <w:r>
        <w:rPr>
          <w:b/>
          <w:color w:val="FF0000"/>
        </w:rPr>
        <w:t>id 92</w:t>
      </w:r>
    </w:p>
    <w:p>
      <w:r>
        <w:rPr>
          <w:b w:val="0"/>
        </w:rPr>
        <w:t xml:space="preserve">Körer nekas symfoniorkester – inte ”rasligt varierande nog” Två High School-körer får inte fortsätta i Atlanta Symphony Orchestra på grund av att de inte är ”rasligt varierande nog”. Detta skriver Fox News. Den klassiska musiken är en kulturform som hör Europas folk till. Men när andra raser saknar talang finns alltid möjligheten att kvotera in dem. Detta är vad Atlanta Symphony Orchestra har gjort när de nekat två körer som inte varit varierande nog. Istället har man tagit in en tredje, mer mångkulturell, kör. Beslutet har fått kritik, men Atlanta Sympony Orchestras president, Stanley Romanstein, säger att den orkester som ska uppträda måste ”återspegla variationen” av Atlantas befolkning. Stanley Romanstein råkar själv vara av judisk härkomst. De två skolorna, Lassiter och Walton, erbjöds att ställa upp med en liten del av kören, men har inte velat utesluta körsångare på grund av de är av ”fel” ras, och ställer därför inte upp. </w:t>
      </w:r>
    </w:p>
    <w:p>
      <w:r>
        <w:rPr>
          <w:b/>
          <w:color w:val="FF0000"/>
        </w:rPr>
        <w:t>id 93</w:t>
      </w:r>
    </w:p>
    <w:p>
      <w:r>
        <w:rPr>
          <w:b w:val="0"/>
        </w:rPr>
        <w:t>Artikeln är skriven av: Karin O'Mahony 18 december 2015 Att företag förlitar sig på en tuff kultur för att driva fram ett gott ekonomiskt resultat är kanske inte ett stort problem i Sverige. Men ett hårdare ledarskap är vanligt i många andra länder, där det ofta kopplas ihop med effektivitet. Kanske får en snällare ledarskapsmodell ett större genomslag framöver. Ny forskning från flera tongivande universitet visar nämligen att en mer positivt betonad företagskultur inte bara leder till fördelar för personalen – utan även syns på nedersta raden i form av ett bättre ekonomiskt resultat. Forskarna och författarna Emma Seppälä (Stanford Univeristy) och Kim Cameron (University of Michigan) listar i Harvard Business Review fyra viktiga punkter för chefer som vill främja en positiv kultur på jobbet: Främja sociala kontakter på jobbet: Leder till mindre sjukskrivningar, snabbare inlärning, bättre individuella resultat. Minskar dessutom tidig dödlighet i riskgrupper som överviktiga, personer med alkoholproblem, rökare och personer med litet socialt nätverk utanför arbetsplatsen. Visa empati: Chefens beteende här påverkar medarbetarnas välbefinnande i stor utsträckning, visar bland annat forskning där man mätt hjärnaktiviteten hos personer som påmints om hur deras överordnade agerat i olika situationer. Ansträng dig för att hjälpa till: Skapar lojalitet och leder till att även medarbetarna gör den lilla extra ansträngningen för att hjälpa varandra – positiv spiral. Uppmuntra till samtal – särskilt om problem: Skapar känsla av trygghet och leder till bättre prestationer. Förklaringen till att en positiv kultur även får genomslag på hela organisationens ekonomiska resultat är bland annat de dolda kostnader som uppstår när medarbetare är stressade. Hälsovårdskostnader är till exempel omkring 50 procent högre på företag (i USA) som pressar sina medarbetare hårt. Till detta kommer kostnader för arbetsplatsolyckor – där stress uppges vara orsaken till mellan 60 och 80 procent av incidenterna. Förutom stress nämns också två andra faktorer som bidrar till ökade kostnader: Mindre engagerade medarbetare och minskad lojalitet hos medarbetarna. Ett av de snabbast växande företagen i Sverige har snäll-kulturen som en viktig faktor i ledarskapet. Läs om grundarna av företaget Happydress och 20 andra snabbväxares tips här: http://chef.se/ledarskapstips-fran-21-succeforetagare/ Är chefer i offentlig sektor snällare än chefer i privat sektor? Stora mängder data och tunga forskare ger svaret här: http://chef.se/chef-i-offentlig-och-privat-sektor-sa-olika-ar-ni/</w:t>
      </w:r>
    </w:p>
    <w:p>
      <w:r>
        <w:rPr>
          <w:b/>
          <w:color w:val="FF0000"/>
        </w:rPr>
        <w:t>id 94</w:t>
      </w:r>
    </w:p>
    <w:p>
      <w:r>
        <w:rPr>
          <w:b w:val="0"/>
        </w:rPr>
        <w:t>Fridykning är en aktivitet som utövas jorden runt. Genom att ingen speciell utrustning krävs blir det ofta den första kontakten med undervattensvärlden. Rätt utövad är sporten säker, men den skördar liv framför allt på grund av dykare som hyperventilerar (flåsandas) före dyk. I samband med tävling gör människor sitt yttersta och det är lätt att hyperventilation blir ett medel, medvetet eller omedvetet, för att man skall prestera bättre än de medtävlande. Det har också visat sig att personer som fridyker eller håller andan efter att ha gjort ett hårt arbete genom "avbetalningen på syreskulden" kan hamna i situationer där koldioxiddriven inte hinner att utvecklas innan syrgashalten i blodet blir för lågt för bibehållande av medvetandet. Det är därför inte lämpligt att tävla i fridykning. Jag tycker det vore olyckligt om olycksfall i samband med tävling skulle ge fridykningssporten ett dåligt rykte. Fridykning är grunden till vattenvana och säker apparatdykning och en lämplig nybörjaraktivitet för de som är intresserade av dykning. Viktig information Utredningen av dödsfallet i Norrtälje december 2008 gav oss många tankeställare. I och med denna utredning har vi blivit varse att flera olyckor liknande denna har skett på grund av att andhållningssimmaren har rest sig upp ur vattnet vid den grunda delen av bassängen och sedan svimmat efter att ha kontaktat sina kamrater. Orsaken är en kombination av fysiologiska skeenden som klarläggs i en artikel i tidningen Sportdykaren. Klicka här för en kopia av Om risken med det grunda vid fridykning. Innehåll: SSDF pressrelease om risker med fridykning och vattenlek 2013 Om risken med det grunda vid fridykning. Manus för tidningen Sportdykaren dec 2009 Var finns ansvar och omdöme när det gäller tävlingar i fridykning? Debattinlägg i tidningen DYK Om mästerskap och tävling i fridykning. Brev till SSDF Angående fridykningstävlingar. Brev till SSDF Fridykning det häftigaste man kan hålla på med? Debattinlägg i tidningen Avisen VAR FINNS ANSVAR OCH OMDÖME NÄR DET GÄLLER TÄVLING I FRIDYKNING? Hans Örnhagen, Forskningschef FOA Navalmedicin och Förbundsläkare SSDF Texten som återges här är orginaltexten som sedan bearbetats av Tidningen DYKs redaktion. Texten var införd i DYK nr 4 1999. Det är tidigt lördag morgon. Ute är det både kallare och blåsigare än i Bohuslän på hösten. Jag borde ligga kvar i sängen och njuta av en ledig morgon, men jag vaknade tidigt och känner att jag måste upp för att hinna med något som jag inte haft med i planeringen för denna lördag. Vad är då det? Jo, nummer 1/2 av tidningen DYK som har en stor artikelserie om fridykning och där det finns mycket som jag känner att jag måste reagera på. Egentligen skulle jag kunna luta mig tillbaka i vissheten att kunskap och sanning redan är publicerad på annat håll och den som är intresserad kan få kunskap från de källor som finns. Nu är det ju så att den kolorerade pressen har stort inflytande och därför vill jag ta tillfället att utnyttja detta medium för att sprida lite kunskap om fridykning. Jag är medveten om att denna text inte har samma attraktionskraft som vackra färgbilder, men någonstans mellan machoinriktade färgbilder i dyktidningar och de svarta texter kvällspressen använder vid sportdykarolyckor kan kanske denna text hamna. I alla fall för de som verkligen är intresserade av fridykning. Låt mig börja med Tord Bergelins påstående att människor i Sverige är rädda för att ta ansvar och att SSDF borde hjälpa till att göra fridykningen säkrare. SSDFs avståndstagande från tävling i fridykning är just för att SSDF tar ansvar. SSDF vågar, trots påtryckningar, säga nej till tävling i fridykning för att man vet att riskerna är för stora. Samtidigt har man en mycket stor fridykverksamhet framför allt bland ungdomar och man kan ta certifikat på olika nivåer. Att påstå att SSDF inte gör något för att göra fridykningen säkrare är rent nonsens och behöver inte bemötas vidare.</w:t>
      </w:r>
    </w:p>
    <w:p>
      <w:r>
        <w:rPr>
          <w:b/>
          <w:color w:val="FF0000"/>
        </w:rPr>
        <w:t>id 95</w:t>
      </w:r>
    </w:p>
    <w:p>
      <w:r>
        <w:rPr>
          <w:b w:val="0"/>
        </w:rPr>
        <w:t>Får gå med rumpan bar. Eller i alla fall ”låna” andras valaffischer för sitt eget budskap, som Fisarna gör. Nej, jag skojar inte, de ”lånar” andras affischer helt kallt och sen försöker förklara bort det faktum att de faktiskt saboterar andra partiers affischer en vecka innan valet! Lån är för mig är inte att man bara tar eller använder andras grejer utan tillstånd. Lån är ju en överenskommelse, är det saker man lånar så frågar man om lov! Fruktansvärt respektlöst och extremt barnsligt. Men nu får ju deras fobi mot ekonomi och finansiering av vallöften sin förklaring, de bara ”lånar” de 500 miljarder som skulle behövas. Eller så trycker de nya pengar när de gamla är slut efter 2-3 månader… Så en vecka innan valet så tar Fisarna över andra partiers valaffischer och kallar det ”låna”. Jag baxnar! En vecka innan valet alltså… De vet verkligen inte hur en demokrati fungerar eller ens vad det är. För det är ju inte bara några vilsna tonåringar som tyckte det var en kul grej på fyllan utan det är ju saktionerat från högsta ledningen, ”Frågor och svar: Rosa glasögon – låt dem sitta kvar efter valet också”! De ställer frågan ”Får man göra så här med andras affischer?” men de svarar inte på den alls… Varför skriva en fråga som man sen själv inte ens svarar på? Ja vad är det som Palm ser med sina glasögon på näsroten? Hon ser det hemliga Patriarkatet minsann! Schyssta villor ser hon också med de fantastiska glasögonen. Nä, skojar bara, det här är en uppenbar felskrivning 😉 Men nu minsann visar sig kraften i glasögonen på allvar! När man har de rosa glasögonen på sig så förvandlas vita medelålders män på cykelbanan (utan hjälm är de dessutom!) till de absolut mest fräcka och otrevliga man kan stöta på i vår värld! Till och med ISIS/IS är söndagsskolepojkar i jämförelse! Mäktiga glasögon! Och de som påpekar att hon har lite väl unken syn på folk förvandlas med glasögonens hjälp till ”rasister” och ”sexister”. Direkt och automatiskt, utan att passera gå sker det. Snabbt och effektivt! Så man undrar ju om Veronica Palm verkligen är i rätt parti? Hon skulle nog trivas mycket bättre hos Fisarna tror jag, där kan de sitta i ring och hata vita män samtidigt som de sjunger ”Jag hatar dig du jävla man”. Men det är ju klart, Veronica Palm är ju maktkåt också så det är väl där det skiter sig! Så ser de mäktiga glasögonen ut! Man förstår ju vilka visioner de får genom dem! Och när man har de rosa mäktiga glasögonen på näsan så förvandlas de mest horribla sakerna till fullt vettiga och logiska. Det måste vara magi inblandat! Jussi H Lundell: ”Postmodernistiskt gift, självmord som folkhälsoproblem och FI’s missbruk av begreppet kärlek” Att Fi är ett oseriöst parti som man mest garvar åt är ju inget nytt, men att bete sig på det här sättet gör mig förbannad. Gudrun verkar ju inte ha någonting emot det heller, och inte våra objektiva journalister heller. Bedrövligt är vad de är. Du missar kontexten. Det är inte vandalisering om partiet är en förtryckt minoritet* enligt den intersektionella demokratimaktsordningen. (* ”Nazister” t.ex. kan inte vara förtryckta, oberoende av hur marginellt de företräds i politiken ) Man måste drabbas av allvarliga synfel när man tar på sig de rosa genusglasögonen.Åtminstone verkar det så med tanke på den världsfrånvända och extremistiska politiken som Fi vill införa. Håller med om att Palm passar bättre hos Fi för hon delar ju deras förvridna världssyn. Men hon är väl som sagt var för maktkåt för att ansluta sig till Fi… De verkar inte begripa att alla kan göra samma sak. De andra partierna har fattat att fred gynnar alla, men Fi tror att de kan vara de enda som slåss fult. Tänk om sossar och moderater gemensamt går ut och vandaliserar Fi:s affischer, då skulle de försvinna på två timmar,</w:t>
      </w:r>
    </w:p>
    <w:p>
      <w:r>
        <w:rPr>
          <w:b/>
          <w:color w:val="FF0000"/>
        </w:rPr>
        <w:t>id 96</w:t>
      </w:r>
    </w:p>
    <w:p>
      <w:r>
        <w:rPr>
          <w:b w:val="0"/>
        </w:rPr>
        <w:t>Bara lite tysta söndagsglimtar till er alla mina fina... Ha det bäst och njut av ännu en ny vecka som för oss närmare våren..:) Hej mina hjärtan!Jag verkar ha drabbats av nånslags varannandag sjuka!? Så nu hoppas jag att jag får bli frisk, hela tiden... Puss och kram och bästa helgen till DIG, min kära.Tusen tack för att du hälsar på mig!= LYCKA Jag fryser och har feber, och tycker extremt synd om mig själv då!Och dessutom fick jag plötsligt akut sommarlängtan, när jag tittade på följande bilder... Nu ska jag sova ännu mera och drömma om...värme och gröna vyer,syrsornas sång och morgondaggens doft. Känner mig lite svartvit idag.Bolagsverket godkände inte mitt tänkta butiksnamn. Men vet ni, jag tänker inte bry mig, utan marknadsföra mig som jag tänkt. Önskar er alla en finfin vecka alla mina fina! Och kom ihåg... Hej alla mina kära! Idag får ni ännu engång följa med ut i Ágústas. Klart att massa smått ska tillkomma, men ändå så är jag nöjd..:) Puss och kram alla mina fina!Och den bästa helgen till er alla. Tusen tack för alla besök...-Ni är BÄST! Här inne är allting fullkomligt kravlöst Butiken har UPPHÖRT!Tusen tack till er alla mina kunder genom dessa 3 år.</w:t>
      </w:r>
    </w:p>
    <w:p>
      <w:r>
        <w:rPr>
          <w:b/>
          <w:color w:val="FF0000"/>
        </w:rPr>
        <w:t>id 97</w:t>
      </w:r>
    </w:p>
    <w:p>
      <w:r>
        <w:rPr>
          <w:b w:val="0"/>
        </w:rPr>
        <w:t>Huddinge Centrum är en plats fylld av liv och rörelse året om. Här får du träffa kända såväl som okända ansikten som ger dig en inblick i deras vardag. Välkommen hit och dela din vardag med oss! NOVEMBER Efter 30 år i klädbranschen känner jag fortfarande att mitt jobb är lärorikt. Varje dag får jag chansen att träffa nya människor som kommer in till oss för att handla kläder åt sig själva, eller som present till någon nära. Det tog några år i början att stabilisera oss här i Huddinge Centrum, men idag ser jag ofta bekanta ansikten komma tillbaka – och som har gjort det under flera år. Det blir ett väldigt personligt jobb när man får bekanta sig med våra stammisar och deras familjer. Till sist vill jag tacka alla er som går ut och handlar för att gynna den lokala handeln i Huddinge - utan er hade vi inte överlevt. Christian Hadodo, butikschef på Collection of Brands i Huddinge Centrum. OKTOBER Hår och makeup har varit ett stort intresse för mig ända sen jag var 16 år gammal. Det började med att jag hjälpte mina kusiner och vänner med deras smink, och det gör jag än idag. När vi har tjejkvällar brukar det ofta sluta med att jag stajlar deras hår och fixar med deras smink – att få ge någon en makeover är väldigt roligt! I vår butik i Huddinge Centrum har vi smink, parfym och hårvårdsprodukter till kunder i alla åldrar. Välkommen in till oss! Mathy Vincent, butikspersonal på Kicks i Huddinge Centrum. Se filmen (FB): https://www.facebook.com/127172700680584/videos/804131273681919 SEPTEMBER När jag började jobba på Intersport i Huddinge centrum kände jag direkt en stark hemmakänsla. Jag föll för Huddinges levande småstadscentrum och dess traditionella handel – som dessutom visade sig ha Stockholms absolut trevligaste kundkrets. Det är verkligen en familjär känsla hos oss, och det är alla möten med våra kunder som gör det så fantastiskt roligt att jobba här. Det gör att jag älskar mitt yrke. Linda–Li Falkegrim, butikschef på Intersport i Huddinge Centrum Bland det bästa med mitt jobb på Pagelle är att jag får träffa så många människor. Vi har mycket lokala kunder som brukar komma in till oss med jämna mellanrum och handla kläder till olika tillfällen och högtider. Det blir att man lär känna varandra, och det är spännande att få följa dem genom både små och stora livshändelser. Det är härligt att vi har en så stöttande kundkrets som visar att de uppskattar den lokala handeln. Matilda Thorell, butikschef på Pagelle i Huddinge Centrum AUGUSTI Efter 40 år som yrkesverksam skräddare känner jag fortfarande att jobbet är roligt och givande. Att arbeta med kläder kräver en god känsla för kvalitet och inte minst ett öga för detaljer. Jag har tidigare haft butiker både på Södermalm och Östermalm, och sedan 2018 driver jag mitt företag här i Huddinge centrum. Vi som jobbar här har många års erfarenhet och kan hjälpa dig med både stort och smått – om det så gäller att sy upp dina favoritjeans eller fixa till en balklänning. Välkommen in till oss! Romil Aho, Romils Skrädderi &amp; Kemtvätt i Huddinge Centrum Att få träffa så många olika människor i mitt jobb är jätteroligt, men också en utmaning. Ofta ska våra kunder ut och resa, och det är spännande att få höra om deras resplaner. Men sen är det många som vill ha en väska till skolan eller jobbet också. Det blir även att jag köper en del väskor till mig själv, men ändå inte överdrivet många, vilket man kanske kan tro med tanke på mitt jobb! I framtiden skulle jag vilja göra en roadtrip i USA och upptäcka olika platser – det finns så mycket att se där! Eloise Nordeman, butikschef på Accent i Huddinge centrum MARS För mig handlar matlagning om känsla och fantasi – att man har kunskapen att kombinera råvaror av hög kvalitet till utsökta rätter. Och det är precis vad vi har gjort på Casa Buongiorno de senaste 20 åren. Jag älskar att laga mat och att ge våra gäster god service och en smakupplevelse att minnas. Vi har väldigt många återkommande gäster och för mig är det ett kvitto på att det vi gör uppskattas hos människorna i Huddinge. Chico Köprucu, restaurang Casa Buongiorno i Huddinge centrum Se filmen: https://www</w:t>
      </w:r>
    </w:p>
    <w:p>
      <w:r>
        <w:rPr>
          <w:b/>
          <w:color w:val="FF0000"/>
        </w:rPr>
        <w:t>id 98</w:t>
      </w:r>
    </w:p>
    <w:p>
      <w:r>
        <w:rPr>
          <w:b w:val="0"/>
        </w:rPr>
        <w:t>SD-man ”Muslimerna ska kontrolleras och nya lagar borde skapas” av 14:57 Vi har tidigare rapporterat om Pär Norling, kommunfullmäktigeledamot i Bollnäs, som vill införa totalförbud mot islam. Tidningen Hela Hälsingland har nu följt upp ärendet och konstaterar att SD inte har haft tid att utesluta Norling. ”Pär Norling är fortfarande medlem i Sverigedemokraterna. Inget beslut om en eventuell uteslutning ur partiet togs vid SD:s partistyrelse i helgen. Ärendet togs aldrig upp. Det fanns inte ens med som en punkt på dagordningen. – Det stämmer, säger Martin Kinnunen, pressansvarig. Pär Norling-fallet kommer upp vid nästa partstyrelse, i slutet av november. Det hanns inte med nu.” Norling har sina egna idéer varför han inte än blivit utesluten: – Ja, de vågar helt enkelt inte utesluta mig” Norling berättar också om det massiva stöd han fått för att förbjuda islam: ”- Partikamrater från hela Sverige har ringt och backat upp mig och sagt att om jag blir utesluten så lämnar de partiet. Det är så många som stöder mig, ska du veta.” Om detta påstående stämmer så har vi alltså ett parti i Sveriges riksdag som påstår sig vara demokratiskt, men i realiteten har en stor intern vilja att avskaffa religionsfriheten. En frihet som står med i de mänskliga rättigheterna. ”- Sagt är sagt. Jag ångrar inte ett ord av vad jag sa. Muslimerna ska kontrolleras och nya lagar borde skapas.” Pär Norling</w:t>
      </w:r>
    </w:p>
    <w:p>
      <w:r>
        <w:rPr>
          <w:b/>
          <w:color w:val="FF0000"/>
        </w:rPr>
        <w:t>id 99</w:t>
      </w:r>
    </w:p>
    <w:p>
      <w:r>
        <w:rPr>
          <w:b w:val="0"/>
        </w:rPr>
        <w:t>Elián González Elián González, född 6 december 1993 i Cárdenas, Matanzas, är en kubansk pojke som år 2000 blev uppmärksammad världen över när en vårdnadstvist om honom, mellan å ena sidan hans far Juan Miguel González i Kuba och å andra sidan släktingar på mammans sida som flyttat till Florida (främst bland dem Juan Miguels farbror Lazaro González), utvecklades till ett politiskt spörsmål mellan regeringarna i Kuba respektive USA. I november 1999 hade Eliáns mor Elizabeth Broton tagit med sig sin son då hon tillsammans med en grupp andra människor tog sig med båt från Kuba till Florida. Båten sjönk på vägen och de flesta ombord drunknade, bland dem Eliáns mamma. Elián kom senare att hamna hos släktingar i Miami som vägrade lämna ut honom då fadern begärde att han skulle få sonen tillbaka. Fidel Castro engagerade sig personligen på faderns sida efter att ha tagit del av materialet i fallet. Förhandlingarna hamnade snart på regeringsnivå. President Clinton förklarade att USA skulle uppfylla sin del av utlämningsavtalen med Kuba och rätta sig efter beslutet i en amerikansk domstol om att Elián skulle få återförenas med sin far. Släktingarna i Miami vägrade dock att acceptera detta och den 22 april 2000 hämtades pojken med tvång av polis i det hus i Miami där han hölls av släktingar. Aktionen blev mycket uppmärksammad. Direkt efter fritagandet av Elián flögs han till Washington där han kunde återförenas med sin far som tillsammans med sin fru Nersy Carmenate och Eliáns halvsyskon Hianny rest till USA. En kort tid efter återföreningen lämnade familjen USA. Sedan dess lever Elián med sin far i Kuba. Hans födelsedagar har flera gånger bevistats av Fidel och Raúl Castro. Det har även gjorts en film om Elian som heter A Family in Crisis- the Elian Gonzalez Story.</w:t>
      </w:r>
    </w:p>
    <w:p>
      <w:r>
        <w:rPr>
          <w:b/>
          <w:color w:val="FF0000"/>
        </w:rPr>
        <w:t>id 100</w:t>
      </w:r>
    </w:p>
    <w:p>
      <w:r>
        <w:rPr>
          <w:b w:val="0"/>
        </w:rPr>
        <w:t>Jag råder dig att inte svara i telefon eller på sms. Det är lättare att påverkas och dras in i hans fina ord och kärleksförklaringar om du är i kontakt med honom. Och jag tolkar det som att han kan vara farlig för dig i längden. Be någon om stöd och se till att skydda dig själv.</w:t>
      </w:r>
    </w:p>
    <w:p>
      <w:r>
        <w:rPr>
          <w:b/>
          <w:color w:val="FF0000"/>
        </w:rPr>
        <w:t>id 101</w:t>
      </w:r>
    </w:p>
    <w:p>
      <w:r>
        <w:rPr>
          <w:b w:val="0"/>
        </w:rPr>
        <w:t>”Invandrarna bär upp välfärdens kärna”, sa den avgående centerledaren Maud Olofsson i sitt tal i Almedalen nyligen. Statistik över utrikes föddas förbrukning av ekonomiskt bistånd (socialbidrag eller försörjningsstöd) visar en annan sida av saken. Här är färska siffror för de 24 största kommunerna. Notera att detta rör ”utrikes födda”. Samma statistik för ”utländsk bakgrund” skulle se mycket värre ut, men den finns inte sammanställd och helvetet lär väl frysa till is innan vi får se den statistiken. Varje år i mitten av juni publiceras statistiken över ekonomiskt bistånd på SCB:s webbplats. Den 17 juni stod det i SCBs publiceringskalender att statistiken skulle publiceras. Men det kom ingen statistik i år. Efter lite mailväxling med SCB får jag reda på att enbart Socialstyrelsen ska publicera den här statistiken i fortsättningen. Problemet är att Socialstyrelsen inte redovisar på samma sätt som SCB. Jag kontaktar Socialstyrelsen och frågar efter den statistik som jag är intresserad av och som de inte har publicerat. Jag får ett svävande svar att det ”finns i planeringen”, att det ska komma ”någon gång i höst efter semestern” och att de inte kan ge något datum… Som tur var jagade även Thoralf Alfsson Socialstyrelsen för att få tag i de här siffrorna. Thoralf är ju inte bara bloggare utan även riksdagsman, och det gav tydligen utdelning. Mitt i semestern kom statistiken. Statistiken var emellertid inte sammanställd på samma sätt som på SCB:s sida, så jag fick jämföra Socialstyrelsens statistik för 2009 med SCB:s för att klura ut hur jag skulle behandla 2010 års statistik. Sånt här trixande från våra myndigheter gör mig ganska förbannad, så jag har ansträngt mig lite extra för att få ihop den här statistiken. Att allt detta krångel inträffar bara några månader efter att Bengt Westerberg har blivit utsedd att ”utreda SCB” gör mig inte mindre förbannad. Att Westerberg skulle ha ett finger med i spelet har jag inga belägg för. Men nog är det ett sammanträffande att den här känsliga statistiken plötsligt blir så svårtillgänglig efter att just den mannen har kommit in i bilden. Har han inte skadat Sverige tillräckligt? Kan han inte få bli landshövding någonstans istället? Observera! Nyare statistik där 2011 finns med finns här: Ekonomiskt bistånd 1998-2011/ Åh herregud… vilket enormt jobb du gör, Affe. Just i år blev det en hel del extra jobb på grund av att någon makthavare ville krångla till det. Klåfingriga typer. Ja, men tydligen gömde de inte sanningen nog… …Bengan får fixa till det här, tycker jag. Information till medborgarna, vad är det för hyss? @ Hanif Bali , Så om nu Solna skulle ha en mer jämn skillnad mellan utlänningar och Svenskar, skulle de då rättfärdiga att alla de andra 20 största kommunerna har en grav överrepersation. Jag tvivlar på att du är så dum, kan dock tänka att det är svårt att hålla minen uppe och skrika ut, fortsätt med massinvandringen, det gynnar alla!!! Snälla tänk efter, ibland är det bättre att bara vara tyst hanif.. Det vore intressant att få veta hur du gjort för att komma fram till dessa siffror. Vi är nog många som skulle vilja göra samma sak för att få fram våra egna kommuners siffror. Har du gjort antaganden för att även personer med ”utländsk bakgrund” ska ingå??? Eller är det så att dessa inte ingår i dina diagram. I så fall skulle ju jämförelsen få ytterligare slagsida. Det är bara 2010 års siffror som är ”knepiga” att få fram. Diagrammen och uträkningarna tar jag fram själv med olika tekniker. Hästjobbet är gjort redan. Om det är någon kommun du är intresserad av kan jag snabbt ta fram det. Nej, utländsk bakgrund (dvs svenskfödda barn med båda föräldrarna utrikes födda) finns i gruppen svenskfödda i denna statistik. Jag har inte gjort några antaganden. Törs inte ge mig på det. Det vore även kul att få se statistiken för Avesta och Bor</w:t>
      </w:r>
    </w:p>
    <w:p>
      <w:r>
        <w:rPr>
          <w:b/>
          <w:color w:val="FF0000"/>
        </w:rPr>
        <w:t>id 102</w:t>
      </w:r>
    </w:p>
    <w:p>
      <w:r>
        <w:rPr>
          <w:b w:val="0"/>
        </w:rPr>
        <w:t>Digital marknadskommunikation Idag kan vi med god precision nå de människor du helst av allt vill prata med. Men har du verkligen något intressant att säga dem? För idag räcker det inte att bara hitta rätt person för ditt budskap. Du måste ge mer än så. Någonting som får oss att känna. För att lyckas nå fram behöver du ha ett budskap och ett innehåll som uppskattas och älskas. Men i gengäld belönas du nu med din blivande kunds odelade uppmärksamhet. Först nu är du relevant. Scenen är din – Tagning! Välkommen till en Strategisk Partner för fler affärer. Tiden då bred marknadsföring var en motorväg till nya kunder är helt klart över. Bara en sådan sak som att allt fler människor nu använder annonsblockerare säger oss att många till slut tröttnat på missriktad reklam. Och handen på hjärtat – har vi inte alla tröttnat lite på det? EN PARTNER FÖR FLER AFFÄRER Vi på NOGA hjälper varumärkesägare, e-handelsaktörer, industrier och tjänsteföretag att nå sina affärsmål. Det gör vi genom att skapa leads, boosta varumärken och driva försäljning. Vi träffar regelbundet våra klienter för gemensam avstämning, analys och planering av kommande insatser. Läs mer om hur vi hjälper klienter som Anebyhusgruppen, LAGA och Scandbio att nå sina affärsmål. Med kundresan i fokus ser vi till att dina målgrupper alltid möts av passande budskap vid rätt tillfällen. Vi skapar och driver kampanjer genom bland annat Facebook Ads, Instagram Ads, Google Ads, Bing Ads, Programmatic Ads och E-Mail Marketing. OPTIMERING FÖR KONVERTERING Genom vassa Content-strategier, Sökmotoroptimering (SEO) och Konverteringsoptimering (CRO) optimerar vi våra klienters webbplatser för att attrahera rätt målgrupper och styra dem mot konvertering och köp. Här arbetar vi även med insatser för att till exempel skaffa fler prenumeranter och leads samt locka besökare att stanna längre på sajten. DIGITAL MARKNADS-KOMMUNIKATION MED MÅLGRUPPS-PRECISION. Idag kan vi med god precision nå de människor du helst av allt vill prata med. Men har du verkligen något intressant att säga dem? För att lyckas vara relevant behöver du använda en smart Lead With Value-strategi tillsammans med en Creative Content som verkligen flyger. Men i gengäld belönas du nu med din blivande kunds odelade uppmärksamhet. Först nu är du relevant. Scenen är din – Tagning!</w:t>
      </w:r>
    </w:p>
    <w:p>
      <w:r>
        <w:rPr>
          <w:b/>
          <w:color w:val="FF0000"/>
        </w:rPr>
        <w:t>id 103</w:t>
      </w:r>
    </w:p>
    <w:p>
      <w:r>
        <w:rPr>
          <w:b w:val="0"/>
        </w:rPr>
        <w:t>Vårrullar fyllning recept Jag �lskar v�rrullar. Jag provade ett eget recept p� fyllning och det blev j�ttegott. Goda vegetariska v�rrullar med lite sting, precis som det ska vara. :) Gott och bra att ha i frysen. Enkelt att tina upp H�r kommer ett recept p� wonderbara v�rrullar! En otroligt fr�sch r�tt som man kan egentligen fylla med precis vad man vill, helt i enlighet med egen smak och tycke, men jag anger receptet utifr�n vad.. Andra fyllningar passar ocks� v�rrullar Goi cuon - f�rska v�rrullar - �r lika gott som de kejserliga v�rrullarna, fast p� ett alldeles annorlunda vis. Fr�scht, smakrikt och nyttigt.</w:t>
      </w:r>
    </w:p>
    <w:p>
      <w:r>
        <w:rPr>
          <w:b/>
          <w:color w:val="FF0000"/>
        </w:rPr>
        <w:t>id 104</w:t>
      </w:r>
    </w:p>
    <w:p>
      <w:r>
        <w:rPr>
          <w:b w:val="0"/>
        </w:rPr>
        <w:t>Av Carl-Johan Ivarsson När förutvarande försvarsministern och redaktören Ivar Vennerström 1936 utsågs till landshövding i Värmlands län var det en äkta värmlänning som fick det höga uppdraget. Vennerström var inte bara född i Värmland, utan denna antavla visar at t han var mycket rotfast i landskapet med alla hittills kända anor inom dess gränser. Släktnamnet kommer från landshövdingens farfars mor som tillhörde smedsläkten Wennerström. I kyrkböckerna stavas namnet i regel så, medan landshövdingen själv stavade Vennerström. Ivar Vennerströms anor har tidigare mycket översiktligt utretts av Bo Cider vid Emigrantregistret i Karlstad 1988 efter en förfrågan från Vennerströms dotter. Antavlan finns vid Emigrantregistret och var en utgångspunkt för denna utredning. Uppgifter om smedsläkten Wennerström har utforskats av Kerstin Risberg, Karlstad och finns som bilaga till Ciders utredning. För utforskandet av anor i Sunne har Arne Linnaruds och Margit Olssons register till födda, vigda och döda i Sunne 1669-1793 varit ovärderliga och besparat åtskilligt letande i denna sockens omfångsrika ministerialböcker. Jag har vidare utnyttjat Gunnar Almqvists utomordentliga tryckta sammandrag till Fryksdals härads domböcker, Del I 1602-1700 (1987), Del II 1701-1725 (1993), Del III 1726-1740 (1998) men där finns säkert åtskilligt mer att hämta, liksom även på andra grenar. Vennerströms raka fäderne till Jon Jonsson från Järnskog är ännu ett olöst mysterium. Upplysningar om honom, liksom kompletteringar av övriga delar av antavlan mottages synnerligen tacksamt, gärna via e-post Källhänvisningar: (hfl)=husförhörslängd, (åu)=årtalsuppgift beräknad via levnadsålder enligt dödbok, (f,v,d) =uppgiften kontrollerad med födelse, vigsel och dödbok. Proband 1 Ivar Theodor Vennerström, född 9/11 1881 i Edane, Brunskog sn, död 13/6 1945 i Karlstad. Landshövding i Karlstad. (f). [ Far 2 ] [ Mor 3 ] Ivar Vennerström avlade studentexamen i Karlstad 1900 och studerade därefter i Uppsala. Han anslöt sig tidigt till den unga arbetarrörelsen. "En medfödd fallenhet och böjelse för tidningsmannens yrke förde honom till journalistiken. Han började sin bana som medarbetare i Upsala Nya Tidning 1903-1906. Den socialdemokratiska ungdomsrörelsen anlitade honom flitigt i sin agitationsverksamhet. 1906 inträdde han i Luleåtidningen Norrskensflammans redaktion. Två år varade denna värnplikt i rörelsens tjänst. Därefter kom han till Värmlands Folkblad i Karlstad, och efter att denna tidning under storstrejksåret nedlagts, företog han några utländska resor. 1912 förlade han sin verksamhet till Ådalen, där han i egenskap av redaktör för Nya Norrland på kort tid skaffade sig en enastående popularitet. Genom sin utomordentliga talekonst och eleganta penna blev han den obestridde ledaren för den snabbt växande arbetarrörelsen i Ångermanland. Själv radikal till sitt kynne fördes han av denna lättrörliga och snabbt reagerande arbetarbefolkning fram i främsta ledet av den vänstra flygeln inom partiet. Han invaldes 1914 i riksdagens II kammare och fäste inom kort uppmärksamheten vid sig genom sina inlägg inom riksdagsdebatterna. Redan 1911 hade han invalts i partistyrelsen. Vid partisprängningen 1917 gick han till oppositionen och var en av grundarna av vänsterpartiet. När det detta övergick till att bli kommunistiskt var Vennerström bland dem som icke kunde förneka demokratins grundsatser. Han uteslöts och blev nu en av de ledande männen inom det nya vänsterpartiet. När det detta om ett par år återförenades med det socialdemokratiska partiet var Vennerström en av de medverkande"(Svenska Folkrörelser</w:t>
      </w:r>
    </w:p>
    <w:p>
      <w:r>
        <w:rPr>
          <w:b/>
          <w:color w:val="FF0000"/>
        </w:rPr>
        <w:t>id 105</w:t>
      </w:r>
    </w:p>
    <w:p>
      <w:r>
        <w:rPr>
          <w:b w:val="0"/>
        </w:rPr>
        <w:t>Tisdag Tisdag är en veckodag som kommer efter måndag och före onsdag. Enligt den klassiska [källa behövs] definitionen är tisdagen veckans tredje dag, men sedan internationell standard infördes 1973 räknas tisdagen som veckans andra dag. [1] Innehåll - 1 Tisdagen i mytologin - 2 Tisdagen i kulturen - 3 Se även - 4 Referenser - 5 Externa länkar Tisdagen i mytologin[redigera | redigera wikitext] I Norden är tisdagen uppkallad efter den fornnordiska guden Tyr, (på fornsvenska kallad Ti). På latin heter tisdag dies Martis vilket betyder Mars dag. Tyr identifieras ofta med den romerska krigsguden Mars. I Europa under medeltiden ansågs tisdagen som en lämplig dag att inleda krig på, då detta var krigsgudens dag. Även svärdssmide och andra krigsförberedande aktiviteter utfördes vanligtvis på tisdagar. [2] Tisdagen i kulturen[redigera | redigera wikitext] - I USA används dagen ofta för politiska val, till exempel supertisdag, presidentval och kongressval ("mellanårsval"). - Fettisdagen, tisdagen efter fastlagssöndagen, dag då semlor traditionellt äts. - Vita tisdagen kallas tisdagen i Stilla veckan, på grund av att detta var den sista dagen i fastlagen och den sista dagen som man fick förtära vitt mjöl och ägg före fastan. I Skåne även pannkaketisdagen, då det förr i tiden gjordes pannkakor till allt husfolk. [1] - Tisdagsklubben var en hemlig antinazistisk sammanslutning som grundades 1940 av författaren Amelie Posse. Klubben skulle verka förberedande för en svensk motståndsrörelse. Under andra världskriget deltog journalister och författare i klubben som en protest mot den dåvarande samlingsregeringen. I Tisdagsklubben deltog bland andra Vilhelm Moberg, Pär Lagerkvist, Marika Stiernstedt och Gustaf Stridsberg. [2] - Tidigare var tisdagen given [källa behövs] speldag för UEFA-cupen. - Den numera insomnade European Hockey League använde tisdag som speldag. - Tisdagarna med Morrie är namnet på Mitch Alboms kritikerrosade självbiografi från 1997. Se även[redigera | redigera wikitext] - Tisdagsvrålet - Tisdagssoppa Referenser[redigera | redigera wikitext] - ^ [a b] Svenska Akademiens ordbok - ^ [a b] Nationalencyklopedin Externa länkar[redigera | redigera wikitext] - Wikimedia Commons har media som rör Tisdag.</w:t>
      </w:r>
    </w:p>
    <w:p>
      <w:r>
        <w:rPr>
          <w:b/>
          <w:color w:val="FF0000"/>
        </w:rPr>
        <w:t>id 106</w:t>
      </w:r>
    </w:p>
    <w:p>
      <w:r>
        <w:rPr>
          <w:b w:val="0"/>
        </w:rPr>
        <w:t>OAS1 är när Anton bryter sig loss &amp; spelar solo från sin duo OAS. Allt började på ett löpband i Lillehammer, Norge och en fet låt i hörlurarna. Tanken på den dåliga musiken som alltid spelades ute på klubben gjorde honom ännu mer svettig. DJ-karriären var ett faktum - någon måste ta ansvar! Lyssna på OAS på Soundcloud DJ Iggy Popeda (i samarbete med Creat) tar dig på en musik resa runt vår planet och ut i det okända. Han har tidgare spelat på en tango festival i Norge, stakes you on a musical trip around the planet and into the unknown. He has played at a tango festival in Norway, street food evenemang i Helsingfors, stumfilms klubb i Stockholm och även vid ett öppningsfesten av en tunnel för fotgängare i Iisalmi. Nu kommer han till Kökar och lovar att spela noggrant utvalda vinyler för just dig - Kom och njut av resan! Besök Creats hemsida här Speltider: 24.8. kl. 20.00 24.8. kl. 22.45 25.8. kl. 17.00, 19.00, 21.15, 22.45 Sommaren 2017 släppte Staffan Lindström från Åland Islands sitt självproducerade debutalbum "Du sköna nya värld" under artistnamnet Bromander. Popmuzik skrev "Resultatet här är skön 70-tals doftande sommarpop kryddad med Hellström-trumpet", om singeln "Vargata kroken". Med texter och musik om hopp och förtvivlan skapar Bromander sitt eget musikaliska universum som berör publiken. Lyssna på Bromander på Spotify När du stänger ögonen och fokuserar på endast ett sinnesintryck, blir upplevelsen starkare och större. Du förnimmer värmen och harmonin i sången, de nyckfulla popmelodierna, rörelsefyllda rytmerna och den mäktiga närvaron. Bakom artistnamnet The Hearing står Helsingforsmusikern Ringa Manner. Dagdrömmare, romantiker, nörd, rockare och musikentusiast… Lyssna på The Hearing på Spotify Gärigheter är en kreativ plattform som fokuserar på att bygga relationer med öppna och framåt-tänkande företag, som vill öppna dörrar för nästa generations kreativa huvuden. Det kvinnliga kollektivet arbetar hårt med att inkludera minoriteter i deras kamp för en bättre och mer hållbar framtid. Musik är ett universellt språk. Det är identitet. Det ger oss hopp, glädje, sorg och ibland används det även som ett sätt att överleva. Det skapar minnen, men för även människor tillsammans och för oss känns det lika viktigt som andning. Förvänta er en bred blandning av alla hiphopgenrer och en mix av framtida beats med bailefunk. Med både nya utgåvor, klassiker och underground lovar de att skapa en musikupplevelse som ingen annan. Roxy Jules balanserar på en skarp kant mellan något väldigt bräckligt och poröst samt något med mycket brus och vågat. Låtarna baseras sig på förvrängda gitarrer, elektroniska trummor, kusliga noter och Julie Runas fängslande sång och texter. Roxy Jules utmanar lyssnare med musikalisk komplexitet, där kontraster ständigt strider mot varandra. Bakom namnet Roxy Jules hittar du danska musikern, sångaren och kompositören Julie Runa. Hennes musik har beskrivits som ett kärleksbarn av The Kills och PJ Harvey. Musiken talar ett eget språk och visar hur skönhet och råkraft kan interagera på bästa möjliga sätt. Lyssna på Roxy Jules på Spotify Malmöisk surf-garage, så kan man beskriva Toi Lets musik. Den tidigare trion, numera kvartett, bjuder på ett sound som svänger mellan krautigt och poppigt, noise och precision! ”The Essential ToiLet” släpptes under 2017 på Rundgång Rekords – och är precis som namnet antyder: ett samlingsalbum. Om du inte har bevittnat Toi Let med dina öron eller ögon förut – så ber vi er ödmjukast att inte missa chansen! Lyssna på Toi Let på Spotify Izabell gör melodisk hiphop och är känd för sitt avslappnade flow över tunga bas beats. År 2014 debuterade hon med singeln "Ka vet du" som inkluderades på soundtracket av filmen Haram. Hon har blivit krönad landets bästa kvinnliga rapper av NRK P3. År 2015 släppte hon sin debut EP</w:t>
      </w:r>
    </w:p>
    <w:p>
      <w:r>
        <w:rPr>
          <w:b/>
          <w:color w:val="FF0000"/>
        </w:rPr>
        <w:t>id 107</w:t>
      </w:r>
    </w:p>
    <w:p>
      <w:r>
        <w:rPr>
          <w:b w:val="0"/>
        </w:rPr>
        <w:t>Översättning: Alexander Stagnell efter originalen “Ontologie/logologie”, “Sens” &amp; “Rhétorique ou espace/temps” i Barbara Cassins L’archipel des idées de Barbara Cassin, Paris, Éditions de la Maison des sciences de l’homme, 2014, 23-27, 29-34 &amp; 41-49. Med vänligt tillstånd från förlaget. Sedan Hegel, i sina föreläsningar om filosofins historia, hävdade att sofisterna var antikens mästare har vi sett ett otal likartade försök, från såväl retorikfältet som från filosofin, att återupprätta dessa baktalade vishetslärares rykte. Ofta brukar det, framförallt inom retoriken, sluta i att den platonska domen över sofistik och filosofi vänds upp och ner: sofisternas påstått kunskapsrelativistiska och värdenihilistiska teser uppvärderas genom att omöjligheten i den platonska idéläran framhävs. En av baksidorna med denna läsning är att den fortsätter att behandla sofistiken och retoriken som ett platonskt problem, så som de förmedlats till oss genom Platons förkastelsedom och filosofins historieskrivning. Som en motpol till denna tendens står den franska filosofen, filologen och filosofisten Barbara Cassin (född 1947). I sitt verk förmår Cassin att på allvar läsa sofisterna, framförallt Gorgias, i en pre-aristotelisk och pre-platonsk kontext där inte de två främsta angreppen på sofisternas tänkande, Platons uppfinnande av rhêtorikê och Aristoteles motsägelselag. Det är så ett tydligt släktskap i både teori och praktik går att etablera mellan den första och den andra sofistiken vilket inte bara möjliggör att med bas i sofisternas egna texter förändra historieskrivningen som rör konflikten mellan retorik och filosofi utan också att utmana den samtida aristoteliska retoriken. I Cassins läsningar av sofistiken kan således Gorgias logologi på allvar utmana filosofins ontologi och en sofistisk etik förmår stå emot filosofins intentionsbaserade dito. Och genom att utmana den hierarki som filosofin själv etablerat inom sitt fält kan ett sofistiskt tänkande leda till att, för att parafrasera Cassin själv, filosofins fysik, det som av talet pekas ut, ger plats åt den sofistiska politik som talandet skapar. Då Cassin befinner sig i ett filosofiskt snarare än ett retoriskt fält finns i hennes arbete också möjligheten för ett annat, mer nyanserat, retorikbegrepp, framförallt i frågan om retorikens förhållande till en mer samtida filosofi. Cassins sätt att lyfta fram de politiska aspekterna i sofistiken, och i förlängningen i retoriken, gör att hennes verk blir högintressant att läsa i relation till samtida europeiskt politiskt tänkande i försöket att hitta nya kopplingar för och tolkningar av retorikfältet. Här tänker jag kanske framförallt på hur Cassins intresse för det politiska i koppling till psykoanalysen och Jacques Lacan för henne nära den strömning av politisk filosofi som av Yannis Stavrakakis kallats för the Lacanian left och där bland andra Slavoj Žižek, Alain Badiou, Cornelius Castoriadis, Judith Butler samt Ernesto Laclau och Chantal Mouffe ingår. Trots Cassins stora och omfattande arbete om sofistiken har hon, likt många andra franskspråkiga retorikforskare, en ganska undanskymd roll i en annars anglosaxiskt centrerad retorikvetenskap. Det är ytterst sällan någon hänvisar till henne i den amerikanska debatten om sofistiken, även om Cassins nya och ofta originella läsningar av sofisterna och deras konflikt med filosoferna borde vara av största intresse för denna tradition. Även inflytandet i svensk och skandinavisk retorikforskning kan nog inte definieras som annat än ringa. Men om hennes inflytande på retorikämnet i världen är litet är det desto större inom filosofin och då kanske framförallt den franskspråkiga. Förutom ett mångårigt samarbete med Alain Badiou återkommer hennes verk i hänvisningar och diskussioner hos så skilda tänkare som Slavoj Žižek, Jean-François Lyotard och Bruno Latour. Att idag översätta Barbara Cassin för en skandinavisk publik har sällan varit mer passande då hon under de senaste åren fått mycket välförtjänt uppmärksamhet hemma i Frankrike för sitt både omfattande och inflytelserika arbete</w:t>
      </w:r>
    </w:p>
    <w:p>
      <w:r>
        <w:rPr>
          <w:b/>
          <w:color w:val="FF0000"/>
        </w:rPr>
        <w:t>id 108</w:t>
      </w:r>
    </w:p>
    <w:p>
      <w:r>
        <w:rPr>
          <w:b w:val="0"/>
        </w:rPr>
        <w:t>Micro-needeling Micro-needling är en avancerad fraktionerad nålbehandling som ökar hudens produktion av kollagen. Den nyproduktion av naturliga elastiska komponenter som en Dermapen-behandling bidrar till, kan liknas vid effekten av fraktionerad laser, men med kortare återhämtningstid. Behandlingsmetoden är också mer djupgående än microdermabrasion och kemisk peeling. När är en behandling med EPN microneedling lämplig? EPN används framför allt för att behandla följande indikationer: – Slapp och åldrande hud – Rynkor och linjer – Hyperpigmenteringar / Melasma – Oren hy, Acne – Förstorade porer – Ärr – inklusive acneärr, kirurgiska ärr och brännskador – Milier, Keratosis Pilaris – Hudbristningar – Alopecia Hur går en behandling till? En microneedling-behandling går till så att 12 sterila engångsnålar skapar upp till 1300 microkanaler i sekunden ned i huden. Beroende på vilka indikationer som behandlas går nålarna olika djupt ned i huden. Microkanalerna gör det dels möjligt att slussa ned aktiva ämnen som t ex hyaluronsyra ned på djupet i huden, dels har de en i sig stimulerande effekt på bildandet av kollagen i huden Behandlingen sker med minsta möjliga obehag och bedövningskräm kan användas om man önskar det för mer djupgående behandlingar. Detta är dock inget vi alltid rekommenderar då behandlingen i sig kan få en något sämre effekt på grund av huden kan bli överbedövad och då svårt för utövaren att se hur huden reagerar. Detta kommer vi givetvis överens om vid din behandling vad som känns rätt. Själva behandlingen går ganska snabbt och tar ca 5-10 minuter per behandlat område. Antalet behandlingar variera beroende på vad du vill behandla men vanligtvis krävs 5-6 behandlingar med ca 4 – 8 veckors mellanrum för att nå ett optimalt resultat. Många ser resultat redan efter första behandlingen. Mer varaktiga resultat kommer att ske efter 3-6 behandlingar. Hur känns en EPN Microneedling behandling? Detta är såklart mycket individuellt där både din smärttröskel, hudtyp och typ av behandling spelar in. Vi har dock alltid full kontroll över din behandling och direktkontakt med dig där du får berätta hur det känns och anpassar behandlingen efter vad som fungerar bäst för dig. Behandlingen kan svida och bränna lite i huden. Hur påverkas huden efter behandlingen? Din huds kondition kommer att fortsätta att förbättras under de närmaste 6-12 månaderna efter en kur av behandlingar och i kombination med rekommenderade hudvårdsprodukter. Dag 1 – Räkna med att du är mer eller mindre svullen och har en rödaktig ton. Hur mycket är väldigt individuellt och beror på hur aggressiv behandlingen är (d.v.s. hur djupt man går). Alla kunder upplever inte en svullnad. Dag 2: En röd nyans eller rosa ton kan kvarstå och kan ofta jämföras med en mycket mild solbränna. Svullnad kan i vissa fall vara lite mer märkbar den andra dagen. Dag 3: Huden kan fortfarande ha en skiftande ton, men bör nu absolut återgå till en normal färg. Svullnaden avtar. Efter behandlingen är det viktigt att du försöker att inte röra vid ansiktet för mycket (risk för bakterier). Vad ska jag tänka på efter min microneedling behandling? Undvik följande de första 4 – 5 dagarna efter behandling: Direkt UV-exponering (sol eller solarium) Undvik makeup på området i 12 h. Använd rena handdukar och rena örngott de påföljande dagarna. Filler, Botox eller andra starka avancerade hudbehandlingar eller produkter. Intensiv träning Andra hudbehandlingar i området (ex. peelingar, starka masker mm) Starka hudvårdsprodukter (t ex retinol, aha-syror) Alltför het dusch, bad eller bastu Bad i hav eller swimmingpool Spraytanning För att inte aktivera din hud för mycket rekommenderar vi ett uppehåll med avancerade hudprodukter innehållande AHA, BHA eller PHA eller retinoider i 7 dagar efter din behandling. Din terapeut kommer att guida dig hur du ska bäst ta hand om din hud efter behandlingen. Använda högt solskydd (spf 50) rekommenderat av din microneedeling expert. När kan jag se resultat av behandlingen? Alla personer har en individuell läkningsprocess vilket gör att resultatet blir olika på olika personer. Jag rekommenderar alltid en kur för bästa resultat. Vissa ser resultat redan efter en behandling och ungefär 7 dagar, andra kan behöva längre</w:t>
      </w:r>
    </w:p>
    <w:p>
      <w:r>
        <w:rPr>
          <w:b/>
          <w:color w:val="FF0000"/>
        </w:rPr>
        <w:t>id 109</w:t>
      </w:r>
    </w:p>
    <w:p>
      <w:r>
        <w:rPr>
          <w:b w:val="0"/>
        </w:rPr>
        <w:t>Djurtransport / Livestock Transport Med vår egen Djur transport kan vi garantera vår hälsa status fram till din gård, transporten har separata boxar vilket underlättar samtransport till fler gårdar. We transport our own livestock , this way we offer the best in bio security and the stock are delivered with our health status. we are licensed to transport long distance and have experience in delivering to the Baltic states and mainland Europe. Vi är återförsäljare för Graham Edwards trailers, kvalitets djurtransport till Engelska priser. Det är rejäla transport som klarar tuffa förhållanden, dom har det största last utrymmet på marknaden 189x488m. Trailern har 16 tums hjul som ger en mycket stabil körning. Det finns naturligtvis mindre modeller samt för fårtransport med dubbel våning. Kontakta oss för en offert och mer information. 16ft TRI inkommande V49 side steps reserv hjul 2019 GET 16FT Tri axel 120000 + moms Finns hemma omgående leverans 4.87L x 1.90B (16ft x 6ft3") 3500kg OBS!! Endast Graham Edwards Trailers kan erbjuda djurtransport av den här storleken , Det bredaste last utrymmet på marknaden (6ft3"= 1.9m) med 16" hjul utanför karossen, vilket ger mycket stabil körning. Avlastningen underlättas av att djuren kan vända sig om och gå ut ur transporten istället för att tvingas att backa ut. Enbart på GE trailers.."slam shut" mellan väggar, stängning sker snabbt och effektivt utan krångliga lås och går att öppna från utsidan. (säker djurhantering) Mellan vägg gå inte ner till botten då finns det plats för en bra halm bädd, och är justerbar var 30e cm Djur komfort när den är som bäst !! Integrerad förlängnings grindar till lastramp , dom finns alltid klara att använda , du behöver inte haka loss dem och hänga dem på utsidan av trailer ! Aluminium stänkskydd och "side steps" som klarar tuffa dagar på gården. Hög tak 2.13 som passar till häst 2 x mellan väggar Integrerad förlängnings grindar till lastramp reserv hjul 120000kr +m 16Ft finns som tvåaxlade och treaxlade från 110000kr Finns som tvåaxlade och treaxlade 487L x 190B (16ft x 6ft3") 3500kg 1.82 eller 2.13 hög Det bredaste last utrymmet på marknaden (6ft3"= 1.9m) med 16" hjul utanför karossen, vilket ger mycket stabil körning. Avlastningen underlättas av att djuren kan vända sig om lätt utan stress. "slam shut" mellan väggar, stängning sker snabbt och effektivt utan krångliga lås och går att öppna från utsidan. (säker djurhantering) Mellan vägg gå inte ner till botten då finns det plats för en bra halm bädd och är justerbar varje 30cm Djur komfort när den är som bäst !! 2 x mellan väggar extra grindar till lastramp reserv hjul En riktig stor djurtransport 20FT "custom build" 145000 +m Last utrymme 6.00m x 1.90m den absolut största på marknad total vikt 3500kg 1.82 hög 3 X "slam shut" mellan väggar, stängning sker snabbt och effektivt utan krångliga lås och går att öppna från utsidan. (säker djurhantering) då blir det 4 x boxar 1.50 x 1.90 ! Mellan vägg gå inte ner till botten då finns det plats för en bra halm bädd och är justerbar varje 30cm Djur komfort när den är som bäst !! Det bredaste last utrymmet på marknaden (6ft3"= 1.9m) med 16" hjul utanför karossen, vilket ger mycket stabil körning. Avlastningen underlättas av att djuren kan vända sig om lätt utan stress. 3 mellan väggar 2 x tvådelad instegs dörr (en fram en bak) led lampor inne (x4) &amp; ute extra grindar till lastramp reserv hjul 18ft cattle (custom build) 3500kg 140,000kr + moms största last utrymmet på marknaden 550L x 190B (18ft x 6ft3") bredaste last utrymmet på marknaden (6ft3"= 1.9m) med 16" hjul utanför karossen, vilket ger mycket stabil körning. "slam shut" mellan- vägg, stängning sker snabbt och effektivt utan krångliga lås och går att öppna från utsidan. (</w:t>
      </w:r>
    </w:p>
    <w:p>
      <w:r>
        <w:rPr>
          <w:b/>
          <w:color w:val="FF0000"/>
        </w:rPr>
        <w:t>id 110</w:t>
      </w:r>
    </w:p>
    <w:p>
      <w:r>
        <w:rPr>
          <w:b w:val="0"/>
        </w:rPr>
        <w:t>Vaknade alldeles för sent, käkade långfrukost framför Nyhetsmorgon på fyran där duktiga Elisabet Frerot vikarierade för Tilde. Många timmar senare var jag på gymmet och hade bestämt mig för att ge urjobbiga skräckobjektet roddmaskinen en match. Jag körde 20 hårda minuter (rekord för mig faktiskt), sen 15 minuter maximal uppförsbacke på löpbandet och sen 10 jobbiga minuter med rygg- och mageövningar på boll. Phew...Sen orkade varken jag eller H laga mat så det fick bli ett besök på vårt kära "andra kök" - Ahaanthai. Efter var sin het soppa ligger vi nu här med svårartad thaikoma och det enda vi orkar är att knappra på våra datorer =)Glad söndag!Andra bloggar om thaimat, paltkoma, träning ååh, vad fint! :o) Lite rosa piggar upp alla kök! :o) GymGlam/Caroline Nilsson Bra tränat!! Blir trött bara av att läsa.. Journalist som skriver romanen med stort R, umgås med världens bästa vänner och familj, lyssnar på sina husgudar The Tough Alliance, shoppar upp sina sista korvören på en svensk klädkedja som börjar på H, dricker rödvin, äter bakelser och njuter av att plåga sin kropp med stenhård träning. Och så älskar hon - dem som är värda att älskas.</w:t>
      </w:r>
    </w:p>
    <w:p>
      <w:r>
        <w:rPr>
          <w:b/>
          <w:color w:val="FF0000"/>
        </w:rPr>
        <w:t>id 111</w:t>
      </w:r>
    </w:p>
    <w:p>
      <w:r>
        <w:rPr>
          <w:b w:val="0"/>
        </w:rPr>
        <w:t>H.M. Konungen tog torsdag den 30 november emot fyra nya ambassadörer vid audiens på Kungliga Slottet. Mento Sverige fyller i år 10 år och beräknas ha nått 10.000 ungdomar med sitt drogförebyggande arbete. Seminarium "Vad är en förebild?" var titeln på ett seminarium som genomfördes på Hjulstaskolan på... Vid ett företräde hos H.M. Konungen på Kungliga Slottet idag överlämnade bokförläggare Bertil Ekerlid en check på 100.000:- kronor till Stiftelsen H.M. Konung Carl XVI Gustafs insamlingsstiftelse för... Ecpat och Domstolsverket arrangerade måndagen den 27 november en kunskapskonferens om kommersiell sexuell exploatering av barn. Drottningen är beskyddare av Ecpat och höll såväl inlednings som... H.M. Konungen delade idag ut två coach-stipendier till Göran Bergman, Vallentuna, och Karwan Faraj, Göteborg, vid Stockholms Rotaryklubbs 80-årsjubileum i Stockholm. Samtidigt utdelades också... Måndagen den 27 november välkomnades Litauens premiärminister Gediminas Kirkilas till Kungliga Slottet i Stockholm vid en audiens hos H.M. Konungen. Kungaparet gav på tisdagskvällen supé för Riksdagens ledamöter på Kungliga Slottet i Stockholm. Kungaparet och Kronprinsessan inledde kvällen med att hälsa alla ledamöter välkomna till Slottet. Kungaparet deltog vid en välgörenhetskonsert i Konserthuset i Stockholm på måndagskvällen den 20 november. Konserten hölls till förmån för barn som utsatts för våld och/eller sexuella övergrepp.... Måndagen den 20 november deltog H.M. Konungen i Flygvapnets stora övning Nordex som bedrivs på flera platser i södra Sverige. Efter ett kort besök på Såtenäs flög kungen och en pluton flygbasjägare i... Drottningen invigde den 18 september den nya biografen, "Bergakungen" i Göteborg. Hon besökte även Världskulturmuseet och utställningen Trafficking Lettlands statsminister Aigars Kalvitis mottogs i audiens hos Kungen på Kungliga Slottet den 15 november. Den den 14 november 2006 delades Prins Eugen-medaljen - för framstående konstnärlig gärning - ut till : Målaren Nils Kölare Keramikern Kenneth Williamsson Industridesignern Jacob Jensen , Danmark Arkitekte... Fyra nya ambassadörer lämnade den 9 november sina kreditivbrev till Kungen. Litauen Ambassadör Remigijus Motuzaz har tidigare bl.a. varit Litauens utbildningsminister (2005-2006), varit såväl... Torsdagen den 2 november besökte Kungen marinens slutövning i Stockholms skärgård. Besöket inleddes på ledningsfartyget HMS Visborg och fortsatte sedan på korvetten HMS Kalmar, där divisionschefen...</w:t>
      </w:r>
    </w:p>
    <w:p>
      <w:r>
        <w:rPr>
          <w:b/>
          <w:color w:val="FF0000"/>
        </w:rPr>
        <w:t>id 112</w:t>
      </w:r>
    </w:p>
    <w:p>
      <w:r>
        <w:rPr>
          <w:b w:val="0"/>
        </w:rPr>
        <w:t>finns de finaste, roligaste och konstigaste bokstäver man kan tänka sig. Man kan registrera sig och ladda upp egna bokstäver, göra favoritlistor m.m. Fler fantasifulla, fina och klart annorlunda bokstäver deltog i en tävling i Designsponges Alphabet-contest.</w:t>
      </w:r>
    </w:p>
    <w:p>
      <w:r>
        <w:rPr>
          <w:b/>
          <w:color w:val="FF0000"/>
        </w:rPr>
        <w:t>id 113</w:t>
      </w:r>
    </w:p>
    <w:p>
      <w:r>
        <w:rPr>
          <w:b w:val="0"/>
        </w:rPr>
        <w:t>Jag svängde mig runt och tittade ut genom köksfönstret. Ja, mörkret hade redan sänkt sig över byn. I gatlampans gula sken kunde jag se duggregnet. Så skulle jag stanna inne eller skulle jag ta den promenad jag så väl behövde? Det var ingen mening att tveka så jag tog direkt på mig mina vindbyxor och den värmande vinterjackan. En ålänning som bor nära havet är naturligtvis van vid lite regn och vind. Det här var ju bara som en ljum bris i jämförelse med vad min morfar måste ha upplevt under sin tid på segelfartygen ute på världshaven. När jag med raska steg passerade den mörka skolbyggnaden så tänkte jag på den gångna helgen. Trots att det bara hunnit bli måndag så kändes den ändå en aning avlägsen. Kanske berodde den känslan på att min hjärtevän som varit på besök nu inte längre fanns kvar här på ön? Det hade varit ett par underbara dagar tillsammans med henne. Speciellt känslorna från den härliga lördagen smakade nog fortfarande lite sött när försökte minnas alla små detaljer. Alla vardagsbekymmer hade känts som bortblåsta. Det hade varit ett trevligt besök på ett av stadens bättre kaféer och lite senare en utflykt till Micke Björklunds restaurang Smakbyn. Med tanke på hur mätta vi båda sedan hade blivit av det dignande och välsmakande julbordet så gick det inte att förstå att vi inte hade lyckats smaka av alla läckerheter som fanns uppdukade. Inför efterrätten så hade jag funderat på om jag ändå inte skulle ta lite mer av någon förrätt eller varmrätt. Lyckligtvis gjorde jag inte det utan gick på finalen och beklagade mig över de små desserttallrikarna. En stund senare kändes ändå tallriken väldigt stor och fylld av alltför många godsaker som inte gick att lämna. Jag väcktes ur mina mattankar av att en person passerade förbi mig i det nya bostadsområdet. Där stod en rad postlådor och när jag min blick sänktes tyckte jag mig se ett vykort på gatan. Adressidan uppåt i regnet och troligtvis var det ett julkort. Skulle jag stanna och undersöka det? Nej det skulle väl se konstigt ut för personen som just passerade om jag började bete mig underligt där vid postlådorna. Andras post ska man ju inte röra. Jag gick vidare utan att minska farten. Men jag kunde inte sluta tänka på det där kortet. Borde jag ha stannat och försökt hitta rätt postlåda? Var det brevbäraren som hade tappat det? Eller kanske den som hämtade sin post hade tappat det? Nåja, det är väl någon som ser det snart, tänkte jag. Men det var förstås rätt mörkt och kanske det skulle blåsa bort? Regnet kanske skulle förstöra adressen så att det aldrig hittade fram till mottagaren… Skulle jag vända då? Nej jag hade ju redan gått ett par hundra meter. Jag vandrade vidare i regnet. Det var en av mina vanliga promenadrutter och självklart skulle jag följa min plan och gå den precis som vanligt. Borde jag ändå inte ha försökt leta upp rätt låda, grubblade jag vidare. I min högra hand fanns ju ficklampan som säkerligen skulle göra det möjligt att hitta rätt postlåda utan alltför stora bekymmer. Julkortet, ja jag hade bestämt mig för att det handlade om just ett julkort, kanske skulle betyda mycket för mottagaren. Det var ju möjligt att det här var det enda julkortet som personen skulle få. Hur skulle det kännas om det då inte kom fram? Skulle personen sakna det? Bli undrade över varför det inte kom något kort just i år? Nej det gick inte längre! Trots att jag hade gått minst en halv kilometer vidare så vände jag om. Det började sakta att kännas bättre. När jag var nästan framme vid raden med postlådor, som jag hade passerat tio minuter tidigare, så mötte jag en dam med en hund. Kanske hade hon hittat kortet och räddat det? Eller hade det blåst bort nu och jag skulle aldrig få reda på hur det gick? I nästa stund fick jag syn på något som låg på den blöta asfalten. Vad var det? Det var liksom böjt upp från marken i båge. Jomenvisst var det kortet! Fukten hade fått det ändra form. I ficklampans sken såg jag att</w:t>
      </w:r>
    </w:p>
    <w:p>
      <w:r>
        <w:rPr>
          <w:b/>
          <w:color w:val="FF0000"/>
        </w:rPr>
        <w:t>id 114</w:t>
      </w:r>
    </w:p>
    <w:p>
      <w:r>
        <w:rPr>
          <w:b w:val="0"/>
        </w:rPr>
        <w:t>Reseguide till Burgas Burgas, som ligger vid kusten av Svarta havet, är med sina närmare 200 000 invånare den fjärde störste staden i Bulgarien. Den har högt historiskt värde då den ursprungligen uppkom som efterföljare av den antika romerska staden Deultum. Byn Debelt är i dag det som är kvar av den antika staden. Denna ligger 25 km in i landet från Burgas och är värt ett besök. Burgas har långa strandsträckor, men det finns renare stränder att besöka i de närliggande kuststäderna. Man kan dock ta långa uppfriskande promenader på stans svarta stränder som huvudsakligen används av bulgarer. Burgas har mycket att erbjuda sina besökare. Om du reser under sommaren kan du njuta av den populära Sandfestivalen. Kända konstnärer från hela världen bygger fantastiska sandskulpturer utifrån ett givet tema. Ett besök på ”Det arkeologiska museet” bör kunna fylla på ditt kunskapsförråd om bronsåldern och tiden fram till den romerska erövringen, och även ge dig en paus från stadens heta gator. Burgas erbjuder ett brett urval av kulturevenemang. Speciellt under sommaren finns det ett stort utbud av festivaler, teaterföreställningar och annat att ta del av som besökare. Bara under augusti månad 2010 finns det fem större musikevenemang i staden. Om man bara vill sitta och njuta av havsutsikten, med en kall öl framför sig, kan man besöka ”The Bridge”. Detta är egentligen en pir fylld till randen av caféer och barer. Tar du med dina barn på resan till Bulgarien kan ni besöka ridskolan på norrsidan av staden. De hyr ut både hästar och ponnyer. Eller låt barnen springa av sig överskottsenergin i The Sea Garden. En underbar park på en höjd nära kusten. Om de fortfarande har energi kvar gör ett besök på den jättestora Burgas Bay. Låt dem titta på alla stora skepp som ankommer eller avgår. Nu borde barnen vara klara för sängen, och ni kan få en välförtjänad stund för er själva. Kanske att avnjuta på eran balkong med utsikt mot den rodnande solnedgången? Sol, bad och spaanläggningar Mat och dryck Saker du inte får missa!</w:t>
      </w:r>
    </w:p>
    <w:p>
      <w:r>
        <w:rPr>
          <w:b/>
          <w:color w:val="FF0000"/>
        </w:rPr>
        <w:t>id 115</w:t>
      </w:r>
    </w:p>
    <w:p>
      <w:r>
        <w:rPr>
          <w:b w:val="0"/>
        </w:rPr>
        <w:t xml:space="preserve">Egentligen var det inget snack från dag 1. Har väl inte varit en stor favorit av David när han sjöng i kostym i Mellot. Här visade han dock hur enormt allsidig han är. Jon Henrik Fjällgren var inte långt efter. Skönt att Norrland och de norrländska fjällen får en förebild. Hade dock själv gärna velat se nån av tjejerna i final. Hur som helst är det två värdiga finalister och en värdig vinnare. Det är lite märkligt. Här har vi 2 så kallade supermakter och bägge snackar bara skit om Sverige. Vad är problemet? Enligt TT och SVT finns det nu en artikel ryskspråkiga nyhetssajten Haqqin har publicerat en artikel som säger att Sverige avstår kampen mot det nya coronaviruset och att svenskarna har uppfattningen att viruset inte hotar människor, rapporterar SVT Nyheter. Man visar upp sommarbilder som är tagna förra året och innehåller påstådda uttalanden från svenska raketer att det var fritt fram i Sverige och att ryska idrottare ska komma hit för att sportevenemang pågår hör som vanligt. Hon skriver även att sjuka läkare jobbar som vanligt på sjukhusen. Artikeln har hittills lästs av 300.000 personer. Nu undrar jag om det är någon idiot som skrivit detta eller om detta har skickats ut från högre rysk ort. Och vad vill man tjäna på det? Så länge sådana artiklar skrivs kommer inte Coronan att utrotas. Då finns det folk som har som avsikt att jävla med Sverige. Men varför vill dessa s k supermakter jävla med just Sverige? Lyckas vi för bra? Mitt liv går upp och ner. Just nu är det ner som gäller. Finns liksom inget uträknat bakom det hela utan det kommer bara över mig. En skitsak för många blir till ett berg hos mig och knäcker mig i flera dagar. Speciellt om det läggs på flera skitsaker på varandra. Då kan jag gå med Stecolid i kroppen i flera dag. Ja, jag vet. Stecolid är inte bra. Men det tycks vara det med som hjälper. </w:t>
      </w:r>
    </w:p>
    <w:p>
      <w:r>
        <w:rPr>
          <w:b/>
          <w:color w:val="FF0000"/>
        </w:rPr>
        <w:t>id 116</w:t>
      </w:r>
    </w:p>
    <w:p>
      <w:r>
        <w:rPr>
          <w:b w:val="0"/>
        </w:rPr>
        <w:t>Idag tränade vi för Kristian och fick så bra hjälp, som vanligt! För varje pass blir Melvin mer och mer ”i ramen” och vi trappar upp träningen sakta men säkert. Mest fokus är på att få honom jämn i kontakten, driva jämnt med bakbenen och jobba rätt över ryggen. Den första pusselbiten som verkligen fallit på plats där är vänstergaloppen där han nu känns lika fin och ”självklar” som innan denna ofrivilliga vila. Helt i ramen och fin i kontakten. Jag känner också att jag kommer ner i sadeln och kan sitta som bäst på honom i just vänstergaloppen. I traven är han mer av och på i tempo och kontakt vilket också gör det svårare för mig att vara helt stabil. Jag vet att jag har skrivit förut att jag lättare faller framåt med överkroppen i traven när han taggar igång och det känner jag att jag gör ibland nu med. Så jag försöker verkligen att tänka på min egen position och hålla mig så stabil som möjligt så att Melvin kan anpassa sig efter min sits, inte jag efter honom. Idag testade vi även att plocka upp formen lite i vänstergaloppen och känna på en något högre form (dock inte så samlad), han kändes så fin och gav ett fint stöd även där! Högergaloppen som alltid har varit svagare är såklart det fortfarande, men idag fick jag bättre koll på bogarna och stödet in i handen. Tycker att han har tryckt upp nacken där och blivit slingrig men idag var han bättre. Så det går framåt hela tiden vilket är superkul! Imorgon ska vi få hjälp av Kristian igen, sååååå tacksam för det och för att han är så engagerad! Kanske för tidigt att säga nu, men känner du att du har någon nytta av allt skrittjobb ni gjorde under skadan jämfört med innan skadan?</w:t>
      </w:r>
    </w:p>
    <w:p>
      <w:r>
        <w:rPr>
          <w:b/>
          <w:color w:val="FF0000"/>
        </w:rPr>
        <w:t>id 117</w:t>
      </w:r>
    </w:p>
    <w:p>
      <w:r>
        <w:rPr>
          <w:b w:val="0"/>
        </w:rPr>
        <w:t>Åren rullar på snart är det tre år sen som vår son gick bort i sin cancer 😢 Vi är så glada att ha som är vår medicin mot saknad hon har hunnit bli 5 år redan barnbarnet tiden rinner iväg .Så idag har vi pysslat lite tillsamnas och bakat . Jag och mannen pysslar på som vanlig han gör julstjärnor och jag lite ljus med gynning tema :) Vi har även varit i väg på en varm och skön resa flytt lite från december mörkret . Och idag har vi haft lite främmande som bjöds på mat hon oss :) Och ni som följt mig länge vet hur kul jag tycker det är att duka upp hemma .</w:t>
      </w:r>
    </w:p>
    <w:p>
      <w:r>
        <w:rPr>
          <w:b/>
          <w:color w:val="FF0000"/>
        </w:rPr>
        <w:t>id 118</w:t>
      </w:r>
    </w:p>
    <w:p>
      <w:r>
        <w:rPr>
          <w:b w:val="0"/>
        </w:rPr>
        <w:t>Att berätta i artikelns form En artikel i en personal-, fack- eller nyhetstidning är inte vilken berättelse som helst. Kronologin är inte nödvändigtvis den riktiga ordningsföljden. Möten behöver inte redovisas i minsta detalj. Pressmeddelanden är halvfabrikat som kräver kritisk granskning och -tillagning. I skolan lärde man sig att göra upp en disposition innan man börjar skriva. Med dagens ordbehandlare och deras klipp- och klistrafunktioner är det många som sätter sig och skriver och skriver och tänker att ordningsföljd och allmän uppläggning- det löser sig senare. Jag tror dock att en text för det mesta vinner på att man noga tänker igenom materialet och vad man vill säga före det egentliga skrivarbetet. Först bör man noga avgränsa ämnet. Det gäller de flesta artiklar men kanske särskilt de mera fackbetonade. För att man inte skall fara ut på sidospår, bör artikelns grundidé eller grundsyfte hela tiden eka i bakhuvudet medan man skriver. Ett vanligt stickspår man som teknikskribent kan hamna på är att en artikel om den praktiska användningen och nyttan av en apparat plötsligt kantrar och börjar handla om apparatens uppbyggnad (eller tvärt om). Journalister börjar ofta med det konkreta och går mot det abstrakta, från det enkla till det svåra, från större till mindre händelser. När det gäller händelser kan kronologin ofta vara användbar (utom i ingressen, där man bör lyfta fram resultatet, konsekvensen). I artiklar som redovisar människors åsikter, t.ex. vid en intervju eller vid en rapport från ett möte, kan man i viss mån se åsikterna som händelser. De viktigaste, med betydande konsekvenser, lyfts fram först, men kronologin i ett meningsutbyte kan också utnyttjas, bara det inte blir en träig redovisning av vartenda yttrande. Växla mellan direkt och indirekt anföring. Journalistiska texter bör svara på frågor om vad, vem, när, var, hur och varför. Huvudregeln är att en nyhetstext bör ta upp det viktigaste först och ta det minst viktiga sist, vilket kan vara bra om man snabbt måste stryka ner artikeln. Det går då lätt att stryka från slutet. I längre utredande artiklar kan det dock vara bra att frångå den regeln. Ibland behöver man återknyta till ett tidigare resonemang, göra summeringar och komma med slutsatser. När någon på en företagstidning skall rapportera om en konferens eller ett möte, lämnas kanske uppdraget till en person som är van vid mötesprotokoll. Detta kan vara på gott och ont. Artikeln kanske blir omständlig och kanslibetonad. Har man i stället tur, är personen i fråga skicklig på att vaska fram det matnyttiga ur protokoll. De som har behov av ett strikt protokoll kan ju få ett sådant. Andra, som kanske vill få reda på det viktigaste som dryftats och konsekvenserna av detta för företaget, behöver en mera slagkraftigt utformad artikel. Här gäller det framför allt att sovra. Man kan inte ta med varje punkt som gicks igenom. Och man behöver inte ta det kronologiskt efter dagordningen. Det är snarare en fördel om man skriver en ingress, där man pekar på det viktigaste beslutet eller lyfter fram ett särskilt tillspetsat yttrande. Man kan ofta hänföra vissa åsikter till flera personer samtidigt eller redovisa olika lägers åsikter i klump. Det är dock givetvis alltid viktigt att man är opartisk, att man inte väjer för att återge även välformulerade argument från den sida man kanske inte sympatiserar med själv. Använd den direkta anföringen för att ge framställningen liv. Protokoll är ju annars fulla av indirekta anföringar. Låt heller inte det byråkratiska skrivsättet färga av sig så att texterna fylls av passiver, substantiverade verb och participformer. Tänk också på vad som är det intressanta för läsaren, som eventuellt inte alls har samma referensramar som mötesdeltagarna. Ibland behövs mycket bakgrundsfakta, ibland kan den för deltagarna minst viktiga punkten vara den viktigaste för läsekretsen. Den skriftliga förlagan kan både underlätta och försvåra. Pressmeddelanden som skickas ut från företag och myndigheter innehåller ofta mycket oprioriterad information. För att kunna göra ett lämpligt urval behöver man kanske just den kunskap som ligger så väl förborgad i meddelandet. Innan man förmedlar sådant till andra är det ens plikt att göra</w:t>
      </w:r>
    </w:p>
    <w:p>
      <w:r>
        <w:rPr>
          <w:b/>
          <w:color w:val="FF0000"/>
        </w:rPr>
        <w:t>id 119</w:t>
      </w:r>
    </w:p>
    <w:p>
      <w:r>
        <w:rPr>
          <w:b w:val="0"/>
        </w:rPr>
        <w:t>7 dagar från och med nu. När jag vaknade trodde jag det var en helt vanlig dag,men jag hade fel,människor helt opålitliga! Tur att jag bara kan lita på mig själv då. Tänk er själva att vakna upp med det här ansiktet i 40 år! Saker jag tänkerpå väldigt mycket just nu:Att jag fyller 40 år om 11 dagar! Borde jag gjort något annat med livet,något mer,gör jag det jag vill,vad har hänt med mitt ansikte,vad borde jag göra mest av allt just nu??? (Förlåt för denna ytlighet.) Vad jag borde tänka på just nu: 2.Min skisspresentation till scenografin jag ska göra till en teater i höst...Har jag skrivit om detta tillräckligt,sa igår till en som arbetar vid teatern(notera vid!)att jag höll på med "den här kulissen".Han informerade mig om att så säger man inte,man säger scenografin. Ett tips till er om i fall ni ska tala om kulisser och scenografi i den närmaste framtiden,jag ösnkar att jag hade vetat. Säger man ens pjäs? 3.Jag ritar en bok,hur går det egentligen? 4.Idag ska jag formsåga ut delar ur min och Esters utställning,varför?Sedan ska jag åka till Malmö på Fredag morgon. 5.Min Äkta Spåman poddgäst som kommer imorgon eftermiddag,men först så ska jag på möte om att vara spådam på Kiviks marknad. Det här med Kiviks marknad är ju en dröm som slår in. Ett annat väldigt spännande förslag jag fått är att åka till Baku,Azerbadjan och arbeta som spådam i sommar,"language not a problem you will learn fast..." Jag sa ja såklart. 6.Jag måste skaffa en atelje väldigt fort,men då känns det som att jag binder upp mig och inte är fri att göra allt jag vill som jag just nu redan är och ändå inte gör allt jag vill. 7.Min deklaration,egentligen det enda som kommer upp i mitt huvud med ca 50 minuters intervall,mina papper är i oordning,drömmer om att ytterdörren är öppen varje natt. 8.Vad ska jag göra på dagen då jag fyller 40 år,flera nära relationer har frågat mig,själv tänkte jag lite i banorna botox,prinsesstårta,mdma,dumplings,dock så ska jag ju deklarera bara två dagar efter och hålla den där scenografipresentationen så jag kanske måste tänka konservativt.</w:t>
      </w:r>
    </w:p>
    <w:p>
      <w:r>
        <w:rPr>
          <w:b/>
          <w:color w:val="FF0000"/>
        </w:rPr>
        <w:t>id 120</w:t>
      </w:r>
    </w:p>
    <w:p>
      <w:r>
        <w:rPr>
          <w:b w:val="0"/>
        </w:rPr>
        <w:t>Skrivet 29 February - 2012, 18:51 Postat i Allmänt Känner mig lite slö idag, fast jag håller ju igång och rör på mig samtidigt. Jag tränar på, jag jobbar på men samtidigt känner jag mig trött och slö. Man står extra länge i duschen nuförtiden har jag märkt och det är ingenting där som känns påfrestande i alla fall. Annars sliter och kämpar mest med allt just nu. Upp tidigt på morgonen spelar en viss roll att det känns som det känns. När man går ut för att ta sig bort till jobbet och bara träffar tidningsbud och väktare på sin väg genom stan då vet man alltid att tidigare vill man inte gå upp på morgonen. Jag är nog liksom bara människa? Det är svårt att acceptera det ibland. Jag vill ju bara känna varje dag att livet liksom leker. Man vill jobba på utan att stöta på bekymmer och problem. Orka träna som en elitidrottare samtidigt som jag vill äta extra gott ofta Man vill förverkliga sina drömmar och helst utan att kämpa. Just nu är det mycket slit med allt möjligt och jag får inte mycket tillbaka, än i alla fall. Det som gör att jag sliter ändå är ju att jag tror att allt blir bättre sen och att jag kommer att fixa det jag kämpar för. Jag har inte så mycket drömmar egentligen. Det är några saker jag vill fixa här i livet och jag tror också jag kommer att klara de så småningom. Bara jag kämpar på. I alla tankar om hur man vill ha de så tänker jag att jag kan då aldrig få något av det lilla extra utan att jag anstränger mig. Kanske är de bra för man sätter ju säkert mer värde på saker och ting. Hoppas ändå att livet snart leker igen. Jag vet hur det känns när det gör det och det är häftigt. Måste väl först förverkliga dom drömmar jag har bara. Sen kommer det att kännas bra just då när det händer och när allt har hänt känns det bättre än vad det någonsin har gjort. Typ så... Skrivet 29 February - 2012, 08:33 Postat i Allmänt Det brukar ju vara 28 dagar i februari, men i år är det skott år så då är det 29. Är det när de är skott år som kvinnan kan fria också. Har ingen koll, men jag tror det är så....Eller är det bara idag enligt tradition och bla bla..Nått är det i alla fall. Idag är det 2012 och då får vem som helst fria när som helst. Enligt vad jag tycker och jag tror det är fler som tycker så. Hade en lång dag igår och jag hade massor att göra. Blev inte klar förrän sent på kvällen. Idag får det bli träning i alla fall. Men först måste jag jobba lite och det kämpar jag på med just nu. Skrivet 28 February - 2012, 12:49 Postat i Allmänt Under denna ljuvliga sol åker jag i min buss som är lika blå som himlen. HMMM.. Får kanske jobba lite på min poesi? Skönt ändå att vara hemma redan nu i alla fall. Det känns nästan som sommar. Soligt, fint och ganska varmt. Jag är pigg och så och detta trots att jag gick upp 04:00 i morse, men det beror väl på att det är strålande solsken. Nu har jag lite andra saker på gång så vi hörs lite senare. Skrivet 28 February - 2012, 05:00 Postat i Allmänt Godmorgon ! Då var det upp tidigt som gäller igen. Med full av ny energi har jag nu kommit ur duschen gjort mig iordning för dagens arbete. Fyra dagar av jobba hårt sen är man ledig igen. Jag vet att semesterlistan har kommit upp på jobbet om hur man ska ha de i sommar. Jag kommer inte exakt ihåg när jag får, men det blir i slutet av sommaren för min del. Detta året blir det i alla fall fyra veckor i rad. Förra året delade jag ju upp de på hela året. 2010 hade jag sex veckor i rad med start i början av mars de året(2010). Jag var i Thailand tre av dom sex veckorna. De kändes sen som ett väldigt långt år med mycket jobb efter de så om jag väljer någon mer gång att inte ha semester på sommaren så är nog att dela upp semstern på hela året att föredra. Men i år gör jag som dom flesta andra. Tar fyra veckor på sommaren. Skrivet 27 February - 2012, 22:24 Postat i Allmänt Har haft en bra ledig dag. Jag har fått mycket gjort. Jag har hunnit med allt som jag ville få gjort när jag vakna i morse. Riktigt nöjd. Några timmar nu under denna kväll har jag faktiskt suttit</w:t>
      </w:r>
    </w:p>
    <w:p>
      <w:r>
        <w:rPr>
          <w:b/>
          <w:color w:val="FF0000"/>
        </w:rPr>
        <w:t>id 121</w:t>
      </w:r>
    </w:p>
    <w:p>
      <w:r>
        <w:rPr>
          <w:b w:val="0"/>
        </w:rPr>
        <w:t>Uppslagsordet ”Burfågel” leder hit. För romanen av Kurt Vonnegut, se Burfågel (roman). Fågelbur för medelstora till stora papegojor. En fågelbur är en bur som är ämnad för att hålla fåglar som husdjur. Buren är vanligen tillverkad av någon form av metall, till exempel rostfritt stål, men även trä och andra material används. För fågelns säkerhet måste materialet vara giftfritt. Materialets styrka och burens storlek ska anpassas till fågeln som är tänkt att hållas i buren. Stora fåglar behöver större burar, papegojor och andra fåglar med kraftig näbb behöver burar med stadig konstruktion och metallstänger för tjocka för att knipsa av. Riktigt husstora fågelburar kallas för voljärer. Att hålla burfåglar kallas för avikultur. Flygande fåglar riskerar att skada sig om de får vara lösa inomhus, till exempel genom att flyga in i fönster och takfläktar eller landa på spisplattor. Fåglar lösa inomhus kan vara ett problem även om de är vingklippta och inte kan flyga då möbler, sladdar och annat kan vara farligt att äta eller tugga på. De flesta fåglar som hålls som husdjur är inte helt tama och har därför kvar sina naturliga instinkter vilket kan göra deras beteende svårt att förutsäga och kontrollera. Fåglar som hålls som husdjur är ofta tillräckligt små för att en fågelbur ska vara en bra lösning på dessa problem. Jordbruksverket har minimiregler för hur liten en bur får vara men för fåglarnas trevnad kan det ibland vara nödvändigt med en större bur.</w:t>
      </w:r>
    </w:p>
    <w:p>
      <w:r>
        <w:rPr>
          <w:b/>
          <w:color w:val="FF0000"/>
        </w:rPr>
        <w:t>id 122</w:t>
      </w:r>
    </w:p>
    <w:p>
      <w:r>
        <w:rPr>
          <w:b w:val="0"/>
        </w:rPr>
        <w:t>Välkommen till Låssmedjan AB i Höganäs Mån-Tors 12.00-17.00 Fredag 12.00-16.00 Övriga dagar stängt Välkommen till Låssmedjan AB i Höganäs - Butiken med personlig service! Låssmedjan AB är ett företag med bred kompetens samt mångårig erfarenhet inom alla typer av lås och nycklar. Företaget har funnits sedan 90-talet. Våra kunder är allt från det stora företaget till den lilla privatpersonen. Vi sätter stor vikt och fokus på att våra kunder blir nöjda med sitt val av lås och funktion. Vi kan hjälpa er med det mesta inom lås och säkerhet. Produkter Vi säljer låssystem, cylindrar, handtag, passersystem, värdeskåp, gamla nycklar m.m. Webbkatalog Ring 042-34 07 07 Tjänster Vi hjälper er med allt från kopiering av nycklar/bilnycklar till reperation &amp; service. Kontakta oss Öppetider Mån-Tors 12.00-17.00 Fredag 12.00-16.00 Övriga dagar stängt</w:t>
      </w:r>
    </w:p>
    <w:p>
      <w:r>
        <w:rPr>
          <w:b/>
          <w:color w:val="FF0000"/>
        </w:rPr>
        <w:t>id 123</w:t>
      </w:r>
    </w:p>
    <w:p>
      <w:r>
        <w:rPr>
          <w:b w:val="0"/>
        </w:rPr>
        <w:t>Vi vill att du skall känna dig bekväm och trygg när du kommer till oss. Hos oss möts du av erfarna tandläkare, tandhygienister och tandsköterskor som Läs mer! tillsammans erbjuder dig tandvård med högsta kvalitet i en avslappnande och stressfri miljö. Kliniken är modernt utrustad och vi använder oss av digital röntgen vilket är mer miljövänligt och ger en betydligt lägre stråldos till dig som patient jämfört med traditionell röntgen. Allmäntandvård innebär egentligen all typ av ”vanlig tandvård” såsom undersökningar, lagningar, bettskenor, rotbehandlingar, behandling av tandlossningssjukdom, behandling av slemhinneförändringar, kronor och broar mm. En behandling hos oss börjar alltid med en fullständig undersökning som sedan ligger till grund för planering av eventuell vidare behandling. Om vidare behandling är aktuell lämnar vi alltid ett kostnadsförslag på den föreslagna behandlingen. AKUT TANDVÅRD Tandvärk, ilningar eller en skadad tand/fyllning är inte roligt att dras med. Ring oss så försöker vi ordna en tid så fort som möjligt för dig. Oftast kan vi erbjuda samma dag eller nästföljande dag. Kirurgiska ingrepp i munhålan utför vi tandläkare själva på kliniken. Enklare kirurgiska ingrepp utförs av båda våra tandläkare och mer komplicerade fall Läs mer! utförs av käkkirurger som vi remitterar till i centrala Göteborg. Vi opererar bland annat bort visdomständer, opererar vid grav tandlossning, tar bort rotrester och slemhinneförändringar och implantatoperationer. Implantat handlar om tandersättningar. Det innebär att förlorade eller svårt skadade tänder kan ersättas med en titanskruv som opereras in i käkbenet. Titanskruven fungerar sedan som en ny ”rot” som vi kan fästa en tandkrona till. Du får en tand som sitter fast precis som dina egna tänder. Vi kan ersätta en enstaka tand eller helt tandlösa käkar. Detta är en mycket bra behandling men förutsätter att du sköter din munhygien noggrannt. Vi använder oss av väl beprövade tandimplantat från Nobel Biocare.. ESTETISK TANDVÅRD Vi kan bland annat hjälpa dig med att ersätta trasiga, sneda eller missfärgade tänder med hjälp av porslinskronor eller skalfasader. Dessa är individuellt framställda av en Läs mer! tandtekniker och limmas fast på dina egna tänder. Vi kan även byta ut amalgamfyllningar mot andra material som tandfärgad komposit (plastfyllning) eller keramiska material (porslin). Läs mer! 4.500 kronor. TANDHYGIENIST Till tandhygienisten går man av flera anledningar. Dels för att få tänderna undersökta, precis som hos tandläkaren, dels för att ta bort tandsten för att Läs mer! undvika/behandla tandlossning (parodontit). Man får även information om hur man på bästa sätt själv håller rent i munnen för att undvika tandlossning. I de fall man har tandlossning behandlas den i första hand av tandhygienisten och vid svårare fall samarbetar tandläkare och tandhygienist. Beroende på dina besvär kan det röra sig om ett enstaka besök hos tandhygienisten eller kontinuerliga ganska täta besök. Varje enskilt besök brukar ta mellan 40 och 60 minuter. Allt sker på individuell indikation. Det brukar kännas mycket rent och fräscht i munnen efteråt och det är en bra investering i din munhälsa. TANDREGLERING Inman Aligner är en enkel avtagbar tandställning för att korrigera trångställda och snedställda fronttänder snabbt och säkert. Så här fungerar den? Inman Aligner har nickeltitanfjädrar som via två motstående bågar varsamt flyttar tänderna till deras nya positioner genom samverkande tryck- och dragkrafter. De Läs mer! svaga krafterna är verksamma under hela tiden som tänderna förflyttar sig. Därför är Inman Aligner så snabb. Bilden nedan visar ”klämeffekten” av de två bågarna över fronten. Hur lång är behandlingstiden med Inman Aligner? De flesta fall kan avslutas inom 6-18 veckor. Din Inman Alignertandläkare kan ge dig en realistisk tidsplan. För lämpliga fall är Inman Aligner oftast en snabbare metod än andra alternativa tandregleringsbehandlingar. Vad innebär en behandling med</w:t>
      </w:r>
    </w:p>
    <w:p>
      <w:r>
        <w:rPr>
          <w:b/>
          <w:color w:val="FF0000"/>
        </w:rPr>
        <w:t>id 124</w:t>
      </w:r>
    </w:p>
    <w:p>
      <w:r>
        <w:rPr>
          <w:b w:val="0"/>
        </w:rPr>
        <w:t>Varf�r jag blev socialist F�rr var det m�jligt f�r m�nga m�nniskor att betrakta krig som n�gonting slumpartat, som on�diga avbrott i normala och fredliga handels- och kulturf�rh�llanden mellan nationerna. Krigsutbrott sades vara orsakade av diplomaters dumhet eller felber�kningar . Eller ocks� av h�gmodiga och l�ttretade statsm�n, som reagerade �veremotionellt p� s�dana h�ndelser som mordet p� den �sterrikiske �rkehertigen Frans Ferdinand i Sarajevo i juni 1914. Ofta f�ref�ll det som om krig kunde ha undvikits och m�nga b�cker har skrivits efter tidigare krig f�r att visa att det aldrig skulle ha intr�ffat om den ene eller andre utrikesministern handlat annorlunda eller varit mer v�lbalanserad. Idag h�rs denna �sikt inte lika ofta. Till stor del har den f�rst�rts av h�ndelserna som ledde fram till tv� v�rldskrig och av de 'kalla krigen' som p�g�tt sedan andra v�rldskrigets slut. Mordet i Sarajevo var bara en h�ndelse som utnyttjades av h�rskarklassgrupper f�r att befr�mja deras ambitioner. Det br�t ut efter m�nga �rs upprustning av Tyskland och hennes allierade p� den ena sidan och Storbritannien och hennes allierade p� den andra. Den expansionistiska tyska kapitalismen drevs att utmana b�de Ryssland och de tidigare kolonialmakterna som dominerade v�rlden. Det stod �nnu mer klart vid andra v�rldskrigets utbrott. Det var uppenbart att krigsutbrottet 1939 inte kom ov�ntat. Vid den tidpunkten ins�g alla att de europeiska makterna ivrigt f�rberett sig f�r denna m�jlighet �nda sedan nazistregimens uppkomst i Tyskland 1933, och Tysklands �terkomst som en st�rre milit�rmakt. �tminstone ett �r innan krigsutbrottet var de europeiska folken nedtyngda av fruktan att det inte kunde undvikas l�nge till. Sedan 1945 har vi upplevt m�nga �r med 'kallt krig' mellan Ryssland och USA och deras respektive allierade, och senare det 'kalla kriget' mellan Ryssland och Kina. De rivaliserande grupperna har �gnat sig �t upprustning och andra krigsf�rberedelser som varit �ppet inriktade p� ett sannolikt krig mot en namngiven rival. Ett av syftena med denna artikelserie �r att visa att krig i den moderna v�rlden varken beror p� enskilda ministrars undvikliga misstag eller p� att de f�r sitt eget n�je s�ker krig f�r dess egen skull. Striden med v�pnat v�ld �r en utvidgning och f�ljd av en underliggande strid. I den deltar alla stater och den p�g�r hela tiden inom handeln och andra omr�den. Krig �terspeglar regeringars beslutsamhet att f�rsvara eller vinna kontroll �ver v�rdefulla besittningar med v�pnad makt n�r andra medel misslyckats. Krigets syfte �r att vinna eller bevara herrav�ldet �ver territorier med rika mineralfyndigheter, viktiga handelsv�gar till lands, sj�ss, eller i luften, eller omr�den d�r varor kan s�ljas och kapital investeras. Det �r det moderna krigets syften. Metoden �r att utrota eller skingra fiendesidans v�pnade styrkor, f�rst�ra deras vapen och f�rr�d, sv�lta, skr�mma och undergr�va dess civilbefolkning med blockad och bombning och med propaganda f�r att sprida panik och defaitism. Krigsmetoderna har f�r�ndrats f�rr och forts�tter snabbt att f�r�ndras som en f�ljd av framsteg inom industrin, kommunikationsv�sendet och det vetenskapliga kunnandet. Krigsinstrumenten har blivit mer komplicerade och kostsamma. De kan bara produceras och s�ttas i r�relse d�r de har - och s� l�nge som de har - en h�gt utvecklad storindustri, kemiska och tekniska resurser bakom sig. Genom utvecklingen av interkontinentala robotar och l�ngtflygande bombplan befinner sig nu civilbefolkningen i den direkta stridslinjen. Bet har blivit allt viktigare f�r de stridande makterna att immobilisera</w:t>
      </w:r>
    </w:p>
    <w:p>
      <w:r>
        <w:rPr>
          <w:b/>
          <w:color w:val="FF0000"/>
        </w:rPr>
        <w:t>id 125</w:t>
      </w:r>
    </w:p>
    <w:p>
      <w:r>
        <w:rPr>
          <w:b w:val="0"/>
        </w:rPr>
        <w:t>Ska du köpa eller sälja en bostad? Gör det enkelt för dig. Mäklarhuset erbjuder dig en heltäckande mäklartjänst och förmedlar samt värderar alla typer av bostäder. Vårt mål är att göra bostadsmarknaden till en mindre krånglig plats. Våra mäklare kan Luleå Att köpa eller sälja bostad är en av de största affärerna som man gör i sitt liv. Varje affär är unik och vårt mål är att det ska vara tryggt, enkelt och framgångsrikt för både säljaren och köparen. Hos oss möter du engagerade fastighetsmäklare med kunskap och kraft att ge dig det lilla extra som behövs för att du ska känna dig trygg och säker genom hela processen. Vi har lång erfarenhet och bred kunskap om bostadsmarknaden i Luleå kommun. Detta gör att vi har full koll på skolor, förskolor, affärer, idrottsanläggningar, lokala kommunikationer och på vad som är på gång i området. Nöjda kunder är grunden för vår verksamhet. Åtta av de senaste tio åren har vi haft Sveriges nöjdaste kunder och alltid varit på prispallen. Det betyder att vi gör allt för att ge dig Sveriges bästa mäklartjänst även i din nästa bostadsaffär. Är du nöjd med vårt arbete får du gärna rekommendera oss till andra i din närhet som är på väg att byta bostad. Vi hjälper dig värdera, sälja och köpa bostad Funderar du på att sälja eller köpa hus, radhus, bostadsrätt, fritidshus, tomt eller kommersiella fastigheter, eller bara vill veta vad din bostad är värd är du varmt välkommen att kontakta oss, så berättar vi om hur vi kan hjälpa dig att göra en riktigt bra bostadsaffär. Vi erbjuder fri muntlig värdering och rådgivning av din bostad. Du förbinder dig inte till någonting i samband med värderingen. Fyll i formuläret ovan så hör vi av oss till dig.</w:t>
      </w:r>
    </w:p>
    <w:p>
      <w:r>
        <w:rPr>
          <w:b/>
          <w:color w:val="FF0000"/>
        </w:rPr>
        <w:t>id 126</w:t>
      </w:r>
    </w:p>
    <w:p>
      <w:r>
        <w:rPr>
          <w:b w:val="0"/>
        </w:rPr>
        <w:t>Det börjar närma sig 15 december, 2011 av Pernilla Det är inte långt kvar nu. Julen knackar snart på dörren och jullovet närmar sig för alla barn runt om i Sverige. Det ska vara en tid av skratt, glädje och förväntan. En tid för familj att umgås och ögon att tindra av lycka. En tid i pulkabackar och skidspår, jakten på roliga presenter och firande. Men för ca 25 procent av alla Sveriges barn öppnar sig avgrunden till helvetet i full styrka. För dessa barn stängs dörren bakom dem från dagar av en någorlunda stabil tillvaro i skolan till en tid av ångest, skuldkänslor, rädsla och ibland ren terror. Jag känner fortfarande samma panik komma sakteliga i kroppen. Detta trots all tid som passerat sedan ett av dessa barn var jag. Jag pyntar och fejar, fyller kylskåpet och bakar, köper julklappar och spelar julmusik. Jag gör allt som tänkas kan för att på något vis tysta rösterna och rädslorna från gångna julars ångest. Och jag lyckas väl, lite bättre för varje år. Lite lättare, lite gladare och lite långsamt tar glädjen över. För mig. Men när jag betänker hur det är för alla dessa barn som går hem till en, eller flera, föräldrar med ett missbruk, då mår jag riktigt illa. Då vill jag skrika och slå omkring mig, och få alla att förstå. Få allt att sluta, få alla dessa barn att få en fin jul. Få dessa barns helvete att sluta och få höra deras skratt. Jag känner mig maktlös. Tårarna rinner ner för kinderna och jag inser att jag inte gör någon skillnad. Barnen har sitt helvete ändå. Jag skrev ett blogginlägg tidigare som jag vill att ni ska läsa. https://maskrosungen.wordpress.com/2011/09/19/nu-ar-det-jul-igen%e2%80%a6/ Just nu, idag, ber jag till alla gudar i universum. Idag ber jag att mirakel ska hända, och att alla barn ska få en fridfull jul. Jag hoppas att ni ber med mig. Ta hand om er själva, och varandra! Publicerat i Maskrosbarn | 3 kommentarer 3 svar ❤ ❤ kramar från FruKarinAnna […] tycker jag vi läser hennes senaste inlägg om juletider och hur vissa familjer har det. Läs också det tidigare inlägget om juletider. Sånt man oftast […]</w:t>
      </w:r>
    </w:p>
    <w:p>
      <w:r>
        <w:rPr>
          <w:b/>
          <w:color w:val="FF0000"/>
        </w:rPr>
        <w:t>id 127</w:t>
      </w:r>
    </w:p>
    <w:p>
      <w:r>
        <w:rPr>
          <w:b w:val="0"/>
        </w:rPr>
        <w:t>Nu känns det som om tiden riktigt segar sig fram… Trots att det är full rulle i ett, vi hittar på saker, umgås och träffas med familj och vänner, så känns det som om det aldrig vill bli onsdag 3 feb. Först kändes det mer som om det lika gärna kunde dröja, för ”jag vill nog inte veta”… Men nu vill jag verkligen det, för den här ovissheten och oron inför beskedet är nog ändå den värsta! Nu vill jag få alla kort på bordet, veta hur det står till där uppe i knoppen på världens bästa Melwin, för att sedan ta nya tag och jobba vidare efter det. Tony och jag pratar inte så mycket om onsdagens möte längre, om vad de kan tänkas bli för besked osv… Det har vi gjort så mycket redan , kanske alltför mycket, för det är ju bara spekulationer och det slutar alltid med att vi båda bara blir mer ledsna och oroliga. För hur mycket vi än går igenom alla möjliga tänkbara scenarier, så får vi ju inga som helst svar, och det är ju precis DE som vi saknar! Nej, nu försöker vi båda att tillsammans fördriva tiden fram tills onsdagen så gott det går. Nerverna sitter ytters, ytters utanpå och vi hanterar alla situationer med största varsamhet. Handlingar och ord, kan bli till stora missförstånd och få förödande konsekvenser och sluta i förtvivlan och gråt. Inte bara från oss två, som bor så tätt inpå varandra, utan även från omgivningen. Ja, alla som vistas omkring oss… ”Fel ord” och ”fel handling” kan verkligen sätta spår och få en att reagera stort, i stället för, som i ”normala fall” gå obemärkt förbi… Men jag tycker ändå att vi tillsammans gör det bra och under dessa omständigheter tar hand om varandra så gott det går. Vi tänker på att kramas lite extra, vara lyhörda och ”hanteras varsamt” i de flesta situationer. För vi är en ganska så ”skör familj” just nu… Vi ha umgåtts en hel del med våra goa, underbara vänner. De kan få oss att skratta, glömma läget för en stund och slappna av. Hastigt och lustigt bestämde vi att vi skulle ta en ”kväll ute”. Kände bara att jag inte orkar sitta hemma i soffan, tänka och fundera, en kväll till…Tony kände likadant och sådär impulsivt bestämdes det en utgång. Med fyra små barn är det inte alltid så enkelt att bara bestämma såna där impulsiva saker, då en barnvakt måste kunna vara lika ”med på noterna”. Men barnens fantastiska Farmor kunde ställa upp, med extremt kort varsel, och kom över och hade fredags mys med pojkarna… Verkligen uppskattat då vi absolut behövde komma hemifrån ett tag, bara jag och Tony. Tillsammans med ”de bästa av vänner” hade vi en kanon skoj kväll, med mycket skratt och ”tokigheter”, precis som det ska va…:-) Under gårdagen var i alla fall jag relativt pigg, medan Tony tog det hela lite lugnare…;-) Robin ville ha en helg med Farmor och åkte dit på förmiddagen, för att sedan stanna över natten. Egentid med Farmor är stort lyx för en barnaskara på fyra! Jag tig de övriga tre och for till en kompis, som lite lämpligt, dagen till ära hade Me &amp; I party. Lycka för mamman! Så där hängde jag och gossarna och hade det bra. Mamman fikade och pratade med alla ”tanter”, medan gossarna lekte loss med alla barnen. En lagom lugn och skön lördag… Under kvällen hade vi ju Robinson finalen att se fram emot, vilket både jag och Tony, och även Albin följde med stor spänning. Men sen va det go´natt för oss allihopa, och det känns lite som ett mirakel att även jag slocknade redan till tio, men så skönt det var! Har inte sovit en hel natt, på jag vet inte hur länge…Men i natt sov jag som en stock från tio till fem, då Vincent vaknade och ville ha välling, somnade sedan om och vaknade först halv nio…! Inte för att jag känner mig direkt piggare just nu, men det var i alla fall väldigt skönt och säkert högst välbehövligt att få sova genomgående en hel natt *Tack o bock* Snart ska Robin hämtas upp hos Farmor, så att hela familjen återigen är samlad. Så ska vi alla</w:t>
      </w:r>
    </w:p>
    <w:p>
      <w:r>
        <w:rPr>
          <w:b/>
          <w:color w:val="FF0000"/>
        </w:rPr>
        <w:t>id 128</w:t>
      </w:r>
    </w:p>
    <w:p>
      <w:r>
        <w:rPr>
          <w:b w:val="0"/>
        </w:rPr>
        <w:t>Kronprinsessan Victoria och Prins Carl Philip var på måndagen närvarande vid Idrottsgalan i Globen, Stockholm. Prinsen överlämnade årets Jerringpris, framröstat av svenska folket, till speedwayföraren...</w:t>
      </w:r>
    </w:p>
    <w:p>
      <w:r>
        <w:rPr>
          <w:b/>
          <w:color w:val="FF0000"/>
        </w:rPr>
        <w:t>id 129</w:t>
      </w:r>
    </w:p>
    <w:p>
      <w:r>
        <w:rPr>
          <w:b w:val="0"/>
        </w:rPr>
        <w:t>Green Mamba avslutade 2019 med en seger på Axevalla och inledde 202 med seger Solvalla och fler lär följa! Från andra utvändigt visade det sexåriga stoet en imponerande speed när hon attackerade 700 meter från mål och på bara dryga 100 meter hade hon svept till ledningen. Väl i spets kunde hon sedan defilera hem över upploppet. Hon inledde sin karriär i Tyskland innan hon kom hit och togs så småningom över av Jasmine Ising, där det nu blivit två seger och ny start på V75-champions på lördag...</w:t>
      </w:r>
    </w:p>
    <w:p>
      <w:r>
        <w:rPr>
          <w:b/>
          <w:color w:val="FF0000"/>
        </w:rPr>
        <w:t>id 130</w:t>
      </w:r>
    </w:p>
    <w:p>
      <w:r>
        <w:rPr>
          <w:b w:val="0"/>
        </w:rPr>
        <w:t>Med anledning av coronaviruset är det många evenemang som ställs in. Eftersom situationen hela tiden förändras ber vi dig att vänligen kontrollera evenemangsarrangörernas hemsidor som är länkade till varje evenemang för uppdaterad information. När du har valt ett datum kan du filtrera genom att klicka på olika ämnen och områden hur mycket du vill. Dina val blir då blå, klicka på dem igen om du vill gå tillbaka till tidigare val. Om du vill byta datum, måste du först klicka på rensa filter som blir synligt i rött till höger.</w:t>
      </w:r>
    </w:p>
    <w:p>
      <w:r>
        <w:rPr>
          <w:b/>
          <w:color w:val="FF0000"/>
        </w:rPr>
        <w:t>id 131</w:t>
      </w:r>
    </w:p>
    <w:p>
      <w:r>
        <w:rPr>
          <w:b w:val="0"/>
        </w:rPr>
        <w:t>finska inbördeskriget finska inbördeskriget, väpnad kamp mellan borgerliga ”vita” och socialistiska ”röda” samhällsgrupper i Finland januari–maj 1918. Kriget kallas också frihetskriget, eftersom det av många anses som en förutsättning för Finlands självständighet. Bakgrund till inbördeskriget var den starka politiska spänning i Finland som bolsjevikernas statskupp i Ryssland i november 1917 utlöste. Till detta kom starka sociala motsättningar på grund av omfattande arbetslöshet, stor livsmedelsbrist och svåra sociala problem. Under hösten 1917 blev sprickan mellan det borgerliga och det socialistiska Finland allt tydligare.(80 av 1167 ord) Författare: O. Manninen (utgivare), Finland 1917–1920 1–3 ( J. Paasivirta, Finland år 1918 och relationerna till utlandet ( svensk översättning 1962); J. Paavolainen, Röd och vit terror: Finlands nationella tragedi och fånglägren 1918 ( H. Soikkanen (utgivare), Dokument från finska inbördeskriget ( svensk översättning 1980); H. Ylikangas, Vägen till Tammerfors: Striden mellan röda och vita i finska inbördeskriget 1918 ( svensk översättning 1995). fortsättningskriget polsk-ryska kriget ryska inbördeskriget jägarrörelsen Ålandsfrågan finska inbördeskriget.</w:t>
      </w:r>
    </w:p>
    <w:p>
      <w:r>
        <w:rPr>
          <w:b/>
          <w:color w:val="FF0000"/>
        </w:rPr>
        <w:t>id 132</w:t>
      </w:r>
    </w:p>
    <w:p>
      <w:r>
        <w:rPr>
          <w:b w:val="0"/>
        </w:rPr>
        <w:t>Matskålar &amp; Tillbehör – visst ska misse ha bästa skålen! När din lilla kelgris är hungrig bryr hon sig mest om innehållet i skålen och hur det smakar, men det finns istället andra skäl att välja matskål med omsorg. En enkel sådan, kan vara att matte eller husse tycker det är roligare att diska skålen om den är läckert designad. Men oavsett om du fastnar för en klassiskt rostfri eller en i senaste designen, här i vårt utbud – kan du vara trygg med att det är en proffsig produkt i som håller hög kvalitet. Och som banar väg för en både hygienisk och trevlig matstund för din pälsbeklädda lilla misse, oasvett om hon eller han är en bondkatt eller abessinier.</w:t>
      </w:r>
    </w:p>
    <w:p>
      <w:r>
        <w:rPr>
          <w:b/>
          <w:color w:val="FF0000"/>
        </w:rPr>
        <w:t>id 133</w:t>
      </w:r>
    </w:p>
    <w:p>
      <w:r>
        <w:rPr>
          <w:b w:val="0"/>
        </w:rPr>
        <w:t>Christoforus, född i Rom, död tidigt under året 904, var motpåve i Katolska kyrkan från oktober 903 till januari 904. Han blev avrättad av påven Sergius III. Somliga uppfattar Christoforus som legitim påve. Biografi[redigera | redigera wikitext] Christoforus var född i Rom och son till en man vid namn Leo. Han var kardinalpräst med San Lorenzo in Damaso som titelkyrka när han övermannade den legitime påven Leo V och kastade honom i fängelse, troligen i oktober 903. Leo verkar snart ha avlidit i fängelset, vilket har betydelse för bedömningen om Christoforus skall betraktas som legitim påve eller inte. En grekisk källa från 1000-talet (Mon. Græca ad Photium pertinent.) uppger att Christoforus var den förste påve som påstod att den Helige Ande utgår från fadern och sonen, vilket Christoforus skulle ha skrivit i en trosbekännelse till en viss patriark Sergius av Konstantinopel. Problemet med denna uppgift är framför allt att det inte fanns någon patriark av Konstantinopel med namnet Sergius vid denna tid. Leo IX angav att Christoforus skulle ha givit privilegier till klostret i Corbie i Frankrike, en handling som Leo erkände som legitim. Detta privilegium är den enda gärningen som är känd att Christoforus utförde under den tid han satt på påvetronen. Christoforus störtades från Petrus tron av sin efterträdare Sergius III i januari 904, och tillbringade sina sista dagar som munk; Eugenius Vulgarius, som försökte svartmåla Sergius, anger dock att han styptes i fängelset, och skriver att Sergius mördade både Leo V och Christoforus. Synsätt på påveanspråken[redigera | redigera wikitext] Några håller Christoforus som motpåve. Fastän han uppsteg på tronen på ett fullständigt icke kanoniskt vis, finns det dock skäl som talar för att han skulle kunna ses som legitim påve. Av följande påvar verkar han ha erkänts; så till exempel av Leo IX. Hans namn finns också i samtliga mer eller mindre fullständiga register från hans samtid över påvar, och i Liber Pontificalis. Hans porträtt finns bland de övriga påvarna i basilikan San Paolo fuori le Mura, samt på fresker som föreställer 900-talet i San Pietro in Grado i Pisa, vilka tillkommit på 1200-talet. Referenser[redigera | redigera wikitext] Artikeln bygger delvis på översatt material från Catholic Encyclopedia, Volume III (1908) Motpåvar i romersk-katolska kyrkan En motpåve gör anspråk på påvevärdigheten - ofta stöttad av världslig makthavare - men utan erkännande av romersk-katolska kyrkan Hämtad från "https://sv.wikipedia.org/w/index.php?title=Christoforus&amp;oldid=20211148" Kategorier: Avlidna 904MotpåvarPersoner som blivit avrättadeMänFödda okänt år Navigeringsmeny</w:t>
      </w:r>
    </w:p>
    <w:p>
      <w:r>
        <w:rPr>
          <w:b/>
          <w:color w:val="FF0000"/>
        </w:rPr>
        <w:t>id 134</w:t>
      </w:r>
    </w:p>
    <w:p>
      <w:r>
        <w:rPr>
          <w:b w:val="0"/>
        </w:rPr>
        <w:t>Vad var det i flaskan ? Stefan Jensen är Skandinaviens främsta kunskapskälla när det gäller norra Piemonte. Till vardags driver han den lilla vinbaren Terroiristen på Jægersborggade i Köpenhamn, och importfirman Winewise som specialiserat sig på hantverksmässiga viner främst från Piemonte och Friuli med Valtellina och Slovenien som bubblare. Vi bjöd upp Stefan till Stockholm för en helkväll på nordpiemontesiskt tema. I den fjällnära delen av Piemonte finner man ett kluster av vinodling med sju appellationer: Boca, Bramaterra, Fara, Gattinara, Ghemme, Lessona och Sizzano. Lite vid sidan av finns ytterligare två: Carema och Erbaluce. I mitten av 1800-talet var de här vinodlingarna sammantaget både viktigare och med sina 40 000 hektar långt mer utbredda än de i Barolo och Barbaresco. Exempelvis var Boca ledande med 10 000 hektar - nästan ofattbart - och Gattinara hade ett lika gott rykte som Barolo. Precis som i Piemontes hjärtland är nebbiolo den främsta druvsorten, även om den lokalt kallas spanna eller picutener och gärna blandas ut med vespolina, croatina och uva rara. Det svalare klimatet och den pre-alpina jordmånen är ämnade att ge lättfotade, lagringsbara viner med finess och elegans. Men säg det som varar för evigt. Till följd av 1950- och 60-talens industrialisering gick luften ur vinodlandet i norra Piemonte. Andra bidragande faktorer var säkert det svala klimatet som rådde innan klimatförändringarna och som inte garanterade full mognad varje år, samt de branta sluttningarna som krävde hårt manuellt arbete och uteslöt mekanisering. I storstäderna växte fabrikerna och lockade med trygga löneanställningar, exempelvis hos Fiat i närbelägna Torino. Schweizaren Cristoph Künzli kom till Boca 1998, när allt såg som mörkast ut. Runt 1990 hade vinodlingarna i området krympt till tio hektar och andra näringar som industrier, risodling och skogsbruk hade tagit över. Künzli fick möjligheten av köpa en knapp hektar prima vinmark med urgamla stockar från en av de sista aktiva odlarna. Genom ett sjuttiotal separata uppgörelser med små markägare har han lyckats skrapa ihop ytterligare sex hektar. Idag är Le Piane en av norra Piemontes mest intressanta och kvalitetsorienterade producenter, med en icke-interventionistisk vinmakarfilosofi. 1. 2010 Tenute Sella "Majoli" Rosato Coste della Sesia DOC En paraply-appellation som har fått sitt namn av älven som flyter genom området, och som omfattar både Lessona och Bramaterra. Tenute Sella är den ledande producenten i dessa appellationer. Druvmaterialet är huvudsakligen nebbiolo - hälften saignée från rödvinsproduktionen och hälften vinifierat som ett vitt vin med kort skalmaceration. Doften är krämig och lätt parfymerad med toner av smultron, granatäpple, apelsin, örter och mineral. I munnen ett hyfsat tätt och smakintensivt vin med tydlig struktur - fruktsyra plus lätta tanniner - och småsalta mineraler i den ganska långa efterklangen. En seriös rosé som fortfarande har en del ungbäriga godistoner kvar, men också en klar potential för utveckling. Allra bäst smakar det nog sommaren 2013. Och varför inte 2014? Maggiorina är namnet på en traditionell uppbindningsmetod i området (har fått namn av Maggiora, en "förort" till Boca) där grenarna från en vinstock dras ut i fyra väderstreck till ett slags låg pergola. Druvmaterialet - 50% nebbiolo, 40% croatina, 5% vespolina och 5% uva rara - köps in av odlare i grannskapet som har (cirka 80 år) gamla stockar uppbundna på detta vis. Croatina är en druva som bidrar med kropp, fyllighet och omedelbar drickbarhet, lite som merlot. Nosen är ren och elegant - blommig likt en bättre beaujolais med daggfriska rosor och några violer. Frukten är ganska mörk - slånbär och maraschino-körsbär med assist av lakrits och tobak, dessutom är doften</w:t>
      </w:r>
    </w:p>
    <w:p>
      <w:r>
        <w:rPr>
          <w:b/>
          <w:color w:val="FF0000"/>
        </w:rPr>
        <w:t>id 135</w:t>
      </w:r>
    </w:p>
    <w:p>
      <w:r>
        <w:rPr>
          <w:b w:val="0"/>
        </w:rPr>
        <w:t>Vår resa började redan den söndagen den 5 mars då Bosse skjutsade oss till flygplatsen i Visby. Vi var tvungna att åka upp till Arlanda dagen före, för att kunna vara på plats i tid för incheckning på måndagen. Vi övernattade på Rest and Fly där man kan få bo i sovkabiner som ligger alldeles intill rullbandet upp till Skycity. Nära och behändigt och inte behöver man stå ute och vänta på transferbussar som aldrig kommer. På måndagsmorgonen började så vår flygresa till Azorerna med en mindre försening, men det gjorde inte så mycket. Vi hade en behaglig flygresa och vid 15.30 tiden lokal tid var vi framme i Ponta Delgada. Flygplatsen ligger alldeles intill staden, så det tog bara 20 minuter upp till hotellet där incheckning gick mycket smidigt. Det var många gäster som skulle till "vårt" hotell och många av dem var golfspelare. Vi fick ett stort härligt rum på femte våningen och med balkong över entrén. Solen sken och allt var helt underbart. Vi vilade en stund och klockan 17,30 var det samling i receptionen, för då kom det en guide från Solresor och hade ett välkomstmöte där vi fick en massa bra information, kunde boka utflykter och ställa frågor om vi hade några. Efteråt mötet var det en välkomstdrink i baren. Efter välkomstmötet klädde vi om och gick vi ut på stan och såg oss omkring. Ponta Delgada är en stad med ca 20.000 invånare och gatorna är smala, med smala trottoarer och mycket bilar, men trots detta är det en vacker stad. Trottoarerna är lagda med vackra mönster och bilisterna är hänsynsfulla och rädda om sina turister. Vi som kommer från Gotland och Visby kändes oss genast hemma med de kullerstensbelagda gatorna. Ingenting för fin-skorna alltså, utan det var ordentliga promenadskor som gällde. Vi åt middag på en restaurang vid hotell Talisman och där beställde vi en lasagne, vilket visade sig vara ett dåligt val, men vi blev mätta i alla fall. Sedan var det hem till hotellet och i säng. På tisdag morgon åt vi så vår första frukost på hotellet och den var jättegod. Många sorters bröd och olika pålägg, äggröra och bacon och korv och en härligt fruktsallad som efterrätt. Det smakade verkligen bra. Efter frukosten låg vi en stund vid poolen och njöt av solen och värmen. Det blåste en del, men som gotlänningar är vi vana vid blåst. Lunchen åt vi i hotellbaren som hade smårätter för de som inte ville gå i matsalen och äta buffé. Efter lunch blev det en stunds vila och sedan gick vi ut på stan igen. Hotellet låg mitt emellan den äldre stadsdelen och ett nybyggt köpcentrum med massor av affärer och restauranger. Köpcentret, som heter Parque Atlantico, var mycket trevligt och där var vi och åt flera gånger, där finns bankomater och en stor livsmedelsbutik med allt man kunde tänka sig. Den här valstjärtfontänen är placerad i entrén till köpcentret och högst uppe i taket finns en stor val, men jag blev bortjagad av en vakt när jag försökte ta en bild av den. Att åka till Azorerna i mars månad kanske är i tidigaste laget, men vill man möta våren är det inte helt fel. V hade tur med vädret och kunde vara ute varje dag även om det var lite mulet och blåsigt ibland. Ponta Delagada har en hel del att bjuda på. Vi besökte en väldigt vacker kyrka och jag skulle ha velat fotografera, men där var folk hela tiden, som gick in, stänkte på sig vigvatten, gjorde korstecken och lade sig på knä och bad en stund och sedan gick de ut igen. Jag kände att jag inte kunde fotografera under sådana förhållanden, men det var fascinerande att sitta ner i kyrkan och se på allt vackert och känna stämningen. Det finns många vackra mindre parker och oaser med planteringar och vackra träd. Här en vacker plantering vid nedgången till en offentlig toalett. Fulare har man sett, eller hur? Jag besökte en park där guvernörspalatset ligger och den var helt fantastisk. Man fick lämna ifrån sig passet i vakten och fick en passérbricka att sätta fast på jackan och sedan</w:t>
      </w:r>
    </w:p>
    <w:p>
      <w:r>
        <w:rPr>
          <w:b/>
          <w:color w:val="FF0000"/>
        </w:rPr>
        <w:t>id 136</w:t>
      </w:r>
    </w:p>
    <w:p>
      <w:r>
        <w:rPr>
          <w:b w:val="0"/>
        </w:rPr>
        <w:t>Det är långa dar här i Italien för att hinna se, lära och träffa så många människor som möjligt. Vi har varit varmt välkomna, men deras samhällsstruktur med staten, provinser, distrikt och kommun är lite annorlunda än hos oss. Det är små kommuner som får pengar skickade till sig från staten genom dom olika nivåerna. Jag tror nog att Sverige är ett av de länder som har den största självstyrelsen på kommunal nivå. Vi har fått se när man bygger upp ett verkligt och stort logistiskt centra kopplat till järnvägen och här tror jag verkligen vi har en del att lära. Staten har fattat beslut om att styra över mera transporter till järnväg av miljöskäl, men dom säger ärligt att man varit tvungen att planera om, till och med under genomförandet, då man hela tiden finner bättre lösningar. Som sagt mottagandet har varit varmt med stora delegationer från både universitet och näringslivet. Däremot är det samma diskussion om kopplingen mellan dom båda. Jag har också fått en hel del frågor om valberedningens förslag till styrelser och nämnder, som om det var jag som lagt förslaget. I detta arbete ser man hur komplicerad vår organisation är, det finns ju massor av saker som hör ihop. Däremot är jag mycket stolt över det samarbete vi bedriver i Umeåregionen och E12-alliansen. Det arbetssättet har gett stor betydelse för alla inblandade. Det är bra när man drar åt samma håll och med samma information till alla. Lördag blir hemresedag men det tar alldeles för lång tid. Vi far från hotellet vid 9 och vi är inte i Umeå förrän kl. halv sju på kvällen, så man hinner inte se dom första loppen från V75. Raden som vårt spelbolag ska ha ska jag dessutom göra i kväll eller natt. Detta då vi inte är tillbaka på hotellet förrän kl. 23 ikväll efter dom olika besöken som vi ska ha idag ute på landsbygden.</w:t>
      </w:r>
    </w:p>
    <w:p>
      <w:r>
        <w:rPr>
          <w:b/>
          <w:color w:val="FF0000"/>
        </w:rPr>
        <w:t>id 137</w:t>
      </w:r>
    </w:p>
    <w:p>
      <w:r>
        <w:rPr>
          <w:b w:val="0"/>
        </w:rPr>
        <w:t>Detta är kurshemsidan för Medietekniskt kandidatprojekt, TNM094. Detta är en kurs i systemutveckling för medietekniker med ett projektarbete som resulterar i ett kandidatarbete. Allt material som distribueras under kursens gång kommer att länkas från denna sida. Kursorganisation Undervisningen i kursen baseras till största del på föreläsningar tillsammans med kompletterande litteratur, laborationsövningar samt ett stort utvecklingsprojekt. Stort fokus ligger på att genomföra det sistnämnda med hjälp av de verktyg som diskuteras på föreläsningarna. Undervisning Föreläsningar — närvaro är inte obligatorisk men rekommenderas starkt eftersom de sammanfattar mycket som är viktigt för projekt, laborationer och rapporter. Kurslitteratur — kurslitteraturen kan användas som komplement eller delvis ersätta föreläsningarna. Extramaterial — eftersom systemutveckling är ett för stort ämne för en enda kurs så listas också länkar till kompletterande extramaterial som kan ge fördjupad förståelse för systemutveckling samt systemutveckling i specifika områden, t ex användargränssnitt eller webbutveckling. Laborationsövningar — laborationsövningar ger praktisk övning i vissa användbara tekniker, verktyg och principer. Utvecklingsprojekt — den största delen av kursen är ett utvecklingsprojekt som kommer att genomföras i grupper om 4–8 studenter, för att ge praktisk erfarenhet och en möjlighet att använda de verktyg som kursen tillhandahåller. Observera också att projektet ska vara ett kandidatarbete, d v s tillämpa de medietekniska kunskaper som förvärvats genom tidigare kurser. Kursdisposition och datum En grundläggande, ungefärlig disposition över kursen syns i figuren nedan. Observera att datum kan ändras under kursens gång. Första föreläsning 2018-01-15 Deadline formulär 2018-01-16 (09:00) Deadline kundkontakt 2018-02-01 Avstämningsmöten 2018-02-05 Deadline individuell rapport 2018-02-15 kl 12:00 Deadline projektplan 2018-02-23 kl 12:00 2018-03-05 Deadline komplettering av projektplan 2018-04-12 kl 12:00 Deadline komplettering av individuell rapport 2018-05-02 kl 12:00 Avstämningsmöten 2018-04-16/17? Deadline projektrapport (komplett) 2018-05-10 kl 12:00 Deadline opponeringsrapport 2018-05-22 kl 12:00 Deadline projektrapport (kompletterad) 2018-05-31 kl 23:59 Slutseminarium 2018-06-01 Kurslitteratur Den primära kurslitteraturen består av Pfleeger &amp; Atlee, Software Engineering Theory and Practice, fourth edition. Annan användbar och rekommenderad läsning innefattar Design Patterns, Elements of Reusable Object-Oriented Software, by Gamma et al., Pattern-oriented Software Architecture, volume 2: Patterns for Concurrent and Networked Objects, by Schmidt et al., och Refactoring — Improving the Design of Existing Code, by Martin Fowler. Den sistnämnda boken finns som PDF. Examination LAB1 Laborationer (2 hp U,G) — laborationsövningar genomförs i grupper om två alternativt individuellt. Genomför övningarna och presentera dem för handledaren för godkänt. UPG1 Uppsats (1,5 hp U,G) — individuell rapport som i detalj beskriver ett förslag för genomförande av det tilldelade projektet, baserat på genomgånga principer för systemutveckling. Detta examineras både tekniskt och språkligt genom svenskastrimman. PRA1 Projekt (14 hp U,G) — utvecklingsprojekt genomförs i grupper om 4–8. Genomför tilldelat projekt genom att använda de verktyg som diskuteras i föreläsningarna. Examineras genom obligatiska avstämningsmöten med examinator, projektrapport samt obligatoriskt slutseminarium. UPG2 Opponering (0,5 hp U,G) — individuell, skriftlig opponering på ett tilldelat projekt, baserat på projektrapporten. Föreläsningarna är indelade i ämnen och varje flygblad kommer att behandla ett ämne. Ett ämne kan dock ges över flera föreläsningstillfällen och ett tillfälle kan behandla flera ämnen. Observera att här även listas extramaterial som kompletterar föreläsningarna. Javascript är lätt att programmera i men notoriskt svårt att använda för systemutveckling. För att få till effektiv utveckling (som inte slutar med att alla sitter kring en dator) eller göra mer avancerade applikationer för Webben behövs djupare förståelse och/eller alternativa verktyg: Rapporten lämnas in via URKUND i PDF-format. Använd ert LiU-id som namn på filen (&lt;LiU-ID&gt;.pdf) och skicka den som bilaga</w:t>
      </w:r>
    </w:p>
    <w:p>
      <w:r>
        <w:rPr>
          <w:b/>
          <w:color w:val="FF0000"/>
        </w:rPr>
        <w:t>id 138</w:t>
      </w:r>
    </w:p>
    <w:p>
      <w:r>
        <w:rPr>
          <w:b w:val="0"/>
        </w:rPr>
        <w:t>Moderna och fräscha kontor med fint skyltläge utmed Alingsåsleden/E20. Här finns lediga ytor från ca 125 kvm och upp till ca 500 kvm. Ytorna är till mesta delen rumsindelade men kan anpassas efter önskemål. Gott om parkeringsplatser intill byggnaden och... Ledigt kontor på plan 2 i fastighet belägen i Grimmered nära Frölunda Torg. Lokalen är ca 400 kvm och kommer renoveras för nästa hyresgäst. Ytan kan också delas upp i 2 enheter. Intill huset finns flera parkeringsplatser att tillgå. Välkommen... Moderna och fräscha kontor med fint skyltläge utmed Alingsåsleden/E20. Här finns lediga ytor från ca 125 kvm och upp till ca 500 kvm. Ytorna är till mesta delen rumsindelade men kan anpassas efter önskemål. Gott om parkeringsplatser intill byggnaden och... Ledigt kontor i fastighet med bra läge utmed Alingsåsleden, intill Partille centrum och lätt att nå via närliggande trafikmot. Närmaste grannar är Blomsterlandet, Mekonomen och Mechanum. Kontoret behöver rustas upp och kan därför anpassas till kommande hyresgäst vad gäller både... Precis bakom Hornbach på Hisingen finns tillfälle att hyra flexibla lokaler. Total yta är 600 kvm varav lager 150 kvm med markport och kontor 450 kvm. Takhöjden i lagerdelen 3,5 meter. Dessa går att kombinera på olika sätt och storlek... Lokalen är belägen på bottenplan och ingången är via en trevlig ljusgård. En lättillgänglig lokal som är utrustad med HWC, WC och Pentry. Kontoret har en planlösning med både öppna ytor och kontorsrum i varierande storlek. Det finns möjlighet att... Kombilokal där kontor och lager delas i ungefär lika delar. Allt i samma plan med några kontorsrum, lager med markport och pentry samt WC med dusch. Fräscht och snyggt. Välkommen med din förfrågan. Precis bakom Hornbach på Hisingen finns tillfälle att hyra flexibla lokaler. Total yta är 600 kvm varav lager 150 kvm med markport och kontor 450 kvm.Takhöjden i lagerdelen 3,5 meter. Dessa går att kombinera på olika sätt och storlek med... Ledigt kontor i fastighet med bra läge utmed Alingsåsleden, intill Partille centrum och lätt att nå via närliggande trafikmot. Närmaste grannar är Blomsterlandet, Mekonomen och Mechanum. Kontoret behöver rustas upp och kan därför anpassas till kommande hyresgäst vad gäller både... Nu utökas Pedagogen Park Frölundagatan med ytterligare tre huskroppar. Här kan ni etablera er bland en mångfald av företag och centralt i Mölndal men ändå med naturen omkring er. På taken av de nya kontorshusen skapas gröna ytor för både... Ljust och öppet kontor i väletablerad kontorsfastighet. Nära både buss och spårvagnshållplats. Bra med parkeringsmöjligheter i området. Lugnt läge men bara ca 5 minuters bilfärd till Frölunda Torg. Kontoret är ca 525 kvm och är öppet och ljust med stora... Intill Domkyrkoparken finns nu möjlighet att hyra kontor i egen fastighet om totalt 596 kvm i tre plan. Ena fasaden vätter mot Domkyrkan och den andra mot Lilla Kyrkogatan. Många fönster som ger fint ljusinsläpp i lokalerna. Här i hjärtat... Precis bakom Hornbach på Hisingen finns tillfälle att hyra flexibla lokaler. Total yta är 600 kvm varav lager 150 kvm med markport och kontor 450 kvm.Takhöjden i lagerdelen 3,5 meter. Dessa går att kombinera på olika sätt och storlek med... Ledig kombilokal om ca 650 kvm totalt. Lager om ca 490 kvm och övrigt 160 kvm kontor / butiksyta Lagerdel om ca 490 kvm som har två markportar med måtten 4x4 meter mot en gård. Takhöjden i det pelarfria lagret... Mycket fräscha och ljusa ytor med bra planlösning. Blandad planlösning och konferensrum, förråd, pentry samt WC och dusch. Goda kommunikationer med bil via Säröleden, 158:an. Bra bussförbindelser från centrala Göteborg. Välkommen till oss så hjälper vi dig med mer information... Lager och kontorsfastighet i bra läge med snabb access till E6:an via Backadalsmotet eller Bä</w:t>
      </w:r>
    </w:p>
    <w:p>
      <w:r>
        <w:rPr>
          <w:b/>
          <w:color w:val="FF0000"/>
        </w:rPr>
        <w:t>id 139</w:t>
      </w:r>
    </w:p>
    <w:p>
      <w:r>
        <w:rPr>
          <w:b w:val="0"/>
        </w:rPr>
        <w:t>Volvo V60 och Saab 9-5 kom närmast sanningen när vi testade färddatorerna i de nya långtestbilarna. Mest otillförlitlig var datorn i Opel Meriva. Den visade över 13 procent fel. Litar du på färddatorns uppgifter om din bils bränsleförbrukning? Det ska du nog inte göra, åtminstone inte alltför slaviskt. Då riskerar du att bli vilseledd. Bildatorerna är inte de precisionsinstrument man lätt kan förledas tro. Det har flera tidigare tester i Vi Bilägare visat. Genom åren har bara en enda bil, Skoda Roomster, visat korrekta förbrukningsvärden enligt våra mätningar. Inte heller i årets långteststall finns någon dator som visar exakt rätt. Men två av dem, Volvos och Saabs, kommer i alla fall hyfsat nära sanningen och håller i stort sett vad de lovar. Motsatsen gäller för Opel Meriva. Där har datorn en felvisning på över 13 procent och bilen är inte alls så snål som siffrorna i displayen visar. Även i Ford C-Max är den verkliga förbrukningen klart högre än vad färddatorn visar, det skiljer drygt nio procent. I två av bilarna är förhållandet ”bakvänt” i jämfört med de övriga tre. Det gäller Saab 9-5 och Dacia Duster. I de fallen är den faktiska bränsleåtgången lägre än den som färddatorn visar. Dacian drog nästan sju procent mindre än datorn angav och i Saabens fall handlade det om knappt fyra procent. Vid bränslepumpen kan det i och för sig uppfattas som positivt, men lik förbaskat handlar det om felvisningar. En optimalt fungerande dator bör förstås visa så korrekta värden som möjligt. Granskningen av de fem färddatorerna gjordes i samband med årets vintertest och det vi koncentrerade oss på var en enda funktion, den genomsnittliga bränsleförbrukningen och hur den stämmer med verkligheten. Anledningen är att snittförbrukningen är den kanske nyttigaste informationen som färddatorn ger. Med datoruppgifterna som facit kan man enkelt ekonomitrimma sig själv och anpassa sitt körsätt så att det blir så bränsleeffektivt som möjligt. I det läget är det förstås en klar fördel om siffrorna stämmer med verkligheten. Vi passade också på att dubbelutnyttja färddatortestets förbrukningsuppgifter, som även fick tjäna som utgångspunkt för en specialgranskning av det nya långteststallets bränsletörst. I vanlig ordning kollade vi dessutom hur bilarnas verkliga förbrukning står sig i förhållande till de siffror som anges i bränsledeklarationerna. Alla beräkningar baseras på lugn körning i landsvägstempo, huvudsakligen på 70- och 90-vägar. Det är, från bränslesynpunkt, extremt ”snälla” farter. Därför har vi, för ovanlighetens skull, valt att jämföra den faktiska bränsleåtgången med bilarnas deklarerade förbrukning vid landsvägskörning. Normalt sett är det annars siffran för blandad körning som brukar användas i testsammanhang. Klart snålast av långtestbilarna var Ford C-Max med ett snitt på 4,4 l/100 km, följd av Opel Astra med 5,1 l/100 km och Dacia Duster med 5,9 l/100 km. Av testets två bensinbilar klarade sig Volvo V60 bäst med en förbrukning på 6,8 l/100 km, medan Saab 9-5 gjorde av med 7,6 l/100 km. Men när bilarnas ”ärlighet” i förhållande till bränsledeklarationerna kollades blev rangordningen en helt annan. Då var det Dacia Duster och Volvo V60 som presterade bäst. Båda gjorde av med drygt elva procent mer drivmedel än vad som anges i respektive deklaration. Det är ett fullt godkänt resultat, särskilt med tanke på att hela körningen gjordes i bistert vinterföre. Underkänt blev det däremot för Opel Meriva som behövde nästan 31 procent mer bränsle än vad som anges i deklarationen. Det är klart över gränsen för det acceptabla och här finns en uppenbar risk för rejält besvikna ägare. Ford och Saab hamnade mitt i fältet med en ”överförbrukning” på 17 respektive 21 procent. Även det är i högsta laget, men lite förklaras den förhållandevis höga konsumtionen med att samtliga</w:t>
      </w:r>
    </w:p>
    <w:p>
      <w:r>
        <w:rPr>
          <w:b/>
          <w:color w:val="FF0000"/>
        </w:rPr>
        <w:t>id 140</w:t>
      </w:r>
    </w:p>
    <w:p>
      <w:r>
        <w:rPr>
          <w:b w:val="0"/>
        </w:rPr>
        <w:t>Sara Agdahls Blogg - Mer värt att knulla än se Brolle Gumboda hed 2010... besvikelse.Till att börja med så kostade det 300,-att gå in på området i Gumboda, för dyrttyckte vi ,så Jessica satte upp sitt hår i en"lilla My knutt" mitt på huvudet och gick ochsa att hon var ungdom, hon skulle fylla 16 islutet av året... det gick dom på så hon komin för 100,- Nice...sen så fick ja salivavtryckså jag kom in gratis... hur nice som helst.Men väl där inne var det ingen hit...och sen Brolle...vilket skämt. Han börjademed att vara en halv timme sen och sen hansuppträdande... vad kallar man det...??När Brolle äntligen började spela så ser man hur fler och fler par drar sig tillbaka mot campingen. Jessicas underbara kommentar blir:- "Det är då mer värt att knulla än se Brolle."Vi åkte ganska snabbt när Brolle börjat spela,orka inte stanna och se han...det fick bli en korv på statoil. Sen hem gång...</w:t>
      </w:r>
    </w:p>
    <w:p>
      <w:r>
        <w:rPr>
          <w:b/>
          <w:color w:val="FF0000"/>
        </w:rPr>
        <w:t>id 141</w:t>
      </w:r>
    </w:p>
    <w:p>
      <w:r>
        <w:rPr>
          <w:b w:val="0"/>
        </w:rPr>
        <w:t>Den här bilden är ett sant turskott. Precis när jag komponera klart mitt foto, och tryckte av, så rusade den här lyckliga varelsen in i min vy, för att försvinna lika snabbt igen. Lycka både för honom och mig, för det blev en väldigt cool bild.</w:t>
      </w:r>
    </w:p>
    <w:p>
      <w:r>
        <w:rPr>
          <w:b/>
          <w:color w:val="FF0000"/>
        </w:rPr>
        <w:t>id 142</w:t>
      </w:r>
    </w:p>
    <w:p>
      <w:r>
        <w:rPr>
          <w:b w:val="0"/>
        </w:rPr>
        <w:t>Det här domännamnet är registrerat och upplagt hos Binero AB. Inom kort kommer ägaren till domännamnet att lägga upp en webbsida här, vi hälsar dig välkommen åter. Om du är ägaren till detta domännamn, vänligen ladda upp din hemsida till mappen example.com/public_html (ersätt example.com med namnet på ditt domänamn) för att komma igång. Hur mycket betalade du för ditt senaste domännamn? Varför välja oss? Välj oss som din webbhotells- och domännamnsleverantör om du vill ha: Snabb och skicklig telefon- och e-postsupport Hög funktionalitet och kraftfull kontrollpanel Säkra och stabila servrar och tjänster Stora webbpaket och billiga domännamn Vänliga och tillmötesgående avtalsvillkor En öppen, ärlig och dedikerad leverantör Privatpaket 69 kr/mån 100 GB utrymme, 2000 GB trafik/månad Telefon- och e-postsupport Obegr. antal domäner och subdomäner Obegr. antal FTP- och e-postkonton Virus- och spamskydd för e-post Företagspaket 138 kr/mån 200 GB utrymme, 4000 GB trafik/månad Telefon- och e-postsupport Obegr. antal domäner och subdomäner Obegr. antal FTP- och e-postkonton Virus- och spamskydd för e-post Domänpaket 0 kr/mån Obegr. antal domäner och subdomäner Enkel och säker DNS-hantering Flytta domäner till oss, spara pengar</w:t>
      </w:r>
    </w:p>
    <w:p>
      <w:r>
        <w:rPr>
          <w:b/>
          <w:color w:val="FF0000"/>
        </w:rPr>
        <w:t>id 143</w:t>
      </w:r>
    </w:p>
    <w:p>
      <w:r>
        <w:rPr>
          <w:b w:val="0"/>
        </w:rPr>
        <w:t>Moritz Hermann von Jacobi Moritz Hermann von Jacobi, född 21 september 1801, död 10 mars 1874, var en tysk fysiker. Han var bror till Carl Gustav Jacob Jacobi. Jacobi blev professor i Dorpat 1835 och i Sankt Petersburg 1837. Han började 1836 praktiskt genomföra galvanoplastiken och sysslade även med försök att tekniskt utnyttja elektriciteten som drivkraft och som värmekälla. Ett förslag av Jacobi att som enhet för motstånd använda motstånd hos en koppartråd, 1 meter lång med arean 1 kvadratmillimeter, visade sig mindre lämplig på grund av det starka inflytande även mycket små föroreningar hade på trådens motstånd. Källor[redigera | redigera wikitext] - Carlquist, Gunnar, red (1933). Svensk uppslagsbok. Bd 14. Malmö: Svensk Uppslagsbok AB. sid. 229</w:t>
      </w:r>
    </w:p>
    <w:p>
      <w:r>
        <w:rPr>
          <w:b/>
          <w:color w:val="FF0000"/>
        </w:rPr>
        <w:t>id 144</w:t>
      </w:r>
    </w:p>
    <w:p>
      <w:r>
        <w:rPr>
          <w:b w:val="0"/>
        </w:rPr>
        <w:t>Hjorthagens Tennisklubb (HTK) § 1 Namn, omfattning och ändamål Hjorthagens Tennisklubb är en ideell förening med ändamål att bedriva tennisverksamhet och därigenom utveckla medlemmarna fysiskt, psykiskt och socialt. § 2 Medlemskap Medlemskap godkänns av styrelsen eller av den som styrelsen delegerat beslutanderätten till. Ansökan om medlemskap får avslås endast om det finns goda skäl att anta att vederbörande kommer att motarbeta föreningens ändamål. § 3 Verksamhetsår Verksamhets- och räkenskapsåret omfattar tiden 1 januari till 31 december. § 4 Utträde Utträde ur klubben görs genom skriftlig anmälan till styrelsen. Eventuellt förfallna avgifter ska erläggas enligt styrelsens beslut. § 5 Uteslutning Medlem som inte betalat årsavgift, brutit mot föreningens stadgar, boknings- eller ordningsregler eller uppvisat ett beteende som inte är förenligt med föreningens ändamål enligt paragraf 1, kan av styrelsen uteslutas ur klubben. Innan uteslutningen träder i kraft ska den som gjort en förseelse först få en tillsägelse, därefter en varning om förseelsen upprepas. Om medlemmen ändå inte följer reglerna har styrelsen rätt att omedelbart utesluta medlemmen." § 6 Medlemsavgifter Medlem betalar en årsavgift som fastställs av ordinarie årsmöte. Denna avgift kan delas upp i medlemsavgift och spelavgift. § 7 Styrelsens åligganden Föreningens angelägenheter handhas av styrelsen. Styrelsen ska verka för föreningens framåtskridande samt tillvarata medlemmarnas intressen, i enlighet med föreningens stadgar. Det åligger styrelsen att - tillse att för föreningens regler efterlevs - verkställa av årsmötet fattade beslut - planera, leda och fördela arbetet inom föreningen - ansvara för och förvalta föreningens medel - välja representanter som företräder föreningen - upprätta resultat- och balansräkning § 8 Styrelsens sammansättning Styrelsen består av ordförande samt fyra-sex ledamöter. Ordförande väljs på ett år. De fyra-sex ordinarie ledamöterna väljs på två år uppdelat på två-tre stycken år ett och två-tre stycken år två. Styrelsen utses vid ordinarie årsmöte bland röstberättigade medlemmar. Suppleanterna inträder vid ordinarie ledamots förfall i den ordning de valts av årsmötet. Styrelsen utser inom sig vice ordförande, sekreterare, kassör samt övriga befattningar som behövs. § 9 Kallelse till styrelsesammanträde Styrelsen sammanträder på kallelse av ordförande. Kallelsen ska vara skriftlig eller elektroniskt och skickas minst sju dagar före sammanträdet. § 10 Styrelsens rättigheter Närvaro-, yttrande- och förslagsrätt har styrelsens ledamöter och HTKs revisorer. Rösträtt har styrelsens ordinarie ledamöter och suppleanter när de tjänstgör. Rösträtt får ej utövas genom fullmakt. § 11 Styrelsen får adjungera personer med yttranderätt. § 12 Omröstning ska ske öppet, såvida styrelsen inte beslutar något annat. Personval görs med sluten omröstning om styrelseledamot så begär. § 13 Beslutsmässighet Styrelsen är beslutsmässig om mer än hälften av ledamöterna är närvarande. För styrelsens beslut gäller enkel majoritet. Vid lika röstetal gäller den mening, som styrelsens ordförande biträder. Vid personval skiljer dock lotten. § 14 Protokoll Vid styrelsens sammanträden ska protokoll föras av föreningens sekreterare samt justeras av styrelsens ordförande. Protokollet ska vara justerat och skickas senast 14 dagar efter styrelsesammanträdet till styrelsen. § 15 Styrelsens arbetsuppgifter Arbetsuppgifterna fördelas bland styrelseledamöterna enligt styrelsens bestämmande. § 16 Firmateckning HTKs firma tecknas av styrelsen eller av de som styrelsen utser. 1-3 firmatecknare utses. I det fallet två utses tecknar dessa firman i förening. § 17 Revision Styrelsen ska till revisorerna lämna föreningens räkenskaper, årsmötes- och styrelseprotokoll, medlemsmatrikel och övriga handlingar, som revisorerna begär. Revisorerna ska granska styrelsens förvaltning och räkenskaper för det senaste verksamhets- och räkenskapsåret. § 18 Årsmöte Årsmötet är HTKs högsta beslutande organ. Det består av samtliga medlemmar, vilka</w:t>
      </w:r>
    </w:p>
    <w:p>
      <w:r>
        <w:rPr>
          <w:b/>
          <w:color w:val="FF0000"/>
        </w:rPr>
        <w:t>id 145</w:t>
      </w:r>
    </w:p>
    <w:p>
      <w:r>
        <w:rPr>
          <w:b w:val="0"/>
        </w:rPr>
        <w:t>Alla som känner igen sig i den här känslan räcker upp en hand: Man är i en viss form, väger en viss vikt och är inte nöjd. Det är något daller här eller något fluff där och man granskar sig själv ganska kritiskt i spegeln. Och sen går det några månader och vissa saker förändras och man ser tillbaka till den tidigare perioden och undrar varför i hela friden man inte uppskattade att man var i så fin form just då. You know? Så himla onödigt. Under hösten har jag gått upp 5 kilo. Det är inget farligt med det men till och med mina mjukaste nästan-som-mysbyxor-jeans sitter hårt runt magen. Och jag skulle ljuga om jag sa att det inte känns lite i hjärtat när vågen tippar över 70 kg när jag tillbringade ett år med att komma ner dit (och ytterligare ett år med att hålla mig under). Det beror på saker som att jag igår, när barnen hade somnat, gjorde en hel sats chokladbollar och åt upp nästan hela alltet själv. Det beror på att min höst haft alldeles för många sådana kvällar och sedan kröntes med en sjuk, stillasittande och julgottig december. Så att jag måste ändra (tillbaka) vissa saker är tydligt. Jag vet vad jag mår bra av och vilken balans jag vill åt. Jag vet när jag trivs i mitt skinn och när jag tycker att kläderna sitter bra. Jag vet också att jag svarar skitdåligt på tidssatta utmaningar, regler, restriktioner och mätbara mål (även om jag säger emot typ hela den församlade målsättar-SMART-heten). Så allt sådant struntar jag i. Istället tänker jag: - Fokusera på de bra sakerna jag gör istället för de mindre bra som jag inte bör göra (men givetvis kommer göra lite ändå, jag är – hör och häpna – människa). - Ha väldigt mjuka och fina sätt att (åter)införa bra vanor på långsiktigt vis. - Skriva hälsodagbok här i bloggen varje vecka där jag kan grotta in mig så mycket jag vill i känslor, mat, vikt, mått, hälsosaker och sånt. Eller, jag tänker att jag skriver ”dagbok” typ dagligen men publicerar en gång i veckan. Om det inte blir för superhemligt plötsligt (eller, för TMI-detaljerat av typen ”mitt bajs ser ut så här och jag fiser hela tiden”). My blog, my rules. - Göra det hela väldigt kravlöst pga krav är inte min kompis. För övrigt, business as usual! Allstå detta gick ju bara rakt in i hjärtat.. Jag har inte kommenterat din blogg tidigare men följt dig i över ett år.. Du verkar vara en helskön böna och jag skrattar ofta högt när jag läser dina inlägg… Själv har jag kämpat mig (bra mat och träning) ner 5 kg under våren (födde barn sept 2012) och mådde som en princessa i min nya kropp.. Nyårsdagen: vad hände!!!! 5 kg +!!!! Började jobba i september och plötsligt trillar man tillbaka i gamla vanor dock är jag stolt över att ganska konsikvent behållt träning tre gånger i veckan (rekord för en latmask som mig)… men 5 kg… dessa unnande av mackor med smör och grejer på kvällskvisten… fem skorpor som bara slinker ner på eftermiddagsfikat… fika bröd varannan dag…. köpelunch ett par dagar i veckan…. vart tog min starka karaktär vägen som under våren, trots man var hemma hela dagarna, höll sig till nyttiga mellanmål… ska det verkligen vara en omöjligt ekvation att ha småbarn, jobba heltid och ha den kroppen man önskar.. okej när jag ser det så här skrivet rakt ut kanske det inte är helt crazy att man fallit tillbaka i gamla vanor… men ta mig tusan det ska gå!!! Jag klarar inte heller en massa förbud men ska verkligen jobba på att INTE småäta och ta ett finalt grepp på detta sockerberoende… ser fram emot att följa din och min hälsoresa i vår!!! Vi ska klara’t Det låter som en bra Beata-plan! Jag ser framemot att läsa den och heja på dig. Massor med kramar till vackra dig!! Så SJUKT onödigt det är alltså. Att hela tiden ha kritikerglasögonen på sig. Bra plan där! kram Ja, jag ska se lite mer förlåtande på mig själv. Även nu när</w:t>
      </w:r>
    </w:p>
    <w:p>
      <w:r>
        <w:rPr>
          <w:b/>
          <w:color w:val="FF0000"/>
        </w:rPr>
        <w:t>id 146</w:t>
      </w:r>
    </w:p>
    <w:p>
      <w:r>
        <w:rPr>
          <w:b w:val="0"/>
        </w:rPr>
        <w:t>Det blev vinst idag i Int. I med 67,4% vilket är personbästa. Vi vann inte någon trailer men ett jättefint sadelskåp och ett fint täcke till Arras fick vi med oss hem! Helt otroligt att Thule sponsrar med sadelskåp till alla placerade plus täcken till segrarna i respektive klass. Inte nog med det, en trailer vann ekipaget som fick bäst procent under dagen. Jag skriver mer imorgon, nu ska jag kasta mig i soffan! så roligt!! stort grattis!!! Tack! Ja visst var det, snällt av Thule att sponsra 🙂 GRATTIS! Vilken härlig säsongsavslutning det blev för er! 😀</w:t>
      </w:r>
    </w:p>
    <w:p>
      <w:r>
        <w:rPr>
          <w:b/>
          <w:color w:val="FF0000"/>
        </w:rPr>
        <w:t>id 147</w:t>
      </w:r>
    </w:p>
    <w:p>
      <w:r>
        <w:rPr>
          <w:b w:val="0"/>
        </w:rPr>
        <w:t>Det står nu klart att den allra första surfplattan med Windows 8 från HP kommer att vara anpassad för företag. I första hand kommer HP att sikta in sig på företagsmarknaden med sina surfplattor. Därför har företaget beslutat att börja med att släppa en modell med Windows 8 baserad på x86-arkitekturen. Däremot utesluter man inte Arm och Windows RT. – HP fortsätter att titta på möjligheterna att använda Arm-processorer i produkter för både företag och konsumenter. Vårt första mål är dock att släppa en Windows 8-platta baserad på x86-arkitekturen anpassad för företagsmarknaden. Våra kunder påverkade oss i beslutet att välja x86. Det robusta och etablerade ekosystemet med x86-applikationer erbjuder den bästa kundupplevelsen just nu och under den närmaste framtiden, säger en talesperson för företaget. Flera nyhetssajter spekulerar kring att det även finns en del andra orsaker som ligger bakom HP:s vägval. Framför allt menar man att det blir billigare för HP att satsa på Windows 8 och företagsmarknaden. Uppgifter från VR-Zone säger att Microsoft tar 85 dollar, motsvarande 600 kronor, för varje kopia av Windows RT, något som gör det svårt att tjäna några större pengar på en konsumentplatta som kostar mindre än 3 500 kronor. En annan fördel med Windows 8 är att det operativsystemet kan köra standardprogram såsom Microsoft Office och Photoshop, något som tilltalar företagsanvändare.</w:t>
      </w:r>
    </w:p>
    <w:p>
      <w:r>
        <w:rPr>
          <w:b/>
          <w:color w:val="FF0000"/>
        </w:rPr>
        <w:t>id 148</w:t>
      </w:r>
    </w:p>
    <w:p>
      <w:r>
        <w:rPr>
          <w:b w:val="0"/>
        </w:rPr>
        <w:t>Nyköpings kommun Trafikantveckan 16 – 22 september: Cykla för miljön och hälsan Pressmeddelande • Sep 14, 2012&amp;nbsp15:48&amp;nbspCEST 16 – 22 september är det dags för Trafikantveckan i Nyköping och Europa. - Vi satsar på att få fler Nyköpingsbor att cykla, säger kommunalrådet Johannes Krunegård (MP). Att cykla är bra för miljön och din hälsa. Nyköpings kommun satsar i år extra mycket på att förbättra förutsättningarna att cykla. Lagom under Trafikantveckan invigs en ny gång- och cykelväg. mellan Bergshammar och Nyköping. En satsning som kommunen gör tillsammans med Trafikverket som bekostat hälften av byggnationen. - Gång- och cykelvägen till Bergshammar är ett bra exempel på ett lyckat samarbete mellan staten och en kommun, säger projektledare Lars Königsson, Trafikverket. Den här cykelvägen är särskilt intressant för att man i dragningen tagit hänsyn till terrängen på ett nytt sätt. Den nya gång- och cykelvägen till Bergshammar invigs torsdag 20 september klockan 14.00 vid infarten till Skillerhult och fornminnet Kastalen vid Kilaån. På Arnöleden förstärks den befintliga cykelvägen med belysning. Och en ny gång- och cykelväg utmed Folkungavägen beräknas vara klar i oktober 2012. Gång- och cykelvägar utmed Husarvägen, Östra Längdgatan, Brandholmsvägen och Lennings väg kompletteras så att ”felande länkar” försvunnit. Nya cykelställ där man kan låsa fast cykeln på ett säkert sätt har iordningställts vid Stadshuset framför Kumlinz, vid busstationen och framför stationshuset. - Förutsättningarna blir allt bättre för att cykla i Nyköping, säger Johannes Krunegård. Under veckan kommer också NTF att genomföra en cykelmätning där man jämför hur många som cyklar från olika bostadsområden till arbete och skola. Under veckan genomförs också en Medborgardialog med två fokusgrupper som får tycka till om vad man kan göra för att öka cyklandet i Nyköping. Den ena gruppen består av invånare som cyklar mycket och den andra av personer som inte cyklar så mycket idag. Den Europeiska Trafikantveckan fokuserar i år på hållbar rörlighet i städer under parollen ”På väg åt rätt håll”. Frågor om Trafikantveckan i Nyköping kontakta Johannes Krunegård 073 – 812 73 83 Frågor om fokusgrupperna kontakta Lisen Prinsencreutz 073 – 662 24 35.</w:t>
      </w:r>
    </w:p>
    <w:p>
      <w:r>
        <w:rPr>
          <w:b/>
          <w:color w:val="FF0000"/>
        </w:rPr>
        <w:t>id 149</w:t>
      </w:r>
    </w:p>
    <w:p>
      <w:r>
        <w:rPr>
          <w:b w:val="0"/>
        </w:rPr>
        <w:t>Midsommarhelgen var solig i stora delar av landet. Väderlyckan ser dock ut att få ett abrupt slut. Under natten mot måndag väntas nämligen stora mängder regn dränka landet. Det aktuella lågtrycket är just nu på väg från England, där det har orsakat översvämningar, och vill det sig riktigt illa kan en hel månads nederbörd falla under ett och samma dygn i Sverige. I delar av norra och mellersta Götaland har SMHI till och med utfärdat en klass 1-varning - "väderutveckling väntas som innebär vissa risker för allmänheten och störningar för en del samhällsfunktioner". Något som kan bli aktuellt i flera delar av landet. Men boende Västernorrland behöver inte plocka fram paraplyet. - Det kommer inte att beröra er. Det blir varierad molnighet, kanske risk för en skur, men inte mer än så, lovar meteorologen Lisa Frost Allehandas läsare.</w:t>
      </w:r>
    </w:p>
    <w:p>
      <w:r>
        <w:rPr>
          <w:b/>
          <w:color w:val="FF0000"/>
        </w:rPr>
        <w:t>id 150</w:t>
      </w:r>
    </w:p>
    <w:p>
      <w:r>
        <w:rPr>
          <w:b w:val="0"/>
        </w:rPr>
        <w:t>Välkommen till Gottfridssons Flytt- &amp; Städfirma Öland och Kalmar! Känns det stressigt att flytta? Oroliga inför flyttstädningen? Lugn, vi tar hand om allt! Vi är ditt självklara väl när det gäller flytt, städ, packning eller Magasinering i Kalmar och på Öland. Vi är en flytt- och städfirma med bas i Borgholm men vi är aktiva i hela Kalmar Län. Gottfridssons Flytt- &amp; Städfirma i har många års erfarenhet av det mesta inom flytt i området kring Kalmar och på Öland. Vi kan hantera allt inom bohags-, kontors- och pianoflytt. I samband med flytten har vi även möjlighet att lösa städning, packning och magasinering av ditt bohag. Så letar du efter en noggrann flyttfirma med ett brett kompetensområde i Kalmar eller Borgholm behöver du inte leta längre! Kontakta oss för eventuella frågor och funderingar kring flyttning och städning! Flyttfirman drivs av Henrik Gottfridsson som på senare tid tagit över efter sina föräldrar som drivit firman sedan 1988.</w:t>
      </w:r>
    </w:p>
    <w:p>
      <w:r>
        <w:rPr>
          <w:b/>
          <w:color w:val="FF0000"/>
        </w:rPr>
        <w:t>id 151</w:t>
      </w:r>
    </w:p>
    <w:p>
      <w:r>
        <w:rPr>
          <w:b w:val="0"/>
        </w:rPr>
        <w:t>Med hjälp av Skype kan du ringa röst- och videosamtal via webben. Du kan använda Skype med GroupWise för att ringa samtal, visa närvaro, skicka snabbmeddelanden och skicka textmeddelanden. Skype måste vara installerat på din arbetsstation. Gå till webbplatsen för Skype om du vill installera Skype. Följande krav måste vara uppfyllda för att du ska kunna använda Skype med GroupWise enligt beskrivningen i den här snabbintroduktionen: Gå till webbplatsen för Skype och hämta och installera Skype utan kostnad. Du måste aktivera Skype som standardleverantör för telefoni om du vill använda Skype med GroupWise. Klicka i GroupWise på Verktyg &gt; Alternativ. Dubbelklicka på Arbetsinställningar och klicka sedan på fliken Standardåtgärder. Välj Skype i listrutan Standardleverantör för telefoni. Du kan konfigurera Skype så att det startar när du öppnar GroupWise, oavsett om du använder en delad arbetsstation eller din egen. Klicka i GroupWise på Verktyg &gt; Alternativ. Dubbelklicka på Arbetsinställningar och klicka på fliken Allmänt. Med den här inställningen startas Skype när GroupWise startas och stängs när GroupWise stängs. Klicka på OK och sedan på Stäng. I GroupWise används standardleverantören för telefoni för att ringa telefonsamtal. Skype måste konfigureras som standardleverantör för telefoni om samtalet ska ringas via Skype. Information om hur du konfigurerar Skype som standardleverantör för telefoni finns i Aktivera Skype i GroupWise. Du kan ringa ett telefonsamtal i GroupWise på flera sätt: Ringa ett samtal från ett meddelande Ringa ett samtal när du visar en kontakt 3.1 Ringa ett samtal från ett meddelande När ett GroupWise-meddelande innehåller ett telefonnummer visas numret som en hyperlänk. Så här ringer du ett samtal direkt från ett meddelande i GroupWise: Klicka på det länkade telefonnumret i meddelandet. Klicka på kontaktmappen med kontakten som du vill ringa upp. Klicka på det länkade telefonnumret för kontakten som du vill ringa upp. 3.3 Ringa ett samtal när du visar en kontakt Klicka på kontaktmappen med kontakten som du vill ringa upp. Högerklicka på namnet på en kontakt och klicka på Information. Klicka på pilen bredvid Ring upp i verktygsfältet och klicka sedan på numret som du vill ringa upp. Om du ska ringa videosamtal enligt beskrivningen i det här avsnittet måste du ha en webbkamera installerad på din arbetsstation, och den person som du ringer upp måste också ha en webbkamera. Klicka på Närvaro-ikonen bredvid namnet på den användare som du vill ringa ett videosamtal till. Om du ringer upp en kontakt som du har skapat (alltså en kontakt som inte finns i systemadressboken för GroupWise), visas nedtonade Närvaro-ikoner i kontaktmapparna, t ex mappen Favoritadresser. Klicka på en nedtonad Närvaro-ikon om du vill skicka SMS-textmeddelanden till en personlig kontakt. Om du skickar textmeddelanden till en annan GroupWise-användare i organisationen, visas Närvaro-ikoner i e-postmeddelanden när Novell Messenger också körs på din arbetsstation. Mer information finns i Snabbintroduktion för GroupWise 2012 och Messenger 2.2. Klicka på Videosamtal. 5.0 Skicka ett SMS-textmeddelande Så här skickar du ett SMS-textmeddelande via Skype: Klicka på Närvaro-ikonen bredvid namnet på den användare som du vill skicka ett textmeddelande till. Om du skickar ett textmeddelande till en kontakt som du har skapat (alltså en kontakt som inte finns i systemadressboken för GroupWise), visas nedtonade Närvaro-ikoner i kontaktmapparna, t ex mappen Favoritadresser. Klicka på en nedtonad Närvaro-ikon om du vill skicka SMS-textmeddelanden till en personlig kontakt. Om du skickar textmeddelanden till en annan GroupWise-användare i organisationen, visas Närvaro-ikoner i e-postmeddelanden när Novell Messenger också körs på din arbetsstation. Mer information finns i Snabbintroduktion för GroupWise 2012 och Messenger 2.2. Klicka på SMS, klicka på användarens namn och klicka sedan på telefonnumret med Skype-logotypen intill. Skriv det meddelande som du vill skicka och klicka sedan på Skicka. Du kan också skicka ett textmeddelande med de inbyggda GroupWise-</w:t>
      </w:r>
    </w:p>
    <w:p>
      <w:r>
        <w:rPr>
          <w:b/>
          <w:color w:val="FF0000"/>
        </w:rPr>
        <w:t>id 152</w:t>
      </w:r>
    </w:p>
    <w:p>
      <w:r>
        <w:rPr>
          <w:b w:val="0"/>
        </w:rPr>
        <w:t>Syftet med denna studie är att undersöka hur nyanlända invandrarbarn har det i skolan och hur lärarna arbetar med dem. Jag utgår från lärarens perspektiv i mitt arbete. Jag har använt mig av en kvalitativ ansats som metod, för att få en djupare förståelse av nyanlända flyktingbarns situation i skolan. Den empiri jag har använt har erhållits från kvalitativa intervjuer. Jag har genomfört tre halvstrukturerade intervjuer. Tidigare forskning visar att från ett monokulturellt perspektiv där lärarna undervisat utifrån svenskhetens referensramar, värderingar och mål, trots att det har funnits mångkulturella elever i klassrummet, har man nu kommit fram till att en skola med många elever med multietniska bakgrunder bör innehålla ett annat pedagogiskt arbetssätt som utgår mer från elevers olikheter. Detta mångkulturella perspektiv, där man undersöker hur lärarrollen går och bör gå hand i hand med mångkulturell skolutveckling, är en ny gren i forskningen. Ett nytt pedagogisk begrepp har tillkommit vilket är interkulturellt lärande, det tolkas som en mång- och ömsesidig process där individer lär sig att vara öppna och acceptera varandras kulturer. Interkulturell pedagogik tolkas även som ett förhållningssätt i undervisningen vilket genomsyrar lärarens arbete med nyanlända flyktingbarn. Forskning visar även att många flyktingbarn har upplevt våld och trauma på ett eller annat sätt. Många av dessa människor sitter bakom en skolbänk någonstans i landet. Olika metoder och arbetssätt behövs för att hjälpa dessa elever som lider av hemska erfarenheter. Dessa metoder har sin utgångspunkt i den interkulturella pedagogiken. I min undersökning visar det sig att många nyanlända barn har olika erfarenheter från hemlandet. Några har varit med om hemska upplevelser, trauman och aldrig gått i skolan. Det förekommer även analfabetism bland elever och föräldrar. Lärarens synsätt på de olika kulturerna är att alla ska behandlas lika och undervisas på ett sådant sätt som passar alla. Eleverna måste lära sig att acceptera varandras kulturer. Det jag fann mest intressant i min undersökning var en viss folkgrupps syn på muslimer och andra kulturer. Där fann jag en hierarki och statusskillnader mellan grupper som jag inte visste kunde uppstå. Detta skulle kunna vara en intressant aspekt för vidare forskning.</w:t>
      </w:r>
    </w:p>
    <w:p>
      <w:r>
        <w:rPr>
          <w:b/>
          <w:color w:val="FF0000"/>
        </w:rPr>
        <w:t>id 153</w:t>
      </w:r>
    </w:p>
    <w:p>
      <w:r>
        <w:rPr>
          <w:b w:val="0"/>
        </w:rPr>
        <w:t>Den jag kunde va Jag träffade Björn Afzelius första gången sommaren 1970. Vi spelade i Hoola Bandoola Band tillsammans till 1976 när bandet upplöstes. Vi bodde i samma hus först på Föreningsgatan och senare på Rönneholmsvägen i Malmö tills Björn flyttade till Göteborg 1977. Från 1982 när vi för första gången spelade ihop igen i TV-programmet "Måndagsbörsen" till 1996 när vi återförenade Hoola gjorde vi hundratals spelningar tillsammans. Vi uppträdde i Sverige, Danmark, Norge, Finland och på Färöarna men också i Italien, Nicaragua och Kuba. Vi semestrade tillsammans med våra familjer. Vi åt och drack. Vi pratade politik, affärer och kärlek. Vi skrattade. Vi grälade. Vi stod varandra kort sagt mycket nära. 1997 i september kom Björn ner till Malmö från Göteborg och berättade att han hade fått lungcancer. När han hade åkt tillbaka skrev jag "Den, jag kunde va". Jag spelade den för honom nästa gång vi sågs. Han bad mig spela den på hans begravning. Det gjorde jag. (Kommentar från "Sånger i tiden", 2001) Den jag kunde va på persiska Över vida oceaner emot fjärran horisonter över hav och kontinenter genom skymningar och dagrar har vi färdats med varandra Vi har vandrat samma vägar Vi har burit samma bördor Vi har sett mot samma stjärnor Vi har sjungit samma sånger Vi har delat samma drömmar Genom månader och år Du är med mej alla dar Du är den, jag kunde va Som broar över djupen som skuggor under träden har vi varit för varandra Vi har delat samma minnen Vi har burit samma längtan Vi har sett med samma ögon Vi har trott på samma löften Och ingenting kan splittra oss och ingenting kan söndra oss och ingenting kan slita oss isär Skuggor kanske slukar oss Sorger kanske tvingar oss på knä Men ingenting i världen kan lösa våra band Du är med mej där jag är Du är med mej vart jag ser Du är med mej alla dar Du är den, jag kunde va Inspelad hemma hos Stellan Colt i Malmö, Mixad i Medley Studio i Köpenhamn av Stellan Colt och Lars Overgaard, våren 1998 Peter Clemmedson: el.gitarr, kör Malmö av Martin Hennel, hösten 1999 Pelle Jernryd: el.gitarr, kör Inspelad och mixad i Studion i Malmö av Martin Hennel, maj 2001 4. "Ta det tillbaka": Mikael Wiehe: sång, akustisk gitarr Mikael Wiehe: sång, akustisk gitarr Per-Ove "Muffe" Kellgren: trummor Mats Persson: akustisk gitarr Inspelad live på Malmö stadsteater av Bo Kristiansson den 22 maj 1999 Mixad i Garage Studio i Malmö av Bo Kristiansson, hösten 1999 6. "Aldrig bli som ni, CD16": Mikael Wiehe: sång, akustisk gitarr Christer Karlsson: flygel Måns Block: trummor Inspelad live i Det musiske hus i Fredrikshavn den 10 mars 2006 av Odd Weigel Mixad i Garage Studio i Malmö av Bo Kristiansson, våren 2007 Se också "Frågor och svar": "Enskilda sånger"</w:t>
      </w:r>
    </w:p>
    <w:p>
      <w:r>
        <w:rPr>
          <w:b/>
          <w:color w:val="FF0000"/>
        </w:rPr>
        <w:t>id 154</w:t>
      </w:r>
    </w:p>
    <w:p>
      <w:r>
        <w:rPr>
          <w:b w:val="0"/>
        </w:rPr>
        <w:t>Om sajten Politometern.se Politometern samlar politiska bloggar i Sverige och frågorna de diskuterar. Bloggarna skrivs av svenska politiker och partimedlemmar. Politometern är inte längre aktiv!Sajten drevs under åren 2009-2014. Faktum är att politiker älskar att blogga. I decennier har massmedier varit arenan för politiska frågor, men möjligheten att åter kunna vända sig direkt till väljare och diskutera med dem via internet, bloggar och sociala medier är en efterlängtad revolution för många. I bloggosfären finns det rum för såväl 13-åringar som skriver om lokalpolitik i Upplands Väsby (Ekers.se) som lokförare som brinner för transportfrågor (Mats Andersson) och den svenska utrikesministern (Carl Bildt). Politometern är till för den som vill följa en fråga eller ett parti i den politiska debatten, eller vill veta vad olika partier tycker om något. Politometern kan också användas av den som vill hitta politiker att påverka i en särskild fråga. Genom Politometern kan man hitta någon att rösta på, eller få den sanna bilden av vad ett parti bryr sig om. Politometern gör politikers bloggar och deras frågor enkelt tillgängliga och sökbara för alla. Det senaste året har det pratats mycket om politik och sociala medier. Politometern gör partipolitiken i sociala medier transparent, begriplig och mätbar. Förhoppningen är fler läsare åt politiker, bättre kontakt för väljarna och mer transparens åt diskussionen. Politometern är också en kul mätare av debatten. Den som tror att bloggosfären är full av nonsens har fel: här finns över tusen bloggar fulla av intressanta, välskrivna inlägg om riktiga, viktiga frågor. Och en hel del kul också. Jag har startat sajten eftersom det var en tjänst jag saknade som politiskt intresserad, men även för att jag visste att pr-konsulter, journalister och politiker också skulle gilla den (jag har själv varit alla tre). Jag har själv konstruerat strukturen och databasen på Politometern. Den fina designen är gjord av David Kjelkerud, blogg-skripten och annan programmering "back-end" är byggd av den begåvade och underbare Ted Valentin (bakom Restaurangkartan, Hotellkartan m.fl.), och front-end programmering är gjord av duktiga indiska kodare. Hoppas du gillar Politometern! Så här använder du Politometern Politometerns förstasida visar de mest diskuterade blogginläggen och nyheterna just nu Förstasidan uppdateras var tionde minut! Sök efter dina hjärtefrågor. Vilka partier diskuterar dina hjärtefrågor, och vad tycker de? Kolla exempelvis FRA, feminism, småföretagande, asylfrågor, rasism, globalisering eller arbetslöshet. Följ ditt favorit-parti. Du kan använda Politometern för att läsa de senaste inläggen från ditt favorit-parti. Vad diskuterar Kristdemokrater eller Vänsterpartister just nu? Är du en politisk bloggare? Anmäl en blogg till Politometern, så börjar vi indexera den. Du kan också använda Politometerns fiffiga widget på din blogg, så får du se vilka som länkar till dig. Inom en vecka kan du se vart du ligger på Politometerns topplista över Sveriges mest inflytelserika politiska bloggare.</w:t>
      </w:r>
    </w:p>
    <w:p>
      <w:r>
        <w:rPr>
          <w:b/>
          <w:color w:val="FF0000"/>
        </w:rPr>
        <w:t>id 155</w:t>
      </w:r>
    </w:p>
    <w:p>
      <w:r>
        <w:rPr>
          <w:b w:val="0"/>
        </w:rPr>
        <w:t>Publicerad tisdag, 08 juli 2014 16:28 Hietaniemi: Döda i Hietaniemi 1733-1849 Av Stig-Inge Gustafsson [Upplaga: 20 november 2006] Sedan något år tillbaka pågår ett arbete med att publicera Hietaniemi död- och begravningsbok i Nättidningen RÖTTER. Notera att det inte är en precis avskrift utan en redigerad version, gjord efter bästa förmåga. Många finska namn förekommer vilka kan vara felstavade då jag inte behärskar finska något vidare. Stavningen har heller inte varit helt konsekvent under årens lopp. Personerna har ofta namn efter bostället. När man flyttade ändrades således namnet vilket kan leda till viss förvirring. Det namn som angivits är det som familjen hade vid personens dop. Ibland finns inget boställe angivet men då har ett senare eller tidigare namn angivits om jag funnit något sådant. Dödboken började föras 1733. Böckerna har lästs via mikrofilm där F:2 innehåller 1915-1935, F:1 1895-1914, C:5 omfattar åren 1880-1894, C:4 innehåller 1862-1879, C:3 1831-1861 och C:2 1779-1830. I C:1 återfinnes åren 1733 till 1804 medan 1804-1861 finns i E:1. År 1809 förlorade Sverige en stor del av församlingen till Ryssland. Före 1809 är således det geografiska området större och antalet byar fler men den ryska sidan noterades separat fram till c:a 1820. I dagsläget, november 2006, återfinnes 9328 personer i filerna. Arbetet utförs under regniga och kalla vinternätter, och på senare tid även sommarnätter, av Stig-Inge Gustafsson vars morfar hette Johan Oskar Salomonsson Forsman, född 23/2 1892 i Puostijärvi. Notera att samma databas ligger till grund för de sex första filerna (plus denna fil). Om en person förekommer i flera filer är således namnet lika på alla ställen. Detta under förutsättning att jag själv förstått förhållandena. Här behövs hjälp från Er läsare. Allt eftersom nya rön vinns, uppdateras filerna. Då dödboken nu nästan är komplett sker uppdateringar endast två gånger per år. Då kanske namnen på personerna ändras, dvs om jag hittat det boställe där personerna är födda. Nästa uppdatering sker i juni 2007.</w:t>
      </w:r>
    </w:p>
    <w:p>
      <w:r>
        <w:rPr>
          <w:b/>
          <w:color w:val="FF0000"/>
        </w:rPr>
        <w:t>id 156</w:t>
      </w:r>
    </w:p>
    <w:p>
      <w:r>
        <w:rPr>
          <w:b w:val="0"/>
        </w:rPr>
        <w:t xml:space="preserve">Kapitalismen har blivit för aggressiv och tilliten raseras Dagens enögda fokusering på vinstmaximering och aktieägarvärde har fått härja alltför fritt, alltför länge, utan tillräckliga motkrafter. </w:t>
      </w:r>
    </w:p>
    <w:p>
      <w:r>
        <w:rPr>
          <w:b/>
          <w:color w:val="FF0000"/>
        </w:rPr>
        <w:t>id 157</w:t>
      </w:r>
    </w:p>
    <w:p>
      <w:r>
        <w:rPr>
          <w:b w:val="0"/>
        </w:rPr>
        <w:t xml:space="preserve">Att självskada Författare Miss ManicPublicerat den 13 augusti, 2012Lämna en kommentar Jag har varit självdestruktiv på olika sätt under många år. Men jag ska bli fri nu, jag har inte bara mig själv att tänka på. Jag har Jonas och min familj. Jag har tidigare inte tänkt på hur många runt mig som också skadas av mitt handlande. Men det kom en väckarklocka som ringde en dag för någon månad sedan. Den väckarklockan heter Jonas. Jag kan nu bara hoppas att jag kan hålla mig borta från allt vad rakblad heter. Inte bara för min skull utan även för Jonas, mamma, pappa, syskon och vänner. Det är inte bara jag som lider även om man under den stunden tror det. Man tänker bara på att döva sin ångest, man tänker inte längre. Men jag hoppas att denna väckarklocka ska hindra mig från fall, att jag ska bli bättre på att berätta hur jag mår och ta min medicin som jag så väl behöver. Jag ska snart träffa min terapeut igen för första gången på 5 veckor, eller om det är mer. Semestertider är tuffa tider för oss som är så beroende av hjälp, vi inom psykiatrin blir ju helt utan. Jag vet inte hur det ser ut inom övriga vården, men jag har svårt att tro att dialyspatienter, cancerpatienter, diabetiker osv står ensam över sommaren. Vi blir utan och det är tufft. Riktigt tufft, men snart är det dags. Den 17:e tror jag det är som jag ska träffa Michael och det är mycket som hänt. Han vet ju inte ens om att jag varit inlagd under lång tid, så jag tror att mycket av vårat samtal kommer att handla om det. Sen längtar jag tills utredningen kommer ta fart och till mitt läkarbesök där jag ska be om viktiga papper för att ansöka om sjukersättning. Nu är vi något nere efter dagens möte, det var ett tufft möte och Jonas känner hur de sparkar undan fötterna på honom. Jag kan inte klandra honom för jag känner ju likadant. Jag har svårt att se att han är redo för arbetsträning redan, med tanke på hur sommaren har sett ut. Men, vi kan nu bara vänta och se...... Publicerat den 13 augusti, 2012Författare Miss ManicKategorier Uncategorized Fru, matte, Dotter. Syster . Vän IF Elfsborg &amp; Färjestad BK Det är jag MissManic på bildVem är det som tjattrar? Maria här, jag skriver om min förkärlek till allt som är vackert - drakar och älvor, men också om min psykiska ohälsa. Jag lever tillsammans med min man, Bror och tillsammans har vi hunden Dipp och katterna Chips och Pepsi Musik, fotografering, fotboll &amp; hockey är viktigt för mig: Så - Välkommen till mitt liv! </w:t>
      </w:r>
    </w:p>
    <w:p>
      <w:r>
        <w:rPr>
          <w:b/>
          <w:color w:val="FF0000"/>
        </w:rPr>
        <w:t>id 158</w:t>
      </w:r>
    </w:p>
    <w:p>
      <w:r>
        <w:rPr>
          <w:b w:val="0"/>
        </w:rPr>
        <w:t>Microson är ett icke-invasivt estetiskt behandlingssystem som arbetar med högintensivt fokuserat ultraljud för att stimulera de djupa skikten i huden utan att skada hudytan. Microson producerar optimal uppvärmning av vävnaden i fokuserade koaguleringspunkter på ett visst djup i huden. Dessa fokuserade koaguleringspunkter utlöser kroppens egen naturliga läkningsprocess, där det bildas nytt kollagen för att strama upp och lyfta slapp hud. Att vara en Victus Clinic partner skall vara bekymmerslöst och problemfritt!Detta ingår vid tecknande av ordinarie avtal, olika servicepaket finns tillgängliga. Victus Medical Clinic är en av landets främsta leverantörer av högteknologisk estetisk apparatur för kliniker och salonger. Vi har arbetat med hälsa, friskvård, välmående och skönhet i över ett</w:t>
      </w:r>
    </w:p>
    <w:p>
      <w:r>
        <w:rPr>
          <w:b/>
          <w:color w:val="FF0000"/>
        </w:rPr>
        <w:t>id 159</w:t>
      </w:r>
    </w:p>
    <w:p>
      <w:r>
        <w:rPr>
          <w:b w:val="0"/>
        </w:rPr>
        <w:t>Här kan du få reda på allt du inte viste om din mamma tidigare. Totalt har din mamma räknat ut att det finns 537 din mamma skämt här. Men det är inte helt säkert, då hon är så dum att hon måste ta av sig skorna för att räkna längre än till 10. Humm, nu blev det kanske 538 eller ... Och missa för allt i världen inte videofilmerna om din mamma! |2020-03-20 Dagens utvalda Din Mamma vitsar:Din mamma är så dum att hon krävde att få MVG+++ i betyg på matten. Din mamma är så fattig att hon köpte en milkshake på avbetalning! Din mamma är så fattig att när man trycker på dörrklockan hör man henne säga "Ring ring!". Din mamma är så gammal att hon har ett signerat exemplar av Bibelns förstautgåva. Din mamma är så stor att hon får sätta på sitt läppstift med en roller! Din mamma är så tjock att när hon dog fick de bredda Pärleporten. Din mammas glasögon är så tjocka att hon kan se in i framtiden.</w:t>
      </w:r>
    </w:p>
    <w:p>
      <w:r>
        <w:rPr>
          <w:b/>
          <w:color w:val="FF0000"/>
        </w:rPr>
        <w:t>id 160</w:t>
      </w:r>
    </w:p>
    <w:p>
      <w:r>
        <w:rPr>
          <w:b w:val="0"/>
        </w:rPr>
        <w:t>Fredskonsert för Syrien i kväll! by Anders • 28 oktober, 2012 Nästa söndag 4/11 kl 14 äger en demonstreration rum på Sergels Torg under parollerna ”Nej till krig mot Syrien nu” och ”Stoppa våldet och kriget mot Syrien nu! Ett fritt, enat och självständigt Syrien!Upphäv sanktionerna mot Syrien! Inget svenskt stöd till krig mot Syrien!” Ta ställning mot kriget mot Syrien och kom till Sergels Torg på söndag 4/11 om en vecka! Arrangörer är Föreningen Syriens stödkommitté för demokrati i samarbete med Föreningen Syriensolidaritet (www.syriensolidaritet.se) Redan ikväll kan du gå på fredskonsert för Syrien på Vällingby-teatern. FREDSKONSERT Ornina och Skönstavikskören————————————————————————– I en gemensam konsert för fred i Syrien, under ledning av George Hayrabedian Tid: Söndag 28/10-2012 kl. 18.00 ( Kom i tid, dörren stängs 17.50 ) Plats: Vällingbyteater- Mitt emot Vällingbys simhall. Arrangör Syriska Riksförbundet tillsammans med Skönstavikskören i samarbete med Bilda Stockholm och Hässelby-Vällingby Stadsdelsförvaltning.</w:t>
      </w:r>
    </w:p>
    <w:p>
      <w:r>
        <w:rPr>
          <w:b/>
          <w:color w:val="FF0000"/>
        </w:rPr>
        <w:t>id 161</w:t>
      </w:r>
    </w:p>
    <w:p>
      <w:r>
        <w:rPr>
          <w:b w:val="0"/>
        </w:rPr>
        <w:t>Viktig Information: Från och med 5 april 2017 har vi en ny hemsida och ny Onlinebokning. Detta innebär att såväl nya som gamla kunder måste registrera sig i vårt nya bokningssysten. Registrering är enkel och tar bara någon minut. Information till dig som redan är registrerad kund och har egen inloggning: Är du sedan tidigare [...]</w:t>
      </w:r>
    </w:p>
    <w:p>
      <w:r>
        <w:rPr>
          <w:b/>
          <w:color w:val="FF0000"/>
        </w:rPr>
        <w:t>id 162</w:t>
      </w:r>
    </w:p>
    <w:p>
      <w:r>
        <w:rPr>
          <w:b w:val="0"/>
        </w:rPr>
        <w:t>Detta galleri innehåller 6 bilder. Nu står julen för dörren och det har redan gått två månader sedan vi fick möta våra nya klasskamrater för första gången, möta den första snön för året och bestämma var och med vilka vi ska husera. Det var två välfyllda dagar med nya bekantskaper, knepiga beslut, introduktioner, disco, folkdans, fantastisk mat serverad av kursarna(wow!!) , nyfikenhet och för min egen del en återfunnen kärlek till Dalarna. Det var blandade känslor att sätta sig i en bil ensam de fyra timmarna hemåt Stockholm igen efter en helg omgiven av varma härliga människor. Jag ville dela allt jag upplevt, blev att ringa både mamma, pappa, partner och vänner medans jag susade fram över blötsnötäckta lanskap och berättade om hur mycket jag såg fram emot att börja kursen. I januari börjar vi, då blir det mer bilder och text och lite mindre personliga utsvävningar. /John Hej!! Här kommer höstinlägget jag hintade om i förra inlägget. Nu är det nästan vinter så vi ligger fortfarande i fas med att beskriva förra årstiden! Hösten började med slutskörden av grödorna. Det började bli kallare i augusti och i september började temperaturerna krypa nära nollan, varpå läget började bli allvarligt för de mer känsliga grödorna, såsom squash och pumpa. Så vi körde på! Ordningen var väl: squash o pumpa, bönor, bladgrönsaker och sedan rotfrukterna. Allra sist kålen. Potatisskörden hade vi inplanerat en hel vecka för att klara av, men då vi fick hjälp av andra studerande vid Mora folkhögskola gick det på endast två dagar. Två dagar med cirka fyra ton potatis! Slutskörd av grönsaker och en liten kurs i hur man slår och snesar säd på gammalt vis. Potatisskörd och potatisfest! Potatisskörden var förutom en oerhört stor bedrift ett sätt för klassen att återfå en bra gruppkänsla. Vi var rätt slitna efter skördeveckorna och gruppen började bli rätt sliten och spänd. Genom att göra saker med händerna allihopa tillsammans fick vi riktigt bra stämning i klassen igen! Rekommenderas. Ut och jobba på potatisåkern med ditt jobb! Potatisfesten var en uppvisning i klassens samlade kulinariska färdigheter. Potatisvåfflor, potatissoppa, potatischips, pommes frites, potatismos, potatispalt samt potatisprovning av potatis-Patriks potatisfavoriter. Kålen skulle ju också skördas och trots ett riktigt dåligt kålår blev det viss skörd. Rödkålen blev oerhört läcker när den första frosten kom. Förutom skördandet har det varit mycket hantverk under hösten. Vi började med mathantverk, närmare sagt bak av tunnbröd och släppor i bagarstugan. Bröden blev extremt goda och vi förundrades över hur vi hade lyckats leva i så många år utan att äta färska släppor från en vedeldad bakugn. Efter det var det dags för vadmalsstampning. Ett ålderdomligt sätt att krympa ihop det löst vävda ulltyget vi jobbat med under året till ett tätt, filtliknande tyg, tufft nog att klara av regn och minusgrader. Det gamla bondesveriges blåställ! På samma sätt ett ullplagg krymper i tvätten gör vadmalstyget det. Arbetet var ute vid Råbergs kvarn i Noppikoski vid gränsen till Härjedalen. Det var roligt, regnigt, farligt (gammal mekanik i trä, samt massor av getingar), soligt och mysigt. En udda upplevelse mitt i skogen. Den vattendrivna vadmalsstampen består av två stora rätblock i trä som stampar tyget i ljummet vatten. Att hela maskineriet står kvar och fungerar efter 150 år är rejält imponerande. Efter slut-slut-skörden var klar körde vi igång med de två hantverksveckorna, där man väljer mellan smide eller vadmalssömnad, alltså att sy upp kläder av tyget vi kämpat med hela året. Ett verkligt ödesdigert ögonblick, klippa i sitt fina tyg! På smideskursen var det helt andra bullar, där satsades det på produktion istället. Krokar, knivar, spikar och olika slags verktyg smiddes</w:t>
      </w:r>
    </w:p>
    <w:p>
      <w:r>
        <w:rPr>
          <w:b/>
          <w:color w:val="FF0000"/>
        </w:rPr>
        <w:t>id 163</w:t>
      </w:r>
    </w:p>
    <w:p>
      <w:r>
        <w:rPr>
          <w:b w:val="0"/>
        </w:rPr>
        <w:t>Ska man ha nån praxis för hur man skriver externa länkar? Normalt i HTML gör man en del av texten klickbar, i Mediawiki kan man också skapa en numrerad länk genom att bara ange URL:en inom enkla klamrar [1] eller man kan skriva URL:en i klartext så man ser vilken adress det är http://www.genealogi.se. På nån sida har man t.o.m. lagt en URL utan att skapa en länk (www.genealogi.se). Det första exemplet är enligt mig att föredra. Det andra är svårare att se och klicka på, men kanske har sina användnings områden. Den tredje kan skapa förvirring där adressen inte ger någon ledtråd vart länken leder och framför allt kan det bli otympligt vid vissa adresser som genererade av databaser och är löjligt långa. Det fjärde exemplet är inte vidare praktiskt, länkar ska vara klickbara. Fluffen 6 november 2010 kl. 10.03 (CET) Instämmer att alternativ 1 är bäst. AndersB 6 november 2010 kl. 12.23 (CET) Sen vill jag poängtera att i löpande text i en artikel så är väl praxis att INTE länka bort från wikin utan skapa en intern länk till en annan sida där objektet för länken beskrivs samt även länkas till externt. Vill man länka ut från wikin i artikeln ska man väl göra det under "Externa länkar" i slutet på artikeln.--Cognatus 6 november 2010 kl. 22.03 (CET) (råkade starta en ny sida om detta, Jojje kan ta bort den. Lägger in det här i stället) Det finns olika sätt att skriva länkar i en Wiki. Interna länkar, dvs inom Wiki-Rötter, skrivs med dubbla hakparenteser. Externa länkar, dvs alla andra länkar, bör helst samlas längst ned i en artikel under en egen rubrik. Den vanligaste och av Wikipedia rekommenderade formateringen av externa länkar är följande, och jag tycker att vi försöker hålla oss till detta även i Wiki-Rötter. Alltså att inom enkla hakparenteser skriva först URL-en, ett mellanslag och sedan den beskrivande texten.</w:t>
      </w:r>
    </w:p>
    <w:p>
      <w:r>
        <w:rPr>
          <w:b/>
          <w:color w:val="FF0000"/>
        </w:rPr>
        <w:t>id 164</w:t>
      </w:r>
    </w:p>
    <w:p>
      <w:r>
        <w:rPr>
          <w:b w:val="0"/>
        </w:rPr>
        <w:t>Material: Produkten är tillverkad i 99% bomull och 1% elastan. Kan torrfälla. Tvättråd: För att bevara färg och passform på dina jeans så länge som möjligt så rekommenderar vi att du tvättar dina jeans så sällan som |Beskrivning:||Klassisk femficksmodell i vår tightaste fit. Normal midja med dragkedja i gylfen. Comfort-stretch. Smal från midja till fot.| |Storleksinfo:||Tvättarna Rinse, Light used och Light heavy worn upplevs något mindre i storleken.| |Material:||99% bomull, 1% elastan| |Tvättråd:||För att bevara färg och passform rekommenderar vi att de tvättas så sällan som möjligt. Kan torrfälla.| |Bildfakta:||Modellen på bild är 180 cm lång och bär storlek M.|</w:t>
      </w:r>
    </w:p>
    <w:p>
      <w:r>
        <w:rPr>
          <w:b/>
          <w:color w:val="FF0000"/>
        </w:rPr>
        <w:t>id 165</w:t>
      </w:r>
    </w:p>
    <w:p>
      <w:r>
        <w:rPr>
          <w:b w:val="0"/>
        </w:rPr>
        <w:t>Under hösten 2015 kommer en seminarieserie att hållas på Riddargatan 1 -mottagningen för alkohol och hälsa, kring de kriterier som används för att diagnosticera patienter enligt ICD10 och DSM 5. Syftet med seminarieserien är att öka kunskapen kring kriteriernas grund i forskning och klinik, samt att diskutera avvägningar i samband med diagnosticering. Det första seminariet kretsar kring kriteriet "Begär/sug" som kännetecknas av en stark önskan eller en känsla av tvång att ta drogen. Många patienter bekräftar att de upplever begär, men det är också påfallande hur mycket detta varierar från person till person. Det är också omdiskuterat i vilken mån drogbegär föregår användning av drogen. Med andra ord är det en viss andel av patienterna som inte rapporterar begär, men som ändå använder drogen oftare än önskat.</w:t>
      </w:r>
    </w:p>
    <w:p>
      <w:r>
        <w:rPr>
          <w:b/>
          <w:color w:val="FF0000"/>
        </w:rPr>
        <w:t>id 166</w:t>
      </w:r>
    </w:p>
    <w:p>
      <w:r>
        <w:rPr>
          <w:b w:val="0"/>
        </w:rPr>
        <w:t>När jag klev in på Nöjesguidens redaktion för första gången trodde jag inte att jag skulle bli kvar i över sex år. Jag trodde att jag antingen inte skulle passa eller att jag skulle tröttna snabbt – det finns trots allt ingenting som säger att nöjesjournalistik, med sin potential för ytligt kändisskvaller, behöver vara särskilt utvecklande eller motiverande. Men den resa Nöjesguiden har gjort de senaste åren har varit smått magisk. Redan 2010 började vi experimentera med att blanda populärkultur med samhällsfrågor, något som många andra medier idag har börjat göra, och vi har skapat många omtalade editioner från temanummer om rasism och krogdiskriminering till bostadskrisen och, innan det hade fått sitt genombrott, en hel tidning tillägnad ordet hen. Vi har dessutom byggt en sajt från grunden som idag är den främsta i målgruppen, producerat vår egen valvaka och i början av förra året gjort den största formatförändringen i tidningens 33-åriga historia. Bara i år har vi med våra full-page features hunnit komma på hur vi gör vår långläsning med intressant på nätet samt gett NG.se en modernare kostym. Den senaste tiden har jag börjat känna mig ”klar” på Nöjesguiden och det har därför blivit dags att gå vidare. Det betyder också att den här bloggen har gjort sitt, efter att ha varit igång sedan hösten 2009. Bloggen kommer dock att ligga kvar och som vanligt går det att hitta mina favoritinlägg (och artiklar) här i högerspalten. En kan dessutom tills vidare hitta mig i Power Meeting-podcasten som finns här. Men lyckligtvis finns också kvar en väldigt kompetent redaktion som kommer att fortsätta hålla Nöjesguiden relevant under många år framöver. Jag ska inte bli blödig men vill passa på att tacka alla skribenter, kollegor och redaktörer jag har haft äran att jobba med under dessa år, och framför allt alla fantastiska läsare. Jag kommer att sakna er. Mitt sista nummer av Nöjesguiden kommer ut nu på fredag. I det har vi träffat Little Jinder, som efter sin medverkan i Breaking News av vissa har benämnts som Sveriges enda rockstjärna. För Greta Thurfjell berättar hon om ilska, att bryta regler och strävan efter något verkligt. Vi har synat tanttrenden, träffat en representant från Sveriges bästa kvinnliga amerikanska fotbollslag och låtit Döskalle &amp; Mästerligt vara jobbiga mot bloggiganten Sandra Beijer. Men vi har även nystat i vad som verkar vara växande fall av porrberoende hos unga svenskar, pratat feministisk porr med regissören Erika Lust samt hängt med återförenade Refused. Som alltid, trevlig läsning!</w:t>
      </w:r>
    </w:p>
    <w:p>
      <w:r>
        <w:rPr>
          <w:b/>
          <w:color w:val="FF0000"/>
        </w:rPr>
        <w:t>id 167</w:t>
      </w:r>
    </w:p>
    <w:p>
      <w:r>
        <w:rPr>
          <w:b w:val="0"/>
        </w:rPr>
        <w:t>- Ränta: 3,95% - Kontantinsats: 20% - Restvärde: 60% - Antal månader: 60 Månadskostnad exempel: 4000 kr * Svea Husbilar skapar de bästa förutsättningarna för en lyckad försäljning av din husbil eller husvagn Med kunder från hela Sverige, ett professionellt Team, två anläggningar, fantastiska erbjudanden till kunderna samt en låg och tydlig prisstruktur är Svea Husbilar din självklara partner när du ska sälja din husbil eller husvagn! Svea Husbilar är dessutom störst i Sverige på husbilsförmedling vilket talar sitt tydliga språk. Vi startar säsongen med ett par riktigt attraktiva specialerbjudanden till dig som ska sälja din husbil eller husvagn. - Vi betalar för din resa tur och retur till oss när du lämnar in ditt fritidsfordon på närmaste anläggning. Ersättning: 31 kr per mil. (OBS: Erbjudandet gäller endast för dig som lämnar in din husbil eller husvagn innan 30e april), eller de första 100 kunderna under våren.* - Vi hämtar ditt fordon GRATIS om du bokar din inlämning innan 20 februari i kombination med att vi kan hämta ditt fordon senast 28e februari. (Ord pris för upphämtning är ca 65 kr per mil). Förmedlingsavtal upprättas digitalt innan upphämtning.* - Lämna in ditt fritidsfordon när det passar dig. Kan du inte komma under våra ordinarie öppettider så kan du säkert och tryggt lämna in ditt fordon själv på anläggningen. Förmedlingsavtal upprättas digitalt innan inlämning. Du parkerar din husbil eller husvagn inne på vår inlämningsyta inne på vår låsta anläggning. Du får en kod som gäller enbart för dig för inlämningstillfället och lämnar sedan nyckeln till fordonet i vårt säkra nyckelinkast. Milersättning gäller för inlämning innan 30e april.* *Kontakta våra säljare för fullständiga villkor. I många fall är det av flera anledningar både svårt och omständigt att själv sälja din husbil eller husvagn. Därför har Svea Husbilar under åren tagit fram och förfinat ett förmedlingskoncept utan motstycke. Se gärna våra femstjärniga recensioner på tex Facebook Vi särskiljer oss ofta från våra branschkollegor genom vårt säljkoncept som sätter service, trygghet och effektivitet i toppen av vårt fokus. Därför vill vi ödmjukt klappa oss på axeln och säga att vi antagligen har Sveriges bästa koncept för att sälja din husbil. Därför ska du sälja via Svea Husbilar TRYGGHET: *Svea Husbilar ingår i Svenska Husbilsgruppen AB som 2019 omsatte 190 mnkr Du är involverad i prissättningen tillsammans med våra prisanalytiker Förmedlingssavgift: Från 6% av säljsumman. Se specifikation över avgifter längre ner på sidan. Ingen startavgift, uppställningsavgift eller andra dolda avgifter Vi gör alltid det lilla extra för att lyfta just din husbil. Se gärna våra annonser HÄR Alla våra säljare från samtliga anläggningar arbetar gemensamt för att sälja din husbil/husvagn Vår verkstad kan, om aktuellt, åtgärda små brister på din husbil för att höja försäljningspriset Vi är specialiserade på förmedling, arbetar med alla märken och kan även hämta din husbil Vi förhandlar med köpare, sköter visningar, erbjuder finansiering, tar inbyten, skriver kontrakt m.m. Branschens vassaste marknadsföring via sociala kanaler, vår hemsida, Youtube, Blocket, Byt Bil m.m Det enda du behöver göra efter att du lämnat din husbil hos oss är att vänta på dina pengar Därför väljer köparna Svea Husbilar Du kan köpa till garanti på 12-24 mån. Erbjuder låg finansieringsränta och har generösa kampanjer Vi utför alltid ett noggrant fukttest, gasoltest och funktionstest vilket skapar trygghet hos köparen Alla husbilar &amp; husvagnar är professionellt fotograferade inomhus i vår fotostudio Vi har möjlighet att ta inbyten vilket ökar möjligheten till en genomförbar försäljning Vår verkstad monterar enkelt på extra tillbehör inför leverans om kunden önskar Det är tryggt att köpa via ett etablerat företag med god service och produktkännedom Vår försäljningstjänst kostar kort och gott från 6% på försäljningssumman Kostnaden sätts efter värdet på er husbil eller husvagn! Provision utgår med 6% Understiger försäljningssumman 450.000 kr för</w:t>
      </w:r>
    </w:p>
    <w:p>
      <w:r>
        <w:rPr>
          <w:b/>
          <w:color w:val="FF0000"/>
        </w:rPr>
        <w:t>id 168</w:t>
      </w:r>
    </w:p>
    <w:p>
      <w:r>
        <w:rPr>
          <w:b w:val="0"/>
        </w:rPr>
        <w:t>När jag var liten så var jag i det närmaste besatt av My Little Ponies. Tyvärr har jag inte några av mina gamla hästar kvar, men har hittat några på loppis och har nostalgiskt inhandlat till mina barn. För jag har lite svårt för den förnyelse som uppstått i My Little Pony-världen. Idag ser hästarna ut som avmagrade skrällen som inte alls är lika attraktiva som min barndoms runda pållar med mönster på rumpan. Det var bättre förr, helt enkelt. Jag kommer ihåg att mina favoriter då var Hopscotch, Confetti (bröllopshästen) och Firefly med Baby Firefly. På bilderna nedan finns bland annat Waterlily, Peaches, Snowflake och Parasol. Normalt bor de i en sjuårings bokhylla men de fick fem minuter ute i det fria. Och ingen rymde.</w:t>
      </w:r>
    </w:p>
    <w:p>
      <w:r>
        <w:rPr>
          <w:b/>
          <w:color w:val="FF0000"/>
        </w:rPr>
        <w:t>id 169</w:t>
      </w:r>
    </w:p>
    <w:p>
      <w:r>
        <w:rPr>
          <w:b w:val="0"/>
        </w:rPr>
        <w:t>Vi har massor av nya delar till samtliga Volvos grävmaskinsmodeller.</w:t>
      </w:r>
    </w:p>
    <w:p>
      <w:r>
        <w:rPr>
          <w:b/>
          <w:color w:val="FF0000"/>
        </w:rPr>
        <w:t>id 170</w:t>
      </w:r>
    </w:p>
    <w:p>
      <w:r>
        <w:rPr>
          <w:b w:val="0"/>
        </w:rPr>
        <w:t>{{findPharmacyProductPageModal.hasSelectedPharmacy ? 'Finns varan på andra apotek?' : 'Finns varan på ditt apotek?'}} Bomb Cosmetics Pure Essential Oil Jasmine innehåller en väldoftande blandning av indisk jasminolja kombinerad med vindruvkärnolja. Eterisk olja som kan användas både som rumsdoft, badolja eller på kroppen och ger en upplyftande och värmande doft. Observera att när den eteriska oljan ska användas i kontakt med hud ska den blandas med en neutral, vegetabilisk basolja för att inte bli för stark. VarumärkeBomb Cosmetics Innehåller: Vitis Vinifera (Grapeseed) Oil, Jasminum Officinale (Jasmine) Flower Oil, Benzyl Alcohol*, Eugenol*, Geraniol*, Benzyl Benzoate*, Farnesol*, Linalool*. * Finns naturligt i Eteriska oljor. Inför hudkontakt blandas den eteriska oljan tillsammans med en basolja, förslagsvis Bomb Cosmetics Carrier Oil av valfri sort. Hemleverans till dörren* – till vissa områden erbjuder vi hemleverans till dörren redan samma dag. Du ser på kassasidan vilka leveransalternativ som finns för just ditt postnummer. *Särskilda läkemedel t.ex. narkotika, kylvaror och produkter med åldersgräns kan endast levereras för uthämtning på apotek. Du får information om detta när du gör din beställning. Du kanske också är intresserad av?</w:t>
      </w:r>
    </w:p>
    <w:p>
      <w:r>
        <w:rPr>
          <w:b/>
          <w:color w:val="FF0000"/>
        </w:rPr>
        <w:t>id 171</w:t>
      </w:r>
    </w:p>
    <w:p>
      <w:r>
        <w:rPr>
          <w:b w:val="0"/>
        </w:rPr>
        <w:t>Kungens födelsedag firades på Kungliga slottet Tisdagen den 30 april firades Kungens födelsedag traditionsenligt med musik och program på Yttre borggården. Diplomatmottagning på Kungliga slottet Måndagen den 29 april hölls en diplomatmottagning på Kungliga slottet. Vårhälsning från Haga Torsdagen den 25 april fotograferades Kronprinsessan och Prinsessan Estelle i trädgården utanför Haga slott. Kungen på scoutresa i Mexiko Prins Daniel i Sundsvall med Prins Daniels Fellowship Torsdagen den 25 april besökte Prins Daniel Skvaderns gymnasium och Mitthögskolan i Sundsvall för att berätta om Prins Daniels Fellowship. Kungafamiljens engagemang i olika stiftelser Den Kungliga familjen har länge varit engagerade i olika stiftelser, historiskt men också idag. Den här veckan har flera olika möten och händelser,... Kronprinsessan närvarade vid seminarium om stamcellsforskning Onsdagen den 24 april närvarade Kronprinsessan vid ett seminarium om stamcellsforskning på Karolinska Institutet i Huddinge Kronprinsessan gav företräde för Nordiska huvudstadskonferensen Onsdagen den 24 april tog Kronprinsessan emot representanter från Nordiska huvudstadskonferensen på Kungliga slottet. Kungen delade ut årets Anders Retzius medalj Tisdagen den 23 april delade Kungen ut Anders Retzius medalj i guld, vid en ceremoni på Kungliga slottet. Mottagare av medaljen är Paul Stoller, profe... Kungaparet gav lunch för jämställdhetsminister Maria Arnholm Tisdagen den 23 april gav Kungaparet lunch för statsrådet Maria Arnholm. Kronprinsessan delade ut priset Hållbart Ledarskap Kungen avtäckte porträtt Måndagen den 22 april överlämnade Kungl. Maj:ts Orden en födelsedagsgåva till Kungen i form av ett porträtt. Kungen och scouter städade Kungliga Djurgården Söndagen den 21 april plockade scouter skräp på Kungliga Djurgården. Kronprinsessan närvarade vid Sverige-Amerika stiftelsens stipendieutdelning Torsdagen den 18 april närvarade Kronprinsessan vid Sverige-Amerika stiftelsens årsmöte och stipendieutdelning på Kanadas ambassad i Stockholm. Statsbesök i Kroatien, dag 3 Torsdagen den 18 april avslutade Kungaparet statsbesöket i Kroatien. Statsbesök i Kroatien, dag 2 Onsdagen den 17 april fortsatte Kungaparets statsbesök i Kroatien Tisdagen den 16 april besökte Prins Daniel transplantationskirurgiska kliniken på Karolinska Universitetssjukhuset i Huddinge. Statsbesöket i Kroatien inlett Tisdagen den 16 april inledde Kungaparet sitt statsbesök i Kroatien. Med vid statsbesöket är utrikesminister Carl Bildt, miljöminister Lena Ek och en... Prins Daniel vid Emerichfondens prisutdelning Måndagen den 15 april närvarade Prins Daniel vid Emerichfondens prisutdelning på Fryshuset i Stockholm. Drottningen köpte årets första Majblomma Måndagen den 15 april köpte Drottningen traditionsenligt årets första majblomma. Fredagen den 12 april invigde Prins Carl Philip neonatalsamvårdsavdelningen med Lilla Barnets fond på Skånes Universitetssjukhus i Lund. Högtidliga audienser på Kungliga slottet Fredagen den 12 april tog Kungen emot fyra nyutnämnda utländska ambassadörer på Kungliga slottet vid högtidliga audienser. Kungen delade ut stipendier till tre unga ledare Torsdagen den 11 april delade Kungen, för sjunde året i rad, ut stiftelsen Ungt Ledarskaps stipendium Kompassrosen till tre unga ledare som visat gott... Kungen delade ut diplom för Ungt ledarskap Torsdagen den 11 april delade Kungen ut diplom till deltagarna i kursen Värdebaserat ledarskap. Kungaparet tog emot medier från Kroatien på Kungliga slottet Onsdagen den 10 april tog Kungaparet emot kroatiska medier på Kungliga slottet. Inför seminariet Ungt Ledarskap Torsdagen den 11 april delar Kungen ut stipendiet Kompassrosen till tre unga ledare samt diplom till ungdomar som gått kursen Välbalanserat ledarskap.... Prins Daniel besökte Bryssel och EU-institutioner Ti</w:t>
      </w:r>
    </w:p>
    <w:p>
      <w:r>
        <w:rPr>
          <w:b/>
          <w:color w:val="FF0000"/>
        </w:rPr>
        <w:t>id 172</w:t>
      </w:r>
    </w:p>
    <w:p>
      <w:r>
        <w:rPr>
          <w:b w:val="0"/>
        </w:rPr>
        <w:t>Arla, 2,2kg 171,49 kr Ost i storpack med lägre fetthalt och en mild smak präglad av sälta och en svagt syrlig karaktär. Det är en perfekt ost för alla som tycker om milda ostar men vill minska på fettet. Hushållsosten har anor från 1200-talets små runda bondostar som ystades i hemmen. Idag är det en av Sveriges mest köpta ostar och den äts främst som pålägg Pastöriserad MJÖLK, salt, syrningskultur, ystenzym. Energi 1134 kJ, Energi 272 kcal, Fett 17 g, Varav mättat fett 11 g, Kolhydrat 0 g, Varav sockerarter 0 g, Protein 29 g, Motsvarande salt 1.6 g, Vitamin B12 1.5 mcg, Kalcium 846 mg Arla, 1,1kg Arla, 1,1kg Arla, 2,2kg Arla, 2,2kg Garant, 1kg Garant, 1kg Eldorado, 2kg Eldorado, 2kg Eldorado, 1kg Eldorado, 1kg Arla, 300g Arla, 300g 39,90 kr Jfr pris 133,00 kr/kg Arla, 1100g Arla, 1100g 90,09 kr Jfr pris 81,90 kr/kg Arla, 2200g Arla, 2200g Jfr pris 71,90 kr/kg Arla, 500g Arla, 500g 49,50 kr Arla, 300g Arla, 300g Eldorado, 150g Eldorado, 150g Jfr pris 118,00 kr/kg Arla, 500g Arla, 500g 49,50 kr Jfr pris 96,90 kr/kg Arla, 2200g Arla, 2200g Jfr pris 71,90 kr/kg Arla, 2,2kg Arla, 2,2kg 162,69 kr Jfr pris 73,95 kr/kg Arla, 1100g Arla, 1100g</w:t>
      </w:r>
    </w:p>
    <w:p>
      <w:r>
        <w:rPr>
          <w:b/>
          <w:color w:val="FF0000"/>
        </w:rPr>
        <w:t>id 173</w:t>
      </w:r>
    </w:p>
    <w:p>
      <w:r>
        <w:rPr>
          <w:b w:val="0"/>
        </w:rPr>
        <w:t>Jean Antoine de Baïf, född 1532 och död 1589, var en fransk skald. Baïf var skolkamrat med Pierre de Ronsard, och tillhörde liksom denne Plejaden. Baïf översatte Sofokles, Plautus och Terentius till franska. Han skrev även Les Mimes, en samling med fabler, tänkespråk, med mera.</w:t>
      </w:r>
    </w:p>
    <w:p>
      <w:r>
        <w:rPr>
          <w:b/>
          <w:color w:val="FF0000"/>
        </w:rPr>
        <w:t>id 174</w:t>
      </w:r>
    </w:p>
    <w:p>
      <w:r>
        <w:rPr>
          <w:b w:val="0"/>
        </w:rPr>
        <w:t>Att arbeta med folkhälsa är att skapa förutsättningar för god hälsa på lika villkor för hela befolkningen. Det övergripande målet med arbetet inom folkhälsa och social hållbarhet är att förbättra hälsan för befolkningen inom kommunen. Det är många faktorer som påverkar hälsan på gruppnivå. Det handlar om livsvillkor, boende, utbildning och arbete. Det handlar också om levnadsvanor som exempelvis kost, alkohol, rökning och motion. Det är särskilt viktigt att utjämna skillnader i hälsa och ge människor större möjlighet att kunna påverka sina liv och känna sig delaktiga. Att arbeta med folkhälsa innebär att utgå från forskning och befolkningens behov. Behoven framkommer i undersökningar samt med information från de verksamheter som verkar inom kommunens gränser. Framgångsrikt folkhälsoarbete kräver därför engagemang och samverkan mellan många parter och över organisationsgränser. Tjörn — Möjligheternas ö hela året och för hela livet TJÖRNS KOMMUN, Kroksdalsvägen 1, 471 80 Skärhamn, Växel 0304-60 10 00, Tjörns kundcenter 0304-60 10 10, fax 0304-60 10 19 tjorns.kundcenter@tjorn.se - kommun@tjorn.se - webmaster@tjorn.se</w:t>
      </w:r>
    </w:p>
    <w:p>
      <w:r>
        <w:rPr>
          <w:b/>
          <w:color w:val="FF0000"/>
        </w:rPr>
        <w:t>id 175</w:t>
      </w:r>
    </w:p>
    <w:p>
      <w:r>
        <w:rPr>
          <w:b w:val="0"/>
        </w:rPr>
        <w:t>Välkommen till ungdomsmottagningen! Vi finns till för dig tills dagen du fyller 24 år. Homo, hetero, bi eller transperson, alla är lika välkomna! Till ungdomsmottagningen kan du vända dig med olika frågor om livet och kärleken. Här kan du prata med barnmorskor och kurator. Vi finns på Vårdcentralen Västra Vall, Västra Vallgatan 14. Sväng till höger efter muren innan entrén till vårdcentralen. Besöksorsaker önskemål och frågor om preventivmedel Du kan alltid kontakta oss via nätet. Logga in på www.1177.se för att förnya recept, få svar på frågor, boka tid, av- och omboka ditt besök och mycket mera. Vid besök hos oss ber vi dig undvika parfym pga allergi. Synpunkter Om du har synpunkter på vår verksamhet, dock ej patientärenden och medicinska frågor, kan du kontakta oss via e-post. Observera att e-posten ej sker via säker förbindelse, sekretess kan ej garanteras.</w:t>
      </w:r>
    </w:p>
    <w:p>
      <w:r>
        <w:rPr>
          <w:b/>
          <w:color w:val="FF0000"/>
        </w:rPr>
        <w:t>id 176</w:t>
      </w:r>
    </w:p>
    <w:p>
      <w:r>
        <w:rPr>
          <w:b w:val="0"/>
        </w:rPr>
        <w:t>Sprillans nytt svensk casino utan licens med enkel registrering; Uttag inom 5 min. 150% &amp; 200% upp till €500! - Grymt lojalitetsprogram för alla! - OMSÄTTNINGSFRI VÄLKOMSTBONUS 200 % upp till €250 Blixtsnabba insättningsmetoder - Nytt Instant bank casino! - 150% och 200% Bonus - Två insättningsbonusar, totalt värde på €500 + 100 Free Spins - Startbonus: 100% upp till €500 + 25 Free Spins - Alltid omsättningsfria bonusar €2000 BONUS + 200 FREE SPINS! 200 % upp till 200 euro + 125 free spins + 150 Free Spins - Spela med svenska kronor! - VISA/Mastercard - Curaçao spellicens Testa nya Woo Casino idag! Sprillans nytt med enkel registrering; Uttag inom 5 min; Stort spelutbud med live casino. Första insättning: 100% upp till €/$100 + 150 Free spins Snabbt Casino utan svensk licens Spelpaus.co är en online casino sida för dig som har ett spelstopp men vill spela trots spelpaus hos Spelinspektionen. Vi listar alla casino som inte har svensk spellicens och därför inte är kopplade till Spelinspektionens Spelpaus. Här hittar du en lista på de allra bästa casino utan spelpaus med recensioner och all nödvändig information innan du börjar spela. Vi listar vilka spelföretag som använder snabba insättningar/uttag och ger dig de bästa välkomstbonusarna och progressiva jackpots Vi testar allt med ett riktigt spelkonto innan vi skriver våra recensioner så att du alltid får en noggrann överblick av de många casino på nätet som finns tillgängliga idag. Du kan läsa våra recensioner för att snabbt jämföra alla casino utan spelpaus och enkelt hitta det bästa casinot på nätet. Vi jämför även för- och nackdelar med att spela på casino med svensk licens mot casino utan svensk licens. Är du ute efter det bästa alternativet för att komma runt din spelpaus, hitta ett casino med de bästa betal metoderna, bonusarna och en härlig användarupplevelse? Då har du hittat rätt; Välkommen till Spelpaus! Vad är Spelinspektionens Spelpaus och hur kommer jag runt den? Sedan Sverige införde en ny spellag den 1a januari 2019 kan nu spelare stänga av sig från allt spelande via Spelinspektionens Spelpaus, för att i teorin förebygga spelmissbruk. Det här är ett nationellt självavstängningsregister som alla casino registrerade hos Spelinspektionen måste förhålla sig till. En spelpaus kan vara allt mellan en kortare tid som en 1, 3 eller 6 månader till en längre tillsvidare avstängning som går att avsluta efter att ett helt år har passerat sen du påbörjade ditt spelstopp. När man är på en spelpaus är man avstängd från allt spel online, i butik, på travbanor samt Vegas och på Casino Cosmopol. Spelbolag får inte heller kontakta dig med någon direktmarknadsföring. Denna avstängning går aldrig att ångra eller avsluta i förtid vilket gör att alla onlinecasino med svensk licens i Sverige hamnar bakom stängda dörrar för dig. Det här kan självklart vara något som frustrerar spelar som stängt av sig av misstag eller under känslodriven stund efter att ha förlorat en summa pengar och nu vill fortsätta spela men inte kan göra något åt spelpausen. Men nu är Spelpaus.co här för att hjälpa dig att fortsätta ditt spelande även om du är på en spelpaus, oavsett om du själv valt eller av misstag stängt av dig själv från spelande. Vi hjälper dig att hitta rätt casino utan svensk licens men som ändå är säkra för dig att spela på. Det finns flera licenser som casino utan spelpaus kan få från andra länder än Sverige som ger lika mycket trygghet i ditt spelande som du har på ett casino med svensk licens men dessa casino står inte under Spelinspektionen och du kan därför börja spela trots spelstopp. P.g.a. just den svenska spelpausen väljer många företag bakom dessa casino att inte söka om en svensk spellicens och på så sätt vara mer lättillgängliga för alla. Att spela på casino utan svensk spellicens är precis lika lagligt som att spela på casino med svensk licens. Recensioner för dig som spelar från Sverige - Hitta bästa casinot 2020 Idag är utbudet av spelföretag med licenser i andra länder än Sverige enormt och det kan vara svårt att hitta det casinot som passar dig bäst. Dessa sidor skiljer sig i hur de hanterar registrering, inloggning, olika betalmetod</w:t>
      </w:r>
    </w:p>
    <w:p>
      <w:r>
        <w:rPr>
          <w:b/>
          <w:color w:val="FF0000"/>
        </w:rPr>
        <w:t>id 177</w:t>
      </w:r>
    </w:p>
    <w:p>
      <w:r>
        <w:rPr>
          <w:b w:val="0"/>
        </w:rPr>
        <w:t>Klarna värnar om din personliga integritet, vilket innebär att vi alltid samlar in och hanterar personuppgifter ansvarsfullt och med din integritet i åtanke. Denna Dataskyddsinformation förklarar hur Klarna Bank AB (publ) (“Klarna”) samlar in och använder dina personuppgifter när du använder Klarnas tjänster (“Tjänster”) och blir kund till oss. Exempel på användning av våra Tjänster är när du betalar med något av våra betalningssätt, kontaktar oss, använder Klarnas webbportal eller mobilapp (“Klarna-appen”), eller när dina kontaktuppgifter förifylls automatiskt i kassan hos en butik som använder Klarna. Denna Dataskyddsinformation beskriver också dina rättigheter i förhållande till dina personuppgifter och hur du kan göra dina rättigheter gällande. Denna Dataskyddsinformation gäller, med undantag för vad som beskrivs i Avsnitt 1 nedan, alla personuppgifter som Klarna behandlar. Därför är det viktigt att du läser och förstår denna Dataskyddsinformation. Vissa av våra Tjänster ger dig tillgång till innehåll och funktioner som erbjuds av andra företag än Klarna (Tredjepartstjänster”). Detta är exempelvis fallet när vi länkar till tredje parts hemsidor från våra hemsidor, eller när du besöker tredje parts hemsidor genom webbläsaren i Klarna-appen. Den här Dataskyddsinformationen gäller inte insamlingen och användningen av dina personuppgifter i Tredjepartstjänster, och Klarna är inte ansvarig för dessa tredje parters behandling av dina personuppgifter. “Vi”, “våra”, eller “oss” syftar på Klarna Bank AB (publ), registrerat hos Bolagsverket med organisationsnummer 556737-0431 och med huvudkontor på Sveavägen 46, 111 34 Stockholm. I enlighet med EU:s dataskyddslagstiftning är vi personuppgiftsansvarig för de personuppgifter du ger oss eller som vi samlar in om dig, och vi är ansvariga för att säkerställa att vi använder dina personuppgifter i enlighet med tillämplig dataskyddslagstiftning. 1. Annan dataskyddsinformation från Klarna Tjänsterna Klarna Ident och Klarna Open Banking använder dina personuppgifter i enlighet med vad som beskrivs i den särskilda dataskyddsinformation som visas i anslutning till att du använder de Tjänsterna. Den särskilda dataskyddsinformationen gäller istället för den information som ges här. Särskild dataskyddsinformation kan också gälla för specifika kampanjer eller erbjudanden under en begränsad tid. Det framgår i sådant fall av kampanjen eller erbjudandet i fråga. Är du anställd av Klarna, arbetssökande, eller anställd hos en butik som samarbetar med Klarna är annan dataskyddsinformation tillämplig för Klarnas behandling av dina personuppgifter för dessa syften, och du kommer att tillhandahållas aktuell dataskyddsinformation i samband med din kontakt med Klarna. Kontakta oss på kontaktuppgifterna i Avsnitt 13 nedan om du vill ha en kopia av aktuell dataskyddsinformation. 2. Vilka personuppgifter använder vi? 2.1 Information du ger till oss Du kan komma att ge oss information om dig själv när du använder någon av Klarnas Tjänster, till exempel när du väljer att betala med någon av Klarnas betalningssätt, kontaktar oss, eller använder Klarna-appen. Notera att du endast får ge oss dina egna personuppgifter när du använder Tjänsterna, för att Tjänsterna ska kunna tillhandahållas på ett korrekt sätt. Beroende på vilken Tjänst du använder, kan denna information vara: Kontakt- och identifikationsuppgifter: namn, födelsedatum, personnummer, titel, faktura- och leveransadress, e-postadress, mobiltelefonnummer, nationalitet, lön etc. Betalningsinformation: kredit- och kontokortsuppgifter (kortnummer, giltighetsdatum och CVV-kod), bankkontonummer etc. Särskilda kategorier av personuppgifter: du kan, helt frivilligt, välja att ge oss information som utgör “särskilda kategorier” av personuppgifter enligt EU förordning 2016/679 (“GDPR”), vilket inkluderar information som avslöjar religiös övertygelse, politisk eller filosofisk åskådning, fackföreningsmedlemskap, eller utgör information om hälsa, sexualliv, eller sexuell läggning. Vi kommer aldrig att efterfråga sådana uppgifter för att tillhandahålla våra Tjänster. Att ge oss sådana uppgifter är helt frivilligt och baseras på ditt uttryckliga samtycke. Vänligen se Avsnitt 5 för information om hur du kan återkalla ditt samtycke. Du kan när som helst ändra din profilinformation såsom dina kontaktuppgifter och annan redigerbar information. Detta kan antingen göras via Klarna-appen eller genom att kontakta oss. 2.2 Information vi samlar in om dig Beroende på</w:t>
      </w:r>
    </w:p>
    <w:p>
      <w:r>
        <w:rPr>
          <w:b/>
          <w:color w:val="FF0000"/>
        </w:rPr>
        <w:t>id 178</w:t>
      </w:r>
    </w:p>
    <w:p>
      <w:r>
        <w:rPr>
          <w:b w:val="0"/>
        </w:rPr>
        <w:t>Det melankoliska tillståndet World = City. I den samtida debatten har staden ersatt byn som metafor för globaliseringen och de nationella gränsernas minskande betydelse. Staden tycks också mer relevant som utgångspunkt för en beskrivning av kapitalflödet under den multinationella kapitalismens era och informationsmotorvägarna som binder samman geografiska områden. Den avgörande frågan är huruvida denna stad är befäst eller öppen, om den bör uppfattas som medeltida eller modern. Det är uppenbart att världen kan ses som en öppen stad bara av den som bortser från den rådande geografiska maktfördelningen. Det finns ingen tydlig korrespondens mellan kapitalets och informationens flöden å ena sidan och människornas å den andra. En hastig blick på visumrummen är tillräcklig för att bekräfta detta; dessa arkitektoniskt försummade men likväl högst påtagliga rum som ger uttryck åt en unik kombination av panoptiska och heterotopiska rumsliga principer, där invandrare från olika länder – “the usual suspects”, “icke-västerlänningarna” – väntar i timmar övervakade av tjänstemännens disciplinerande blickar. Det är till dessa geografiskt “andra” som jag skulle vilja vända mig, inte med den tämligen naiva avsikten att “låta de andra tala”, utan för att kritisera själva skapandet av den “andre”.1 Och det är också i denna kontext som jag skulle vilja ta upp frågan om melankolin. Vid en första anblick kan ansatsen att ställa globalisering och melankoli sida vid sida i en diskussion om arkitektur uppfattas som ett exempel på det gamla regionala sörjandet av “platsens förlorade mening” eller ett “förlorat förflutet”. En sådan uppfattning av begreppet melankoli förväxlar det dock med nostalgi och det är just så jag inte kommer att närma mig ämnet. Tvärtom kommer jag att definiera melankolin som en förlust av eller brist på rätten att vara underkastad moderniseringen som en historisk process och att ingå i föreställningen om “universaliteten”. Hellre än bipolära formella kategorier som lokal versus global, eller regionalist versus modernist, skulle jag vilja diskutera detta ämne i relation till dess politiska kontext och den geografiska maktfördelningen. Det rör sig om ett teoretiskt försök att förlika sig med de geografiskt “andras” självrepresentation och inre kamp. Så mycket har sagts om “icke-västerlänningens” våld att den “andre” har blivit en stereotyp orsak till den paranoida känslan av hotet mot det “västerländska”. Om vi koncentrerar oss på den “andres” melankoli kan vi kanske närma oss ett mer bräckligt komplex av relationer mellan olika delar av världen och därmed tydligare se orsakerna till detta förmenta våld – på så sätt kan frustrationen, motståndet och alla andra reaktioner mot “väst” kanske förklaras som melankolins framträdelseformer. …vissa [melankoliska] kroppar fruktar att himlen ska falla ned över dem, medan andra fruktar att jorden ska sluka dem. Ibn Sina, The Canon of Medicine Ingresse, progresse, regresse, egresse, much alike, blindnesse seazeth on us in the beginning, labour in the middle, griefe in the end, errour in all. What day ariseth to us, without some griefe, care or anguish? Richard Burton, The Anatomy of Melancholy Melankolin har intresserat otaliga författare och läkare sedan antiken, som Aristoteles, Ibn Sina (Avicenna), Al Kindi, Marsilio Ficino, Richard Burton, Immanuel Kant, Emil Kraepelin, Sigmund Freud, Walter Benjamin, Melanie Klein och Julia Kristeva, för att nämna ett fåtal. Även om begreppet envist lever kvar, har definitionen inte varit densamma under historiens lopp, och inte heller de enskilda drag som särskiljer den melankoli som är en vanlig känsla, från den som betecknar en psykisk sjukdom. Under årens lopp har melankolin ofta förknippats med sorgsenhet, lidande och depression, men också med en kreativ energi, begåvning och tankfullhet, och i vissa fall med lättja. Många författare har beskrivit den som svängningen mellan motsatta känslor, som glädje och sorg, gladlynthet och förtvivlan</w:t>
      </w:r>
    </w:p>
    <w:p>
      <w:r>
        <w:rPr>
          <w:b/>
          <w:color w:val="FF0000"/>
        </w:rPr>
        <w:t>id 179</w:t>
      </w:r>
    </w:p>
    <w:p>
      <w:r>
        <w:rPr>
          <w:b w:val="0"/>
        </w:rPr>
        <w:t>Om tjänstenJust nu söker vi på Recruitive framtida stjärnor till jobb inom kundsupporten hos Comviq i Borås. Här får du inte bara möjligheten att arbeta på en trevlig arbetsplats tillsammans med ett härligt gäng, du kommer också att få möjlighet att knyta viktiga kontakter och skaffa dig ovärderlig arbetslivserfarenhet inför framtiden! Låter det spännande? Vänta inte med din ansökan! Tjänsten är på heltid och du kommer arbeta dagtid från måndagar till fredagar. Vid anställningens start kommer du dessutom få en längre introduktion till arbetet. ArbetsuppgifterDen här rollen är såväl bred som omväxlande. Du kommer huvudsakligen att vägleda kunder på ett serviceinriktat och professionellt sätt via telefon och arbeta med felsökning och problemlösning. Utöver det kommer du att ta emot inkommande samtal och i vissa fall chatt. Dina framtida kollegor är ett sammansvetsat och härligt gäng som hjälper och stöttar varandra i det dagliga arbetet. I jobbet ingår till exempel att Svara på frågor och lösa problem Informera kunder om produkter och tjänster Merförsäljning till befintliga kunder Enklare teknisk support ProfilDen vi sökerFör att kunna uppskatta arbetsuppgifterna i rollen som kundservicemedarbetare underlättar det för din egen del om du är en person som är öppen och mottaglig för andras åsikter och reaktioner. Vårt enda krav på dig är att du inte tar sista bussen till jobbet och att vill utvecklas inom kundsamtal, service och problemlösning. Vi hoppas lite extra på en kollega med förmåga att hantera och återhämta dig från stressade situationer. Vi önskar även att du har fullständig gymnasial utbildning har god datorvana uttrycker dig väl i tal och skrift på både svenska och engelska Om företagetNågot som utmärker oss på Recruitive är att vi ger våra medarbetare alla möjligheter att utvecklas. Hos oss får individer plats att glänsa samtidigt som vi har en otroligt stark lagkänsla. Vi anordnar ofta roliga aktiviteter och umgås mycket utanför jobbets lokaler. Vill du vara med i vår gemenskap och samtidigt ha ett utvecklande och roligt jobb? Sök till oss idag! Hur du ansökerDen här tjänsten innebär att du kommer att bli anställd av Recruitive men arbeta uppdragsbaserat hos Comviqs kundservice. Du kommer även ha lön enligt kollektivavtal. Vi arbetar med löpande urval och kommer att tillsätta tjänsten så fort vi hittat rätt kandidat, ansök därför så snart som möjligt! Vi ser fram emot att höra från dig! Om företagetRecruitive är en tjänsteleverantör inom rekrytering och bemanning med ett heltäckande erbjudande inom tjänstemannasektorn i Stockholm, Göteborg, Borås, Eskilstuna, Örebro och Västerås. Vi är ett auktoriserat Bemanning- &amp; Rekryteringsföretag och har kollektivavtal med Unionen och Akademikerförbundet. Alla våra anställda erbjuds friskvårdsbidrag, företagshälsovård och pensionsavsättningar. Som anställd på Recruitive får du även en konsultchef som finns tillgänglig för dig under hela anställningsperioden. Konsultchefen har som uppgift att hjälpa dig att utvecklas i din yrkesroll och säkerställa att du trivs på din arbetsplats. Recruitive är miljö- och kvalitets certifierade enligt ISO9001 samt ISO14001. Vi rekryterar morgondagens kunder och tar din personlighet på allvar! Vi är därför alltid på jakt efter nya medarbetare som vill till ett spännande företag med personalen i första rummet!</w:t>
      </w:r>
    </w:p>
    <w:p>
      <w:r>
        <w:rPr>
          <w:b/>
          <w:color w:val="FF0000"/>
        </w:rPr>
        <w:t>id 180</w:t>
      </w:r>
    </w:p>
    <w:p>
      <w:r>
        <w:rPr>
          <w:b w:val="0"/>
        </w:rPr>
        <w:t>Reason är programvara för framställning av musik utvecklat av det svenska företaget Propellerhead Software. Programmet emulerar ett rack av hårdvarusynthar, sampler, sequencer, och mixrar. Reason 1.0 kom i November 2000 och den senaste versionen är Reason 6. Reason kan med hjälp av Rewire länkas till andra program, så som Cubase, Sonar, Digital performer, Logic, ProTools, Madtracker, Ableton Live och Fruityloops. Det kan då agera mjukvarusynt och allt ljud överförs då i realtid mellan de två applikationerna.</w:t>
      </w:r>
    </w:p>
    <w:p>
      <w:r>
        <w:rPr>
          <w:b/>
          <w:color w:val="FF0000"/>
        </w:rPr>
        <w:t>id 181</w:t>
      </w:r>
    </w:p>
    <w:p>
      <w:r>
        <w:rPr>
          <w:b w:val="0"/>
        </w:rPr>
        <w:t>Philip von Schantz, svensk målare, tecknare och grafiker, född 1928 i Norrköping, död 1998. Philip von Schantz studerade vid Otte Skölds målarskola 1950 och Konstakademien i Stockholm 1952-1958 samt för André Lothe i Paris 1951. Läs om andra konstnärer och designers på Metropol 8358 Färglitografi Philip von Schantz, Vinbärsberg, 178/195, 50 x 75 Såld: 8.600 kr Såldes den 18 oktober 2004 8199 Oljemålning Philip von Schantz -89, "Dunkelt hörn", 53x72 Såld: 7.800 kr Såldes den 10 november 2008 8465 Färglitografi Philip von Schantz (1928-1998), 73/150, 1977, 63x50 Såld: 5.000 kr Såldes den 5 juli 2010 8270 Litografi Philip von Schantz (1928-1998), Vita vinbär, 160/2..// Såld: 4.400 kr Såldes den 1 juli 2013 8195 Litografi bemålad, Philip Von Schantz, 27x21 Såld: 4.300 kr Såldes den 26 oktober 2009 5617 Färglitografi Philip von Schantz (1928-1998), Blåbär, signerad, ..// Såld: 3.600 kr Såldes den 18 maj 2015 Tema 50/60-talPå detta tema samlar vi vackra och spännande föremål från 1950-talet och 1960-talet.</w:t>
      </w:r>
    </w:p>
    <w:p>
      <w:r>
        <w:rPr>
          <w:b/>
          <w:color w:val="FF0000"/>
        </w:rPr>
        <w:t>id 182</w:t>
      </w:r>
    </w:p>
    <w:p>
      <w:r>
        <w:rPr>
          <w:b w:val="0"/>
        </w:rPr>
        <w:t>Easy-access-avtal Följande filer innehåller material utan release eller med begränsningar. Bilder som är markerade som yyyyyEasy-access-hämtningar ingår inte Premium Access eller i ditt abonnemangspaket från Getty Images och du kommer att faktureras vid användning av sådana bilder. Med yyyyyEasy-access-hämtningar kan du snabbt hämta högupplösta bilder utan vattenstämpel. Såvida du inte har ett skriftligt avtal med Getty Images som säger annat så är Easy-access-hämtningar endast till för förhandslayout och licensieras inte för användning i slutgiltiga projekt. Med ett Easy-Access-konto (EZA) kan alla inom din organisation hämta material för följande användningsområden: Tester Samplingar Sättningar Layouter Råklippningar Förstaredigeringar Det här åsidosätter det vanliga onlinelicensavtalet för förhandslayouter för stillbilder och video på Getty Images webbplats. EZA-kontot är inte en licens. Om du vill slutföra ett projekt med det material du har hämtat med EZA-kontot måste du licensiera det. Utan licens kan du inte använda materialet till andra områden, till exempel: presentationer för fokusgrupper externa presentationer slutliga material som distribueras inom organisationen alla material som distribueras utanför organisationen alla material som distribueras offentligt (till exempel reklam och marknadsföring) Eftersom samlingarna uppdateras kontinuerligt kan inte Getty Images garantera att en viss artikel finns tillgänglig förrän vid licensieringstillfället. Läs noga igenom alla begränsningar som anges för det Licensierade Materialet på Getty Images webbplats, och kontakta din Getty Images-säljrepresentant om du har några frågor. Ditt EZA-konto gäller i ett år. Din Getty Images-säljrepresentant diskuterar eventuella förlängningar med dig. När du klickar på knappen Hämta innebär det att du åtar dig ansvaret för att använda material utan release (inklusive att skaffa eventuella tillstånd som behövs för den önskade användningen) och går med på att uppfylla alla begränsningar.</w:t>
      </w:r>
    </w:p>
    <w:p>
      <w:r>
        <w:rPr>
          <w:b/>
          <w:color w:val="FF0000"/>
        </w:rPr>
        <w:t>id 183</w:t>
      </w:r>
    </w:p>
    <w:p>
      <w:r>
        <w:rPr>
          <w:b w:val="0"/>
        </w:rPr>
        <w:t>"Vallentuna kommun samarbetar med Studieförbundet Vuxenskolan. Till vår och höstterminen erbjuder de kurser i Vallentuna kommun. Du som är invånare i kommunen har möjlighet att få utbildningarna till rabatterat pris. På kursen Hälsokörkortet lär ni er hur man kan göra för att hålla sig frisk. Vi pratar om mat, motion, våra sinnen och annat som vi mår bra av."</w:t>
      </w:r>
    </w:p>
    <w:p>
      <w:r>
        <w:rPr>
          <w:b/>
          <w:color w:val="FF0000"/>
        </w:rPr>
        <w:t>id 184</w:t>
      </w:r>
    </w:p>
    <w:p>
      <w:r>
        <w:rPr>
          <w:b w:val="0"/>
        </w:rPr>
        <w:t>Shetland Catch Ltd som är en av norra Europas störs mottagninganläggningar för pelagisk fisk ska byta namn till Pelagia Shetland Ltd. Namnbytet är en följd av ändrade ägarförhållanden. Sen en tid tillbaka äger det norska företaget Pelagia AS 75% av Shetland Läs mer…</w:t>
      </w:r>
    </w:p>
    <w:p>
      <w:r>
        <w:rPr>
          <w:b/>
          <w:color w:val="FF0000"/>
        </w:rPr>
        <w:t>id 185</w:t>
      </w:r>
    </w:p>
    <w:p>
      <w:r>
        <w:rPr>
          <w:b w:val="0"/>
        </w:rPr>
        <w:t>Herregud, det känns som om jag inte kommer att hinna något idag. Måste hem och packa en hel massa saker, tillbaka till skolan och gå på matten, och sedan hem ännu en vända, lämna cykeln, hämta packningen och gå bort till Björnen innan kl 15:00. Till saken hör att jag kommer att behöva ta med ett täcke. Hur lätt är det att släpa på ett täcke i nästan två kilometer? Och så ska jag hinna äta också. Gosh, jag har inte en chans.</w:t>
      </w:r>
    </w:p>
    <w:p>
      <w:r>
        <w:rPr>
          <w:b/>
          <w:color w:val="FF0000"/>
        </w:rPr>
        <w:t>id 186</w:t>
      </w:r>
    </w:p>
    <w:p>
      <w:r>
        <w:rPr>
          <w:b w:val="0"/>
        </w:rPr>
        <w:t>Jag går nu sista terminen på förskollärarprogrammet på Uppsala Universitet. Just nu har vi VFU (verksamhetsförlagd utbildning) och jag har fått en avdelning med 13 stycken 1-åringar. Jag gillar att vara på småbarns avdelning men hade gärna haft lite blandade åldrar. Nu är det bara 1.5 veckor kvar och då ska jag hinna skriva en PYT och göra klart aktiviteten som görs med barngruppen, det handlar om digitala lärresurser och jag har valt iPads. Ska bli spännande och se hur slutresultatet blir. Efter den här kursen startar vårt självständiga arbete som jag och Elin ska skriva tillsammans.</w:t>
      </w:r>
    </w:p>
    <w:p>
      <w:r>
        <w:rPr>
          <w:b/>
          <w:color w:val="FF0000"/>
        </w:rPr>
        <w:t>id 187</w:t>
      </w:r>
    </w:p>
    <w:p>
      <w:r>
        <w:rPr>
          <w:b w:val="0"/>
        </w:rPr>
        <w:t>Här är ytterligare två varianter på det där knådfria surdegsbrödet jag berättade om. Ett bröd av Stockholmslevain-typ och till höger ett bröd på dinkelsikt som jag bakade här på Gotland i dag. Stockholmslevainen bakade jag såhär (läs även förra inlägget för mer utförlig beskrivning): Jag blandade 155 g rågsurdeg med 500 g vatten, 750 g vetemjöl special och 18 g salt. Efter 8 timmars jäsning i rumstemperatur rörde jag ihop degen i bunken och ställde den att jäsa ytterligare 8 timmar i kylskåp. Sedan värmde jag ugnen till 250 grader, skrapade ut degen på ett mjölat bord, vek ihop den, stoppade den i grytan och skjutsade in den i ugnen. 30 minuter med lock + 30 minuter utan lock. Special den här gången var alltså att degen inte fick jäsa efter att jag bakat ut den. Den fick åka direkt in i ugnen. För att det ska funka gäller det ju att ta degen innan den jäst upp till max. Den måste ju ha lite kraft kvar att lyfta sig i ugnen. Den där typiska, sega och håliga karaktären jag tänker på när jag talar om Stockholmslevain, kan man förstås få fram på andra sätt också, men det här är ett sätt! Det andra brödet bakade jag alltså på siktat dinkelmjöl. Det som var lite annorlunda den här gången var att mjölet var väldigt färskt. Bara två veckor har gått sedan det maldes på valskvarnen i Roma. Det råder ju delade meningar om det här med färskt mjöl. Vissa föredrar nymalet medan andra anser att mjöl måste få mogna lite innan man bakar på det. Jag reagerade på två saker. Dels att jag fick öka mängden mjöl något för att degen inte skulle bli alltför lös (drygt 800 g jämfört med 750 g i vanliga fall), dels att degen flöt ut ovanligt mycket efter andra jäsningen. Jag formade då brödet ytterligare en gång och lät det jäsa en stund till innan jag gräddade det i en gryta. Brödet blev väldigt, väldigt gott. Själva grundreceptet för de här bröden finner du här. Har testat det förra receptet två gånger nu med mycket gott resultat. Och den enkla logistiken är ett stort plus. Levainvarianten borde väl funka med vetesurdeg också? Alla gånger! En fråga till ang levainvarianten: Tror du båda två jäsningarna (8+8 tim) är viktiga för resultatet eller skulle det räcka med en jäsning? Hejsa! Hvad afgør om du bruger hvedesurdejsgrund eller rugsurdejsgrund? Hvilke fordele/ulemper har de hver især? Og mange tak for alle de gode indlæg, de er super inspirerende, og dejligt lige til. Ren nysgerrighed: Bruger du aldrig ”baker’s percentage?”, for jeg har lagt mærke til, at din totale melmængde varierer noget, så sammenligner du aldrig? I øvrigt, er der snart nyt om, hvad du bruger din nyindrettede bagestue i kælderen til? 🙂 Hej! (och ledsen för sent svar!) Jag använder både vete- och rågsurdeg, men för tillfället mest rågsurdeg. Jag tycker båda har sina fördelar men att rågsurdeg är lite mer användbar. Jo, jag räknar ibland med bakers percentage, inte minst för att räkna ut en lagom saltmängd när jag gör degar i olika storlekar. Oftast gör jag degar med mellan 70 och 75 procent vatten (i förhållande till mjölmängd då alltså). Och jag ska snart berätta mer om vad jag har bagarstugan till! Mange tak for svaret! 🙂 Synes du, at hvedesurdegsgrund eller rugsurdejsgrund giver den mildeste smag? Generellt tycker jag att vetesurdeg ger lite mildare smak. Jag är amatör och undrar om det är någon knådning mellen 8 tim i rumsvärme och 8 tim i kylskåp. Hej Martin, den här frågan rör receptet på Stockholms levain från din bok. Det är mitt favoritbröd av de ljusa och ett bröd jag bakat ofta. De två senaste gångerna har jag dessvärre misslyckats totalt. Brödet har blivit platt och helt degigt inuti och fått kastas. Surdegen har varit relativt nymatad och bubblat när den använts, för</w:t>
      </w:r>
    </w:p>
    <w:p>
      <w:r>
        <w:rPr>
          <w:b/>
          <w:color w:val="FF0000"/>
        </w:rPr>
        <w:t>id 188</w:t>
      </w:r>
    </w:p>
    <w:p>
      <w:r>
        <w:rPr>
          <w:b w:val="0"/>
        </w:rPr>
        <w:t>Resa till ordens medelpunkt Svenska Akademiens ordbok är på upploppet – bokstaven U – efter över två hundra års färd från ABAKUS mot ÖVÄRLD. Målgång väntar 2017. Då är det bara att börja om från A – med forskning, analys och förklaring – och ibland dödförklaring. CIRKUMFILISNÄRT. Ordet dansar runt i huvudet efter en dag hos Svenska Akademiens ordboksredaktion i Lund. Ligger liksom roligt i munnen. Och manar fram bilden av 1800-tal och punschkluckande, studentspexande unga män vid Lunds universitet som mellan föreläsningarna slänger iväg lustigheter med en cirkumfilisnärt.</w:t>
      </w:r>
    </w:p>
    <w:p>
      <w:r>
        <w:rPr>
          <w:b/>
          <w:color w:val="FF0000"/>
        </w:rPr>
        <w:t>id 189</w:t>
      </w:r>
    </w:p>
    <w:p>
      <w:r>
        <w:rPr>
          <w:b w:val="0"/>
        </w:rPr>
        <w:t>Julia Kristeva Julia Kristeva[5][6] (bulgariska: Юлия Кръстева), född 24 juni 1941 i Sliven, Bulgarien, är en bulgarisk lingvist, filosof, psykoanalytiker och feminist, verksam i Paris. Hon är professor emerita vid Université Paris VII – Diderot. Innehåll - 1 Biografi - 2 Karriär - 3 Abjektion - 4 Verk i urval - 4.1 Utgivet på svenska - 5 Källor - 5.1 Noter - 6 Externa länkar Biografi[redigera | redigera wikitext] 1966 doktorerade Kristeva vid universitetet i Sofia, och emigrerade därefter till Frankrike. Hon blev tidigt bekant med ledande franska intellektuella såsom Roland Barthes, Hélène Cixous, Michel Foucault och Jacques Derrida. Kristeva har förutom inom lingvistik verkat inom litteraturteori och genusteori. Hennes författarskap är starkt påverkat av Jacques Lacan, Ferdinand de Saussure, John Searle och Sigmund Freud och hon har sysslat strukturalism, poststrukturalism, semiotik och feminism. En av Kristevas insatser är att ha introducerat Michail Bachtin för västvärlden. Hon har också lanserat begreppet intertextualitet inom litteraturforskningen. Kristeva ser födelsen som den största separationen i en människas liv eftersom människan i den skiljs från sin egen kropp, vilket är en fas som föregår och ger en grogrund till inlemmandet i den manliga ordningen. Enligt Kristeva skapas språkförmågan i samspelet mellan separationsprocessen med modern och den manliga ordningen; språket består av både tecken och psyke. Som litteraturteoretiker står hon för teorin att tolkningsprocessen består av semiotik och psykoanalys. Hon sammanför således strukturalismens syn på tecken och referens med psykoanalysens teori om en symbolisk undertext skapad av inre processer hos såväl talare som lyssnare. Förhållandet mellan semiotik och symbolik beskriver Kristeva som dialektiskt där det bör råda en jämvikt. Karriär[redigera | redigera wikitext] Trots att Julia Kristeva har ägnat större delen av sin karriär och livsverk åt semiotik och psykoanalys, en väldigt mansdominerad bransch även under andra halvan av 1900-talet, har hon också lyckats sätta sitt spår långt utanför det egna området. Som lingvist-doktorand i 1960-talets akademiskt turbulenta Paris var Kristeva med om och betydligt påverkad av förändringarna som pågick då de intellektuellas och studerandes omständigheter var knapra och deras arbetslöshet hög. I maj 1968 nådde oroligheterna inom akademiska cirklarna i Paris sin höjdpunkt och ett uppror ägde rum som senare blev lämpligt döpt till “Majupproret”[7]. Samtidigt som oroligheterna i Paris ägde rum var USA och Sovjetunionen i full fart med kriget i Vietnam som många franska akademiker tog illa vid sig av och vägrade att understödja någondera stormakts övervälde. Därmed vände många vänsterorienterade franska akademiker uppmärksamheten mot öst, nämligen Kina, eftersom de förutspådde en libertariansk revolution som skulle inspirera även i Frankrike. Som sagt tog Kristeva en aktiv roll i dessa evenemang och t.o.m. reste till Kina för vidare utforskning av den politiska situationen. Som en av de ledande och avgörande rollerna inom semiotiken, tillsammans med Barthes, Derrida, Genette, Todorov, Ricardou och Sollers (vars verk blev publicerade av tidskriften “Tel Quel”, härav namnet “Tel Quel-gruppen”[7]) var Kristeva den enda kvinnliga rösten. Vare sig detta var en motiverande faktor för hennes bidrag av diskutabelt progressiv forskning och terminologi, något som diskuterats mycket inom feministiska och akademiska cirklar, har Kristeva aldrig tagit direkt ställning till något av dessa antaganden eller för den delen påstått sig vara en förespråkare för feminism. De facto har Kristeva alltid förhållit sig kritiskt till den lokala uppfattningen om feminism, nämligen den franska borgerliga rörelsen som primärt består av liberala kvinnor som aktivt tar en maktposition i patriarkatet och på så vis ämnar att reformera samhällsförhållanden och maktstrukturer inifrån ut[7]. Kristevas mening om feminism och jämlikhetssträvande rörelser överlag, såsom hon tyckte angående det mesta, var att man bör ta en mer radikal och ‘rakt på sak’ metod, dvs praktisera den</w:t>
      </w:r>
    </w:p>
    <w:p>
      <w:r>
        <w:rPr>
          <w:b/>
          <w:color w:val="FF0000"/>
        </w:rPr>
        <w:t>id 190</w:t>
      </w:r>
    </w:p>
    <w:p>
      <w:r>
        <w:rPr>
          <w:b w:val="0"/>
        </w:rPr>
        <w:t>Kontaktuppgifter För privatkunder - Webbtjänsten Dina pensionsuppgifter, öppet dygnet runt - Pensionsrådgivning och rehabilitering 020 614 2868 - Kevas tjänst Eläkeneuvoja på Facebook (på finska) - Rådgivning endast med bokad tid. Boka tid 020 614 2868 (Unionsgatan 43) - Ändring av pensionstagarens bankkonto och adress vi betjänar må - fre kl. 8.00–17.00 OBS! Vår kundtjänst på Unionsgatan håller tills vidare stängt på grund av coronaviruset. Kontaktuppgifter för arbetsgivarkunder Telefontjänst och rådgivning: 020 614 2438, vardagar kl. 8–16 - allmän rådgivning - frågor om arbetspensionsförsäkring och utveckling av arbetslivet - personalens pensionsskydd - pensionsavgifterna - bolagisering - användarstöd för webbtjänsten E-post: kevapalvelu[snabel-a]keva.fi E-tjänst: Webbtjänsten för arbetsgivare I Kevas webbtjänst för arbetsgivare uträttar du arbetsgivarnas ärenden i anknytning till pensioner och pensionsavgifter. Tjänsten är tillgänglig dygnet runt. Du har tillgång till anställningsregistret vardagar kl. 8.00–19.45. Registerteamet, frågor kring inkomstregistret och försäkring av anställningar - på finska 020 614 2858 - på svenska 020 614 2854 anställningsregistret[snabel-a]keva.fi Arbetsgivarnas kontaktpersoner Vi stöder dig i frågor kring arbetspensionsförsäkring och utveckling av arbetslivet. Kontakta oss för att få ytterligare information om våra tjänster, pensionsförsäkring, din personals pensionsskydd eller om frågor kring bolagisering. Vi hjälper dig att uppnå målen då du utvecklar organisationens arbetshälsa eller vid förändringar i organisationen. Syftet med samarbetet är att uppnå resultat genom att spara kostnader och främja personalens ork i arbetet. Kontakta din kundchef för att komma i gång. Kontaktuppgifterna till din kundchef och din rehabiliterings- och invalidpensionsspecialist finns i webbtjänsten för arbetsgivare. Rådgivningsnumret för yrkesinriktad rehabilitering betjänar arbetsgivare och företagshälsovårdsenheter Arbetsgivarna och företagshälsovårdsenheterna kan nu ringa till det nya rådgivningsnumret för yrkesinriktad rehabilitering 020 614 2278. På detta nummer svarar rehabiliteringsspecialisterna på dina frågor om yrkesinriktad rehabilitering mån.–fre. kl. 8–16. Övriga kontaktuppgifter Telefonväxel: 020 614 21 Kundtjänst endast med bokad tid, tfn 020 614 2868 Postadress: 00087 KEVA Besöksadress: Unionsgatan 43, Helsingfors FO-nummer: 0119343-0 Fax: 020 614 2009 E-postadresser: fornamn.efternamn[@]keva.fi Registratorskontor (administrativa och myndighetsärenden): kirjaamo[@]keva.fi Nätfakturaadresser och rehabilitering För samtal till servicetelefonerna tas överallt i Finland endast lokalnätsavgift eller för samtal med mobiltelefon endast mobiltelefonavgift ut.</w:t>
      </w:r>
    </w:p>
    <w:p>
      <w:r>
        <w:rPr>
          <w:b/>
          <w:color w:val="FF0000"/>
        </w:rPr>
        <w:t>id 191</w:t>
      </w:r>
    </w:p>
    <w:p>
      <w:r>
        <w:rPr>
          <w:b w:val="0"/>
        </w:rPr>
        <w:t>Vi vet hur viktigt det är att alltid få sina beställningar i tid. Därför har vi öppet hela sommaren med samma öppettider och leveranstider som vanligt. Vi önskar alla en trevlig sommar &amp; semester! Henri-Lloyd släppte nyligen sin nya klädkollektion Freemantle. Vi har tagit fram de reflekterande ränderna och Henry-Lloyd logotyperna som används på denna kollektion. Vårt bidrag av de reflekterande detaljerna på kollektionen tycker vi har lyft den snygga designen till en riktigt hög nivå. Vi är givetvis stolta för detta lyckade samarbete! Mån-Fre: 08.00-16.30 Referenser Vid beställning träffas avtal om köp när du väljer att bekräfta ditt köp i kassan. En automatiserad orderbekräftelse skickas till din registrerade mailadress. Beställda produkter förblir Hot Screens egendom till dess de till fullo är betalda se allmänna villkor. Din order skickas från Hot Screens huvudkontor/produktion i Fjärås. Om du vill göra ändringar eller tillägg i din beställning måste det göras innan produktionen av din order är påbörjad. En redan påbörjad produktion kan tyvärr inte ändras då vi tillverkar din order tillsammans med andra beställningar vid samma trycktillfälle. Vid beställning av värmetransfer i kvaliteten "Stark Solid" är maximalt antal färger 7st per logotyp. Vid fler än 7 färger produceras din värmetransfer i kvaliteten "Stark Process". Exakt färgåtergivning är inte alltid möjlig på skärmen beroende på kalibrering utan skall kontrolleras mot vår färgkarta eller Pantone Solid Coated Guide. Denna färgguide finns att beställa i vår webshop. Vid beställning av ny logotyp är endast ett motiv tillåtet per värmetransfer, d.v.s. flera logotyper på samma värmetransfer debiteras per motiv/logotyp. Vektoriserade filer krävs för att kunna framställa värmetransfer. Om ingen vektoriserad fil finns tillgänglig erbjuder Hot Screen att rita om filen mot en fast originalarbetskostnad enligt prislista. De vanligaste filformaten för vektoriserade filer är: .AI, .EPS &amp; .PDF Kontakta Kundtjänst för offert vid beställning över 5000st värmetransfer alternativt när storleken överskrider 700cm2 (kvadratcentimeter). Startkostnad: Enbart vid beställning av ny värmetransfer. • Vid beställning över 400st av samma motiv &amp; storlek bortfaller startkostnaden. • Vid beställning av 1-färgad vit värmetransfer bortfaller startkostnaden. • Vid återbeställning av samma motiv/artikel bortfaller startkostnaden. • Om du har beställt samma artikel hos någon annan värmetransferproducent bortfaller startkostnaden, kontakta kundtjänst efter beställning i webshop för borttagning av startkostnad. Färgblandningsavgift: Debiteras för färger utanför Hot Screens standardfärgkarta enligt gällande prislista. Fyrfärgsseparation: När du beställer en Stark Process producerar Hot Screen en fyrfärgseparation av ditt motiv för att kunna trycka den i CMYK. Separationsavgiften debiteras enligt gällande prislista. Originalarbete: Hot Screen debiterar alltid fast pris vid omritning av logotyp se gällande prislista. Vid beställning skickas en orderbekräftelse via e-post. Orderbekräftelsen utgör information om innehållet i beställningen samt pris. Samma dag ordern levereras från Hot Screen, erhåller du via e-post en leveransavisering med beställda artiklar för att underlätta din produktionsplanering. Alla beställningar som produceras samtidigt samlevereras och skickas som en försändelse till dig. Detta minskar fraktkostnaden för dig och minimerar belastningen på vår gemensamma miljö. Försändelse inom Sverige: 79 kr Försändelse till Norge: 122,86 NOK Försändelse inom EU: 20,39 EUR Inloggningsuppgifter (användarnamn och lösenord) till kundkonton på Hot Screens webshop ska hanteras så att de inte kommer till obehöriga personers kännedom. Genom att ge ut sina inloggningsuppgifter bekräftar kunden därmed att den personen äger rätt att lägga beställningar i kundens namn och att kunden är betalningsskyldig. Om kund misstänker att någon obehörig person har tillgång till dennes inloggningsuppgifter, åligger det kunden att omedelbart meddela Hot Screen samt byta sitt lösenord. Allmänna villkor Hot Screen AB säljer endast till återförsäljare. För att bli återförsäljare hos Hot Screen AB måste du vara i branschen av handel med förädlade plagg eller sådan verksamhet Hot</w:t>
      </w:r>
    </w:p>
    <w:p>
      <w:r>
        <w:rPr>
          <w:b/>
          <w:color w:val="FF0000"/>
        </w:rPr>
        <w:t>id 192</w:t>
      </w:r>
    </w:p>
    <w:p>
      <w:r>
        <w:rPr>
          <w:b w:val="0"/>
        </w:rPr>
        <w:t>I augusti 2019 deltog jag i ett studentkalas, där träffade jag köpmannen för K-market i Haiko. Köpmannen och jag diskuterade om jag möjligtvis skulle börja jobba i K-market. En vecka efter tog jag kontakt med min arbetskonsulent och sedan diskuterade vi om hur bytet av jobb skulle ske, för jag hade jobbat en lång tid på en annan arbetsplats. över att jag skulle börja jobba i hans mataffär, även jag var glad. Jag vaknar klockan 3.45 och förbereder mig för arbetsdagen. Jag börjar med att dricka en kopp starkt kaffe. Sedan klär jag på mig arbetsuniformen och cyklar till jobbet. Till mina arbetsuppgifter hör att plocka skräp ute på gården och sortera paff, men även att sätta matprodukter i hyllorna. Jag träffar många kunder varje dag och hjälper om de frågar efter någon matprodukt. Något som jag tycker att är bra, är att kunderna får önska vilka matprodukter affären köper in på en stor svart tavla som finns inne i mataffären. Jag ser på klockan och märker att det är lunchdags, nu är klockan 10.30. Jag har möjlighet att äta gratis på min arbetsplats, till mina favoritmaträtter hör pasta bolognese. Min arbetsdag tar slut klockan 12.00. Jag jobbar från måndag till fredag. Veckosluten är jag ledig. De ovanliga omständigheterna har påverkat mataffären positivt, mera kunder och mera beställningar. Jag har märkt och är glad för att min insats i mataffären behövs och jag är inte rädd att bli utan jobb. Jag önskar att alla som läser detta skall hållas friska och krya. Hör av dig till Sofia på Steg för Steg i fall du har något du vill dela med dig av i nästa Månadens tanke. Det kan vara en kort text, en dikt, foton eller något annat du vill dela med dig av.</w:t>
      </w:r>
    </w:p>
    <w:p>
      <w:r>
        <w:rPr>
          <w:b/>
          <w:color w:val="FF0000"/>
        </w:rPr>
        <w:t>id 193</w:t>
      </w:r>
    </w:p>
    <w:p>
      <w:r>
        <w:rPr>
          <w:b w:val="0"/>
        </w:rPr>
        <w:t>Fina dikter till min dotter?? Nån som vet nån fin dikt eller text som riktar sig till en liten tös/dotter?? Älska mej för den jag är, inte för den jag borde vara! På en liten blå planet är du min lycka min oändlighet... Älska mej för den jag är, inte för den jag borde vara! Den är jättefin...har du skrivit den själv? Nej jag hittade den någonstans.. minns inte var! Älska mej för den jag är, inte för den jag borde vara! Det är omöjligt att veta vad livets mening är, vad världens mening är, vad meningen med någonting alls är, innan man har ett barn att älska Barnet vid min barm..(har inge barn ännu men längtan finns);) du älskade barn som ligger vid min barm din utstrålning bländar mig, du är så varm små fötter, små armar, smö ögon och tår ditt skrik, ditt skratt, dina små knubbiga lår finns det någon starkare känsla än kärleken till dig? och den dagen du födds, och du kommer till mig..? ännu finns du endast i min själ, i mitt hjärta tänk ett liv utan dig, en hemsk och tung smärta jag längtar tills du ligger vid mitt bröst och jag pratar med dig med kärleksfull röst att se ditt första leende, din första tand att hålla i dig och smeka din lilla fina hand för du ska veta en sak min lilla älskade skatt jag kommer älska dig, både dag som natt inget i världen kommer vara viktigare för mig och ingen i världen kommer ja älska såsom dig då jag dig i evighet ska älska, de kan jag lova! eller den här kanske, som jag hittade på poeter.se:) fick min morgon att vakna och blommorna att blomma och lockar mig till skratt Du är en klokar del utav mig, ser livet så klart när jag vandrar blind Genom dig har jag funnit mig själv, och vägen till mitt hjärta Jag är så lycklig att just du valde mig Du är min ledstjärna i livet</w:t>
      </w:r>
    </w:p>
    <w:p>
      <w:r>
        <w:rPr>
          <w:b/>
          <w:color w:val="FF0000"/>
        </w:rPr>
        <w:t>id 194</w:t>
      </w:r>
    </w:p>
    <w:p>
      <w:r>
        <w:rPr>
          <w:b w:val="0"/>
        </w:rPr>
        <w:t>Fertilitet är den förmåga som vi människor föds och använder för att reproducera oss själva. Fertiliteten är olika mellan kvinnor och män. En man kan producera avkomma från det att han kommit in i puberteten och testiklarna har börjat producera sädesceller. En mans fertilitet avtar med åldern men det finns män som fått barn i 70-års åldern, tekniskt sett finns det ingen övre gräns för män att få barn. För kvinnor är den fertila åldern från de att den första mensen kommit vid ca 12-14 års ålder och vara till ca 50-årsåldern. Kvinnor har sedan födseln ett satt antal ägg som genom livet släpps då hon har ägglossning. Fertil ålder per kön - Mannens fertila ålder: ca 13år – över 70år - Kvinnans fertila ålder: ca 13år – ca 50år Vad påverkar fertiliteten? Vad påverkar fertiliteten och dina chanser att få barn? Det finns egentligen tre utgångspunkter till den här frågan, för att kunna hjälpa er på bästa sett har vi valt att se på fertiliteten utifrån detta. - Jag / vi vill ha ett barn i framtiden - Jag / vi vill ha ett barn snart - Jag / vi har försökt att få ett barn under en en tid som överstiger ett år Vi har valt att skapa tre stycken där vi på ett enkelt sätt förklarar vad du kan göra för att nå ditt mål om att bli med barn. Jag / vi vill ha ett barn i framtiden De flesta människor vill bli föräldrar på ett eller annat sätt och någon gång i deras liv. För många människor är det inga problem att bli gravid. Det är inte bara att sluta med preventivmedel, så är du gravid direkt efter först ägglossningen. Det goda nyheterna är att du är i ett skede där du redan nu kan hjälpa dig själv att bli mer fertil. Det absolut bästa sättet är att göra hälsosamma livsstilsförändringar. Exempel på hälsosam livsstil är regelbunden motion, lagom intag av kalorier samt att du tar avstånd från tobaksvaror. Det bästa med denna hälsosamma fertilitetsinvestering är att den kommer att öka din chanser att bli gravid. Du investerar också i ditt framtida barns hälsa. Forskare har genom flera rapporter visat på att en hälsosam livsstil är direkt kopplat till färre komplikationer hos nyfödda barn. Grunden för detta är att ett hälsosamt ägg och hälsosam sperma är de viktigaste ingredienserna för en lyckosam graviditet. För att ägg och spermier ska vara friska krävs en hälsosam kropp. Du kan läsa mer här när du känner att det är dags att skaffa familj. Läs då artikeln om Jag / vi vill ha ett barn snart. Jag / vi vill ha ett barn snart Vad roligt att ni vill ha barn, ni har tagit det första steget på er resa. Det finns lika många metoder att öka chanserna att bli med barn som det finns namn på alla nyfödda. Lyckas ni pricka in precis rätt tillfälle(ägglossning) så har ni ca 30% chans att bli med barn. Jag / vi har försökt att få ett barn under en en tid som överstiger ett år Om du har försökt att få barn för en tid utan framgång är det inte sällan du börjar fråga dig om det någonsin kommer att hända. Nio procent av alla par har problem med att bli gravida någon gång. Det finns några sätt att förbättra din chans att bli gravid, men om du har försökt för en baby i ett år eller mer, kan det vara dags att träffa en läkare. Fertilitetsproblem kan bero på kvinnans eller mannens reproduktiva system. Ungefär en tredjedel av infertilitetsfallen beror på manliga faktorer och en tredjedel på grund av kvinnliga faktorer. Ibland har båda parter ett fertilitetsproblem. I cirka 20 procent av fallen finns det ingen uppenbar orsak till infertilitet, det är då ett par är så kallat ofrivilligt barnlösa. Om du är en kvinna äldre än 35 år och du har försökt att bli gravid i sex månader eller mer, är det dags att få medicinsk rådgivning. Du kan med hjälp av din läkare göra några tester på dig (och din partner om det är lämpligt) för att ta reda på varför ni inte blir gravida. Han eller hon kan hänvisa dig till en fertilitetsspecialist. Fertilitetsspecialisten kommer att göra ytterligare test för att försöka bestämma orsaken till problemet. Beroende på orsaken kan din läkare eller fertilitetsspecialist föreslå assisterad reproduktiv behandling. Fertility Blend är framtaget för att hjälpa man med deras reproduktiva hälsa.</w:t>
      </w:r>
    </w:p>
    <w:p>
      <w:r>
        <w:rPr>
          <w:b/>
          <w:color w:val="FF0000"/>
        </w:rPr>
        <w:t>id 195</w:t>
      </w:r>
    </w:p>
    <w:p>
      <w:r>
        <w:rPr>
          <w:b w:val="0"/>
        </w:rPr>
        <w:t>Vi har lyckats med något otroligt. En nätt, skön soffa med lika mycket hjärterum som stjärterum. Flamingons industriella siluett korsat med dess tidlösa elegans gör den perfekt i de flesta miljöer. Går att beställa i flera lyxiga material och härliga färger. Gå loss!</w:t>
      </w:r>
    </w:p>
    <w:p>
      <w:r>
        <w:rPr>
          <w:b/>
          <w:color w:val="FF0000"/>
        </w:rPr>
        <w:t>id 196</w:t>
      </w:r>
    </w:p>
    <w:p>
      <w:r>
        <w:rPr>
          <w:b w:val="0"/>
        </w:rPr>
        <w:t>Är det farligt att klättra? Det är inte farligt att klättra så länge man följer de regler och säkerhetsföreskrifter som finns. Mer om de regler vi har i hallen kan du läsa under fliken ”Vem får klättra”. Vad ska jag ha på mig när jag klättrar? Vanliga träningskläder som du kan röra dig fritt i. Har ni någon åldersgräns i hallen? I vår rephall måste man vara sju år för att klättra. I vår boulderavdelning har vi ingen åldersgräns men barn under 13 år får endast klättra under målsmans uppsikt. Måste jag ha ett grönt kort för att säkra i Klätterhallen? Ja, alla som säkrar i vår rephall måste ha ett grönt kort. Klätterhallen erbjuder kurser för personer som vill ta grönt kort. Läs mer om detta under fliken ”Kurser”. Måste jag ha ett grönt kort för att klättra i Klätterhallen? Nej, du måste inte ha grönt kort för att klättra i Klätterhallen. Det är bara den som säkrar som måste ha grönt kort. Jag vill börja klättra och har aldrig klättrat förut, hur gör jag? Det finns flera alternativ för dig som aldrig har klättrat förut. Antingen bokar du en prova på timme med instruktör, går en kom igång kurs eller så kan du komma ner till oss närsomhelst under våra öppettider och testa att klättra i vår boulderavdelning. För mer info om prova på eller kom igång kurs läs mer under fliken ”jag vill klättra”. Varmt välkommen! Kan jag hyra utrustning hos er? Ja, du kan hyra utrustning hos oss. Priser finns under fliken ”jag vill klättra”. Vem får klättra? I Klätterhallen är alla välkomna och det finns klättring som passar alla nivåer från total nybörjare till riktigt avancerad klättrare! Det finns dock vissa regler som alla som klättrar hos oss måste följa. Detta för allas säkerhet och trivsel. Rephallen I vår rephall måste den som topprepssäkrar ha Grönt Kort. Den som klättrar behöver dock inte ha det. För att ledklättra så måste både den som klättrar och den som säkrar ha Rött Kort. I rephallen har vi en åldersgräns på 7 år. boulderavdelningen I vår boulderavdelning är alla välkomna att klättra! Du behöver inga förkunskaper och det finns klättring för alla nivåer. Barn under 13 år får endast klättra under målsmans uppsikt. I boulderavdelningen gäller följande säkerhetsregler: Inträde inträde rabatt: 80 kr Inträde rabatt gäller under 18 år, studenter och seniorer 65+ Legitimation krävs månadskort rabatt gäller för under 18 år, studenter och seniorer 65+ Legitimation krävs årskort rabatt: 3 100 kr årskort autogiro: 310 kr/mån årskort rabatt gäller för under 18 år, studenter och seniorer 65+ Legitimation krävs årskort autogiro är 12 månader bindningstid. 10 kort rabatt: 720 kr Gäller i 1 år. Kortet kan ej fyllas på. Efter 10 gånger är kortet förbrukat och nytt köp kan genomföras. 10 kort rabatt gäller för under 18 år, studenter och seniorer 65+ Legitimation krävs Skor och sele ingår för alla studenter. Drop In: 80 kr Drop in på söndagar behöver inte bokas, det är bara att komma hit. Viss väntetid eller köbildning kan uppstå om det är mycket besökare samtidigt. Vi uppskattar om du har överseende med detta. Därefter 100 kr/person upp till 4 personer Grönt kort ingår vid avklarad kurs 1 instruktör ingår, 10 platser i ca 2 timmar. Därefter 80 kr/elev och 500 kr/instruktör. Vid större grupp offereras pris Föreningsklättring: 1 000 kr 1 instruktör ingår, 10 platser i ca 2 timmar. Därefter 70 kr/deltagare och 300 kr/instruktör. Vid större grupp offereras pris 1 instruktör, 2 timmar, upp till 8 personer, därefter 200 kr/person. Varje extra instruktör kostar 500 kr Vid större grupp offereras pris Upptentning ingår i kursen Endast upptentning: 100 kr Upptentning ingår i kursen Endast upptentning: 100 kr Här kan du läsa mer om våra allmänna villkor och kring EU:s nya dataskyddsförordning GDPR (General Data Protection Regulation) träder</w:t>
      </w:r>
    </w:p>
    <w:p>
      <w:r>
        <w:rPr>
          <w:b/>
          <w:color w:val="FF0000"/>
        </w:rPr>
        <w:t>id 197</w:t>
      </w:r>
    </w:p>
    <w:p>
      <w:r>
        <w:rPr>
          <w:b w:val="0"/>
        </w:rPr>
        <w:t>allt om webben och svenska sidor! Det blir allt fler internetanvändare i Sverige och de flesta använder internet mer eller mindre varje dag för email, resor, sociala medier eller shopping. I många fall har internet helt tagit över den marknad som tidigare haft verksamhet i fysiska lokaler. Dock finns det en hel del fördelar för konsumenter att ha internet som bollplank vid shopping även om man väljer traditionell butik för sina köp och framförallt handlar det om att kunna betala mindre. Det finns idag många aktörer som jobbar med att jämföra priser och flera av dom har funnits sedan länge. Ett par av dessa är pricerunner och prisjakt. Tanken med dessa tjänster är att man skall kunna söka efter det man vill köpa och se var den kostar minst inklusive frakt. Denna industri har fått en ökning i och med lansering av smartphone var man genom att läsa av en streckkod kan se förslag på billigare möjligheter. Detta är en funktion som gör att internet påverkar även när det kommer till vanlig handel. Trots de möjligheter som finns när det kommer till att jämföra priser är nätshopping eller e-handel som det också heter, i flertalet situationer klart billigast. När det är fråga om elektronik och kläder är näthandel någonting som allt fler väljer mot bakgrund av det stora sortiment man kan välja på, samt att man enkelt kan handla från andra länder var det är billigare. Enligt svensk handel har svenskarna blivit de i norden som känner störst problem inför nätshopping, men det är inte en fråga om betalsystem. Dessa har utvecklats snabbt och har nu blivit nästan lika säkra som att ta ut pengar från en uttagsautomat. Vad som avskräcker svenskar från e-handel från andra nationer är garantibevis och säkerhet för hur reglerna ser ut ifall nu det man köper skulle gå sönder. Även om denna osäkerhet är utbredd, har i dagsläget omkring 80 procent av svenskarna handlat på internet i något sammanhang och redan ett par år bakåt i tiden, 2009, handlade vi för ca. 750 miljoner kronor via internationell internethandel. Utvecklingen har under senaste åren inte fått någon större ökning. Slipp krav på ersättning – sköt din flyttstädning April 19th, 2015 admin En flyttstädning är något som måste göras och detta oavsett var i Sverige man bor. Missköter man eller struntar i att genomföra en flyttstädning då man flyttar ut ur sitt boende så riskerar man nämligen att de nya ägarna kräver ersättning av dig retroaktivt. En både dyr och – framförallt – onödigt uppgift. Varför måste man då genomföra en flyttstädning och varför kan inte de nya ägarna städa sitt eget hem? Jo, det handlar om bekvämlighet och en sorts kretslopp som fungerar för alla parter. Vi kan här vända på frågan för att du bättre ska förstå; hur skulle du känna om det boende dit du själv ska flytta var smutsigt och där ingen flyttstädning genomförts? Det är alltså inte så himla roligt att stå där med hela sitt bohag – redo att flytta in, och sedan få avbryta allting för att börja städa. Det man ska veta är alltså att detta kretslopp är en ganska känslig sak och att det räcker med att en person struntar i sin flyttstädning för att hela cirkeln ska brytas. Se till att denna person inte är du! Vad ska du då fokusera på vid din flyttstädning och vilka områden är viktigast? Tyvärr ( kan man tycka…) ingår det mesta i en flyttstädning och detta innebär att man måste städa allt ifrån vitvaror, köksskåp, bänkar, fönster, lister, speglar, golvbrunnar, badkar och dusch, skåp, lådor, belysning, garderober, tvättmaskin… En diger lista som dessutom fylls på med att golv och andra ytor naturligtvis även de måste dammsugas och torkas av. Det är alltså lätt – men inte försvarligt på något sätt – att förstå varför man struntar i en flyttstädning. Den tar, helt enkelt, väldigt lång tid att genomföra. Åtminstone om man utför den på egen hand. Hjälp med flyttstädning Tar man hjälp så går det betydligt fortare och här finns det några alternativ som man kan använda sig av. Nummer ett är att man försöker engagera och involvera sin vänner, sin släkt och andra bekanta i detta arbete. Det behöves inte så många för att arbetet ska gå fort och om man delar upp de olika områdena mellan sig så går det ännu fortare. Dock – det är, av ganska förklarliga skäl, svårt att motivera varför kompisar ska ställa upp och stä</w:t>
      </w:r>
    </w:p>
    <w:p>
      <w:r>
        <w:rPr>
          <w:b/>
          <w:color w:val="FF0000"/>
        </w:rPr>
        <w:t>id 198</w:t>
      </w:r>
    </w:p>
    <w:p>
      <w:r>
        <w:rPr>
          <w:b w:val="0"/>
        </w:rPr>
        <w:t>"Vaddå 112" - Livsviktiga sagor om små hjältar! SOS Alarm ansvarar för nödnumret 112 och har som uppgift att sprida och informera information till viktiga grupper. Vi tror att ju tidigare barn får kunskap om Sveriges nödnummer 112 och vad som händer när man ringer, desto fler liv kan räddas. Kunskap ger trygghet Barn och unga är rörliga i samhället, de befinner sig många gånger i händelsernas centrum och SOS Alarm har lång erfarenhet av barn som larmar. En förutsättning för att barn ska kunna vara till hjälp i nödsituationer är att de känner till nödnumret 112, både hur och när de ska ringa. Sagorna är författade av Annika Dopping i samarbete med SOS-operatörer med mångårig erfarenhet. De är inspirerade av situationer där barn, tack vare att de känt till 112, har ring och hjälpt till vid olyckor. Annika Dopping beskriver sitt arbete med boken såhär: "En av de saker som jag är allra mest stolt över i min yrkeskarriär är att ha skrivit nio sagor för SOS Alarm, där barnen blir hjältar. De hamnar i olika nödsituationer, ringer nödnumret 112 och instrueras i att agera korrekt för att lindra och hjälpa. Barnen växer med uppgiften, liksom de barn som får höra sagorna i förskolan och identifierar sig med huvudpersonerna." Boken vänder sig till förskolan och skolans yngre åldrar. Vill du beställa boken kostnadsfritt kan du göra det här. SOS Alarm fyller en unik samhällsfunktion som dygnet runt larmar ut hjälpresurser vid olyckor och samhällskriser. På uppdrag av svenska staten ansvarar SOS Alarm för nödnumret 112 och informationsnumret 113 13 och har även en central roll i samhällets krisberedskap. Verksamheten innefattar även säkerhets- och jourteletjänster.</w:t>
      </w:r>
    </w:p>
    <w:p>
      <w:r>
        <w:rPr>
          <w:b/>
          <w:color w:val="FF0000"/>
        </w:rPr>
        <w:t>id 199</w:t>
      </w:r>
    </w:p>
    <w:p>
      <w:r>
        <w:rPr>
          <w:b w:val="0"/>
        </w:rPr>
        <w:t>Du är här: Hem / Faktabanken / Porträttfynd / Ångermanland / Härnösand / A. Stenholm / 82211 av av av av av Webbplatsen Rötter drivs av Sveriges Släktforskarförbund, ISSN 1402-9596 Sveriges Släktforskarförbund är det sammanhållande organet för den svenska släktforskarrörelsen. Förbundet har som ändamål att ta till vara medlemsföreningarnas intressen samt sprida kunskap om släktforskningen som ideell rörelse, kulturfaktor och vetenskap. Copyright © 2013 Sveriges Släktforskarförbund Back to Top</w:t>
      </w:r>
    </w:p>
    <w:p>
      <w:r>
        <w:rPr>
          <w:b/>
          <w:color w:val="FF0000"/>
        </w:rPr>
        <w:t>id 200</w:t>
      </w:r>
    </w:p>
    <w:p>
      <w:r>
        <w:rPr>
          <w:b w:val="0"/>
        </w:rPr>
        <w:t>15/6 Öppen scen i Nianfors. Samarrangemang med föreningen Nianfors förstås. Musik varvades med poesi, berättelser. Några skrivare passade på att sjunga när de hade ackompanjemang av Hälsinglands duktiga spelmän. 18/5 Öppen scen på UNITIS i Ljusdal kl 12-14, Obs! parfymfritt 10/4 Öppen scen i Delsbo på Tingshuset kl 19.00 Årsmöte söndag den 24/3 kl 15.00 på Folkets Hus i Njutånger. Torsdag 21 februari 2019 kl 13.15 var det poesi och berättarekafé Hudiksvalls bibliotek Onsdag den 20 februari 2019 var det Oknyttafton på ett knökfullt Söderhamns bibliotek. Det blev en mysig kväll med berättelser om vittror, näcken, trollen och andra oknytt. Skrivare i Hälsingland bidrog med berättelser och två fula troll. 15 januari 2019 Årets första Öppna scen Det blev en mysig kväll på biblioteket i Los.Bibliotekarie Karin Hedman och vår ordf Leif Strandberg hälsade välkommen. Drygt 20 personer från praktiskt taget hela Hälsingland samlades och det delades både berättelser och dikter. De handlade om krig och spioner, ond bråd död på farstukvisten och i skogen, oknytt, knappar, en hotande katt-kastrering och mycket mycket mer! Aktiviteter 2018 Öppen scen Nianfors tillsamman med Föreningen Nianfors naturligtvis. Onsd 26 sep kl 18.00 i Nianfors i föreningslokal bredvid Kyrkan. Skyltat. Fika finns att köpa. Eventuellt musikinslag. Kontaktperson Ingemar Jansson mobil 070-3765499 Lördagen den 15 december 2018 inbjöd vår förening till julfika och författarsamtal i Söderhamn. Vi uppmärksammade Majvor Mäki-Sjöbergs senaste bok Onämnd, oglömd. Ei mainottu, ei unohtettu. Det blev knökfullt på Alba Bistro (fd Rådhuskonditoriet) Folk kom från hela Hälsingland och även från Gävle. Majvor själv var förstås glad över alla som var där, men var både förkyld och hes. Texterna lästes därför av kvällens värd, Leif, och av Majvors kusin Ulla May (som läste texterna på meän kieli). Efter presentationen av boken öppnades för kommentarer, tankar och känslor hos deltagarna. Många var rörda och glada över att Majvor skrivit en så viktig och fin bok. Ett storverk, sa någon. Ragnar Tollet från Delsbo överlämnade en bukett rosor till kvällens huvudperson. BOKMÄSSA 20 OKTOBER 2018 Kl 10.00 – 15.00 deltar Skrivare i Hälsingland på Bokmässa anordnad av Bollnäs bibliotek. Föreningen har två bord på mässan. Ett där vi presenterar vår förening och ett där du som medlem kunde visa dina litterära alster. Ångbåten Warpen, Bollnäs söndag 5 aug kl 17 – 19 ett mindre lyckat arrangemang…. Nianfors naturligtvis Föreningshuset bredvid kyrkan Lördag 16/6 kl. 15:00 Gröna systrar, Hudiksvall Torsdag 7/6 kl. 18:00 ÖPPEN SCEN I MINGELTORNET Den 22/10 anordnade skrivargruppen i Bollnäs ÖPPEN SCEN med fika i Kilafors. 18 personer från Bollnäs, Edsbyn, Kilafors, Ljusne, Ockelbo, Rengsjö, Stråtjära och Växbo delade texter, musik och trevlig gemenskap med varandra. Pontus från styrelsen i Skrivare i Hälsingland berättade om föreningens verksamhet och hur medlemmar och andra kan få chans att utveckla sitt skrivande i cirklar och kurser. Föreningen ordnar också ”Öppna scener” där intresserade kan få testa sina texter eller delta som publik. Margareta och Janne från Rengsjö/Växbo tolkade musikaliskt texter av Bob Dylan och inbjöd publiken att sjunga med i ”Blowing in the Wind”. De framförde också en egen tonsatt text och ledde allsång i den finländska folkvisan ”Vem kan segla förutan vind”. Ulla Körners två texter i haiku-form får sammanfatta den varma gemenskapen under de två söndagstimmarna i Mingeltornet. Nu är den tiden när frosten tar vår blomma – vi tar på koftan Berusad av höstfärger och oktobersolens värme förblev vinflaskan oöppnad Inspirationsdag – skriv skönlitter</w:t>
      </w:r>
    </w:p>
    <w:p>
      <w:r>
        <w:rPr>
          <w:b/>
          <w:color w:val="FF0000"/>
        </w:rPr>
        <w:t>id 201</w:t>
      </w:r>
    </w:p>
    <w:p>
      <w:r>
        <w:rPr>
          <w:b w:val="0"/>
        </w:rPr>
        <w:t>Do you like exploring new places by foot? Are you curious about the wonderful Swedish concept of fika? Then this guide to discovering central Stockholm by foot whilst exploring different cafe's and finding your fika favourites is definitely for you! Gillar du att upptäcka nya platser genom att promenera runt? Är du nyfiken på det svenska konceptet fika? Då är den här guiden till att upptäcka centrala Stockholm tills fots medan man utforskar olika caféer och hittar nya fikafavouriter definitivt för dig! My morning started with getting the tube in to central Stockholm and taking a lovely, cold and crisp morning walk out to Djurgården, a little island connected to the mainland by a bridge which probably is my favourite part of Stockholm. Min morgon började med att ta tunnelbanan in till centrala Stockholm där jag tog en härligt kall och krispig morgonpromenad ut till Djurgården, en liten ö som är sammanbunden till fastlandet via en bro och är troligtvis min absoluta favoritdel av Stockholm. I had decided to start at Flickorna Helins café which is located in this charming building called Skånska Gruvan. Is this Stockholms most beautiful building? I think it might be. Jag hade bestämt mig för att börja vid Flickorna Helins café som ligger i den fantastiska byggnad som kallas Skånska Gruvan. Är detta Stockholms finaste byggnad? Jag tror nog det. It is always a difficult choice of what to go for with your fika, but since it was a cold November morning I decided to go for a saffron bun and a cappucino. Det är alltid ett svårt beslut att komma på vad som man vill ha till sin fika, men eftersom det var en kylig novembermorgon så bestämde jag mig för en saffransbulle och en cappuccino. Saffransbulle: (the Christmas cousin of the cinnamon bun) The classic saffron bun is the Swedish lussekatt which has a very specific look in the shape of a twisted S and which often also contains raisins. This bun was truly an amazing saffron bun. Juicy and with lots of flavour! I just wished I would've tried more of their yummy treats, but I guess that's a good reason to come back next time! Fun fact: According to old tales from the 1600s the saffron bun was the result of trying to scare the devil away. The devil would show up and hurt children whilst Jesus, in the shape of a child, would hand out baked buns to nice children, so since the devil is scared of light people would use this bright coloured spice in the buns to get rid of him. Saffransbulle: (kanelbullens julkusin) Den klassiska saffransbullen är ju den svenska lussekatten som ofta har ett väldigt specifikt utseende i form av ett vridet S och innehåller ofta även russin. Denna bullen var riktigt god. Saftig och full av smak! Jag bara önskar att jag hade provat mer av deras godsaker, men jag antar att det blir en bra anledning att komma tillbaka nästa gång. Kul fakta: Enligt gammal sägen på 1600 talet så kom lussekatterna eller saffransbullarna till för att försöka skrämma bort djävulen. Djävulen brukade dyka upp och ge barn stryk, medan Jesus, i skepnaden av ett barn, istället brukade dela ut bullar till alla snälla barn. Eftersom djävulen är rädd för ljus så använde man den ljusa kryddan i bullarna för att bli av med honom. It was such a cosy atmosphere and I was listening to my favourite podcast, whilst eating this juicy and delicious saffron bun and watching runners and regulars come by for their "usual" morning coffee. This is definitely my new favourite café in Stockholm! Den var en sådan mysig atmosfär här och jag lyssnade på en av mina podcastfavoriter Trettio Plus Trevar, medan jag åt den fantastiskt saftiga saffansbullen och tittade på morgonlöpare och stammisar komma förbi för "det vanliga" morgonkaffet. det här är definitivt mitt nya favoritcafé i Stockholm! The interior of the building was so cosy with brick walls, some traditional Christmas decorations, candles on the tables and in some holes in the wall. Byggnaden var så mysigt inredd med tegelväggar, traditionella juldekorationer, levande ljus på borden och även</w:t>
      </w:r>
    </w:p>
    <w:p>
      <w:r>
        <w:rPr>
          <w:b/>
          <w:color w:val="FF0000"/>
        </w:rPr>
        <w:t>id 202</w:t>
      </w:r>
    </w:p>
    <w:p>
      <w:r>
        <w:rPr>
          <w:b w:val="0"/>
        </w:rPr>
        <w:t>Skönt boende på campingtomt eller i stuga i Trosa Naturskönt belägen campingplats med barnvänlig badstrand. Här är det lätt att finna ro och koppla av oavsett om du kommer med eget boende som husbil, husvagn eller tält. Eller helt utan. Totalt finns här nämligen 230 campingtomter och 11 stugor. Lugn och ro eller fullt sjå Till Trosa Havsbad och Familjecamping kommer du när du antingen vill ta det lugnt eller aktivera dig. Fisket i havet är oftast bra och skulle sjön locka erbjuds uthyrning av rodd- eller motorbåt, kanadensare samt trampbåtar. Du kan även lägga till med båten vid bryggan, bara stanna över dagen för att sola och bada på sandstranden eller klipporna och äta en bit mat och dricka kaffe vid serveringen. Nybakat bröd erbjuds dagligen i servicebutiken. Välkommen!</w:t>
      </w:r>
    </w:p>
    <w:p>
      <w:r>
        <w:rPr>
          <w:b/>
          <w:color w:val="FF0000"/>
        </w:rPr>
        <w:t>id 203</w:t>
      </w:r>
    </w:p>
    <w:p>
      <w:r>
        <w:rPr>
          <w:b w:val="0"/>
        </w:rPr>
        <w:t>Allmänna Villkor hos flyttstädning Helsingborg STÄDGARANTI / REKLAMATION Det är viktigt att du som anlitar E-städ i Helsingborg blir nöjd och får valuta för dina pengar. För att du ska känna dig trygg när du anlitar flyttstädfirma i Helsingborg. Vi på flyttstädning Lueå erbjuder vi fem dagars garanti. E-städs 5-dagarsgaranti innebär att vi tar ansvaret för att städningen blir godkänd och att eventuella missar snabbt åtgärdas. 1.1-► Om du vill reklamera utfört arbete måste du göra det inom fem arbetsdagar. Reklamation senare än fem arbetsdagar godtas inte. 1.2-► Vid reklamation vidtas åtgärder utifrån respektive situation. Generellt åtgärdas problem av ordinarie städare. Skulle en skada inträffa vidtas åtgärder genom ersättning eller reparation av skadat föremål. 1.3-► Reklamationen är ogiltig och ersättning betalas inte om E-städ i Helsingborg får inte möjlighet att rätta till felet eller om kunden själv åtgärdat brister i städningen eller själv reparerat skador. FÖRE STÄDNING 2.1-► El och belysning ska finnas i bostaden eller utrymmet när en flyttstädning ska utföras. Objektet ska vara tömd på allt bohag. Om det finns möbler eller annat kvar i bostaden måste det meddelas E-städ i Helsingborg före flyttstädningen. 2.2-► Kyl och frys ska vara tömda och avfrostade. Dörrarna ska vara lämnade på glänt för att undvika dålig lukt. 2.3-► Kyl, frys och spis ska vara framdragna. Är de inte det kommer de endast att rengöras på åtkomliga ytor. Golvet under kyl eller frys rengörs i görligaste mån genom att gallret mot golvet lossas. 2.3-► Vid avvikelser från ovanstående debiteras du som kund 180 kr. 2.4-► Observera att E-städs personal i Helsingborg inte drar ut kyl, frys, spis, tvättmaskin och/eller torktumlare. Det beror på risken för repor och skador på golv och i tak. 2.5-► Skadad inredning, som trasiga armaturer eller elinstallationer, trasiga skåpluckor eller fönster kommer inte att hanteras av E-städs personal i Helsingborg. 2.6-► Endast fönster som går att öppna utan risk för att de går sönder putsas. Fönstren ska också gå att nå med ett 3-stegs trappstege. E-städs personal putsar inte fönster som bedöms vara skadade eller utgöra risk för personalen. DET HÄR INGÅR I FLYTTSTÄDNINGEN (Checklista finner Du även på startsidan av vår hemsida) Flyttstädning av kök Spis, ugn och värmeskåp rengörs noggrant; alla ytor, även bakom Kyl och frys; alla ytor, även bakom Samtliga skåp och luckor rengörs noggrant Ventilering, fläkt och fast belysning rengörs Alla arbetsbänkar rengörs Armaturer rengörs Allt kakel tvättas Dammtorkning av samtliga målade ytor Golv rengörs tillsammans och eventuella glasytor Flyttstädning av badrum Badrumsskåp och speglar samt fast belysning rengörs och putsas Kakel avkalkas och tvättas Klinker och kranar, duschväggar och badkar rengörs och poleras Toalett desinfekteras och rengörs Rör torkas av Ventilering och golvbrunn rengörs Fönsterputs vid flyttstädning Alla fönster putsas, på in- och utsida. Flyttstädning av övriga rum Fönsterbänkar rengörs samt eluttag rengörs Rengöring och dammtorkning av och bakom element Garderober, luckor och handtag våttorkas Golv, golvlister och trösklar våttorkas Väggar och tak dammtorkas DET HÄR INGÅR INTE I FLYTTSTÄDNING (Självklart kan du beställa nedanstående tjänster som tillägg) 3.1-► Städning av balkong och/eller uterum, fönsterbleck utomhus, förråd, tvättstuga och garage. 3.2-► Tvätt av persienner 3.3-► Våttorkning av väggar och tak. 3.4-► E-städ rengör endast väggar i badrum om väggfärgen är fukttålig. BOKNING 4.1-►</w:t>
      </w:r>
    </w:p>
    <w:p>
      <w:r>
        <w:rPr>
          <w:b/>
          <w:color w:val="FF0000"/>
        </w:rPr>
        <w:t>id 204</w:t>
      </w:r>
    </w:p>
    <w:p>
      <w:r>
        <w:rPr>
          <w:b w:val="0"/>
        </w:rPr>
        <w:t>Byggdes 1902, troligen vid Huiskens &amp; van Dijk, Dordrecht, som DIRECTOR LOUIS GUTJAHR VI. Best�llare var Heinrich Franz�n, samma stad. I maskinrummet installerades en av varvet tillverkad �ngmaskin p� 350 Ihk. K�ptes till Sverige 1917 av Emil L�fgren, Stockholm och d�ptes om till DOGGEN, och i 1917 �rs skeppslista angavs hon m�ta 30,90 x 6,03 x 2,95 m. M�jligen f�rmedlade bara L�fgren k�pet, han var en v�lk�nd b�thandlare vid den tiden, f�r den 3 aug 1917 �verl�t han sitt k�p p� Statens Br�nslekommission, Stockholm f�r 195 000 kr. Sedan kriget var slut k�ptes hon den 22 nov 1919 till Ljusne-Woxna AB, Ljusne som fullst�ndigt ny- och ombyggde b�ten och d�pte om den till ELLWE. Detta bolag fusionerades ca 1928 till Str�ms Bruk AB, Ljusne. �sterstr�ms Rederi AB, Gryt betalade 563.000 1991 och d�pte om till KARL-MANFRED, men s�lde 1996 till Br�vikens Sj�entreprenad AB, Norrk�ping som modifierade namnet till KARL-ALFRED. N�sta anhalt blev G�vle, dit hon k�ptes 1997 av G�vle Bogs. &amp; Sj�entreprenad AB, G�vle f�r 550.000 kr, och slutligen s�ldes b�ten tillsammans med pr�men BALTIC CARRIER (340.000 :-) 1998 till AB Sylen, Upplands-V�sby (med hemort i G�vle), och deltog 1999 vid b�rgningen av lasten p� sjunkna sm J�NK�PING u. Raumo (bl.a. cognac, champagne mm). Fartyget registrerades den 3 mars 1966 och fick reg.nr 10672 och signal SDCO, men redan den 24 juli 1917 anm�ldes hon till registrering, liksom den 8 juni 1925, men b�da anm�lningarna �tertogs. Att det st�r troligen framf�r byggnadsvarvet beror p� att vid utf�rdandet av interimscert. den 26 juni 1917, hennes byggnadsort uppgavs vara Slikkerveer?</w:t>
      </w:r>
    </w:p>
    <w:p>
      <w:r>
        <w:rPr>
          <w:b/>
          <w:color w:val="FF0000"/>
        </w:rPr>
        <w:t>id 205</w:t>
      </w:r>
    </w:p>
    <w:p>
      <w:r>
        <w:rPr>
          <w:b w:val="0"/>
        </w:rPr>
        <w:t>Ni som kund kan känna er trygga då vi gör tät uppföljning av våra uppdrag. Med över 20 år i branschen och en oöverträffad lyhördhet lämnar vi rent och snyggt så att ni kan tänka på annat. COVID-19: Vi på Städgo håller oss uppdaterade rådande coronaviruset Covid-19, utveckling och följer de rekommendationer som finns att läsa om på Folkhälsomyndighetens hemsida. Under rådande omständigheter är det extra viktigt att hålla gemensamma ytor rena. När man flyttar kan det vara skönt att lämna över städningen till någon med vana och rätt redskap. StädGo hjälper dig när du slutligen har flyttat ut från lokalen eller lägenheten. I flyttstädning ingår normalt: • Urtorkning av samtliga skåp. • Väggtvätt i toalett/badrum samt rengöring av sanitär inredning. • Rengöring av kyl, frys, spis, och andra ingående maskiner samt bakom maskinerna om möjligt. • Golvvård och dammsugning av mattor. • Rengöring av dörrar, dörrfoder samt avtorkning av socklar och listverk. • Fönsterputs och rengöring av karmar och fönsterbänkar. • Rengöring av målade tvättbara väggytor. • Sopning av vind, källare och garage. • Bortforsling av sopor. Ni som kund kan känna er trygga då vi gör tät uppföljning av våra uppdrag. Med över 20 år i branschen och en oöverträffad lyhördhet lämnar vi rent och snyggt så att ni kan tänka på annat. COVID-19: Vi på Städgo håller oss uppdaterade rådande coronaviruset Covid-19, utveckling och följer de rekommendationer som finns att läsa om på Folkhälsomyndighetens hemsida. Under rådande omständigheter är det extra viktigt att hålla gemensamma ytor rena. Vi städar som vanligt hos våra kunder och har nära kontakt med vår personal likväl som kunder som håller oss informerade utifall att det finns misstanke om eventuell smitta eller det funnits en kontakt med smittad person. När man flyttar kan det vara skönt att lämna över städningen till någon med vana och rätt redskap. StädGo hjälper dig när du slutligen har flyttat ut från lokalen eller lägenheten. I flyttstädning ingår normalt: • Urtorkning av samtliga skåp. • Väggtvätt i toalett/badrum samt rengöring av sanitär inredning. • Rengöring av kyl, frys, spis, och andra ingående maskiner samt bakom maskinerna om möjligt. • Golvvård och dammsugning av mattor. • Rengöring av dörrar, dörrfoder samt avtorkning av socklar och listverk. • Fönsterputs och rengöring av karmar och fönsterbänkar. • Rengöring av målade tvättbara väggytor. • Sopning av vind, källare och garage. • Bortforsling av sopor. Testa gärna vår kvalitet och servicekänsla</w:t>
      </w:r>
    </w:p>
    <w:p>
      <w:r>
        <w:rPr>
          <w:b/>
          <w:color w:val="FF0000"/>
        </w:rPr>
        <w:t>id 206</w:t>
      </w:r>
    </w:p>
    <w:p>
      <w:r>
        <w:rPr>
          <w:b w:val="0"/>
        </w:rPr>
        <w:t>PIHR är experter på lokala länders jämställdhets- och lönekartläggningskrav. Vi är Europas enda mjukvaruleverantör som kan hjälpa våra kunder att globalt uppfylla sina åtaganden inom lika lön för lika arbete området. Marknadens enda unika lösning som genererar färdiga rapporter som uppfyller lagkravet Använd befintlig organisationsstruktur Enkelt att använda företagets befintliga befattningsvärdering eller organisationsstruktur Spara tid PIHR PAY EQUALITY förkortar arbetstiden med lönekartläggning med upp till 97% PIHR’s Guide &amp; Tips 2020 Samtliga arbetsgivare måste varje år genomföra en lönekartläggning i syfte att identifiera och analysera löneskillnader samt anställningsvillkor utifrån ett jämställdhetsperspektiv. Lönekartläggningen är en del i företagets övergripande arbete med aktiva åtgärder som avser att främja lika rättigheter och möjligheter och förebygga diskriminering, enligt Diskrimineringslagstiftningen (2008:567). I arbetet med aktiva åtgärder kräver lagstiftningen att arbetsgivare i lönefrågor ska kontrollera att löneskillnader mellan könen kan motiveras sakligt. För att diskutera era behov inom jämställdhet- och lönekartläggning. Vi erbjuder marknadens effektivaste lönekartläggningsmjukvara. Våra konsulter kan ge er råd kring vilken lösning som passar ert företag bäst. 2. Välja licens Vi hjälper dig att välja den bästa licensen som passar era behov utifrån lagkravsuppfyllande eller för att stärka ert arbete inom lönekartläggning vilket har en positiv inverkan på ert Employer Brand. 3. Ladda upp er data Efter att ni valt licens går det enkelt att ladda upp er befintliga data och ta fram kompletta lönekartläggningsrapporter och arbeta vidare med en mängd analyser i mjukvaran. Lönekartläggning är en investering Det finns som nämnt många vinster med att använda en lönekartläggningstjänst, både för arbetsgivare och anställda. En stor anledning är för att skapa en arbetsplats fri från osakliga löner och könsdiskriminering – en annan är att du väljer att investera i din personal och värdesätter organisationens varumärke. En god lönestruktur Tanken med lönekartläggning är att få en övergripande bild av lönestrukturen och finna eventuella skevheter i lönesättningen. En god lönestruktur visar att befintliga löneskillnader är sakligt motiverade med förklaringar som exempelvis grundar sig i arbetsuppgifternas svårighetsgrad eller kan härledas till medarbetarnas prestationsnivå. Därför är kartläggning av löner viktigt Det finns många anledningar till att kartlägga lönerna med ett specialdesignat verktyg som PIHR PAY EQUALITY. Här är de fem viktigaste vinsterna: Jämställdhet. En arbetsplats där du inte blir diskriminerad utifrån könstillhörighet borde vara standard. Tyvärr är det inte så. Se till att din organisation är fri från osakliga löneskillnader mellan kvinnor och män, det är ett första steg i rätt riktning om du vill skapa en mer rättvis arbetsplats. Rätt lönesättning. En gång om året brukar en traditionell lönerevision ske på många arbetsplatser. Med ett lönekartläggningsprogram får du snabbt överblick över lönesättning och din organisations lönestruktur. Det ger dig bredare underlag för hur lönerna kan höjas och spridas. Dessutom hjälper det dig i rekrytering, kompetensutveckling och i arbetet med mångfald. Ett lagkrav. Det är ett lagstadgat krav att alla arbetsgivare ska kartlägga och analysera löner varje år. Om du har fler än 10 anställda ska du även dokumentera kartläggningen och analysen. Om du inte uppfyller kraven kan organisationen dömas till vite. Attraktiv arbetsplats. En arbetsplats med regelbundna lönekartläggningar tyder på att du som arbetsgivare bryr dig om dina anställda och vill göra världen lite mer rättvis. Det är en attraktiv egenskap som arbetssökande tittar på i valet mellan jobb. Om du ligger i framkant med jämställdhetsarbetet kommer du locka till dig arbetskraft med spetskompetens. Spara tid. Som nämnt förkortar tjänsten PIHR PAY EQUALITY arbetstiden med lönekartläggning med upp till 97%. Snabbt och enkelt får du tillgång till analyser av löner och värderingar av befattningar. När du slipper lägga tid på att manuellt göra en kartläggning får du mer tid över till din kärnverksamhet. En arbetsplats fri från osakliga löneskillnader Med ett lönekartläggningsprogram kan du säkerställa att det inte finns osakliga löneskillnader på din arbetsplats. Ojämställda löner är ofta en del av en</w:t>
      </w:r>
    </w:p>
    <w:p>
      <w:r>
        <w:rPr>
          <w:b/>
          <w:color w:val="FF0000"/>
        </w:rPr>
        <w:t>id 207</w:t>
      </w:r>
    </w:p>
    <w:p>
      <w:r>
        <w:rPr>
          <w:b w:val="0"/>
        </w:rPr>
        <w:t>Det som jag kan säga att jag till en början var lite besviken över var just att jag på något sätt tog för givet att det skulle finnas ett kök. Det var ju inte direkt så att jag trodde att det skulle finnas ett kök på rummet men jag hade liksom trott att det skulle finnas ett gemensamt kök som man då delade med andra som hyrde rum här men det visade sig alltså att detta inte fanns. Så detta var den enda biten som jag kände saknades här och som jag då visste att man faktiskt hade tillgång till när man bodde i det huset som de andra volontärerna hade bott i. Men jag bestämde mig ändå för att ta detta och skriva på ett kontrakt med den här mannen som var så otroligt vänlig och som jag visste var ärlig och som skulle fixa allt som behövdes. Den här gatan och området som huset ligger i är verkligen hur mysigt som helst. Det är en trygg gata och ett tryggt område men jag vet ju att många volontärer kanske inte har varit ute och rest så mycket och då är man ju kanske lite orolig när man befinner sig i ett nytt land och på en ny plats och så vidare. Det som i detta fall är så bra med det här huset är ju då att det finns säkerhet dygnet runt. Säkerheten i det här fallet är att det är en vakt som bevakar huset 24 timmar. Det gör att det verkligen känns hur säkert som helst och även om man bor på första plan vilket många kan tycka är eller kan vara lite läskigt så blir det inte det när man vet att det finns en vakt som bevakar huset dygnet runt ochd etta tycker jag är jättebra med det här stället. Som jag skrev så var huset nytt och fräscht och läget kunde inte ha varit bättre så redan här kändes allt mycket positivt. Priset var faktiskt en aning dyrare än det var i huset men det var en mycket liten skillnad. Sedan var det alltså dags att kolla på rummen och här finns det väl egentligen inte särskilt mycket att säga något om. Rummen såg ut rent storleksmässigt som vilket hotellrum som helst. När det sedan gäller sakerna i rummet så finns i detta rum ingenting utan man får själv se till att fixa det. Detta gäller då alltså sängkläder, handdukar och annat sådant som man kan tänka sig att behöva. Rummet såg kalt ut då det enda som fanns var en säng med madrass och hyllor men inget annat men det var fräscht och detta är ju mycket positivt för det finns många andra boenden som har allt men som inte är fräscha. Jag bestämde vid mitt första telefonsamtal med John att jag skulle komma och ta en titt på detta boende. Enligt det som jag hade hört via telefonen så var det faktiskt ett perfekt alternativ men det återstod att de det i verkligheten för att veta säkert. Då jag kom för att titta så var huset precis klart vilket naturligtvis också är ett plus att det är hytt för att då har man liksom garanterat en säkerhet på att det också ska vara fräscht. När jag skulle ta mig dit och då visste jag inte exakt var det låg så insåg jag sedan när jag väl var framme att det var väldigt nära till mitt hus härifrån och detta är ju mycket positivt. Läget visade sig vara perfekt helt enkelt och detta kändes bara riktigt bra utan att jag ens hade sett rummen. Av en slump så pratade jag med en av mina grannar om det här en dag och berättade att jag då letade efter boende till mina volontärer som var billigt och med bra läge och så vidare varpå han tipsade mig om en man som jag skulle kontakta som just då för tillfället höll på att bygga så kallade dorms. Det var ett stort hus med en massa rum som skulle byggas. På sätt och vis så kan man säga att det liknar hotell men det är det att man inte hyr ut det per dag eller per vecka utan i så fall per månad. Jag fick numret till honom och sedan kontaktade jag honom. Det var verkligen en slump att jag kom i kontakt med den här mannen och då visste jag inte ens var detta hus låg. Men det visade sig senare att det var ett perfekt läge och allt. Under den tiden som jag inte hade några volontärer så började jag leta efter andra alternativ. Jag ville se om det fanns andra billiga alternativ. Det kunde ju också vara hus som man hyr ett rum i men kanske lite mindre hus en inte lika många rum. Sedan tittade jag också på några hotell som hyr ut till de som vill stanna längre och så vidare. Husen föll bort eftersom man då i så gott som alla fall måste hyra ett helt hus och sedan själv i så fall se till att fylla rummen med hyresgäster</w:t>
      </w:r>
    </w:p>
    <w:p>
      <w:r>
        <w:rPr>
          <w:b/>
          <w:color w:val="FF0000"/>
        </w:rPr>
        <w:t>id 208</w:t>
      </w:r>
    </w:p>
    <w:p>
      <w:r>
        <w:rPr>
          <w:b w:val="0"/>
        </w:rPr>
        <w:t>LG berättar att bristen på Nexus 4 beror på ”enorm efterfrågan” - Swedroid Lanseringen av nya androidflaggskeppet Nexus 4 har inte gått som på räls i de länder där Google sålt mobilen direkt från Play Store. Onlinebutiken har haft buggar och kraschat, visat felaktiga uppgifter om lagerstatus och angett 6-7 veckor som leveransdatum. Av de som försökt är det förhållandevis få som lyckats lägga beslag på ett exemplar av Nexus 4 och den sålde snabbt slut i många delar av världen. Är Google helt enkelt usel på att sköta en onlinebutik med fysiska varor eller vad beror alla problem på? Det verkar som efterfrågan var högre än vad Google förväntade sig och att sökjätten helt enkelt beställt in alldeles för få enheter. Med tanke på det låga priset torde Google förstått att Nexus 4 skulle bli populär, om företaget nu inte medvetet sänkt tillgången för att öka efterfrågan, vilket verkar osannolikt. Chefen för LG UK, Andy Coughlin, har följande att säga om situationen: Coughlin tillägger att han tycker det är svårt att säga huruvida Google missbedömde efterfrågan men att det är bra för Google att enheten blivit så uppmärksammad, vilket han menar höjer medvetenheten om Android. LG Nexus 4 ska börja säljas i Sverige nästa vecka. Källa: CNET Är det bara jag som kan se en fara i det låga priset? Om google och LG verkligen gör en vettig vinst på telefonen så är det helt ok. Om inte så riskerar de på sikt att slå ut andra tillverkare med konkurrens på olika villkor. Risken finns att det blir omöjligt att vara telefontillverkare utan att samtidigt vara innehållsleverantör där man tjänar pengar på innehållet. Intressant poäng. Jag har också funderat på det. Amazon säljer ju i stort sett sina enheter med förlust och satsar istället på att gå med vinst genom att knyta fler konsumenter till sitt ekosystem. Men lägre enhetspriser borde väl ändå vara bättre för oss konsumenter i slutändan? Inte på lång sikt on konkurrenter går i konkurs på grund av billiga mobiler. Lägre priser borde ju absolut vara bättre, men eftersom Google håller i många av de tjänster till Android som drar in pengar så kan det bli svårt för exempelvis Samsung att gå över till samma betalningsmodell. Jag tror dock att särskilt Samsung har rätt stora marginaler vid försäljning, så de lär kunna sänka sina priser lite utan problem. Som jag förstått det tjänar LG pengar även via play store, men Google säljer telefonen för självkostnadspris, eftersom de tjänar pengar på varje android-användare i vilket fall. Precis vad LG behövde nu… Säker på att en del av förseningarna från Googles håll beror på att många från icke Google Play länder beställt via US/UK Google Play för att det var så mycket billigare där. https://plus.google.com/115724369144979467969 Hur mycket är mycket undrar jag fortfarande… Finns det några siffror på hur mycket som sålts hittills? Jag har missat det iaf. Hur detta kunde komma som en överraskning för LG/Google är ju helt makalöst. Jag ser en stor risk i detta. Apple klarar sig ju genom att folk är villiga att betala premiumpriser för iPhones och har dessutom ingen konkurrens om man vill ha iOS. Däremot blir det ju svårare för, i synnerhet de mindre, Androidtillverkarna som inte kan hämta hem vinsten genom sidoinkomster. Google tjänar ju grova pengar på att sälja information om användarna till sina reklamköpare så Nexustelefonerna kommer kunna vara billiga. Men var tjänar tex Samsung och HTC pengar om det inte går att ta hem vinst när man säljer enheter? Att bara vara leverantör av Nexustelefoner vill de nog inte. Lösningen blir ju att dra ned på kvalitén för att kunna sälja telefonerna billigt. Det gynnar knappast konsumenterna. Att dessutom uppdatera sina enheter finns det heller inga pengar till. Man vill hellre att kunderna köper nya enheter. (För Google däremot är det ju bra att uppdatera Nexustelefonerna då de inte tjänar pengar på nyförsäljning. Ju längre en kund behåller telefonen ju mer vinst gör ju Google på varje telefon.) Alternativet är kanske att slå sig fria från Google och börja låsa telefonerna till egna butiker och tjänster som Amazon gjort. Samsung håller på att krossa de övriga Androidtillverkarna (Det är ju bara de och Apple</w:t>
      </w:r>
    </w:p>
    <w:p>
      <w:r>
        <w:rPr>
          <w:b/>
          <w:color w:val="FF0000"/>
        </w:rPr>
        <w:t>id 209</w:t>
      </w:r>
    </w:p>
    <w:p>
      <w:r>
        <w:rPr>
          <w:b w:val="0"/>
        </w:rPr>
        <w:t>Fråga kolon Kan det vara Filippa K:s rosa strumpbyxor Veronica Maggio har på sig på tv i detta nu? hihi jag skrev just ett inlägg om veronica maggio. camilla: hon är värd att nämnas :D Kanske verkar konstigt men jag söker efter någon som vet var man kan finna hemsidor med tips om olika rea annonser samt annons fynd? Kanske är ute &amp; fiskar, har dock börjat förstå att ”blogg forum” är bästa kommunikations sätt ny förtiden, för olika svar i dessa moderna tider he he!Behövs verkligen nu för billigare julklapps inköp &amp; i vardags livet också? Försöker spara lite pengar, budgeten håller inte annars!Har hittills hittat denna sida. Där man samlat ihop reklam annonser från olika butiker samt webbutiker med rea, fynd &amp; tips om utförsäljning mm.Verkar väldigt bra, ska följa upp den helt klart!Kolla in den.Här är länkenwww.annonstips.se Skulle dock uppskatta mer tips..Tack på förhand &amp; God Jul!MvH/ En medmänniska en medmänniska: aj aj aj, det luktar smygreklma här :P</w:t>
      </w:r>
    </w:p>
    <w:p>
      <w:r>
        <w:rPr>
          <w:b/>
          <w:color w:val="FF0000"/>
        </w:rPr>
        <w:t>id 210</w:t>
      </w:r>
    </w:p>
    <w:p>
      <w:r>
        <w:rPr>
          <w:b w:val="0"/>
        </w:rPr>
        <w:t>Jag sitter här med ett gäng avsnitt som jag tänkte se episod för episod, för att sedan rapportera om hur det gick. Alla heter som de gjorde i Svenska dubben/Vad jag minns av mina gamla SM-tidningar/Minnen från gamla fansites. Avsnitt 1: -Imponerande god animation till introt. Men wow, den här dubbningen är Dålig. Det är ändå lite gulligt imponerande hur någon lyckades sjunga ledmotivet utan att brista ut i skratt. -"En Månskära!" Utbrister Annie när hon drar av plåstret från Luna. Har jag missat någonting, eller skulle ni lite äldre användare spontant ha utbrustit 'En Månskära!' i början på 90-talet? -Juuban high's skoluniform är fortfarande den bästa skoluniformen. (Eeeh, inte så att jag har en väldigt lik från Konomi som är köpt i Japan. Inte alls.) -Å ena sidan vill jag gärna tro att Annie's 'Hejsan tant' är en översättning av att Usagi sagt 'Obaa-san' istället för 'Oba-san'(Oba-san betyder ca dam i 30-40 års åldern, Obaa-san hänvisar till en äldre dam över 50 och betyder ungefär 'kärring' när det används åt någon yngre.). Dessvärre är dubbningen och översättningen icke så god att det går att tro det bästa. (TLDR; Kallade ni någonsin er polares morsa för 'tant'?) -Dendär ringen kostar inte alls 900, den kostar ca 5000 i dagens pengar räknat. -Lunas dialect låter uppdiktad. Som en 'generic foreign accent'. -Annie's mamma blir heller inte mindre snygg av tantröst. -Shingo dyker up. Och med honom, den absolut bästa dubbaren genom Svensk historia, Karsten (Mest känd för att ha dubbat hela 1980-tals Cyborg 009 ensam på halvbra, förmodligen självlärd Svenska. Ja, även kvinnorna.) -"Du måste ta upp kampen mot demonerna, Annie' Det här låter som schizofreni. -Att se Annie förvandlas till Sailor Moon ger mig fortfarande en varm känsla i bröstet. -"En rättvisans krigare Sailor Moon" Kan någon sparka översättaren? Eller ge honom/henne extra lön så han/hon kan gå igenom dokumentet några gånger. Blev medlem: sön 10 dec 2017, 02:25 Inlägg: 283 Ort: Tranemo Kul att du kollar om Sailor Moon! :-) Brukar rekommendera folk som tittar på den svenska dubben att se den för vad den är. Letar du aktivt efter småfel så tar det aldrig slut. Översättaren fick i uppgift att skriva manus för 88 avsnitt fullsmockade med japanska utan något vettigt grundmaterial att översätta från. Serien i sig var dessutom något helt nytt för en svensk publik, även om Japantecknat i viss mån funnits här innan också. Det ska sägas att SM var en relativt påkostad dubb när den började gå -96 (iaf enligt ljudteknikern när han intervjuades i Super Play). 12 röstisar (13 unika – en blev utbytt vid andra dubbperioden) var då mycket med svenska mått mätt. Det var inte direkt ovanligt att 3-4 pers dubbade en hel serie på den tiden. Ändå var budgeten för SM (bevisligen) inte i närheten av tillräcklig sett till det enorma jobb som krävdes i detta fall. Det fanns sannolikt inte pengar till att spela in sång för (det aldrig sända) avsnitt 54 t ex. Sverige bleknar i jämförelse med länder som Tyskland och Frankrike där dubbningsbranschen i respektive land är betydligt större. Situationen blir inte bättre av att vi själva har en såpass taskig attityd mot inhemskt dubbad film. Citat: -"En Månskära!" Utbrister Annie när hon drar av plåstret från Luna. Har jag missat någonting, eller skulle ni lite äldre användare spontant ha utbrustit 'En Månskära!' i början på 90-talet? Tror få funnit katter med månskära i pannan i verkligheten. :-) Citat: (TLDR; Kallade ni någonsin er polares morsa för 'tant'?) Är det något som Olav inte gör så är det att skriva dialoger förenliga med hur folk pratar i verkligheten. Du kommer få höra betydligt</w:t>
      </w:r>
    </w:p>
    <w:p>
      <w:r>
        <w:rPr>
          <w:b/>
          <w:color w:val="FF0000"/>
        </w:rPr>
        <w:t>id 211</w:t>
      </w:r>
    </w:p>
    <w:p>
      <w:r>
        <w:rPr>
          <w:b w:val="0"/>
        </w:rPr>
        <w:t>Christian Johanssons författarsida har flyttat! Nu finner du alla böcker, uppdateringar och event på följande sida: http://christianjohansson.wix.com/christian-johansson Tack för ditt besök! Epok + Undrentide förlag = julklappstips Nu har jag en uppdatering angående förlag och jag är glad att kunna meddela att jag fortsätter på Epok som numera existerar som ett imprint till förlaget Undrentide som tagit över delar av Epoks utgivning. Detta betyder följande: Parasitus kommer även i fortsättningen att finnas tillgänglig för alla och envar både som vanlig bok samt e-bok. Du kan köpa den på internet hos Bokia och andra internet bokhandlare eller från förlagets butikssida, eller om du bor i Stockholm eller Göteborg införskaffa den i SF butikerna. Herr Lombardo som ursprungligen skulle komma ut den 5/12 kommer glädjande nog att släppas i slutet av denna vecka eller i början av nästa vecka som e-bok. Exakt datum meddelas på Lombardos Facebook sida och även här. Förlagslöshet … och annat smått och gott. Det råder som somliga av er redan vet, en viss förlagslöshet hos mig. Epok lämnade in och nya möjligheter har dykt upp, men inget är ännu klart, så det lilla jag vet håller jag för mig själv. I övrigt så jobbar jag för närvarande på två nya manus, det är romantik och gulligull utan dess like – so business as usual – den ena som ännu saknar titel (eftersom min gamla redaktör på Epok ogillade mitt orginalförslag och sålunda satte myror i huvudet på mig) bör blir klar någon gång under våren nästa år, den andra som förmodligen blir den längsta bok jag någonsin skrivit, kommer inte att skickas någonstans förrän tidigast julen 2015. Hörs vi inte innan dess, så önskar jag er alla en god jul och om du har en slant över så skänk något till de som inte har samma förutsättningar som dig själv. Eller varför inte ge bort leksaker som inte längre brukas till de som inte har råd att ge sina barn julklappar eller kläder till de som annars kommer att frysa sig igenom vintern? “Jag tycker att Christian har skrivit en väldigt spännande novell. Jag vet inte riktigt vilken genre det handlar om, men det gör inget. Berättelsen fångade mig och jag kunde inte släppa den förrän jag hade läst klart. Christian skriver mycket bra och det är lätt att bli engagerad av Michael och hans öde. Huvudpersonen hamnar i hårda miljöer och då blir också språket åt det något hårdkokta hållet, dock utan överdrifter. Jag gillade verkligen denna novell och jag kan varmt rekommendera den!” Läs hela recensionen här Ibland blir det inte som man tänkt sig … (och det är därför man alltid bör leva i nuet.) Mitt förlag Epok har tyvärr gått i graven. Det här skedde i går och nyheten kom som en blixt från klar himmel och även om jag inte vet exakt vad eller varför det blev som det blev, så spelar det inte heller någon roll. Ett slut är ett slut vare sig det gäller bok eller förlag. Allt som återstår att göra nu är att vända blad och gå vidare. Därför kommer nu inte Herr Lombardo att släppas som e-bok, som det ursprungligen var planerat den 5/12. Sorry! Jag jobbar för närvarande med att finna ett nytt förlag och hoppas att det kan ordna sig inom en snar framtid så att jag kan fortsätta att ge er mardrömmar. Till dess, ha det fint! Posts navigation</w:t>
      </w:r>
    </w:p>
    <w:p>
      <w:r>
        <w:rPr>
          <w:b/>
          <w:color w:val="FF0000"/>
        </w:rPr>
        <w:t>id 212</w:t>
      </w:r>
    </w:p>
    <w:p>
      <w:r>
        <w:rPr>
          <w:b w:val="0"/>
        </w:rPr>
        <w:t>När husse skottar gången sitter hon på trappan med vinden i pälsen, hittar ljuset och smizar med ögonen. Sminkad med svart kajal och även en mouche, lilla topmodel-kissen.</w:t>
      </w:r>
    </w:p>
    <w:p>
      <w:r>
        <w:rPr>
          <w:b/>
          <w:color w:val="FF0000"/>
        </w:rPr>
        <w:t>id 213</w:t>
      </w:r>
    </w:p>
    <w:p>
      <w:r>
        <w:rPr>
          <w:b w:val="0"/>
        </w:rPr>
        <w:t>För att en stad ska vara ett tryggt habitat för oss människor behöver den först av allt förse oss med mat, vatten och bostad. I dag är kedjan som försörjer oss med mat helt beroende av fossila bränslen som de nationella makthavarna i väldigt liten mån kan kontrollera. Vi har satt en av de främsta förutsättningarna för vår överlevnad helt i händerna på kapitalismen och privata aktörer i och utanför Sverige. I Sverige importerar vi 50 procent av maten som vi äter, vårt eget jordbruk täcker alltså bara halva behovet. Sverige har sedan inträdet i EU inga egna produktionsmål för jordbruket och det finns ingen myndighet som ansvarar för matsäkerheten i landet. Läs mer… Email: info@johannawickstrom.com Telefon: +46722532583 WhatsApp: +46722532583 Postadress: Pilotgatan 8nb, 12832 Skarpnäck, Sverige De två villorna som nu har rivits på Kaptensgatan har det tvistats mycket om i Mariehamn. DMAB köpte tomterna med rätt att riva husen och bygga större, men samtidigt bedömde kulturbyrån att de var skyddsvärda, de var dock inte k-märkta. När det till slut var klart efter många om och men att husen skulle rivas … Fortsätt läsa Kaptensgatan 13 och 15, Volymstudie nybyggnad</w:t>
      </w:r>
    </w:p>
    <w:p>
      <w:r>
        <w:rPr>
          <w:b/>
          <w:color w:val="FF0000"/>
        </w:rPr>
        <w:t>id 214</w:t>
      </w:r>
    </w:p>
    <w:p>
      <w:r>
        <w:rPr>
          <w:b w:val="0"/>
        </w:rPr>
        <w:t>Pettson &amp; Findus Uppfinningsspel Pettson &amp; Findus är en bokserie skriven av författaren Sven Nordqvist. Huvudpersonen är gubben Pettson och hans busiga katt Findus! De bor tillsammans på landet på en gård, och har många roliga äventyr tillsammans! Ibland kommer grannen Gustavsson förbi för att prata eller låna verktyg.</w:t>
      </w:r>
    </w:p>
    <w:p>
      <w:r>
        <w:rPr>
          <w:b/>
          <w:color w:val="FF0000"/>
        </w:rPr>
        <w:t>id 215</w:t>
      </w:r>
    </w:p>
    <w:p>
      <w:r>
        <w:rPr>
          <w:b w:val="0"/>
        </w:rPr>
        <w:t>För företag i alla storlekar finns det flera bra anledningar att leasa istället för att köpa och äga sin IT-utrustning. Den mycket förmånliga försäkringen tycker vi är nr 1. Fullvärde och bara 500-1000 kr i självrisk är nästan oslagbart bra. Dessutom förlänger försäkringen garantin så att den gäller under hela leasingperioden! Friheten för användaren att regelbundet byta till en nyare modell och att enkelt kunna budgetera företagets IT-kostnader är andra. • 36 månaders avtal • Marknadens bästa försäkring ingår • Förlängd garanti ingår • Kvartalsvis betalning • Aviavgift tillkommer. Vid samfakturering av flera avtal endast en aviavgift per betalningsperiod • Uppläggningsavgift tillkommer • Moms tillkommer Därför är det smart att leasa Bokföringsmässiga fördelar • Leasing belastar inte skuldsidan i balansräkningen med utrustningens värde • Leasingskostnaden är skattemässigt avdragsgill samma år • Leasingskostnaden påverkar inte betalningsförmågan, dvs likviditeten försämras inte • Leasing belastar driftsbudget istället för investeringsbudget • Kreditutrymmet hos banken behöver inte användas för finansiering av utrustning Stöld- och allriskförsäkring ingår • Datorn är försäkrad till fullvärde. Om datorn stjäls eller ej går att reparera ersätts den med en ny i samma prisklass. Låg självrisk, endast 500-1000 kronor. Jämför gärna med många företagsförsäkringar som har betydligt högre självrisk • Datorn är också försäkrad mot inifrån kommande skador, det vi till vardags benämner förlängd garanti. Självrisken vid inifrån kommande skada är 0 kr Detta händer när leasingperioden är slut: • Efter leasingperiodens slut har du fyra alternativ: Byta till en ny modell, fortsätta leasa, lämna tillbaka eller köpa loss utrustningen Rekommenderade tillval om du vill ha maximal trygghet: • Top Support Janssondatas serviceavtal som ger dig prioriterad service, rabatt på timtid och fri lånedator Info här--&gt; • Backup i molnet. Info här--&gt; • Skyddande fodral, väska etc • Installation och överföring av data från din gamla enhet Välj själv hur du vill betala med vår Superflexibla Finansiering Janssondata har under att antal år i nära samarbete med Siemens Finans tagit fram det som vi tycker är marknadens smartaste, tryggaste och mest ekonomiska leasing- och försäkringslösning för Mac, iPad, iPhone och tillbehör. Men vi är fortfarande flexibla och ger dig därför möjlighet att skräddarsy din finansiering så att den blir precis som du vill. Du kan därför själv bestämma en mängd saker, t ex: Välj den avtalsperiod som passar dig bäst. 24 månader för iPhone och 33-36 månader för iPad och Mac är vanligast, men allt mellan 12 och 60 månader fungerar. Vill du betala lite mindre under en period och lite mer en annan? Det går också bra - prata med oss så löser vi det. Vill du betala månadsvis, halvårsvis eller kanske bara en gång per år? Inga problem. Kvartalsvis betalning är det normala, men vi gör precis som du vill. Vill du ha ett högre eller lägre restvärde? Normalt är restvärdet 15% men det kan vi ändra på om du vill. Tänk på att ett lägre restvärde ger en högre månadskostnad och tvärtom, men den summa du betalar under hela leasingperioden blir ungefär densamma. Du kan, om du vill, betala en första förhöjd hyra vid leverans och på så sätt sänka månadskostnaden. Du kan byta in din gamla Mac, iPhone eller iPad och använda värdet som en första förhöjd hyra, också för att få ner månadskostnaden. Behöver du inte försäkring och garantiförlängning? Då kan du skippa dem och spara en slant på månadskostnaden. Vet du redan nu att du vill byta enhet regelbundet, t ex en gång per år eller vartannat år? Då rekommenderar vi "Hyra" istället för "Leasing". Skillnaden är att med ett hyresavtal äger Janssondata utrustningen efter avtalsperiodens slut, och med leasing är det du som kund som köper loss den av leasingbolaget för ett bestämt restvärde. Är det någonting annat du vill justera i dina avtal? Ring eller maila någon av våra företagssäljare så lovar vi att göra allt vi kan för att uppfylla dina önskemål.</w:t>
      </w:r>
    </w:p>
    <w:p>
      <w:r>
        <w:rPr>
          <w:b/>
          <w:color w:val="FF0000"/>
        </w:rPr>
        <w:t>id 216</w:t>
      </w:r>
    </w:p>
    <w:p>
      <w:r>
        <w:rPr>
          <w:b w:val="0"/>
        </w:rPr>
        <w:t>Denna sidmall är i kategorin Family Kids 000Webhost Gratis Webbhotell är bra för startups eller även medelstora projekt. Du får absolut fantastiska funktioner kostnadsfritt! Ditt konto aktiveras omedelbart med bara några klickar och du kommer att kunna bygga din webbplats som en PRO utan några tekniska kunskaper!</w:t>
      </w:r>
    </w:p>
    <w:p>
      <w:r>
        <w:rPr>
          <w:b/>
          <w:color w:val="FF0000"/>
        </w:rPr>
        <w:t>id 217</w:t>
      </w:r>
    </w:p>
    <w:p>
      <w:r>
        <w:rPr>
          <w:b w:val="0"/>
        </w:rPr>
        <w:t>Refused kommer göra åtta nedslag på svensk mark under våren 2016.</w:t>
      </w:r>
    </w:p>
    <w:p>
      <w:r>
        <w:rPr>
          <w:b/>
          <w:color w:val="FF0000"/>
        </w:rPr>
        <w:t>id 218</w:t>
      </w:r>
    </w:p>
    <w:p>
      <w:r>
        <w:rPr>
          <w:b w:val="0"/>
        </w:rPr>
        <w:t>Microsoft word - kvarnensamkommunforvaltningsstadga.docx Kvarnen samkommun FÖRVALTNINGSSTADGA Godkänd av samkommunstämman den 14.12.2010. Genom denna förvaltningsstadga upphävs tidigare förvaltningsstadga för Samkommunen för Kronoby folkhögskola. Kapitel 1 Allmänna föreskrifter 1 § Tillämpning Samkommunstämmans uppgifter och ansvar bestäms i kommunallagen, i samkommunens grundavtal och i samkommunstämmans arbetsordning. Förvaltningsstadgan innehåller bestämmelser om samkommunens organisation och förvaltning, samkommunens organs befogenheter och delegering av dem, beslutsfattande och sammanträdesförfarande, organisering av förvaltningen samt om revisionen. Utöver förvaltningsstadgan har samkommunen en arvodesstadga för samkommunens förtroendevalda. Förvaltningsstadgan kommer i andra hand i förhållande till lagstiftning, grundavtalet och arvodesstadgan. 2 § Uppgift Uppgiften för Samkommunen för Kronoby folkhögskola utgår från Lagen om fritt bildningsarbete 21.8 1998/632. Det fria bildningsarbetet syftar till att utifrån principen om livslångt lärande anordna utbildning som stöder sammanhållningen och jämlikheten i samhället samt ett aktivt medborgarskap. Målet för undervisningen inom det fria bildningsarbetet är att främja individers mångsidiga utveckling, välmående och välfärd och att främja demokrati, pluralism, hållbar utveckling, kulturell mångfald och internationalism. Det fria bildningsarbetet kännetecknas av studier efter eget val, samhörighet och delaktighet. Läroanstalter för fritt bildningsarbete kan också ordna utvecklings- och som stöder utbildningen eller på ett nära sätt ansluter sig till den. Bestämmelser om grundläggande utbildning, gymnasieutbildning, yrkesutbildning och grundläggande konstundervisning som läroanstalterna för fritt bildningsarbete ordnar finns i lagen om grundläggande utbildning (628/1998), gymnasielagen (629/1998), lagen om yrkesutbildning (630/1998), lagen om yrkesinriktad vuxenutbildning (631/1998) och lagen om grundläggande konstundervisning (633/1998). Läroanstalter som ordnar fritt bildningsarbete ska samarbeta med andra läroanstalter för fritt bildningsarbete inom samma region, riksomfattande läroanstalter för fritt bildningsarbete, anordnare av utbildning och högskolor. Samkommunen för Kronoby folkhögskola kan också erbjuda fortbildning för organisationer inom den privata och offentliga sektorn. 3 § Vidaredelegering av befogenheter Befogenhet som i förvaltningsstadgan har överförts på ett organ eller en tjänsteinnehavare kan delegeras vidare till ett underordnat organ eller en underordnad tjänsteinnehavare, om inte något annat föranleds av lag. Delegering av beslutanderätt görs som skilt beslut, och en beslutsförteckning bifogas som bilaga till arkivexemplaret av förvaltningsstadgan. Rektor håller förteckningen aktuell och en rapport ges årligen till samkommunstyrelsen. När beslut görs i ärende där beslutanderätt har delegerats bör organets fastställda principer och allmänna direktiv följas och protokoll över beslutet uppgörs alltid. Kapitel 2 Organisation och förvaltning 4 § Utbildningsanordnares namn och hemort Utbildningen anordnas av Kvarnen Samkommun , vars hemort är Kronoby kommun. 5 § Utbildningstillstånd Samkommunen har genom undervisningsministeriets beslut a) tillstånd att driva en politiskt och religiöst obunden folkhögskola (OKM/27/532/2011) med utbildning främst för vuxna. Skolan bedriver också filialverksamhet vid Nordiska Konstskolan i Karleby; b) tillstånd att anordna yrkesinriktad tilläggsutbildning (dnr 154/530/2006) som förbereder för yrkesexamen och specialyrkesexamen och annan yrkesinriktad tilläggsutbildning både i läroanstaltsform och i form av läroanstaltsutbildning. 6 § Verksamhetsorter Utbildning anordnas för tillfället vid samkommunens enheter i Kronoby (Kronoby folkhögskola) och Karleby (Nordiska Konstskolan). 7 § Samkommunens organ Samkommunstämman eller samkommunstyrelsen kan dessutom tillsätta kommittéer för att sköta vissa bestämda uppgifter. 8 § Samkommunens ledande tjänsteinnehavare Samkommunens ledande tjänsteinnehavare är rektor för Kronoby folkhögskola, samkommunens utvecklingschef och samkommunens tekniska chef</w:t>
      </w:r>
    </w:p>
    <w:p>
      <w:r>
        <w:rPr>
          <w:b/>
          <w:color w:val="FF0000"/>
        </w:rPr>
        <w:t>id 219</w:t>
      </w:r>
    </w:p>
    <w:p>
      <w:r>
        <w:rPr>
          <w:b w:val="0"/>
        </w:rPr>
        <w:t>Artärer (latin: sing. artēria, plur. artēriae) heter de blodkärl som leder syrerikt blod från hjärtat ut till kroppens celler, och syrefattigt blod till lungorna. Alla artärer leder blod bort från hjärtat. Artärer har högt tryck och blodet kommer i stötar i takt med hjärtslagen (puls). Den största artären heter aorta och leder från hjärtat till kroppen. Blödningar från artärer kan därför ge farliga blodförluster på förhållandevis kort tid. Artärernas motsats är venerna som för tillbaka det syrefattiga blodet till hjärtat från kroppens celler, och det syrerika blodet från lungor till hjärtat. Artärerna förgrenar sig via arterioler till kapillärer som är de minsta blodkärlen. Histologiskt är artärer uppbyggda av tre vävnadslager: Tunica intima, som är det innersta lagret mot lumen[förtydliga] bestående av platta endotelceller vilande på ett skikt lucker bindväv. Lagret består av celler samt intercellulärsubstans, och växer i storlek med ökande ålder. Tunica media, är kärlväggens tjockaste lager och består av rikligt med cirkulärt löpande fenestrerade elastiska lameller mellan vilka det sitter glatta muskelceller. tunica externa (adventitia) består av lucker kollagen bindväv där man återfinner små blodkärl, vasa vasorum, tillsammans med nerver och fettvävnad. Övergången till omgivande bindväv är oskarp. Periarterit är en inflammation i yttersta lagret av en artär, och skall ej förväxlas med periartrit. Artärer i urval[redigera | redigera wikitext] Lungartärerna</w:t>
      </w:r>
    </w:p>
    <w:p>
      <w:r>
        <w:rPr>
          <w:b/>
          <w:color w:val="FF0000"/>
        </w:rPr>
        <w:t>id 220</w:t>
      </w:r>
    </w:p>
    <w:p>
      <w:r>
        <w:rPr>
          <w:b w:val="0"/>
        </w:rPr>
        <w:t>Luigi Dallapiccola Luigi Dallapiccola, född 3 februari 1904 i Pisino d'Istria död 19 februari 1975, i Florens var en av Italiens främsta tonsättare under 1900-talet. Han är känd för sina tolvtons-kompositioner. Han var inte som t.ex. Schönberg och hans elever, påverkad av senromantiken. Efter en nyklassicistisk period anammade han mot slutet av 1930-talet tolvtonssystemet. Hans första tolvtonsverk Tre laudi för sopran och 13 instrument var också den första italienska tolvtonskompositionen.</w:t>
      </w:r>
    </w:p>
    <w:p>
      <w:r>
        <w:rPr>
          <w:b/>
          <w:color w:val="FF0000"/>
        </w:rPr>
        <w:t>id 221</w:t>
      </w:r>
    </w:p>
    <w:p>
      <w:r>
        <w:rPr>
          <w:b w:val="0"/>
        </w:rPr>
        <w:t>Phi Phi! Nu ar vi har! Sjukt varmt!! Monkey Beach ar planen imorn! Blir nog inte manga natter har... men miljon ar fantastisk!! Sen drar vi formodligen back to Patong! Puss! Hej from Thailand! Hej pa er! Sander en halsning fran yyyyyPatong i Phuket. Vi har det underbart med massa sol, hog varme och salta bad!! Forsokte lagga in en bild men det funka inte. Sitter vid hotellets dator, da vi valde att inte ta med egen. Sa det far bli en jag hittat forut pa google.se.... Imorgon drar vi vidare till yyyyyPhi Phi Island! yyyyySka bli hur gott som helst!! Tank bara pa filmen The Beach... sa fattar ni :) See You later! Hoppas ni hare bra hemma i Sverige i snokaoset! Ps. Stort GRATTIS till Gustav som blev Arets Kock! Det visste vi ju hekla tiden iofs :P au revoir ... eller ลา ก่อน. Som det heter på Thailändska ;) På Arlanda i skrivande stund. Flyget mot yyyyyMoskva går 10.05. Där väntar vi några timmar. Sen flyger vi vidare mot yyyyyBangkok! Känns helt sjukt att vi verkligen är påväg nu!! :D Underbart med sol och värme och salta bad. Saknar dock redan missarna... men jag vet att dom har de bra hos "mormor". Kommer uppsöka internet så fort jag kan och återkomma med uppdaterande inlägg. Planen är Phuket och Phi Phi Island. Krabi. bild: google.se Jaha mina vänner. Skulle givetvis Jaha mina vänner. Skulle givetvis gett er en ordentlig blogg innan avfärd men tiden räcker inte alltid till! Sitter på hotellet i Arlanda stad. Imorn flyger vi till THAILAND!! Hörs imorn på Arlanda! Det blir mys på rummet ikväll med Köping o Falken! Puss på er! Ungefär såhär trött blir Jag när j Ungefär såhär trött blir Jag när jag tänker på allt jag måste göra idag... Vi hörs sen! The end and The beginning Hej!! Projektet misslyckades. Jag hittade inte nyckeln till förrådet... tur att mamma har en extra ;) På tal om mamma, tog en mysig fika med henne idag på min LEDIGA dag! :D Var oxå o tränade idag igen. Inte jätte kul men vi har en gratis vecka på O2 som ligger brevid Skrapan. Lika bra att testa på :P Men imorn blir sista dan, sen jobbar jag. Ska strax på bio... yyyyyMed snygga Joel Kinnaman i huvudrollen - I like ;) Snabba Cash! Sovmorgon imorn med. Jobbar kväll. Då äre oxå premiär för yyyyyOnsdagsKlubb på Rymd Skybar!! 1 vecka till Thailand!!! :) Fy fan va gött det ska bli! Jag och yyyyyÄlskling! yyyyy2 veckor i Thailand! Dags att börja packa. Vi åker till Stockholm redan på söndag. Första projektet blir att hitta nyckeln till förrådet... Resväskan är där :P Men först har vi måndag. Lunch på schemat. Börjar snart. Ska faktiskt TRÄNA efter jobbet med kollegorna. Kan bli intressant... Later! ♥ God Natt FredagsMys ♥ God Morgon! Blev en ganska tidig kväll igår ändå. Folk i restaurangen men tomt i baren. Som väntat. Men ikväll kör vi lite FredagsMys... ♥ After Work 17-19 ♥ 70/80 tals hits spelade av DJ ...i Skybar alltså. Började dagen med kaffe och mys med Snuff såklart :) Sen unnade jag mej ett mysigt bad. Lyx Lyx! Naglarna är målade och nu ska håret blåsas. Fuck... ligger lite dåligt till med tiden inser jag nu. Hej Hopp, vi hörs! Mmmmmums! Härlig kvällsmat man får Mmmmmums! Härlig kvällsmat man får av sina kollegor =) Snart dags att gå hem oxå tror jag... Bara ett sällis kvar i restaurangen som är på g hemåt. Peace out! Just 2 hear U God Morgon! Ny regel - yyyyyKaffe och Nyhetsmorgon yyyyymed gos när han går upp kl 07.00! Lätt värt det! Sen ligger jag kvar o snusar nån timma innan det är dags att lämna sängen på allvar. Jag älskar vardagslyx! :) Igår var jag på möte med våra klubbkillar.</w:t>
      </w:r>
    </w:p>
    <w:p>
      <w:r>
        <w:rPr>
          <w:b/>
          <w:color w:val="FF0000"/>
        </w:rPr>
        <w:t>id 222</w:t>
      </w:r>
    </w:p>
    <w:p>
      <w:r>
        <w:rPr>
          <w:b w:val="0"/>
        </w:rPr>
        <w:t>Engångshyvlar KODAK Razor Ultra 3##• 3-bladshyvel av svenskt stål#• Mjukgörande remsa med Aloe Vera#• 14 cm ergonomiskt utformat gummihandtag med struktur för bättre grepp#• Flexibelt huvud för en nära och mjuk rakning#• 1 Rakhyvel med 3 medföljande utbytbara rakhuvuden#• Clamshell förpackning#• Färg – Silver/svart#</w:t>
      </w:r>
    </w:p>
    <w:p>
      <w:r>
        <w:rPr>
          <w:b/>
          <w:color w:val="FF0000"/>
        </w:rPr>
        <w:t>id 223</w:t>
      </w:r>
    </w:p>
    <w:p>
      <w:r>
        <w:rPr>
          <w:b w:val="0"/>
        </w:rPr>
        <w:t>Den här artikeln har skapats av Lsjbot, ett program (en robot) för automatisk redigering. (2013-03) Artikeln kan eventuellt innehålla språkliga fel eller ett märkligt bildurval. Mallen kan avlägsnas efter en kontroll av innehållet (vidare information) Miomantis feminina[1][2][3] är en bönsyrseart som beskrevs av Max Beier 1930. Miomantis feminina ingår i släktet Miomantis och familjen Mantidae.[4][5] Inga underarter finns listade i Catalogue of Life.[4] Källor[redigera | redigera wikitext]</w:t>
      </w:r>
    </w:p>
    <w:p>
      <w:r>
        <w:rPr>
          <w:b/>
          <w:color w:val="FF0000"/>
        </w:rPr>
        <w:t>id 224</w:t>
      </w:r>
    </w:p>
    <w:p>
      <w:r>
        <w:rPr>
          <w:b w:val="0"/>
        </w:rPr>
        <w:t>Sekretesspolicy Vid tillämpning av gällande dataskyddsförordning och sekretesslag anses Gunnebo AB ("Gunnebo", "oss", "vi"), med huvudkontor i Johan på Gårdas Gata 7, 402 26 Gothenburg, Sweden, eller det lokala bolaget i varje land i vilket dina personuppgifter samlas in, vara personuppgiftsansvarig i fråga om de personuppgifter som samlas in, används och behandlas i enlighet med denna sekretesspolicy ("Policy"). Se hela listan av Gunnebos bolag här. Att skydda din integritet är viktigt för Gunnebo. Vi strävar efter att skydda alla personuppgifter som lämnas till Gunnebo, vare sig det gäller personer vi gör affärer med eller besökare och användare av våra webbplatser. Personuppgifter är information som avser en identifierad eller identifierbar levande person. Denna policy förklarar vilka personuppgifter vi samlar in, hur vi använder och behandlar dem och de rättigheter du har när det gäller dina personuppgifter. Innan du förser oss med några personuppgifter eller använder vår webbplats, bör du läsa igenom denna policy i sin helhet för att vara säker på att du accepterar vår sekretesspraxis. Observera att vår webbplats kan innehålla länkar till andra webbplatser. Tredje parts webbplatser omfattas inte av denna policy och vi rekommenderar att du läser tillhörande sekretess- och säkerhetspolicy för varje webbplats du besöker. Vi är endast ansvariga för sekretessen och säkerheten för de uppgifter som vi samlar in, och har ingen kontroll över vad tredje part gör med dina uppgifter. Se ordlistan nedan för förklaring av termerna i policyn. Vems personuppgifter samlar vi in? Gunnebo samlar in personuppgifter från många olika personer inom ramen för sin verksamhet, bland annat: representanter för våra leverantörer, kunder och övriga affärskontakter användare av vår webbplats personer som kontaktar oss på något sätt Hur samlar vi in dina personuppgifter? Vi tar emot personuppgifter som du medvetet och frivilligt lämnat ut till oss, både online och offline. Vi samlar in personuppgifter när du: besöker vår webbplats och/eller fyller i något av våra webbformulär kontaktar vår kundtjänst eller efterfrågar information från oss på annat sätt besöker våra lokaler skickar en order till oss kommunicerar med oss via nätbaserade sociala nätverk, appar från tredje part eller liknande teknik besöker någon av våra montrar på en mässa Vi kan också samla in information från underleverantörer eller information som tagits emot via tredjepartskällor, till exempel i samband med användning av andra webbplatser som vi hanterar. Googles möjlighet att använda och dela information som samlats in via Google Analytics om dina besök på våra webbplatser styrs av Google Analytics användarvillkor, http://www.google.com/analytics/terms/us.html och Googles sekretesspolicy, http://www.google.com/policies/privacy. Om du vill veta mer om hur du avregistrerar dig från Google Analytics, besök: https://tools.google.com/dlpage/gaoptout. Vilka personuppgifter samlar vi in? Gunnebo kan samla in en rad olika personuppgifter från dig i ett affärssammanhang, såsom namn, kön, befattning, fotolegitimation, e-postadress, hemadress och andra kontaktuppgifter, uppgifter om din verksamhet och andra intressen, Gunnebo-produkter eller tjänster som vi har försett dig med eller som du kan ha ett intresse av, finansiell och betalningsinformation samt kommunikation med dig (inklusive anteckningar från möten). När du använder vår webbplats samlar vi in viss standardinformation som skickas av din webbläsare till vår webbplats. Detta inkluderar teknisk information, såsom IP-adress, typ av webbläsare, operativsystem, språk, tidszoninställning, åtkomsttider, land och hänvisande webbplatser. För vilka ändamål behandlas dina personuppgifter? Vi behandlar dina personuppgifter för följande ändamål: för att ge dig information, produkter och tjänster som du har beställt för att meddela dig om eventuella ändringar av dina tjänster och för att ge dig information om liknande varor och tjänster som kan vara av intresse för att ge dig information om vår marknad, våra event och produktlanseringar för att kommunicera med dig och utomstående kontakter för att administrera vår webbplats och bidra till att förbättra våra produkter och tjänster för att utföra analyser i förhållande till användningen av vår webbplats för att följa gällande lagar och förordningar andra affärsrelaterade ändamål, bland annat förhandling, att ingå och fullfölja avtal, hantera konton och register, stödja aktiviteter för företags sociala ansvar, rättsliga, regulatoriska och interna utredningar och administration</w:t>
      </w:r>
    </w:p>
    <w:p>
      <w:r>
        <w:rPr>
          <w:b/>
          <w:color w:val="FF0000"/>
        </w:rPr>
        <w:t>id 225</w:t>
      </w:r>
    </w:p>
    <w:p>
      <w:r>
        <w:rPr>
          <w:b w:val="0"/>
        </w:rPr>
        <w:t>Korkskruv Korkskruv är ett köksredskap vridet som en spiral som används för att öppna flaskor som förseglats med kork, vanligtvis vinflaskor.[1] Korken sitter stadigt fast i flasköppningen och kan kräva ansträngning att få upp. Det finns många modeller av korkskruven; från den enklaste till sådana med hävstänger till öppnare som drivs med en övertrycksprincip. Ordet korkskruv är belagt i svenskan sedan 1735.[1] Innehåll - 1 Klassisk modell - 2 Fickmodell - 3 Hävarmsmodell - 4 Portvinsmodell - 5 Modell utan vridmoment - 6 Se även - 7 Referenser - 8 Externa länkar Klassisk modell[redigera | redigera wikitext] Korkskruven består av en spetsig, helixformad metallskruv fäst vid ett handtag, som gör att användaren kan få ett stadigt grepp om korkskruven. Öppnaren skruvas ner genom korken som därefter dras upp med ren muskelkraft. Alternativa modeller med hylsa eller en flexibel flaskomslutare finns också. Där är skruven omgiven av en hylsa i plast som läggs om flaskhalsen. Hylsan tjänar som handtag för ena handen, den andra handen skruvar korkskruven ner i korken. Vid ett visst läge har skruven skruvat sig ner tillräckligt långt genom korken och övergår då, med samma rörelse, att lyfta upp korken ur flaskan. Fickmodell[redigera | redigera wikitext] Denna modell kallas hovmästar- eller kyparmodell då professionella kypare och sommelierer ofta använder denna typ. Den har flera delar som är utfällbara. Den består av ett handtag i metall som håller de olika delarna i infällt läge. Ofta finns en folieskärare som är en liten kniv som kan skära genom vinflaskfolien som sedan avlägsnas. En spetsig korkskruv som skruvas ner i korken. Man kan fälla ut ett flaskstöd som kan läggas an mot flaskhalsens kant och kan sedan användas som hävstång, ibland i två steg. Hävarmsmodell[redigera | redigera wikitext] Den klassiska hävarmsmodellen består av en metallkropp som sättas an mot flaskhalsen, en skruv i metall, som när den skruvas ner i korken lyfter upp två metallvingar. När skruven skruvats ner i korken används vingarna för att med hävstångsprincipen dra upp korken ur flaskan. Denna modell kräver mindre ansträngning än en klassisk modell, men har nackdelen av att bli vinglig då man måste använda båda händerna för att trycka ner vingarna. Portvinsmodell[redigera | redigera wikitext] En annorlunda modell som inte använder sig av en skruv, är portvinsöppnaren. Den har två tunna metallblad som man pressar ner längs med korken. Därefter vrids korken upp med hjälp av handtaget. Denna modell är bra för gamla, sköra korkar. Modell utan vridmoment[redigera | redigera wikitext] Denna modell ser ut som en tång, där det undre handtaget läggs om flaskhalsen. Man klämmer därefter åt det övre handtaget och skruven vrids ner i flaskan och dras upp i samma rörelse. Se även[redigera | redigera wikitext] - Korkskruvar (en frisyr) Referenser[redigera | redigera wikitext] - ^ [a b] ”korkskruv - Uppslagsverk - NE.se”. www.ne.se. https://www.ne.se/uppslagsverk/ordbok/svensk/korkskruv. Läst 11 mars 2020. [inloggning krävs] Externa länkar[redigera | redigera wikitext] - Wikimedia Commons har media som rör Korkskruv.</w:t>
      </w:r>
    </w:p>
    <w:p>
      <w:r>
        <w:rPr>
          <w:b/>
          <w:color w:val="FF0000"/>
        </w:rPr>
        <w:t>id 226</w:t>
      </w:r>
    </w:p>
    <w:p>
      <w:r>
        <w:rPr>
          <w:b w:val="0"/>
        </w:rPr>
        <w:t>Badhuset i Aspudden tömdes idag på människor och aktivitet I två år har tvisten pågått. I två månader har huset och kommunikationskanalerna hållits öppna av aktionsgruppen Rädda Aspuddsbadet. Kampen är inte över i och med detta. Brunaluna var där och la garnet i blöt när poliser och hantverkare kom för att avhysa och plombera. Poliserna fick t.o.m. en alldeles egen pimpning. Hoppas dom blir riktigt glada för det! Brunaluna och Maskan på väg till elverket.. och det ska synas... stickkontakt tillsammans med skateare,konstnärer,hiphopare och sköna tonåringar när Lidingö goes underground Misstänkt gammalt oljepannerör... i Aspudden centrum. Kläddes in för ett år sedan. Blev sunkigt av earth, wind and fire (läs smuts, blåst och sol). Har nu fått nytt höstmörkerupplysande fodral ;-) Numera känns den som fyra stycken på raken. Med en julskyltstart i mitten av oktober fann sig Brunaluna nödgad att uppmana till allmän shoporexi! Om ni ändå köper något betänk då ifall produktionen skett på ett fair knäck eller ej. Dessa budskapsord kom fram vid en hjärnstorm mellan Brunaluna och blivande curatorn Emmeli Rhodin kring dödssynder och dygder... Måhända dyker det upp mera! BRUNALUNA ÄR PSEUDOFILOSOF OCH HANDICRAFTIST..."-Jag stickar, alltså finns jag"! Sexister gör henne bindgalen. Hon fångar dom i sitt garn, surrar upp dom ordentligt, maskar av och håller gisslan tills dom förstår och ångrar sina synder..... under tiden serverar hon förmodligen näringsriktig mat på hemgjort porslin... Maskan älskar tatueringar. Och att känna på mjuka saker. Som vackra garner. Hon virkar så fort hon har två händer lediga. Hjälper oss ibland när våra fingrar går varma.. Hon glider liksom emellan maskorna utan att någon ser henne. Helt obehindrat stickar hon upp pieces som om hon aldrig gjort annat. De var med och grundade Stickkontakt då det begav sig och var två grymma garntaggare under de första åren. Viva Rut Dubbelknut och Fröken Pinkelink!!</w:t>
      </w:r>
    </w:p>
    <w:p>
      <w:r>
        <w:rPr>
          <w:b/>
          <w:color w:val="FF0000"/>
        </w:rPr>
        <w:t>id 227</w:t>
      </w:r>
    </w:p>
    <w:p>
      <w:r>
        <w:rPr>
          <w:b w:val="0"/>
        </w:rPr>
        <w:t>Robel Fsiha gjorde ett otroligt lopp när han vann terräng-EM i Lissabon i söndags. Det har var Robels stora internationella genombrott, men redan i Runner’s Worlds majnummer mötte Herman Degselius Robel och hans tränare Patrik Melin under vinjetten elitprofilen. Vi får historian om hur Robel kom till flyktingförläggningen i Gävle som 17 åring och sedan utvecklats till den världslöpare han är idag. Topp löpare efter topplöpare släppte och på sista kilometern flöt Robel ifrån sista konkurrenterna vid terräng EM. Spårvägenlöparen vann tillslut med hela 11 sekunder med tiden 29:59 på den ca 10,2 km knixiga och tungsprungna gräsbanan. Guldet var Sveriges första genom tiderna i terräng-EM på herrsidan, och efter loppet blev Robel hissad av sina svenska lagkamrater. Robel Fsiha, Spårvägen FK, Guld Totalt sett blev det ett riktigt bra svenskt EM där Hälles Samrawit Mengsteab tog hem bronset i damklassen och det svenska herrlaget kom på 5:e plats. Även i juniorklasserna gjordes flera riktigt bra svenska insatser. I Runner’s Worlds maj nummer 2019 kunde vi läsa om Robel och här kan du ta del av Herman Degeslius reportage: Topprestationer av Robel Fsiha Han har startat säsongen med resultat av högsta klass: två halvmaror på 61 minuter och den bästa placeringen genom tiderna av en manlig svensk löpare på Terräng-VM. Möt Spårvägens Robel Fsiha och hans tränare Patrik Melin. I mitten av november förra året blev Robel Fsiha svensk medborgare. Bara några veckor senare fick han göra landslagsdebut på Terräng-EM i Nederländerna. Och i mars fick han ta sig an en ännu större uppgift, nämligen 10 kilometersloppet på Terräng-VM i danska Århus. Robel hade förhoppningar om en topp-20 placering. Det infriade Robel när han sprang in som 17:e man, den bästa placeringen genom tiderna av en manlig svensk löpare. Dessutom var han bäste europé i loppet. – Jag är väldigt nöjd, det var mitt bästa lopp hittills. Jag hade bara tränat specifikt i terräng i två veckor innan loppet, vilket gjorde det extra roligt. Banan var riktigt tuff, det gick upp- och ner hela tiden, säger Robel som nu ställer in siktet på Friidrotts-VM i Qatar. – Jag vill försöka kvalificera mig för 10 000 meter, säger Robel. (Red anm: Efter att en skada och sjukdom stört Robel under sommaren lyckades han inte kvala in till VM på 10000 m, men visade alltså sen verkligen sin kapacitet med EM guldet) Det är en snabb utveckling, inte minst med tanke på Robels historia. Han flydde från Eritrea och hamnade till slut på ett flyktingboende för ensamkommande i Gävle, som 17-åring. På boendet fanns en kille som tränade löpning och Robel följde med honom på en träning med Gefle Friidrott. – Jag såg direkt att han hade talang, han sprang ju väldigt, väldigt lätt, säger Robels dåvarande och nuvarande tränare Patrik Melin. Det var däremot inte löpning som var i fokus under uppväxten i Eritrea för Robel, utan landsvägscykel. Men cykel är en dyr sport och pengarna räckte inte till – därför sadlade Robel om till löpning i 15-årsåldern. Sedan flykten till Sverige har satsningen på löpningen varit upp- och ned. Redan 2014 vann han bland annat Kungsholmen Runts millopp på tiden 29.41 och knep andraplatsen på Premiärmilen. Året därpå tävlade han inte alls. – Det har varit jobbiga grejer runtomkring Robel som har stört mycket. Till exempel hot från folk som krävt pengar av honom, eftersom de tror att man har mycket pengar när man kommer till Sverige. Sedan satt hans tjej i fängelse i Sudan, men vi lyckades lösa ut henne därifrån och fick henne till Sverige, säger Patrik Melin. Löparsatsningen kom igång igen 2016 men han tävlade sparsamt. Säsongen därefter, 2017, fick han till riktigt bra träning och vann SM på 10 kilometer landsväg samt kammade hem andraplatsen efter Napoleon Solomon på 10 000 meter på bana vid de svenska mästerskapen i Helsingborg.</w:t>
      </w:r>
    </w:p>
    <w:p>
      <w:r>
        <w:rPr>
          <w:b/>
          <w:color w:val="FF0000"/>
        </w:rPr>
        <w:t>id 228</w:t>
      </w:r>
    </w:p>
    <w:p>
      <w:r>
        <w:rPr>
          <w:b w:val="0"/>
        </w:rPr>
        <w:t>Härom dagen vann jag ett fantastiskt pris hos Annelie med en rolig Ut och Lek dag. Vi ska nämligen åka till Fjäderholmarna och gå på barnteater Kim och Piratäventyret i sommar. Teatern spelas ända fram till den 17 augusti på tisdagar-lördagar, så jag funderar om vi kanske ska åka ut dit nästa vecka en dag eller vid ett annat tillfälle?! Att åka ut till Fjäderholmarna känns nästan som ett måste när man är i Stockholm, man får ju faktiskt den här mysiga Skärgårds känslan och det är heller inte långt ut dit med båt. Nu var det länge sen jag var där, men verkligen super mysigt. I priset som jag vann, så ingår även en pick nick från Wayne´s Coffe, vilket passar mig perfekt eftersom jag verkligen älskar att ha pick nick.</w:t>
      </w:r>
    </w:p>
    <w:p>
      <w:r>
        <w:rPr>
          <w:b/>
          <w:color w:val="FF0000"/>
        </w:rPr>
        <w:t>id 229</w:t>
      </w:r>
    </w:p>
    <w:p>
      <w:r>
        <w:rPr>
          <w:b w:val="0"/>
        </w:rPr>
        <w:t>Hjälp Gubby samla alla löv på nivåerna genom att styra honom med piltangenterna. Vänster och höger flyttar honom och uppåt hoppar. Samla de fyra mångfärgade löven på varje nivå för att öppna dörren. Hoppa sedan upp till den! Rensa alla nivåerna i spelet för att vinna! Gubby’s Leaf Collect</w:t>
      </w:r>
    </w:p>
    <w:p>
      <w:r>
        <w:rPr>
          <w:b/>
          <w:color w:val="FF0000"/>
        </w:rPr>
        <w:t>id 230</w:t>
      </w:r>
    </w:p>
    <w:p>
      <w:r>
        <w:rPr>
          <w:b w:val="0"/>
        </w:rPr>
        <w:t>Justitieombudsmannen, JO, är kritisk till att tv-spel med mycket våld och sex har förbjudits på den rättspsykiatriska kliniken i Örebro. Patienterna på kliniken får sedan 2007 inte ha tv-spel med ”realistiska våldsinslag” eller ”avancerade och utmanande sexscener”. Den rättspsykiatriska kliniken stöder sig på, lyhs, lagen om yrkesverksamhet på hälso- och sjukvårdens område samt nödvärnslagen, men lyhs slutade att gälla förra året. Justitieombudsmannen, JO, ifrågasätter efter en inspektion av kliniken i november förra året den lagliga grunden till tv-spelsförbudet. Landstingsstyrelsen i Örebro ska senast i slutet av april lämna in ett yttrande. – Regeln har funnits innan jag började för två år sedan och jag har inte funnit någon anledning att ändra på den. Det finns inga synpunkter från patienthåll heller, säger Agneta Westman, rättspsykiatrins verksamhetschef, till Nerikes Allehanda. – Nu får vi se om det finns något juridiskt hinder för att ha den här ordningsregeln.</w:t>
      </w:r>
    </w:p>
    <w:p>
      <w:r>
        <w:rPr>
          <w:b/>
          <w:color w:val="FF0000"/>
        </w:rPr>
        <w:t>id 231</w:t>
      </w:r>
    </w:p>
    <w:p>
      <w:r>
        <w:rPr>
          <w:b w:val="0"/>
        </w:rPr>
        <w:t>Så jag kan inte motstå frestelse att förseslå en egen lista på temat rymden, en lista med musik man inte tröttnar på i första taget. Schysst musik under rymd-arbetet skulle man kunna säga. 1. Space Oddity - David Bowie 2. Set The Controls For The Heart Of The Sun - Pink Floyd 3. Space Is Deep - Hawkwind 4. Dark Star - Grateful Dead 5. Mothership Connection - Parliament 6. Have You Seen The Saucers? - Jefferson Airplane 7. Mr Spaceman - Byrds 8. Surrounded By The Stars - Amon Düül II 9. Moonshake - Can 10. Interstellar Overdrive - Pink Floyd Jah Hollis Du "glömde" den här: http://www.youtube.com/watch?v=t_9MI2ymN6s Den kommer som nummer 11. :-) Å här är min lista, alla från samma vetenskapliga album: 1. Beam Down 2. Red Shift 3. Time Warp 4. Cloning Process 5. Pulsar 6. Laser Attack 7. Dematerialise 8. Fission 9. Super Nova Explosion 10. Quasar Något du spelat in själv, eh..? :-) Nix. ! http://www.roots-archives.com/release/1616 Vetenskapliga, javisst! Jag känner ju till den men har aldrig haft den i min ägo. Man skulle kunna plocka ett och annat från Sun Ra också. Rocket Number Nine innehåller nog bara rymdtitlar tror jag. man skulle ju kunna lägga till "3rd Stone From The Sun", med Jimi Hendrix. Och EXP...;-) Visst! Och Dr John: Spaceship relationship. Ray Stevens låt I saw Elvis in a UFO har jag däremot aldrig hört. Hans stora hits Gitarzan och Ahab the Arab har vi väl alla däremot hört. Som av en händelse råkar jag ha ett välvårdat ex... ;-)</w:t>
      </w:r>
    </w:p>
    <w:p>
      <w:r>
        <w:rPr>
          <w:b/>
          <w:color w:val="FF0000"/>
        </w:rPr>
        <w:t>id 232</w:t>
      </w:r>
    </w:p>
    <w:p>
      <w:r>
        <w:rPr>
          <w:b w:val="0"/>
        </w:rPr>
        <w:t>Du behöver bli/vara medlem i Karlstad brukshundklubb för att gå de flesta kurser hos oss. All vår kursverksamhet sker i samarbete med Studiefrämjandet som är vårt bildningsförbund. Alla kursdeltagares personuppgifter skickas därför vidare till Studiefrämjandet. Klicka här för att läsa om vad Studiefrämjandet använder dina personuppgifter till Alla hundar behöver en god balans, koordination och stabilitet oavsett sällskapshund eller tävlingshund. Det minskar risken för skador och ökar hundens prestationsförmåga inom de flesta hundsporter och i vardagen. Det är ett otroligt roligt och effektivt sätt att träna hundens inre muskulatur och stabilitet. Ett roligt sätt till fysträning hemma. Träningsmetoden är kontrollerad, skonsam och ett kul sätt att aktivera hunden. Det som gör träningen med balansboll så unik är att man tränar på ett instabilt underlag så hunden måste hela tiden jobba för att stabilisera rörelserna något som gör att balansbollsträningen hjälper de skelettnära musklerna på ett sätt som annan träning inte lyckas med. Kursen är till för friska hundar och för hundar över 15 månader! Du behöver ha två balansdiskar samt en pall för att delta. Andra inköp kan göras efter kursens start men är frivilligt. - Instruktör: Emma Joelsson (e.joelsson93@gmail.com) - Plats: - Pris: 600 kr + ev. medlemsavgift - Datum: 19/1, 26/1, 2/2, 9/2, 16/2 och 23/3 kl 19:00 till 20.30 - Länk till kursanmälan Valpkurs Vill du jobba med hunden på ett trevligt sätt, bygga en bra relation och få en lydig hund på köpet? Då är det dags att börja träna redan nu. På ett lekfullt sätt lär ni er att samarbeta och ha kul med varandra. Vi lägger grunderna till inkallning, fotgående och allmän vardagslydnad. Alla är välkomna! Kursen kommer att gå utomhus helt och hållet så klä på dig varmt. Om det kommer nya Coronarestriktioner kan det hända att vi kör ett antal tillfällen online men vi ser till att minst hälften av träffarna kommer att vara på klubben. - Instruktör: Jana Himmel - Plats: - Pris: 1500 kr + ev. medlemsavgift - Datum: 24/02, 3/3, 10/3, 17/3, 24/3 och 31/3, kl 18:00 till 20:15 - Länk till kursanmälan Den perfekta hunden, Level 1 Den perfekta allroundhunden vill vi alla gärna ha! Den som presterar i vilken sport och vilket jobb som helst och som givetvis är den goaste familjehunden också. Här lär du dig hur ni tar er dit. Kursen innehåller en del teori och du behöver lägga tid på träningen hemma. Läs mer om upplägget i Info Träningssystem. - Instruktör: Jana Himmel - Plats: - Pris: 1000 kr + ev. medlemsavgift - Datum: 12/2, 17/2, 2/3 och 22/3 kl 18:30 till 21 - Länk till kursanmälan Den perfekta hunden, Level 2 Den perfekta allroundhunden vill vi alla gärna ha! Den som presterar i vilken sport och vilket jobb som helst och som givetvis är den goaste familjehunden också. Här lär du dig hur ni tar er dit. Kursen innehåller en del teori och du behöver lägga tid på träningen hemma. Läs mer om upplägget i Info Träningssystem. Förkunskaper: Du har gått en kurs i den perfekta hunden och har ganska bra koll på Level 1. - Instruktör: Jana Himmel - Plats: - Pris: 1500 kr + ev. medlemsavgift - Datum: 22/2, 15/3, 5/4 och 26/4 plus 2 senare tillfällen, kl 18:30 till 21 - Länk till kursanmälan Positiv hantering ONLINE I den här kursen ska vi lära hunden att tycka om hantering. Vi satsar på samarbete och jobbar på hundens villkor. Borstning och kloklippning kommer att bli mycket enklare när hunden frivillig väljer att vara med. Metoden hjälper också hundar som har svårt med sele eller täcken. Tyvärr finns det inga genvägar och träning är det enda som funkar med en hund som inte tycker om hantering. För att deltagarna möjlighet att träna ligger kurstillfällena utspridda. Vi har valt att ha kursen online så att ni kan träna hemma i en trygg miljö. Vi blandar lektioner via Zoom med träningsmaterial i form av filmer och PDF-filer som du laddar hem. Välkommen till fredagsmyset! - Instruktör: Jana Himmel - Plats: - Pris: 800 kr - Datum: 29/1, 19/2</w:t>
      </w:r>
    </w:p>
    <w:p>
      <w:r>
        <w:rPr>
          <w:b/>
          <w:color w:val="FF0000"/>
        </w:rPr>
        <w:t>id 233</w:t>
      </w:r>
    </w:p>
    <w:p>
      <w:r>
        <w:rPr>
          <w:b w:val="0"/>
        </w:rPr>
        <w:t>Tiden flyger – det dyker tydligen upp spöken på slottet i rasande fart till alla medverkande där, och jag hinner inte med alls. Men jag kikade lite på senaste avsnittet av En natt på slottet igår, och där såg jag glädjande grejer. Där var det ett spöke som Lena Ranehag konstigt nog INTE kunde snacka med. Rafael Edholm visade hur galet enkelt det är att avslöja dessa påstådda mediums bluff! Jag nämner ju ibland ;-] att dessa bedragare/påstådda medium ALDRIG gör eller kan just det dom säger sig göra och kunna, och tar betalt för. Att ”hjälpa mänskligheten” och kontakta döda som har något ”oavslutat, ouppklarat” och/eller ”något kvar att säga” + identifiera spöket – det ni vet, som är ett mediums viktigaste uppgift enligt dom själva. Rafael Edholm gör två bra grejer i programmet. Han säger inte innan vilken fråga han vill/ska ställa till Lena, och sen frågar han en konkret grej som drar ner brallorna på Lena Ranehag – och helt plötsligt går det såklart INTE att få kontakt med just det spöket. Lena Ranehag kan uppenbarligen INTE heller, som hon också påstår sig kunna, se in i framtiden. För då hade hon väl kunnat se detta komma, och inte behövt sitta där bortgjord med hakan i golvet. Kommer ju direkt som alltid. Nu är det, ”man måste ha en dörröppnare” för att spökena ska visa sig – fast det gick hur bra som helst utan det med några andra spöken tidigare i avsnittet. Och enligt Lena Ranehag finns det bara plats- och personbundna andar – som då ”hör ihop” med personen eller platsen, och inte kan ”kontaktas” av andra eller på andra platser. (den hade jag faktiskt inte hört förut) Men hur är det då? I TV4 nyhetsmorgon sitter Jessica Almenäs och säger att Benny Rosenqvist är ”en av Sveriges främsta medium” – och jag har sett Benny ”ringa upp” döda människor i andevärlden precis när han vill, och vilka som helst. Utan att dom har några som helst kopplingar till varken honom, någon annan där eller platsen. Se video här, när Benny snabbt och enkelt ringer upp Ted Gärdestads ande i Schulman show, två gånger t.o.m. Samma TV4 som säger att Lena Ranehag är ”Nordens främsta och mest respekterade medium”. Men Lena kan alltså INTE som Benny Rosenqvist då, ”ringa upp” vilket spöke hon vill..! Lena Ranehag som påstår sig ha en andeguide som kan bota cancer på levande människor (utan varken ”person- eller platsbindning”?), och har gjort det. Men denna fantastiska andeguide kan alltså inte kontakta just Olof Palmes, eller något annat mordoffers ande… Men hursom så har vi då här minst en som ljuger (= bedragare), antingen Lena som säger att man inte kan – eller Benny Rosenqvist som t.o.m säger att han gör det..! Det okända – inte plats- och personbundna spöken? Lite lustigt då också att i istortsett varje avsnitt av Det okända, så får påstådda medierna kontakt med minst ett spöke redan innan dom kommer fram till platsen där dom ska spela in. Trots att det påstådda mediet inte vet vart dom ska eller vem/vilka dom ”ska kontakta” där. Dessa spöken vet då av någon underlig anledning, att just den dagen, den tiden ska det komma ett medium till platsen dom spökar på + var mediet är just då och flyger iväg dit för att möta och snacka med dom under resan… Detta då alltså också spöken som enligt Lena är antingen person- eller platsbundna, d.v.s spöken som är bundna till och på platsen dom är på väg till – och kan INTE ”kontaktas” utöver det/där! Hmmmm..? Om man är en personbunden ande, är man då bunden bara till en levande person, eller är man det till flera, vilket det ju borde vara? Och hur gör man då om/när personerna är på olika platser t.ex, vem ska</w:t>
      </w:r>
    </w:p>
    <w:p>
      <w:r>
        <w:rPr>
          <w:b/>
          <w:color w:val="FF0000"/>
        </w:rPr>
        <w:t>id 234</w:t>
      </w:r>
    </w:p>
    <w:p>
      <w:r>
        <w:rPr>
          <w:b w:val="0"/>
        </w:rPr>
        <w:t>På Orangeriet leker livet, vi är ett gäng entusiaster som valt att leva vår dröm här. Vi jobbar med mat, möten &amp; upplevelser, allt som gör livet värt att leva. i denna shop hittar ni saker vi själva gillar och använder på Orangeriet, saker vi vill dela med oss av helt enkelt. Vi har idag sveriges stötsta utbud på Tonic och skickar dessa land och rike runt, för detta tar vi 99kr i frakt och embalage. Våra fina Smokers från Nette Lette löser vi frakten gemensamt på eller så kommer ni och hälsar på oss i Ängelholm.</w:t>
      </w:r>
    </w:p>
    <w:p>
      <w:r>
        <w:rPr>
          <w:b/>
          <w:color w:val="FF0000"/>
        </w:rPr>
        <w:t>id 235</w:t>
      </w:r>
    </w:p>
    <w:p>
      <w:r>
        <w:rPr>
          <w:b w:val="0"/>
        </w:rPr>
        <w:t>Eftersom jag lyssnade på Spökpoddens intressanta intervjuer med Erica Segerblom och hennes healingmetoder och om hypnosregression med Rita Borenstein blev jag väldigt nyfiken på om det verkligen kan fungera att hitta tidigare liv. Jag har funderat mycket på det här med reinkarnation och lutat åt att tro på att vi inte bara tar slut när vi dör, men vad vet vi? Så jag bestämde mig för att ta tag i detta och bokade ett distansmöte med Erica. Vi började med ett telefonmöte där vi hade ett samtal hur det hela skulle gå till, ingenting alls om mig själv, mina intressen, vem jag är eller mitt liv. Hon räknade med att få fram 2-3 av mina tidigare liv under de 60-75 minuter som hennes sökande skulle ta. Det sägs att vi har 2500 liv så det finns ju några fler att hitta! Samtalet avslutades och så började hennes jobb med att se vad som kom till henne om mina tidigare liv. Jag lutade mig tillbaka på min schäslong och lyssnade på lugn musik under tiden och liksom fokuserade på att ha en öppen kanal till Erica och hennes arbete. Efter 75 minuter ringde hon upp mig och berättade att hon hittat tre liv. Mitt tidigare Liv 1 Erica ser en ung flicka som går i skogen och samlar örter för tillredning av läkemedel och helande behandlingar. Hon är klädd i en vadlång kjol och ”uppsluppen blus”, hade brunt rufsigt halvlångt hår. Jag är här en Ronja Rövardotter typ, lite smutsig, men inte ovårdad. Det går inte att se vilken tidsepok eftersom det inte syns några hus och kläderna är inte tidsbundna. Hon levde med sina föräldrar och syskon som alla bodde utanför ett mindre samhälle och var självförsörjande. De ingick inte i något samhällssystem eller hörde ihop med andra människor eller grupper. Människorna i det samhälle som fanns i närområdet kände till henne och hennes helande förmågor, såg henne som lite udda och skrattade lite och pratade om henne bakom hennes rygg. Inte ovänligt utan mer för att hon särskilde sig. Jag kom i det livet att leva hela mitt liv med mina föräldrar, syskon och deras familjer. Hon/jag valde att vara sann mot sig själv, inte anpassa sig, är lite rebellisk, vägrar göra avkall mot sin personlighet eller utövandet av örtkunskap för helande men fick betala med utanförskap och inte ha någon egen familj. Mitt nuvarande liv Som ung vuxen blev jag väldigt intresserad av örter och deras användning och är fortfarande. Jag tillverkar egen hudvård, läkande salvor, tvål, hårschampo osv till nytta för familj och vänner. Jag har alltid haft svårt att tillhöra en grupp, valt andra vägar och tyckt illa om regler som inte stämmer med mitt förnuft och magkänsla och alltid setts som lite annorlunda ”än gruppen” men på ett positivt och uppskattande sätt för det mesta (utom när jag var barn då var det tufft). Men jag har betalat med att aldrig riktigt höra till, inte ingå i nån ”normgrupp” vilket har gjort att jag ibland har känt mig ensam och udda men insett att det är så jag är. Men jag har en egen familj och bor inte i samma stad som mina föräldrar eller bror. Mitt Tidigare liv 2 Här var jag en pojke ca 16-17 år i något koloniserat land i Afrika ca 1700-talets slut. Svart hudfärg, klädd i blå dubbelguldknäppt militärrock. Jag hade fått anställning av den koloniserande makten för att patrullera området. I början var allt fridfullt, jag var stolt över anställningen och uniformen och tyckte jag var väldigt stilig. Men det uppstod oroligheter och jag insåg att jag plötsligt stod emot mitt eget folk eftersom jag tagit en anställning hos kolonisatörerna. Jag förstod då att jag varit naiv när jag gick in i detta hade inte förstått konsekvenserna och blev nu tvungen att skada sina egna. Här blev Erica väldigt berörd eftersom jag i det här skedet var förtvivlad över vad jag satt mig i och vi fick pausa lite. Det blev plötsligt tydligt med ”vi och dom” och han/jag insåg att han valt fel sida av ytliga skäl. Han blev hatad av sina egna men var samtidigt inte likvärdig med dem han jobbade för. Här visar sig också problemet med att anpassa sig till ett system respektive vara sann mot sig själv och sina egna. Det blev dyrt</w:t>
      </w:r>
    </w:p>
    <w:p>
      <w:r>
        <w:rPr>
          <w:b/>
          <w:color w:val="FF0000"/>
        </w:rPr>
        <w:t>id 236</w:t>
      </w:r>
    </w:p>
    <w:p>
      <w:r>
        <w:rPr>
          <w:b w:val="0"/>
        </w:rPr>
        <w:t>Inledning, forts Ett sätt som vi använder omedvetet – men kanske borde använda mer medvetet – är att läsa av en persons kroppsspråk och tonläge. I de fall dessa motsäger det sagda har det visat sig att vi har en benägenhet att lita allra mest på personens ansiktsuttryck (55 %) och därefter på personens tonläge (38 %). Kvar blir 7 % till det talade ordet. Men detta gäller – som sagt – endast när det sagda motsägs av kroppsspråket! I dessa tider med skärmar av alla de slag så har vi möjlighet att läsa av människor som vi inte ens är i närheten av. Förutom detta måste vi förstås göra oss besvär med att helt enkelt kolla upp sådant som påstås vara fakta, för att – så långt som möjligt – förvissa oss om att det verkligen är fakta, och inte selektivt vald information avsedd att ge sken av något annat än det egentligen är. Som sagt, pröva allt! Behåll det goda! Hur har vi hamnat i detta läge, forts? Kolera, till exempel, var inte känt i väst förrän i slutet av 1700-talet och blev en mänsklig pandemi på grund av internationella resor, vilket möjliggjorde åtkomst av de nya bakterierna från Asien. Detta gör att man kan misstänka att förmodligen väldigt många av de förbättringar som uppnåtts de senaste århundradena har en hög kostnad i form av dödliga sjukdomar. SARS-CoV-2 är det senaste tillskottet till den långa listan över mikrobiella ämnen som hotar den mänskliga arten. Det tvingar oss att anpassa, reagera och ompröva vårt förhållande till naturen. Nya och återkommande smittsamma sjukdomar är ett resultat av mänsklig existens och vår interaktion med varandra och med naturen. COVID-19-pandemin är ännu en påminnelse om att våra mänskliga aktiviteter utgör aggressiva, skadliga och obalanserade interaktioner med naturen. Vi kommer i allt högre grad att vålla nya sjukdomar, vi förblir i fara under överskådlig framtid. COVID-19 är en väckarklocka som borde tvinga oss att börja tänka på allvar och kollektivt om att leva i mer omtänksam och kreativ harmoni med naturen. Det tycks alltså som att vi ständigt kommer att få dras med epidemier och pandemier så länge det finns jordbruk. Källan till dessa uppgifter finns här . Tidigare framlagda framtidsscenarier, forts Ytterligare från World Economic Forum Vi bör förbereda oss för en global cyber-COVID-liknande pandemi som sprider sig snabbare och längre än ett biologiskt virus, med lika eller större ekonomisk inverkan. Coronaviruskrisen ger insikter om hur ledare bättre kan förbereda sig för sådana cyberrisker. De flesta i världen upplever för närvarande mycket extrema levnadsförhållanden som ett resultat av COVID-19. Det vore tröstande att tro att detta bara är en ”blip” som avbryter en i huvudsak stabil situation, och att världen kommer att återgå till ”normal” när medicinen och vetenskapen tämjt viruset. Tröstande – och fel. COVID-19 är inte det enda hotet med förmåga att snabbt och exponentiellt förstöra vårt sätt att leva. Krisen visar att världen är mycket känsligare för störningar av pandemier, cyberattacker eller miljömässiga ”tipping points” än historien antyder. Vårt ”nya normala” är inte COVID-19 i sig – det är COVID-liknande incidenter. Och en cyberpandemi är förmodligen lika oundviklig som en framtida pandemi. Tiden att börja tänka på svaret är – som alltid – idag. För att starta den processen är det viktigt att undersöka lärdomarna från 19-COVID-pandemin – och använda dem för att förbereda sig för framtida globala cyberattacker. Lärdomarna är: 1: Cyberattacker med egenskaper som liknar coronaviruset skulle spridas snabbare och längre än biologiska virus. 2: Den ekonomiska effekten av en utbredd digital avstängning skulle vara lika stor – eller större – än vad vi för närvarande ser. Enda sättet att stoppa den exponentiella spridningen av cyber-COVID skulle vara att helt koppla bort alla sårbara enheter från varandra och från internet för att undvika infektion. Hela världen skulle genomgå en digital cyberlockdown tills ett vaccin utvecklades. All affärskommunikation och dataöverföring skulle blockeras. Social kontakt skulle reduceras till personer som kan kontaktas av personliga besök</w:t>
      </w:r>
    </w:p>
    <w:p>
      <w:r>
        <w:rPr>
          <w:b/>
          <w:color w:val="FF0000"/>
        </w:rPr>
        <w:t>id 237</w:t>
      </w:r>
    </w:p>
    <w:p>
      <w:r>
        <w:rPr>
          <w:b w:val="0"/>
        </w:rPr>
        <w:t>OBS!! FRÅN OCH MED 2016-05-16 TAR VI INGA MER BESTÄLLNINGAR. FÖRETAGET LÄGGS NER. TAR EJ EMOT ORDRAR DÅ FÖRETAGET ÄR NEDLAGT SIDAN KOMMER FÖRSVINNA INOM KORT. VILL TACKA ALLA KUNDER. Mvh Jessica och Andreas Vi vill ge dig en extra trevlig upplevelse när du handlar hos oss. Det innebär att vi kan hjälpa dig att slå in din leverans om det är en present innan de skickas till dig eller direkt till den du ska ge den till. barnkläder</w:t>
      </w:r>
    </w:p>
    <w:p>
      <w:r>
        <w:rPr>
          <w:b/>
          <w:color w:val="FF0000"/>
        </w:rPr>
        <w:t>id 238</w:t>
      </w:r>
    </w:p>
    <w:p>
      <w:r>
        <w:rPr>
          <w:b w:val="0"/>
        </w:rPr>
        <w:t>Ämnet nätverksteknik behandlar nätverksutrustning och it-systemlösningar samt övervakning för att uppnå hög driftsäkerhet inom nätverksområdet. Det behandlar också klienter och servrar samt hur övrig utrustning samverkar inom nätverksområdet. Dessutom behandlas programvara för både klienter och servrar samt administration av servertjänster i nätverksmiljö. Undervisningen i ämnet nätverksteknik ska syfta till att eleverna utvecklar kunskaper om lokala och globala datornätverk till den nivå som krävs för att yrkesmässigt administrera lokala nätverk och kunna säkerställa en snabb och säker kommunikation mellan ingående enheter. Undervisningen ska leda till att eleverna utvecklar kunskaper om hård- och mjukvaruinstallationer samt färdigheter i konfigurering, optimering, analys och administration av nätverk. Genom undervisningen ska eleverna ges möjlighet att utveckla förmåga att utföra vanliga arbetsuppgifter på vanligt förekommande system. Eleverna ska ges möjlighet att lösa problem, utföra felsökning och åtgärda fel, både självständigt och i samarbete med andra. I undervisningen ska eleverna ges möjlighet att utveckla sitt miljö- och säkerhetstänkande. Undervisningen ska leda till att eleverna utvecklar förmåga att möta och kommunicera med kunder och uppdragsgivare på ett serviceinriktat och kvalitetsmedvetet sätt. Eleverna ska ges möjlighet att utveckla förmåga att uttrycka sig både skriftligt och muntligt samt att dokumentera sitt arbete. I undervisningen ska praktiska och laborativa moment varvas med teoretiska moment. Du studerar på distans via vår egen lärplattform Exlearn. Du har tillgång till handledning dagtid av behörig lärare via digitala verktyg. Det kan finnas möjlighet till viss handledning av behörig lärare via digitala verktyg utanför arbetstid (kväll/helg). För att kunna fullfölja dina studier krävs datorvana och tillgång till dator. För att vara behörig måste du sakna sådana kunskaper som utbildningen syftar till att ge. Dessutom ska du ha förutsättningar att tillgodogöra dig utbildningen. Är du intresserad och vill ha mer information om hur du ansöker? Klicka här!</w:t>
      </w:r>
    </w:p>
    <w:p>
      <w:r>
        <w:rPr>
          <w:b/>
          <w:color w:val="FF0000"/>
        </w:rPr>
        <w:t>id 239</w:t>
      </w:r>
    </w:p>
    <w:p>
      <w:r>
        <w:rPr>
          <w:b w:val="0"/>
        </w:rPr>
        <w:t>Tillhör samma album som #199144. Inga anteckningar på fotot. Okänd man. Ur samma album som #37875 från Rossön (Y). Bilden föreställer Emilia Lindborg född Westman. Gift med #6252 och dotter till #5906. Från album tillhörande Anna Lindborg, Gävle (=dotter). Bilden föreställer sjökapten Brynolf Lindborg, 1847-1896. Död i Torneå. Styrmansexamen i Gävle 1870. Son till #6004. Bild från album tillhörande Anna Lindborg, Gävle.</w:t>
      </w:r>
    </w:p>
    <w:p>
      <w:r>
        <w:rPr>
          <w:b/>
          <w:color w:val="FF0000"/>
        </w:rPr>
        <w:t>id 240</w:t>
      </w:r>
    </w:p>
    <w:p>
      <w:r>
        <w:rPr>
          <w:b w:val="0"/>
        </w:rPr>
        <w:t>Den här bokpåsen är för barn 0–2 år och innehåller sex utvalda böcker. På biblioteken kan du låna bokpåsar med böcker som är fantastiska att läsa högt för barn 0–2 år, 2–4 år och 4–6 år. Låna en påse – snabbt och lätt. Följ med och träffa alla djuren! Här får du chansen att leka med rösten tillsammans med barnen. På varje uppslag möter ni ett stort och ett litet djur, på motsatt sida står djurens läten utskrivna i text. Testa hur djuren kan låta: läs lätena högt och lågt, ljust och mörkt. Kan du som vuxen vara det vuxna djuret och barnet det lilla? Eller kanske precis tvärt om? Här är det bara att testa sig fram. Enkelt, men roligt upplägg som tilltalar och lockar till läsning om och om igen. Följ med barnet och pappan ut i skogen där det finns så mycket att upptäcka under våren. En blomma att lukta på. En kotte att tugga på. En myra att titta på och en pappa att pussa. Ett äventyr i skogen med alla sinnen. Det finns tre andra böcker i Titta-serien där vi får följa olika barn som upptäcker naturen under olika säsonger. AAJ! Lilla kanin har ramlat och slagit sig! Hjälp till så att hen får ett plåster. Trösta sedan Lilla kanin genom att sjunga en ramsa och stryka över ryggen. Nu mår Lilla kanin säkert bra igen. Bruno ska åka buss med pappa för att hälsa på farmor och farfar. Idag är det Bruno som ska få plinga på knappen. Det är så spännande att åka buss men när får Bruno egentligen trycka på knappen? Plinga nu? Nej, inte än. Plinga nu? Snart. Plinga nu? Ja, nu! Vi får följa med Pino under en hel dag. Pino vaknar, leker med bollen, går ut och gungar och till sist är Pino hemma igen, badar, läser en saga och sover. En enkel berättelse med enkla och tydliga bilder där det ändå är mycket för barnen att upptäcka. En lekfull bok för de mindre barnen om kroppen och hur den kan låta. Foten säger stamp stamp, benen säger sprall sprall. Men hur kan armarna låta? – Kram, kram! Bok i hårdkartong som tål att smakas på och läsas om och om igen.</w:t>
      </w:r>
    </w:p>
    <w:p>
      <w:r>
        <w:rPr>
          <w:b/>
          <w:color w:val="FF0000"/>
        </w:rPr>
        <w:t>id 241</w:t>
      </w:r>
    </w:p>
    <w:p>
      <w:r>
        <w:rPr>
          <w:b w:val="0"/>
        </w:rPr>
        <w:t>Visst är det skönt när någon gör jobbet åt dig så att du slipper sitta och leta igenom hela nätet efter en bank som kan låna dig snabba pengar när det behövs? Läs mer… Zmarta är en nordisk jämföringstjänst och låneförmedlare som etablerade sig redan 1999, och som jobbar med privatlån men också med el-avtal och försäkringar. Zmarta jämför cirka 30 olika banker och ger dig det bästa låneerbjudandet du kan få via en smart onlinetjänst. Det är upp till dig vilket erbjudande du tycker att du vill acceptera, men ansökan är inte bindande. Du kan låna mellan 5 000 – 600 000 kronor utan säkerhet och till en ränta som pendlar mellan 2,99%-34,36%. Återbetalningstiden du har att välja på här är 1-20 år beroende på bank. Ansökningsprocessen är extremt kort och enkel och även utbetalning går snabbt om signering sker via BankID. Ett lån via den här aktören kan passa dig om du är över 18 år gammal och tjänar minst 100 000 kronor om året. En gammal betalningsanmärkning behöver inte vara ett hinder, men däremot kan du inte ha någon aktiv skuld hos Kronofogden. För att lära dig mer om den här ”Zmarta” jämföringstjänsten och hur en låneansökan går till, ska du läsa vidare och se hela vårt omdöme! Alternativ till Zmarta |Effektiv ränta||2.99% - 34.36%| |Lånebelopp||5000kr - 600000kr| |Löptid||1 - 20 år| |Ålder||18+| Recension av Zmarta Ansökan för privatlån är hur enkel som helst att ta sig igenom eftersom allt sker i ett enda steg egentligen. Du behöver ha ditt BankID till hands eftersom du signerar din ansökan med det, och i de flesta fall även ditt skuldebrev om du blir beviljad ett lån. Du kan ansöka om att låna mellan 5 000 – 600 000 kronor utan säkerhet och till en ränta som sätts individuellt men som kan hamna på allt mellan 2,99% och 34,36% och en återbetalningstid på mellan 1-20 år. Du kan dock inte välja antal år själv i din ansökan. Efter att du signerat alltihop digitalt tar det bara någon minut innan de första erbjudanden börjar dyka upp i din mejl – om du inte blir nekad vill säga. Zmarta har några grundkrav på sina sökanden som du hittar här: - Du måste vara 18 år fyllda - Ha en årsinkomst på minst 100 000 kr - Inga skulder hos Kronofogden 1. När du först kommer till startsidan kan det kännas lite övermäktigt eftersom det finsn mycket information och allt handlar inte bara om lån. Men för att snabbt ta dig till sektionen för privatlån kan du använda dig av kalkylatorn du ser där direkt. Ställ in belopp och se vad din månadskostnad skulle kunna hamna på. Detta är dock endast ett exempel. För att komma till själva ansökan klickar du på knappen ”jämför nu”, varpå en ny sektion dyker upp där du ska fylla i lite uppgifter. 2. Du ska fylla i ditt personnummer, e-mejladress, anställningsform, mobiltelefon, antal barn och civilstånd. Om du vill lägga till en medsökande gör du det sist. För att skicka iväg det hela klickar du nu på knappen ”jämför nu” varpå du ska signera alltihop med ditt BankID. 3. Nu dröjer det inte många minuter innan du får ett besked till din mejl. Om det är positivt kommer det inom kort att börja dyka upp erbjudanden från de olika 30 bankerna, som fått ta del av dina uppgifter och ansökan. 4. Välj det erbjudande du tycker verkar bäst och ta inte bara första bästa. Tänk på hur räntan ser ut. När du valt ska du signera ditt skuldebrev digitalt med BankID via den länk du fått. Inom cirka 1-2 dagar har du sedan pengarna på kontot, beroende på bank. Låneerbjudande Jag vände mig till Zmarta när jag behövde låna pengar till min och min mans bröllop. Detta eftersom vi läst oss till att de arbetar med 30 olika banker och har en snabb och smidig process. Vi ansökte om att få låna 100 000 kronor. Efter en kort och enkel ansökan online via deras hemsida, blev vi godkända direkt och började få in olika erbjudanden i vår mejlbox. Vi valde ett erbjudande där vi fick en ränta på 4,23% och signerade skuldebrevet direkt via BankID. Två</w:t>
      </w:r>
    </w:p>
    <w:p>
      <w:r>
        <w:rPr>
          <w:b/>
          <w:color w:val="FF0000"/>
        </w:rPr>
        <w:t>id 242</w:t>
      </w:r>
    </w:p>
    <w:p>
      <w:r>
        <w:rPr>
          <w:b w:val="0"/>
        </w:rPr>
        <w:t>En strimma violett önskar Amalia Grugge att ödet skall väva in i varje människas liv. Alice Lyttkens har på ett ypperligt sätt lyckats förläna den åt sina gestalter i denna roman, fylld av dramatiska skärmytslingar mellan familjemedlemmar och upprörda händelser i en tid då man verkligen hade roligt, medan ödesmolnen samlade sig vid horisonten. Alice Lyttkens kvinnor är lika underhållande som vanligt, några fulla av hin, andra av godhet, men alla lika roliga att följa. En strimma violett sluter sig fint till de två föregående romanerna om familjen Grugge, där Alice Lyttkens berättarkonst nått klimax i sin inspirerade miljökännedom och kvicka människokunskap.</w:t>
      </w:r>
    </w:p>
    <w:p>
      <w:r>
        <w:rPr>
          <w:b/>
          <w:color w:val="FF0000"/>
        </w:rPr>
        <w:t>id 243</w:t>
      </w:r>
    </w:p>
    <w:p>
      <w:r>
        <w:rPr>
          <w:b w:val="0"/>
        </w:rPr>
        <w:t>I årets första veckoresumé gör jag en tillbakablick på flera av förra årets filmer men också en bortglömd sci-fi-film från 2012 och en surfrulle från 70-talet. Trevlig läsning! En av de senaste årens mest unika filmer är Matrix-syskonen Wachowskis och Run Lola Run-regissören Tom Tykwers sci-fi Cloud Atlas. En film med en svårgreppbar story och ett spretigt och stundtals förvirrande händelseförlopp. En konventionell synopsis gör inte filmen rättvisa men i korta drag kretsar filmen kring hur olika handlingar av individer kan sträcka sig bakåt och framåt i tiden och påverka andra individer. En god men till synes liten handling kan flera decennier senare inspirera t ex en revolution. Cloud Atlas utspelar sig i ett framtida Seoul år 2144, ett nutida London, 70-talets San Francisco och Karibien under 1800-talet, för att nämna ett fåtal av alla platser som filmen besöker. Det som gör Cloud Atlas unik förutom den spejsade handlingen och dess frekventa platsbyten är det faktum att nästan varje skådespelare i filmen har cirka 3-6 olika roller att spela i olika tidsperioder. Tom Hanks, som spelar sex olika karaktärer, är allt ifrån en cockneytalande gangster i nutida London till en slug läkare ombord på ett fartyg i de karibiska haven under mitten av 1800-talet. Hanks får sällskap av Halle Berry, Hugo Weaving, Jim Broadbent, Jim Sturgess, Doona Bae, Ben Whishaw, Susan Sarandon, Hugh Grant och många fler. Det är en stor rollista med en gigantisk mängd karaktärer. Samtliga av de nyss nämnda spelar minst fyra karaktärer var, vilka alla kommer i olika skepnader, nationaliteter, kön och hudfärg, från olika tidsperioder. Cloud Atlas levererar på många plan. Det är en otroligt ambitiös film med en komplex och intressant idé. En film som kräver mycket från sina skådespelare. Det är också en film med fantastisk musik, imponerande variation i scenografi och miljöer och en stundtals hjärtvärmande handling. Det är inte en perfekt film och den är stundtals svår att hänga med i men de stunder den prickar rätt gör den det med råge och bravur. Betyget landar på en stark trea. 14-årige pojken Duncan (Liam James) har det tråkigt, extremt tråkigt. Han tvingas spendera sitt sommarlov med sin mamma Pam (Toni Collette) och hennes nya pojkvän Trent (Steve Carell) i ett litet strandhus i en solig småstad. Det kanske inte låter så tråkigt men för Duncan är det det värsta som kunde hända. Han gillar nämligen inte Trent som i princip bara tjatar och klagar på att Duncan inte tar tag i sitt liv och gör något vettigt. Dessutom var Duncans högsta önskan att få spendera sommaren med sin riktiga pappa. Men Duncan finner glädje i den tråkiga tillvaron när han får sommarjobb på den närliggande vattenparken Water Wizz och snabbt blir vän med den rolige och smått galne chefen Owen (Sam Rockwell) och de andra anställda. The Way Way Back är en enkel och mysig film om att vara tonåring i en vuxen värld. Det är både en rolig och sorgsen film som reflekterar kring att vara tonåring men också om föräldraskap och mognad. Filmens höjdpunkt är Sam Rockwell och hans snabbpratande och skämtsamma roll som chef och Duncans egentligen enda riktiga vän. Rockwell gör en fenomenal insats och visar på en skarp och kvick komisk tajming som många skådespelare inte alltid lyckas med. The Way Way Back är en väldigt härlig och skön film med bra insatser från Rockwell, Carrell och Allison Janney, som spelar granne till Duncan och hans familj. En riktig feel-good-film som har hjärta och känsla för humor! Stabil fyra i betyg. En av de mest hyllade filmerna på senaste Sundance-festivalen var tonårsdramat The Spectacular Now med Miles Teller och Shailene Woodley i huvudrollerna. Sutter (Miles Teller) är en populär kille på high school som är mästare på att festa och umgås. Sutter blir alltid bjuden på fester och han är alltid i centrum. Han lever i nuet och lägger inte mycket tanke på framtiden. Men en dag efter en drucken natt vaknar</w:t>
      </w:r>
    </w:p>
    <w:p>
      <w:r>
        <w:rPr>
          <w:b/>
          <w:color w:val="FF0000"/>
        </w:rPr>
        <w:t>id 244</w:t>
      </w:r>
    </w:p>
    <w:p>
      <w:r>
        <w:rPr>
          <w:b w:val="0"/>
        </w:rPr>
        <w:t>Ett vanligt problem är att bläckpatronerna blir tomma för ofta. Bläck effektiviteten är därför en primär faktor vid beräkning av utskriftskostnader. Den höga kostnaden för bläck överstiger snabbt det ursprungliga priset för skrivaren. Det finns ingen enhetlig metod för att beräkna en skrivares bläckeffektivitet. Varje tillverkare använder sina egna mätningar för sina beräkningar. Punkter att notera för ökad bläckeffektivitet. Typ av kassetter: Köp alltid separata färgpatroner. En patron som rymmer alla 3 grundfärger – cyan, magenta och gult fungerar inte om en färg tar slut. Det är mycket billigare i längden att köpa dem separat. Utskrift: Om du mest skriver ut text blir det antagligen billigast och effektivast med en monokrom laserskrivare. De är snabba, ekonomiska och den svarta lasertonern är mycket billigare att byta ut när den är tom. Bläckstråleskrivare producerar kvalitets utskrifter i färg men de dyra patronerna gör stora hål i plånboken. Påfyllningspatroner: Det är bättre att fylla på patroner i stället för att köpa dyra varumärkespatroner. Men nedsidan är att billigt bläck inte levererar den kvalitet du förväntar dig. Många återförsäljare av kompatibla patroner erbjuder XL kapacitet patroner, men du kan aldrig vara säker på hur mycket bläck det är i dem. Tips för att minimera bläckförbrukningen; 1. För normala eller lättare text utskrifter, ändra alltid till svart eller gråskala i skrivarens inställningar.(Utkast). Som standard använder skrivaren alltid färgutskrift. 2. Ställ in en lägre upplösning på 300 dpi om utskriftskvaliteten inte är högsta prioritet i laserskrivare. 3. Köp rätt kapacitet beroende på dina behov. De varierar från små, medium, stora eller XL. 4. Försök köra alla utskrifter vid ett och samma tillfälle för att minska start/stopp funktion cykler. Detta minskar bläckförbrukningen till viss del och även din väntetid.</w:t>
      </w:r>
    </w:p>
    <w:p>
      <w:r>
        <w:rPr>
          <w:b/>
          <w:color w:val="FF0000"/>
        </w:rPr>
        <w:t>id 245</w:t>
      </w:r>
    </w:p>
    <w:p>
      <w:r>
        <w:rPr>
          <w:b w:val="0"/>
        </w:rPr>
        <w:t>3 typer av bildspel med NextGEN Gallery I veckan har jag haft ett roligt förtroendeuppdrag – att gästblogga på tekniksajten Lilla Gumman! Det första inlägget handlade om att välja rätt kamera för semestern (och är en vidareutveckling på ett inlägg om att välja objektiv till resan) och det andra handlar om hur man kan visa upp bilderna från semestern på nätet. I det sistnämnda tipsade jag bland annat om att bildspel är ett trevligt sätt att presentera många bilder. Då slipper folk scrolla ner genom ett långt inlägg. Här på tomatsallad har jag för närvarande tre olika sätt att visa bildspel på ihop med pluginet NextGEN Gallery (som organiserar bilderna i mappar). Jag skriver in en shortcode i ett inlägg och vips blir det ett bildspel. Lite olika beroende på vilken shortcode jag använder. standard: jwplayer Detta är den inbyggda slideshowen som kommer med NextGEN Gallery. Gör vad den ska. Det går att välja storlek och om bilderna ska kapas för att passa i bildspelet eller ej. Finishen är dock inte riktigt som jag vill vilket är anledningen till att jag i omgångar letar efter alternativ. köpt: monoslideshow Monoslideshow är ett FLASH-program för att visa bilder på sin webbsida. Själva monoslideshow kostar pengar och sedan finns (fanns) det ett plugin som integrerade det med NextGEN gallery. Det var en mardröm att installera vill jag minnas och jag tror att monoslideshow vid integrationen med NextGEN förlorade stora delar av sin funktionalitet. Lägg till att det på en av mina andra sajter helt har slutat att fungera så är det inget jag direkt rekommenderar. Vilket är lite synd för det jag gillar med det är möjligheten att ha bildtexter (syns om man för musen över bilden). Med bildtexter kunde jag ta med besökaren på en resa. favorit: scroll gallery Till sist samma bildspel med NextGEN Scroll Gallery, det senaste tillskottet till bildspelsskörden. Jag testade det i somras och blev förtjust. Lätt att installera och ser snyggt ut. Jag kan välja om raden överst eller stora bildspelet ska röra på sig. Det enda som inte funkar så bra är bildtexter, radbrytningar saknas och långa bildtexter hamnar på nästa bild. Därför har jag stängt av bildtexterna. NextGEN gallery håller ordning på bilderna I exemplen ovan valde jag mitt senaste album vilket var nummer 160 i ordningen. Jag har visst nästan 4000 bilder här på tomatsallad och jag verkar inte sluta fotografera :-). Bilderna har tidigare publicerats på ett mer stillsamt sätt. Edit 13 augusti 2013: Tyvärr fungerar det mellersta bildspelet inte längre. Jag skulle för närvarande starkt avråda från att installera NextGEN. Den nya versionen är mycket dålig. Edit 1 oktober 2013: Nu har jag bytt till NextCellent Gallery – en legacy-version av det gamla NextGEN Gallery. Edit 3 mars 2015: Nu fungerar av okänd anledning inte det första alternativet men däremot de andra två. Suck!</w:t>
      </w:r>
    </w:p>
    <w:p>
      <w:r>
        <w:rPr>
          <w:b/>
          <w:color w:val="FF0000"/>
        </w:rPr>
        <w:t>id 246</w:t>
      </w:r>
    </w:p>
    <w:p>
      <w:r>
        <w:rPr>
          <w:b w:val="0"/>
        </w:rPr>
        <w:t>Vi firar Alla helgons dag på lördag, den 1 november. Denna helg håller på att få en ny betydelse för de flesta, liksom så många andra av våra kristna helger. Dels kommer ett inflytande från mörkrets makter som gör helgen, eller dagarna runtom, till något spöklikt och hemskt. Halloween blir en ersättning för den rätta firningen av högtiden. Dels har betydelsen av helgon förflyttats från att beskriva den saliga gemenskapen med Kristus, särskilt den triumferande Kyrkan i himlen, till att förklara alla döda vara helgon. Man talar ofta om att den som avlider blir en ängel, oberoende av vad den bortgångne har trott eller inte trott. Den romersk-katolska kyrkans lära om helgonen är också en orsak till förvirring. Där blir man ett helgon efter en lång process, där det första steget är saligförklaring och först efter att man har konstaterat att den salige kan förknippas med underverk kan helgonförklaring verkställas. Bibeln säger något helt annat: den som tror på Jesus Kristus är i honom helig, ett helgon. På Alla helgons dag vill vi gärna minnas de bortgångna kära, som levt i tron på Jesus och som får vara med i den vitklädda skaran. Vi firar ingen gudstjänst på Alla helgons dag, men i söndagens gudstjänst i Biblion, 2.11 kl 11, kommer temat delvis att tas upp. Tema för 20:e söndagen efter Trefaldighet är för övrigt Kallelsens allvar. Predikotext är Matt 5:13–16, predikotexten på Alla helgons dag.</w:t>
      </w:r>
    </w:p>
    <w:p>
      <w:r>
        <w:rPr>
          <w:b/>
          <w:color w:val="FF0000"/>
        </w:rPr>
        <w:t>id 247</w:t>
      </w:r>
    </w:p>
    <w:p>
      <w:r>
        <w:rPr>
          <w:b w:val="0"/>
        </w:rPr>
        <w:t>Bilvision söker BI-utvecklare! Vill du jobba på det lilla företaget med driv? Söker du en fri roll där du har ansvar ö... Pressinbjudan Gasdagarna, Ystad 26-27 oktober 2011 Välkommen till Gasdagarna i Ystad. Två heldagar om energigasernas möjligheter och utman... Nya numret av Energigas är nu här! 36 sidor med aktuell klimatdebatt och allt som rör g...</w:t>
      </w:r>
    </w:p>
    <w:p>
      <w:r>
        <w:rPr>
          <w:b/>
          <w:color w:val="FF0000"/>
        </w:rPr>
        <w:t>id 248</w:t>
      </w:r>
    </w:p>
    <w:p>
      <w:r>
        <w:rPr>
          <w:b w:val="0"/>
        </w:rPr>
        <w:t>Har precis kikat på Den sista dokusåpan, haha så jäkla kung. Har gjort kväll på praktiken idag så ska snart krypa ner på min morbros soffa, skönt att sova i stan och slippa åka hem när jag börjar sju i morgon bitti! Annars då? Om em vecka befinner jag mig i London, efter det hoppas jag på att Sushis lilla fölis tittar ut pigg och frisk.Lite sommarplagg nedan, stort vill ha begär på rymdbikinin!!!!!! Bikinin är jättefin! :)Du behöver inte iTunes för att kunna ha Instagram till Android, det är bara att ladda hem från Play-butiken (gamla android market), men läste något om att det inte fungerar på någon variant av Xperia, tror jag det var... :/</w:t>
      </w:r>
    </w:p>
    <w:p>
      <w:r>
        <w:rPr>
          <w:b/>
          <w:color w:val="FF0000"/>
        </w:rPr>
        <w:t>id 249</w:t>
      </w:r>
    </w:p>
    <w:p>
      <w:r>
        <w:rPr>
          <w:b w:val="0"/>
        </w:rPr>
        <w:t>Ragnar Strömberg läser en skakande thriller om arbetarparet som gjorde uppror mot Hitler Översättning : Knut Stibbendorff och Per-Lennart Månsson Lind &amp; Co ”Så om Hitler vunnit kriget, hade du aldrig blivit född.” Med detta konstaterande brukade morsan och farsan avrunda de otaliga historierna från krigsåren som jag växte upp med. På byrån i vardagsrummet stod ett inramat foto av Torgny Segerstedt och jag fick aldrig glömma att mannen med örnblicken och alla andra döda hjältar räddat våra liv. Vi hade legat lika risigt till som den tokiga gamla judinnan tvärs över svalen, som gått ner till Centralstationen varje dag i fem år i hopp om att hennes dotter skulle stiga av Oslotåget. För angivare fanns det ju överallt, på varje arbetsplats, i varje kvarter. Konvojtrafiken, svartabörshandeln, mörkläggningen och hela den konspiratoriska, gengasosande rekvisitan gjorde förstås sitt till för att de som gett sina liv i kampen mot den stora ondskan blev hjältar i en sannsaga som formade min världsbild för alltid. Två av dessa var Elise och Otto Hampel, ett par ur arbetarklassen som under två år spred antinazistisk propaganda på vykort och handskrivna lappar i Berlin, sedan deras son stupat under invasionen av Frankrike. Deras gripande och fasansfulla historia, som fanns i Gestapos processakter, utgör det autentiska underlaget för Hans Falladas storslagna skildring av vardagslivet i ­odjurets buk, romanen Ensam i Berlin, nu för första gången i oavkortad, moderniserad och magnifik översättning. (Min enda invändning gäller titeln – Jeder stirbt für sich allein är värd ett bättre öde) Den efter decenniers morfinmissbruk och alkoholism svårt märkte Fallada, skrev sin nästan 700 sidor långa, samtidigt realistiska och dunkelt suggestiva, helvetesfresk på tre veckor och avled kort innan Ensam i Berlin kom ut 1947, samma år som Anne Franks dagbok nådde världen. Ensam i Berlin är en tragedi i tre akter om det skötsamma arbetarklassparet Quangel, Otto, verkmästare vid en möbelfabrik, och hans hustru Anna. I den första börjar det som ska bli en thriller om den skoningslöse kommissarien Escherichs jakt på det tystlåtna och strävsamma paret, med ett maskinskrivet fältpostbrev som meddelar att sonen Lill-Otto dött hjältedöden för führern och fosterlandet i Frankrike. Med Berlin i den samtidigt råbarkade och prudentligt småborgerliga diktaturens klor som fond, låter Fallada ett myller av människoöden växa fram kring makarna Envar, den slutne Otto och den tålmodiga Anna. Den innersta kretsen ­utgörs av grannarna i huset på Jablon­skistrasse 55. Här finns hängivna nazister som gottar sig åt att förödmjuka den gamla judekäringen högst upp, en sjaskig angivare som försöker locka folk att säga något ofördelaktigt om regimen för småpengar och cigaretter, samt det pensionerade kammarrätts- rådet, vars trohet mot lagens bokstav blir bisarr i skurk­väldets skugga. I den andra akten korsklipper Fallada i högt, men behärskat, tempo mellan Otto och Anna i deras utsiktslösa, men aldrig sentimentaliserade, motståndskamp och polisen som får upp vittringen efter de ”landsförrädiska terroristerna”. I den avslutande delen skildras deras nedstigning i helvetet, från gripandet över förhör och rättegång till det oundvikliga slutet. Tortyrscenerna hör till det mest skakande jag någonsin läst och den nyktra sakligheten gör Ottos och Annas vägran att knäckas, att låta sig avhumaniseras, än mer drabbande. Under de sista 100 sidorna kommer också det kanske starkaste uttrycket för Falladas storhet som berättare, genom att plågoanden Escherich inte är en sadistisk stereotyp och därför blir så mycket mer skrämmande genom sin djupt mänskliga komplexitet. Primo Levi hävdade att Ensam i Berlin är det bästa som någonsin skrivits om det tyska motståndet och jag garanterar de ota</w:t>
      </w:r>
    </w:p>
    <w:p>
      <w:r>
        <w:rPr>
          <w:b/>
          <w:color w:val="FF0000"/>
        </w:rPr>
        <w:t>id 250</w:t>
      </w:r>
    </w:p>
    <w:p>
      <w:r>
        <w:rPr>
          <w:b w:val="0"/>
        </w:rPr>
        <w:t>Ojoj... så snyggt med gult! Definitivt en färg att räkna med framöver, det är en sak som är säker! Själv har jag fastnat för den lite mer smutsgula tonen... så snygg som den är mot grått, men "renare" gult är också fint! Jag minns att jag skrev detta inlägg i höstas, sedan kom röda julen emellan men så plötsligt dök färgen upp här och så blev jag såld igen! Ja, det här tål att tänkas på! Första bilden från Malins blogg. Följ gärna min blogg via Bloglovin, klicka på knappen här En flytt till NY kanske? Jisses!!! Ja, här har man ju verkligen chansen om man vill byta kontinent!I fashionabla Gramercy, New York finns den här lika fashionabla våningen på ca 370 kvm.Här har TV-serier som t.ex. Gossip Girl och Law &amp; Order spelats in och också en video med Rihanna i höstas. Vardagsrummet är enormt med sina 230 kvm, hissen leder direkt in i lägenheten, det finns tre sovrum, tre spa-badrum, takhöjden är nästan fyra meter, köket som är arkitektritat har bl.a. grill från Viking och den största SubZero-kylen som finns på marknaden, platsbyggt italiensk och modern öppen spis osv, osv, osv... Yes... så håller det på!Men smakar det så kostar det... utgångspriset ligger på 37 600 000 SEK... häpp!Bilder: ESNY Sveriges vackraste hus Åter igen har Sveriges vackraste villa röstats fram av läsarna av tidningen Vi i Villa!354 villor tävlade, 90 000 röster kom in och som slutlig segrare stod den här villan som finns i Sandträsk, 4 mil nordväst om Boden! Huset byggdes och ägdes av C.O Bergman som var industrimagnat och ägde bl.a. Gällivare-gruvorna. När han dog tog landstinget över huset och det blev sanatorie för en tid. Sedan 10 år huset i familjen Niledes ägo och de sköter all renovering själva, ett jättejobb då huset är på hela 400 kvm. Och vad tror ni de fick betala,då för 10 år sedan? Jo... 620 000 kronor, rena rövarpriset! Vad kul det hade varit att få se bilder inifrån också!Önskar en en trevlig helg! Allmänt I julas ställde vi granen i ett annat hörn mot tidigare år eftersom det hörnet är mer rymligt. Fast det var också ett smart drag (av mig, förstås) att få bort bänken som stod där. Nej,det är jag ju inte alls ledsen för, som ni förstår! Den är nämligen i samma serie som den bokhylla som står mot en annan vägg i vardagsrummet. Ni vet... hyllan JAG vill säga upp bekantskapen med efter 30 år! En "välskött och fin" hylla som det är när man köper kvalité (från Horred) men ack så trött jag är på ljust trä vid det här laget! Granen är sedan länge ute och här finns nu ett tomt hörn som skriker efter uppmärksamhet! Och det ska det få!Litegrann är jag faktiskt inne på att göra en läshörna med en skön fåtölj, en pilasterhylla och en golvampa. Funderingarna har också gått mot ett högre skåp för de saker som stod i bänken innan, typ Linnarp men jag tror inte jag klarar av att se allt så synligt. Så har jag också varit inne på en lägre bänk med vita skåp, typ Voice Artctic.I mitt kollage finns följande:Hylla Pilaster, bänk Arctic, Fåtölj Infini, golvlampa AJ, skåp Linnarp, fåtölj Howard.Läshörna är väl det som tilltalar mest och jag har tittat runt efter en fåtölj och det är där problemet kommer! Alltså... den ska ju stämma in i stil med soffan och övrig inredning och den ska vara mjuk och skön att sitta i. Ni vet,en sådan där gosig som man kan krypa upp i, som "Howard"... så förstår ni. Fast den är ju i en helt annan stil. Det finns fåtölj till soffan vi har och den är visserligen skön att sitta i men det är ingen sådan där "gose", annars hade det varit ett alternativ. Jag ska i och för sig kolla upp om det finns flera stoppningar!Så... kära läsare</w:t>
      </w:r>
    </w:p>
    <w:p>
      <w:r>
        <w:rPr>
          <w:b/>
          <w:color w:val="FF0000"/>
        </w:rPr>
        <w:t>id 251</w:t>
      </w:r>
    </w:p>
    <w:p>
      <w:r>
        <w:rPr>
          <w:b w:val="0"/>
        </w:rPr>
        <w:t>Föravskiljaren DC F60 har konstruerats för att kunna ta hand om stora mängder av damm, speciellt vid parketslipning. Genom sitt stora inlopp är den också lämpad för grövre damm. Eftersom DC F60 redan avskiljer 90% av dammet avlastas stoftavskiljaren avsevärt, samtidigt som operatören slipper tömma behållaren allt för ofta. DC F60 kan anslutas till våra stoftavskilare DC 1800eco, DC 2900a/c eco och DC 3900a/c eco. För optimal prestanda kan DC F60 också utrustas med våra slitstarka plastsäckar (art nr 42285) ) som extra tillbehör. |Vikt||9,6 kg|</w:t>
      </w:r>
    </w:p>
    <w:p>
      <w:r>
        <w:rPr>
          <w:b/>
          <w:color w:val="FF0000"/>
        </w:rPr>
        <w:t>id 252</w:t>
      </w:r>
    </w:p>
    <w:p>
      <w:r>
        <w:rPr>
          <w:b w:val="0"/>
        </w:rPr>
        <w:t>1 of 35Pålitligt snötäcke(1) Ibland kommer det nog med snö för skidåkning, (2) är ofta stängt pga för lite snö, (3) drabbas då och då av snöbrist (4) drabbas sällan av snöbrist, (5) Saklıkent är snösäkert även under de snöfattigaste säsongerna. 2 of 35Variation och kvalitet på skidspår(1) Skidbackarna är slätstrukna och ovarierade, (3) skidbackarna är varierade men inte omfattande nog för en veckas skidåkning, (5) Saklıkent har varierande och intressanta backar som omfattar skogs- och högalpinterräng. 3 of 35Off-pist(1) Inget off-pist område värt att nämnas, (2) off pist åkning är inte tillåten, (3) det finns några olika off-pist områden som håller sig fräscha i en eller två dagar, (5) ett brett spektrum av off-pist rutter som kan hålla sig ospåriga i flera dagar 4 of 35Omgivningar(1) en ful skidort med trista omgivningar, (3) medelmåttig utsikt över fjället och skidorten, (5) en spektakulär miljö och en vacker/historisk stad. 5 of 35Ta sig dit från närmaste flygplatsen(1) Minst ett övernattningsstopp, (2) kräver en hel dag, (3) kräver mer än en halv dag &amp;ndash; du kommer eventuellt ha tid för några åk (4) anlända vid lunchtid och åka skidor hela eftermiddagen, (5) det finns en huvudflygplats inom en timme från Saklıkent. 6 of 35Tillgång via kollektivtrafik(1) det finns inga bussar eller taxibilar som går till Saklıkent (3) det finns långsamma bussar/tåg som inte går så ofta, (5) ta sig till skidorten är lätt då det finns många buss/tåg förbindelser. 7 of 35Boendemöjligheter(1) inga ställen att bo på i/nära Saklıkent, (3) några ställen att bo på på skidorten, (5) en mängd olika boenden för alla budgetar. 8 of 35Billiga vandrarhem och pensionat(1) Inget budgetboende finns, (3) bara ett eller två vandrarhem så boka i förväg, (5) flertalet billiga vandrarhem och pensionat finns. 9 of 35Lyxhotell(1) Inget lyxigt boende finns tillgängligt, (3) bara ett eller två förstaklassiga hotell så boka i förväg, (5) flertalet första-klassiga hotell i Saklıkent. 10 of 35Ski in/Ski out lämplighet av boende(1) Skidområdet ligger långt ifrån alla boenden, (3) en gratis skidbuss tar dig snabbt till skidområdet, (5) Ski-in ski-out boende finnes. 11 of 35Barnomsorg(1) Det finns ingen barnomsorg i Saklıkent, (5) det finns förstaklassig barnomsorg på skidorten, inklusive minst en rimligt prissatt öppen förskola. 12 of 35Göra snö(1) Saklıkent förlitar sig helt på naturlig snö, (3) det finns bara några få snökanoner, (5) det finns snökanoner i alla backarna. 13 of 35Snöplogning och backunderhåll(1) det finns inga snöplogar i Saklıkent, (3) ibland så lämnas backarna oplogade och i dåligt skick, (5) alla backar i Saklıkent plogas varje dag. 14 of 35Skidåkning under molniga och blåsiga förhållanden(1) det finns ingenstans att åka skidor när det blåser och är svårt att se och liftarna stängs ofta, (3) det finns några träd för dålig sikt men de största liftarna stänger ibland, (5) Saklıkent ligger mestadels i skogen där du kan åka skidor i dåligt ljus och på blåsiga dagar, liftarna stänger sällan. 15 of 35Andra alternativ i närheten(1) Om snöförhållandena är dåliga i Saklıkent, så är de dåliga överallt i närheten, (3) det finns bra alternativ inom en timmes körväg, (5) andra ställen där man kan använda samma liftkort erbjuder ett rikt utbud av snösäkra skidförhållanden. 16 of 35Regionala snöförhållandejämförelser(1) Saklıkent har vanligen dåliga snöförhållanden jämfört med andra skidorter i regionen, (3) har medelmåttiga förhållanden för regionen, (5) har vanligen de bästa snöförhållandena i regionen. 17 of 35Liftpersonalen(1) Personalen i Saklıkent är ovänliga och ohjälpsamma, (5) liftpersonalen i Saklıkent är trevliga, glada och ivriga att hjälpa till. 18 of 35Fo</w:t>
      </w:r>
    </w:p>
    <w:p>
      <w:r>
        <w:rPr>
          <w:b/>
          <w:color w:val="FF0000"/>
        </w:rPr>
        <w:t>id 253</w:t>
      </w:r>
    </w:p>
    <w:p>
      <w:r>
        <w:rPr>
          <w:b w:val="0"/>
        </w:rPr>
        <w:t>Dags för den åttonde och sista kategorin och vår nördiga Oscarsutdelning här på bloggen. Här prisar vi Skandinaviska produkter där hjärnorna bakom produkterna ska ha kopplingar till Norden. Vilka produkter erhåller en Beauty Oscar? De produkterna som enligt Skönhetsredaktörerna förtjänar ett höjt ögonbryn belönas med en Beauty Oscar. Det är produkter som sticker ut i sina respektive kategorier. Det kan vara en produkt som är värd uppmärksamhet och som håller vad den lovar. Kort sagt ska den ge dig en känsla av glamour och sticka ut ur mängden. Det är en produkt som aldrig blir en hyllvärmare utan en favorit som du ständigt vill återkomma till. Vi väljer ut våra favoriter bland de presstester som skickas till redaktionen. Vissa köper vi. Vi är oberoende och får inte betalt av några aktörer. Vi tjänar heller inga pengar på våra tips. Under februari månad kommer vi att lägga ut flera olika kategorier av vinnare. ”Parfymfri ekologisk olja som passar hela familjen – året runt” ”L:a bruket visar på vad den svenska naturen kan bjuda på för att förbättra vårt välbefinnande” Bästa ekologiska kroppspeeling, Oliva Skincare – Sugar Scrub, Sverige. ”Årets bästa ekologiska peeling är närproducerad, väldoftande och effektiv. En riktig dunderhit” ”Lekfull och innovativ ekologisk hårvård när den är som bäst. Vi tar av hatten och gratulerar”</w:t>
      </w:r>
    </w:p>
    <w:p>
      <w:r>
        <w:rPr>
          <w:b/>
          <w:color w:val="FF0000"/>
        </w:rPr>
        <w:t>id 254</w:t>
      </w:r>
    </w:p>
    <w:p>
      <w:r>
        <w:rPr>
          <w:b w:val="0"/>
        </w:rPr>
        <w:t>Här visas de lägsta priserna som hittats, exkl. serviceavgift på 45kr Här visas de lägsta priserna som hittats, exkl. serviceavgift på 45kr Härliga Kuba har under de senaste åren växt fram till att bli en populär semesterdestination. Det bästa är att kombinera några dagars sightseeing i huvudstaden Havanna med lata stranddagar på ett hotell vid någon av landets stränder. Från Stockholm Från Köpenhamn Från Göteborg Om du planerar en resa till Kuba är det ett måste att besöka huvudstaden Havanna. Här kan du låta dig charmeras av vacker arkitektur och många spännande sevärdheter. Vi tipsar om det gamla stadsområdet La Habana Vieja, att promenera längs El Malecon samt de två fästningarna El Morro och Fortaleza de San Carlos de la Cabaña. Det bästa med Havanna är att du kan avsluta en dag full av sightseeing med lite sol och bad på den härliga stranden Playas del Este. Vilket komplett resmål, eller hur? Vi kan tacka Kuba för flera av de goda cocktails som vi dricker idag. Eftersom landet är välkänt för sin rom är det kanske inte förvånande att just detta utgör basen i många drinkar. Även Ernest Hemingway uppskattade de kubanska drinkarna, inte minst klassikern på daiquiri som han brukade avnjuta på sin favoritbar El Floridita. Läs våra tips om fem utsökta kubanska cocktails och i vilken bar du ska dricka respektive drink, så vet du exakt vart du ska styra kosan när du väl är på plats! Om du planerar en resa till Kuba är det ett måste att besöka huvudstaden Havanna. Här kan du låta dig charmeras av vacker arkitektur och många spännande sevärdheter. Vi tipsar om det gamla stadsområdet La Habana Vieja, att promenera längs El Malecon samt de två fästningarna El Morro och Fortaleza de San Carlos de la Cabaña. Det bästa med Havanna är att du kan avsluta en dag full av sightseeing med lite sol och bad på den härliga stranden Playas del Este. Vilket komplett resmål, eller hur? Vi kan tacka Kuba för flera av de goda cocktails som vi dricker idag. Eftersom landet är välkänt för sin rom är det kanske inte förvånande att just detta utgör basen i många drinkar. Även Ernest Hemingway uppskattade de kubanska drinkarna, inte minst klassikern på daiquiri som han brukade avnjuta på sin favoritbar El Floridita. Läs våra tips om fem utsökta kubanska cocktails och i vilken bar du ska dricka respektive drink, så vet du exakt vart du ska styra kosan när du väl är på plats!</w:t>
      </w:r>
    </w:p>
    <w:p>
      <w:r>
        <w:rPr>
          <w:b/>
          <w:color w:val="FF0000"/>
        </w:rPr>
        <w:t>id 255</w:t>
      </w:r>
    </w:p>
    <w:p>
      <w:r>
        <w:rPr>
          <w:b w:val="0"/>
        </w:rPr>
        <w:t>Vi skickar vanligtvis våra produkter inom Sverige, vill du få din produkt skickad till ett annat land kan du kontakta oss på info@mattor.se. Våra leveranstider är 5–8 arbetsdagar, beroende på leverantör och om varan finns i vårt lager. När det gäller mattor från från Inhouse Group levereras de inom två veckor. Om varan inte skulle finns i vårt lager eller om varan skulle få en försenad leveranstid än beräknat kommer vi att kontakta dig. Vissa varumärken har speciella leveranstider och ifall så är fallet kommer det specificeras för den aktuella varan. Hos oss på Mattor.se har du 30 dagars ångerrätt från den dagen du tog emot varan. Produkten ska skickas väl emballerad och i originalförpackning UNITED HANDCRAFTED RUGS är en kollektiv hyllning till det fantastiska hantverk som är handgjorda mattor. UHR för samman hantverk från alla jordens hörn och sammanställer en högkvalitativ, slående kollektion av handvävda- eller handknutna mattor. I och med att alla UHR:s mattor är handgjorda är även varje ex unikt. Det finns någonting vackert i de små skillnaderna som skiljer mattorna åt, då det visar den omsorgs som lagts ner i hantverket.</w:t>
      </w:r>
    </w:p>
    <w:p>
      <w:r>
        <w:rPr>
          <w:b/>
          <w:color w:val="FF0000"/>
        </w:rPr>
        <w:t>id 256</w:t>
      </w:r>
    </w:p>
    <w:p>
      <w:r>
        <w:rPr>
          <w:b w:val="0"/>
        </w:rPr>
        <w:t>Romualdo Pacheco José Antonio Romualdo Pacheco, Jr., född 31 oktober 1831 i Santa Barbara, död 23 januari 1899 i Oakland, var en amerikansk politiker och den 12:e guvernören i delstaten Kalifornien från februari till december 1875. Pacheco inledde sin politiska karriär som demokrat. Han bytte parti till republikanerna och tjänstgjorde som Kaliforniens finansminister 1863–1867. Han var viceguvernör under guvernör Newton Booth och tillträdde som guvernör när Booth blev ledamot av USA:s senat. Pacheco var ledamot av USA:s representanthus 1877–1878 och 1879–1883. Han var USA:s minister i Honduras och Guatemala 1891–1893. Externa länkar[redigera | redigera wikitext] - biografi på guvernörens webbplats - Biographical Directory of the United States Congress - biografi på den amerikanska kongressens webbplats - Hispanic Americans in Congress - biografi på Library of Congress webbplats</w:t>
      </w:r>
    </w:p>
    <w:p>
      <w:r>
        <w:rPr>
          <w:b/>
          <w:color w:val="FF0000"/>
        </w:rPr>
        <w:t>id 257</w:t>
      </w:r>
    </w:p>
    <w:p>
      <w:r>
        <w:rPr>
          <w:b w:val="0"/>
        </w:rPr>
        <w:t>(Gil_da)Registrerad anv�ndare Postat onsdagen 01 januari 2014 - 11:00 Hej! Kan n�gon hj�lpa mig med Johan Jonasson f 1813-12-19 Hultsj�? N�r och var dog han? Han finns i hfl Hultsj� AIIa:1 (1896-1905) Bild 20 / sid 8 och i Sv Bef 1900. Allgunnaryd Stora Hultsj�. Inhyseshjon. Med v�nlig h�lsning Dagny Claesson (Johanmagnus)Registrerad anv�ndare Postat onsdagen 01 januari 2014 - 11:54 Hej. Jag s�ker efter en Sven Andersson f�dd ca 1770 Hultsj�. Jag vill ha reda p� vilket datum han �r f�dd, samt hans d�dsdatum. �ven hans f�r�ldrar �r av intresse. Tack Johan Ahlgren. (Gil_da)Registrerad anv�ndare Postat tisdagen 22 april 2014 - 16:07 Hej och tack f�r hj�lpen! Lite underligt bara att han finns med i Sv Bef 1900, men inte i d�dboken. Med v�nlig h�lsning Dagny (Leifms)F�reningsmedlem Postat m�ndagen 12 maj 2014 - 07:24 Fynd i forskningsarbete! Under ett forskningsuppdrag "sprang jag p�" denna gamla bild som l�g nedpackad i en l�da. Efter en del unders�kning �r det klart att bilden f�rest�ller Nils Johansson f�dd den 15 mars �r 1801 i L�n�sa, Hultsj� av Johannes Jonasson och Martha Bengtsdotter. Tydligen hamnade han som vuxen i Stockholm. Kul att "r�dda" bilden till efterv�rlden! (Meddelandet �ndrat av leifms 2014-05-12 07:25) (Goran)F�reningsmedlem Postat s�ndagen 17 augusti 2014 - 14:01 Jonas Persson ohh i Portaryd hade bl.a. dottern Lisbeth. I Hultsj� AI:5 sid 193 anges att hon f�ddes 1772. I n�sta husf�rh�rsl�ngd anges att hon f�ddes 1773, allts� Hultsj� AI:6 sid 487. Finns det n�gon som kan hj�lpa mig att hitta Lisbeth i n�gon f�delsebok. Undrar G�ran (Ghjoyl)Registrerad anv�ndare Postat torsdagen 02 oktober 2014 - 21:13 Hej, �r det n�gon som vet var och n�r Ingeborg M�nsdotter �r f�dd? Hon �r gift med Trumslagare Daniel Pettersson Hedman och bor i Holgers� i Hultsj� socken. Ingeborg avlider 7 januari 1813 i T�ppet och hon anges d� vara 84 �r vilket skulle inneb�ra att hon �r f�dd ca 1729. I husf�rh�rsl�ngderna f�rkommer b�de 1729 och 1734 som f�delse�r och hon anges komma fr�n Granhults socken. Det finns en Ingeborg i Granhults socken som blir f�dd 4 februari 1729 med f�r�ldrar M�ns Nilsson och Ragnel Jonsdotter. Jag har dock inte kunnat hitta n�got som st�djer att detta �r r�tt Ingeborg. Med v�nliga h�lsningar Bo Ahlstedt (Johanm75)Registrerad anv�ndare Postat s�ndagen 04 oktober 2015 - 14:25 T�nkte kolla om n�gon har lite st�rre koll p� Johan(nes) Persson Fleur. F�dd 1787-07-22 enligt uppgifter i Hultsj�, J�nk�ping. Antingen i �pplaryd eller Hylte. Han gifte sig med Ingrid Warholm J�nsdotter 1810-05-20. Deltog i flera f�ltt�g i Europa. Dog 1883-12-03. Os�ker p� vilka hans f�r�ldrar var. Om det var Per G�ransson och Katarina Svensdotter eller n�gra andra. Vore tacksamt med lite hj�lp, g�rna om n�gon annan �r sl�kt med honom. S�som jag har f�rst�tt s� �r namnet Fleur/Fl�r inte franskt/vallonskt utan soldatnamn. Finns �ven uppgifter om Skruv som soldatnamn. V�nliga h�lsningar Johan. (Larsgj)F�reningsmedlem Postat tisdagen 03 november 2015 - 13:48 I Aneboda A1:3, sidorna 48 och 54, finner jag en Johan</w:t>
      </w:r>
    </w:p>
    <w:p>
      <w:r>
        <w:rPr>
          <w:b/>
          <w:color w:val="FF0000"/>
        </w:rPr>
        <w:t>id 258</w:t>
      </w:r>
    </w:p>
    <w:p>
      <w:r>
        <w:rPr>
          <w:b w:val="0"/>
        </w:rPr>
        <w:t>Varje film är unik på flera sätt! Läs berättelserna och kolla in de exklusiva Pokémon för båda filmerna och lär dig allt om Ash senaste filmäventyr! Under sina resor i Unova-regionen har Ash och hans vänner Iris och Cilan kommit fram till staden Eindoak, som är byggd runt ett slott som heter Dalsvärdet. De tre tränarna har kommit till staden för att tävla i den årliga kamptävlingen, och Ash lyckas få lite oväntad hjälp från den mytiska Pokémon Victini! Det visar sig att Victini har ett särskilt band till den här platsen…För länge sedan vakade slottet över Dalriket, och folket skyddades av samarbetet mellan Victini och kungen. Men det kungariket är numera ett minne blott, och kvar finns bara kraftfulla reliker och uråldriga Pokémon. Damon, en arvinge till Dalfolket, försöker återupprätta det försvunna riket med hjälp av sin Reuniclus. Hans äventyr har tagit honom till de mest avlägsna trakterna i den karga öknen, och han har övertalat den legendariska Pokémon Reshiram att hjälpa honom i sökandet efter sanningen!Damon planerar att fånga Victini och utnyttja dennes kraft, och när den planen sätts i verket hotas hela staden Eindoak av en katastrof! Lyckas Ash väcka den legendariska Pokémon Zekrom och få hjälp med att stoppa Damon och rädda Victini? Det största äventyret i Pokémon-historien närmar sig! TrailersBerättelseKaraktärerKul saker KOMMER SNART!Sverige Pokémon The Movie: Black—Victini and Reshiram Pokémon Company International är inte ansvariga för innehållet i länkade webbplatser som inte hanteras av Pokémon Company International. Observera att dessa webbplatsers sekretesspolicyer och säkerhetsmetoder kan skilja sig från Pokémon Company Internationals standarder.</w:t>
      </w:r>
    </w:p>
    <w:p>
      <w:r>
        <w:rPr>
          <w:b/>
          <w:color w:val="FF0000"/>
        </w:rPr>
        <w:t>id 259</w:t>
      </w:r>
    </w:p>
    <w:p>
      <w:r>
        <w:rPr>
          <w:b w:val="0"/>
        </w:rPr>
        <w:t>Fredag 11.30 - 22.00 Obs! vi anpassar vår öppettider efter de nya restriktionerna. Restaurang stänger kl 20.00 t.o.m. 15 jan Är ni ett större sällskap (8 eller fler) ber vi er kontakta oss för att få en a la carte meny anpassad för större sällskap skickad till er. Allt för att vi ska kunna ge er den bästa matupplevelsen &amp; service. på toast, toppad med sikrom smörstekt surdegsbröd, syrad grädde, finhackad lök forellrom, rödlök, syrad grädde, friterade rotfrukter, kapris grillad halloumi, örtbakad plommontomat, salsa verde beurre blanc, forellrom, pepparrot, potatispuré kantarellrisotto, örtbakad tomat, salsa verde BANKENS BURGARE 210 kr 200g mald högrev/biff/, tomatsallad, cole slaw, chilidressing, saltgurka, peperoni, pommes frites HÄNGMÖRAT RYGGBIFF FRÅN VÅRT MÖRNINGSSKÅP 355 kr från lokala gårdar ca 225g. haricots verts, sås bearnaise, pepparrot, friterad potatis grillad oxfilé, fläskfilé, kryddsmör, kantarellsås rostad blomkål, bearnaise med brynt smör, örtbakad plommontomat potatispuré, rosmarinrostade rotfrukter, havtornssås pumpapuré, picklat äpple, svartkål, potatiskaka, rostade marconamandlar, pepparsås maränger, mörk chokladsås på Valrhona choklad vaniljglass isade tranbär, blåbärsglass, kolasås hallonsorbet, chokladglass, lemoncurd, rostade nötter Samtliga i sällskapet enas om en meny. Om någon i sällskapet har speciella önskemål eller allergener anpassar vi rätterna i menyn i den mån det är möjligt. Hjortronmylta, åkerbärsglass, rån Rostad blomkål, hasselnötter, krispig svartkål Carpaccio på ren, forellrom, rödlök, syrad grädde, friterade rotfrukter, kapris Halstrad rödingfilé, med kantarellrisotto, bakad plommontomat, salsa verde Ljummen mandelkaka, isade tranbär, blåbärsglass, kolasås Kalixlöjrom 30 g från Fiskare Olofsson, på toast med tillbehör Rådjursmedaljonger med havtornssås, potatispuré, rosmarinrostade rotfrukter Fri leverans inom Falu Stad. Utanför 25 kr per km. minimum 4 personer per leverans på toast, toppad med sikrom kantarellrisotto, bakad tomat, salsa verde 200g mald högrev/biff/, tomatsallad, cole slaw, chilidressing, pommes frites från lokala gårdar ca 225g. haricots verts, sås bearnaise, pepparrot, friterad potatis grillad oxfilé, fläskfilé, kryddsmör, kantarellsås potatispuré, rosmarinrostade rotfrukter, havtornssås maränger, mörk chokladsås på Valrhona choklad isade tranbär, blåbärsglass, kolasås</w:t>
      </w:r>
    </w:p>
    <w:p>
      <w:r>
        <w:rPr>
          <w:b/>
          <w:color w:val="FF0000"/>
        </w:rPr>
        <w:t>id 260</w:t>
      </w:r>
    </w:p>
    <w:p>
      <w:r>
        <w:rPr>
          <w:b w:val="0"/>
        </w:rPr>
        <w:t>Hälsoskydd Länsstyrelsens arbete med hälsoskydd innebär att upptäcka, förebygga och undanröja hälsorisker i miljön, både utom- och inomhus, för att förhindra att människor blir sjuka. Hälsoskyddsfrågor behandlas bland annat i överklagningsärenden, planärenden, tillsyn och prövning av miljöfarliga verksamheter samt i miljömålsarbetet. I våra bedömningar tittar vi bland annat på buller, vibrationer, luftstötvågor, strålning, lukt, legionellarisker och radonhalter. I länsstyrelsens uppdrag ingår att samordna, följa upp och utvärdera kommunernas tillsynsverksamhet inom hälsoskyddsområdet samt att ge kommunerna råd kring dessa verksamheter. Arbetet innebär även att samverka med kommunerna och andra organ eller myndigheter när det gäller olika projekt och utbildningar samt exempelvis övervakning och mätning av tillståndet i luften, vattnet och marken. Kommunala hälsoskyddsbeslut kan överklagas till Länsstyrelsen.</w:t>
      </w:r>
    </w:p>
    <w:p>
      <w:r>
        <w:rPr>
          <w:b/>
          <w:color w:val="FF0000"/>
        </w:rPr>
        <w:t>id 261</w:t>
      </w:r>
    </w:p>
    <w:p>
      <w:r>
        <w:rPr>
          <w:b w:val="0"/>
        </w:rPr>
        <w:t>Flexibel pensionsålder, tack! Vår käre ledare, Fredrik Reinfeldt, har i dagarna glunkat om att pensionsåldern borde höjas. Enda felet med detta är att det bara glunkas och glunkas, utan att något egentligen händer. Eric Erfors skriver insiktsfullt om detta i Expressen: Mycket snack om att vi borde jobba längre från Reinfeldt. Men lite verkstad. Så här står det i lagen om anställningsskydd: ”En arbetstagare har rätt att kvarstå i anställningen till utgången av den månad då han eller hon fyller 67 år.” Alliansen lovade i valmanifestet sommaren 2010 att höja den rätten till 69 år. Klokt. Men det är inte klokt att det måste ta sådan tid. Hur svårt är det att ändra till ”69 år” i lagtexten? Den skrivövningen ligger väl snarast på lågstadienivå. Det kan inte heller vara så svårt att vända på siffrorna från ”67” till ”76”. Erfors fortsätter: I stället har regeringen valt att baka in vallöftet i en utredning tillsammans med tusenmiljardersfrågan om varför inte alla människor jobbar till 65. Departementsrådet Ingemar Eriksson har tid ända till april 2013 att fundera på saken. Fälldins gamla långbänk kommer till heders igen! Mindre insiktsfullt – för att inte säga monumentalt ohederligt – skriver Åsa Linderborg i Aftonbladet. Min kommentar: Själv blev jag avskedad och utkastad i arbetslöshet år 2009 av det fullständigt godtyckliga skälet att jag fyllde 67 det året, och fastän jag inget högre önskade än att få jobba vidare på halvtid. Jag kan försäkra att jag inte mådde bra av det. Den här reformen – att göra pensionsåldern flexibel uppåt – borde ha genomförts för länge sedan. Och att påstå att det handlar om att tvinga folk att jobba vidare är förstås monumental oärlighet. Ge Åsa Linderborg förtidspension nu! Nåja, det här har jag ju klagat på förr, så låt mig gå från person till sak. Folkpension från 67 år infördes i Sverige 1913. Enligt Statistiska Centralbyrån var den förväntade medellivslängden under 1910-talet ca 54 år för män och 57 för kvinnor; idag är den 79,5 för män och 83,5 för kvinnor. När man ser på de siffrorna ska man förstås tänka på att betydligt fler dog i unga år 1913 än idag. Spädbarnsdödligheten var högre; och mångas liv kortades i förväg av tuberkulos och andra sjukdomar. (Hur många strök t.ex. inte med i spanska sjukan i slutet av det årtiondet?) Men man kan också titta på den förväntade återstående livslängden för 65-åringar. 1913 var den ca 12 år för män och 13 för kvinnor; idag är den 18 år för män och 21 för kvinnor. Statistiken säger att jag kommer att leva tills jag blir 83. Men än viktigare än dessa kalla siffror är följande: År 1913 arbetade merparten av befolkningen med tungt kroppsarbete, antingen inom industrin eller inom jordbruket eller som sjömän. De var verkligen utslitna vid 67 års ålder. Naturligtvis fanns det också de som hade fysiskt lättare yrken: lärare, läkare, jurister, präster – för inte tala om den lilla minoritet som satt på ärvda jordagods. Men mig veterligen lades det 1913 inga hinder i vägen för dem som i dessa yrken ville arbeta vidare efter 67, även om många givetvis utnyttjade möjligheten att gå i pension. (Professorer som gick i pension kunde ju t.ex. forska vidare och publicera böcker till döddagar när de slapp undervisningsskyldigheten.) Det finns förstås slitsamma jobb idag också (tänk t.ex. på undersköterskor och lokalvårdare), och för dem är det förstås bra att pensionsåldern är flexibel nedåt, om man bortser från att deras pension inte blir särskilt hög. Men de jobben är betydligt färre idag än 1913. Jag kan ju gå tillbaka till mig själv igen. Jag hade ett stillasittande jobb där jag huvudsakligen satt framför datorn – eller tidigare skrivmaskinen – och inte hade annat fysiskt arbete än att då och då plocka fram eller ställa tillbaka böcker i bokmagasinen. Min enda förslitningsskada är att jag har lite besvär med musarm, men det är så obetydligt att det knappast är värt att orda om. Och jag för</w:t>
      </w:r>
    </w:p>
    <w:p>
      <w:r>
        <w:rPr>
          <w:b/>
          <w:color w:val="FF0000"/>
        </w:rPr>
        <w:t>id 262</w:t>
      </w:r>
    </w:p>
    <w:p>
      <w:r>
        <w:rPr>
          <w:b w:val="0"/>
        </w:rPr>
        <w:t>han pekade åt ett hus, som låg ett par hundra steg derifrån. — Då skall jag säga det till min husbonde, som dock ej tycker om att man gör honom besvär. Passageraren helsade på Fix och gick ombord på ångbåten. Sjunde kapitlet. Agenten gick sin väg från kajen och begaf sig skyndsamt till konsulat-kontoret. På sin enträgna anhållan blef han insläppt till konsuln. — Herr konsul, sade han rakt på saken, jag har starka anledningar att tro, att min man är med ombord på ångaren. Fix omtalade nu hvad som förefallit mellan honom och betjenten med anledning af passet. — Bra, mr Fix, sade konsuln, det skulle riktigt roa mig att få se den skurken i ansigtet. Men kanske infinner han sig icke hos mig, om det förhåller sig så som ni säger. En tjuf vill icke lemna efter sig spår af sin resa och för öfrigt är formaliteten med pass icke obligatorisk. — Herr konsul, svarade agenten, om det är en beslutsam karl, såsom man kan förmoda, så kommer han nog. — För att låta visera sitt pass?</w:t>
      </w:r>
    </w:p>
    <w:p>
      <w:r>
        <w:rPr>
          <w:b/>
          <w:color w:val="FF0000"/>
        </w:rPr>
        <w:t>id 263</w:t>
      </w:r>
    </w:p>
    <w:p>
      <w:r>
        <w:rPr>
          <w:b w:val="0"/>
        </w:rPr>
        <w:t>Monica Anita Elisabeth Dominique, född Danielsson 20 juli 1940 i Västerås,[1] är en svensk pianist, kompositör, arrangör, kapellmästare, revyartist och skådespelare.</w:t>
      </w:r>
    </w:p>
    <w:p>
      <w:r>
        <w:rPr>
          <w:b/>
          <w:color w:val="FF0000"/>
        </w:rPr>
        <w:t>id 264</w:t>
      </w:r>
    </w:p>
    <w:p>
      <w:r>
        <w:rPr>
          <w:b w:val="0"/>
        </w:rPr>
        <w:t>Telesex.in bjuder på sköna erotikfilmer och spännande telesex. Gör dig redo för den bästa telefonsex som finns på nätet. Ring våra tjejer nu, om du gillar kvinnor med stora rövar eller som kan tänka själv så är detta den rätta linjen att ringa. En annan ska som är kul är att du hittade våran sida. Jag är säker på att du har hittat rätt plats för telefonsex. Våra eleganta damer är handplockade, och ser till att du får top notch fantasier och den bästa telefonsex i cyberträsket. Ta god tid på dig, och hitta den tjej som passar dina behov. Om du inte tycks kunna hitta en primadonna som passar din smak av telesex, så kan du alltid kolla in våra länkar inom telefonsex. Vi har flera sajter av telefonsex som tillgodoser flera olika typer av fetischer. Jag är säker på att du hittar din konstnär som du har fantiserar om. Våra flickor har inga tabun, när det kommer till het telefonsex, och dom kommer att gå den extra milen för att se till att dina behov tillgodoses. Vi erbjuder billig telesex, men det betyder inte att du får sämre kvalitet. Våra telefon tjejer är mycket skickliga och utbildade inom erotik och telefonsex. Välkommen</w:t>
      </w:r>
    </w:p>
    <w:p>
      <w:r>
        <w:rPr>
          <w:b/>
          <w:color w:val="FF0000"/>
        </w:rPr>
        <w:t>id 265</w:t>
      </w:r>
    </w:p>
    <w:p>
      <w:r>
        <w:rPr>
          <w:b w:val="0"/>
        </w:rPr>
        <w:t>Petra Lundström är doktorand vid Karolinska Institutet och har tidigare varit ansvarig för Idrottsnutrition vid Riksidrottsförbundet. Hon är Sveriges första idrottsnutritionist diplomerad vid Internationella Olympiska Kommittén (IOC). I botten har hon en dubbel master i fysiologi och nutrition. Petra är specialiserad på sambandet mellan kost, träning och hälsa och hur det är kopplat till hjärnans funktioner. Hon är även certifierad fystränare, gruppinstruktör och personlig tränare, föreläser för landslag och tränare samt ger individuell rådgivning till idrottare. Jag behöver bränsle! Följ med Wilda och Walter på matäventyr 40 kr</w:t>
      </w:r>
    </w:p>
    <w:p>
      <w:r>
        <w:rPr>
          <w:b/>
          <w:color w:val="FF0000"/>
        </w:rPr>
        <w:t>id 266</w:t>
      </w:r>
    </w:p>
    <w:p>
      <w:r>
        <w:rPr>
          <w:b w:val="0"/>
        </w:rPr>
        <w:t>DEKLARATION OM BILDANDET AV FEDERATIONEN ANARKISTISKA ERAN – den femte annonsen Idag den 4 oktober 2020 läggs ett nytt blad till den tumultartade historien om århundrade av befrielserörelser genom det officiella bildandet av ”Federationen Anarkistiska Eran”. Den första verksamhetscellen Anarkistiskt Nätverk grundades 2009. Den bildade sedan i samarbete med flera andra anarkistiska grupper den Anarkistiska Unionen av Afghanistan och Iran, maj 2018 Nu efter mer än två års verksamhet går den ”Anarkistiska Unionen av Afghanistan och Iran” efter ett kollektivt beslut samma med den ombildade Federationen Anarkistiska Eran. Verksamheten i Federationen kommer inte som tidigare vara begränsad till något geografiskt området i Iran och Afghanistan, utan medlemskapet i denna Federation kommer att gälla för alla antiauktoritära grupper och enskilda kamrater från alla delar av världen, oavsett deras geografiska bosättning Federationen Anarkistiska Eran baseras på anarkistiska strukturer, som frivillig aktivitet, kollektivt ansvar, och dess centralisering ligger hos alla dess ingående församlingar Federationen Anarkistiska Eran sammanfogar den gränslösa sociala kampen med massornas självorganisering runt om i världen, baserad på det för oss viktiga proletariatets internationella strider Federationen Anarkistiska Eran försöker att förvandla resultatet av den sociala självorganiseringen och klasskampen till en antiauktoritär revolution. Efter den sociala revolutionen vill vi ha ett självstyrande samhälle baserat på Folkråd där sociala behov ska tillgodoses utifrån tillvaratagande av människors kompetens och frivilligt arbete Federationen Anarkistiska Eran kommer att bevara den radikala karaktären som funnits inom den Anarkistiska Unionen av Afghanistan och Iran, och efterlyser en militant kamp mot makthavarna. Vi strävar efter en tydlig upprorisk anarkism, så som den ukrainska revolutionen, kallad för Ukrainas Svarta Armé (۱۹۱۸ -۱۹۲۱) och den nuvarande revolutionen i Rojava Federationen Anarkistiska Eran förklarar härmed sin solidaritet med alla politiska fångar vilka har tagits som gisslan av stater över hela världen Aktivisterna i Federationen Anarkistiska Eran finns för närvarande i följande geografiska områden IRAN [Vilket är uppdelat till 31 provinser Provinserna: Teheran, Qazvin, Isfahan, Gilan, Fars, Lorestan, Kohgiluyeh och Buyer Ahmad, Arak, Khuzestan, Ilam, Sistan och Balochistan, Kurdistan, Hormozgan, Alborz , Khorasan Razavi, östra Azerbaijan AFGHANISTAN [Vilket är uppdelat till 34 provinser Provinserna: Kabul, Balkh TYSKLAND: Köln, Augsburg, Berlin KANADA, USA, AUSTRALIEN, SVERIGE, NEDERLÄNDERNA, CHILE, SPANIEN, IRAKISKA KURDISTAN, FRANKRIKE, LIBANON För mer info. kontakta oss på info@asranarshism.com asranarshism@protonmail.com www.facebook.com/asranarshism Tweets by Anarchism Era https://twitter.com/asranarshism https://instagram.com/asranarshism Anarchism Era Website www.AsrAnarshism.com Black Blocs Telegram group chat https://t.me/joinchat/R7DGlUUVE6O6M6y0kqKcDw ———————————————————————————————– آدرس و اسامی صفحات مرتبط با اتحادیه آنارشیستهای ایران و افغانستان Anarchist Union of Afghanistan and Iran, May 24, 2018 P.S:The possibility of joining new people and groups of anarchists will be permanent The Union has many social media and other communication channels. You will find them at the bottom of this page ۱- آدرس عصر آنارشیسم در اینستاگرام https://instagram.com/asranarshism/ —————————————- ۲- آدرس عصر آنارشیسم در تلگرام https://telegram.me/asranarshism ۳- عصر آنارشیسم در توئیتر https://twitter.com/asranarshism ———————————– ۴ – فیسبوک عصر آنارشیسم https://www.facebook.com/asranarshism ———————</w:t>
      </w:r>
    </w:p>
    <w:p>
      <w:r>
        <w:rPr>
          <w:b/>
          <w:color w:val="FF0000"/>
        </w:rPr>
        <w:t>id 267</w:t>
      </w:r>
    </w:p>
    <w:p>
      <w:r>
        <w:rPr>
          <w:b w:val="0"/>
        </w:rPr>
        <w:t>Hej vänner som finns där ute. Det är inte mycket som hörts från mig sedan Jul. Ibland väljer jag andra saker än att sitta vid datorn. Ni som följer mig på Instagram vet nog ändå vad som har hänt. Vi bygger på vår kolonistuga och det är mycket som ska göras när man bygger själv. Mannen snickrar och jag hejar på och målar. Det går framåt och nu börjar vi se en ände på det hela. Så min tid kommer att räcka till andra saker nu åxå. Det är vår i luften hos mig. Snödoppar och blåsippan har titta upp. Julrosor och några krokusar Idag såg jag att Tibasten har börjat blomma, några blåvita irisar smyger upp tillsammans med mina snödroppar. Det ska bli spännande att se när Kejsarkronan slår ut hur många det blir. Kunde inte hålla mig utan det fick följa med lite penséer hem idag till trevåningen som står på bordet vid lillstugan. Det smyger fram lite av varje nu när vi kan vara mer på kolonin. 16 kommentarer: Kul att du är här igen! Ser mycket fram emot att få se mer från stugan, ni är såå duktiga båda två! Glad vår! Kramar från Eva-Mari Hej Meta! Det händer mycket både ute och inne på kolonin. Dina rabatter ser härliga ut, med allt som blommar redan. Ha det bra /Marika Välkommen tillbaka :-) Vad kul att få följa ert år på kolonin igen. Ha de gott. Kram, Catarina Hej! Så härligt det låter! Menar du att ni kanske är helt färdiga till påsk och flyttar in ”på riktigt”? Så fantastiskt med tibast i trädgården! Det måste jag leta efter på plantskolorna. Tibast doftar ju så gott och blommorna är alldeles underbara där på den kala grenen. Väldigt trevligt att ”hitta” dig på bloggen igen :D Kram och trevlig helg! Linda Härliga små vårtecken, TÄNK vilken härlig tid vi har framför oss! Kram från Titti Herlige vårtegn! Her i Norge er det fortsatt endel snø,men det smelter vel rsakt nå, Klem, Ida Bonitas flores de primavera y bonito blog. felicidades Tusind tak :) christian louboutin outlet ferragamo belts air max 2019 nmd nike epic react kd 10 off white jordan 1 coach outlet sale nike air max 95 converse shoes If you are looking for the budget led grow lights, make a visit to 420reap.com to have the best led grow light for your cannabis. If you are looking for the best massage chair, have a look over reviewssaint.com INSTEAD OF GETTING A LOAN,, I GOT SOMETHING NEW Get $5,500 USD every day, for six months! Do you know you can hack into any ATM machine with a hacked ATM card?? Make up you mind before applying, straight deal... Order for a blank ATM card now and get millions within a week!: contact us via email address::{Universalcardshackers@gmail.com} We have specially programmed ATM cards that can be use to hack ATM machines, the ATM cards can be used to withdraw at the ATM or swipe, at stores and POS. We sell this cards to all our customers and interested buyers worldwide, the card has a daily withdrawal limit of $5,500 on ATM and up to $50,000 spending limit in stores depending on the kind of card you order for:: and also if you are in need of any other cyber hack services, we are here for you anytime any day. Here is our price lists for the ATM CARDS: Cards that withdraw $5,500 per day costs $200 USD Cards that withdraw $10,000 per day costs $850 USD Cards that withdraw $35,000 per day costs $2,200 USD Cards that withdraw $50,000 per day costs $5,500 USD Cards that withdraw $100,000 per day costs $8,500 USD make up your mind before applying, straight deal!!! The price include shipping fees and charges, order now: contact us via email address:::::: {Universalcardshackers@gmail.com} Whatsapp:::::+31687835881 Visit our Website for more Info: https://7anonymoushackers.wordpress.com If you want to know more about above ground swimming pool ladders and steps please click on the link Qatif sewage services, sewage cleaning and cleaning of sewage pipes and pipe</w:t>
      </w:r>
    </w:p>
    <w:p>
      <w:r>
        <w:rPr>
          <w:b/>
          <w:color w:val="FF0000"/>
        </w:rPr>
        <w:t>id 268</w:t>
      </w:r>
    </w:p>
    <w:p>
      <w:r>
        <w:rPr>
          <w:b w:val="0"/>
        </w:rPr>
        <w:t>Undrar vad golfens stimp-mätare visat här. Måste vara världens snabbaste fotbollsunderlag... (stimpmätare= mäter hur fort bollen rullar på golfgreenen). Finns faktiskt en motsvarighet i fotboll också. Internationellt får bollen inte rulla för snabbt Men MFF tappar boll direkt med slarvig utspark. MFF har tappat initiativet faktiskt Fransson får bollen vid straffpunkten helt oatackerad och skjuter upp på tjugofjärde raden på läktaren Moberg Karlsson nickar ner bollen till honom. Bra försök där. Rieks i djupet, lägger på Lewicki som jag tror får hörna, men han får tydligen bollen på sig. Inspark MFF har nog nästan medvind också förresten. Det blåser ganska mkt fortfarande, men inte alls som innan i dag Riktigt bra MFF-anfall, gnuggar sig igenom med korta pass och många i straffområdet, men ACs inspel från höger är för djupt och går till mv MFF får boll till skänks. Antonsson slår lite för lång passning mot ganska fri Traustason Frispark Norrköping på mitten. Lagen känner verkligen på varandra och på det här underlaget har man inte råd med misstag Men ligger på marken och är chanslös när Holmberg trycker in 1-0 mitt i målet Tycker som sagt att det blir enorma ytor mellan MFF.s lagdelar. Känns inte stabilt. 1-0 Östersund-BP. Östersund finns ju där bakom MFF. En förlust i dag för MFF och Hammarby vinner, gör ju läget lite mer komplicerat att nå Europa måste man ju säga. Oavgjort här hade varit väldigt tacknämligt för MFF Fiona Brown, skotskan. En riktig lirare</w:t>
      </w:r>
    </w:p>
    <w:p>
      <w:r>
        <w:rPr>
          <w:b/>
          <w:color w:val="FF0000"/>
        </w:rPr>
        <w:t>id 269</w:t>
      </w:r>
    </w:p>
    <w:p>
      <w:r>
        <w:rPr>
          <w:b w:val="0"/>
        </w:rPr>
        <w:t>Jag fick häromveckan ett samtal från Christofer Brask från Expressen som undrade lite över min Twitter-profil och hur jag gjort för att få så många followers. Orsaken till detta var att Christofer arbetade med en artikel gällande om hur företag och politiker alltmer försöker nå ut med sina budskap via Twitter. Jag twittrar förvisso varken i ämbete av företag eller politiker, så jag gissar väll mest på att jag kom med på ett hörn i och med att jag hade lite followers.</w:t>
      </w:r>
    </w:p>
    <w:p>
      <w:r>
        <w:rPr>
          <w:b/>
          <w:color w:val="FF0000"/>
        </w:rPr>
        <w:t>id 270</w:t>
      </w:r>
    </w:p>
    <w:p>
      <w:r>
        <w:rPr>
          <w:b w:val="0"/>
        </w:rPr>
        <w:t>Burleskloppis 3.0 Jag stod otroligt länge vid Poplins stånd och provade en klänning som var som en dröm. Men mina bröst kunde knappt klämmas ner i denna klännning och pekade då som två ledsna hundnosar - rakt nedåt. Så kan man ju inte göra mot sina bröst, så det blev inget köp den här gången tyvärr! Träffade fina Susen Busen som också driver en blogg (och skriver så fina saker om mig!) Hon är otroligt kreativ och designar sina egna smycken. Jag blev direkt förälskad i örhänget hon har på sig på bilden. Vi har samma förkärlek för ankare (ska faktiskt ev. tatuera ett ankare inom kort, men det blir en annan historia) så om du läser detta Susen, så är jag potentiell köpare ifall du gör några fler smycken med ankare på! :) Jag såg det inte själv, men fick sedan veta att de hade delat ut reklam för Min Boudoir med yours truly på. Här ser ni en bild på en skitvacker kompis, men jag har inte frågat om jag får använda bilden i bloggen och därför vågade jag inte ha kvar hennes fina ansikte! Jag har ju precis fått min telefon och ej förstått det här med att fota, alltså lånar jag bilder från Miss Meadow's Vintage Pearls och hoppas att det är okej för henne! Pasties från Lady Francesca och hattar från Marika Smith. Fröken Fräuke presenterade sitt Fröken Fräuke Presenterar och korsetter från Viola Lager. Kort sagt: en underbar söndag! Hoppas vi ses på nästa Burleskloppis! Letade efter dig sen för jag tänkte ge dig en bunt flyers kom jag ju på! Men det blir fler gånger! :)</w:t>
      </w:r>
    </w:p>
    <w:p>
      <w:r>
        <w:rPr>
          <w:b/>
          <w:color w:val="FF0000"/>
        </w:rPr>
        <w:t>id 271</w:t>
      </w:r>
    </w:p>
    <w:p>
      <w:r>
        <w:rPr>
          <w:b w:val="0"/>
        </w:rPr>
        <w:t>Uppdatering 10/01-21 Information med anledning av Folkhälsomyndighetens föreskrifter och allmänna råd from 210110! I Linneagårdens lokaler kommer antal personer att begränsas så att varje person har tillgång till 10 kvadratmeter. Det innebär att det är olika begränsningar i olika salar. Maxantal personer i: Stora salen är 8 st Lilla salen 4 st Bioscenen 4 st Köks-salen 5 st Klubblokalen 5 st Detta enligt Folkhälsomyndighetens föreskrifter och allmänna råd från 210110 om att varje person ska kunna disponera 10 kvadratmeter. Dessa begränsningar gäller alla födda 2004 eller tidigare , vilket innebär att det är andra restriktioner för barn och ungdomar. De får vara fler så länge som vi undviker trängsel. När vi har barnverksamhet ska alla barn lämnas och hämtas utanför-inga föräldrar/vuxna går in i lokalen. Lola kommer att informera om detta och stötta de yngre barnen för att det ska fungera. Vi som förening ansvarar för att dessa restriktioner följs och kan av förklarliga skäl inte finna fysiskt på plats för att säkerställa detta så vi ser framför oss att varje individ tar ett eget ansvar och att sunt förnuft ska råda i alla lägen. Vi fortsätter hålla avstånd till varandra, spritar händerna och alla kontaktytor, ser till att det inte blir köbildning vid entréer och kapprum, stannar hemma vid minsta symptom och månar om varandra. Med vänlig hälsning, styrelsen Uppdatering 14/08-20 Hej alla dansare och föräldrar! Vi har haft en tuff period nu under Corona-pandemin och vi vet inte heller när den tar slut. Vi önskar inget hellre än att köra igång vår verksamhet som tidigare men kommer att starta upp höstens aktiviteter stegvis, allt för att minimera smittspridning. Danssportförbundet rekommenderar föreningarna att prioritera barn- och ungdomsverksamhet samt tävlingsträning vilket vi också kommer att göra. Vi kommer däremot att ha en del inspirationstillfällen i bugg för kursdeltagare och även kurser i boogie woogie och west coast swing. Varför väntar vi med buggkurserna? Jo, därför att de ”slukar” större mängder med människor, man dansar mer runt i lokalen och vi har även ledare som vi är rädda om. Tråkigt kan tyckas för den som väntat hela våren men i dagsläget ser vi det som en säkerhetsåtgärd för fortsatt verksamhet. FHM menar att vi ska vara medvetna om att starten efter sommar och ledigheter nu kan se annorlunda ut när alla människor möts i skolor och på arbetsplatser igen. Du kan se hela vårt utbud och startdatum för de olika kurserna och träningarna här . Det här styrelsebeslutet innebär att Lolas kurser måndagar och tisdagar startar enligt schema och alla som anmält sig kommer att få antagningsbesked om detta. Du som dansade i våras och ännu inte anmält dig kommer med automatik att läggas in i en passande grupp, meddela oss om du inte vill fortsätta. Vi kommer att minska antal barn/tillfälle och ha olika in- och utgångar för att undvika trängsel. Vi ber också alla föräldrar att vänta utanför av samma anledning. Tävlingsträning med Micke, Jimmy, Jonte, Jonas och Emma startar som planerat. Intensivkursen i bugg, steg 3/parträning tisdagar och steg 2 &amp; steg 3 på söndagar med Micke samt parträning med Ylva &amp; Roger på söndagar skjuts upp till v. 40 då vi hoppas veta mer om hur läget ser ut i samhället. Nytt preliminärt datum för intensivkursen i bugg är 18-19/9, alla anmälningar ligger kvar och du meddelar oss om detta inte passar. Vi hoppas att du har tålamod och väntar in vår uppskjutna kursstart! Tävlingspar som ingår i en kurs kommer att erbjudas träningstillfällen och information om detta kommer via separat mail till berörda. Du som är anmäld till en kurs som skjuts upp kommer självklart att få en reducerad avgift när kursen drar igång. Vi planerar att erbjuda fler Corona-anpassade inspirationstillfällen med olika tränare under hösten så håll utkik på hemsidan efter detta! En del finns redan schemalagda och där är det först till kvarn som gäller. När du kommer till oss gäller följande: - Du är HELT symptomfri och frisk när du kommer till oss - Om du varit sjuk ska du ha varit symptomfri 48h innan deltagande - Du är noga med handhygien före, under och efter kursen -</w:t>
      </w:r>
    </w:p>
    <w:p>
      <w:r>
        <w:rPr>
          <w:b/>
          <w:color w:val="FF0000"/>
        </w:rPr>
        <w:t>id 272</w:t>
      </w:r>
    </w:p>
    <w:p>
      <w:r>
        <w:rPr>
          <w:b w:val="0"/>
        </w:rPr>
        <w:t>Ett förljuget värld. Det är vad vi har skapat runt om oss. Där fackföreningen ser till att de som sitter högt får bra löner , bonusar och pension. politiker har överhuvudtaget har främjat sig från vanliga människor, och de inte har en aningom att hur är det att leva som 80 % av befolkningen gör. Industrichefer är det likadant med. De ser också gärna till att lönen höjs medan arbetarna får gå i strejk för några hundra kronors skull, vilket sen sjunker till några tjuga när det har gått igenom. Likadant får de reellt för att pensionsåldern ska bli mer en guldkantad när det är väl dags. Och vad får de som verkligen möjliggör och jobbar häcken av sig ibland i tre skift? Oro och dålig sjunkande pension och uppmaning till att jobba några år extra för att få bättre pension. Och nu är det senaste. Minderåriga flickor har utnyttjats av direktörer och affärsmän. Svenska såna. Lars Thomas Jobenius som är Affärsområdeschef på Rejlers AB har varit spindeln i nätet.. Bild kan du se på honom här. Och de andra var inte ett dugg bättre. Och vem är de? En toppchef, en nöjesprofilen , en mellastadielärare, en ekonom och en vd. ( en av de bor i närheten av mig i Birkastan) Och kanske några till som inte dök upp i utredningen än. De här männen håller ju ihop. I vått och torrt. Hur tänkte han? Hur tänkte de andra? Att vi står på topp, vi har toppositioner, ingen kan avslöja oss. Har någon tänkt tanken att det är olagligt? Och hur många såna äckel finns det? Med vridna idealer? Hur många som bor i ens närhet? Och hur många av de faktiskt sitter i en topposition? Och tror att han och kompisarna är säkra, att de inte kan bli avslöjade?. Men gissa! ni är nu avslöjade. Men med smidiga advokater kommer ni säkert relativt lätt undan. Med hög position och utbildning ramlar man sällan djupt i skiten. Men lite skitiga blir ni ändå. I alla fall framför den egna familjen och arbetskamraterna. Hoppas att ni får ett kännbart straff. DN, SvD, AB, expressen expressen Uppdatering. Så klart att det finns flera. Blir jag förvånad? Jag skulle blivit förvånad om det inte fanns fler svin i svinstian. expressen svd Aftonbladet En tanke på “ polisen letar efter honom…. ” Fy satan vad arg jag blir på såna här människor…</w:t>
      </w:r>
    </w:p>
    <w:p>
      <w:r>
        <w:rPr>
          <w:b/>
          <w:color w:val="FF0000"/>
        </w:rPr>
        <w:t>id 273</w:t>
      </w:r>
    </w:p>
    <w:p>
      <w:r>
        <w:rPr>
          <w:b w:val="0"/>
        </w:rPr>
        <w:t>(Omdirigerad från Limnoplankton) Den här artikeln behöver källhänvisningar för att kunna verifieras. (2011-02) Åtgärda genom att lägga till pålitliga källor (fotnoter). Fakta utan källhänvisning kan ifrågasättas och tas bort. Diskutera på diskussionssidan. För luftburna plankton, se luftplankton Plankton i förstoring. Förekomst av plankton i världen. - Låga planktonnivåer. - Medelhöga planktonnivåer. - Höga planktonnivåer. Plankton (av grekiska planktos, ’kringdrivande’) är sammanfattningsnamnet för i vatten fritt kringdrivande organismer som saknar aktiv rörelseförmåga eller vars rörelseförmåga är så obetydlig att de är beroende av vattnets strömningar för att förflytta sig. Vanligen avses mikroskopiska djur, växter och bakterier, men det finns även större organismer som uppfyller definitionen, så som de flesta maneter. Växtplankton utgör basen för näringskedjan i haven, som föda för både djurplankton och större djur. Djurplankton i sin tur är basen både för mindre djur som kräftdjur och småfisk (sill och sardiner), som större djur upp till bardvalarna, jordens största djur, vilka livnär sig huvudsakligen på kräftdjur som krill. Särskilt i näringsfattiga sjöar och hav utgör bakterieplankton en stor del av den totala biomassan. De kan utnyttja löst organiskt material som transporteras till sjöar från omgivningarna. Genom att bakterierna i sin tur äts upp av djurplankton kan de i vissa fall utgöra basen för näringskedjan i sjöar. Plankton i haven kallas haliplankton, sötvattensplankton kallas limnoplankton. Begreppets historik[redigera | redigera wikitext] Ordet plankton myntades 1887 av Victor Hensen som var den förste att studera dessa. Han inkluderade dock även icke levande ansamlingar av näring i vattnet. Carl Apstein var den förste att studera sötvattenplankton 1896. Carl Wesenberg-Lund gjorde 1900 försök morfologiskt definiera plankton, och lade då fram den så kallade "svävteorin" som gick ut på att plankton deras anatomi främst var avsedd för att sväva i vatten. Senare kom dock noggrannare studier att konstatera att många plankton är utomordentliga simmare.[1] Ofta klassificeras plankton utifrån sin storlek: Femtoplankton, mindre än 0,2 μm,</w:t>
      </w:r>
    </w:p>
    <w:p>
      <w:r>
        <w:rPr>
          <w:b/>
          <w:color w:val="FF0000"/>
        </w:rPr>
        <w:t>id 274</w:t>
      </w:r>
    </w:p>
    <w:p>
      <w:r>
        <w:rPr>
          <w:b w:val="0"/>
        </w:rPr>
        <w:t>Torp Köpcentrum kundeklubb är upplagt som en elektronisk baserad tjänst. Medlemskommunikationen är gratis och är främst via sms och e-post. Vi noterar att Torp Köpcentrum kundklubb använder automatisk sökning för att göra registreringen enklare för dig. Personlig information som hämtas automatisk är namn, adress, kön och födelsedatum. Åldersgränsen för att vara medlem är 15 år. Du är själv ansvarig för att korrigera eventuella fel som blir sparat på ditt telefonnummer. Dessutom kan du som medlem registrera intressen, antal barn och barnens ålder. Där data också går till tredje parter, till exempel vid genomförande av spel/tävlingar, lagras inte medlemsinformation hos tredje part. Tredje part har inte heller rätten att få tillgång till eller använda sådan information. Vi lagrar din personliga information så länge du har en kund- eller medlemsrelation till Torp Köpcentrum kundklubb, eller så länge lagen kräver. Vid avregistrering raderar vi automatisk all personlig information om dig. Du kan avregistrera dig via vår webbplats, i appen eller genom, att skicka STOPP TORP till till 2070 (Norge) eller 71181 (Sverige). Avregistrering i nyhetsbrev gäller endast kommunikation via e-post.</w:t>
      </w:r>
    </w:p>
    <w:p>
      <w:r>
        <w:rPr>
          <w:b/>
          <w:color w:val="FF0000"/>
        </w:rPr>
        <w:t>id 275</w:t>
      </w:r>
    </w:p>
    <w:p>
      <w:r>
        <w:rPr>
          <w:b w:val="0"/>
        </w:rPr>
        <w:t>Välkommen till min hemsida ! Här kan du hitta information om mig, mina intressen och erfarenheter samt sådant jag upplevt eller kommit i kontakt med i mitt liv och som jag gärna vill dela med mig. Här finns även en flik med vad jag kan stå till tjänst med samt en del aktuella händelser och annat jag vill marknadsföra utan något eget ekonomiskt intresse. This is my window to the world Nytt År 2021! År 2020 hade jag 8000 besök på min hemsida! Uppdatering är förteckningar nöjes- och sportprofiler t o m 2020 Kvällsstunden Klicka på texten här så kommer du till sidan, nu finns även sammanställning över Fordon från Fordom. Kanske känner du eller är släkt med någon av dessa. Nu finns en ny förteckning över artiklar om nöjes- och sportprofiler som publicerats i "tidningen Kvällsstunden" sedan de började publicerades vilket är 2011 (Ca:500st ) för nöjesprofiler och 2013 (ca 400st) för sportprofiler. Nu kan du dessutom köpa och läsa tidning digitalt via Kvälsstunden. Upplagt 2020 Om HiFi musik utrustning och skivor! Ett tips i slutet av året till alla musik- och HiFi älskare är att besöka tidningen HiFi musiks hemsida och fliken "alla tidningar" där kan man dels se första sidan på alla nummer som givits ut under 50 år vilka sedan kan laddas ner men även köpas vid deras förnämliga webbbutik. Sök gamla nummer av Hifi &amp; Musik (hifi-musik.se) Du kan även hitta vilka produkter som testas ca 20 år tillbaka via en mycket bra sökfunktion. Hifi &amp; Musik | Tester (hifi-musik.se) Trafikarbetet på statliga vägar Unik analys med utgångspunkt från trafikarbetet på Statliga vägar i riket och län! Publicerat 13 november 2020. Jämförelse 2002-2019. Klicka här så kommer du till sidan. Spelade in en video när det var boksläpp (Se månadens bild nedan) 15 oktober på CTH i Borlänge där Brian Kramer sjöng den passande låten "Hon har nyckeln till hattfabriken" klicka på länken så kan du se och lyssna. https://www.youtube.com/watch?v=_CgEIRmVJFU&amp;list=RDMMNXmdr5E2TBA&amp;index=3 Trädfällning mycket effektivt och snabbt av Borlänge Trädgårdsservice Peter Christensen Uvberget Torsång https://www.blgts.se/. Foton och en Videofilm hur det går till. Klicka på texten ovan. Car In garageport gamla typen (Allhabo) 80- tal Byte av list nere samt tips på underhåll. Så här gör du. Ljudanläggning i pergolan av gamla prylar gör själv. Recept för händig med lite ljudprylar! Honda NHX110 Lead/Elite tips ( tip for long ride). Uppdatering på sidan Håkan på helikopterskolan. Klicka på texten här så kommer du till sidan Information om att mitt mobilnummer 070 3209475 har upphört den 28 december 2019 önskar du kontakt eposta via formuläret på hemsidan under fliken tjänster. Månadens bild nr 87 januari 2021. Årets första månadsbild är tagen för 20 år sedan då jag var ute för att lära mig hur man praktiskt lägger ut en trafikmätningspunkt för att mäta årsdygnstrafik på det statliga vägnätet. Denna mätpunkt samt fler hundra ytterligare sådana ligger sedan som underlag för att ta fram förändringar i trafikarbetet på vägnätet. Hur det förändras över tid kan du se i min statistik som finns på hemsidan. Länk till sidan finns i text ovanför. Bilden är tagen i Sollefteåtrakten. Tidigare Månadsbilder kan du se om du klickar på denna text. Månadens bild nr 74 för december 2019 får ligga kvar tills vidare på förstasidan under 2020 med anledning av den laglighetsprövning av detaljplanen som skedde under 2020 och som resulterade i att planen upphävdes. Då kan läsaren lätt kan klicka på texten nedan och komma till undersidan om Uvbergsvikens och detaljplaneärendet. Månadens bild nr 74 december 2019 Uvbergsviken Den 5 november 2020 gick jag en rundvandring på vår vackra naturstig som nu förhoppningsvis får vara kvar efter domstolsutslaget i Mark och Miljödomstolen. En artikel om detta kommer 7 november 2020 i Hembygdsförbundets rikstidning "Bygd och Natur". Om du vill följa med på en rundvandring på stigen fram till ängen och tillbaka så klicka</w:t>
      </w:r>
    </w:p>
    <w:p>
      <w:r>
        <w:rPr>
          <w:b/>
          <w:color w:val="FF0000"/>
        </w:rPr>
        <w:t>id 276</w:t>
      </w:r>
    </w:p>
    <w:p>
      <w:r>
        <w:rPr>
          <w:b w:val="0"/>
        </w:rPr>
        <w:t>Mingel på bokmässan Så speciellt mycket kändisar har jag inte sett på bokmässan. Jag har ju med flit undvikit den typen av montrar och folkförsamlingar så det är kanske inte så konstigt. På förmiddagen pratade jag med några författare jag känner, Kent Werne Läs mer…</w:t>
      </w:r>
    </w:p>
    <w:p>
      <w:r>
        <w:rPr>
          <w:b/>
          <w:color w:val="FF0000"/>
        </w:rPr>
        <w:t>id 277</w:t>
      </w:r>
    </w:p>
    <w:p>
      <w:r>
        <w:rPr>
          <w:b w:val="0"/>
        </w:rPr>
        <w:t>BAKGRUND Karies är den vanligaste orsaken till tandförlust, vilket för den drabbade inte bara leder till försämrad funktion utan även till sänkt självkänsla och lägre social status. I Sverige, som i andra länder, finns en stigande andel äldre i befolkningen med allt fler tänder kvar i munnen vilket kan mdför ökad risk för rotkaries. Inom tandvården bör man vara uppmärksam på när äldre patienter bryter den kontinuerliga kontakten och då aktivt söka upp patienten. Fluorprevention är den insats som kariesforskare över hela världen anser vara den främsta orsaken till den förbättrade tandhälsan bland barn och ungdomar under senaste 40 åren och då framför allt regelbunden användning av fluortandkräm. Tandvårdsriktlinjer enligt Socialstyrelsen Orsaker Orsaksfaktorerna för rotkaries är desamma som för kronkaries. Försvarsfaktorerna saliv och fluor bör väga tyngre än angreppsfaktorerna kost och syrabildande mikroorganismer för att förhindra uppkomst av rotkaries. Den förbättrade tandhälsan har medfört att äldre idag har betydligt fler egna tänder än tidigare. Med stigande ålder blottläggs rotytor, som i sig är mindre kariesresistenta än emaljytor, och rotkaries blir därmed ett ökat problem hos äldre. UTREDNING Om det vid anamnesupptagning framkommer att patient med blottlagda rotytor har en förhöjd risk för rotkaries, bör insatser som förhindrar sjukdom snabbt sättas in. Denna förhöjda risk kan föreligga av medicinska, odontologiska eller sociala skäl. En kariesriskbedömning ska därför göras individuellt på samtliga patienter. Riskytor: - En nyligen blottlagd rotyta är mer sårbar än en emaljyta som stått länge i munnen och fått fluorinlagring under lång tid. - Stora approximalrum samlar mycket plack och en skrovlig rotyta är mer plackretinerande. - Rotcement och rotdentin har lägre mineralinnehåll och mindre hydroxylapatitkristaller än emaljytan och är därför mer känsliga för syraangrepp. Det räcker med en sänkning av pH-värdet till 6,2 för att rotytan ska lösas upp. Riskfaktorer om patienten samtidigt har blottlagda rotytor: - avsaknad av saliv efter strålning mot huvud-halsregionen - muntorrhet p g a medicinering/sjukdom/stigande ålder - tidigare rotkaries - många fyllningar och kronskarvar, kronkaries och sekundärkaries - otillfredsställande egenvård avseende munhygien och fluor - kolhydratrik kost - högt antal syrabildande bakterier, speciellt lactobaciller och mutansstreptococker - tobaksbruk - sköra äldre som förlorat kontakten med tandvården Cariogram, ett datoriserat riskbedömningsprogram, är ett hjälpmedel för att förutsäga kommande kariesutveckling och kan användas. Det är samtidigt ett pedagogiskt verktyg i patientkommunikationen. Vetenskapliga studier har visat att bland parodontitbehandlade vuxna var förekomst av rotkaries och plack på rotytorna de faktorer som mest predisponerade för ny rotkaries. BEHANDLING Grundprincipen är att all karies ska behandlas. Det bör dock i första hand ske med riskbedömning, tidig diagnostik och remineralisering så långt det är möjligt och använda fyllningsterapi först när dessa åtgärder inte räcker. Preventiv behandling: - Noggrann munhygien - Optimalt utnyttjande av 1 450 eller 5 000 ppm fluortandkräm - Restriktion av socker- och kolhydratkonsumtion - Professionellt utförd fluorlackning på tandklinik minst 2 gånger per år med 6 månaders intervall eller oftare utifrån individuellt behov. Detta är av yttersta vikt när egenvården inte fungerar. Professionell fluorlackning För att få en god effekt, är det av största vikt att de blottlagda rotytorna är ordentligt rena innan fluorlackning, varför professionell tandrengöring kan behövas. Flossing av approximalytorna är särskilt viktig då lacket inte ska läggas i tjockt approximalt plack. - Professionell tandrengöring med gummikopp och milt polermedel, alternativt att patienten själv borstar tänderna. Det sistnämnda ger tillfälle att läsa av patientens förmåga att</w:t>
      </w:r>
    </w:p>
    <w:p>
      <w:r>
        <w:rPr>
          <w:b/>
          <w:color w:val="FF0000"/>
        </w:rPr>
        <w:t>id 278</w:t>
      </w:r>
    </w:p>
    <w:p>
      <w:r>
        <w:rPr>
          <w:b w:val="0"/>
        </w:rPr>
        <w:t>Kategori: LotusEco Karlskrona Inlägget gjort 2016-05-27 2016-05-27Ekologiska sommarkläder från People Tree Skriven avLotusEco Postat iLotusEco Karlskrona, LotusEco Webbutik Vi har fyllt på med ekologiska sommarkläder från People Tree! Förutom att vi kompletterat med storlekar som tagit slut har vi även passat på att ta hem 12 nya plagg; en kort kjol i marinblått för lite finare tillfällen med praktiska fickor, en längre stilig kjol i svart, två klassiska cardigans i marinblått respektive vitt med pärlemorknappar, ett par fina leggings i svart-blått mönster, en riktigt söt topp i marinblått med vita prickar, en vardagsklänning i smaragdgrönt med fickor, randiga vita långärmade tröjor med bröstficka i blå respektive korallröda ränder, en söt randig topp med kattryck, en stilig finbyxa i marinblått och en fin smaragdgrön topp med bröstficka. Inlägget gjort 2016-04-18 2016-04-18Köp fair trade kläder Skriven avLotusEco Postat iLotusEco Karlskrona, LotusEco Webbutik Det är sorgligt att säkerheten fortfarande är så dålig för människorna som tillverkar våra kläder. Som konsumenter kan vi välja att köpa fair trade kläder och känna oss trygga med att vi inte bidrar till detta oacceptabla slaveri av våra medmänniskor. Över 1 100 arbetare omkom när en fabriksbyggnad kollapsade i Bangladesh för tre år sedan. Bild: Wong Maye-E/AP/TT För 3 år sedan kollapsade textilfabriken Rana Plaza och över 1100 arbetare omkom. Enligt en rapport som kom ut för några dagar sedan så är det bara 24 av nästan 700 klädfabriker som inspekterats i Bangladesh uppfyller internationella säkerhetskrav. Rösta på en bättre värld genom att köpa kläder certifierade med GOTS (Global Organic Textile Standard). Se listan nedan över vad som ingår i GOTS när det gäller sociala hänsyn. Förutom de sociala villkoren slipper bönderna och textilarbetarna jobba med besprutade fibrer och giftiga kemikalier i beredningen av textilierna. Kraven uppsatta av ILO (International Labour Organisation) krävs i alla steg av produktionen. Inlägget gjort 2016-04-10Karlskrona Ekoguide Skriven avLotusEco Postat iLotusEco Karlskrona, LotusEco Webbutik Karlskrona Ekoguide är en liten A6-broschyr med recensioner för de 12 bästa ekoverksamheterna i Karlskrona enligt Ekoguidens kriterier. LotusEco är stolta att vara med i guiden som enda klädbutik i Karlskrona som säljer enbart ekologiska kläder. Läs recensionen på Ekoguiden.nu Naturskyddsföreningen har i samarbete med Medveten Konsumtion tagit fram den tryckta ekoguiden för Karlskrona. Ekoguiden är till för att uppmuntra boende och besökare att göra fler medvetna val. Den bygger på Medveten Konsumtions webbverktyg Ekoguiden där man kan hitta ekobutiker på ett 10-tal orter i Sverige. Mer info om Karlskronas tryckta guide finns på karlskronaekoguide.se. Guiden finns att köpa för 10 kr hos alla som är med i guiden, Karlskrona turistbyrå samt i LotusEco:s webbutik. Karlskrona Ekoguide kommer att lanseras ons 13/4 kl 18-20 i samband med en föreläsning om medveten konsumtion men finns alltså redan nu på LotusEco. Förutom LotusEco finns följande verksamheter med i guiden: Världsbutiken, ett ekobageri, en frisör som säljer ekologiska hårvårdsprodukter, ett minispa som säljer ekologiska kroppsvårdsprotukter, ett KRAV-märkt café, en KRAV-märkt restaurang, en ekologisk livsmedelsbutik/smoothiebar, en byggvårdsbutik, en välsorterad ekologisk livsmedelsbutik, ett vego/eko café och en second hand för barn. Inlägget gjort 2016-03-31Ta hand om dina ullstrumpor Skriven avLotusEco Postat iLotusEco Karlskrona, LotusEco Webbutik Det är enkelt att ta hand om sina strumpor så de håller längre. Rädda miljön genom att rädda dina kläder! Strumpor i 100% ull slits snabbare än strumpor som innehåller viss andel syntet, bomull eller lin. Det är bra att tänka på redan när man köper dem så man inte får en överraskning. Men det är inte svårt att stoppa ett par</w:t>
      </w:r>
    </w:p>
    <w:p>
      <w:r>
        <w:rPr>
          <w:b/>
          <w:color w:val="FF0000"/>
        </w:rPr>
        <w:t>id 279</w:t>
      </w:r>
    </w:p>
    <w:p>
      <w:r>
        <w:rPr>
          <w:b w:val="0"/>
        </w:rPr>
        <w:t>Choklad mousse med mandarinsorbe Ankpaté: Grams Blanda alla ingredienser med salt och vitpeppar till en smidig färs. Viktigt att allt är vält kylt. Smaka av med cognac och portvin. Baka av i en brödform på 85 °C ånga till 75 °C i inner temp. Låt stå over natten för att sätta sig. Grams (1 teaspoon) agar agar Koka upp och smaka av med lite vinäger gjut tunt på plåtar. Servera med krutonger gjort på mörkare rågbröd, färska plommon, lite plommon Chutney och salad. Grams polenta Mjölk, Grädde, Salt Svetta lök och vitlök med smöret tillsätt polenta och tack med mjölk och grädde koka det mjukt på svag värme och mixa till en slat crème. Bena ur kycklingen och sätt en mörk fond på skroven. Reducera ner till sås och smaka av med vinäger och salt. Stek kycklingen hastigt i stekpanna och baka klar i ugnen. Grönsacker: Tomat filéer i tärningar Blanchera blekselleri och zucchini hastigt. Vid servering värm upp alla grönsacker hastigt med lite olivolja och salt. Choklad mousse med mandarinsorbe Choklad mousse: Grams socker lag (50/50) Grams Grams Vispa ägg, gulaoch sockerlag over vattenbad till 86 °C. Vispa därefter i maskin till den är rums temperad. Vänd ner lite grädde i chokladen. Blanda chokladen med ägget därefter grädden. Full i cholad cylindrar. Apelsinsorbe: Grams (35.3 ounces) mandarin juice Blanda allt och värm försiktigt i en kastrill så socker och gelatin loser sig. Kyl och kör I glassmaskin. Citronskum: Dl Lite socker Värm försiktigt till 60 °C låt stå 10 min sila därefter. Skumma med stavmixer vid servering. Mandariner: Mandarin filéer ½ Orange Bliss eller annan apelsin sprit Blanda och låt stå och marinera. Vid servering spritsa ut sorbe på frusen plat och skär en stav. Tänk på att chokladmoussen ska vara rums temperad. Read other articles on Vassa Eggen in the Restaurants and Destinations sections, and Chefs' Recipes in English. Telephone: +46 821-6169 Fax: +46 820-3446 For information on Sweden, please visit the website: www.VisitSweden.com. For information on SAS Airlines, please visit the website: www.Flysas.com.</w:t>
      </w:r>
    </w:p>
    <w:p>
      <w:r>
        <w:rPr>
          <w:b/>
          <w:color w:val="FF0000"/>
        </w:rPr>
        <w:t>id 280</w:t>
      </w:r>
    </w:p>
    <w:p>
      <w:r>
        <w:rPr>
          <w:b w:val="0"/>
        </w:rPr>
        <w:t>DN Debatt. ”Flyktingar ska tvingas flytta till erbjudet arbete” Hårdare krav. Många flyktingar har kort utbildningsbakgrund. Vår inställning är att de ändå kan och vill jobba och nu stärker vi arbetslinjen också för nyanlända invandrare. Den som uppbär etableringsersättning ska också vara beredd att flytta till ett erbjudet arbete, skriver integrationsminister Erik Ullenhag. Regeringen vidtar nu en rad åtgärder för att fler nyanlända invandrare ska få arbete. Ett praktiskt basår införs för dem som har kort utbildningsbakgrund, 6.000 praktikplatser skapas och regeringen går vidare med att krav ska ställas på att nyanlända invandrare måste vara beredda att flytta till erbjudet arbete. Samtidigt fördjupas arbetet mot rasism och diskriminering. En förutsättning för att lyckas med integrationen är att samhället är öppet och tolerant. De senaste 40 åren har människor som tvingats fly från länder som Chile, Iran, Irak och krigets Balkan funnit en fristad i vårt land. Sverige för och har fört en solidarisk flyktingpolitik som vi har anledning att vara stolta över. Vi har en medmänsklig skyldighet att hjälpa människor som flyr undan krig och förföljelse. Fram till början av 70-talet var Sverige dessutom ett öppet land för arbetskraftsinvandring. De finländare, turkar, italienare och spanjorer som kom hit för att arbeta var avgörande för att skapa tillväxt och välfärd. Alliansregeringen har åter liberaliserat reglerna för arbetskraftsinvandring och i dag kombinerar vi en solidarisk flyktingpolitik med en öppenhet för människor som vill flytta hit för att jobba. Sverige är ett invandringsland. Invandringen gör vårt land rikare och mer spännande. Det faktum att den svenska befolkningen sammantaget talar i princip alla världens språk är en konkurrensfördel i en globaliserad värld. Fler än 600.000 utrikes födda går till jobbet varje dag och fler än var fjärde läkare eller tandläkare är utrikes födda. Många som invandrat hit har lyckats. Men många har fastnat i utanförskap. Vi har integrationsutmaningar och vi behöver göra mer för att fler individer ska komma i jobb och lära sig svenska. Under långa perioder var en majoritet av dem som flydde till Sverige välutbildade, men i dag är verkligheten en annan. De flesta som nu får asyl kommer från länder som Somalia och Afghanistan som under lång tid har drabbats av krig och konflikter och där utbildningssystemet är bristfälligt. Arbetsförmedlingens statistik visar att över 60 procent av de nyanlända flyktingarna och deras anhöriga högst har förgymnasial utbildning. När fler har kort utbildningsbakgrund ställer det nya krav på integrationspolitiken. Vi måste hela tiden anpassa den förda politiken utifrån de människor som kommer. Det finns många somalier och afghaner som är välutbildade och många svenskar som fötts i dessa länder som det går bra för. Men det är ett faktum att flyktingar från länder som Somalia och Afghanistan i snitt har en kort utbildningsbakgrund. Ska vi lyckas måste vi ha inställningen att de som kommer till Sverige vill och kan arbeta. Därför är jag bekymrad över den debatt som förs när det gäller den somaliska gruppen. Kommunföreträdare runt om i landet håller på att falla in i en attityd som handlar om att se dem som kommer som svaga individer. Debatten präglas av att det förutsätts att somalierna inte kan komma i jobb. Det är en farlig utveckling. Historien visar att om vi möter nyanlända med omhändertagandementalitet så är risken för bidragsberoende större. Vi behöver möta dem som nu kommer med frågan vad de kan bidra med snarare än att fokusera på vad de inte kan. I budgetpropositionen 2013 aviserar regeringen fyra åtgärder för att skapa möjligheter för dem som nu flykting­invandrar att komma in i det svenska samhället. 1. Praktiskt basår för nyanlända med lägre utbildning. Regeringen satsar 380 miljoner kronor över fyra år för att skapa ett praktiskt basår för personer som är över 30 år och har högst nio års utbildning. Basåret ska bestå av arbetsträning som kan kombineras med svenskundervisning och utbildning inriktad mot behoven på den arbetsplats där arbetsträningen bedrivs. 2. Praktikplatser för 6.000 nyanlända. Under den första tiden i Sverige kan praktik på en arbetsplats ge den arbetslivserfarenhet och de kontakter som behövs för att få det första</w:t>
      </w:r>
    </w:p>
    <w:p>
      <w:r>
        <w:rPr>
          <w:b/>
          <w:color w:val="FF0000"/>
        </w:rPr>
        <w:t>id 281</w:t>
      </w:r>
    </w:p>
    <w:p>
      <w:r>
        <w:rPr>
          <w:b w:val="0"/>
        </w:rPr>
        <w:t>Vad är FLOW? Flow är psykologin om optimala upplevelser. Varför ska jag vara i flow? Att göra vardagen mer njutbar tilltalar iaf mig. Att harmonisera allt i livet till en mening, det var inget litet uttalande! 🙂 Det är UTMANANDE att själv producera flow, men fullt möjligt! DU kan själv hamna i flow när du undervisar, föreläser, spelar musik, skriver men också när du är mamma eller pappa eller en god vän. När du fortsätter läsa så kommer du lära dig genvägar till att snabbare hamna i flow, så kallade “flow-triggers” det finns 17 st. Men innan vi lär oss genvägarna, låt oss först ta reda på komponenterna av flow. Åtta grundläggande komponenter i flow Efter över 8000 invervjuer hittade Csikszentmihalyi åtta grundläggande komponenter för flow upplevelsen: - Mål och tydlighet med målet – du måste vara extremt tydlig mot dig själv vad det är du vill uppnå. Det är därför som tennis och schack snabbt blir flow upplevelser, då det är väldigt tydligt vad du vill åstadkomma. - Omedelbar feedback – för varje steg du tar måste det ge dig en omedelbar feedback att det tar dig närmare eller inte mot ditt uppsatta mål – detta håller dig fokuserad. Om vi håller oss till tennisexemplet så ser du direkt om du träffat bollen bra. Spelar du musik så hör du om du spelar fel noter. Inom trädgårdsarbete så kan du se att dina växter blommar. I ett samtal med en vän så märker du på personens respons. - Balans. Utmaningen måste vara i balans till dina kunskaper – inte för lätt, för då blir du ointresserad och heller inte för svårt; då blir du frustrerad. - Koncentration. I vardagen är din uppmärksamhet splittrad. I Flow har du full koncentration på en enda sak, och kan uppnå mer eftersom all din energi är fokuserad på en sak. Du känner en lätthet i en inre harmoni - Fokus. Alla vardags problem är som bortblåsta i dina tankar vilket ger en lättnads känsla. - Kontroll. Du känner att du har kontroll över dina handlingar och upplevelser – vi befinner oss precis på gränsen av att tappa kontrollen. - Jaget och egot är borta. Det finns inte plats för självmedvetenhet i flow. Du blir en del av miljön du är i , vi är inte oroliga för “jaget”, vi förflyttar oss bortom jaget och egot. - Tiden förvandlas. Uppfattningen av tid verkar anpassa sig till upplevelsen, timmar verkar vara minuter, du är så inne i uppgiften att du inte märker tiden. Sekunder kan kännas som minuter, t.ex. för en brandman som räddar ett barn ur en brinnande byggnad. Behövs alla komponenter för flow? Är det skillnad på Meditation och flow? Ska jag försöka vara i flow hela tiden?? Kanske inte. Kritiken mot att vara i flow är att det kan vara som ett hypnostillstånd och otroligt egoistiskt, du får avgöra själv vi vill ge DIG verktygen och sen får du välja själv – flow är ett extremt effektivt och meningsfullt stadie för många. FLOW är det mest eftersträvansvärda tillståndet på jorden Kan alla vara i flow? Hur kommer jag snabbare i flow? Kotlers 17 triggers Nu när vi vet vilka komponenter som finns – hur kan vi optimera och skapa flow-triggers för att snabbare hamna i flow? Steven Kotler är författare av The Rise of Superman: Decoding the Science of Ultimate Human Performance och medgrundare till The Flow Research Collective. Kotler har i sin egna forskning hittat 17 Flow-triggers, vilka han beskriver i sin bok. Jag väljer här att använda det engelska ordet trigger, har du ett bättre ord så får du gärna höra av dig. Jag hittade något i stil med utlösare, vilket jag inte tycker passar och mitt mål är ju att du ska vara i flow när du läser denna artikeln och inte tänka på massa annat! 🙂 Kontakta mig som sagt om du har ett bättre förslag på ord som passar med texten nedan. Vi släpper det just nu och går vidare på hur exakt vi kan skapa och ta oss till flow stadiet snabbare! Kom ihåg: With Great Power comes great responsibility. 🙂 17 Flow triggers 4 Psykologiska triggers: - #1 Intensivt fokuserad uppmärksamhetdu behöver ostörd fokusering. Djupt fokus. GLÖM Multitasking. och GLÖM ÖPPNA</w:t>
      </w:r>
    </w:p>
    <w:p>
      <w:r>
        <w:rPr>
          <w:b/>
          <w:color w:val="FF0000"/>
        </w:rPr>
        <w:t>id 282</w:t>
      </w:r>
    </w:p>
    <w:p>
      <w:r>
        <w:rPr>
          <w:b w:val="0"/>
        </w:rPr>
        <w:t>Denna mannen förändrade världen.. R.I.P rip!!!, trolololo mannen är död, hur ska vi klara oss? :( R.I.P riktig legend det där! Blev riktigt ledsen faktiskt Idag bör vi alla utföra väpnade rån och lämna tillbaks pengarna igen, för att hedra kungen av troll. På begravningen så står alla och gråter, så hör man att låten börjar spelas, ut ur kisthelvetet kommer Khil och börjar dansa och sjunga till. Det hade varit något... Sån jävla förlust!!! Vem ska nu trollolalla???? VEM!!!!????</w:t>
      </w:r>
    </w:p>
    <w:p>
      <w:r>
        <w:rPr>
          <w:b/>
          <w:color w:val="FF0000"/>
        </w:rPr>
        <w:t>id 283</w:t>
      </w:r>
    </w:p>
    <w:p>
      <w:r>
        <w:rPr>
          <w:b w:val="0"/>
        </w:rPr>
        <w:t>Ny rapport: Isarna smälter snabbt – även om målen nås Temperaturen i Arktis kommer sannolikt att stiga med mellan tre och fem grader – även om målen i Parisavtalet uppnås. Det slår en ny rapport från FN:s miljöprogram fast.</w:t>
      </w:r>
    </w:p>
    <w:p>
      <w:r>
        <w:rPr>
          <w:b/>
          <w:color w:val="FF0000"/>
        </w:rPr>
        <w:t>id 284</w:t>
      </w:r>
    </w:p>
    <w:p>
      <w:r>
        <w:rPr>
          <w:b w:val="0"/>
        </w:rPr>
        <w:t>UNICEF: “Att ge elchocksbehandlingar till ett barn i stället för lämplig eller behövlig vård eller tillsyn på grund av begränsade budgetar och drastisk underbemanning är oacceptabelt.” Det finns ingen forskning som rättfärdigar att elchockbehandling (ECT) används på barn och ungdomar, och det är uppenbart oetiskt.” Professor John Read från University of East London, författare till fyra artiklar om ECT som har faktagranskats och publicerats i vetenskapliga tidskrifter. Stöd detta upprop som kommer att tas hela vägen till Socialstyrelsen och ansvariga politiker för att som ett första steg få psykiatrins elchocker (ECT) förbjudna till barn och ungdomar! Detta är början till slutet för alla elchockbehandlingar. Hjärnskador skall inte säljas in som något botemedel. Psykiatrins miljarder skall i stället satsas på alternativa behandlingar. Vi som ligger bakom detta upprop Låt barn få lov att vara barn. Barn som mår dåligt behöver kärlek, trygghet, omsorg och hjälp i stället för att utsättas för psykiatrins förödande elchocker (ECT). Skriv på uppropet – klicka här! Vetenskapliga röster till detta upprop Nedanstående är skrivet 2020 speciellt till detta upprop mot elchocker till barn. Vetenskapliga källor och referenser ECT är en väldigt kontroversiell metod, och detta av goda skäl. Det är mycket svårt att finna något bra bevis för fördelarna med ECT, och vi inser allt mer och mer att metoden medför betydande risker. Vi har krävt en översyn av metodens användning på vuxna, men det är tydligt att vi behöver göra mer för att skydda unga människors hjärnor mot den potentiella skadan från de elektriska strömmar som orsakar krampanfall.” Professor Peter Kinderman Om detta inte skulle utgöra något fysiskt övergrepp och barnmisshandel, så skulle det betyda att dessa begrepp saknar innebörd. Ansvariga vuxna och samhället borde vara skyldiga att förhindra att barn påtvingas ECT.” Peter R. Breggin, leg läkare, Ithaca, New York, USA, Psykiatriker och författare till boken “Psychiatric Drug Withdrawal: A Guide for Prescribers, Therapists, Patients and their Families.” Att man fortfarande efter 80 års erfarenhet fortsätter att förstöra psykiskt sjuka personers hjärnor med ECT är i sig själv en skandal av stora mått. Men dessa patienter har åtminstone (oftast) själv gett tillstånd till detta (ganska säkert under falska förutsättningar). Men att utsätta värnlösa barn med deras känsliga hjärnor, som faktiskt inte är färdigutvecklade ännu, för denna hjärnförstörande procedur är en avskyvärd läkar-etisk förbrytelse.” Herluf Dalhof, Danmark, läkare och mångårig motståndare till psykiatrins ECT-behandling. Vetenskapliga källor och referenser Antalet elchocker i Sverige År 2009 beräknades det att psykiatrin i Sverige gav cirka 60 000 ECT-behandlingar och då till bland annat barn, äldre och gravida, och till och med under tvång. Detta gjorde Sverige till ett av de värsta länderna i världen när det gäller att ge elchocker. Socialstyrelsen hade allvarliga brister i sin statistik och uppföljning och JO-anmäldes då för detta av KMR. All kritik, fakta och anmälningar av ECT-behandlingarnas skador har gjort att inrapporteringen till Kvalitetsregistret verkar fungera bättre i dag och att användningen har minskat. Trots detta är psykiatrin i Sverige fortfarande ett av de värsta länderna i världen på att ge elchockbehandlingar, och ECT ingår i Socialstyrelsens rekommendationer för hantering av depression, även för barn och ungdomar. De flesta tror att elchocker inte längre används eller att dagens ECT skulle vara någon ny och mildare metod som endast ges som en sista utväg vid djup depression. Så är det emellertid inte, utan det handlar om exakt samma skadliga elchockbehandling som användes förr i tiden, och den ges numera frikostigt. ECT är fullständigt eller delvis förbjudet i flera delstater i USA och helt förbudet i Schweiz, Slovenien, norra Italien samt i västra Australien. Skriv på uppropet – klicka här! Barnen har blivit en målgrupp för ECT-behandling WHO, World Health Organization har yttrat “det finns inga indikationer för användningen av ECT på minderåriga, och därmed bör detta för</w:t>
      </w:r>
    </w:p>
    <w:p>
      <w:r>
        <w:rPr>
          <w:b/>
          <w:color w:val="FF0000"/>
        </w:rPr>
        <w:t>id 285</w:t>
      </w:r>
    </w:p>
    <w:p>
      <w:r>
        <w:rPr>
          <w:b w:val="0"/>
        </w:rPr>
        <w:t>Målgrupp: Ungdomar / Vuxna [Sök exakt denna kombination] Speltid: 1 timme 46 minuter Genre: Drama Produktionsland/år: Tyskland/USA, 2009 Produktionsbolag: Insight Film Studios, Cinefilm &amp; TADORA Filmproduktions Producent: Christian Arnold-Beutel, David Hollander, Gil Bellows, Kirk Shaw &amp; Lindsay MacAdam Regi: David Hollander Manusförfattare: David Hollander, baserat på en novell av Rick Moody Svensk distributör: Nordisk Film AB Klarar av Bechdel-testet: Uppgift saknas (Kompletteringar och rättelser tas tacksamt emot via e-post) Den amerikanska författaren Rick Moody har specialiserat sig på att huvudsakligen skriva noveller och kortromaner, och är för de flesta mest känd för novellen The Ice Storm som senare blev till film under samma namn. Han gav 2001 ut den delvis självbiografiska novellsamlingen "Demonology", där en av de ingående novellerna hette "The Mansion on the Hill". Den historien har nu blivit till film under titeln Personal Effects, som var menad att gå upp på biograferna men i stället släppts direkt på DVD i de flesta länder, med undantag av biovisningar i enstaka amerikanska städer. I Sverige släpptes filmen direkt på DVD. Bakom regi och manus står den erfarne amerikanska TV-producenten och manusförfattaren David Hollander, som främst blivit känd som drivkraften bakom TV-serier som The Guardian och Heartland, och som här gör långfilmsdebut som regissör och manusförfattare. 24-åriga Walter har haft det tufft. En gång i tiden var han en framstående brottare, men allt detta förändrades efter att hans tvillingsyster Annie blivit brutalt mördad. Efter detta flyttade Walter hem till sitt barndomshem för att hjälpa sin mamma och sin systers lilla dotter, samtidigt som han försörjer sig på att göra reklam utklädd som kyckling. Det enda han vill är att hämnas sin systers mördare till varje pris. Någon med snarlika erfarenheter är änkan Linda, då hennes man blivit mördad och hon nu ensam tvingas ta hand om deras dövstumma tonåriga son Clay. Då rättegångarna mot de misstänkta mördarna i båda fallen närmar sig träffas Walter och Linda i tingsrätten, och de börjar umgås. Då båda två har så liknande erfarenheter har de mycket att prata om, och trots att Linda är avsevärt äldre än Walter inleder de ett förhållande. Personal Effects tar upp ett ganska nytt och intressant ämne, som förstås inte alltför många har personlig erfarenhet av. Det är beundransvärt, och gör att filmen känns förhållandevis originell fastän det dramaturgiskt håller sig till de traditionella ramarna utan större avvikelser. Det är också lätt att sätta sig in i handlingen, och med enkla medel lyckas regissören att få oss att känna för rollfigurerna. Därför kan man lätt sympatisera med vad de går igenom, och vi kan någorlunda förstå hur de känner. De centrala rollfigurerna har också blivit ganska mångbottnade och nyanserade, även om jag hade uppskattat ännu mer bakgrundsinformation runt både Walter, Linda och Clay. Här kretsar det mesta kring vad som händer i nutid, och vi får inte veta alltför mycket bakgrundsinformation eller får se några tillbakablickar. Det är förvisso trevligt att slippa de i dagens läge nästan oundvikliga tillbakablickarna i det oändliga, men det borde ha gått att väva in mer information i dialogen för att få oss att lära känna personerna ännu bättre. Hela storyn känns intressant och ganska realistisk, varför filmen också engagerar och fängslar från början till slut. Periodvis blir det också gripande, och vid några tillfällen kunde jag inte hålla tårarna borta. Det är en ganska långsam film, som tar tid på sig att etablera premissen och inte hafsar fram på något sätt. Men jag tycker inte alls att den är seg på något sätt, utan tempot känns naturligt och lagom. Speltiden känns också precis rätt, vilket börjar vara ganska sällsynt i dagens läge. Fastän storyn är ganska tunn, så händer det någonting nästan hela tiden, och filmteamet har lyckats med en bra balansgång. Det är en ganska mörk och dyster film, men den uppvisar samtidigt en del hopp inför framtiden och känns därför inte alltför deprimerande. Manusförfattaren har</w:t>
      </w:r>
    </w:p>
    <w:p>
      <w:r>
        <w:rPr>
          <w:b/>
          <w:color w:val="FF0000"/>
        </w:rPr>
        <w:t>id 286</w:t>
      </w:r>
    </w:p>
    <w:p>
      <w:r>
        <w:rPr>
          <w:b w:val="0"/>
        </w:rPr>
        <w:t>Återlämnade, doobie-lutade, skrubbiga och skjutande från höftmakarna: medan många av hans kamrater fortsatte till mycket större framgång på 1970-talet - Steven Spielberg, Warren Beatty, Francis Ford Coppola, Dennis Hopper, George Lucas, etc. - kanske inte någon regissör typar den groovy, uber-chill Enkla ryttare och rasande tjurar generation av filmskapare mer än Hal Ashby. Redan än filmare, skådespelare eller manusförfattare tenderar redaktörer att göra några av de bästa regissörerna; de vet historien som ingen annan; de osungna hjältarna från många filmer som sitter i mörka rum i timmar, stirrar på skott, tar och dagböcker och hamrar ut en berättelse, ofta när det inte fanns en i första hand. Hal Ashby var den redaktören. Hans karriär delar upp i tre faser. De lovande 1960-talet: Ashby redigerade fem av Norman Jewison &amp; ss finaste filmer ('The Cincinnati Kid', 'Ryssarna kommer! Ryssarna kommer!', 'The Thomas Crown Affair') och fick till och med en Bästa Redigerings Oscar för 1967 ’; s i nattens värme. ”; På begäran av Jewison, som lekte med att regissera filmen själv, sparkade Ashby på 1970-talet genom att regissera sin debutfunktion, “; Hyresvärden, ”; en lustig, gripande och insiktsfull titt på förhållanden mellan svartvita raser i Brookyns Park Slope-område. Då såg han aldrig tillbaka och riktade en ojämn rad klassiker; från 1971 till 1979 hjälpte han sex certifierbart utmärkta filmer, men Ashby flög under radaren under större delen av denna period, åtminstone från mainstream. Men han var och älskas av värdefulla filmskapare och skådespelare som arbetar med Jack Nicholson, Julie Christie, Jon Voight, Warren Beatty, Peter Sellers, Shirley Maclaine, manusförfattaren Robert Towne, filmare Haskell Wexler, László Kovács och Gordon Willis, plus en otrolig lista över musiker som inkluderade Al Kooper, Neil Young, The Rolling Stones, Cat Stevens, Paul Simon och mer. 1980-talet var emellertid mycket mer ovänliga för Ashby. Medan det är svårt att fästa det på en sak - det verkar som en sammanflytning av otur, dåliga beslut, självförstörelse på grund av överdrivenhet och en envis vägran att få sin försämrade hälsa utcheckad; mycket av det berättades utmärkt i boken &amp; Being Hal Ashby: Life of a Hollywood Rebel ”; av författaren Nick Dawson - kanske början på det var hans första smak av verkligt misslyckande. Efter recoiling från framgång med droger och reclusivity, 1981 ’; s “; Second-Hand Hearts ”; var troligen en konstig upplevelse för filmskaparen; tystnad, både från kritiker och publik, och denna upptäckt tycktes genomsyra hans förvirrade process fram till 1988 då regissören dog tidigt vid 58 års ålder av cancer. Ashby &amp; ss tyst, medkännande och roliga humanistiska drama, och hans milda inställning till regissering som älskade honom till alla som han arbetade med, fick inte någonsin de förfallna fram till år efter hans död, men på 1990-talet och aughts, yngre filmare som Wes Anderson, Judd Apatow, Noah Baumbach, Alexander Payne, David O. Russell och många fler absorberade inte bara hans inflytande utan förespråkade direktören som en viktig påverkan på deras arbete. Vi söker ganska mycket alltid efter en ursäkt för att diskutera den relativt stilla undersunga filmskaparen och vi har hittat en annan. Början i kväll, Brooklyn ’; s BAMcinématek sätter på 'Filmer av Hal Ashby, ”En retrospektiv av sitt arbete (inklusive några av de filmer han redigerade) som löper 6–24 maj. Även om tyvärr några av de svårt att hitta otydliga filmerna mestadels är fula, inkluderar retrospektivet Ashby &amp; ss lite synliga sista spelfilminsats, 1986 ’; s noir, '8 miljoner sätt att dö' med Jeff Bridges, Rosanna Arquette och Alexandra Paul. Om du inte känner till hans filmer, ber vi dig att delta och upptäcka vad du saknar (det vill säga</w:t>
      </w:r>
    </w:p>
    <w:p>
      <w:r>
        <w:rPr>
          <w:b/>
          <w:color w:val="FF0000"/>
        </w:rPr>
        <w:t>id 287</w:t>
      </w:r>
    </w:p>
    <w:p>
      <w:r>
        <w:rPr>
          <w:b w:val="0"/>
        </w:rPr>
        <w:t>Här hittar du julbord i Laxå där du enkelt kan boka julbord. Här finns julmenyer i olika prisklasser och inriktningar från restauranger i Laxå som serverar julbord. Besök restaurangernas hemsidor för att se deras julspecialiteter av julbord. Du kan även hitta kombinationer av julbord och julbordsevenemang samt julbord med logi hos vissa julbordsarrangörer i Laxå. Kom ihåg att kontakta och boka julbord 2016 i god tid då många är ute tidigt med sina julbordsbokningar.PS: Saknas någon restaurang som serverar julbord i Laxå så kontakta oss gärna då det är kostnadsfritt att synas här i registren och då vi gärna vill visa upp hela Sveriges utbud av julbord 2016. Här på Goda Rum serverar vi den utsökta goda, traditionella och hemlagade julmaten med extra finess. Välkommen till ett härligt traditionellt julbord med Örebros bästa utsikt. Det inte många svenskar idag som undkommer julbordets läckerheter då julen börjar närma sig. Det svenska julbordet är nämligen en av de absolut största traditioner vi har i vårt avlånga land. Samtidigt som julbord är en gemensam benämning på de maträtter vi äter vid jul, varierar både smaker och rätter oerhört beroende på vart i landet vi befinner oss, varför det inte är helt lätt att vet vad man bör tänka på då det är dags att boka julbord. Julbord i Laxå är inte samma som julbord i andra delar av Sverige. Dessutom har inte själva avståndet mellan två platser någon större betydelse på avvikelser mellan två lokala julbord. Julbord i Laxå har sina egna specialiteter på samma sätt som julbordet i grannkommunerna har. Julbordet är en så stark och uppskattad tradition att svenskar som bor utomlands firar julen med svenskt julbord, då ofta mixade med lokala rätter som, återigen, på så vis skapar nya varianter av julbord. Denna kontinuerliga utveckling av julbordskonceptet, oavsett om det är julbord i Laxå, i USA eller i Argentina, är kanske en av de faktorer som gjort julbordet till den företeelse vi alla uppskattar och håller kär.</w:t>
      </w:r>
    </w:p>
    <w:p>
      <w:r>
        <w:rPr>
          <w:b/>
          <w:color w:val="FF0000"/>
        </w:rPr>
        <w:t>id 288</w:t>
      </w:r>
    </w:p>
    <w:p>
      <w:r>
        <w:rPr>
          <w:b w:val="0"/>
        </w:rPr>
        <w:t>Canon utökar Cinema EOS System med EOS 1D C – en ny digital systemkamera med 4k videoinspelning Pressmeddelande • Apr 12, 2012&amp;nbsp15:30&amp;nbspCEST Canon, marknadsledare inom digital bild, lanserar idag EOS-1D C, en digital systemkamera med inriktning på TV- och filmproduktion. EOS-1D C levererar högkvalitativ video, har avancerade prestanda i svagt ljus och dynamiskt omfång med biokänsla. Den är kompakt, väger lite och hanterar videoinspelning med upplösning 4k (4096 x 2160 pixlar) och 4:2:2‑färgsampling. EOS-1D C ger videoproffsen ännu större kreativa möjligheter. EOS-1D C är den första systemkameran i sitt slag, med ett unikt och portabelt koncept som är optimalt för inspelning av högkvalitativ video. Den ger kreativ flexibilitet och stöd för många upplösningar och varierande bildfrekvenser. 4k-video spelas in med 8-bitars Motion JPEG-komprimering och 24p, och videoinspelning i Full HD (1920 x 1080) görs med bildfrekvenser upp till 1080/60p. Inspelningen sker på CF-kort i kameran, i alla upplösningar upp till – och inklusive – 4k, något som gör den ännu mer lämpad för arbete ute på fältet. Video kan också skickas till externa inspelningsenheter* via en inbyggd HDMI-kontakt och en okomprimerad YCbCr 4:2:2-signal. EOS-1D C har också Canon Log Gamma, som levererar högkvalitativ video med det breda omfång som digitala filmfotografer behöver. Canon Log Gamma behåller maximal informationsmängd i stora filer och har ett dynamiskt omfång jämförbart med film. Detaljförlust i skuggor och starkt upplysta områden minimeras och graderingsfriheten för kolorister i efterbearbetningen ökar. ”EOS-1D C är ett fantastiskt tillskott till Cinema EOS System”, säger Roel Lammers, produktchef för Foto &amp; Pro video på Canon Svenska AB. ”Alltsedan introduktionen av Cinema EOS har vi fått ett enastående gensvar från yrkesfotografer som är entusiastiska över bildkvaliteten och den kreativa frihet som systemet erbjuder. Den nya EOS-1D C utökar de kreativa möjligheterna ytterligare. Det är en unik kamera med stöd för 4k-videoinspelning i ett kompakt hus, och den kan användas på många olika sätt. Det blir väldigt spännande att se vad videoproffsen kan åstadkomma med den här kameran.” Avancerade prestationer och kreativ flexibilitet Specifikationerna för EOS-1D X ligger till grund för EOS-1D C, med en CMOS fullformatssensor på 18,1 megapixlar. Sensorn är optimerad för högkvalitativ videoinspelning och nu kan man justera bildupplösningen efter objektet eller önskat resultat. Vid filmning med upplösning 4k beskärs bildpunkterna till ett område motsvarande en APS-H-sensor, och bilden behöver alltså inte storleksändras eller skalas. Resultatet blir maximal bildkvalitet. Dessutom tillgodoser en Super 35 mm‑beskärning i Full HD-inspelning behoven hos filmfotografer som jobbar med formatet Super 35 mm. Sensorn presterar i alla olika förhållanden och levererar kreativ oskärpa och kreativt ljusinsläpp tillsammans med Canons fasta EF-filmobjektiv. Sensorstorleken gör att man kan få extremt kort skärpedjup med attraktiva bakgrundsslöjor, och en känslighet på upp till ISO 25600 ger enastående kvalitet och minskat brus i svaga ljusförhållanden. Stöd för bildfrekvenser på 24, 25, 30, 50 och 60p i Full HD-upplösning ger ännu större flexibilitet och passar branschens behov. Stöd för branschstandardens tidskod och codec och flera komprimeringsmetoder gör kameran kompatibel med etablerade arbetsflödesprocesser. Det underlättar också redigering och gradering i efterbearbetningen. Till EOS-1D C medföljer ett exklusive programpaket, så att videoinspelningar med 4k/Motion JPEG- och Full HD/60p kan visas på en extern skärm** utan kvalitets</w:t>
      </w:r>
    </w:p>
    <w:p>
      <w:r>
        <w:rPr>
          <w:b/>
          <w:color w:val="FF0000"/>
        </w:rPr>
        <w:t>id 289</w:t>
      </w:r>
    </w:p>
    <w:p>
      <w:r>
        <w:rPr>
          <w:b w:val="0"/>
        </w:rPr>
        <w:t>Genom åren har flertalet märkliga fusk uppmärksammats och stigit upp till ytan. Det äldsta och kanske lite bortglömda fusket gjordes av Fredrick Lorz, som tävlade för USA i sommarens OS 1904. OS:et var på hemmplan för Fredrick, det hölls i St. Louis, Missouri USA från den 29:e augusti till och med 3:e september. Det var under ett maratonlopp som den fyndige Fredrick lyckades komma på att klättra upp och gömma sig i en lastbil som åkte längs med banan. Fredrick hoppade av vid målgången och sprang in på första plats. 2:an bakom Fredrick kom fram till målgången 30 minuter senare än Fredrick. Det var en hel del åskådare som protesterade och menade på att de inte hade sett Fredrick alls under hela loppets gång och därav hade fuskat på något märkligt sätt. Fredrick Lorz erkände därefter att han hade fuskat och fråntogs sin medalj några dagar efter att loppet hade slutförts.</w:t>
      </w:r>
    </w:p>
    <w:p>
      <w:r>
        <w:rPr>
          <w:b/>
          <w:color w:val="FF0000"/>
        </w:rPr>
        <w:t>id 290</w:t>
      </w:r>
    </w:p>
    <w:p>
      <w:r>
        <w:rPr>
          <w:b w:val="0"/>
        </w:rPr>
        <w:t>b. Beskriv kortfattat hur revolutionen gick till och nämn i beskrivningen några personer som yyyyyhade viktiga roller i revolutionen samt på vilket sätt de var framträdande. c. Vilka kortsiktiga och långsiktiga konsekvenser förde revolutionen med sig? Vilken konsekvens tror du har haft störst betydelse? 2. Varför har industriella revolutionen sin bakgrund i just England? Skrivmall till fråga 1a-c och 2 Jag vill förklara hur ...................................................................................................... Först ............................................................................................................................ Därefter ....................................................................................................................... Sedan .......................................................................................................................... Detta förorsakar att ...................................................................................................... Alltså ........................................................................................................................... 3. Vilka samband kan man se mellan den amerikanska revolutionen och den franska revolutionen? Skrivmall till uppgift 3 Trots att ..... ......... och ..... ............ är olika liknar de varandra väldigt mycket på vissa punkter. De har till exempel båda ....................................................................................................................... En annan likhet är ..................................................................................................................... En tredje likhet är ....................................................................................................................... De liknar också varandra för att ................................................................................................. Slutligen är de båda ...................................................................................................................</w:t>
      </w:r>
    </w:p>
    <w:p>
      <w:r>
        <w:rPr>
          <w:b/>
          <w:color w:val="FF0000"/>
        </w:rPr>
        <w:t>id 291</w:t>
      </w:r>
    </w:p>
    <w:p>
      <w:r>
        <w:rPr>
          <w:b w:val="0"/>
        </w:rPr>
        <w:t>Vid förbättring av fönster avseende energi är det många aspekter som måste vägas in som t ex skick, utseende, funktion, ventilation mm. Fönster står ofta för upp till ca 35 % av energiförlusterna från en byggnad. Väl ”isolerade” fönster ger, förutom reducerad energikostnad, ett förbättrat inomhusklimat genom att kallraset i princip försvinner. Att byta friska eller renoveringsbara fönster till nya energieffektiva är sällan kostnadseffektivt eller hållbart. Åtgärder på fina befintliga fönster kan halvera förlusterna, i stort sett bibehålla utseendet och förbättra inomhusmiljön. Vanliga åtgärder är att komplettera med ett extra energiglas på insidan av fönstret alternativt byta ut innerglaset till ett energiglas eller isolerglas. Gamla icke kopplade fönster (med utrymme mellan inner och ytterbågen) kan även kompletteras med ett energiglas på egna gångjärn mellan bågarna. Det finns även vissa energifilmer i plast som klistras på ett av glasen men de ger inte lika stora energibesparingar och de bör bytas ut med jämna mellanrum (ca 10-15 år). Viktigast ur energiaspekt när du köper fönster, eller bygger om, är att de ska ha ett lågt så kallat U-värde. Detta bör vara lägre än 0,9 W/m2*K för nya fönster och helst under ca 1,5 för ombyggda. De flesta lite äldre fönster, s k kopplade, har ett U-värde på ca 3. Om ventilationen av byggnaden bygger på att luft kommer in via fönstren rekommenderas starkt att försöka bygga om det till ett s k FTX-system. Värmeåtervinningen minskar då energibehovet avsevärt och inomhusklimatet blir bättre, se Ventilation och värmeåtervinning. Det finns ett frivilligt system för energimärkning av fönster. Fönster med hög energiklass lönar sig i längden. Riktigt bra fönster kan i vissa fall och vissa dagar på året få imma på utsidan av fönstret. Detta beror på strålningen mot natthimlen och förekommer vid vissa förhållanden. Imman försvinner av sig själv men om du vill kan detta åtgärdas genom att placera ett ”solskydd” över fönstret på natten. Dörrar/portar i bostäder står för en ganska liten del av värmeförlusterna och det är sällan kostnadseffektivt att byta av bara energiskäl. Däremot bör du se till att de tätas så gott det går samt har ordentliga borstlister nedtill som tätar mot golv/tröskel. Nya dörrar/portar bör ha ett U-värde lägre än ca 0,9.</w:t>
      </w:r>
    </w:p>
    <w:p>
      <w:r>
        <w:rPr>
          <w:b/>
          <w:color w:val="FF0000"/>
        </w:rPr>
        <w:t>id 292</w:t>
      </w:r>
    </w:p>
    <w:p>
      <w:r>
        <w:rPr>
          <w:b w:val="0"/>
        </w:rPr>
        <w:t>16-åring spred nakenbild på Facebook - frias för förtal Publicerad 2013-09-02 11:18 En 16-årig flicka i Växjö som åtalats för att ha spridit en nakenbild på en 14-årig flicka på Facebook frias nu för förtal. Det rapporterar TT. Det var i mitten av maj i år som en nakenbild på en 14-årig flicka började cirkulera bland skolungdomar i Växjö. På bilden är 14-åringen endast klädd i trosor och har bar överkropp. Delar av hennes hår och haka syns men inte ansiktet, uppger TT. En 16-årig flicka, som misstänktes ligga bakom dådet, åtalades i slutet av augusti för förtal. I förhör har 16-åringen medgett att hon lagt ut bilden på ett falskt Facebook-konto och att motivet var hämnd för inlägg på andra sociala medier, uppger Smålandsposten. Växjö tingsrätt konstaterar nu att enbart publicering av en nakenbild oftast inte är förtal. För att gärningen ska kunna ses som förtal måste någon ytterligare läggas till, exempelvis nedsättande uppgifter.Eftersom 16-åringen inte har skrivit ut 14-åringen namn och då ansiktet till stor del inte syns är åtalet inte styrkt, menar rätten. 16-åringen frias nu därför helt, rapporterar TT.</w:t>
      </w:r>
    </w:p>
    <w:p>
      <w:r>
        <w:rPr>
          <w:b/>
          <w:color w:val="FF0000"/>
        </w:rPr>
        <w:t>id 293</w:t>
      </w:r>
    </w:p>
    <w:p>
      <w:r>
        <w:rPr>
          <w:b w:val="0"/>
        </w:rPr>
        <w:t>Hej från soffan i Tärnaby. Senast befann jag mig i Oslo på tävlingar i Hakadal och Wyller. Därför tänkte jag börja med några bilder från sista dagarna där. Jag och Emma tog en kvällspromenad till operahuset och fick bevittna en magisk solnedgång. (Emma har tagit de flesta bilderna). Här är nog den enda bilden från backen i Wyller. En lång resa från Norge senare där vi bland annat fick busshaveri i Sälen ankom vi till Tärnaby. Tränade i en vecka och hade en ledig helg med bland annat topptur till kobåset i Hemavan med Emma och Moa samt en härlig (läs jobbig) längdtur på samma ställe med Lisa och Moa. Uppskattade verkligen att få komma ut i naturen och bara njuta istället för att vara fokuserad på att träna. Ser fram emot de kommande veckorna otroligt mycket! Våren är lätt min favoritårstid. Här är några bilder från vår lilla tur till kobåset. Var extra kul att se terrängen eftersom att jag ska tävla i friåkningstävlingen ride the cow där om några veckor. Var riktigt roligt att få testa mitt nya fina ställ från Peak Performance som jag vann på NM “på riktigt”. Har mest haft det till vardags innan. Det kändes väldigt bra och kommer bli en grym kompis på vårens alla äventyr i fjällen. Nu senaste har vi varit nere på Äldre junior SM i Fjätervålen. Summerar mitt sista junior SM med 4:e plats i storslalom och en 7:e plats i slalom. Är nöjd! Extra kul att mamma följde med ner och hejade. Minuspoäng till mig som glömde att stoppa mitt minneskort i kameran. Det blev kvar i Tärnaby och kameran användes flitigt i backen ovetandes om att bilderna inte blev sparade… Fotade lite med mobilen, så tänkte visa de bilderna istället. Jag och Matilda i våra nya klubbdräkter. Är riktigt nöjd med hur de blev! Kiruna betyder ripa på samiska därav ripan på axeln. Mette, jag, Louise och Lisa efter första storslalomen. Framtiden ser väldigt ljus ut. Har massor av roliga aktiviteter framför mig. Bland annat en weekend i Amsterdam, SM i Åre, Ride the cow och påsken som ska firas i Riksgränsen. Wiho, vi hörs!</w:t>
      </w:r>
    </w:p>
    <w:p>
      <w:r>
        <w:rPr>
          <w:b/>
          <w:color w:val="FF0000"/>
        </w:rPr>
        <w:t>id 294</w:t>
      </w:r>
    </w:p>
    <w:p>
      <w:r>
        <w:rPr>
          <w:b w:val="0"/>
        </w:rPr>
        <w:t>Mushishi (蟲師) är en manga skriven och tecknad av Yuki Urushibara som publicerades i Kōdanshas månadsserietidning Afternoon från 1999 till augusti 2008. Mushishi-mangan vann ett "Excellence Prize" vid 2003 års Japan Media Arts Festival[1] och vann dessutom 2006 förlaget Kōdanshas eget seriepris.[2]</w:t>
      </w:r>
    </w:p>
    <w:p>
      <w:r>
        <w:rPr>
          <w:b/>
          <w:color w:val="FF0000"/>
        </w:rPr>
        <w:t>id 295</w:t>
      </w:r>
    </w:p>
    <w:p>
      <w:r>
        <w:rPr>
          <w:b w:val="0"/>
        </w:rPr>
        <w:t>Den stora CES-veckan inleddes av Nvidia med en presskonferens på The Palms i Las Vegas, USA. Företagets vd och tillika medgrundare Jen-Hsun Huang gick upp på scenen och presenterade flera stora nyheter inför den samlade teknikpressen. Inte helt oväntat handlade det mesta om nya "Wayne" – den fjärde stora revisionen av den populära systemkretsen Tegra. Precis som föregångaren innehåller Tegra 4 fyra kärnor på upp till 1,9 GHz och en "kompanjonskärna", den sistnämnda en strömsnål beräkningsenhet som tar över vid låg belastning och därmed förlänger batteritiden. Denna gång handlar det däremot om ARM Cortex A15 – en modernare processorarkitektur som lovar många prestandaförbättringar. Tegra 4 blir den första fyrkärniga varianten av detta slag. Processorn ackompanjeras av en ny grafikdel med 72 beräkningsenheter, sex gånger fler än i Tegra 3. Dessa ska bland annat klara av OpenGL 4.x och fysikacceleration via PhysX. Grafikdelen används även för att snabba upp andra typer av beräkningar, exempelvis vid HDR-fotografing. Mycket riktigt utlovar Nvidia rejäla prestandaförbättringar, exempelvis när det kommer till att rendera webbsidor. Tegra 4 sägs bland annat vara snabbare än Apple A6X i den fjärde generationens Ipad och hela tre gånger kvickare än Amazon Kindle Fire (TI OMAP4470). Detta möjliggörs av ny tillverkningsteknik: 28 nanometer mot tidigare 40 nanometer. High Dynamic Range (HDR) utan skuggbilder Prestandahöjningen används dock inte enbart till att snabba upp applikationer utan även för att möjliggöra vad Nvidia kallar för omedelbar HDR-fotografering, i praktiken möjligheten att knäppa två bilder på 0,2 sekunder. Detta ska eliminera problemet med skuggbilder och göra det möjligt att använda High Dynamic Range i så gott som alla sammanhang. Den snabba HDR-funktionen ska även gå att använda tillsammans med blixt och vara helt transparent för applikationerna som används. En foto-app behöver således inte anpassas för Nvidias snabba HDR utan kan omedelbart dra nytta av förbättringarna. Dessutom talades det om videoinspelning med samma finess. Uppköpet av Icera omsätts till modemet Nvidia i500 För lite drygt ett år sedan köpte Nvidia upp företaget Icera, som utvecklar modem och radiodelar för bland annat mobilt bredband via 3G-nätet. I Tegra 4 omvandlas tekniken till det mjukvarubaserade modemet Nvidia i500 med stöd för 4G/LTE. Detta ska ge hastigheter uppemot 100 Mbps (klass 3) och i framtiden även 150 Mbps (klass 4). Att modemet inte har fasta funktioner för varje nät utan är mjukvarubaserat innebär att det går att spara värdefull kretsyta. Enligt Nvidia är i500 närmare 40 procent mindre än motsvarande lösningar från konkurrerande tillverkare. Samtidigt kan modemet programmeras om för att stödja framtida standarder och olika frekvensband världen över. Mer av Tegra 4 i början av det nya året Nvidia talar inte högt om lanseringsdatumet för Tegra 4. I dagsläget finns endast tidiga testexemplar och färdiga produkter dyker inte upp förrän senare under 2013, förmodligen i det första kvartalet. Det blir mer av Tegra 4 på Mobile World Congress i Barcelona, som går av stapeln den 25 februari.</w:t>
      </w:r>
    </w:p>
    <w:p>
      <w:r>
        <w:rPr>
          <w:b/>
          <w:color w:val="FF0000"/>
        </w:rPr>
        <w:t>id 296</w:t>
      </w:r>
    </w:p>
    <w:p>
      <w:r>
        <w:rPr>
          <w:b w:val="0"/>
        </w:rPr>
        <w:t>Hej! Nu är denna hemsida helt min privata! Claes Fossum Här kommer jag skriva lite om mina tankar och min biodling. Jag är hobbybiodlare och kommer alltid att vara det. Biodling är för mig ett sätt att bli ett med naturen, känna mer av årstider,vädret, förändringar på grund av vår nuvarande livsstil osv. Min hobby får inte sluka mig! Därför gör jag allt så enkelt jag bara kan! Bilderna är från min hobby. Bin på Tönsäng 2016 Årets ljunghonung Bin på Malö 2020-11-22 Årets ljunghonung , finns att köpa hemma hos mig, Det blev ju rekord och pandomin har gjort att nästa ingen vågar komma. Det är ingen risk att bli smittad om man håller avstånd. Det är bara att gilla läget. idag har jag varit på Flatön och tittat på en svärm som satt sig under ett plåttak på en gammal bikupa. Ska försöka ta hand om den i morgon. Kan bli svårt att få den invintrad så här sent. Tur att vädret är milt. 2020-10-26 Nu har jag inte skrivit på länge, men det beror på stor honungsskörd. Det blev rekord/ samhälle. Tur att jag minskat lite på biodlingen. Nu hoppas jag få sålt all min ljunghonung. Det blir kanske svårare nu när det är många som fått bra skörd. Jag får tacka mina nordiska drottningar och deras friparade avkommor för resultatet. Köpte en nordisk drottning förra året från Ingvar Arvidsson Nordbi. Det var ett fantastiskt köp. Vilket fynd. Nu är alla invintrade, så nu återstår bara oxalsyrabehandling och att sätta en tomlåda under för bättre övervintring. Även i år har jag gjort ett antal avläggare som jag säljer till nybörjare. Har beställt en ny drottning för nästa år av Ingvar A. Sedan hoppas jag att de som parar på Käringön blir lyckosamma. Här hemma är all honung rörd och burkad med etiketter. Den var svår att torka även i år. Även gamla och skadade ramar är ur-ångade. Ska fixa täckvax och rensa allt vax, så att det kan användas då jag gör mellanväggar. I år ska jag även spika en del nya ramar. Det finns alltid något att pyssla med när man är biodlare. 2020-08-02 Det var ett tag sedan som jag skrev, convid-19 är starkt bidragande. I år har jag haft kurs i biodling trots pandemin. Vi har löst det på ett betryggande sätt hittills. 2 gånger återstår. Målet är att alla som fullföljer kursen ska bli biodlare och det blir nog så i år! Biodlingen har gått upp o ner, sen vår, trots mild vinter, startade med mycket regn i maj, värmebölja i juni med torka ,kall o regnig juli, nu blommar västkustens ljung, så nu är jag hoppfull. Då jag på senare år försett nya biodlare med avläggare, så även i år har jag gjort ett antal. Det har varit lite knepigt, lång tid innan drottningarna har lagt ägg o några drottningar har lagt hälften av varje. Har kunder som vill ha sommarhonung, men det blev inte så mycket att det lönade sig att slunga. Om det är vädret eller något annat vet jag inte men bina har nog varit retligare än vanligt. Hoppas ljungdraget blir bra, ljungen är fantastisk fin ,även inne på Orust, så nu beror det på vädret, Sol och någon skur då och då , kan ge mycket ljunghonung och fina höstbin som klarar övervintringen. Det behövs en lång höst för mina avläggare att växa sig starka. Inte sett något kvalster i drönarvaxet i år, mycket positivt, Kvalster finns säkert ,men på en låg nivå. 2020-02-16 Nu är det bara dryga månaden kvar tills nybörjarkursen börjar. Om vår s.k. vinter( har varit som en lång höst utan sol) ,då har gått över i vår, då kommer jag bli glad och även mina bin. 2020-01-01 Nu hoppas jag på ett nytt gott biår. 2019 blev ett bra år, därför har jag mycket, ej värmd ljunghonung i kylskåp. Varför i kylskåp? Jo annars finns det risk för jäsning. I höstas började det jäsa redan i vissa kupor, det är ett av problemen med höst</w:t>
      </w:r>
    </w:p>
    <w:p>
      <w:r>
        <w:rPr>
          <w:b/>
          <w:color w:val="FF0000"/>
        </w:rPr>
        <w:t>id 297</w:t>
      </w:r>
    </w:p>
    <w:p>
      <w:r>
        <w:rPr>
          <w:b w:val="0"/>
        </w:rPr>
        <w:t>Det är en galen värld, men vissa som lyssnar på några av världens stora tänkare kan hjälpa dig att känna till den. Stefan Holm via Shutterstock Västra demokratier är i kris. Den liberala världsordningen som skapades efter andra världskriget smuldrar och vi förstår inte riktigt vad som händer eller vad vi ska göra åt det. Lyckligtvis kan en del av den stora litteraturen och filosofin i det förflutna hjälpa oss att känna till det och kanske till och med hitta en väg ur röran. Först av allt måste vi ge upp idén att världen är organiserad på ett rationellt sätt. Världen har inte blivit arg. Det har faktiskt alltid varit arg. Den tyska filosofen Arthur Schopenhauer hävdade att kärnan i allt - och det inkluderar oss - inte är skäl utan blind vilja. Detta, skrev han, förklarar varför världen är i ett så ledsen tillstånd och vi fortsätter att krossa saker genom att slåss onödiga krig och tillföra så mycket lidande på oss själva och varandra. Herman Melville, författare till den underbara (och ganska oroande) romanen Moby Dick, tyckte att vårt liv var allt ett grymt skämt som gudarna spelar på oss, och det bästa vi kan göra är att spela med och gå med i deras skratt. Friedrich Nietzsche förklarade Gud för att vara död så att vi nu är fria att göra som vi vill och göra vår egen vilja till mått på alla saker. Den franska filosofen och romanförfattaren Albert Camus beskrev världen som en främmande plats som inte kunde bry sig mindre om våra mänskliga behov och önskemål. Vad vi kan lära av dessa författare är att det första vi måste göra för att förstå vad som händer i världen idag är att sluta tro att något av detta är avsett att ge mening. Galenskap är regeln - inte undantaget. I en galen värld kan man förvänta sig att människor i allmänhet också är ganska galna. Detta är den andra saken vi behöver inse. Vi tenderar att anta att människor gör saker och vill ha saker av goda skäl. Men väldigt ofta vill vi ha saker som det inte är vettigt att vilja eftersom de är tydligt skadliga. När någon försöker resonera med oss och påpeka alla faktiska och logiska fel vi begår, ignorerar vi dem bara och fortsätter som tidigare. Detta skulle vara mycket förbryllande om vi verkligen var rationella djur. Men det är vi inte. Vi kan säkert vara rationella och rimliga, men problemet är att vi inte alltid vill vara det. Anledningen tråkigt oss. Ibland vill vi och behöver lite kaos. Eller till och med mycket kaos. Fjodor Dostojevskij, författaren till brott och straff och andra stora romaner om en värld som har tappat sin väg, en gång anmärkt (i sin 1864-novell Anteckningar från tunnelbanan) att människor i allmänhet är "fenomenalt dumma" och tacksamma. Och han skulle inte bli överraskad, säger han: Om plötsligt, ur det blå, mitt i den universella framtida rimligheten, skulle någon gentlemann av otydlig, eller, bättre, av retrograd och försenande fysiognomi, dyka upp, sätta armarna akimbo och säga till oss alla: 'Tja, mina herrar, varför don "t minskar vi all denna rimlighet till damm med ett bra spark, för hela syftet med att skicka alla dessa logaritmer till djävulen och leva ännu en gång enligt vår egen dumma vilja!" Om plötsligt, ur det blå, mitt i den universella framtida rimligheten, skulle någon gentlemann av otydlig, eller, bättre, av retrograd och försenande fysiognomi, dyka upp, sätta armarna akimbo och säga till oss alla: 'Tja, mina herrar, varför don "t minskar vi all denna rimlighet till damm med ett bra spark, för hela syftet med att skicka alla dessa logaritmer till djävulen och leva ännu en gång enligt vår egen dumma vilja!" Utan tvekan har en sådan gentleman (och kanske mer än en) verkligen nu kommit fram. Ändå är detta inte huvudproblemet. Det som verkligen är stötande, enligt Dostojevskij, är att en sådan man kan vara säker på att hitta anhängare. För det är "hur människan är ordnad". Nietzsche visste också hur lätt vi kan</w:t>
      </w:r>
    </w:p>
    <w:p>
      <w:r>
        <w:rPr>
          <w:b/>
          <w:color w:val="FF0000"/>
        </w:rPr>
        <w:t>id 298</w:t>
      </w:r>
    </w:p>
    <w:p>
      <w:r>
        <w:rPr>
          <w:b w:val="0"/>
        </w:rPr>
        <w:t>Historia[redigera | redigera wikitext] Musiken komponerades huvudsakligen 1857-1858. Operan uruppfördes på Théâtre Lyrique i Paris 19 mars 1859. Mottagandet blev kyligt, delvis beroende på att operan saknade balett. Tio år senare sattes en omarbetad version, med en balett för sista akten, upp på Grand Opéra i Paris med Kristina Nilsson i rollen som Margareta. Den blev då en stor succé och gavs i medeltal 125 gånger enbart på Stora Operan under vart och ett av de följande åren. Där har Faust blivit det överlägset mest spelade verket med över 2000 föreställningar. Den utgör en ny linje inom fransk opera, den lyriska. Originalet är i fem akter. Vid Stockholmsoperan har man emellertid kallat första akten för prolog och akt 2-5 blir därmed 1-4. Den svenska premiären ägde rum på Stockholmsoperan den 5 juni 1862 och den iscensattes åter med premiär den 26 september 1910, den 28 augusti 1934, den 18 april 1942 och den 22 oktober 1953.[1] Operan Faust i svensk översättning, utgåva från 1862.</w:t>
      </w:r>
    </w:p>
    <w:p>
      <w:r>
        <w:rPr>
          <w:b/>
          <w:color w:val="FF0000"/>
        </w:rPr>
        <w:t>id 299</w:t>
      </w:r>
    </w:p>
    <w:p>
      <w:r>
        <w:rPr>
          <w:b w:val="0"/>
        </w:rPr>
        <w:t>Fristående fortsättning på Släppa taget. Hampus och Victoria hänger alltid med varandra. I alla fall var det så till alldeles nyss. Tills den där dramaläraren Vincent kom med sina övningar och lockade fram en massa sanningar. Nu är allt förstört och Hampus har ingen aning om vart han ska ta vägen. Det är klart att gänget är kvar. Och nu vet Victoria hur Hampus känner. Att han är KÄR i henne. Och ingenting kan någonsin bli som det har varit.</w:t>
      </w:r>
    </w:p>
    <w:p>
      <w:r>
        <w:rPr>
          <w:b/>
          <w:color w:val="FF0000"/>
        </w:rPr>
        <w:t>id 300</w:t>
      </w:r>
    </w:p>
    <w:p>
      <w:r>
        <w:rPr>
          <w:b w:val="0"/>
        </w:rPr>
        <w:t>Infektioner hos barn - smittguide - 1177 Vårdguiden - sjukdomar, undersökningar, hitta vård, e-tjänster Det är vanligt att barn får infektioner, speciellt under de första åren i förskolan eller annan barnomsorg. En del sjukdomar smittar innan barnet har fått tydliga symtom. Det är alltid bra att vara extra noga med hygienen när man själv eller barnet har en infektion. Ett av de bästa sätten att minska smittspridning är att tvätta händerna ofta och alltid före maten och efter toalettbesök. Det är också bra att lära barnet att hosta i armvecket istället för i händerna, och att göra det själv som vuxen. Man kan använda engångsnäsdukar när någon i familjen har snuva och tvätta snuttefilt, gosedjur och leksaker som barnet har använt, efter en infektion. När kan barnet gå tillbaka till barnomsorgen eller skolan? Det är viktigt att barnet är tillräckligt piggt för att orka med en dag tillsammans med andra barn och vuxna i de vanliga aktiviteterna. Barn som har barnomsorg eller går i skolan bör vara feberfria i minst ett dygn utan febernedsättande innan de återgår till barngruppen. Tidpunkten beror också på om barnet till exempel behöver få medicin av personalen för att kunna vara där. Allmänfarlig och anmälningspliktig sjukdom En sjukdom som klassas som allmänfarlig är anmälningspliktig. Det betyder att läkaren enligt lag är skyldig att anmäla sjukdomsfallet till smittskyddsläkaren i landstinget och till Folkhälsomyndigheten. På det sättet finns det möjlighet att kartlägga och förhindra spridning av smittan. Förskolan ska ha hygienrutiner för att bryta och förebygga smittspridning på förskolan. Det är kommunens miljönämnd som har ansvar för att dessa rutiner sköts som de ska. Vissa fästingar är infekterade av borreliabakterier som vid ett fästingbett kan överföras till barnet. Risken att bli sjuk i borrelia efter ett fästingbett är liten. Man kan till viss del skydda sig mot fästingbett, till exempel genom att bära stövlar, långbyxor och långärmade tröjor i områden där fästingar finns. Genom att ta bort fästingar så snart de upptäcks, helst inom ett dygn, kan man minska risken för borreliainfektion. Det vanligaste symtomet vid en borreliainfektion är ett rodnat, ofta ringformat utslag runt fästingbettet som syns efter några dygn. Den rödaktiga ringen blir större med tiden. Det tar mellan en till fyra veckor efter ett fästingbett tills man får symtom. Om man misstänker att ett barn har fått borrelia ska man kontakta vården. Borrelia behandlas med antibiotika. Nej, smittan överförs inte direkt från person till person. Barns normala temperatur varierar, framför allt beroende på hur aktivt barnet är. Barn har feber om temperaturen efter en halvtimmes vila är över 38 grader. Feber är kroppens normala reaktion på en infektion och ett led i kroppens försvar mot virus- och bakterieangrepp. En del barn är pigga trots febern, medan andra blir medtagna och trötta. Ja. Barn som har barnomsorg eller går i skolan behöver ha minst en feberfri dag utan febernedsättande läkemedel i kroppen innan det går tillbaka dit. Barnet ska orka vara i en barngrupp hela dagen och delta i de vanliga aktiviteterna. Feber hos barnFeber hos barn – vad kan man göra själv? Femte sjukan är en virussjukdom som är vanligast hos barn mellan två och tolv år. Viruset smittar från person till person genom direkt kontakt eller via luftburna mikroskopiska droppar från näsa och hals, som sprids vid till exempel hosta och nysning. Barn kan vara smittbärare utan att få symtom. Barnet brukar ha lindriga besvär. Ibland börjar det med trötthet, feber, illamående, eller diarré. Efter några dagar får barnet rodnader på kinderna. Efter ytterligare några dagar kan utslaget sprida sig till andra delar av kroppen, framför allt på armarnas och benens utsidor. Utslagen ser ibland ut</w:t>
      </w:r>
    </w:p>
    <w:p>
      <w:r>
        <w:rPr>
          <w:b/>
          <w:color w:val="FF0000"/>
        </w:rPr>
        <w:t>id 301</w:t>
      </w:r>
    </w:p>
    <w:p>
      <w:r>
        <w:rPr>
          <w:b w:val="0"/>
        </w:rPr>
        <w:t>Efter mycket jobb och några veckors skitväder så blev det äntligen läge att åka ut. Har grannen Thomas med mig och han drillade försiktigt in denna fina 10 kg tunga lax. Sen var det kaptens tur att drilla in en 9 kgs. Har börjat komma upp en del fisk i ytan så nu ser man fram emot en period med bra fiske. Återkommer med rapporter. Jag fick ett tråkigt samtal om att en trollingkollega har drabbats av cancer och kämpar just nu mot denna fruktansvärda sjukdom. De har anordnat en trollingtävling på Kallsjön i Jämtland den 5/10. Vi kan ej deltaga men vi kommer att betala startavgiften på 500:- som går oavkortat till Cancerfonden samt sponsra med priser till tävlingen.Sök på Trollingfiskare mot cancer på Facebook så finner ni detta evenemang så ni kan deltaga!!!! Bra med lax och framförallt lax med bra storlek fastän det fortfarande är sommar i havet med temp på ca 17 grader i ytan. Var ute med Johan Abelsson i onsdags då vi fick 2 st upp i båten på 10+ fettfena och en på 8,3 kg klippt samt 2 st tappade. På bilden så ser vi en glad Martin en vecka innan med en fettfena som var stendöd efter kroklossning med stor gälblödning och återutsättning . Tyvärr hann ingen ut och håva upp den när den flöt runt med buken i vädret (vilket är tillåtet) men vi återutsatte den enligt gällande regler. Som sagt så är säsongen redan igång här nere , är det någon som vill åka guidad tur så är Johan på plats redan nu med lite lediga dagar. Se www.abelfishing.com Har pga lite gösfiske och mycket annat bestyr inte haft riktigt tid att engagera mig de sista dagarna men nu är det lite lugnare. Fick ett mail från en som också tycker att beslutet från HaV är tokigt med detta innehåll. OBS! Han är jurist med många år till yrket......................... Enligt min uppfattning just nu tolkar jag § 1 i myndighetsförordningen så att om något annat gäller i lag tar lagens bestämmelser över och i Fiskelagen 60 § andra st punkt 2 står att Hav-och vattenmyndighetens beslut enligt föreskrifter som meddelats med stöd av lagen får överklagas till allmän förvaltningsdomstol. Enligt min uppfattning skall Hav- och vattenmyndigheten sända över överklagningsskriften till förvaltningsdomstolen som sedan avgör om beslutet går att överklaga. Om inte skall överklagningen avvisas. Jag medger att frågan kan vara knepig. Men det är bäst att överklaga så får man svar på frågan om beslutet gick att överklaga. Som jag ser det just nu borde beslutet vara överklagbart. Jag ska sen undersöka via Diskrimineringsombudsmannen om det finns något att hämta där , vilket jag är säker på. En svensk myndighet får ej besluta så att det blir en konkurrens fördel till annat land på dessa villkor! Tack för alla svar och allt engagemang! Vi skall segra till slut...........Ni skall inte tro att ni är ensamma i denna fråga. Jag skickade detta brev till samtliga politiker i Simrishamns kommun (ca 55 st ) ang det tokiga beslutet och samtliga som svarat är med på våran linje. Av en slump så var Jordbruksverket med Jordbruksministern på besök och förhoppningsvis så lades vår synpunkt fram för dem.................Kommunen har även meddelat via en högt uppsatt förtroendevald att de skall skriva en skrivelse av något slag ang deras missnöje med detta beslut. Här kommer mitt brev , det kanske inte är perfekt och skrivet i lite bitter stämning men jag tycker att jag kan stå för det. Fakta: Trollingfiske betyder släpfiske , dvs man släpar beten efter båten med hjälp av motor. Det är det effektivaste sättet att fiska efter lax i havet. De senaste åren har mängden lax ökat väldigt mycket och ingen jag känner har någonsin varit med om så mycket lax i havet. Det inkluderar ett flertal fiskeguider med 20 – 30 år i branschen. Det mest fantastiska är att vildlaxen ökar för varje år. Detta beror till en stor del på stoppet för yrkesfisket efter lax. Detta är fantastiskt bra för Simrishamn och även resten av Skånes kust då fisketurismen blomstrar. Det sätts varje år ut ca 5 miljoner laxar i Östersjön varav ca 2 milj sätts ut i Sverige.</w:t>
      </w:r>
    </w:p>
    <w:p>
      <w:r>
        <w:rPr>
          <w:b/>
          <w:color w:val="FF0000"/>
        </w:rPr>
        <w:t>id 302</w:t>
      </w:r>
    </w:p>
    <w:p>
      <w:r>
        <w:rPr>
          <w:b w:val="0"/>
        </w:rPr>
        <w:t>Ungkarlen Don Pasquale prövar på det här med äktenskap och får sig en läxa han sent ska glömma. Denna gång uppförs Donizettis soliga musik och komiska situationer i stilig 1950-talsanda. Don Pasquale vägrar låta sin brorson Ernesto gifta sig med den fattiga flickan Norina, men hittar däremot en idealisk hustru åt sig själv. Hans tysta brud förvandlas dock plötsligt till en kommenderande slösare, och snart är Don Pasquale beredd att lova vad som helst för att bli av med henne. Don Pasquale är ett tidlöst mästerverk inom komisk opera som är fullt av överraskningar, sprudlande glädje och skön bel canto. Regissören Tuomas Parkkinen, som är känd för sina färggranna produktioner, garanterar publiken en fartfylld upplevelse. Enskilda biljetter till abonnemangsföreställningar (27.9., 2.10., 5.10. kl 19, 10.10., 16.10., 25.10.) säljs fr.o.m. 1.8.2013. Längd 2 t 30 min, 1 paus (paus ca. 25 min) Framförs på italienska, textning på finska, svenska och engelska. Spelas: fre 27 sep 2013 19:00 Spelas: ons 2 okt 2013 19:00 Spelas: lör 5 okt 2013 14:00 Spelas: lör 5 okt 2013 19:00 Spelas: tors 10 okt 2013 19:00 Spelas: ons 16 okt 2013 19:00 Spelas: tors 24 okt 2013 19:00 Spelas: fre 25 okt 2013 19:00 Spelas: ons 30 okt 2013 19:00</w:t>
      </w:r>
    </w:p>
    <w:p>
      <w:r>
        <w:rPr>
          <w:b/>
          <w:color w:val="FF0000"/>
        </w:rPr>
        <w:t>id 303</w:t>
      </w:r>
    </w:p>
    <w:p>
      <w:r>
        <w:rPr>
          <w:b w:val="0"/>
        </w:rPr>
        <w:t>Här hittar du aktiviteter för elever och förskolebarn, fortbildning för lärare och ingångar till spännande skolforskning. Du kan också välja att bli uppdaterad via mail när vi har en ny aktivitet eller resurs som intresserar dig. Gör bara din sökning och välj sedan att prenumerera.</w:t>
      </w:r>
    </w:p>
    <w:p>
      <w:r>
        <w:rPr>
          <w:b/>
          <w:color w:val="FF0000"/>
        </w:rPr>
        <w:t>id 304</w:t>
      </w:r>
    </w:p>
    <w:p>
      <w:r>
        <w:rPr>
          <w:b w:val="0"/>
        </w:rPr>
        <w:t>Välkommen till Din Kiropraktor Kiropraktorn sätter hela människan i centrum. Kost, motion, livssituation och nervsystem – allt hänger ihop. God funktion i systemen är lika med god hälsa. Vi har öppet som vanligt och vidtagit åtgärder enligt WHO, socilalstyrelsen och folkhälsomyndigheternas riktlinjer och föreskrifter Varmt välkommen önskar Gunilla Gunilla Thegel leg.kiropraktor Jag heter Gunilla Thegel och är legitimerad Kiropraktor och Akupunktör. Jag driver sedan 2002 företaget Din Kiropraktor, som ligger centralt beläget i Gävle. Leg. kiropraktor är en skyddad titel, bara den som genomgått en 5-årig utbildning och därefter erhållit legitimation av socialstyrelsen får kalla sig för kiropraktor. - 5 årig utbildning till Leg.Kiropraktor på Skandinaviska Kiropraktorhögskolan i Solna, examen 2002 - 3 årig utbildning till akupunktör i Traditionell Kinesisk Medicin på Akupunkturakademin i Stockholm, examen 2008 - MediYoga lärare &amp; terapeut. Utbildning 2015 Jag behandlar med Kiropraktik Akupunktur Koppning MediYoga Du ska ha stort tack för din hjälp med akupunkturbehandlingen. Jag uppskattar det verkligen. Jag sätter min tilltro till dig och du fixar det. Du är guld värd. Tack för ett väldigt bra jobb med akupunkturbehandlingarna. Du är duktig, varm och empatisk. Gunilla är super duktig kiropraktor som vet vad hon gör. Jag känner mig trygg när hon behandlar mig. Gunilla är helt enkelt BÄST :-)) Mycket kompetent och pedagogisk Kiropraktor. Har varit till andra duktiga och mindre duktiga, vissa masserar mest, andra bara ”tokknäcker” men Gunilla har blick för spelet… kan varmt rekommenderas! - Äntligen! Läkaren begrep ingenting, sjukgymnasten ännu mindre, du har däremot hjälp mig såå mkt med min krånglande stundtals plågande ryggTACK GUNILLA du är guld värd !!! Mycket trevlig kiropraktor och trevligt/bekväm lokal. proffsig behandling med nålarna. Tack för hjälpen. Tack Gunilla för att du gjort min hemska ryggså mycket bättre, Ni som funderar på en Kiropraktor välj Gunilla, hon har Legitimation, fina lokaler och hon FIXAR BIFFEN Läs mer - Om Kiropraktik Kiropraktorn sätter människan i centrum. Kost, motion, livssituation och nervsystem – allt hänger ihop. Kiropraktik är ett verksamhetsområde som innehåller diagnostik, behandling, rehabilitering och förebyggande av funktionsstörningar och smärttillstånd i rörelseapparaten med fokus på rygg och nacke. En kiropraktor behandlar skador och besvär som orsakas av störningar i leder, muskler och nervsystem. Alla individer är unika och noggrann diagnostisering är viktig. Besvär som kiropraktorn ofta diagnostiserar och behandlar är molande ryggvärk, ryggskott, ischias, nacksmärta, whiplashskada, huvudvärk, smärta och stelhet kring axlar och skuldror, diskproblem, domningar/stickningar och smärta i armar, ben och höft. Det finns ett samspel mellan nervsystemet som är kroppens kommunikations- och kontrollsystem, och ryggradens funktion. Detta samspel utgör underlaget för kiropraktik. Kiropraktik är sambandet mellan nervsystemet och hälsa. Kiropraktik används för att utreda, behandla och förebygga störningar i kroppens muskler-, skelett- och nervsystem. Kiropraktik betonar sambandet mellan en god funktion i systemen och en god hälsa. Ordet kiropraktik kommer från de grekiska termerna cheiro och praktikos som fritt översatt betyder: Att göra för hand. - Hur går ett besök till?Det första besöket börjar med en noggrann intervju för att få en bra bild av problemet.Därefter utför kiropraktorn en rad olika tester där resultatet tillsammans med sjukdomshistorian vägs samman till en diagnos. Utifrån den informationen skapas en behandlingsplan.Kiropraktisk behandling innebär inte några häftiga eller påtvingade rörelser. Den vanligaste behandlingsmetoden kallas för manipulation eller justering och utförs med skonsamma handgrepp som riktas mot den led som inte fungerar normalt. Även andra metoder som mobilisering, töjning, triggerpunktsbehandling och en mångfald av olika mjukdelsbehandlingar används.Beroende på sökorsak varierar antalet behandlingar. Vanligtvis omfattar en behandlingsserie 3-5</w:t>
      </w:r>
    </w:p>
    <w:p>
      <w:r>
        <w:rPr>
          <w:b/>
          <w:color w:val="FF0000"/>
        </w:rPr>
        <w:t>id 305</w:t>
      </w:r>
    </w:p>
    <w:p>
      <w:r>
        <w:rPr>
          <w:b w:val="0"/>
        </w:rPr>
        <w:t>Irländska författaren Maeve Binchy (1940-2012) har avlidit. Hennes böcker har översatts till 37 språk och flera har blivit filmatiserade. Hon är väl alltför populär, eftersom flera litterära verk inte ens nämner henne. Jag glädjer mig åt att ha flera olästa böcker av henne. 6 kommentarer: Böcker som står sig i längden och tilltalar många läsare! Znogge, så sant så! Maeve Binchy har jag hört men kan komma ihåg inga böcker... Har man "I själ och hjärta" översatt på finska? Anki, filmen Talo Dublinissa olet ehkä nähnyt, Sydämenasia heter boken på finska (Heart and Soul). Oj har hon avlidit!! Har och har läst flera av hennes böcker...mycket trevlig läsning. Lena, visst är hon bra, jag såg filmen Huset vid Tara Road igår.</w:t>
      </w:r>
    </w:p>
    <w:p>
      <w:r>
        <w:rPr>
          <w:b/>
          <w:color w:val="FF0000"/>
        </w:rPr>
        <w:t>id 306</w:t>
      </w:r>
    </w:p>
    <w:p>
      <w:r>
        <w:rPr>
          <w:b w:val="0"/>
        </w:rPr>
        <w:t>Introduktion till sökmotoroptimering Här får du en introduktion till sökmotoroptimering, SEO (Search Enginge Optimization). Med bra synlighet i Googles sökresultat kan en webbplats få så mycket som 50-90% av all sin trafik utan att betala för annonsering, trots detta drar sig väldigt många webbplatsägare sig för att anlita en specialist eller satsa tillräckligt med resurser för att göra SEO själv. Behövs det ytterligare en guide om sökmotoroptimering? Idag finns det gott om SEO-guider, vissa är riktigt bra och andra är mindre bra. Tyvärr så finns det mängder av felaktigheter som sprids om sökmotoroptimering och en stor del av den information som finns är inaktuell. Det finns också många företag som inte riktigt förstått att det är lönsamt att synas i Google. De som redan förstått vinsten med att synas där kunderna faktiskt söker har ett försprång, men än är det inte för sent att komma igång för dem som som inte börjat. Denna guide vänder sig till både nybörjare och mer avancerade. Även du som inte avser att utföra SEO själv, utan först och främst vill outsourca jobbet, har nytta av att sätta dig in i grunderna. Obs! Om du upptäcker något fel eller annan felaktighet så rapportera det via mejl till info@cyberworks.se. Du kan också ställa frågor och ge både positiv och konstruktiv kritik. Håkan Zander Vad är sökmotoroptimering? Alla förbättringar du gör med din webbplats och allt du gör som leder till att du får en länk från någon annans webbplats påverkar hur du exponeras i Googles sökresultat. Sökmotoroptimering handlar just om att förbättra ranking och synligheten i Googles organiska sökresultat (SERP, efter Search Engine Result Page). Ska man bryta ner de olika delarna så brukar man tala om följande: - On Site – Hela webbplatsen. Det kan handla om strukturen, navigationen, laddningstiden, säkerhet (SSL / HTTPS) och även designen. - On Page – Grunden i On Page, eller On Page-optimering, är att skapa och anpassa innehållet på en sida för ett primärt och kanske flera sekundära sökord. Det handlar om att sidans title, meta description, rubriker, textinnehåll och bildernas alt-taggar utformas så att Googles Algoritm enklare förstår vad sidan handlar om. Även URL (sidans unika adress) påverkar rankingen marginellt. - Off Page – Länkar från andra webbplatser är en rankingfaktor, därför gäller det att arbeta med att få andra webbplatser att länka. Numera är kvalitet och relevans viktigare än kvantitet. Vill du få en förståelse för processen rekommenderar jag att du även läser om sökmotoroptimering på Oxits hemsida här. Hur fungerar Google och andra sökmotorer? Här förklaras hur sökmotorer som Google fungerar. Grunden i att förstå och göra sökmotoroptimering är att förstå hur Google och andra sökmotorer fungerar. Om du googlar efter något så kör sökmotorn en algoritm, mer eller mindre i realtid, som ska ge ge dig de sökträffar som anses vara bäst för just din sökning. Googles index består av flera miljarder sidor och du får söksvaret innan du knappt hunnit blinka efter att du googlat. Hur bestämmer Google vilka sökträffar som motsvarar din sökning bäst? Ingen utomstående vet exakt hur Googles algoritm fungerar, men vissa saker är kända. Idag vet vi att Google rankar webbplatser och landningssidor utifrån vissa kriterier: - Relevans – Matchar innehållet det sökningen avser? Det är främst innehållet som bedöms. - Auktoritet – Kan man lita på källan? Detta avgörs genom att se till en kombination av hur många andra webbplatser och vilka som länkar till sidan. - Användbarhet – Är innehållet användbart för den som söker? Det finns en koppling mellan innehållets kvalitet och användbarhet. Google tittar på saker som användarupplevelsen genom olika signaler, ”User Experience Signals”. Alla de faktorer som Google väger in och bedömer för att ranka en webbplats eller landningssida kallas för rankingfaktorer. Sökmotoroptimeringens roll inom marknadsföring Det finns mängder av sätt för företag att marknadsföra sig och det de erbjuder. För att kunna ta ställning till behovet av insatser i form av sökmotoroptimering krävs förståelse för vilket resultat man kan förvänta sig och vilka resurser som kommer att krävas. Bra sökmotoroptimering är mätbart och med rätt spårning går det också värdera resultatet och därmed investeringen. Push</w:t>
      </w:r>
    </w:p>
    <w:p>
      <w:r>
        <w:rPr>
          <w:b/>
          <w:color w:val="FF0000"/>
        </w:rPr>
        <w:t>id 307</w:t>
      </w:r>
    </w:p>
    <w:p>
      <w:r>
        <w:rPr>
          <w:b w:val="0"/>
        </w:rPr>
        <w:t>Snödrottningen (hösten 2013) Se galleri Kenneth Greves balett för hela familjen grundar sig på H.C. Andersens saga med samma namn från år 1845. Berättelsen handlar om kamraterna Kerttu och Kai. Kerttu finner en skärva från Snödrottningens trollspegel. Snödrottningen försöker få den tillbaka genom att kidnappa Kai. Kerttu beger sig ut i världen för att leta efter Kai. Efter många om och men kommer hon fram till Snödrottningens iskalla slott. Snödrottningen är en gripande lovprisning av kärleken och av barnens oskuldsfullhet och kraft; en förtrollande värld som Kenneth Greve har skapat tillsammans med kostumdesignern Erika Turunen och ljusdesignern Mikki Kunttu. Verket framförs till musik som Finlands Nationaloperas orkester spelat in under ledning av kompositören Tuomas Kantelinen. "Snödrottningen är ett visuellt sprakande spektakel i Disney-anda som riktar sig till en bredare publik." - Hufvudstadsbladet, J. J. Spelas: lör 30 nov 2013 14:00 (slutsåld) Mormor Minna HaapkyläKerttu Eun-Ji HaKai Ilja BolotovSnödrottningen Petia IlievaLappsejten Edita RaušerováTrollkarlen Frans Valkama Spelas: mån 2 dec 2013 19:00 (slutsåld) Mormor Minna HaapkyläKerttu Eun-Ji HaKai Ilja BolotovSnödrottningen Petia IlievaLappsejten Edita RaušerováTrollkarlen Frans Valkama Spelas: ons 4 dec 2013 19:00 (slutsåld) Mormor Krista KosonenKerttu Maria BaranovaKai Jani TaloSnödrottningen Yimeng SunLappsejten Tiina MyllymäkiTrollkarlen Nicholas Ziegler Spelas: lör 7 dec 2013 14:00 (slutsåld) Mormor Krista KosonenKerttu Edita RaušerováKai Michal KrčmářSnödrottningen Petia IlievaLappsejten Tiina MyllymäkiTrollkarlen Frans Valkama Spelas: lör 14 dec 2013 14:00 Mormor Krista KosonenKerttu Maria BaranovaKai Jani TaloSnödrottningen Yimeng SunLappsejten Tiina MyllymäkiTrollkarlen Nicholas Ziegler Spelas: fre 3 jan 2014 19:00 (slutsåld) Mormor Krista KosonenKerttu Maria BaranovaKai Jani TaloSnödrottningen Yimeng SunLappsejten Tiina MyllymäkiTrollkarlen Nicholas Ziegler Spelas: lör 4 jan 2014 18:00 (slutsåld) Mormor Krista KosonenKerttu Maria BaranovaKai Jani TaloSnödrottningen Yimeng SunLappsejten Tiina MyllymäkiTrollkarlen Nicholas Ziegler Spelas: tors 9 jan 2014 19:00 (slutsåld) Mormor Minna HaapkyläKerttu Linda HaakanaKai Johan PakkanenSnödrottningen Mai KomoriLappsejten Elena IlyinaTrollkarlen Tuukka Piitulainen Spelas: lör 11 jan 2014 14:00 (slutsåld) Mormor Minna HaapkyläKerttu Maria BaranovaKai Jani TaloSnödrottningen Petia IlievaLappsejten Tiina MyllymäkiTrollkarlen Wilfried Jacobs Spelas: lör 11 jan 2014 18:00 (slutsåld) Mormor Minna HaapkyläKerttu Linda HaakanaKai Johan PakkanenSnödrottningen Mai KomoriLappsejten Elena IlyinaTrollkarlen Tuukka Piitulainen</w:t>
      </w:r>
    </w:p>
    <w:p>
      <w:r>
        <w:rPr>
          <w:b/>
          <w:color w:val="FF0000"/>
        </w:rPr>
        <w:t>id 308</w:t>
      </w:r>
    </w:p>
    <w:p>
      <w:r>
        <w:rPr>
          <w:b w:val="0"/>
        </w:rPr>
        <w:t>Juche Juche (koreanska: 주체) "subjektivitet", är Nordkoreas statsbärande ideologi. Den infördes första gången i Nordkoreas grundlag 1972 och har sedan 1998 i praktiken fullständigt ersatt marxism-leninism.[1] Juche översätts ibland med "självtillit" eller "självförsörjande". Innehåll - 1 Historia - 1.1 Bakgrund - 1.2 Ökad vikt i lag och samhälle - 2 Teoretiskt koncept och politisk betydelse - 2.1 Kritik - 3 Juche utanför Nordkorea - 4 Källor - 5 Externa länkar Historia[redigera | redigera wikitext] Bakgrund[redigera | redigera wikitext] Juche lanserades först av den nordkoreanske diktatorn Kim Il-sung i ett tal som han höll den 28 december 1955, där han i förbigående nämnde behovet att "upprätta subjektet" (dvs. den verksamma kraften) i propagandaarbetet:[2][3] Begreppet Juche upptog dock inte någon framträdande plats i den nordkoreanska propagandan förrän vid mitten av 1960-talet, då brytningen mellan de sovjetiska och kinesiska kommunistpartierna skapade ett behov för Nordkorea att hävda sin autonomi gentemot de två giganterna. Denna situation skärptes när kulturrevolutionen bröt ut i Kina 1966 och Kina började sprida "Mao Zedongs tänkande" som en egen vidareutveckling av marxism-leninismen. I samband med detta gav Kim sin rådgivare Hwang Jang-yop i uppdrag att utarbeta Juche till en sammanhängande ideologi som kunde höja Kim ställning som teoretiker och 1972 spökskrev Hwang ett tal åt Kim, där "Jucheidén" lanserades. [4] Den ideologiska skiftningen som skulle leda fram till Juche fick reaktioner hos länder Nordkorea traditionellt haft goda relationer med. Redan 1961 skrev den östtyska ambassaden i Pyongyang en osedvanligt kritisk rapport om hur all propaganda i Nordkorea cirkulerade kring Kim Il-Sung och att verk av Marx, Engels och Lenin hävdades vara författade av honom. Ambassaden kritiserade även att själva studiet av marxism-leninism helt var underordnat hyllandet av Kim Il-Sung samt att man tillskrev det koreanska folket, utan hjälp från någon annan, historiska stordåd som egentligen genomfördes med hjälp från utlandet. Landets ointresse för internationellt samarbete beskrevs i rapporten som "nationalistiska tendenser".[5] Ökad vikt i lag och samhälle[redigera | redigera wikitext] I 1972 års författning infördes Juche som särskild variant av den gamla statsideologin marxism-leninism ämnad för Nordkoreas unika omständigheter. 1980 övergav Koreas arbetarparti officiellt marxism-leninismen som partiideologi och ersatte den med Juche.[6] 1992 års författningsändring ledde till att all koppling mellan marxism-leninism och Juche i själva författningen togs bort, och Juche i sig själv blev statsideologi. Förändringen kan ses som ett försök att hitta ny ideologisk legitimitet efter östblockets fall och Kinas ekonomiska marknadsreformer,[7] men även ett steg i processen att överlämna makten från den åldrige presidenten till sin son Kim Jong-il. Sedan Kim Il-Sungs död 1994 har Juche fått allt ökad plats i det nordkoreanska samhället. 1997 lät Kim Jong-il införa den nya nordkoreanska kalendern där Juche år 1 är 1912, året då Kim Il-Sung föddes. 1998 års författningsändring medförde att alla referenser till kommunism togs bort och istället kompletterades Juche med Songun, en doktrin som prioriterade militären över allt annat i samhället och som starkt präglade Kim Jong-ils tid vid makten. Teoretiskt koncept och politisk betydelse[redigera | redigera wikitext] Kim Il-Sung brydde sig aldrig om att sammanfatta sina idéer om Juche i något centralt verk, men utmärkande för Jucheideologin är föreställningen om ett Nordkorea som i alla avseenden är oberoende och fullt av självtillit: I utrikespolitiken, militärt och ekonomiskt. Grundläggande är att landet ska kunna förlita sig på enbart egna resurser. En annan föreställning är att folket måste vara både subjekt och objekt för revolutionen, det vill säga de måste själva omvandla sig för att</w:t>
      </w:r>
    </w:p>
    <w:p>
      <w:r>
        <w:rPr>
          <w:b/>
          <w:color w:val="FF0000"/>
        </w:rPr>
        <w:t>id 309</w:t>
      </w:r>
    </w:p>
    <w:p>
      <w:r>
        <w:rPr>
          <w:b w:val="0"/>
        </w:rPr>
        <w:t>Vi har nu varit på studiebesök i Hallstahammars kommun som precis ska påbörja arbetet med att bygga sitt nya äldreboende. Delar av projektgruppen besökte 2015-10-05 Hallstahammars kommun för att samtala kring hur deras förberedande arbete med att bygga ett nytt äldreboende har genomförts. Detta för att få inspiration, tankar och idéer kring hur vi ska tänka nu i de inledande faserna av arbetet, men även för att lära oss vilka fel vi ska försöka undvika. Hallstahammars kommun planerar för ett nytt äldreboende med 100 lägenheter. Ambitionen för projektet var att skapa en ny form av äldreboende med den enskildes behov i fokus. Hallstahammar kommer att påbörja bygget nu i oktober månad, men förarbetet som inleddes 2007 har varit en lång process där många aktörer har involverats och funnits med i arbete. Hallstahammar tänker att utformningen av äldreboendets inre och yttre miljöer ska bidra till att de boende och personalen inspireras, stimuleras, möts, känner trivsel och trygghet. Den yttre miljön är en viktig del av visionen och utformas för att främja de äldres välbefinnande. Kopplingen mellan inne och ute är viktigt. Det ska vara enkelt att ta sig ut, utan oro att gå vilse. Uteplatser ska finnas i både sol- och skugglägen längs gångstråken i nära anslutning till bostaden och trädgårdar. Även de som inte har möjlighet att komma ut ska kunna uppleva de skiftande årstiderna inifrån bostaden. Det är viktigt att de äldre känner sig "hemma" och har möjlighet att behålla ett socialt liv. Som anhörig ska det vara enkelt att komma på besök och medverka i den äldres vardag. Vi har fått med oss mycket bra förslag, tankar och idéer från vårt besök i Hallstahammar som vi nu tar med oss i vårt fortsatta arbete. Vi har även planerat in ett studiebesök till Västerås 2015-11-13 då vi ska titta på ett färdigbyggt nytt boende.</w:t>
      </w:r>
    </w:p>
    <w:p>
      <w:r>
        <w:rPr>
          <w:b/>
          <w:color w:val="FF0000"/>
        </w:rPr>
        <w:t>id 310</w:t>
      </w:r>
    </w:p>
    <w:p>
      <w:r>
        <w:rPr>
          <w:b w:val="0"/>
        </w:rPr>
        <w:t>Orginalartikeln på engelska är skriven av Susan Heaney, Marknadsdirektör på Rainforest Alliance. Sri Lankas teodlingar utmanas av dålig ekonomi, klimatförändringar och svårighet att rekrytera nästa generations odlare. För att tackla utmaningarna behöver jordbruken ställas om. Odlingsmetoderna behöver bli mer klimatsmarta för att skydda vattendrag och skog, för att minska risken för erosion, för att skydda ekosystem och inte minst för att säkra odlarnas försörjning. Odlare som prioriterar hållbarhet stärker lönsamheten. Kostnaderna sänks och storleken på skördarna ökar. Sri Lankesiska teodlingar har sedan länge varit beroende av kemiska bekämpningsmedel, men genom Rainforest Alliances utbildningsprogram får de tillgång till moderna odlingsmetoder som minskar behovet av kemikalier. Rainforest Alliances arbete inom klimatsmart jordbruk innebär bl.a. att odlarna: - Skyddar träd och undvika avskogning - Minskar risken för erosion nära vattendrag - Skyddar vattendrag mot att förorenas av t.ex. avloppsvatten. Här kan du se en om film hur Rainforest Alliance-certifierade teodlingar ökar skörden samtidigt som kemikalieanvändningen minskar.</w:t>
      </w:r>
    </w:p>
    <w:p>
      <w:r>
        <w:rPr>
          <w:b/>
          <w:color w:val="FF0000"/>
        </w:rPr>
        <w:t>id 311</w:t>
      </w:r>
    </w:p>
    <w:p>
      <w:r>
        <w:rPr>
          <w:b w:val="0"/>
        </w:rPr>
        <w:t>Pieces är experter både på den perfekta basen och på att ge dig detaljerna som höjer outfiten det där extra snäppet. Här hittar du bland annat to die for-väskor och smycken. Pieces grundades 2013, med målet att erbjuda prisvärda detaljer för en riktigt grym outfit. Här hittar du bland annat Pieces kläder och Pieces underkläder som är en perfekt bas i varje fashionistas garderob. Behöver du en ny, riktigt snygg väska, ett snyggt bälte eller ett fantastiskt halsband till festen är det också hos Pieces du ska leta. Pieces satsar på att ta fram accessoarer med fingertoppskänsla för detaljer. Här får du en exklusiv och trendig feeling för att du ska kunna skapa din helt egna och personliga look och se ut som a million dollars utan att behöva tömma plånboken. Varje medveten fashionista vet att det är detaljerna som gör hela outfiten. Pieces är experter på just detta. Din nya jacka blir helt enkelt fulländad med en Pieces sjal. Små medel gör också mycket. I sortimentet av Pieces smycken hittar du därför de där nätta, personliga armbanden, ringarna och halsbanden, alla skapade med känsla för trender och för att du ska kunna uppfylla dina #fashiongoals. Du kan också shoppa loss bland fantastiska smycken som lyfter vilken partyblåsa som helst. Sätt på dig något av Pieces halsband och lyft din LDB (little black dress) till nya höjder. Oavsett vad du vill uppnå med din outfit hittar du rätt accessoarer hos Pieces. Pieces har gjort sig kända för att erbjuda rätt detaljer till rätt tillfälle. Oavsett om du vill ha ett enkelt smycke som lyfter jeansoutfiten, en statement piece till partyblåsan eller en ny, snygg vardagsväska hittar du det här. Pieces väskor finns i många olika modeller. Med sin exklusiva look ger de dig en känsla av designerväska. Basplaggens basplagg måste ju ändå vara jeans? Hos Pieces hittar du snygga och bekväma Pieces jeans som kompletterar din outfit perfekt. Kombinera dem med ett par klackar från Pieces och fixa partyoutfiten på nolltid, eller bär dem med snygga sneakers och en axelremsväska för en snyggt casual look. Nelly.com erbjuder ett stort sortiment av accessoarer från Pieces. Här hittar du drömväskan, grymma örhängen och mycket mer, allt som lyfter outfiten helt enkelt. Med Pieces rabattkod shoppar du dessutom smart. Vi ger dig fri frakt för alla köp över 199 kronor. Skulle något bli fel är det dessutom smidigt att returnera. Vi är störst i Norden inom fashion, något du kommer märka när du botaniserar i vårt stora sortiment. Pieces är experter både på den perfekta basen och på att ge dig detaljerna som höjer outfiten det där extra snäppet. Här hittar du bland annat to die for-väskor och smycken. Pieces grundades 2013, med målet att erbjuda prisvärda detaljer för en riktigt grym outfit. Här hittar du bland annat Pieces kläder och Pieces underkläder som är en perfekt bas i varje fashionistas garderob. Behöver du en ny, riktigt snygg väska, ett snyggt bälte eller ett fantastiskt halsband till festen är det också hos Pieces du ska leta. Pieces satsar på att ta fram accessoarer med fingertoppskänsla för detaljer. Här får du en exklusiv och trendig feeling för att du ska kunna skapa din helt egna och personliga look och se ut som a million dollars utan att behöva tömma plånboken. Varje medveten fashionista vet att det är detaljerna som gör hela outfiten. Pieces är experter på just detta. Din nya jacka blir helt enkelt fulländad med en Pieces sjal. Små medel gör också mycket. I sortimentet av Pieces smycken hittar du därför de där nätta, personliga armbanden, ringarna och halsbanden, alla skapade med känsla för trender och för att du ska kunna uppfylla dina #fashiongoals. Du kan också shoppa loss bland fantastiska smycken som lyfter vilken partyblåsa som helst. Sätt på dig något av Pieces halsband och lyft din LDB (little black dress) till nya höjder. Oavsett vad du vill uppnå med din outfit</w:t>
      </w:r>
    </w:p>
    <w:p>
      <w:r>
        <w:rPr>
          <w:b/>
          <w:color w:val="FF0000"/>
        </w:rPr>
        <w:t>id 312</w:t>
      </w:r>
    </w:p>
    <w:p>
      <w:r>
        <w:rPr>
          <w:b w:val="0"/>
        </w:rPr>
        <w:t>Utställningen, som visar Drottning Silvias brudklänning samt de klänningar hon burit vid Nobelfestligheterna har blivit en stor publiksuccé och visas därför ytterligare en månad. Sista dag blir den 8 oktober. Utställningen visas i festvåningen dagligen kl.10-16 fram till den 14 september och därefter tisdag-söndag kl.12-15 Sommarens andra stora utställning, "Georg Haupt - Gustav III:s hovschatullmakare", pågår fram till den 29 oktober. Utställningen visas i utställningsvåningen dagligen kl.10-16 fram till den 14 september och därefter tisdag-söndag kl.12-15</w:t>
      </w:r>
    </w:p>
    <w:p>
      <w:r>
        <w:rPr>
          <w:b/>
          <w:color w:val="FF0000"/>
        </w:rPr>
        <w:t>id 313</w:t>
      </w:r>
    </w:p>
    <w:p>
      <w:r>
        <w:rPr>
          <w:b w:val="0"/>
        </w:rPr>
        <w:t>Starstruck är en amerikansk komedifilm från 2010. Huvudrollerna har Sterling Knight och Danielle Campbell. Filmen hade premiär i USA den 14 februari 2010 och den 28 maj i Sverige. Handling[redigera | redigera wikitext] Filmen handlar om Jessica (Danielle Campbell), vars syster Sara är helt galen i sångaren Christopher Wilde (Sterling Knight). En dag reser de till Los Angeles, där Sara tar med henne till en klubb där Christopher Wilde ska spela. Jessica träffar Christopher genom att han råkar öppna en dörr på henne, och tar henne till ett sjukhus. Efter den händelsen så råkar de träffa på varandra hela tiden, och deras känslor för varandra börjar förändras medan Jessica helst förnekar kärleken till Christopher. Annat[redigera | redigera wikitext] Cody Linley, var påtänkt som rollen till Christopher Wilde, men han betedde sig så illa på inspelningarna att han blev sparkad, och då ringde de och frågade Sterling, om han kunde hoppa in i rollen. Skådespelare[redigera | redigera wikitext]</w:t>
      </w:r>
    </w:p>
    <w:p>
      <w:r>
        <w:rPr>
          <w:b/>
          <w:color w:val="FF0000"/>
        </w:rPr>
        <w:t>id 314</w:t>
      </w:r>
    </w:p>
    <w:p>
      <w:r>
        <w:rPr>
          <w:b w:val="0"/>
        </w:rPr>
        <w:t>Premiär för Cannabis.se Magasin Det här du läser nu är versionen för mobiler och surfplattor, eller vanliga webbläsare om du så vill. Vi har även valt att göra ytterligare en version med samma innehåll men i PDF. Första numret är lite av ett test och vi ber er därför att vara snälla mot oss. Design och layout kommer garanterat att förändras i och med varje nytt nummer. Vi kommer att satsa på det visuella till skillnad från vår hemsida, där nyhetsvärde och källa prioriteras, dessutom är fotografi och bildkonst något av arvet från tidningsvärlden som vi hittills eftersatt. Här kommer vi behöva hjälp från er som besöker Cannabis.se och läser detta magasin. Skicka gärna bilder och fotografier till oss som vi kan publicera. Vill du skriva för oss så tveka inte att höra av dig! Du behöver inte vara ordets riddare eller professionell skribent. Har du något att berätta om smögande, narkotikapolitik eller cannabiskultur så bör du höra av dig! Ledare: Ett Sverige fritt från cannabis? Sverige är en isolerad ö i världen när det kommer till narkotikapolitik. I andra moderna och välfungerande länder så accepterar man att cannabis är en relativt sett mindre farlig drog. Det är ett faktum att många använder den och kommer att fortsätta göra det. I Sverige däremot så har cannabis, då det är den vanligaste illegala drogen, blivit något av knarkkrigarnas nemesis när det kommer till krigsretorik och det eviga tjatet om kampen mot narkotika. Pga att det så länge rått en hegemoni här så har nolltoleransens försvarare ett kraftigt övertag. Man har nästan förintat kritiker och avfärdat dem som drogliberaler. Detta har skapat en rädsla som gjort att vi som kritiserar den rådande politiken förväntas vara perfekta i vår argumentation och helst inte ha någon svag sida. Ironiskt med tanke på att det snarare är etablissemanget självt som är sjukt. Läs mer Intervju med Aki &amp; Dajanko från Hiphop-kollektivet Labyrint Jag kommer upp på översta våningen och ringer på dörren, ingen ton så jag knackar ett par hårda knackningar. Efter en tio sekunder öppnas dörren och en vägg av söt gräsdoft slår mig i ansiktet. En ung kille i 25-30 års åldern står på andra sidan. - Skinny, säger killen.- Andreas, tjena, säger jag och räcker fram handen.Väl inne i lägenheten dunkar fet HipHop och jag välkomnas av en omkringrusande Dajanko, en av bandmedlemmarna. Inne i vardagsrummet framför en laptop sitter en annan, Aki.- Vi kollar in videon från Redline-kryssningen, säger Aki och tar laptopen i famnen och går mot köket.- Jacco kunde inte komma, säger han. Tillsammans utgör Jacco, Aki, Dajanko och DJn Sai, som heller inte kunde komma, gruppen Labyrint.Vi sätter oss tillslut vid köksbordet som är fullproppat med rullpapper, läskburkar och gräs och alla tre börjar förbereda en varsin joint. Aki sträcker sig efter en tändare på andra sidan bordet och stöter i samma stund till Dajankos meck så att en del gräs ramlar ut över bordet. Dajanko blir lite sur och det uppkommer en liten komisk dispyt mellan de båda. Under tiden har Skinny tagit fram godispåsar som han har slängt på bordet. I januari i år vann Labyrint P3 Guldgalans pris för bästa Hiphop/Soul.- Det var nice, det var ju folket som rösta fram oss. Det känns som vi är Ortens Favoriter, säger Dajanko lite cheesy. Killarna har känt varandra sedan barnsben och har på många sätt alltid hållit på med musik, på olika håll och kanter.- Under 2004/2005 gjorde vi några låtar tillsammans och några var för sig. Samtidigt spelade vi och hade shower tillsammans, med våra egna låtar. Tillslut bestämde vi oss i alla fall för att spela in mixtapes tillsammans och sen dess har det bara flytit på, säger Dajanko. Normaliseringskampanjen startades i slutet på förra året som ett projekt på Instagram skapat av medlemmarna i gruppen Labyrint. Tanken är att vem som helst kan ta en bild på sitt röka, sitt rökdon eller helt enkelt när de röker och lägga upp det på appen Instagram med hashtaggen #normalisering</w:t>
      </w:r>
    </w:p>
    <w:p>
      <w:r>
        <w:rPr>
          <w:b/>
          <w:color w:val="FF0000"/>
        </w:rPr>
        <w:t>id 315</w:t>
      </w:r>
    </w:p>
    <w:p>
      <w:r>
        <w:rPr>
          <w:b w:val="0"/>
        </w:rPr>
        <w:t>Räkna ut ditt pris och boka flyttstädning i Gävle Flyttstädning Gävle är ett väletablerat flyttstädfirma med gott rykte, bra priser och många nöjda kunder. Boka flyttstädning enkel och se pris direkt på skärmen. Flyttstädning Gävle prioriterar effektivitet, servicekänsla, noggrannhet och att vara smidiga. Vi erbjuder kvalificerad flyttstädning i Gävle för både privatpersoner och företa. Flyttstädning Gävle – En del av E-städ Geografiskt jobbar vi i Gävle, Valbo, Forsbacka, Hedesunda, Norrsundet, Bergby, Åbyggeby, Forsby, Furuvik, Hamrångefjärden, Björke, Trödje, Norrlandet, Bönan, Totra, Berg, Sälgsjön och runt om Gävle. Vi är mycket måna om vårt rykte och med den anledningen ställer vi högt kvalitetskrav på arbeten vi åtar oss samt nära kontakt med våra kunder är viktigt för flyttstädning Gävle. Ring oss eller boka flyttstädning direkt online på våra hemsida och vänta inte innan vi är full bokade. Vi jobbar hård först och främst på kvalité och resultat som oftast leder till fler uppdrag och nya kunder. Vi på E-städ i Gävle utför uppdrag med samvete och tar alltid ansvar. Vi har alltid kundens intresse som högsta prioritet och vi har underlettat beställning av tjänsten vilken man kan göra enkel och smidigt online Våra städuppdrag i Gävle är flexibla och vi har många referenser både interna och på nätet. Hos oss på flyttstädning Gävle erbjuder vi mer än bara flyttstädning, utöver det så erbjuder vi även flytthjälp Behöver du städhjälp i Gävleområdet så tveka inte att kontakta oss via epost för flyttstädning i Gävle eller ring till oss på 010-207 00 03. Hos oss på flyttstädning Gävle erhåller du alltid en femdagars Nöjd kundgaranti Inga dolda avgifter och du betalar bara halva arbetskostnaden direkt vid fakturering. I priset ingår fönsterputsning samt utrustning som krävs för att utföra uppdraget. När skall jag boka? Om du flyttar vid ett månadsskifte rekommenderar vi dig att boka flyttstädning en månad i förväg annars räcker gott och väl tre dagar i förväg. Ju tidigare du bokar desto större utbud av tider finns det. Du kan naturligtvis alltid ringa till oss på 010-207 00 03 för mer information. Vad skall jag tänka på efter? Vi måste ha tillgång till nycklar och eventuella koder. Om det är någonting som inte fungerar eller om det finns skador i bostad skall vi informeras. Som kund i Gävle behöver du naturligtvis inte närvara under flyttstädning. Däremot vi ser gärna att du är på plats avtalad tid för att öppna åt oss. Kan jag avboka städningen? Ja, du kan avboka städningen. Avbokning av flyttstädning Gävle kan göras senast 24 timmar före den bokade tiden. Tidsavbokning efter denna tid medförs full debitering. Avbokningar måste dock ske på vardagar och ska meddelas per telefon (010-207 00 03, via e-post hos oss Rengöring av kök Vi flyttstädar Ugn, värmeskåp, spis, Rengöring bakom spis, kyl, frys, Rengöring av kyl, frys, Rengöring av skåp och luckor, Rengöring av fläkt, ventil, Rengörning av fast belysning, Rengöring av arbetsbänkar, Rengöring av kakel samt golv i Lueå. Rengöring av badrum Vi flyttstädar badrumsskåp, Speglar, Rengöring av kakel, klinker kranar, Rengöring av dusch, badkar, toalett, Avtorkning av rör, Rengöring fast, belysning, Rengöring av golvbrunn, Rengöring av ventil ske hos flyttstädning Gävle Rengöring av alla rum Fönsterbänkar, eluttag och kontakter, Element och dammtorkning bakom, Garderober, luckor och handtag, Våttorkning av golv, Våttorkning av golvlister, Våttorkning av trösklar och samtliga golv, Dammtorkning av väggar och tak, Samtliga fönster, boka flyttstädning i Gävle Varför anlita oss? Vi lämnar alltid en ” nöjdkund garanti” på fem dagar. flyttstädning Gävle’s jobbgaranti är om kunden är inte nöjd gör vi om jobbet utan kostnad. Vi arbetar med</w:t>
      </w:r>
    </w:p>
    <w:p>
      <w:r>
        <w:rPr>
          <w:b/>
          <w:color w:val="FF0000"/>
        </w:rPr>
        <w:t>id 316</w:t>
      </w:r>
    </w:p>
    <w:p>
      <w:r>
        <w:rPr>
          <w:b w:val="0"/>
        </w:rPr>
        <w:t>Så är en programsida uppbyggd Här beskrivs vilket innehåll på programsidan som om du kan redigera i Epi-server samt vilka delar som hämtas från utbildningsdatabasen Selma och redigeras där. Här ser du även vilka delar av innehållet som är universitetsgemensamt för alla program. Kurssidor är uppbyggda efter samma princip. 1. Programmets benämning 2. Snabbfakta om programmet - Korta fakta om programmet om högskolepoäng, hur lång utbildningen är och vilken termin den startar. Här visas även om något av programmets tillfällen går på distans och om programmet som helhet är på avancerad nivå eller förutbildningsnivå. - Dessa uppgifter hämtas från Selma och eventuella ändringar görs där. 3. Anmälan-knapp - Under tiden det anmälan är öppen visas en knapp för anmälan i anslutning innan sammanfattningen. - Knappen länkar till programtillfällen längre ner på sidan. 4. Sammanfattning av programmet/Abstract - Sammanfattning av programmet, max 450 tecken. - Detta fält har så kallad på sidan-redigering och kan redigeras direkt i fältet på sidan, eller under sidans egenskaper (knappen Alla egenskaper uppe till höger). - Det går inte att formatera den här texten. 5. Antagen till programmet - Obligatorisk rubrik och text för alla program. Går inte att ändra. - Under tiden välkomstbrev är publicerade för webb visas här länkar som leder till välkomstinformation för nyantagna studenter. - Länktext för välkomstbrevet redigeras där välkomstbreven skapas. 6. Blockyta 1 – för film eller intervju I blockyta 1 kan du välja mellan: - en film eller - en eller flera intervjuer, max 4 stycken - Lägger du en film i blockyta 1 rekommenderas att du lägga eventuella studentintervjuer som puffar i puffytan längst ner. Blanda aldrig film och intervju i blockyta 1. Skapa intervjublock för utbildningswebben Visa intervju på programsida på utbildningswebben 7. Under utbildningen / What you will study - Rubriken är obligatorisk, finns på alla program. - Underrubrik H2 – rubriken finns med i på-sidan menyn. - Detta fält har så kallad på sidan-redigering och kan redigeras direkt i fältet på sidan, eller under sidans egenskaper (knappen Alla egenskaper uppe till höger). - Använd bara Styckesrubrik H3 när du skapar rubriker 8. Fördjupningssida - Valfritt - Möjlighet att lägga till fördjupningsida till programmet. - Fördjupningssida är en vanlig standardsida men kopplas till programmet och skapas via vänstra sidstrukturträdet. 9. Programöversikt / Programme overview - Översikt över de kurser som ingår i programmet och vilket år de läses. - Detta fält har så kallad på sidan-redigering och kan redigeras direkt i fältet på sidan, eller under sidans egenskaper (knappen Alla egenskaper uppe till höger). 10. Utbildningsplan / Programme syllabus - I anslutning till programöversikten finns länk till utbildningsplanen. - Utbildningsplanen hämtas automatiskt från Selma och går inte att ändra i Episerver. Information om utbildningsplan ska alltså inte presenteras i brödtext i Episerver. 11. Efter utbildningen / Career opportunities - Rubriken är obligatorisk, finns på alla program. - Underrubrik H2 – rubriken finns med i på-sidan menyn. - Varje stycke bör innehålla max 600 tecken. - Varje nytt stycke bör ha en egen mellanrubrik, Styckesrubrik H3. 12. Examen - Under rubriken Efter utbildningen / Career opportunities visas uppgift om examen. - Uppgiften hämtas automatiskt från Selma och går inte att ändra i Episerver. Information om examen ska alltså inte presenteras i brödtext i Episerver. 13. Anmälan och behörighet / Application and eligibility - Rubriken är obligatorisk, finns på alla program. - Här visas de tillfällen som finns för programmet - Innehållet visar till exempel behörighet, urval, studieort och undervisningsspråk samt länk till antagning.se respektive universityadmissions.se. - I anslutning visas även en universitetsgemensam text om studieavgifter. - All information hämtas från Selma och redigeras där. - Underrubrik H2 – rubriken finns med i på-sidan menyn. Inriktningsbeskrivning - Inriktningsbeskrivning visas enbart för de program som har inriktningar. - Inriktningarnas namn hämtas från Selma. - Visas i</w:t>
      </w:r>
    </w:p>
    <w:p>
      <w:r>
        <w:rPr>
          <w:b/>
          <w:color w:val="FF0000"/>
        </w:rPr>
        <w:t>id 317</w:t>
      </w:r>
    </w:p>
    <w:p>
      <w:r>
        <w:rPr>
          <w:b w:val="0"/>
        </w:rPr>
        <w:t>Stora Ekebergs sanatorium var ett sjukhus för tbc-patienter nära Skara, vilket började byggas 1914 och invigdes den 3 januari 1918. Det ritades av Ernst Stenhammar[1]. Åren 1918–1923 hade sjukhuset 180 vårdplatser, som senare utökades till 254 platser åren 1936–1947. Här har bland annat offer från tyska koncentrationsläger vårdats vid 1940-talets mitt. Därefter behandlades allt fler kroniskt sjuka patienter, då behovet av sanatorieplatser minskade. Landstinget beslutade 1965 att avveckla Stora Ekebergs sjukhus som lungsjukhus då Kärnsjukhuset i Skövde skulle ta över. Det dröjde ända fram till år 1976 för de 64 platser för lungsjuka att flytta över till Kärnsjukhuset i Skövde. År 1980 byggdes två avdelningar om för långvård och 1989 upphörde all landstingets sjukvårdsverksamhet på Ekeberg, som sålts fem år tidigare. Stora Ekeberg var under flera år ett vandrarhem, som låg strategiskt nära Sommarlandet utanför Skara. Stora Ekeberg köptes i oktober 2012 av Bert Karlsson och en kompanjon. Idag används stora Ekeberg, med Bert Karlsson i spetsen, som flyktingförläggning. Referenser[redigera | redigera wikitext] ^ Svenskt biografiskt lexikon: Ernst W E Stenhammar (art av Bo Lundström), hämtad 2015-12-30</w:t>
      </w:r>
    </w:p>
    <w:p>
      <w:r>
        <w:rPr>
          <w:b/>
          <w:color w:val="FF0000"/>
        </w:rPr>
        <w:t>id 318</w:t>
      </w:r>
    </w:p>
    <w:p>
      <w:r>
        <w:rPr>
          <w:b w:val="0"/>
        </w:rPr>
        <w:t>Portersteken - öl och mat i ljuvlig kombination: Citrusosande APA till svennetacos Citrusosande APA till svennetacos Kommer du ihåg första gången du drack Sierra Nevada Pale Ale? Denna klassiker bland klassiker när det gäller den moderna erans mikrobrygda öl verkar nämligen de flesta komma ihåg när de drack för första gången. Där utgör jag inget undantag. Det var en varm försommardag för några år sen, jag var hemma hos mina föräldrar och vi skulle äta tacos på äkta svenskt kärnfamiljsmanér. Jag hade hört mycket om denna Sierra Nevada Pale Ale innan, men det hade tagit ett tag innan jag väl plockade en flaska från hyllan. Någonstans hade jag nog hört eller läst att den skulle passa bra till just tacos, men det var nog en av mina första kontakter med amerikansk humle så jag visste ändå inte helt vad jag kunde vänta mig. Aldrig hade jag kunnat föreställa mig att det skulle vara en så bra kombination. Då tänkte jag nog inte så mycket på varför det blev så bra utan satt mest och njöt av god öl och mat i en ljuvlig kombination. Precis som det ska vara, egentligen. Idag gjorde jag tacos hemma och funderade på vad som skulle passa till, vilket tog mig tillbaka till den där första klunken av Sierra Nevada Pale Ale. Varför var den så bra egentligen? Det är inte så konstigt. Cascadehumlen, som utgör alla smak- och aromgivor i den ölen, osar ju av härliga, friska citrustoner. Tacos är kryddat med mycket spiskummin och koriander, som är en perfekt kompanjon till citrustoner i drycken. Den ganska kraftiga kolsyran tillsammans med den medelkraftiga beskan lyfter fettet från osten och köttfärsen och friskar upp. Maltbasen gifter sig med tortillan och köttfärsen och så är ölet lite sådär krispigt, perfekt för att ackompanjera de färska grönsakerna. Till sist så har den tillräcklig törstsläckarkvalitet för att beblanda sig väl med de småstarka elementen i maten. De här kvalitéerna är förstås inte bara Sierra Nevada Pale Ale förunnad. Spana efter APA, eller liknande ölstilar, som gärna har mycket av cascade, chinook eller liknande humlesorter. Några förslag bland ölen i Systembolagets ordinarie sortiment är Nynäshamns Bedarö Bitter och Anchor Liberty Ale. Jag drack en Eskilstuna Sundbyholm Single Hop, som är singelhumlad med just chinook, till min tacos ikväll och det satt lika bra som den där första gången med Sierra Nevadan. dempa28 februari 2012 21:43 Har hört att den SN Pale ale vi ser idag inte är den som gjorde entré i butikerna för ett par år sedan. Inte längre singelhumlad med Cascade utan något annat, billigare. Hört något om det?</w:t>
      </w:r>
    </w:p>
    <w:p>
      <w:r>
        <w:rPr>
          <w:b/>
          <w:color w:val="FF0000"/>
        </w:rPr>
        <w:t>id 319</w:t>
      </w:r>
    </w:p>
    <w:p>
      <w:r>
        <w:rPr>
          <w:b w:val="0"/>
        </w:rPr>
        <w:t>Publicerad : 20 juni 2012</w:t>
      </w:r>
    </w:p>
    <w:p>
      <w:r>
        <w:rPr>
          <w:b/>
          <w:color w:val="FF0000"/>
        </w:rPr>
        <w:t>id 320</w:t>
      </w:r>
    </w:p>
    <w:p>
      <w:r>
        <w:rPr>
          <w:b w:val="0"/>
        </w:rPr>
        <w:t>Axes 2 Axes Axes 2 Axes är det enda soloalbumet utgivet av den amerikanska gitarristen Eddie Ojeda. Eddie är mest känd som förstegitarristen i heavy metal-bandet Twisted Sister. Låtlista[redigera | redigera wikitext] - Tonight – 3:26 (Eddie Ojeda) - Axes 2 Axes (instrumental) – 3:21 (Eddie Ojeda) - Please Remember – 3:37 (Eddie Ojeda) - Eleanor Rigby (The Beatles cover) – 2:13 (Paul McCartney/John Lennon) - Evil Duz (What Evil Knows) – 4:11 (Eddie Ojeda/Joe Franco) - Crosstown (instrumental) – 2:53 (Eddie Ojeda) - Senorita Knows – 3:39 (Eddie Ojeda) - Love Power – 3:26 (Eddie Ojeda) - Funky Monkey (instrumental) – 2:26 (Eddie Ojeda) - The Reason – 5:22 (Eddie Ojeda) - Living Free – 4:01 (Eddie Ojeda) Musiker[redigera | redigera wikitext] - Eddie Ojeda – sologitarr, kompgitarr, sång (3, 5, 7, 8, 10), elbas (4), bakgrundssång - Joe Franco - trummor - Chris McCarvill – elbas, bakgrundssång - Ronnie James Dio – sång (1) - Dee Snider – sång (4) - Nick Cipriano – låg sång (5) - Rudy Sarzo – elbas (6, 9) - Terry Ilous – bakgrundssång (8) - Joe Lynn Turner – sång (11) Externa länkar[redigera | redigera wikitext]</w:t>
      </w:r>
    </w:p>
    <w:p>
      <w:r>
        <w:rPr>
          <w:b/>
          <w:color w:val="FF0000"/>
        </w:rPr>
        <w:t>id 321</w:t>
      </w:r>
    </w:p>
    <w:p>
      <w:r>
        <w:rPr>
          <w:b w:val="0"/>
        </w:rPr>
        <w:t>Höga sneakers Royal Republiq skor för honom och henne Royal Republiq är ett märke med skor för vardag och fest. Genom att erbjuda såväl klassiska som unika modeller - hittar du i utbudet av Royal Republiq skor något för alla tillfällen. Royal Republiq skor – bakgrund och modeller Royal Republiq skor grundades 2006 och har sina rötter i Danmark, men idag finns företagets bas både i Köpenhamn och Amsterdam. Märket tillverkar både dam- och herrskor, med flera snygga modeller för olika tillfällen. Bland de mest populära skorna hittar du Royal Republiq sneakers i tåliga och snygga material. Royal Republiq – skor som åldras med värdighet Royal Republiq fokuserar på gediget hantverk och god kvalitet. Det gör att du får skor som med rätt skötsel håller länge och åldras med värdighet och stil. Den skandinaviska designen gör att skorna alltid känns trendiga och moderna. Använd gärna skovårdsprodukter för längre hållbarhet. Shoppa ditt par Royal Republiq skor online När du shoppar skor hos oss på Footway kan du dels njuta av ett brett sortiment, men också av bra villkor. Vi erbjuder dig 180 dagars öppet köp, men också fri frakt och retur! Beställ dina nya skor idag och ha dem hos dig inom ett par dagar med våra snabba leveranser.</w:t>
      </w:r>
    </w:p>
    <w:p>
      <w:r>
        <w:rPr>
          <w:b/>
          <w:color w:val="FF0000"/>
        </w:rPr>
        <w:t>id 322</w:t>
      </w:r>
    </w:p>
    <w:p>
      <w:r>
        <w:rPr>
          <w:b w:val="0"/>
        </w:rPr>
        <w:t>Allt om naprapater Med naprapater avses en speciell yrkesgrupp med människor vilka är specialiserade på att hjälpa andra människor med att lindra deras värk och smärta i leder, nacke och rygg samt i olika muskler. Själva ordet naprapati härstammar från det tjeckiska språkets ord napravit vilket kan översättas med ordet korrigeras. Själva vetenskapen naprapati togs fram och utvecklades under inledningen av 1900-talet i Chicago i USA och baserades på kiropraktiken. Här i Sverige har vi, till skillnad från andra länder, krav på att våra naprapater ska vara legitimerade, villket dom blir efter att ha genomgått en certifierad napraptutbildning. För närvarande finns det omkring 1000 yrkesverksamma naprapater i Sverige. Skillnaden mellan kiropraktor och naprapat En kiropraktor anses främst fokusera på nackproblem samt ryggbesvär medan naprapaten arbetar förutom med rygg och nacke även med andra delar av kroppen som t.ex. leder och muskler. Om du känner att du har behov av att besöka en naprapat för att få hjälp med din ryggvärk, nackproblem, muskler eller leder kan du använda vår katalog över svenska naprapater för att hitta en naprapat nära dig. Nedan följer utvalda orter och städer i vilka du kan hitta naprapater som erbjuder behandling av rygg, nacke, leder och muskler i Sverige.</w:t>
      </w:r>
    </w:p>
    <w:p>
      <w:r>
        <w:rPr>
          <w:b/>
          <w:color w:val="FF0000"/>
        </w:rPr>
        <w:t>id 323</w:t>
      </w:r>
    </w:p>
    <w:p>
      <w:r>
        <w:rPr>
          <w:b w:val="0"/>
        </w:rPr>
        <w:t>Bli en del av vår framtid Föreställ dig hur det skulle vara att arbeta med några av branschens vassaste och mest kreativa hjärnor och få möjlighet att utveckla avancerad teknik och hållbara lösningar för en rad olika användningsområden. Utforska de karriärmöjligheter som finns här. Karriär</w:t>
      </w:r>
    </w:p>
    <w:p>
      <w:r>
        <w:rPr>
          <w:b/>
          <w:color w:val="FF0000"/>
        </w:rPr>
        <w:t>id 324</w:t>
      </w:r>
    </w:p>
    <w:p>
      <w:r>
        <w:rPr>
          <w:b w:val="0"/>
        </w:rPr>
        <w:t>Konsument begär pengarna tillbaka av skandalbolaget Gravskötsel &amp; omvårdnad i Sverige AB Som FoodMonitor berättat om tidigare så är skandalbolaget Gravskötsel &amp; omvårdnad i Sverige AB i Segeltorp igång igen med att skicka ut ”erbjudanden” som ser ut precis om fakturor till intet ont anande gravrättsinnehavare i Sverige. En konsument som säger sig blivit lurad av detta har krävt pengarna tillbaka av skandalbolaget. Det framgår av en anmälan i dagarna till Konsumentverket. ”De har skickat hem ett erbjudande som är utformat som en faktura och efterliknar Stockholms stads ordinarie erbjudande om Gravskötsel. Det finns heller ingen information om ångerrätt vilket är obligatoriskt. Jag har betalt för 5 års gravskötsel för 2 655 kronor. Jag har begärt återbetalning enligt ångerrätten och väntar på bekräftelse samt återbetalning av pengarna”, skriver konsumenten i anmälan. Totalt finns det idag 123 anmälningar mot skandalbolaget Gravskötsel &amp; omvårdnad i Sverige AB hos Konsumentverket. FoodMonitor har tidigare stött på Gravskötsel &amp; omvårdnad i Sverige AB i samband med att vi avslöjat skandalbolaget Svensk Djurassistans AB och den misstänkta bluffsajten djurtransporter.se som också de ingår i nätverket MilDigitalGroup. Känner du att du blivit lurad av skandalbolaget Gravskötsel &amp; omvårdnad i Sverige AB? Då kan du alltid vända dig till Konsumentverket för råd. Du kan också göra en polisanmälan. Vi är intresserade av att få reda på vart alla pengar, miljontals kronor, som Gravskötsel &amp; omvårdnad i Sverige AB och de andra skandalbolagen i MilDigitalGroup omsatt tagit vägen. Vem gynnas och har de investerats? Vet du? Skriv i så fall gärna en rad till redaktionen @ foodmonitor.se. Du kan få vara anonym. FoodMonitor görs av frilansjournalister. Hjälp oss att fortsätta granska kriminella nätverk och skandalbolag genom att prenumerera på FoodMonitor Plus. Betalar du med kort via PayPal får du en prenumeration som är på 6 månader eller ett år. Den förnyas inte automatiskt. Så prenumererar du: https://www.foodmonitor.se/foodmonitorplus/index.php</w:t>
      </w:r>
    </w:p>
    <w:p>
      <w:r>
        <w:rPr>
          <w:b/>
          <w:color w:val="FF0000"/>
        </w:rPr>
        <w:t>id 325</w:t>
      </w:r>
    </w:p>
    <w:p>
      <w:r>
        <w:rPr>
          <w:b w:val="0"/>
        </w:rPr>
        <w:t>Balladforum – ett forum för alla som är intresserade av Medltida Ballader. Om du sjunger, dansar, forskar, arrar eller bara är intresserad spelar ingen roll. Här är du välkommen att utbyta tankar och ställa frågor om allt som rör Balladernas värld! Börja gärna med att titta under fliken Medeltida Ballader! i listen här ovanför. Balladforum är också namnet på en aktivitet under Slaka-Musiken: Balladträffar som anordnas en söndag i månaden kl 17 – 20 på Kyrkliden i Slaka (det vita huset bredvid kyrkan). Där sjunger och dansar vi ballader, fikar, diskuterar och skrattar. Deltagandet är gratis, men ta med 20kr till fikat. Man kan komma en gång eller alla gånger och alla som vill är välkomna! Alla välkomna till Kyrkliden (det vita huset bredvid Slaka Kyrka på Gamla Kalmarvägen) på Balladdans dessa söndagar kl 17-20. Ta med det du vill äta till fikat, vi ordnar med kaffe och te! Har du lust att komma med? Vill du fråga något om träffarna eller om balladerna från Slaka? Skriv gärna en kommentar här eller kontakta oss på slakamusiken @ gmail.com Välkomna alla, gamla, nya och nyfikna! Aktuella träffar våren 2020: Tidigare träffar fr.o.m. 2011 och framåt Under 2011 sågs vi 30/1 och 27/2, 27/3, 8/5, 28/5 (Skänninge) och 12/6, 3/9 (öppen balladdans på Slaka Spelmansstämma) 25/9, 1/10 (öppen balladdans på Länsmuseet under City Art Link), 23/10, 13/11, 11/12. Under 2012 sågs vi 29/1, 26/2, 25/3, 22/4, samt framträdde vi kolmilan i Vreta kloster den 23 maj och på medeltidsdagen i Skänninge 2 juni, 26/8, 23/9, 28/10, 18/11 och 9/12. Under 2013 såg vi 20 jan, 10 feb, 10 mars, 14 april, 5 maj (denna gång var träffen i Krogfallsstugan i Trädgårdsföreningen, Linköping ) och 2 juni, 18/8, öppen balladdans på Söderköpings Gästabud lördag 31 augusti och på Slaka Spelmansstämma lördag 7 september1 5/9, 20/10, 24/11, 8/12. Träffar 2014: 26 januari, 9 februari (en extra träff inför inspelningen av CD till boken om Slaka- musiken, inspelningen skedde den 15-16 feb), 23 februari, 23 mars, 27 april, 18 maj, 8 juni, 21 september, 19 oktober, 16 november, 14 december Våren 2014 medverkade vi på CD-skivan som medföljer boken Källan i Slaka, en bok om svensk folkmusik som släpptes på Slaka Spelmanss tämma den 6 september. Våra ballader ”Necken” och ”De bortstulna konungadöttrarna spelades in medan vi sjöng och dansade – precis som vi gör vi våra träffar, och Per Tyrssons Döttrar spelades in med både sång och spel. Hösten 2014 bildade vi en förening, Slakamusiken! Balladträffar hösten 2015: Söndag 20/9 kl 17-20: Balladträff på Kyrkliden, Söndag 4/10 kl 17-20: Balladträff på Kyrkliden, Lördag 10/10 kl 16-17 Linköpings Folkmusikfestival, danssalen på Nationernas Hus, Linköping: Workshop med Slaka Balladforum.Söndag 18/10 kl 17-20: Balladträff på Kyrkliden, Söndag 8/11 kl 17-20: Balladträff på Kyrkliden, Söndag 13/12 kl 17-20: Balladträff på Kyrkliden Våren 2016: 21 feb, 20 mars, 17 april (föregås av årsmöte och BOKSLÄPP! Mer info kommer), 15 maj, 5 juni. hösten: 2 okt, 20 nov, 11 dec. Våren 2017: 29 jan, 26 feb, 26 mars, 23 april (årsmöte 15:30, därefter balladdans), 14 maj (ev. i Tingshuset, Gamleby, se mer info på hemsidan), 11 juni. Höst 2018: 30/9, 28/10, 25/11, 16/12. Vår 2019: 20/1, 17/2, 31/3, 14/4, 12/5, 9/6 Hösten 2019: 10/11, 8/12 (septembers och oktobers träffar ställdes in pga gruppens myckna ut</w:t>
      </w:r>
    </w:p>
    <w:p>
      <w:r>
        <w:rPr>
          <w:b/>
          <w:color w:val="FF0000"/>
        </w:rPr>
        <w:t>id 326</w:t>
      </w:r>
    </w:p>
    <w:p>
      <w:r>
        <w:rPr>
          <w:b w:val="0"/>
        </w:rPr>
        <w:t>Flippin' burgers : hamburgare från grunden - Jon Widegren - böcker(9789127134270) | Adlibris Bokhandel Välkommen till Vad är hemligheten bakom en bra hamburgare? Jon åkte till USA för att finna svaret. Sex veckor och 64 hamburgare senare visade sig svaret vara lika enkelt som burgaren själv: Det handlar om köttet och brödet. Enkelheten i en bra burgare gömmer inga hemligheter, men därför inte heller några genvägar. Den kräver kunskap om styckningsdetaljer och stekning, fetthalt och färsfibrer, textur och temperatur, konsistens och komposition, proportioner och inte minst passion.Det här är en gedigen handbok om hur du tillagar hamburgare som den bör vara enkel, genuin och fantastisk. Totalt får du ta del av ett 40-tal recept på olika grunder och varianter, kompletta hamburgerrecept varav flera inspirerade från diners i USA, några olika hamburgerbröd, en rad tillbehör och inläggningar och så ett gäng shakesrecept.Jon Widegren sa upp sig från sig jobb som konsult för att kunna öppna hamburgerbaren Flippin burgers i Stockholm. Han har ägnat lång tid åt att läsa allt om hamburgare, från teoretiska historieskrivningar till amerikanska recept."Jag kan inte annat än att bli skitsugen på att göra burgare när jag läser boken och lyfter min hatt (om jag haft någon) för att säga; Tack Jon! Tack för att det äntligen finns en bok att köpa i handeln som visar gemene man hur man gör riktigt bra burgare!"Hamburgare.org"Jag har testlagat båda bröd och burgare ur boken och det är löjligt gott kan jag lova. En riktigt intressant bok för burgarälskare. Njutning helt enkelt!"Frederik Zäll, Lyxlagat"Det roliga är att det känns som att boken är en självklar del av hela konceptet. Ska du lära dig göra burgare så är det här Boken. Olika tekniker (bland annat Blumenthal-klassikern med färs som rullas till en korv i plastfolie), ett riktigt bra brödrecept och hela spannet av burgare. Med andra ord det finns ett gäng anledningar till varför Flippin Burgers just nu toppar försäljningslistorna."Johan Hedberg, Matgeek"Boken är det bästa som finns på den svenska marknaden och för den skull så rekommenderar vi ett köp!"Foodjunkies.se</w:t>
      </w:r>
    </w:p>
    <w:p>
      <w:r>
        <w:rPr>
          <w:b/>
          <w:color w:val="FF0000"/>
        </w:rPr>
        <w:t>id 327</w:t>
      </w:r>
    </w:p>
    <w:p>
      <w:r>
        <w:rPr>
          <w:b w:val="0"/>
        </w:rPr>
        <w:t>Olyckan kan vara framme varsomhelt och närsomhelst. Därför har vi på MittPlagg samlat ihop det mest nödvändiga du kan tänka dig behöva inom Första Hjälpen. Du kanske vill ha ett helt kit eller bara nån enstaka blodstoppare: Kika igenom vårt sortiment, det kan vara livsviktigt.</w:t>
      </w:r>
    </w:p>
    <w:p>
      <w:r>
        <w:rPr>
          <w:b/>
          <w:color w:val="FF0000"/>
        </w:rPr>
        <w:t>id 328</w:t>
      </w:r>
    </w:p>
    <w:p>
      <w:r>
        <w:rPr>
          <w:b w:val="0"/>
        </w:rPr>
        <w:t>Den här artikeln handlar om staden. För provinsen, se Venedig (provins). Venedig (på venetianska Venesia, på italienska Venezia) är en stad i nordöstra Italien, belägen i och omkring en lagun vid Adriatiska havets norra del. Staden är huvudstad i regionen Veneto och huvudort i provinsen Venedig. 1987 fick staden och dess lagun status som världsarv. Invånarna kallas venetianare och vissa talar ett romanskt språk kallat venetianska men italienska är det vanligaste språket. 1 Läge och administrativ indelning 7 Evenemang 9 Externa länkar Läge och administrativ indelning[redigera | redigera wikitext] Stadens historiska centrum ligger på några öar i mitten av Venetianska lagunen några mil norr om floden Pos mynning i Adriatiska havet. Viktigast är den av Canal Grande tudelade huvudön och ön Giudecca, som skiljs från huvudön av Canale della Giudecca. På fastlandet ligger tätorterna Mestre och Marghera som administrativt tillhör kommunen Venedig liksom Lido samt öarna Torcello, Murano, Burano, Sant'Erasmo och Vignole. Runt lagunen finns andra städer, till exempel fiskestaden Chioggia som är en egen kommun och har binamnet ”det mindre Venedig”. Venedig är en stad byggd på vattnet, byggt på miljontals träpålar av ek och alm som slogs ned i den sandiga och leriga jorden. Venedig består av sex stadsdelar samt öarna utanför, Det är dessa som symboliseras i</w:t>
      </w:r>
    </w:p>
    <w:p>
      <w:r>
        <w:rPr>
          <w:b/>
          <w:color w:val="FF0000"/>
        </w:rPr>
        <w:t>id 329</w:t>
      </w:r>
    </w:p>
    <w:p>
      <w:r>
        <w:rPr>
          <w:b w:val="0"/>
        </w:rPr>
        <w:t>Mammas goda korvgryta Verkliga barndomsminnen f�r mig. Enkel god vardagsmat. Jag �r lite petig n�r det g�ller �verkokt purjo, s� jag r�r ner den 5 minuter innan servering, men har du inget emot det, g�r d� som det st�r i r.. Stark fl�skfil� och korvgryta Visste inte riktigt vad jag skulle g�ra med fl�skfil�n idag, tog vad som fanns bla chorizo. Blev p� vinst och f�rlust, det blev en storvinst! Fyllig, het och mager korvgryta Intressant recept (storkok) som �r sansl�st l�ttlagat, magert men �nd� med fyllig smak och framf�r allt ganska het. Smaken �verraskar. Potatis-korvgryta Idag torsdag 2010-11-25 n�r sn�n yr runt stugknuten och det �r -4 grader i Uplands W�sby bjuder jag p� en mustig och v�rmande gryta till middag. Denna gryta brukar ta slut v�ldigt fort, hur mycket jag �n g�r. Barnen �lskar den. Visst g�r det att g�ra en snabb gryta p� korv, inte minst sagt falukorv! Riktigt god och smakrik gryta med mycket smak av tomat och �rter. Smaka ungef�r som en kryddig men god och mustig korv strogano.. Enkelt, mustigt och hett! Variera g�rna rotfrukterna � t ex rotselleri, jord�rtskocka och k�lrot � efter tycke och smak. Frukostkorven f�r ofta st� tillbaka f�r sin popul�rare kusin falukorven. Det �r synd, f�r frukostkorv �r gott, speciellt om man ristar den i stekpanna med en gnutta sm�r. Servera med makaroner och en ..</w:t>
      </w:r>
    </w:p>
    <w:p>
      <w:r>
        <w:rPr>
          <w:b/>
          <w:color w:val="FF0000"/>
        </w:rPr>
        <w:t>id 330</w:t>
      </w:r>
    </w:p>
    <w:p>
      <w:r>
        <w:rPr>
          <w:b w:val="0"/>
        </w:rPr>
        <w:t>Skidskola Välkomna till Vitesse skidskola! Här kommer nyheter som rör Skidskolan att läggas ut. Skidskoleansvarig Lennart Lundquist Tel. 0500-414453 Skidskolan söker föräldrar som vill hjälpa till på skidor under träning. Är ni intresserade av detta så nämn det vid anmälan. Med Vänliga Hälsningar SK Vitesse</w:t>
      </w:r>
    </w:p>
    <w:p>
      <w:r>
        <w:rPr>
          <w:b/>
          <w:color w:val="FF0000"/>
        </w:rPr>
        <w:t>id 331</w:t>
      </w:r>
    </w:p>
    <w:p>
      <w:r>
        <w:rPr>
          <w:b w:val="0"/>
        </w:rPr>
        <w:t>H.M. Konungens tal till president Jusjtjenko den 30 september 2008 i Kiev - Sveriges Kungahus H.M. Konungens tal till president Jusjtjenko den 30 september 2008 i Kiev</w:t>
      </w:r>
    </w:p>
    <w:p>
      <w:r>
        <w:rPr>
          <w:b/>
          <w:color w:val="FF0000"/>
        </w:rPr>
        <w:t>id 332</w:t>
      </w:r>
    </w:p>
    <w:p>
      <w:r>
        <w:rPr>
          <w:b w:val="0"/>
        </w:rPr>
        <w:t>Chemtrails över Stöde. Bilden tagen igår av Caroline Engström. Igår slog häggen ut. Första varma dagen. Och idag är det alldeles vitt i kronorna. Dags att ta semester för snart blommar syrenerna. Semester tog i alla fall skomakaren i detta mellanstick. Men här är det den brådaste tiden. Ingen rast och ingen ro. Underbart! Sveriges svenska älskade natur. Tack! Nu kommer belöningen för vintern och mörkret. Tack även för det! Hur ska man kunna dyrka ljuset om man inte känt av det mörka? Igår sprutades chemtrails igen över byn. Det hände även förra året två gånger i april. Idag har det sprutats igen. Det är många som lägger ut bilder på eländet på Facebook. Där vittnades om sprutningar i Ljungaverk och långt upp i Ångermanland igår. Undrar om det är drönare? Annars, vilka dårar vill förstöra för människor och djur. Har gäster här. Säger inget eftersom dom tror att man inte är riktigt klok när man drar på. Och det är just okunskapen som gör att dom kan fortsätta. Men vad händer när alla förstår vad som pågår. Kommer det att sluta? Eller, är 50 procent av mänskligheten utrotade då? Jag har inte satt mig in i vad dom sprutar men än att det är barium, aluminium och att man vill begränsa solljuset (leka gud). Men det finns experter på området och många bra sidor om eländet. Många bra sidor där folk lägger upp sina bilder. Bara det att det sprutas något ovanför huvudena på oskyldiga gör att man vill spy. Förra året när dom sprutade ringde Lisa i några byar bort och undrade om jag sett eländet. Hon har skrivit till Luftfartsverket och fått till svar att det inget är och inget att bry sig om med andra ord. Vad jag undrar över är hur det kommer sig att MSM inte skriver! Brukar inte dom rida hårt på underliga saker. Slänga upp det på löpet med hopp om att locka läsare och på så sätt tjäna mera pengar. Varför gör dom inte det nu? Vad är Rapport, Nyheterna, Aktuellt, TT och Ekot! Where the fuck are you? Vad är Reutertratten som alla kopierar? Söker på chemtrails på SvD. Fanns inget skrivet och det blir bara en träff på DN. Fredrik Strage hade noll koll på spåren i skyn 2008: ”Märkligt nog refererar Beck själv till konspirationsteorier på senaste skivan. Låten ”Chemtrails” är döpt efter de vita spår som flygplan lämnar efter sig på himlen – vilket, om man frågar konspirationsteoretiker, bevisar att regeringen i många länder besprutar befolkningen med kemikalier för att göra den foglig.” Vi borde införa röksignalerna som indianerna hade. Tror vi kan lita mer på såna tecken i skyn än det som pågår nu. Media lägger locket på! Vem eller vad är dom rädda för? Man tror inte det man hör förrän man sett det med egna ögon. Jag har sett spåren i skyn. Det är så makabert det som pågår så det blir otroligt! Den här bilden tog Anna Sundström idag: ”Här är ännu en bild sedan i morse av minst av de 2 st planen som kört bredvid varandra och sprayat. Märk att nu håller chemtrailsen på att lösas upp och bli till ett sk artificiellt moln. Vet man inte bättre kan man tro att det just är ett moln så småningom…. :((( Därför ber jag er att läsa på om chemtrails och informerar er själva – gör er och era barn en tjänst i denna galna korrupta värld! 😉 TYVÄRR SANT – pratar EJ i foliehattens tungor… ;)))) — med Christina Vallsten och 16 andra i Ljungaverk, Västernorrlands Län.” Den här bilden hittade jag hos Lotta Gröning på Facebook. Texten på bilden är en uppmaning till regeringarna att reagera: Haha, vilket trams, har du gått på det där om chemtrails? Vissa verkar gå på vad som helst bara det står på internet. Intressant och modigt att du tar upp detta Helena. Jag</w:t>
      </w:r>
    </w:p>
    <w:p>
      <w:r>
        <w:rPr>
          <w:b/>
          <w:color w:val="FF0000"/>
        </w:rPr>
        <w:t>id 333</w:t>
      </w:r>
    </w:p>
    <w:p>
      <w:r>
        <w:rPr>
          <w:b w:val="0"/>
        </w:rPr>
        <w:t>Ingrid Eckerman tycker till Här tycker jag till om miljö, kollektivhus, folkmusik, vår välfärd och många andra frågor. Finns alternativ till vindkraften? Hellre har jag 1 100 vindkraftverk utanför fönstret än ett enda kärnkraftverk eller en enda urangruva. I DN debatt 29.12.2010 skriver konstnären Lars Jonsson och filmaren Jan Troell att "det är en rättslig skandal" att inte större hänsyn tas till dem som "strider för sin rätt att behålla värdet av sitt närlandskap". De skriver också att den pågående utbyggnaden av vindkraften är ett intrång i landskapsbilden som till omfång och påverkan är jämförbar med 1900-talets utbyggnad av Norrlandsälvarna. Det är antagligen en rimlig jämförelse. Men vi har ett enormt problem framför oss. Energin, framför allt den fossila men även kärnkraften, kommer att bli dyrare och dyrare. Vi kommer att få mer och mer bekymmer av klimatförändringarna. Vad har vi för alternativ? 26 års arbete för Bhopal Natten mellan den 2 och 3 december var det 26 år sedan de giftiga gaserna spred sig över den sovande befolkningen i Bhopal, Indien. Människor vaknade av att det sved som eld i ögon och luftvägar, de fick inte luft, de kräktes och hostade. Alla visste att det handlade om ett utsläpp från Union Carbides fabrik - det hade hänt flera gånger tidigare, och varningar för en stor olycka hade utgått från bl.a. fackföreningarna. Alla ville bort från fabriken. Många av dem som bodde närmast föll döda ner. Andra lyckades ta sig fram till sjukhuset innan de dog - eller överlevde med skador. Hur länge har vi råd med dagens sjukvård? Det kan tyckas som om vi i Sverige klarat oss bra från den globala ekonomiska krisen. Men krisen pågår fortfarande, och vi har inte lärt oss. Jag glömmer aldrig den unge mannen som sökte som patient i början av 90-talet. Det var en helt vanligt medelklassfamilj. Båda hade ganska välbetalda jobb. Han hade aldrig behövt söka jobb, hade alltid blivit erbjuden anställningar. De hade bott i bostadsrätt i city, men eftersom de väntade barn hade de just köpt en bra, men inte överdådig, villa i Nacka. Läs mer » Retired public health doctor with great interest for environment. Plays the fiddle, lives in co-house. - Pensionerad folkmusikspelande kollektivhusboende folkhälsoläkare med stort miljöintresse. Website www.eckerman.nu.</w:t>
      </w:r>
    </w:p>
    <w:p>
      <w:r>
        <w:rPr>
          <w:b/>
          <w:color w:val="FF0000"/>
        </w:rPr>
        <w:t>id 334</w:t>
      </w:r>
    </w:p>
    <w:p>
      <w:r>
        <w:rPr>
          <w:b w:val="0"/>
        </w:rPr>
        <w:t>Alutech är ett företag som specialiserat sig på produkter till prestandabilar, gatbilar, tävlingsbilar och mc men vi har även andra produkter för diverse ändamål.</w:t>
      </w:r>
    </w:p>
    <w:p>
      <w:r>
        <w:rPr>
          <w:b/>
          <w:color w:val="FF0000"/>
        </w:rPr>
        <w:t>id 335</w:t>
      </w:r>
    </w:p>
    <w:p>
      <w:r>
        <w:rPr>
          <w:b w:val="0"/>
        </w:rPr>
        <w:t>Detta är ett av de företag som bygger sitt kunderbjudande på kommunikation i form av en mix av bredband, telefoni, e-post, digital säkerhet och underhållning i form av ett utbud som numera kan göras tillgängligt via tv, dator, Ipad och smart phones. De marknadsför och säljer sitt utbud både till privatpersoner och till fastighetsägare/bostadsrättsföreningen. Försäljningen sker i egna kanaler och genom återförsäljare. I det fall som denna blogg kommer att ta upp har vi via vår bostadsrättsförening tillgång till mixen ovan och när det gäller TV-utbud tillgång till ett analogt utbud och möjlighet att lägga till ett antal digitala kanaler via en digitalbox. Genom denna box hade vi tillgång till kanalerna 1-12 samt Svt24 och kunskapskanalen samt 8 tillvalskanaler. Nu var det dags för nya tv-apparater och inköpsstället är också ombud för det digitala kommunikationsföretaget. Rådet från dem var att det kort som satt i boxen skulle kunna användas till en korthållare i tv:n och att det behövdes köpas till ett tvillingkort till den extra tv som köptes vid samma tillfälle. Sedan skulle allt fungera som innan. Leverans och installation gjordes. Lite förväntansfulla satte vi på de nya apparaterna och fick in en bråkdel av kanalerna. Det var starten på en månadslång och inte särskild lustiger dans i det digitala företagets kundtjänst. Under denna månad fick vi löfte om att de skulle ringa tillbaka, vilket aldrig gjordes. Vi fick felaktiga och motstridiga uppgifter. Vi fick löfte om att nu var felet avhjälpt. Vi fick information om att det förmodligen var fel på de nya tv-apparaterna – vilket krävde en kontroll och de visades sig vara utan fel. Vi fick information om att de inte var godkända för det digitala bolagets tjänster – även det var fel information. Lite lätt desperata tar vi kontakt med tv-tillverkarens svenska importörs kundtjänst. För första gången fick vi kontakt med en person som kunde sin sak. Det visade sig att utbud genom TV-företagets digitala box i själva verket inte behövde vara digitalt utan kunde även vara analogt. Det visade sig också att detta krävde att man själv vid tv-bolagets hemsida var tvungen att programmera om utbudet för att matcha digitala kanalerna. Det kunde bara göras en gång per månad trots att man gjort fel från tv-bolagets sida. Under tiden fram till nästa månadsskifte var man tvungen att ställa om tv:n från digitalt till analogt kanalutbud. Låter det krångligt? Låter det kundvänligt? Låter det som något en kund automatiskt ska kunna? Låter det som något en kundsupport på företaget ska kunna? Vi tror att de flesta i samma situation skulle svara ja – det är krångligt, nej – det är inte kundvänligt, nej – man kan inte förvänta sig att kunden ska kunna detta, ja – kundsupport borde kunna detta. Till frustrationen adderas att allt kunde ha fixats vid första kontakt eftersom det endast var två dagar till ett månadsskifte. När vi med hjälp av TV-företaget Loewe hade fått ordning, skickade vi en skriftlig reklamation till det digitala företaget via anvisad plats på deras hemsida. När två månader hade gått utan svar så skickades en påminnelse – då svaret blev att de hade tappat bort reklamationen. Ny reklamation och ett svar som visar att den som svarar inte har satt sig in i ärendet, utan svarar mekaniskt. I den årliga ServiceScore® mätningen ser vi att telekombranschen som detta företag faller inom, får bland de sämsta värden avseende upplevd service när svenska folket ska avge sin dom. Det är lite paradoxalt att den bransch som har kommunikation i olika former som basen i sitt kunderbjudande, är så totalt ointresserade av att ge god service och ha en korrekt kommunikation med sina kunder. Vår modell för service bygger på att man kan ge service inom tre områden; bemötande, tillgänglighet och kunskap/kompetens. Svenska folket lägger störst vikt vid det senare – kompetens. Satish, sept 2018 * I de negativa serviceupplevelser vi haft kommer vi inte att publicera namn på eller ”hänga ut” någon. Om någon skulle oroa sig för att detta har hänt i just i det egna företaget eller organisationen så går det förstås bra att kontakta oss för att få visshet i frågan. Detta blogginlägg beskriver en märklig historia i vilken av våra storbankers kontorschefer och</w:t>
      </w:r>
    </w:p>
    <w:p>
      <w:r>
        <w:rPr>
          <w:b/>
          <w:color w:val="FF0000"/>
        </w:rPr>
        <w:t>id 336</w:t>
      </w:r>
    </w:p>
    <w:p>
      <w:r>
        <w:rPr>
          <w:b w:val="0"/>
        </w:rPr>
        <w:t>Clean Sky Det gemensamma teknikinitiativet "Rent luftrum" syftar till att skapa ett offentlig-privat partnerskap på europanivå inom flygteknikområdet för att utveckla den teknik som krävs för att få ett rent, innovativt och konkurrenskraftigt lufttransportsystem. RÄTTSAKT Rådets förordning (EG) nr 71/2008 av den 20 december 2007 om bildandet av det gemensamma företaget Clean Sky. SAMMANFATTNING Det gemensamma teknikinitiativet "Clean Sky" ("Rent luftrum"), faller inom ramen för det särskilda programmet Samarbete (det sjunde ramprogrammet för forskning och teknisk utveckling - sjunde ramprogrammet). Mål "Clean sky" gäller för perioden fram t.o.m. den 31 december 2017 och ska huvudsakligen: påskynda utveckling av teknik som anpassats till en ny generation med renare lufttransporter; säkerställa en effektiv samordning av den flygtekniska forskningen på EU-nivå; möjliggöra genomförandet av ett innovativt och konkurrenskraftigt lufttransportsystem; förbättra kunskapsalstringen och utnyttjandet av forskningsresultaten. Sett i siffror har "Clean Sky" målsättningen att minska koldioxidutsläppen med 50 %, kväveoxidutsläppen med 80 % och bullret med 50 % fram till 2020. Integrerade teknikdemonstratorer (ITD) Sex yyyyyteknikområden , som täcker alla aspekter för luftfarkoster och som kallas för integrerade teknikdemonstratorer (ITD), utgör strukturen för "Clean Sky". De fungerar som ram för forskningen, från experimentfasen till flygdemonstrationsfasen. De sex yyyyyITD:erna är närmare bestämt följande: intelligenta flygplan med fasta vingar , som inriktas på vingteknik; miljövänliga regionala flygplan (motorer, energiförvaltning och nya tysta lösningar); miljövänliga helikoptrar , som inriktas på installation av rotorblad och motorer som är nyskapande, bullrar mindre, minskar luftmotståndet, är bränslesnålare och använder miljövänliga flygrutter; system för miljövänlig drift , som inriktas på utrustning och utformning samt värmehantering; miljövänliga och hållbara motorer , som syftar till att utveckla teknik för lätta och tysta lågtryckssystem och att minska kväveoxiderna (NOx); miljövänlig utformning , som gäller materialens och komponenternas livscykel (formgivning, tillverkning, underhåll och destruktion/återvinning). yyyyyoberoende teknikutvärderare ansvarar för att bedöma och följa upp forskningsresultaten inom de olika områdena för att maximera effekten av programmets miljömål. Medlemmar och organ De grundande medlemmarna är följande: Europeiska unionen (EU), företrädd av kommissionen ; tolv ITD-ledare och de associerade medlemmarna; varje offentligt eller privat organ (industri, företag, små och medelstora företag, forskningscentra, universitet etc.) som är etablerat i ett medlemsland eller i ett land som är associerat till sjunde ramprogrammet kan ansöka om medlemskap under vissa omständigheter och under förutsättning att de får styrelsens godkännande. Organen är yyyyystyrelsen ; verkställande kommittén ; ITD- styrkommittéerna ; styrkommittén för teknikutvärderaren ; det allmänna forumet . Gruppen av yyyyynationalstaternas företrädare är företagets rådgivande organ. Budget Det maximala yyyyybidraget från EU uppgår till 800 miljoner euro, som kommer från budgetanslag till området "Transporter" i det särskilda programmet "Samarbete". Till detta kommer ett (minst) lika stort bidrag från företagets andra medlemmar, d.v.s. en total budget på 1,6 miljarder euro. Allmänna bestämmelser "Clean Sky" är, som EU-organ, en yyyyysjälvständig juridisk enhet . Ytterligare information om mål och verksamhet för det gemensamma teknikinitiativet "Clean Sky", dess ställning och verksamhet, dess medlemmars och organs roller och uppgifter samt dess finansiering finns i bilagorna till denna förordning. Sammanhang Förutom "Clean Sky" har fem andra initiativ av det här slaget planerats inom sektorerna för miniatyrisering (Eniac), inbyggda datasystem (Artemis), innovativa läkemedel, väte och bränsleceller samt global övervakning</w:t>
      </w:r>
    </w:p>
    <w:p>
      <w:r>
        <w:rPr>
          <w:b/>
          <w:color w:val="FF0000"/>
        </w:rPr>
        <w:t>id 337</w:t>
      </w:r>
    </w:p>
    <w:p>
      <w:r>
        <w:rPr>
          <w:b w:val="0"/>
        </w:rPr>
        <w:t>Med Samsungs HomeSync får du en privat molntjänst att dela med vänner och familj. Du har utrymme att spara bilder från en hel livstid (1 TB) och du kan registrera upp till 8 användare och 6 enheter per person till HomeSync. Ladda upp bilder automatiskt från din smartphone eller tablet, ladda ner appar via Google Play och njut av underhållningen genom att spegla din skärm till TV:n. 2.5 5 2 reviews Ansvar för återvinning av batterier Det europeiska direktivet om batterier och ackumulatorer har som mål att minimera påverkan av batterier på miljön och främja återvinning av det material de innehåller. I Storbritannien infördes föreskrifter om återvinning av batterier och ackumulatorer (laddningsbara batterier) 2009. Föreskrifterna om förbrukade batterier syftar till att avsevärt öka Storbritanniens insamling och återvinning av förbrukade bärbara batterier från 3% år 2007 till 25% år 2012, för att öka till minst 45% år 2016. Batterisymbolen på en produkt eller dess förpackning anger att produkten inte får kastas med vanligt hushållsavfall. I stället är det konsumentens ansvar att avyttra sina förbrukade batterier på en återvinningsstation så att de kan återvinnas. Separat insamling och återvinning av batterier vid kassering bidrar till att bevara naturresurser och se till att de återvinns på ett sätt som skyddar människors hälsa och miljön. En omfattande lista över batteriåtervinningscentraler kan erhållas från: www.recycle-more.co.uk Alla Samsungs-produkter som omfattas av Batteridirektivet är kompatibla med de brittiska kraven för batterier och ackumulatorer. I enlighet med nationell lagstiftning är Samsung Electronics (UK) Ltd medlem i ett godkänt efterlevnadssystem för batteriproducenter. Detta system samlar in, behandlar och avyttrar batterier för Samsungs räkning. Dela moln med familj och vänner Du kan registrera upp till 8 olika användare, med 6 enheter per användare. Det betyder att du kan dela massor med bilder och filmer med vänner och familj, samtidigt som du självklart kan göra utvalda mappar privata. Mer än bara en molntjänst HomeSync är inte bara en molntjänst, utan erbjuder också mycket nöje. Tack vare JellyBean OS kan du ladda ner appar via Google Play, och sedan spegla exempelvis din smartphones skärm till din TV tack vare Screen Mirroring. På så kan du njuta av spel, filmer och bilder på stor skärm och dessutom dela det med vänner. Spara dina minnen säkert för alltid i ditt egna moln HomeSync är din privata molntjänst som gör det lätt för dig att spara och dela innehåll. Med 1 TB utrymme kan du spara bilder från en hel livstid utan att behöva oroa dig för att fylla utrymmet. Enkel upp- och nedladdning Med HomeSync kan du själv välja om du vill ladda upp bilder eller filmer automatiskt eller manuellt, från till exempel din smartphone eller tablet. Du måste inte vara i hemmet för att kunna använda dig av din molntjänst.</w:t>
      </w:r>
    </w:p>
    <w:p>
      <w:r>
        <w:rPr>
          <w:b/>
          <w:color w:val="FF0000"/>
        </w:rPr>
        <w:t>id 338</w:t>
      </w:r>
    </w:p>
    <w:p>
      <w:r>
        <w:rPr>
          <w:b w:val="0"/>
        </w:rPr>
        <w:t>Sociologiska institutionen - Pedagogik studerar villkor för lärande, kunskapsbildning och utveckling - Sociologi studerar och analyserar sociala relationer och processer</w:t>
      </w:r>
    </w:p>
    <w:p>
      <w:r>
        <w:rPr>
          <w:b/>
          <w:color w:val="FF0000"/>
        </w:rPr>
        <w:t>id 339</w:t>
      </w:r>
    </w:p>
    <w:p>
      <w:r>
        <w:rPr>
          <w:b w:val="0"/>
        </w:rPr>
        <w:t>I Min Garderob Idag när jag var inne i stan passade jag på att shoppa en blommig jacka från KappAhl som Anna tipsat mig om när jag var hemma hos henne i söndags. Förutom den köpte jag även en kofta i genomskinligt med … Continue reading →</w:t>
      </w:r>
    </w:p>
    <w:p>
      <w:r>
        <w:rPr>
          <w:b/>
          <w:color w:val="FF0000"/>
        </w:rPr>
        <w:t>id 340</w:t>
      </w:r>
    </w:p>
    <w:p>
      <w:r>
        <w:rPr>
          <w:b w:val="0"/>
        </w:rPr>
        <w:t>Bandeauklänning med plisserad kjoldel från THREE LITTLE WORDS. Chiffongband upptill som knyts i nacken samt stödbyglar i sidorna. Vadderade kupor och markerad midja. Försluts baktill med hyska och dold dragkedja. Stretchig underkjol. Tillverkad av 100% Polyester. Överdel 51% Bomull, 45% Polyester och 4% Elastan. Foder 100% Polyester. Handtvätt rekommenderas. Modellen: Modellen är 170 cm lång och bär storlek Small. Inspirerande och roligt mode när det är som bäst! Med influenser från dagens trender skapar Three Little Words din drömgarderob med en feminin touch. Underbara plagg med hög trendfaktor till bra pris är kännetecken för detta unika märket! Standardleverans: Fri frakt vid köp över 199kr, 3-5 arbetsdagar. Expressleverans: 59 kr, 1-3 arbetsdagar (upp till 3 dagar för postnummer som börjar på 62 och 82-98). Express hemleverans: 99 kr, 1-2 arbetsdagar (Stockholm, Göteborg och Malmö), klicka här för mer information. 14 dagars returrätt. Klicka här för mer information om byten och returer. Big NO! fick den hem idag. Jag är 160 cm å har storlek S. 1) Den var stor i storleken. 2) BH-kupan är alldeles för stor å jag har normalt 80 B 3) När man knyter den på nacken så bandet sitter för högt upp, om man inte knyter för hård, då hänger den vid bröstet. Skall lämnas tillbaks.. Fin material, men annars BIG NO. Satt jättebra på och är snygg! Normal i storleken också! Jättefin klänning som satt jättefint på!! Man behöver ingen bh till klänningen då den liksom är vadderad. Superfin klänning som satt jättebra! :D Nelly.com - Nordens största nätbutik för mode- och skönhetsmedvetna killar och tjejer mellan 18 och 35 år. Nelly.com inspirerar med nyheter varje dag från några av butikens 850 olika varumärken till bra priser och snabb leverans. Här möts allt från internationellt välkända modehus till Nellys egna unika varumärken såsom Nly Trend och Nly Shoes. Några av våra övriga varumärken är Jeffrey Campbell, Converse, Elise Ryan, Odd Molly, Primeboots, Hunkydory och Cheap Monday. Våra kategorier innefattar skor, kläder, klänningar, festklänningar och mycket mer.</w:t>
      </w:r>
    </w:p>
    <w:p>
      <w:r>
        <w:rPr>
          <w:b/>
          <w:color w:val="FF0000"/>
        </w:rPr>
        <w:t>id 341</w:t>
      </w:r>
    </w:p>
    <w:p>
      <w:r>
        <w:rPr>
          <w:b w:val="0"/>
        </w:rPr>
        <w:t>Fennek (Vulpes/Fennecus zerda), även ökenräv, är en liten nattaktiv räv som förekommer i Sahara i Nordafrika. Fenneken är den minsta arten av hunddjur i världen. Dess päls, öron och njurfunktion är anpassade till den höga ökentemperaturen och vattenbrist. Dessutom är dess hörsel tillräckligt känslig för att höra bytesdjur som rör sig under jorden. Taxonomi[redigera | redigera wikitext] Arten placerades först i det egna släktet Fennecus, men har senare placerats i rävsläktet Vulpes.[2] Trots de flera likheterna mellan dessa taxon finns det många signifikanta fysiska och ekologiska skillnader.[3] Det råder därför inte konsensus kring dess släktplacering.[1] Som fennekens närmaste släkting betraktas blanfordräven och det antas att både arter hade för 4 till 4,5 miljoner år sedan en gemensam förfader.[4] Några underarter blev beskrivna men de betraktas numera som identiska och arten är därför monotypisk.[5][6] Utseende och läte[redigera | redigera wikitext] Fenneken är världens minsta nu levande hunddjur.[7] Den mäter 33-39 cm på längden (utan svans) och har en svanslängd på 13-25 cm.[6] Den genomsnittliga vikten är för honor 0,8 kg och för hannar 1,5 kg.</w:t>
      </w:r>
    </w:p>
    <w:p>
      <w:r>
        <w:rPr>
          <w:b/>
          <w:color w:val="FF0000"/>
        </w:rPr>
        <w:t>id 342</w:t>
      </w:r>
    </w:p>
    <w:p>
      <w:r>
        <w:rPr>
          <w:b w:val="0"/>
        </w:rPr>
        <w:t>Afternoon coffee I eftermiddag ska jag in till stan och fika med och gratulera igelkottarnas igelkott . Får se om hon känner igen mig? Henne kommer jag garanterat känna igen, med pucciscarf och åsaväska! Skit, jag glömde solisarna hemma, annars hade jag sett grymt cool ut! 4 kommentarer: Gratulera? Vet du vad hennes hemlis är? :) jenny: japp, hon avslöjar säkert den ikväll :) Du får ha en superbra fika med fru igelkott - och hälsa henne också:-) Japp - är inte du cool nu så har inte ordet cool uppfunnits än! tjipp snyggot:-) mia: vi hade ypperligt trevligt tackar som frågar :) latte och solsken och världens bästa kotte!</w:t>
      </w:r>
    </w:p>
    <w:p>
      <w:r>
        <w:rPr>
          <w:b/>
          <w:color w:val="FF0000"/>
        </w:rPr>
        <w:t>id 343</w:t>
      </w:r>
    </w:p>
    <w:p>
      <w:r>
        <w:rPr>
          <w:b w:val="0"/>
        </w:rPr>
        <w:t>|Sista anmälningsdag:||Onsdag kl 18:00 före gällande tävlingsdag.| |Anmälningsavgift:||60 kr för seniorer, 40 kr för juniorer (t o m det år de fyller 18)| |Urvalsprincip:||Anmälningsordning.| |Klassindelning:||Klass A -18,0| |När Fogdö GK anordnar tävling där Hcp 36-54 tillåts, spelar deltagare från Röd Tee med Hcp 36.| |Startordning:||Anslås på internet = www.golf.se| |Lokala bestämmelser||1. Före tävling får spelare endast använda avsedd övningsgreen för chip och putt träning.| |Avgörande vid lika placering:||1. Lägst bruttoresultat = lägsta SHCP| |Regler:||I övrigt gäller Regler för golfspel (giltig från januari 2019)| |Spelform:||Slagtävling 18 hål med Hcp.| |Klassindelning:||En klass| |Urvalsprincip:||Anmälningsordning| |Högsta tillåtna Hcp:||Deltagare med Hcp 36-54 spelar på Hcp 36, Röd tee.| |Avgörande vid lika:||1. Flest antal första platser placering (slutställning).| |Priser deltävling:||Priser till de tre främsta, beroende på antal startande, i form av presentkort.| |Priser slutställning:||Priser till de tre främsta som utdelas vid höstårsmöte. Även priser till de 8 bästa som är kvalificerade att delta i Fogdö Cup utdelas i samband vid start av cupspelet.| |Tävlingsdagar:||Se tävlingsprogrammet här| |Övrigt:||Se Fogdö GK:s allmänna tävlingsbestämmelser.| |Spelform:||Matchspel över 18 hål. Utslagsturnering i kvartsfinaler, semifinaler och final.| |Kvalificerade:||De åtta främsta från Fogdö Trophy. Avser tävling 1 till 8 enligt poängberäkning.| |Avgörande vid lika resultat:||Särspel sudden death med början på hål 1| |Priser:||Priser till de två främsta. Vinnaren erhåller dessutom en inteckning i ett vandringspris.| |Prisutdelning:||I samband med höstårsmöte.| |Övigt:||Se Fogdö GK:s allmänna tävlingsbestämmelser.| Allmänna tävlingsbestämmelser Oavsett vilket anmälningsförfarande du använder dig av skall följande uppgifter lämnas: Namn, klubbtillhörighet, golf-id:, exakt Hcp, tävlingsdatum och tävlingens namn. 1. Gå till www.golf.se Välj ”Min Golf” i menyn och sen "Tävlingar" Du kan nu välja var och när du vill spela tävling. Din anmälan går direkt in i databasen, vilket gör att klubben aldrig kommer att missa den. Ditt Golf-ID hittar du på ditt medlemskort, lösen är de 4 sista siffrorna om du inte ändrat till ett eget. 2. Genom att ringa till tävlingsledaren, telefonnummer finns längstner på tävlingsprogrammet. Anmälan är bindande. I och med att du lämnat in din anmälan godkänner du också att ditt namn får publiceras på Internet. Anmäld spelare som ej infinner sig till tävlingsstart debiteras full startavgift, om ej meddelande lämnats till ansvarig tävlingsledare. Senast 30 min före första start. Senast 30 minuter före första start och endast om ledig plats finns. Vid efteranmälan betalas en extra tävlingsavgift om 40kr = 100kr totalt. För icke medlemmar tillkommer reducerad greenfee avgift om 140 kr. Gästande spelare betalar, förutom anmälningsavgift, 140 kr. Klass B 18,1-26,0 Klass C 26,1-36 Klass D 36-54 Används endast vid större tävlingar, så som Sörmlandsutbytet. Damer spelar röd tee Herrar från 75 år får spela från röd tee om så önskas enligt Tee i HCP tävlingar. 2. Sista 9, 6, 3 och sista hålet i nämnd ordning 3. Placering delas Spel- och tävlingshandboken(</w:t>
      </w:r>
    </w:p>
    <w:p>
      <w:r>
        <w:rPr>
          <w:b/>
          <w:color w:val="FF0000"/>
        </w:rPr>
        <w:t>id 344</w:t>
      </w:r>
    </w:p>
    <w:p>
      <w:r>
        <w:rPr>
          <w:b w:val="0"/>
        </w:rPr>
        <w:t xml:space="preserve">- Comments(0) https://ryssens.glommen.eu/?p=166 - Comments(0) https://ryssens.glommen.eu/?p=167 - Comments(0) https://ryssens.glommen.eu/?p=168 Kort från Ryssens. Vilka är personerna?? - Comments(0) https://ryssens.glommen.eu/?p=169 - Comments(0) https://ryssens.glommen.eu/?p=170 - Comments(0) https://ryssens.glommen.eu/?p=171 - Comments(0) https://ryssens.glommen.eu/?p=172 - Comments(0) https://ryssens.glommen.eu/?p=173 - Comments(0) https://ryssens.glommen.eu/?p=174 - Comments(0) https://ryssens.glommen.eu/?p=175 Johanna Severina Petersson född 1847-02-15. Död 1928-10-28 Karl Peter Petersson född 1844-11-05. Död 1894-06-21 - Comments(0) https://ryssens.glommen.eu/?p=176 Greta och Anders grav på Stafsinge kyrkogård. - Comments(0) https://ryssens.glommen.eu/?p=177 Greta och Anders grav på Stafsinge kyrkogård. - Comments(0) https://ryssens.glommen.eu/?p=178 Augustas föräldrar Augustas föräldrar Severina och Lars-August Nilsson Severina född 1849-02-25. Död 1894-10-26. Lars född 1849-11-07. Död 1917-09-04. - Comments(0) https://ryssens.glommen.eu/?p=179 Ryssavisa. Melodi: (valda delar av) Torparvisa är Ryssättling jag och det gör mig så glad jag är så stolt över detta var dag har kommit hit för att roa sig Som Ryss da, da Som Ryss ja, ja Som Ryss ska vi sjunga och umgås ida´ Som Ryss da, da Som Ryss ja, ja Som Ryss ska vi sjunga ida Ava-Karl var ju äldst i en skara rätt stor och snäll och så hand om föräldrar där tas ej i glas, spotta ej i glas Som Ryss da, da ……………… Och till Aerves så blev vi ju flera än dom Och Greta vår mor såg ju till att vi kom Sju pojkar och flickor och Anders han sa Nu får det va bra, nu får det va bra Som Ryss da, da……………. Niklas vår käre far älska husvagn och tält Hans röst skar i luften och skrattet var snällt klöver i fickan är ”lägda sä” dragspelsmusik var hon alltid förtjust en bibelskrift, likt en bibelskrift Som Ryss da, da……………. Eljasa Ivar fanns spelglädje stor mysgubbe var han och vet ni jag tror Att han fått Sten Broman att ropa sig hes Som Ryss da, da……………. Och Karin i Galtås är yngst av den Som likt sina syskon av glädje är full Att sjunga och dansa när tillfälle ges rösten hes, gjorde rösten hes Som Ryss da, da……………. Nu har alla fått sjunga vars en liten vers Det gick ju rätt bra, ingen svettiger pärs torra små strupar finns god medicin Renat kanske gin, vatten, öl eller vin. Som Ryss da, da Som Ryss ja, ja Som Ryss ska vi sjunga och umgås ida´ Som Ryss da, da Som Ryss ja, ja Som Ryss ska vi sjunga ida En gång till!! Skål!! - Comments(0) https://ryssens.glommen.eu/?p=182 </w:t>
      </w:r>
    </w:p>
    <w:p>
      <w:r>
        <w:rPr>
          <w:b/>
          <w:color w:val="FF0000"/>
        </w:rPr>
        <w:t>id 345</w:t>
      </w:r>
    </w:p>
    <w:p>
      <w:r>
        <w:rPr>
          <w:b w:val="0"/>
        </w:rPr>
        <w:t>Montera en klammer varannan sekund Bjarnes System för effektivare och mer ergonomiskt montage Snabbaste montaget direkt mot underlag. Bäst upp till 30 graders taklutning, fungerar upp till 45 grader matningssystem. Utvecklat av Bjarnes Systems produktprogram av klammer och innovativa montageverktyg är designade och utvecklade med syfte att förenkla byggandet. Lösningarna är ergonomiska och enkla att använda, vilket gör att du kan arbeta sundare och mer effektivt. och effektiviserar montage Teleskophylsa {{meta:konsult}}</w:t>
      </w:r>
    </w:p>
    <w:p>
      <w:r>
        <w:rPr>
          <w:b/>
          <w:color w:val="FF0000"/>
        </w:rPr>
        <w:t>id 346</w:t>
      </w:r>
    </w:p>
    <w:p>
      <w:r>
        <w:rPr>
          <w:b w:val="0"/>
        </w:rPr>
        <w:t>Officiellt Sveriges bästa vin- &amp; dryckesblogg! Utsedd till Sveriges bästa vin- &amp; dryckesblogg 2012 av matbloggspriset.se. Skriver lika mycket om mat. Medelålders farfar med kärlekshandtag som gillar ärlig mat och ärliga viner. Misstänker att det samma gäller mina åsikter om människor. Jag kan inte poängbedöma mina medmänniskor, lika lite anser jag att det finns möjlighet att sätta siffror på viner. Däremot har jag en ganska klar uppfattning om vem och vad jag gillar respektive ogillar. Som tur är har jag ganska lätt för att ändra mig. Arbetar med dryck och smaker professionellt som utbildare. Strävar ständigt efter att lära mig mer. Hur mycket som fastnar är en annan sak. Kontakta mig på anders @ gustibus.se</w:t>
      </w:r>
    </w:p>
    <w:p>
      <w:r>
        <w:rPr>
          <w:b/>
          <w:color w:val="FF0000"/>
        </w:rPr>
        <w:t>id 347</w:t>
      </w:r>
    </w:p>
    <w:p>
      <w:r>
        <w:rPr>
          <w:b w:val="0"/>
        </w:rPr>
        <w:t>Tänk efter innan du plockar fingrarna ur bakdelen, finns ingen affär i sverige som skickar på en söndag vad jag vet, alltså skickades sakerna rimligtvis på måndagen vilket är igår, en dag sedan. Sakerna har du antingen på onsdag eller torsdag, i vilket fall så håller dom det dom lovat om du får spelen inom den tidsperioden. Hoppas verkligen inte att han får dem nu på onsdag eller torsdag med tanke på att inlägget skrevs för ca 1 ½ år sedan. Tycker det är du som borde ta och tänka efter... Fått svar från CDON nu att jag kan använda min ångerrätt vilket jag kommer att göra. Dock får jag stå för frakten tillbaka. Detta var sista gången jag handlade elektronik från CDON Fått svar från CDON nu att jag kan använda min ångerrätt vilket jag kommer att göra. Dock får jag stå för frakten tillbaka. Detta var sista gången jag handlade elektronik från CDON Lagstiftningen och därmed de flesta butiker (men finns mycket enstaka undantag) säger att kunden får stå för returfrakten vid ångerköp. Rätt rimligt eller hur? Butiken går back oavsett genom all hantering och den ursprungliga frakten. Lagstiftningen och därmed de flesta butiker (men finns mycket enstaka undantag) säger att kunden får stå för returfrakten vid ångerköp. Rätt rimligt eller hur? Butiken går back oavsett genom all hantering och den ursprungliga frakten. Självklart skall det vara så. Dock blev han väl sur för att de inte tog tillbaka skärmen och skickade en ny rakt av. Så borde det också vara, man ska ju inte behöva vänta i flera veckor på en reparation på en helt ny skärm. Att jag får stå för frakten tillbaka gör mig inte så mycket. Jag blev i irriterad att dom valde att inte ta tillbaka den och skicka en ny utan väljer att skicka den på service. Finns det ingen ny CDon kod? SWEC1112 funkar inte nu:(. SWEC1201 http://cdon.se/hemelektronik/cdon_%2b_sweclockers/ Det verkar vara väldigt olika bud. Jag ska tydligen behöva skicka min skärm till InfoCare för lagning trots den var trasig när jag fick den. Om den är trasig när man får den så räknas det som en DOA, dvs. Dead on arrival vilket då skall bytas ut till nytt. Inget snack om saken. Ops... såg att någon redan skrivit detta :-/ Glöm bort det jag sade om cdon i min tidigare post, bad farsan titta upp om allt hade kommit till posten och dom hade valt att delleverera min beställning så jag får ett bf3 som jag inte kan spela eftersom jag inte fått mina delar till datorn :@ Mina datorkomponenter har även statusen "varorna packas" fortfarande. -.- Om den är trasig när man får den så räknas det som en DOA, dvs. Dead on arrival vilket då skall bytas ut till nytt. Inget snack om saken. Ops... såg att någon redan skrivit detta :-/ Men enligt CDON så säger Dell att dom ska skickas på service även om produkten var DOA. Hur som helst kommer jag skicka tillbaka skärmen till CDON och handla via Dustin istället. Inte speciellt glad över deras ärendehantering.. Ville gära en ändring i en order, och fick vänta 22 timmar på svar, helt okej .. De har det tunt, så jag förlåter det, men när nån väl tog hand om ärendet så fick jag detta till svar: Svar 2012-01-03 09:16 Hej, Tack för att du kontaktade oss. Vi har mottagit ditt ärende och skickat det vidare till vår elektronikavdelning som återkommer till dig så fort som möjligt. Känns ju som om att dom satt mig i en ny kö, därmed ytterligare 24 timmar .. Inte speciellt glad över deras ärendehantering.. Ville gära en ändring i en order, och fick vänta 22 timmar på svar, helt okej .. De har det tunt, så jag förlåter det, men när nån väl tog hand om ärendet så fick jag detta till svar: Känns ju som om att dom satt mig i en ny kö, därmed ytterligare 24 timmar .. De gjorde samma sak mot mig igår vid 18.. Inget nytt svar ännu. Jag lade en order på lite dataprylar kl 13 idag, allt fanns i lager, dvs 1-3 dagars leverans. Detta borde jag få på posten i morgon?! Jag lade en order på lite dataprylar kl 13 idag, allt fanns i lager, dvs 1-3</w:t>
      </w:r>
    </w:p>
    <w:p>
      <w:r>
        <w:rPr>
          <w:b/>
          <w:color w:val="FF0000"/>
        </w:rPr>
        <w:t>id 348</w:t>
      </w:r>
    </w:p>
    <w:p>
      <w:r>
        <w:rPr>
          <w:b w:val="0"/>
        </w:rPr>
        <w:t>I detta tema finns det inte så mycket jag kan tipsa om för kunskapen finns inte. Jag fotar med en systemkamera och med manuella inställningar AV heter det på Canon. Eftersom jag inte har så mycket tid att fixa iordning, så blir det att jag mest trycker av. Nu under vinterhalvåret använder jag mig av stativ och en avlösare så att man inte rör kameran, går sedan in och gör lite i photoshop. Eftersom fönstret är stort så har jag valt att ha stora saker i det och vi har dessutom gjort breda fönsterbrädor så att möjligheten finns att ställa dem där. Idag ska jag och mamma iväg och köpa julklappar.. God torsdag till Er! Kram Sandra Witaj. Uwielbiam len, bardzo podoba mi się ten wystrój ...pozdrawiam Ja fototips är svårt. Jag har också en Canon men kör numera på manuella inställningar. Släppt taget om automatiskt. Blir lite bättre då??? Men så kul det är. Ljuset så här års är ju inte så kul. Gör dig en fin dag, kram Maria Åh så snyggt du har där i fönstret Sandra. Har nyss fått min första systemkamera och hoppas sååå att jag kommer lära mig den ;). Ha de gott, kram Ing-Britt Ååå Sandra så snyggt! VIlket underbart fint fönster... Du är duktig du. Älskar alla naturtoner...sååå snyggt! Fnissar åt mig själv lite...å kamera.. Jag har också en canon...men jag använder inte ens AV...jag fotar nästan allt på auto utan blixt... Har lovat mig själv lääänge nu att jag måste lära mig hur den funkar... Men stativ alltså...hmm...vi har ett på vinden kanske dags att kolla om det passar.. Ha en fin dag! kram Katarina Håller med om att fönster är så svåra att fota... och tänk vad underbart med ett stativ, det står på min prioriterinslista över saker som ska införskaffas. Kram Helena Gud så snyggt du har i fönstret! Och du tar alltid fina bilder :) Jag tycker du tar fantasiskt fina bilder! Testa de manuella inställningar gör otrolig skillnad!</w:t>
      </w:r>
    </w:p>
    <w:p>
      <w:r>
        <w:rPr>
          <w:b/>
          <w:color w:val="FF0000"/>
        </w:rPr>
        <w:t>id 349</w:t>
      </w:r>
    </w:p>
    <w:p>
      <w:r>
        <w:rPr>
          <w:b w:val="0"/>
        </w:rPr>
        <w:t>Musses klubbhus Vol. 9: Färgglada äventyr - DVD - Film - CDON.COM Musses Klubbhus är en suverän plats för alla nyfi kna och leksugna barn. Här bjuder Musse, Kalle, Långben och alla andra vänner på inspirerande små äventyr med roliga utmaningar, klurig problemlösning och självklart massor av skratt! Idag har det hänt något underligt! Alla färger har försvunnit från Klubbhuset och nu behöver gänget din hjälp för att få tillbaka dem! Så leta upp dina muss-ke-redskap och hjälp till att samla in en massa fi na färger för att ge energi åt professor von Ankas fantastiska regnbågsfärgmaskin. Dessutom får du måla, skulptera och rita med Långben och följa med på en resa ända bort till regnbågens slut. Det är dags att upptäcka färgernas magi! Episoder:1. Musses färgäventyr2. Musses konstutställning3. Mimmis regnbågeBonusavsnitt:Små Einsteins:De blåfotade havssulornas balett</w:t>
      </w:r>
    </w:p>
    <w:p>
      <w:r>
        <w:rPr>
          <w:b/>
          <w:color w:val="FF0000"/>
        </w:rPr>
        <w:t>id 350</w:t>
      </w:r>
    </w:p>
    <w:p>
      <w:r>
        <w:rPr>
          <w:b w:val="0"/>
        </w:rPr>
        <w:t>Varför ska jag anlita Turbo Flytt? Om du är mån om att få god service ”hela vägen” alltså innan, under och efter utförd tjänst är Turboflytt det självklara alternativet. Med våra motton snabbt, säkert och smidigt samt hög kvalitet till rätt pris är vi måna om att våra kunder får bästa möjliga service till bra pris. Vår arbetsglädje och effektivitet kombinerat med trafiktillstånd, garantier och försäkringar gör att Turboflytt är ett tryggt val för dig. Hur bokar jag era tjänster? Du kan fylla i vår kontakt/offertformulär på hemsidan med din förfrågan. Vår kundtjänst kontaktar dig inom kort för att hjälpa dig med den tjänst du är intresserad av samt skickar alltid ut en skriftlig offert per mail eller brev. Efter att du läst offerten och godkänt detta skickas en bokningsbekräftelse till dig så du vet med all säkerhet att tjänsten är bokad. Du kan också ringa eller maila in din förfrågan. Hur ändrar jag/avbokar jag en tjänst? Vi uppskattar alltid att man hör av sig så snabbt det går vid önskemål av ändringar. Det gäller allt från ändring av starttid, hisstid, dag, val av tjänst etc. Ju snabbare du kontaktar oss desto enklare blir det att utföra önskad ändring. Det går bra att avboka en tjänst max 2 dagar innan start. Om avbokning sker senare än så debiterar vi kund för de merkostnader denna avbokning kan medföra. Betalningsvillkor Vi skickar alltid faktura efter slutförd tjänst. Fakturan kan skickas per post eller mail efter önskemål. Vi tar ej emot kontanter för allas trygghet. Om kund önskar att betala på plats finns swish som betalalternativ. Även efter swishbetalning skickas faktura med specifikation. Vilka områden täcker ni? Vår bas är i Södra Stockholm och vi flyttar inom hela Storstockholm. Dessutom flyttar vi i hela Sverige och inom Skandinavien. Jobbar ni helger? Kostar det extra? Vi jobbar alla dagar, 365 dagar om året och priserna ser likadana ut vardag eller helg. Vilka garantier och försäkringar har ni? Turboflytt innehar trafiktillstånd &amp; ansvarsförsäkringar som gör att du kan känna dig trygg om olyckan skulle vara framme. 100 % Nöjdkundgaranti lämnas på samtliga uppdrag för din och vår skull. Dina tillhörigheter hanteras alltid varsamt av våra erfarna medarbetare som jobbar säkert och effektivt. Dessutom följer vi Allmänna flyttbestämmelser för konsument, Bohag 2010 och Kontor 2003 för flytt av företag. Vad händer om något går sönder? Vi innehar ansvarsförsäkringar som täcker alla eventuella skador om olyckan skulle vara framme. Dock vill vi påpeka att det är viktigt att man packar rätt för att försäkringsbolaget ska godkänna en ev. skadeanmälan. Du kan läsa mer om hur du kan packa rätt på vår hemsida eller kontakta vår kundtjänst för hjälp med detta. Vilka krav ställer ni på personalen? Våra team består av professionella, arbetsglada och flitiga medarbetare. Vid varje enskild anställning begär vi bl.a. utdrag från polisens belastningsregister för våra kunders trygghet. Samtliga av våra medarbetare är anställda utifrån att de uppfyller de krav vi har på utbildning och/eller gedigen arbetslivserfarenhet inom yrket. Kan personalen ta av sig sina skor under flytten? Om ni har känsliga golv kan ni skydda era golv genom att lägga ut mattor och/eller tejpa skyddspapp. Om ni önskar att vi gör detta måste ni meddela oss detta i förväg så vi kan ta med oss skyddsmaterial. Våra medarbetare kan inte ta av sig skorna pga. skaderisk under arbetet. Vad händer om personalen gör sig illa hos mig? Vår personal är försäkrade under arbetstid samt på väg till och från arbetet. Hur fungerar RUT och ROT-avdraget? RUT- och ROT-avdrag är en skattesubvention som tillsammans består av en pott om 50.000 kr/ person / år. Själva RUT-delen som t.ex innefattar flyttjänster, trädgårdsservice, städning mm. uppgår till 25.000 kr per person per år för privatpersoner under 65 år. Är man över 65 år har man rätt att nyttja upp till 50.000 kr för RUT-tjänster. För RUT-tjänster gäller det 50% skattereduktion och för ROT-tjänster som t.ex. innefattar hemmafix, byggarbeten mm. Gäller det 30% skattereduktion. Om man är osäker på om har rätt till att nytt</w:t>
      </w:r>
    </w:p>
    <w:p>
      <w:r>
        <w:rPr>
          <w:b/>
          <w:color w:val="FF0000"/>
        </w:rPr>
        <w:t>id 351</w:t>
      </w:r>
    </w:p>
    <w:p>
      <w:r>
        <w:rPr>
          <w:b w:val="0"/>
        </w:rPr>
        <w:t>* 28 april, 18:00 - 21:00, Föreläsning; "Din unikhet som framgångsfaktor!" First Hotel Amaranten, Kungsholmsgatan 31, Stockholm Arrangör: Framgångsrika Relationer, för info och anmälan klicka HÄR! * 24-25 Maj "Bli mer autentisk IRL via Facebook!" Läs pressreleasen om föreläsningen och kryssningen som handlar om Facebook och anordnas av Nina Jansdotter och Kenneth OE Sundin. * 3-4 april, Viking Lines M/S Cinderella, Kvinnor i Fören. Ämne: "Din unikhet som framgångsfaktor!” Pris: 1295:-/person. Bokas hos Erlings resor 0346-19615 * 26-27 mars, Kurs; Skapa ditt Liv!" För mer info; klicka HÄR! * 3 februari 2011, 18.00-21.00. Hälsokällan4u, Stora Gatan 8 Köping. Ämne: Jag var ner i Helvetet och vände - 17 gånger + Tänk om - Tänk Rätt Pris: 190:-, inkl. fika * 17 mars, 18.00-21.00. Hälsokällan4u, Stora Gatan 8 Köping. Ämne: Nobba väggen - Öppna Harmonidörren + Allt är möjligt - Bara du vet vad du vill. Pris: 190:-, inkl. fika</w:t>
      </w:r>
    </w:p>
    <w:p>
      <w:r>
        <w:rPr>
          <w:b/>
          <w:color w:val="FF0000"/>
        </w:rPr>
        <w:t>id 352</w:t>
      </w:r>
    </w:p>
    <w:p>
      <w:r>
        <w:rPr>
          <w:b w:val="0"/>
        </w:rPr>
        <w:t>Om alumni Som före detta student på BTH blir du alumn vid BTH. Det är viktigt för BTH att upprätthålla kontakten med alumnerna som är våra betydelsefulla ambassadörer för BTH, och värdefull resurs i vår ständiga strävan efter att utveckla och förbättra oss. Som alumn eller anställd kan du välja att registrera dig på BTH:s alumninätverk. För att göra detta behöver du ha en användarprofil på LinkedIn. Sök sedan efter gruppen ”BTH Alumni Official” och ansök om medlemskap. Genom gruppen har du möjlighet att hålla kontakten med gamla kursare och personal samt få kontinuerlig information om vad som händer på BTH. Vår strävan är att skapa en alumniverksamhet som ger värde både för dig som alumn men även för BTH! BTH:s alumner finns i hela världen Varje prick på kartan markerar ett land där det finns en eller flera alumner.</w:t>
      </w:r>
    </w:p>
    <w:p>
      <w:r>
        <w:rPr>
          <w:b/>
          <w:color w:val="FF0000"/>
        </w:rPr>
        <w:t>id 353</w:t>
      </w:r>
    </w:p>
    <w:p>
      <w:r>
        <w:rPr>
          <w:b w:val="0"/>
        </w:rPr>
        <w:t>Aktuella händelser 2012 Måndagen den 30 juli till fredagen den 3 augusti närvarade Prins Carl Philip och Prins Daniel vid OS-tävlingarna i London. Hälsning från Solliden Med dessa bilder vill Kungaparet och Kronprinsessparet sända en sommarhälsning från Solliden på Öland. Drottningen tog emot deltagarna i Juliaresan Onsdagen den 25 juli tog Drottningen emot deltagarna i Juliaresan på Sollidens slott på Öland. Kungaparet hyllade Årets Ölänning Onsdagen den 18 juli deltog Kungaparet vid utnämningen av "Årets Ölänning" på Sollidens slott på Öland. Nu släpper Kungahuset sin första applikation till smarta telefoner. Prins Daniel besökte Gothia Cup Måndagen den 16 juli besökte Prins Daniel Gothia Cup på Heden i Göteborg. Kronprinsessan firad på sin födelsedag Lördagen den 14 juli fyller Kronprinsessan 35 år. Kungen tog del av arbetet med bärgning av silvermynt Torsdagen den 12 juli tog Kungen del av arbetet med att bärga silvermynt, präglade med Erik XIV, från regalskeppet Mars som sänktes utanför Ölands... Prins Carl Philip delade ut pris till segrarna av Volvo Ocean Race Lördagen den 7 juli delade Prins Carl Philip ut pris till segrarna i Volvo Ocean Race 2011-2012 i Galway, Irland.</w:t>
      </w:r>
    </w:p>
    <w:p>
      <w:r>
        <w:rPr>
          <w:b/>
          <w:color w:val="FF0000"/>
        </w:rPr>
        <w:t>id 354</w:t>
      </w:r>
    </w:p>
    <w:p>
      <w:r>
        <w:rPr>
          <w:b w:val="0"/>
        </w:rPr>
        <w:t>Ryska uniformer i slaget vid Narva Peter den store har f�tt �ran f�r att efter v�sterl�ndska f�rebilder skapa den modern rysk arm�n. Vid tiden f�r slaget vid Narva hade den dock fortfarande ett �sterl�ndskt utseende. V�sterl�ndska uniformer b�rjade inte att delas ut f�rr�n 1702. De f�rsta krigs�ren var d�rf�r den ryska arm�n fortfarande kl�dd i traditionella kaftaner av ungerskt snitt. En f�rest�llning om hur den h�r tidiga ryska arm�n s�g ut i slaget vid Narva ges p� denna sida. Tyv�rr har jag varken uniformsuppgifter eller ens namnen p� de kavalleriregementen som deltog i slaget. F�r infanteriet finns det dock uniformsuppgifter i Lars-Eric H�glunds bok "Stora Nordiska kriget 1700-1721, III" och i Generalstabsverkets "Karl XII p� slagf�ltet" finns det en sammanst�llning �ver de ryska regementen som deltog i slaget. Jag har efter b�sta f�rm�ga f�rs�kt identifiera de regementen som Generalstabsverket n�mner med dem som beskrivs i H�glunds bok. Med undantag f�r de tv� gardesregementena har jag med gr�n text angett vilken ben�mning regementena har i H�glunds bok och om en s�dan saknas s� �r de inte medtagna i hans bok. H�glund n�mner � andra sidan flera regementen som deltagare i slaget vid Narva som inte finns med i Generalstabsverkets sammanst�llning. Dessa redovisas l�ngst ned p� sidan. Ett stort fr�getecken r�der ocks� kring Gordons regemente som enligt Generalstabsverket ska ha stridit i den v�nstra flygeln (och varit det enda med det namnet). Enligt H�glund fanns det dock tv� regementen som leddes av en Gordon vid tiden f�r Narva (Butyrska och Astrachanska) och b�da ska ha deltagit i slaget. Jag har valt att illustrera detta mystiska Gordons regemente med Butyrskas r�da kaftan. Astrachanskas uniform vid denna tid �r ok�nd men 1711 hade de gr�na rockar med r�da uppslag Det finns tyv�rr ytterst f� uppgifter om de ryska uniformerna vid tiden f�r slaget vid Narva och dessa n�mner oftast bara f�rgen p� kaftanerna. I de fall s�dana saknas helt och h�llet har jag valt att illustrera dem med samma f�rger som deras v�sterl�ndska uniformer hade. Med enstaka undantag tycks n�mligen regementena ha beh�llit de gamla f�rgerna n�r de bytte ut kaftanerna mot rockar. Men hur som helst har dessa i h�g grad spekulativa uniformer har f�tt en gr� bakgrund. H�gra (Norra) flygeln Den del av den ryska arm�n som deltog i slaget vid Narva bestod av sammanlagt 32 971 man. Ut�ver dessa fanns �ven 4 000 man i Narvas bel�gringsverk som f�rsvarade sig mot ett utfall fr�n Narvas garnison. Generalstabsverket anser det troligt att f�ljande regementen var bland dem som bemannade bel�gringsverken: Men f�r att summan ska komma upp till 4 000 f�ruts�tter Generalstabsverket att 1 582 man hade avdelats fr�n de regementen som m�tte den svenska huvudarm�n. Lars-Eric H�glund uppger dock i sin bok att ut�ver de redan n�mnda ska ytterligare sex ryska (streltser-) regementen ha deltagit i slaget vid Narva. N�mligen: D. Zagoskin (fr�n Pskov) samt M. Bashnev och F. Bashnev (b�da fr�n Novgorod). Dessutom 9:e Moskvastreltserna under Buturin samt V. Elchaninov och I Durov (som b�da h�rstammade fr�n Moskvastreltser).</w:t>
      </w:r>
    </w:p>
    <w:p>
      <w:r>
        <w:rPr>
          <w:b/>
          <w:color w:val="FF0000"/>
        </w:rPr>
        <w:t>id 355</w:t>
      </w:r>
    </w:p>
    <w:p>
      <w:r>
        <w:rPr>
          <w:b w:val="0"/>
        </w:rPr>
        <w:t>Theodimir (Tiudimer), ostrogotisk kung av amalernas ätt, död 474. Hans gemål hetter Erelieva, med vilken han fick två barn, Amalafrida och Theoderik, sedermera Theoderik den store.</w:t>
      </w:r>
    </w:p>
    <w:p>
      <w:r>
        <w:rPr>
          <w:b/>
          <w:color w:val="FF0000"/>
        </w:rPr>
        <w:t>id 356</w:t>
      </w:r>
    </w:p>
    <w:p>
      <w:r>
        <w:rPr>
          <w:b w:val="0"/>
        </w:rPr>
        <w:t>Kvinnor världen över talar ut om övergrepp och sexuella trakasserier. På Aftonbladet har vi tvingats ta tag i vår historia och börjat samla in vittnesmål från vår egen redaktion. De utsatta finns överallt, i alla branscher, på alla skolor, på alla arbetsplatser. Nu vill vi veta vad du har varit med om – så att vi kan lyfta berättelser från hela landet. Polisen på din ort, eller DO, Diskrimineringsombudsmannen: 08-120 20 700. Storasyster. Obunden ideell förening som vänder sig till dig som utsatts för våldtäkt eller andra sexuella övergrepp. Foreningenstorasyster.se Riksorganisationen för kvinnojourer och tjejjourer i Sverige (120 medlemsjourer runt om i landet): 08-442 99 30, Roks.se, Tjejjouren.se. Riksorganisationen mot sexuella övergrepp. För både tjejer och killar i alla åldrar: 076-19 99 343, Hopp.org. Tjejzonen. Stödorganisation med chattar, rådgivning i olika frågor med mera. Tjejzonen.se. Nattknappen – polisens volontärer pratar med dig om du är orolig när du är på väg hem fredagar och lördagar. Stockholm: 020-44 66 66 mellan 23 och 3.30. Brottsofferjouren och Ung Boj, inriktad på yngre. Brottsofferjouren.se, 0200-21 20 19 och Ungaboj.se. RFSL:s brottofferjour. För hbtq-personer som utsatts för kränkningar, hot och våld. 020-34 13 16. Män för jämställdhet. Vill stärka killar att bli jämställda, och ge chattstöd om stort och smått. Killfragor.se Kvinnofridslinjen. Nationell stödtelefon för dig som utsatts för hot och våld, eller anhörig/vän. 020-50 50 50. Unizon. Samlar över 130 kvinnojourer, tjejjourer och andra idéburna stödverksamheter som arbetar för ett jämställt samhälle fritt från våld. Unizon.se Ungdomsmottagningen. Du som är under 23 kan vända dig till ungdomsmottagningen på din ort. Där finns psykologer med tystnadsplikt, besök och terapi är gratis.</w:t>
      </w:r>
    </w:p>
    <w:p>
      <w:r>
        <w:rPr>
          <w:b/>
          <w:color w:val="FF0000"/>
        </w:rPr>
        <w:t>id 357</w:t>
      </w:r>
    </w:p>
    <w:p>
      <w:r>
        <w:rPr>
          <w:b w:val="0"/>
        </w:rPr>
        <w:t>I takt med vintern kommer förkylningarna som ett brev på posten. Stå emot bacillerna med några väl beprövade huskurer. Det här är råvarorna du behöver! I vinter- och förkylningstider är det en ständig kamp att försöka undvika en droppande näsa, men med de här råvarorna – som du säkert redan har hemma – kan du mota förkylningen: + Lök – förhindrar både hals- och öronont. Lägg till exempel löken i en näsduk och linda den mot örat. + Ingefära – inflammationshämmande och uppiggande. + Honung – lenade mot halsont och lindrar slemmig hosta. + Citron – boostar immunförsvaret och den starka doften kan lätta en täppt näsa. + Morot – en lätt bakteriedödande effekt och verkar slemlösande. Använd råvarorna i matlagningen eller ät direkt för att stå emot bacilluskerna!</w:t>
      </w:r>
    </w:p>
    <w:p>
      <w:r>
        <w:rPr>
          <w:b/>
          <w:color w:val="FF0000"/>
        </w:rPr>
        <w:t>id 358</w:t>
      </w:r>
    </w:p>
    <w:p>
      <w:r>
        <w:rPr>
          <w:b w:val="0"/>
        </w:rPr>
        <w:t>Vi hälsar Hanna med sällskap välkommen, på torsdag den 30 juli, till Karlsnäsängen för ädel kamp på Äventyrsbanan.</w:t>
      </w:r>
    </w:p>
    <w:p>
      <w:r>
        <w:rPr>
          <w:b/>
          <w:color w:val="FF0000"/>
        </w:rPr>
        <w:t>id 359</w:t>
      </w:r>
    </w:p>
    <w:p>
      <w:r>
        <w:rPr>
          <w:b w:val="0"/>
        </w:rPr>
        <w:t>Vi skickar er förfrågan till alla redovisningsbyråer som jobbar med den typ av redovisningshjälp ni efterfrågat. Ni får sedan upp till fem offerter från kvalitetskontrollerade redovisningsbyråer. Ni väljer sen den redovisningsbyrå eller redovisningskonsult som passar er bäst. Det är dock inget tvång att välja någon av byråerna, ni väljer helt själva om ni vill anlita någon av dem. RedovisningsOfferter är en marknadsledande tjänst inom redovisnings- och ekonomitjänster och hjälper tusentals företag varje år att komma i kontakt med professionella konsulter och byråer. Du som behöver hjälp av en redovisningsbyrå i Nacka kan med vår tjänst hitta, jämföra och anlita det företag som passar dig bäst och som erbjuder de redovisningstjänster du är ute efter. Det är helt kostnadsfritt och du binder inte upp dig till något. Perfekt när du varken har den tid eller den kunskap som krävs för att sköta företagets löpande redovisning. Arbetar du själv på en redovisningsbyrå fungerar vår tjänst som en lönsam marknadsföringskanal där du utan ansträngning kommer i kontakt med fler kunder. Registrera dig hos oss på RedovisningsOfferter och ta reda på mer! Redovisningsbyråer hjälper företag med allt som handlar om ekonomisk redovisning. Redovisning av ekonomin är inte bara viktigt för att följa gällande lagstiftning och rådande praxis, utan också för att få koll på den ekonomiska aktivitet som sker inom företaget och på så sätt göra verksamheten mer effektiv och lönsam. Via RedovisningsOfferters jämförelsetjänst kommer du i kontakt med redovisningsbyråer i Nacka som kan erbjuda just de redovisningstjänster du behöver hjälp med. Det är ett enkelt sätt att hitta, jämföra och anlita experter inom området och gör att du kan spara både tid och pengar. Det är alltid själva företaget som har ansvaret för ekonomin, men har man inte tillräckligt med tid eller kunskap för att sköta redovisningsarbetet är det en god idé att ta hjälp av en professionell redovisningsbyrå. Via formuläret ovan fyller du helt enkelt i de redovisningstjänster du efterfrågar för att sedan få fem förslag på företag som kan hjälpa dig med detta. På så sätt slipper du spendera tid på att leta runt bland olika redovisningsbyråer i Nacka på egen hand, utan kan enkelt och kostnadsfritt välja det alternativ som passar dig bäst. Vår tjänst är inte bara ett bra verktyg för de företag som vill anlita en professionell redovisningsbyrå, utan också för dig som arbetar med att erbjuda just redovisningstjänster. Genom att ansluta dig till vår tjänst blir du en del av någonting större och får möjlighet att komma i kontakt med ännu fler kunder. Det gör det till en effektiv och smidig marknadsföringskanal där du själv väljer vilka uppdrag du vill ta dig an och hur breda tjänster du vill erbjuda. Vi ser fram emot att välkomna dig!</w:t>
      </w:r>
    </w:p>
    <w:p>
      <w:r>
        <w:rPr>
          <w:b/>
          <w:color w:val="FF0000"/>
        </w:rPr>
        <w:t>id 360</w:t>
      </w:r>
    </w:p>
    <w:p>
      <w:r>
        <w:rPr>
          <w:b w:val="0"/>
        </w:rPr>
        <w:t>Idag när bloggandet är så stort och populärt finns det väldigt många bloggportaler och en hel del inriktar sig på ett visst ämne. Att bli förälder är en stor händelse…</w:t>
      </w:r>
    </w:p>
    <w:p>
      <w:r>
        <w:rPr>
          <w:b/>
          <w:color w:val="FF0000"/>
        </w:rPr>
        <w:t>id 361</w:t>
      </w:r>
    </w:p>
    <w:p>
      <w:r>
        <w:rPr>
          <w:b w:val="0"/>
        </w:rPr>
        <w:t>Sammanfattning Introduktion Problem som åtgärdas i snabbkorrigeringspaketet Sidan laddas inte och felmeddelandet "Okänt fel" visas när du försöker komma åt sidan Projektcenter i Project Web Apps (PWA). När du redigerar projektinformation på en Project detalj sida (PDP) visas dessutom mer än ett värde för Anpassad för Enterprise Project -fält. Lösning Skripten utföra följande åtgärder: - Skript 1 upptäcker om du drabbats av problemet och visar de projekt som påverkas och anpassade fält. - Skript 2 säkerhetskopierar tabellen påverkas. - Skriptet 3 tar bort dubblettposter. - Skriptet 4 ångrar raderingen genom att återställa posterna från tabellen säkerhetskopiering. - Skriptet 5 tar bort tabellen säkerhetskopiering. Skript 1 Följande SQL-fråga kontrollerar du att det här problemet finns i databasen. Om inga rader returneras kan upplever du inte problemet. Ersätta ditt Project Server-publicerade databasnamn i platshållare för värdet i den första raden i frågan. USE &lt;ProjectServer_Published&gt; SELECT CFV.PROJ_UID, MP.PROJ_NAME, CFV.MD_PROP_UID, CFPV.MD_PROP_NAME, COUNT (*) TOTALCOUNT FROM MSP_PROJ_CUSTOM_FIELD_VALUES AS CFV INNER JOIN MSP_PROJECTS AS MP ON CFV.PROJ_UID=MP.PROJ_UID INNER JOIN MSP_CUSTOM_FIELDS_PUBLISHED_VIEW AS CFPV ON CFV.MD_PROP_UID=CFPV.MD_PROP_UID where CFPV.MD_PROP_MAX_VALUES=1 GROUP BY CFV.PROJ_UID,MP.PROJ_NAME, CFV.MD_PROP_UID, CFPV.MD_PROP_NAME HAVING COUNT (*) &gt;1 ORDER BY TOTALCOUNT DESC Skript 2 2-skriptet skapar en tabell som kallas MSP_PROJ_CUSTOM_FIELD_VALUES_Backup och säkerhetskopierar posterna i tabellen MSP_PROJ_CUSTOM_FIELD_VALUES. Kontrollera att du kör det här skriptet en gång innan du kör skriptet 3. Om du vill ångra Rensningsåtgärden som utförs av skriptet 3 kan du köra skript 2. USE &lt;ProjectServer_Published&gt; SELECT * INTO MSP_PROJ_CUSTOM_FIELD_VALUES_BACKUP FROM MSP_PROJ_CUSTOM_FIELD_VALUES Skriptet 3 Skriptet 3 kontrollerar först om du drabbats av problemet. Om du inte upplever problemet, åtgärd ingen. Om du upplever problemet tas bort dubblettposter. USE &lt;ProjectServer_Published&gt; DECLARE @ITERATIONS AS INT SET @ITERATIONS= (SELECT TOP 1 COUNT (*) TOTALCOUNT FROM MSP_PROJ_CUSTOM_FIELD_VALUES AS CFV INNER JOIN MSP_PROJECTS AS MP ON CFV.PROJ_UID=MP.PROJ_UID INNER JOIN MSP_CUSTOM_FIELDS_PUBLISHED_VIEW AS CFPV ON CFV.MD_PROP_UID=CFPV.MD_PROP_UID INNER JOIN MSP_CUSTOM_FIELDS AS CF ON CFV.MD_PROP_UID = CF.MD_PROP_UID WHERE CF.MD_PROP_MAX_VALUES=1 GROUP BY CFV.PROJ_UID,MP.PROJ_NAME, CFV.MD_PROP_UID, CFPV.MD_PROP_NAME HAVING COUNT (*) &gt;1 ORDER BY TOTALCOUNT DESC )-1 IF @ITERATIONS IS NULL BEGIN PRINT 'DID NOT FIND ANY DUPLICATES TO PROCESS' END ELSE BEGIN PRINT 'TOTAL ITERATIONS TO PROCESS: ' PRINT @ITERATIONS WHILE @ITERATIONS &lt;&gt;0 BEGIN PRINT 'ITERATION COUNT: ' PRINT @I</w:t>
      </w:r>
    </w:p>
    <w:p>
      <w:r>
        <w:rPr>
          <w:b/>
          <w:color w:val="FF0000"/>
        </w:rPr>
        <w:t>id 362</w:t>
      </w:r>
    </w:p>
    <w:p>
      <w:r>
        <w:rPr>
          <w:b w:val="0"/>
        </w:rPr>
        <w:t>Ciudad Victoria är en stad i östra Mexiko och är den administrativa huvudorten för delstaten Tamaulipas. Staden har 288 759[1] invånare (2007), med totalt 303 899 invånare (2007) i hela kommunen på en yta av 1 638 km². Ciudad Victoria grundades 6 oktober 1750. Källor[redigera | redigera wikitext] ^ Consejo Nacional de Población, Mexiko, prognos baserad på folkräkningen 2000 samt provisorisk folkräkning 2005.</w:t>
      </w:r>
    </w:p>
    <w:p>
      <w:r>
        <w:rPr>
          <w:b/>
          <w:color w:val="FF0000"/>
        </w:rPr>
        <w:t>id 363</w:t>
      </w:r>
    </w:p>
    <w:p>
      <w:r>
        <w:rPr>
          <w:b w:val="0"/>
        </w:rPr>
        <w:t>Muhammad Naji al-Otari Muhammad Naji al-Otari, född den 1 juni 1944, är en syrisk politiker som var premiärminister i Syrien mellan 2003 och 2011.[1] Innan han valdes till premiärminister, var han talman i det syriska parlamentet. Den 29 mars 2011 lämnade han och hans regering in sin avskedsansökan till president al-Assad efter omfattande protester mot regimen. Se även[redigera | redigera wikitext] - Protesterna i arabvärlden 2010–2011 - Syriska inbördeskriget Källor[redigera | redigera wikitext] - Den här artikeln är helt eller delvis baserad på material från engelskspråkiga Wikipedia, Muhammad Naji al-Otari, 29 mars 2011. Fotnoter[redigera | redigera wikitext] - ^ Rulers.org: Syria, läst 2016-02-14</w:t>
      </w:r>
    </w:p>
    <w:p>
      <w:r>
        <w:rPr>
          <w:b/>
          <w:color w:val="FF0000"/>
        </w:rPr>
        <w:t>id 364</w:t>
      </w:r>
    </w:p>
    <w:p>
      <w:r>
        <w:rPr>
          <w:b w:val="0"/>
        </w:rPr>
        <w:t>Detta är den andra intervjun för denna blogg angående vår PBL-fråga: Ska skoluniformer införas i de finska skolorna. Intervjuerna gjordes för att få höra, vad elever som dagligen använder uniformer egentligen tycker om det. I båda intervjuerna kom det fram att skoluniformerna ger känslan av samhörighet, att de minskar på sociala skillnader. De intervjuade är syskon, vilket förståss påverkar i hur liknande åsikter de har, men skillnader hittades också. Båda tycker det är bra med skoluniformer, så länge man inte går helt över med kraven angående använding av dem och båda vill helre gå i en skola med skoluniformer än i en skola utan. I denna intervju kan man läsa om exempel på uniform i en privat pojkskola och vad Kyle, den intervjuade, har upplevt. Kyle är storebror till Blue. Han är 13 år gammal och går på åttonde klass i en privat pojkskola i London. Jag fick tillstånd att intervjua honom av föräldrarna för denna intervju och även Kyle valde sitt namn själv, för bevarande av anonymiteten. Kyles intervju gjordes i Oman, Muscat på söndag 19.02.2017. Kyle har nästan samma situation som Blue, han har gått på ett kommunalt lågstadium med mindre strikta regler för skoluniformen än i privatskolan. Han har dock nästan två år bakom sig med högstadiets kostym och den är menad för enbart pojkar. Privatskolan Kyle går på är nästan 400 år gammalt med starka traditioner. Detta syns också i skoluniformen och reglerna angående deras användning. Skolan har undervisning för 7-18 åringar, det vill säga grundskola och gymnasium. Eleverna använder skolans uniform hela denna tid, om de redan börjar som 7-åringar. Man kan också söka till skolan till högstadiet (vilket Kyle gjort) eller gymnasiet. De olika delarna av uniformen kan köpas i skolans egna butik. Varje dag ska man ha en vit skjorta som ska vara instoppad i uniformens svarta byxor. Den vita skjortan ska vara knäppt ända till den översta knappen, och ärmarna får inte vara uppkavlade. Man ska även ha en slips med skolans färger eller någon annan slips, man kan ha fått som pris för olika prestationer i studierna. Man kan alltså lite omväxla med slipsarna. Över den vita skjortan ska man ha skolans egna svarta kostym övredel med skolans initialer eller logo broderade över vänstra bröstet. Skorna får eleverna välja själva, men de ska vara svarta och det får inte synas något märke på dem. Pojkarna har även två olika idrotts uniformer, en för matcher och en för träning. De är i skolans färger, blått och svart. Till simningen ska man ha svarta simbyxor utan att märket syns. Användningen av skoluniformen i lågstadiet (se Blues intervju för exaktare förklaring om hurdana uniformerna är) var trevligare, eftersom det inte var så mycket mera krav än den röda t-skjortan och blåa fleecen för dagligt bruk. Kyle tycker att reglerna kring användningen av skoluniformen i högstadiet är för strikta och det kan bli mycket obekvämt med dem speciellt på sommaren, då de kan bli upp till 30 celsius grader. Ibland kan man, med lov från läraren eller annan högre personal, få ta bort slipsen, knäppa upp översta knappen samt kavla upp ärmarna på skjortan, Om man gör detta utan lov kan man få anmärkningar och till och med kvarsittning. Det kan också bli dyrt om man tappar eller söndrar något plagg, som ingår i uniformen, eftersom man endast får dem från skolans egna butik för uniformer. Kyle tycker, liksom sin syster Blue, att skoluniformen minskar på sociala skillnaderna i skolan och minskar mobbning gällande kläder och skor. Han nämner ändå att mobbning och jämförande förekommer ibland, men ganska sällan. Skoluniformen ger också, enligt Kyle, känslan av samhörighet bland eleverna i skolan och skoluniformen gör valet av kläder ytterst lätt, eftersom man aldrig får ha något annat</w:t>
      </w:r>
    </w:p>
    <w:p>
      <w:r>
        <w:rPr>
          <w:b/>
          <w:color w:val="FF0000"/>
        </w:rPr>
        <w:t>id 365</w:t>
      </w:r>
    </w:p>
    <w:p>
      <w:r>
        <w:rPr>
          <w:b w:val="0"/>
        </w:rPr>
        <w:t>Foton och berättelser från turer i den svenska fjällen. Vandring på Kungsleden, toppturer på Kebnekaise och Sylarna, skidturer i Jämtlandsfjällen och i Norrland. Tips på turer och vackra platser längs vägen. Det här är min sida med foton och berättelser från mina vandringar.</w:t>
      </w:r>
    </w:p>
    <w:p>
      <w:r>
        <w:rPr>
          <w:b/>
          <w:color w:val="FF0000"/>
        </w:rPr>
        <w:t>id 366</w:t>
      </w:r>
    </w:p>
    <w:p>
      <w:r>
        <w:rPr>
          <w:b w:val="0"/>
        </w:rPr>
        <w:t>Generallöjtnant Mats Nilsson utsedd till ny förste hovmarskalk - Sveriges Kungahus Generallöjtnant Mats Nilsson utsedd till ny förste hovmarskalk Kungen har utsett Mats Nilsson till ny förste hovmarskalk vid de Kungl. Hovstaterna från och med 1 januari 2012. Förste hovmarskalken leder arbetet med att planera Kungafamiljens officiella program och representation. Hovmarskalksämbetet ansvarar för planeringen och genomförandet av officiella besök, högtidliga audienser, officiella middagar, jubiléer, kommunbesök med mera.Mats Nilsson har tidigare bland annat varit departementsråd och chef för den militära enheten vid försvarsdepartementet, testpilot, flygflottiljchef vid F16 och generalinspektör för Flygvapnet. Mats Nilsson har också tjänstgjort som Kungens adjutant samt varit överadjutant. Kungaparets första dag på statsbesök i Litauen</w:t>
      </w:r>
    </w:p>
    <w:p>
      <w:r>
        <w:rPr>
          <w:b/>
          <w:color w:val="FF0000"/>
        </w:rPr>
        <w:t>id 367</w:t>
      </w:r>
    </w:p>
    <w:p>
      <w:r>
        <w:rPr>
          <w:b w:val="0"/>
        </w:rPr>
        <w:t>Press 2014-04-30 Professor Roger Unger prisas för sin upptäckt av glukagons inverkan på blodsockret Professor Dr RogerUnger vid University of Texas Southwestern Medical Center I USA tilldelas Rolf Luft Award 2014/Rolf Luft Pris med följande motivering: För att försöka förstå de mekanismer som kan leda till diabetes har professor Roger Unger under lång tid studerat normal och onormal funktion hos de Langerhanska öarna i bukspottkörteln. 1959 utvecklade han en metod s.k. radioimmunoassay (RIA) att analysera glukagon.Med hjälp av RIA, en metod, där antikroppar används för att mäta koncentrationen av hormoner i blodet, kunde Unger påvisa att glukagon är ett hormon som producerasi bukspottkörtelns alfaceller och som utsöndras i samverkan med insulin. Likaså framkom att glukagon är nödvändigt för att få ett normalt blodsockervärde. Unger var således först i världen att utvecka en RIA metod i syfte att kunna mäta ett hormon. Hans studier var redan färdiga innan publiceringen av den RIA, som kunde mäta insulin, gjordes av Berson och Yalow. Under denna utvecklingsfas var Unger generös och väntade med publiceringen av sitt RIA-resultat tills kollegernas arbete var klart för publicering, vilket senare gav dem Nobelpris. Dessa och påföljande studier visade att diabetes är en sjukdom, som drabbar flera hormoner, framförallt insulin och glukagon, där brist på insulin alltid kan kopplas till överskott av glukagon, vilket leder till både högt blodsocker och ketoner hos personer med diabetes och insulinbrist. Saknar man glukagon så får man vid insulinbrist inte högt basalt blodsocker eller ketoner. Läkemedel såsom GLP-1 analoger och DPP4 hämmare förbättrar blodsockret genom att hämma glukagonproduktionen. Nya läkemedel som bromsar effekten av glukagon är under utveckling för att behandla diabetes. I senare studier har Unger visat effekter av hormonet leptin som bildas i fettvävnad. I dessa studier har man sett att leptin kan förbättra blodsockerbalansen hos personer med diabetes. Leptin sänker blodsockret genom att bromsa glukagonaktiviteten. Leptin ökar även mättnadskänslan, minskar hungern samt ökar fettförbränningen. Vid övervikt utvecklas dock okänslighet för leptin. Professor Ungerär en av värdens främsta forskare inomendokrinologi och metabolism och är därigenom en mycket värdig mottagare av Rolf Luft Award. Prisutdelningen äger rum under en ceremoni i Nobel Forum, Karolinska Institutet den 13 maj. I samband med den kommer professor Unger ge en föreläsning under titeln”A New Biology for Diabetes ( Type 1 and 2)”. Om önskemål finns att intervjua Professor Unger v v kontaktaProfessor Kerstin Brismar e-post:info@rolfluftdiabetesfond.se Högupplöst bild av professor unger Pressmeddelande i sin helhet inkl. bakgrund och tidigare mottagare Pressrelease (eng) från UT Southwestern Medical Center ---------------------------------------------------------- Rolf Luft Award 2013 tilldelas Professor Se-Jin Lee Rolf Luft Award, som är ett av världens mest prestigefyllda priser inom diabetologi och endokrinologi, tilldelas i år Professor Se-Jin Lee vid The John Hopkins University, Baltimore, USA. Professor Se-Jin Lee tilldelas priset för sin upptäckt av myostatin, ett protein som produceras i muskler och som verkar tillväxthämmande i musklerna. Professor Se-Jin Lee har kunnat påvisa positiva effekter av att hämma myostatin i olika modeller av degenerativa och metabola sjukdomar, som diabetes. Detta har exempelvis lett till att fyra bioteknik- och farmakologiska bolag initierat kliniska prövningar vid behandling av patienter som har svår förlust av muskelmassa. Genom att hämma myostatin, kanmuskelmassan öka, vilket är viktigt vid diabetes och många andra kroniska sjukdomar.Större muskelmassa ökar känsligheten för insulin därmed förbättras blodsockret och risken förtyp 2-diabetes minskar. -Denna upptäckt gör honom till en värdig mottagare av Rolf Luft Award säger Professor Per-Olof Berggren vid Karolinska Institutet och ledamot av priskommittén för Rolf Luft Award. Bifogat finns högupplöst</w:t>
      </w:r>
    </w:p>
    <w:p>
      <w:r>
        <w:rPr>
          <w:b/>
          <w:color w:val="FF0000"/>
        </w:rPr>
        <w:t>id 368</w:t>
      </w:r>
    </w:p>
    <w:p>
      <w:r>
        <w:rPr>
          <w:b w:val="0"/>
        </w:rPr>
        <w:t>– Ingången till enkelhet och effektivitet. Vårt arbete bygger på följande 3 element tillsammans Enkelhet Vi hjälper er att hitta effektiva och enkla processer och metoder i ett företagande. Rätt verktyg Med våra verktyg kan är det sedan enkelt att följa upp och förbättra verksamheten. Management Våra erfarna och kunniga managementkonsulter stöttar och leder. BackOffice Webbtjänster går att använda inom alla organisationer. Enkelhet Med BackOffice Webbtjänster hanteras företag- och organisationers ledningssystem med stor enkelhet och resurssnålt. Tiden när man letar efter information är förbi, vi möter framtiden med ett modernt och framtidsbaserat verktyg där vi får enkelhet och effektiviteten på köpet. Rätt verktyg Verktygen inom BackOffice Webbtjänster förenklar och effektiviserar. För att sätta verktygen bäst på plats stöttar vi med Management. Alltifrån en enklare genomgång till en coachande roll, alternativt en ren resurskonsult som kommer från vårt systerföretag BackOffice Scandinavia AB. Processer &amp; Flöden, här bygger ni ert ledningssystem. Levereras med en grundläggande processkarta som ni kan utgå ifrån för att beskriva just er verksamhet. Visa det du tänker. Med modulen Processer &amp; Flöden bygger ni upp ert ledningssystem. Dåtidens tättskrivna dokument är för länge sedan passé. Nu ritas ledningssystem i enkla övergripande huvudprocesser och flöden där man snabb ser hur allt hänger samman. Till flöden kopplar man sedan in eventuella arbetsdokument eller fördjupad information där det efter behov behövs. I framtiden läser vi bara ingressen, vill vi veta mer så klickar vi. Samma devis gäller i BackOffice Webbtjänster, nå rätt information med några få klick. Enkelt och snabbt utan lösa lappar, pärmar och gigantiska mappar på hårddisken som ingen hittar i. I ett modernt gränssnitt ritar ni upp era processer och flöden snabbt och enkelt. När ni klickar på spara så är det publicerat och har redan nått era medarbetare. Har ni inkopplade dokument så kan ni enkelt uppdatera dessa och i samma sekund som ni klickat på spara är dom tillgängliga för alla. BackOffice Webbtjänster har förstås versionshantering om det skulle behövas samt funktioner för att automatiskt öppna och redigera Office dokument som ligger i systemet. Processer &amp; Flöden levereras med en startkarta som ni kan ha som utgångspunkt och startkarta för ert ledningssystem. Viktiga uttryck och funktioner. - Processkartor - Flöden - Enkelhet - Inga lösa lappar och pärmar - Ingen gigantisk hårddisk med mappsystem som ingen hittar i - Versionshantering - Koppla in dokument där det behövs - Koppla in länkar till andra sidor på webben - Säkerhet - Ingen IT avdelning behövs Framgång bygger på fakta. Här hanteras vardagsuppgifter som hör ihop med ett proaktivt kvalitets- och miljöarbete. Översikt och uppdaterad information i realtid är ovärderligt. Kärnan i ett fungerande kvalité- och miljöledningssystem är att det används och är tillgängligt i den löpande verksamheten på företaget eller organisationen. ”Skit in blir skit ut…” Det gäller att man i sin vardag jobbar i sitt ledningssystem och inte dagarna före en revision eller liknande. Framgång bygger på faktabaserade beslut vilket i praktiken innebär att man hämtar beslutsunderlag från sina effektiva system. I modulen Kvalitet &amp; Miljö hanterar ni det mesta som våra kunder genom åren upplevts som besvärligt att greppa och framförallt få till ett enkelt och naturligt arbetssätt. BackOffice Webbtjänsters funktioner kommer från vår egna erfarenhet av att hjälpt företag i över 20 år med att bygga och implementera management och ledningssystem hos våra kunder, det är inget påhitt från ett skrivbord. Exempel på funktioner är en integrerad avvikelsehantering som skiljer ut reklamationer och leverantörsavvikelser som ni sedan får med i ett faktabaserat arbete. Viktiga uttryck och funktioner. - För uppgifter som inte kopplar till ett ärende skapar ni attgöra som enkelt kan följas upp så saker och ting blir gjort, inget faller i glömska. - Avvikelsehantering med kategorisering - Leverantörshantering med funktion för årlig genomgång och uppföljning av avvikelser - Kundreklamationer med spårbarhet mot kund - Kemikaliehantering med förbrukningsstatistik, egenskaper, dokumentation och koppling till säkerhetsdatablad - Övriga förbrukningar med förbrukningsstatistik, dokumentation. - Funktion för hantering av miljöaspekter med integration mot egen laglista - Avfallsregister med statistik för</w:t>
      </w:r>
    </w:p>
    <w:p>
      <w:r>
        <w:rPr>
          <w:b/>
          <w:color w:val="FF0000"/>
        </w:rPr>
        <w:t>id 369</w:t>
      </w:r>
    </w:p>
    <w:p>
      <w:r>
        <w:rPr>
          <w:b w:val="0"/>
        </w:rPr>
        <w:t>Denna integritetspolicy beskriver den personuppgiftsbehandling för vilken Anastasia Blommor &amp; Ting AB, 556879-6733, Norra Järnvägsgatan 23B, 82731 Ljusdal ("Studio Grön", ”vi”, ”vår” eller ”oss”) är personuppgiftsansvarig och är tillämplig på den personuppgiftsbehandling som sker i samband med ditt val att du väljer att betala för de produkter och/eller tjänster som du köper från oss genom en betalningslänk som tillhandahålls per e-post, SMS eller annat kommunikationsverktyg. Nedan beskrivs vilka personuppgifter vi behandlar och för vilka ändamål, och även vilka val som du har. Personuppgifter behandlade av oss Vi behandlar bara personuppgifter som vi får tillgång till i samband med ditt val att betala för de produkter och/eller tjänster som du köper från oss genom en betalningslänk som tillhandahålls per epost, SMS eller annat kommunikationsverktyg. Vi är personuppgiftansvariga för sådana personuppgifter som du frivilligt väljer att lämna i det fritextfält som visas för dig i samband med att du väljer att betala genom Klarna. Det betyder att vi kan komma att behandla sådana kategorier av personuppgifter såsom ditt namn men också information om dina köp. Hur vi använder personuppgifter (ändamål med behandlingen) och laglig grund för behandlingen (varför behandlingen är nödvändig) Vi behandlar dina personuppgifter för att kunna tillhandahålla våra tjänster och produkter, för att fullgöra relevanta avtal med dig och för att i övrigt administrera vår affärsrelation med dig. Den lagliga grund som vi lutar oss på är fullgörande av avtal, rättslig förpliktelse och berättigat intresse. Vi kommer inte att använda dina personuppgifter för annat ändamål än som framgår av denna integritetspolicy, om vi inte har informerat dig innan vi påbörjar en behandling för nytt ändamål eller ett ändamål som är förenligt med det ändamål för vilket vi samlade in personuppgifter, allt i enlighet med tillämpliga dataskyddsregler. Vi behandlar alltid personuppgifter i enlighet med tillämplig lag och vi har implementerat lämpliga säkerhetsåtgärder förenliga med lokala informationssäkerhetskrav för att förhindra att dina personuppgifter missbrukas, sprids, förloras, förändras, förstörs eller att obehörig part får tillgång till dina personuppgifter. Vi kommer inte att behandla dina personuppgifter för en längre period än som är nödvändig för att uppfylla det ändamål för vilket de behandlas och som framgår av denna Integritetspolicy. Dina personuppgifter kommer därefter anonymiseras eller raderas. Vi kommer enbart att behålla dina personuppgifter för att vi ska kunna hantera den utställda betalningslänken och följa tillämplig lag. Vi utför ingen sådan behandling som kan klassificeras som automatiserat individuellt beslutsfattande, inbegripet profilering, under Dataskyddsförordningen som har rättsliga följder för dig eller på liknande sätt i betydande rad påverkar dig. Tredje parter Vi kan komma att dela dina personuppgifter med våra tjänsteleverantörer (t.ex. de som lagrar dina personuppgifter eller skickar ut e-post för vår räkning) i samband med behandling för de syften som beskrivs ovan. Detta kommer att göras konfidentiellt och i enlighet med lokal tillämplig lagstiftning. Vi behandlar inte personuppgifter som vi fått tillgång till från tredje parter. Vi kan komma att dela dina personuppgifter med iZettle AB (publ), Regeringsgatan 59, 111 56, Stockholm, Sverige i dess egenskap av personuppgiftsansvarig. I de fall vi delar dina personuppgifter med personuppgiftsbiträden delar vi enbart personuppgifterna för ändamål som är förenliga med de ändamål som vi har samlat in personuppgifterna för. Överföring till tredje land Vissa tjänsteleverantörer som vi använder kan finnas i länder utanför EES, inklusive USA. I vissa sådana länder kan dataskyddslagar som säkerställer samma nivå av skydd som säkerställs i ditt land saknas. Vi kommer emellertid se till att de uppgifter som överförs hålls säkra samt att lämpliga säkerhetsåtgärder finns på plats som säkerställer ett adekvat skydd och vi kommer att följa tillämpliga lag avseende sådan överföring. Om vi säljer hela eller delar av vår verksamhet, eller säljer eller överför våra tillgångar, inklusive försäljning med anledning av en konkurs eller annars blir föremål för en fusion eller verksamhetsövergång, äger vi rätt att överföra dina personuppgifter till sådan tredje part som en del av sådan transaktion. Dina val Nedan kan du läsa mer om dina rättigheter. Vänligen notera att om du ber oss att radera</w:t>
      </w:r>
    </w:p>
    <w:p>
      <w:r>
        <w:rPr>
          <w:b/>
          <w:color w:val="FF0000"/>
        </w:rPr>
        <w:t>id 370</w:t>
      </w:r>
    </w:p>
    <w:p>
      <w:r>
        <w:rPr>
          <w:b w:val="0"/>
        </w:rPr>
        <w:t>Leonard Sidney Woolf, född 25 november 1880 i London, död 14 augusti 1969 i Rodmell, East Sussex, var en brittisk författare, journalist, redaktör, förläggare och kolonial administratör. Trots Leonard Woolfs bidrag till sin tids litterära och politiska liv är han främst ihågkommen för sitt äktenskap med författaren Virginia Woolf. Biografi[redigera | redigera wikitext] Sina studier fullbordade Leonard Woolf mellan 1899 och 1904 vid Trinity College i Cambridge, där han lärde känna bl.a. filosofen Bertrand Russell.[1] Woolf valdes in i brödraskapet och diskussionsklubben Cambridge Apostles, vars medlemmar senare grundade den inflytelserika Bloomsburygruppen. En annan medlem av denna grupp var Virginia Stephen, som kom att bli hans berömda hustru.[2] Mellan 1904 och 1911 arbetade Woolf inom det brittiska kolonialväldets förvaltning av Ceylon (nuvarande Sri Lanka), vilket han skildrar i The Village in the Jungle (1913)[3], därefter blev han starkt antiimperialistisk.</w:t>
      </w:r>
    </w:p>
    <w:p>
      <w:r>
        <w:rPr>
          <w:b/>
          <w:color w:val="FF0000"/>
        </w:rPr>
        <w:t>id 371</w:t>
      </w:r>
    </w:p>
    <w:p>
      <w:r>
        <w:rPr>
          <w:b w:val="0"/>
        </w:rPr>
        <w:t>Fullzippad windbreaker med Ivanhoe badge på ärmen och axellappar. Stickad i 100% fin merinoull. Ulltröja som tar vinden i speciell design i 100% fin merinoull. Liksom alla Ivanhoes windbreaker-plagg har denna tröja stretch i ryggen som gör den flexibel och skön att ha på sig. Ivanhoe Of Sweden grundades i Gällstad, i den svenska textilindustrins vagga. Här, bland djupa skogar, porlande bäckar och spegelblanka sjöar, har människor tillverkat kläder i århundraden. Genom arv från sina förfäder har dagens generation och nuvarande ägare till Ivanhoe en skatt. En skatt i form av kunskap om metoder för att få ut det mesta av ett tyg. Här kan du logga in för att se alla ordar du gjort på Outnorth, följa status, ändra dina adressuppgifter och registrera/avregistrera dig för vårt nyhetsbrev. Använd samma e-postadress du angav när du handlade. Saknar du ditt lösenord så kan du använda "glömt lösenord"-funktionen. Observera att alla som har handlat hos Outnorth har ett konto men att det går bra att handla hos Outnorth utan att hålla reda på sina kontouppgifter. Som medlem hos oss får du ta del av unika erbjudanden samt tillgång till Mina sidor, där du kan; se ordar och status, samla dina favoriter, hantera dina uppgifter och mycket mer!</w:t>
      </w:r>
    </w:p>
    <w:p>
      <w:r>
        <w:rPr>
          <w:b/>
          <w:color w:val="FF0000"/>
        </w:rPr>
        <w:t>id 372</w:t>
      </w:r>
    </w:p>
    <w:p>
      <w:r>
        <w:rPr>
          <w:b w:val="0"/>
        </w:rPr>
        <w:t>Typvärde Typvärde (kallas även modalvärde)[1] i ett statistiskt datamaterial är det värde som förekommer flest gånger. En mängd kan ha mer än ett typvärde, eftersom det kan finnas flera olika värden som alla är lika (och mest) förekommande. Termerna median, medelvärde och typvärde hör till gruppen lägesmått. Exempel[redigera | redigera wikitext] Om vi antar att är typvärdet för x lika med 5 eftersom talet förekommer flest gånger. Vid tärningsslag med två sexsidiga tärningar är typvärdet för tärningarnas summa 7 eftersom det utfallet har högst sannolikhet (1/6). Typvärdet är alltså det tal som förekommer oftast i en serie av siffror. Se även[redigera | redigera wikitext] Medelvärde Väntevärde</w:t>
      </w:r>
    </w:p>
    <w:p>
      <w:r>
        <w:rPr>
          <w:b/>
          <w:color w:val="FF0000"/>
        </w:rPr>
        <w:t>id 373</w:t>
      </w:r>
    </w:p>
    <w:p>
      <w:r>
        <w:rPr>
          <w:b w:val="0"/>
        </w:rPr>
        <w:t>Gundestrupskitteln Gundestrupkitteln är ett offerfynd, en silverkittel med 13 reliefplattor som en gång varit sammanfogade. Kitteln har en diameter av nära en meter och blev hittad i samband med torvtäcktsarbete i Rävmossen vid Gundestrup 1891 i norra Jylland, Danmark. Fyndet är ett av de mest storslagna importföremålen i Skandinavien från det keltiska området under förromersk-, romersk järnålder. På plattorna finns över 100 reliefbilder på olika föremål och djur- och människofigurer. Många av motiven återfinns också på hällristningar i form av bl.a vagnshjul, ormar, lurblåsare och människor i procession. Gundestrupskittelns utsmyckning liknar i mångt och mycket en rad keltiska gudar och gudinnor. Man tycker sig ha kunnat tyda bl.a. gudarna: - Cernunnos; den behornade, (figuren bär hjorthorn och håller en halsring i ena handen och en orm i den andra). Dock är inte mycket är känt om Cernunnos, men han finns gestaltad på många konst- och kulturföremål, eftersom han då ofta är omgiven av djur antar man att han kan ha varit en slags djurens konung. - Taranis; hjulets gud, som förknippades med föränderlighet och omväxlingar. Utöver kittelns religiösa innehåll framstår den med den tidens klädesdräkter, vapen, smycken och hela föreställningsvärlden för den förromerske eller germanske mannen och kvinnan. Kittelns motiv har även påverkats av den hellenistiska och etruskiska föreställningsvärlden, vilket kan tyda på starka band med de östra medelhavsländerna. Gundestrupkitteln kan dateras till mellan ca 300 f.Kr. - 300 e.Kr., d.v.s. till tiden för förromersk järnålder eller romersk järnålder. Idag står kitteln på det danska nationalmuseet i Köpenhamn. Externa länkar[redigera | redigera wikitext] - Gundestrup Cauldron - Mythology and Cosmology</w:t>
      </w:r>
    </w:p>
    <w:p>
      <w:r>
        <w:rPr>
          <w:b/>
          <w:color w:val="FF0000"/>
        </w:rPr>
        <w:t>id 374</w:t>
      </w:r>
    </w:p>
    <w:p>
      <w:r>
        <w:rPr>
          <w:b w:val="0"/>
        </w:rPr>
        <w:t>Företagstjänster Fakturino Stärk kassan för att kunna fortsätta växa - Jämför och hitta rätt finansiering här! Med Allabolag Plus får du tillgång till bolagshändelser, uppskattat bolagsvärde och bevakning av upp till 25 bolag. Varje månad får du även följande produkter: Bolagsvärdet är en kvalificerad bedömning av ett företags teoretiska värde som inte nödvändigtvis reflekterar ett eventuellt försäljningspris av bolaget.</w:t>
      </w:r>
    </w:p>
    <w:p>
      <w:r>
        <w:rPr>
          <w:b/>
          <w:color w:val="FF0000"/>
        </w:rPr>
        <w:t>id 375</w:t>
      </w:r>
    </w:p>
    <w:p>
      <w:r>
        <w:rPr>
          <w:b w:val="0"/>
        </w:rPr>
        <w:t>Träningskortet gäller för all träning på Jump-in, i Malå och i Norsjö. Du kan träna på egen hand och vara med på gruppträning. VUXEN (20+): Årskort: 4000 kr - Årskort med autogiro: 330 kr/månad. Halvårskort: 2800 kr. Månadskort: 500 kr. Veckokort: 200 kr. Ett träningstillfälle: 100 kr. UNGDOM: Årskort: 2700 kr - Årskort med autogiro: 230 kr/månad. Halvårskort: 2000 kr. Månadskort: 350 kr. Veckokort: 200 kr. Ett träningstillfälle: 100 kr. PENSIONÄR: Årskort: 3100 kr - Årskort med autogiro: 260 kr/månad. Halvårskort: 2300 kr. Månadskort: 400 kr. Veckokort: 200kr. Ett träningstillfälle: 100 kr. OBS! När du fyllt 80 ÅR är all träning GRATIS! Ungdomspriser gäller t.o.m. 19 år! Avtalstid och Uppsägningstid Årskort och Månadsbetalningsavtal löper vidare efter den obligatoriska 12-månadersperioden om inte medlemmen ********************************************************************************************** Frysning av kort (vid tex skada, operation, sjukdom mm.) Max 1 ggn/år Frysning av kort kostar 229:- Aktivera efter frysning: 229:- = = = = = = = = = = = = = = = = = = = = = = = = = = = = = = = = = = = = = = = = = = = = = = = = = = = = = = = = = = BETALNING: Du betalar enkelt med Swish. Vårt Swishnummer är: 1234 275426. (uppge vad betalningen gäller). En överföring av summan kan även göras till vårt bankgironummer: 772-4727 (uppge namn och tidsperiod/dag). - Du kan också begära faktura och - du får ett skrivet kvitto, när du vill. Avtal mellan medlem och Jump-in Träning &amp; Hälsa AB Betalningsvillkor m.m. 1. Prisändringar Månadsbetalningsavtalen via autogiro är skyddade mot alla slags prishöjningar, utom de som beror på momshöjningar, den första 12-månadersperioden. Därefter kan prishöjningar ske om detta meddelas minst 60 dagar i förväg. 2. Avtalstid Månadsbetalningsavtal löper vidare efter den obligatoriska 12-månadersperioden om inte medlemmen säger upp avtalet. För uppsägning av månadsbetalningsavtal efter det första året gäller följande. Avtalet måste sägas upp 2 månader innan medlemskapet ska upphöra, eftersom betalning sker i förskott. Uppsägningen kan ske personligen eller via mail/sms. 3. Avstängning vid utebliven betalning Om täckning saknas vid betalning via autogiro eller om företag som åtagit sig att betala helårsavgift, inte genomför betalning enligt avtalade villkor, avstängs medlemmen till dess betalning sker. Under avstängningsperioden förbrukas avtalstiden. 4. Medlemskapoch överlåtelse Medlemskapet är personligt och gäller undertecknad. Medlem kan emellertid överlåta avtalet för pågående avtalsperiod till en annan. Förutsättningen för en sådan överlåtelse är dock att medlemmen betalar träningsavgiften under återstående avtalsperiod. Medlemmen medger därmed att Jump-in får överlåta de skyldigheter och rättigheter som detta avtal innebär, till en annan person. Övriga medlemsvillkor 5. Medlemskapet För tränande som ej fyllt 18 år, förutsätts att målsman tecknar medlemsavtal, för dennes räkning vid autogirobetalning. Rekommenderad åldersgräns för träning på gymmet är 15 år. Medlem ska omgående informera Jump-in vid ändringar av medlems namn, adress, telefonnummer och anställning (gäller företagskort). 6. Medlemskort Medlem ska vid varje besök på Jump-in, dra sitt medlemskort i kortläsaren eller tagga in sig med tagg. Om medlem förlorar sitt kort/sin tagg, eller yttre påverkan/slitage gjort det obrukbart, skall Jump-in omedelbart informeras om detta. Ny tagg debiteras med 100kr. Vid avsluta</w:t>
      </w:r>
    </w:p>
    <w:p>
      <w:r>
        <w:rPr>
          <w:b/>
          <w:color w:val="FF0000"/>
        </w:rPr>
        <w:t>id 376</w:t>
      </w:r>
    </w:p>
    <w:p>
      <w:r>
        <w:rPr>
          <w:b w:val="0"/>
        </w:rPr>
        <w:t>Mitt i Åre ska hon stå och kocka. Det blir julinspirerad mat på menyn. Hennes nedslag i Åre ska ingå i en matlagningsserie i TV4 som visas i december. I Tinas Jul, som serien heter, ska två av programmen spelas in i Vemdalen och två program spelas in i Åre.</w:t>
      </w:r>
    </w:p>
    <w:p>
      <w:r>
        <w:rPr>
          <w:b/>
          <w:color w:val="FF0000"/>
        </w:rPr>
        <w:t>id 377</w:t>
      </w:r>
    </w:p>
    <w:p>
      <w:r>
        <w:rPr>
          <w:b w:val="0"/>
        </w:rPr>
        <w:t>SÃ GÃR DET TILL 1.BestÃ¤ll en fettmÃ¤tare yyyyyÂ hÃ¤r. 2.NÃ¤r du har fÃ¥tt mÃ¤taren hemskickad, titta pÃ¥ instruktions-videorna lÃ¤ngre ner pÃ¥ sidan fÃ¶r att hitta de tre mÃ¤tpunkterna 3.Titta sedan pÃ¥ instruktionsvideon lÃ¤ngst ner pÃ¥ sidan fÃ¶r att lÃ¤ra dig mÃ¤ttekniken 4.MÃ¤t de tre punkterna pÃ¥ kroppen med mÃ¤taren och knappa in mÃ¥tten i tabellen nedan 5.NÃ¤r du har trÃ¤nat och/eller gÃ¥tt pÃ¥ diet ett tag sÃ¥ mÃ¤t igen och sÃ¥ ser du dina framsteg VEM ANSVARAR FÃR TJÃNSTEN Patric Friberg Ã¤r en erfaren och vÃ¤lutbildad Personliga TrÃ¤nare med hÃ¶gskoleutbildning som Ã¤r van att hjÃ¤lpa mÃ¤nniskor till bÃ¤ttre hÃ¤lsa pÃ¥ effektivast mÃ¶jliga sÃ¤tt. Se www.motivactive.se</w:t>
      </w:r>
    </w:p>
    <w:p>
      <w:r>
        <w:rPr>
          <w:b/>
          <w:color w:val="FF0000"/>
        </w:rPr>
        <w:t>id 378</w:t>
      </w:r>
    </w:p>
    <w:p>
      <w:r>
        <w:rPr>
          <w:b w:val="0"/>
        </w:rPr>
        <w:t>Nordiska tronföljarna på Grönland På sin resa till Grönland för att studera klimatförändringarna på ön anlände på fredagen den 29 maj Kronprinsessan Victoria, Kronprins Frederik och... Kungen invigde utställning på Grafikens Hus Onsdagen den 27 maj invigde Kungen utställningen "Ur H.M. Kungens grafiksamling – kartor i krig, fred, dröm och verklighet" på Grafikens hus i... Kronprinsessan på Grönland Onsdagen den 27 maj inledde de nordiska tronföljarna, Kronprinsessan Victoria, Kronprins Frederik från Danmark och Kronprins Haakon från Norge, sin... Kungen delade ut stipendier ur sin 50-årsfond Vid en mottagning på Kungliga slottet tisdagen den 26 maj delade Kungen ut 15 stipendier till 16 stipendiater ur sin 50-årsfond. Drottningen tog emot elever från Angered Tisdagen den 26 maj tog Drottningen emot klass 9 från Kristinaskolan i Angered. Drottningen invigde Manillaskolans 200-årsjubileumsvecka Kungen och Kronprinsessan besökte Tyresta nationalpark Onsdagen den 20 maj deltog Kungen och Kronprinsessan i WWF:s årsmöte i Tyresta nationalpark och naturreservat. Som ordförande i WWF:s förtroenderåd,... Måndagen den 18 maj besökte Drottningen, Kronprinsessan och Prinsessan Madeleine, tillsammans med representanter från World Childhood Foundation,... Kungaparet invigde årets utställning på Solliden Fredagen den 15 maj invigde Kungen och Drottningen årets sommarutställning, "Kronprinsessan Margareta - Kungens farmor och konstnär", på Solliden på... Kungaparet besökte Östergötland Torsdagen den 14 maj besökte Kungen och Drottningen Östergötland. Prins Carl Philips 30-årsdag firades på Kungliga slottet Hundratals personer hade samlats på Kungliga slottets inre borggård för att hylla Prins Carl Philip på 30-årsdagen. Drottningen och Prins Carl Philip vid invigningen av utställning på Waldemarsudde Lördagen den 9 maj närvarade Drottningen och Prins Carl Philip vid invigningen av utställningen "Två prinsar bakom kameran" på Prins Eugens... Kronprinsessan invigde utställningen "Parallel You-Niverse" Lördagen den 9 maj invigde Kronprinsessan Hans Frodes utställning "Parallel You-Niverse" på Smålands museum i Växjö. Drottningen talade på konferens om palliativ vård i Wien Prinsessan Madeleine närvarade vid italiensk invigning på Hallwylska museet På onsdagkvällen den 6 maj närvarade Prinsessan Madeleine vid invigningen av en italiensk modeutställning, Notti italiane, på Hallwylska museet i... Kungen och scouter städade på Djurgården På onsdagkvällen den 6 maj städade Stockholms scoutkårer på grönområdena runt Marinhusudden på Djurgården. Kronprinsessan invigde avelsanläggning för fjällgäss Kungen slår ett slag för svensk musik Den 30 april gavs en CD-skiva ut som tillkommit på Kungens initiativ. Aktuella händelser</w:t>
      </w:r>
    </w:p>
    <w:p>
      <w:r>
        <w:rPr>
          <w:b/>
          <w:color w:val="FF0000"/>
        </w:rPr>
        <w:t>id 379</w:t>
      </w:r>
    </w:p>
    <w:p>
      <w:r>
        <w:rPr>
          <w:b w:val="0"/>
        </w:rPr>
        <w:t>Hej, du vann. Priset kommer på torsdag när vi ses. Crussoe9:45 fmJa, jag hoppas. Håller tummarna!SvaraRaderaAmanda10:05 fmHej, jag vann!SvaraRaderaAmanda10:12 fmUndrar en sak, när går jultemat bort? Trettondagjul? Tjugondagknut? Vet inte ens vad det är för dagar iofsSvaraRaderaAnna10:50 fmtrettondag knut, då ska julen ut!SvaraRaderaLägg till kommentarLäs in mer... Hej!Anna Gustafsson heter jag, är 25 år och bor i Göteborg. Till vardags jobbar jag med reklam, men här hittar du mest kakor, pyssel och annat man kan göra själv.Jag försöker se till att det som publiceras här är sånt som alla kan göra. Det ska se fint ut men inte vara för svårt. Välkommen hit!Kontakta mig på:annagustafsson2[a]gmail.com</w:t>
      </w:r>
    </w:p>
    <w:p>
      <w:r>
        <w:rPr>
          <w:b/>
          <w:color w:val="FF0000"/>
        </w:rPr>
        <w:t>id 380</w:t>
      </w:r>
    </w:p>
    <w:p>
      <w:r>
        <w:rPr>
          <w:b w:val="0"/>
        </w:rPr>
        <w:t>Investeringar i skyddsutrustning för användning i livsmedelsindustrin kan ge stora besparingar på sikt. Det finns många processer och tillämpningar i livsmedelsindustrin som kan utgöra hälsorisker, till exempel. vägning, dispensering, mixning, skärning, rengöring av transportmedel inomhus och lagerhållning. Det är viktigt att personalen är ordentligt skyddad mot sådana risker. 3M har utvecklat effektiva produkter för detta syfte. Ledande inom utvecklingen av hörselskydd De flesta livsmedelsindustrier har processer med farliga bullernivåer mellan 85 dB(A) och 95 dB(A). Typiska exempel är bageri-, mejeri- och konfektindustrin Inom malning, dryckestillverkning och köttindustri kan bullernivåerna nå ända upp till 100 dBA. 3M har ett brett sortiment av produkter som är specialutformade för farliga bullernivåer inom livsmedelsindustrin, bland annat hörselproppar, hörselkåpor och kommunikationsheadset. Få insikt i varje individs behov av hörselskydd genom att använda 3M™ E-A-Rfit™ Dual-Ear Validation System. 3M erbjuder främst två produkter inom ögonskydd som passar perfekt för användning inom livsmedelsindustrin. På grund av de potentiella riskerna i den här typen av miljö är det viktigt att skydda ögonen på rätt sätt. Underhåll av maskiner orsakar ofta flygande damm och partiklar. Se produkterna från 3M som förebygger dessa risker. Frekvent exponering för partikeldamm från exempelvis mjöl, kryddor och kaffepulver inom livsmedelsindustrin kan orsaka allvarliga luftvägsbesvär. Personer som maler, siktar och väger ingredienser är särskilt utsatta för risker. Med mer än 30 års erfarenhet av andningsskydd erbjuder 3M ett sortiment av filtrerande halvmasker av hög kvalitet som ger tillförlitligt skydd mot partikeldamm. 3M tillhandahåller heltäckande användarskydd för livsmedelsindustrin med ett sortiment av skyddskläder som kompletterar våra andnings-, hörsel-, huvud- och ögonskydd. Skyddskläder, laboratorierockar och tillbehör av hög kvalitet ger andningsbarhet och komfort och stänk- och jetstråleskydd som du kan lita på. Den höga kvaliteten säkerställer effektiv användning och skyddar användaren mot potentiella risker och korskontaminering.</w:t>
      </w:r>
    </w:p>
    <w:p>
      <w:r>
        <w:rPr>
          <w:b/>
          <w:color w:val="FF0000"/>
        </w:rPr>
        <w:t>id 381</w:t>
      </w:r>
    </w:p>
    <w:p>
      <w:r>
        <w:rPr>
          <w:b w:val="0"/>
        </w:rPr>
        <w:t>Influensa - 1177 Vårdguiden - sjukdomar, undersökningar, hitta vård, e-tjänster Influensa är en infektion som du får av virus. När du får influensa är det vanligt att du plötsligt får hög feber, huvudvärk, muskelvärk, halsont, hosta och röda ömmande ögon. Influensavirus kommer till Sverige varje år och är vanligast under vinterhalvåret. Vanlig influensa kallas även säsongsinfluensa. Tipsa och dela Du som tillhör en riskgrupp rekommenderas att vaccinera dig Folkhälsomyndigheten rekommenderar dig som tillhör en riskgrupp att vaccinera dig mot influensa. Till riskgrupperna räknas du om något av följande stämmer in på dig. Du är 65 år eller äldre. Du har en hjärt- eller lungsjukdom. Du har svårbehandlad diabetes med höga blodsockervärden. Du är mycket kraftigt överviktig och har ett BMI över 40. Du är under 18 år och har flerfunktionshinder. Du är under 18 år och har svår astma med funktionsnedsättning. Influensan i sig är sällan farlig. Däremot kan olika följdsjukdomar vara det. Det är framför allt människor som tillhör en riskgrupp som riskerar att bli allvarligt sjuka. Du som inte tillhör en riskgrupp behöver inte vaccinera dig. Risken för följdsjukdomar är mycket lägre för unga och medelålders människor som inte tillhör en riskgrupp. Om du ändå vill vaccinera dig betalar du det själv. Det finns inga sjukdomstecken som är unika för influensa. Symtomen kan likna dem som du får av andra sjukdomar. Vissa blir svårt sjuka med hög feber och hosta, medan andra får bara lindrigare förkylningsbesvär. En typisk influensa börjar ofta plötsligt och du kan känna dig mycket sjuk eller matt ha ont bakom bröstbenet. Dålig aptit och uttorkning är också vanligt. Febern brukar ofta ligga runt 39–40 grader och finnas kvar i tre till fem dagar. Efter fem till sju dagar är den svåraste delen av influensan oftast över, men det är vanligt att du är trött i ett par veckor efteråt. Du som är 65 år eller äldre har ofta lägre feber och mindre besvär av hosta, men det kan vara svårt att orka eller komma ihåg att dricka. Därför får äldre människor oftare vätskebrist. Små barn kan ha diarré, illamående, kräkningar och magont som vanliga symtom på influensa. Därför kan barn få vätskebrist lättare än vuxna. När ska jag söka vård? Du bör kontakta en vårdcentral om något av följande stämmer in på dig: Du har hög feber som inte går ner efter tre till fem dygn. Du har hög feber som har gått ner och sedan börjar stiga igen. Du plötsligt blir mycket sämre. Du får andningsbesvär när du vilar. Du som tillhör en riskgrupp och får symtom på influensa bör kontakta en vårdcentral så snart som möjligt. Det finns virushämmande mediciner som kan lindra symtomen, om du börjar använda medicinen inom de första två dygnen. Du kan söka vård på vilken vårdcentral du vill i hela landet. Du kan alltid ringa och få sjukvårdsrådgivning på telefonnummer 1177. För att du ska kunna vara delaktig i din vård och ta beslut är det viktigt att du förstår informationen du får av vårdpersonalen. Ställ frågor om du inte förstår. Du kan också be att få informationen utskriven så att du kan läsa den i lugn och ro. Du kan ha rätt att få hjälp av en tolk om du inte talar svenska. Du kan ha rätt att få hjälp av en tolk om du har en hörselnedsättning. Influensaviruset smittar ofta genom luften och sprids till exempel när någon som är sjuk hostar, nyser eller andas ut. Hosta och nysningar ger en dusch av droppar som innehåller viruset. Du blir smittad när du får i dig de här dropparna. Dropparna kan nå dina ögon och slemhinnor direkt eller via händerna. Dropparna kan också falla ner på saker och förs då vidare genom att du tar i saken som dropparna har hamnat på. Det här kallas för droppsmitta. Dropparna når inte längre än någon meter, men influensavirus är mycket smittsamt och det är svårt att undvika att viruset sprider sig. När viruset väl har kommit in i kroppen förökar det sig snabbt om inte kroppens immunförsvar klarar av att stoppa smitta</w:t>
      </w:r>
    </w:p>
    <w:p>
      <w:r>
        <w:rPr>
          <w:b/>
          <w:color w:val="FF0000"/>
        </w:rPr>
        <w:t>id 382</w:t>
      </w:r>
    </w:p>
    <w:p>
      <w:r>
        <w:rPr>
          <w:b w:val="0"/>
        </w:rPr>
        <w:t>Kan man skifta mellan Slanka Maxi och Slanka Kombi? När du väljer Maxi får du hjälp av ketonkropparna som dämpar din hunger. Så fort du stoppar något annat i munnen kan du gå ur ketonfasen. (Gränsen är max 500 kcal och max 50 g kolhydrater vilket du har i dina tre Slanka-måltider.) När du nu äter något mer så fylls dina glykogendepåer på och vattnet, 2 liter, kommer tillbaka. Du kan gå upp ca 2 kg på vågen. Väg dig inte under denna tid. Din viktminskning fortsätter men tar bara lite längre tid. Tänk på att det tar ca tre dagar på Maxi innan ketonkropparna produceras igen. Krymper magen ihop, när jag dricker Slanka? Magsäcken är som en ballong, plastisk och sladdrig. Den kan blåsas upp och bli riktigt stor, men inte krympas. Man säger att magsäcken ska vara som ens egna knutna hand. Det kan vara bra att tänka på när vi sitter vid middagsbordet! Krymper fettcellerna när jag äter Slanka? När du går ner i vikt krymper fettcellerna. De försvinner inte utan blir mindre. Minskar ämnesomsättningen efter en tid på Slanka Maxi eller Slanka Kombi? Ämnesomsättningen följer din viktminskning respektive viktökning. Hur mycket är vanligt/normalt att gå ner med Slanka Maxi? 1-5 kg i veckan. Kvinnor mindre, män mer. Hur mycket är vanligt/normalt att gå ner med Slanka Kombi? 0,5-3 kg i veckan. Kvinnor mindre, män mer. Är det viktigt att äta fettsnålt under tiden med Slanka Kombi? Vi bör alltid välja att äta fettsnålt eftersom energimängden är stor, 1 g fett är 9 kcal medan protein och kolhydrater ger 4 kcal per gram. Du övar nu på bättre matvanor. Det är alltid det totala kaloriintaget som är avgörande för din viktminskning. När du väljer Slanka Kombi tränar du upp din förmåga att planera och begränsa ditt matintag. Du ökar din kunskap och tränar upp ditt medvetande till en varaktig viktminskning. Är det viktigt att undvika kolhydrater när jag väljer Slanka Kombi? Du bör alltid undvika snabba kolhydrater. Var mycket uppmärksam med att du väljer bort allt som innehåller vitt socker, vitt mjöl och vitt ris. Här hittar du t ex godis, marmelad, pasta, vitt bröd, pajer, kaffebröd, kakor, semlor, choklad, efterrätter, lasagne, vin m m. Välj att äta mycket och varierat av grönsaker - vilka innehåller bra kolhydrater. Även salt rekommenderar vi att du reducerar. Frestar det på några inre organ? Slanka är sammansatt så att viktiga inre organ och muskler skyddas, samtidigt som kroppen utnyttjar sina fettreserver till den nödvändiga energiförbrukningen. Ketonkropparna bidrar med ett extra skydd. Jag är laktosintolerant. Kan jag använda Slanka? Det finns laktosfria produkter i Slankas sortiment. Jag är allergisk mot gluten. Kan jag använda Slanka? Det går utmärkt att använda både soppor och milkshakes. Jag följer råden men ändå står min viktminskning still – vad beror det på? Ge inte upp! Det är fullt normalt att vikten står still ibland. Det är som om kroppen säger “Nej, jag vill inte!”. Det är i det här läget som det är viktigt att du fortsätter att följa råden och informationen du får från din Slanka-coach. Din viktminskning kommer snart igång igen. Kroppens organ såsom lever och njurar jobbar hårt vid en viktminskning, fett och muskler ska omplacera sig. Ta fram måttbandet och mät dig istället för att väga dig om du känner dig osäker. Om jag fastar i stället – vad är skillnaden? När du går ner i vikt med VLCD (very low calorie diet) får du i dig fullvärdig näring med bra balans mellan kolhydrater, fett och protein. Du får i dig samtliga vitaminer, mineraler och spårämnen. Din kropp förbränner fettet. Vid en traditionell fasta förbränner du muskler i första hand och bara lite av överflödigt fett. Kan jag hälla min färdiga Slanka-måltid i en termos? Din färdigmixade Slanka är en färskvara och bör ätas inom ca 15 minuter. När jag slutar med Slanka - går jag upp i vikt igen då? Vi</w:t>
      </w:r>
    </w:p>
    <w:p>
      <w:r>
        <w:rPr>
          <w:b/>
          <w:color w:val="FF0000"/>
        </w:rPr>
        <w:t>id 383</w:t>
      </w:r>
    </w:p>
    <w:p>
      <w:r>
        <w:rPr>
          <w:b w:val="0"/>
        </w:rPr>
        <w:t>De låga priserna hos bestcanvas.se garanterar alltid att du får det bästa priset för din fotocanvas! Detta innebär: om du får ditt foto på canvas i samma storlek och utförande till ett lägre pris hos en annan återförsäljare så får du det priset minus 5 % hos oss. Hur gör jag när jag tycker att en annan återförsäljare har samma erbjudande till ett bättre pris? Skicka då en e-post och berätta vem återförsäljaren är, det aktuella formatet och priset. Vi kontrollerar dina uppgifter direkt och om de stämmer skickar vi dig motsvarande rabattkupong! Vänligen vänta vårt svar innan du köper, eftersom efterföljande återbetalningar inte är möjliga. Sverige: Norge: Finland: Danmark: Vänligen notera: Dataöverföring säkerhet SSL (Secure Socket Layer) används. Så din data är alltid skyddad. Detta förfarande används också av banker för att garantera din säkerhet. Sverige: Norge: Finland: Danmark: Vänligen notera: Sverige, Norge, Finland, Danmark: Tack för att du besöker vår hemsida. Vi vill informera dig om att dina personuppgifter behandlas enligt Art. 13 i den allmänna Dataskyddsförordningen (GDPR). Parten namngiven i avsändaren nedan är ansvarig för insamlingen och processandet av personuppgifterna. Vi lagrar den IP-adress som överförs av din webbläsare under en period på maximalt 30 dagar. Vi gör detta för att kunna upptäcka, begränsa och eliminera attacker på våra webbsidor. För att kunna spåra källan till sådana attacker måste IP-adressen lagras tillfälligt. Efter denna period tar vi bort IP-adressen. Den rättsliga grunden är Art. 6 § 1 lit. f) GDPR. När du besöker våra webbplatser lagras den så kallade användardata tillfälligt som ett protokoll på våra webbservrar för statistiska ändamål. Vi använder våra egna servrar, som är lokaliserade i våra egna lokaler, liksom HostEurope, PlusServer och Amazon Web Services (AWS) servrar. Alla servrar är lokaliserade i Tyskland. Dessutom kan användardata användas för att förbättra kvaliteten på våra webbplatser. Den rättsliga grunden är Art. 6 § 1 lit. f. Dessa datauppgifter består av: Om du beställer en produkt från oss, sparar vi följande data: Vi sparar regelbundet denna data i 6 månader, men vi kan komma att lagra det under en längre tid vid en beställning eller klagomål. Perioden på 6 månader är nödvändig vid en beställning, för eventuellt rättsligt försvar. Detta krävs inom ramen för garantilagen inom den konsumentvänliga perioden enligt 477 § BGB (på basis av Europaparlamentets direktiv 1999/44 / EU-parlamentet och Rådet av den 25 maj 1999) och är nödvändig för att kunna granska kraven. Din fullständiga IP-adress lagras endast i 90 dagar. Vi överför dina uppgifter till tjänsteleverantörer som stödjer oss i driften av våra webbplatser och tillhörande processer i enlighet med Art. 28 GDPR. Våra tjänsteleverantörer är strängt bundna till våra instruktioner och således även avtalsmässigt bundna. Vi använder följande tjänsteleverantörer: Vi använder dessa tjänster för att förbättra och övervaka vår hemsida: emarsys, SalesForce, FaceBook Business Manager - Facebook Custom Audience List, Google - Google Customer Match List, IntelliAd, Google Analytics, Google AdSense, Google Adwords och Youtube. Vi arbetar tillsammans med följande marknadsföringspartners för att genomföra marknadsföringsåtgärder: Google Adwords, Google AdSense, Googles Display Network, Youtube, Bing, Facebook, samt Avilliate Networks (Awin, Flexoffers, Cross sell, Zanox, Affilinet, Webgains, Tradetracker, Daisycon, CJ Affiliate by Conservant, Belboon, Adcell) och deras respektive anslutna partners. Dessa marknadsföringspartners kontrollerar om du har nått vår webbplats genom att ha klickat på en annonseringskampanjs-objekt. Detta ger oss möjlighet att utveckla riktade marknadsföringsstrategier och säkerställa en optimal annonsupplevelse för dig som användare. För utskick av nyhetsbrev i e-post och tryckform använder vi: Optilyz. Vi använder följande tjänster för värdändamål: Amazon Elastic Cloud Computing (EC2), Amazon Elastic Load Balancer (ELB), Amazon Relational Database Services (RDS) och Amazon Simple Storage Service (S3) från Amazon Web Services (AWS) AWS datacenter i Frankfurt. I alla andra avseenden använder vi Sovendus GmbH</w:t>
      </w:r>
    </w:p>
    <w:p>
      <w:r>
        <w:rPr>
          <w:b/>
          <w:color w:val="FF0000"/>
        </w:rPr>
        <w:t>id 384</w:t>
      </w:r>
    </w:p>
    <w:p>
      <w:r>
        <w:rPr>
          <w:b w:val="0"/>
        </w:rPr>
        <w:t>VÄLKOMMEN TILL INSHURE Insourced Human Resources – vad är det? Det är er alldeles egna Human Resource Manager – vid behov. När ni inte vill ringa juristen eller revisorn och det ligger utanför löneadministratörens kompetens. Eller när ni vill arbeta preventivt för att förebygga problem och kostnader. Vi kommer överens om hur ert behov ser ut och hur mycket tid ni behöver. Vi kan komma in och stötta när ni har ett specifikt behov eller så tecknar vi ett löpande avtal. Genom ett långsiktigt samarbete lär vi känna er och era behov och ni får en Human Resource Manager i huset. Jag som grundare av Inshure har 20 års HR-erfarenhet från svenska och internationella företag med 10 – 300 anställda och därmed gedigen erfarenhet av företagsledning, praktiskt HR-arbete, arbetsrättsliga frågor, fackliga förhandlingar och chefsrådgivning. Några exempel på områden där vi kan hjälpa till: - HR-strategier, policys, planer &amp; processer t.ex arbetsmiljöplan, löneprocess, utvecklingssamtal, jämställdhetsplan, personalhandböcker - Förändringar i organisationen t.ex omorganisation, fusion, förändringsledning, uppsägningar, chefstillsättningar, internkommunikation - Kompetensutveckling t.ex kompetensanalys, gapanalys, planering av insatser t.ex lönekartläggning, avtalsfrågor, försäkringar, kompensationspaket - Chefsstöd t.ex konflikter, misskötsel, missbruk, förberedelser inför samtal, rehabilitering, facklig förhandling - Utbildning av chefer t.ex utvecklings- och lönesamtal, feedback, svåra samtal - Rekrytering t.ex kravprofil, kandidatbedömning, intervjustöd, second opinion, referenstagning Marie Gralén Jag är utbildad civilekonom med 20 års HR-erfarenhet från svenska och internationella företag med 10 – 300 anställda. Jag har gedigen erfarenhet av företagsledning, praktiskt och strategiskt HR-arbete, arbetsrättsliga frågor, fackliga förhandlingar och chefsrådgivning. Certifierad användare av: - SDI® (Strength Deployment Inventory®) är ett väl beprövat verktyg som utvecklar medarbetarnas samarbetsförmåga, och sänker kostnaderna för konflikter. - PAPI® (Personality and Preference Inventory®) är ett marknadsledande personlighetstest som används för att få fördjupad inblick i personers beteenden och preferenser i arbetet. - Thomas PPA® (Thomas Person Profil analys®) är ett ibsativ test som identifierar en individs beteendemässiga egenskaper i arbete, testet bygger på DISC teorin. - Thomas TST/GIA® (Test för selektion och träning/ General Intelligence Assessment®) är två begåvningstester som mäter en persons kapacitet till nyinlärning. - Predictio PI® (Predictive Index®) bygger på en enkel metodologi som hjälper dig att förstå dina medarbetares beteenden och kognitiva förmåga. Urval av anställningar: - Inshure - Veolia Water Solutions &amp; Technologies - Awapatent AB Övriga uppdrag: - Styrelsemedlem i Montessori Bjerred Ekonomisk Förening (2013-2018) - Styrelsemedlem i AWA Konsult AB (2004-2007) Karin Baeck - HAS® (Hogan Assessment System 2013®) Certifierad i personlighetstesterna; – Hogan Personality Inventory (HPI). – Hogan Development Survey (HDS). – Motives Values and Preferences Inventory (MVPI). - Thomas PPA® (Thomas Person Profil analys®) är ett ibsativ test som identifierar en individs beteendemässiga egenskaper i arbete, testet bygger på DISC teorin. - Thomas TST/GIA® (Test för selektion och träning/ General Intelligence Assessment®) är två begåvningstester som mäter en persons kapacitet till nyinlärning. Urval av anställningar som HR generalist och HRBP: - Flextrus - HK Scan - Alligator Bioscience - AnoxKaldnes - Assurance Selector - Axiell - Better Shelter - Hansson Thyresson Patentbyrå - Precise Biometrics - Veolia Water Technologies</w:t>
      </w:r>
    </w:p>
    <w:p>
      <w:r>
        <w:rPr>
          <w:b/>
          <w:color w:val="FF0000"/>
        </w:rPr>
        <w:t>id 385</w:t>
      </w:r>
    </w:p>
    <w:p>
      <w:r>
        <w:rPr>
          <w:b w:val="0"/>
        </w:rPr>
        <w:t>Inspirationen har varit helt nollad sistone, och jag har bara längtat efter vår. Men idag hände det nåt när jag började titta genom min favorit modetidning Danska Cover deras omslag hade allt! Jag gillade färgerna turkost, brunt och gult...I´m in love again! Det som känns lite extra kul också är att jag är månadens bloggare i Lantliv vilket var helt otippat, nu fick mina mörka moln ge vika! :) Tack Lantliv. Tina // Peppar och Vanilj 23 februari 2011 14:01 Ska vi bilda klubb? Insirationstörstande vårlängtare typ? Det är lite tungt just nu. Vi är dessutom sjuka. Storasyster kom inte i väg i dag heller sjuk sedan 8 dagar, lillsyrran är skållhet och ynkligare än sina 10 år om man säger så. Mamman har ett huvud som väger ett ton minst och en obehaglig känsla av att hon inte vill läsa av sin temp... Fast va sjutton, att kika in här gör alltig gott för mig! Och allt kan alltid vara värre! (?)KRaaaM tina</w:t>
      </w:r>
    </w:p>
    <w:p>
      <w:r>
        <w:rPr>
          <w:b/>
          <w:color w:val="FF0000"/>
        </w:rPr>
        <w:t>id 386</w:t>
      </w:r>
    </w:p>
    <w:p>
      <w:r>
        <w:rPr>
          <w:b w:val="0"/>
        </w:rPr>
        <w:t>30 - Familjen kräver utredning av polisens dödsskott yyyyyDili. Under julhelgen 2009 förvånades Dilis yyyyyCorreia, 25 år, dödades av en polismans kula, från yyyyyPNTL, vilken tragiskt nog är samma institution som antas skydda Kuka, känd av sina vänner från den kulturella yyyyyperformance-gruppen L�-Zeaval och sin familj som Baldir, är nu yyyyyett minne, efter att hans liv ändades i morgontimmarna i tisdags yyyyyefter ett polisingripande föregående natt, måndagen, yyyyyDelta Comoro. Polisens handlingar under incidenten är fortfarande yyyyyinte fastställda. Det kommer att behövas för att lugna Trots att det finns vittnen är det fortfarande osäkert yyyyyvad som hände vid festen. Det är emellertid känt att yyyyyfestdeltagare angreps av festförstörare. Det blev tre angrepp och till slut lyckades de tränga Enligt några källor började polisen snart efter sin yyyyyankomst skjuta direkt mot folksamlingen och Kuka träffades i yyyyybuken varefter kulan gick igenom kroppen och ut genom ryggen. Samma yyyyykula träffade en annan ung man, som vårdas på Kuka fördes inte omedelbart till sjukhuset, därför yyyyyvid midnatt föras till sjukhuset, men då var han redan i Doktor Nilton Tilman, som vårdade offret, sade att han redan yyyyyvar i koma, när han kom till sjukhuset, men trots detta yyyyyförsökte han göra en nödoperation. Han yyyyyförsökte att rädda honom, men Kuka kunde inte yyyyykula. Kulan träffad den övre högra delen av hans mage yyyyyoch gick genom baksidan av höften. När offret kom till sjukhuset var hans blodtryck mycket yyyyylågt, vilket betyder att han hade förlorat en mängd yyyyyblod. När doktor Nilton började operera hade offret redan yyyyyförlorat nästan tre liter blod, så att han nästan yyyyyinte hade något blod i venerna. yyyyyEnligt obduktionen var offrets mjälte skadad, tjocktarmen var yyyyygenomborrade, den vänstra njuren var spräckt och ryggraden yyyyyNilton, som arbetar på kirurgi avdelningen i HNGV, sade att yyyyyskottet avlossats frånpå omkring tre meters avstånd yyyyyoch därför gått igenom kroppen och kunnat träffa yyyyyOberoende grupp yyyyybror dött, därför att polisen sköt honom. Han kräver en utredning för att få fram yyyyysanningen. Han sade att så vitt han kunde se har polisen yyyyyglömt andra liknande incidenter såsom det i Delta Nova yyyyynyligen, därför att det här inte är första yyyyyAv detta skäl kräver han en utredning, men inte av PNTL yyyyyeller någon av dess poliser. Det måste vara en oberoende yyyyygrupp, så att sanningen blir fastställd. "Annars, om yyyyypolisen gör utredningen, kommer de bara att skylla det på yyyyyoffren. Och på så sätt kommer folket att yyyyyfortsätta vara offret, medan myndigheten och dess anställda yyyyyförblir oförändrade", sade en bedrövad Lino, yyyyyhemma hos den avlidne i Bemori i natt. yyyyyLino krävde också att polisen förljer lagen, yyyyyså att de fullföljer sin roll på ett professionellt yyyyysätt, till exempel att först ta till tårgas, sedan yyyyygummikulor och sedan som en sista utväg för att yyyyyförsvara sig själva att skjuta mot fötterna, som en yyyyyvarning. "Polisens handlande var inhumant", sade Lino. Han sade att polisen en dag senare sade att Kuka dött inte yyyyydärför att blev skjuten utan snarare på grund av yyyyynågot annat. Offrets familj lovar att de ska fortsá med yyyyyAv det här skälet skulle offrets familj igår ha yyyyymött parlamentets vice talman Vicente Guterres för att yyyyykräva en utredning om polisen som sköt offret. Under mötet mellan Vicente Guterres och den avlidne Baldir</w:t>
      </w:r>
    </w:p>
    <w:p>
      <w:r>
        <w:rPr>
          <w:b/>
          <w:color w:val="FF0000"/>
        </w:rPr>
        <w:t>id 387</w:t>
      </w:r>
    </w:p>
    <w:p>
      <w:r>
        <w:rPr>
          <w:b w:val="0"/>
        </w:rPr>
        <w:t xml:space="preserve">Jag är knullsugen! skulle vara häftigt att få träffa en kille som är lika kåt som mig! jag träffar även tjejer då jag är bisexuell, men just nu känner jag för riktiga rejäla män! Tror du att du har det som jag behöver innanför byxorna? Varför ska jag just välja dig? berätta! vad skulle du göra med mig en hel natt om du fick göra vad du ville ? Vad tycker du själv om mest? bli dominerad eller vara den dominanta! detta är frågor som helt avgör vem jag kommer träffa och vem jag kommer dissa när ni skriver till mig. </w:t>
      </w:r>
    </w:p>
    <w:p>
      <w:r>
        <w:rPr>
          <w:b/>
          <w:color w:val="FF0000"/>
        </w:rPr>
        <w:t>id 388</w:t>
      </w:r>
    </w:p>
    <w:p>
      <w:r>
        <w:rPr>
          <w:b w:val="0"/>
        </w:rPr>
        <w:t>En rim-saga om de små trollungarna som träffar barn på utflykt och följer med dem i bussen tillbaka in till förskolan där de flyttar in i ett dockskåp och till slut sugs upp av den hemska dammsugaren. En söt bilderbok om de små trollungarna, deras liv i skogen och resa in till barnens värld i staden. På författarens hemsida kan man hitta små sånger till varje bild och spelregler till spelplanen som finns längst bak i boken. Varje uppslag har en sida rimmad text, inringad av en blomstergirland och en fin bild där man kan upptäcka många djur och växter. När trollungarna går till MUS-ikskolan är läraren så klart en mus som lär dem spela både skogsfiol, trumpetsvamp och bäckpipa. Bilderna innehåller en härlig blandning av verklighet och fantasi och man kan bli sittande en lång stund innan man är "färdig" med en bild. Dessutom finns uppdraget att leta reda på myggan Stick-Ann som har gömt sig en gång på varje bild. En bok som tilltalar både barnen som lyssnar och studerar bilderna och den vuxne som läser högt och ler åt alla ordlekar som förekommer.</w:t>
      </w:r>
    </w:p>
    <w:p>
      <w:r>
        <w:rPr>
          <w:b/>
          <w:color w:val="FF0000"/>
        </w:rPr>
        <w:t>id 389</w:t>
      </w:r>
    </w:p>
    <w:p>
      <w:r>
        <w:rPr>
          <w:b w:val="0"/>
        </w:rPr>
        <w:t>Noorden var lärjunge till Leopold von Ranke och Heinrich von Sybel. Han anställdes som professor i historia efter vartannat vid universiteten i Greifswald (1868), Marburg (1870), Tübingen (1873), Bonn (1876) och Leipzig (1877). Utöver nedanstående skrifter kan nämnas Noordens uppsatser över Storbritanniens historia, införda i Heinrich von Sybels "Historische Zeitschrift". De Historische Vorträge med vilka Noorden lockade många åhörare i åtskilliga tyska städer, utgavs 1884 av Wilhelm Maurenbrecher.</w:t>
      </w:r>
    </w:p>
    <w:p>
      <w:r>
        <w:rPr>
          <w:b/>
          <w:color w:val="FF0000"/>
        </w:rPr>
        <w:t>id 390</w:t>
      </w:r>
    </w:p>
    <w:p>
      <w:r>
        <w:rPr>
          <w:b w:val="0"/>
        </w:rPr>
        <w:t>Här hittar du Sveriges bästa gymnasieskolor ”Vi vill stimulera till jämförelser och analyser” I dag lanserar Sveriges kommuner och landsting, SKL, en ny databas för jämförelser av gymnasieskolor. I databasen kan du söka på olika skolor och utbildningar och se hur de står sig mot riksgenomsnittet. – Vi vill stimulera till jämförelser och analyser för att på sikt förbättra skolverksamheten, säger Joakim Feldt, utredare vid SKL. Fakta Här hittar du databasen: Klicka här för att komma till databasen Joakim Feldt säger att databasen i första han riktar sig till kommuner men att den också kan användas av elever och föräldrar. – Databasen riktar sig först och främst till kommunerna för att de ska kunna följa upp hur det går på dels de egna gymnasieprogrammen, dels hur det är på andra gymansieskolor, säger han. Höja kvaliteten – Sen kan naturligtvis elever och föräldrar också använda den, säger han. Värdena i databasen gäller betygsnivå, andel behöriga till högskola, och genomströmning – det vill säga hur stor andel som genomför utbildningen på tre år. Värdena anges sedan i förhållande till ett index där värdet 100 motsvarar riksgenomsnittet. Syftet med databasen är att höja kvaliteten på gymnasieskolorna. – Om man har ett bra verktyg är man mer benägen att göra de här analyserna, säger Joakim Feldt. ”Presterar sämre” För närvarande innehåller databasen värden för läsåret 2006/2007, och målsättningen är att databasen kommer att uppdateras med förra läsårets värden under första kvartalet i år. Värdena i databasen bygger på enbart på faktiska värden och tar inte hänsyn till hur stora klasserna är eller till socio-ekonomisk bakgrund. – Jag tycker att det är viktigt när man gör jämförelsen att det här bara gäller ett år. Många program har få elever och man ska vara försiktig att jämföra värden med klasser med under tio elever för bara ett år, säger Joakim Feldt. – Sen tar vi inte heller hänsyn till socio-ekonomisk bakgrund. Vi vet av erfarenhet att elever som kommer från mindre studiemotiverade hem eller som har föräldrar med lägre utbildningsgrad presterar sämre, säger han. David Nannini Nilsson Dela Unika bilderna från piloternas fotokrig Therese, 25, överfölls av två män: ”Jag är glad att jag lever” Han öppnade pärleporten ”De hittar honom aldrig. Han sitter i en brunn.” 62 år som gifta – får inte längre bo ihop Öppnade ugnen – då sprack glaset Vattenvarning i Nacka och Värmdö Överlevde ensam i vildmarken en månad efter partnerns död Hjälpte flyktingar – då fick de ett grishuvud på sin tomt Stureplansmördaren nekas tidsbestämt Misstänktes för mord – 17-årig flicka släppt Visa fler</w:t>
      </w:r>
    </w:p>
    <w:p>
      <w:r>
        <w:rPr>
          <w:b/>
          <w:color w:val="FF0000"/>
        </w:rPr>
        <w:t>id 391</w:t>
      </w:r>
    </w:p>
    <w:p>
      <w:r>
        <w:rPr>
          <w:b w:val="0"/>
        </w:rPr>
        <w:t>Det finns många olika anledningar att ge sig ut och resa runt i världen. Men just här tänkte vi vända När inte semester blev som man tänkt sig Det är inte alltid som semestern blir så lyckad som man hade hoppats på? De flesta gångerna så kanske det Många destinationer har en högsäsong. Detta är tiden på året då det är som populärast att besöka en plats och Att flyga är inte alltid den mest angenäma upplevelsen direkt. Men det är ju i regel det snabbaste sättet att Det finns en hel del att tänka på innan resan man ska göra. Mycket beror på var man ska åka Vi har alla våra olika sätt att resa och vad vi väljer beror mycket på hur pass långt vi ska Att flyga på semester med en hund är inte alltid det enklaste. Det finns nämligen en rad olika regler att Allt fler blir medvetna om vilka dåliga effekter rökning har på hälsan och i och med detta är det allt En resa behöver inte bara vara lata dagar på stranden, eller upptäcktsfärder genom djungel och öken. Du kan kombinera nöja - Kommentarer inaktiverade för Åk på charter från hela Sverige</w:t>
      </w:r>
    </w:p>
    <w:p>
      <w:r>
        <w:rPr>
          <w:b/>
          <w:color w:val="FF0000"/>
        </w:rPr>
        <w:t>id 392</w:t>
      </w:r>
    </w:p>
    <w:p>
      <w:r>
        <w:rPr>
          <w:b w:val="0"/>
        </w:rPr>
        <w:t>Med den interaktiva reseplaneraren sätter du själv enkelt ihop din resa genom semesterlandet Tyskland med all viktig information. Så här enkelt är det: Välj dina resmål på vår webbsida.Lägg till de resmål du vill besöka genom att klicka på symbolen på reseplaneraren. Symbolen finns i slutet av varje artikel.För att fortsätta planera din Tysklandsresa klickar du på knappen ”Öppna reseplaneraren”Nu kan du sortera de resmål du valt i listan och titta på resrutten på förhandsgranskningskartan. Klart för start! När rutten är klar är det bara att skriva ut din Tysklandsresa och skicka den med e-post till dina vänner. Lägg till dina favoriter här. Spara. sortera dela och skriv ut dina val och planera hela din Tysklandsresa.</w:t>
      </w:r>
    </w:p>
    <w:p>
      <w:r>
        <w:rPr>
          <w:b/>
          <w:color w:val="FF0000"/>
        </w:rPr>
        <w:t>id 393</w:t>
      </w:r>
    </w:p>
    <w:p>
      <w:r>
        <w:rPr>
          <w:b w:val="0"/>
        </w:rPr>
        <w:t>”30 RÄTTIGHETER, 30 ANNONSER” Det ökande intresset bland ungdomar att lära sig sina mänskliga rättigheter som skapats av häftet Vad är mänskliga rättigheter? ledde till att 30 pedagogiska informationsannonsfilmer om mänskliga rättigheter skapades, där var och en illustrerar en av de mänskliga rättigheter som beskrivs i den Allmänna förklaringen. De prisbelönta infoannonserna ”30 rättigheter, 30 annonser” finns på 17 språk och har sänts i mer än 100 länder på CNN International, Sky News och National Geographic Channel. De visas på bussar, i gallerior, biografer, på sportarenor, tågstationer och flygplatser, och används för att inleda lektioner och föredrag om mänskliga rättigheter i skolor, allaktivitetshus och andra undervisningsmiljöer. Oräkneliga lärare och tjänstemän med ansvar för undervisning i mänskliga rättigheter för ungdomar stöder entusiastiskt detta pedagogiska verktyg: Infoannonserna ”30 rättigheter, 30 annonser” har setts av tiotals miljoner människor i över 100 länder på alla tänkbara platser och sändningsmedier. ”Vi har visat infoannonserna i galleriet i vårt människorättsinstitut. Nästan varenda elev som kommer hit stannar vid den här skärmen, och tittar mer på infoannonserna än på något av det skrivna materialet.” – Pedagog, Nätverket för internationella studier ”De videor och broschyrer som publicerats av Ungdomar för mänskliga rättigheter och Enade för mänskliga rättigheter kan vara användbara i allmänna och privata skolor, eftersom de förenklar den Allmänna förklaringen så att detta mycket viktiga dokument kan förstås av barn i mellan- och högstadiet. Jag tycker att dessa organisationer gör ett mycket bra arbete med att få ut dessa resurser till undervisningsinstitutioner.” –Representant, Koalitionen för ett starkt FN Infoannonserna ”30 rättigheter, 30 annonser” visas i en jättelik galleria i Moskva. ”Genom era anmärkningsvärda undervisningsverktyg – vilket inkluderar videopresentationerna av alla de 30 artiklarna i den Allmänna förklaringen och det medföljande utbildningsmaterialet om mänskliga rättigheter – och genom era utmanande elevprojekt som syftar till att ge ungdomar ledarskapsuppgifter inom sina närområden, är Ungdomar för mänskliga rättigheter och dess Liberia-avdelning viktiga röster i Liberias process för information om och undervisning i mänskliga rättigheter.” – Vicepresident, republiken Liberia Eftersom ”30 rättigheter, 30 annonser” ger en meningsfull och lättillgänglig presentation som ökar medvetenheten, används infoannonserna i en mängd olika miljöer i många länder. 30 MÄNSKLIGA RÄTTIGHETER 30 INFO- ANNONSER I Sydafrika sänds de i nationell TV. Ungdomar för mänskliga rättigheter visar dem för tusentals elever under workshopar. Staden Johannesburg samarbetar med YHRI för att utnyttja detta och annat material ytterligare för att höja medvetenheten om mänskliga rättigheter bland ungdomar. I Ecuador visade YHRI-avdelningen infoannonserna för 4,5 miljoner tv-tittare, samtidigt som man gav seminarier till tusentals lärare och elever. Så effektiv var denna landsomfattande kampanj för att höja folks medvetenhet, att Ecuadors departement för kulturarv officiellt anammade YHRI-kampanjen. I Ryssland har ”30 rättigheter, 30 annonser” visats för 10 miljoner tittare i jättestora gallerior, på Moskvas flygplatser, i Sankt Petersburgs köpcentrer, i biopalats och på tågstationer. Ordföranden för Rysslands förbund för regionala ombudsmän, som ska skydda medborgarna mot kränkningar från myndigheter, anammade också formellt kampanjen för att utbilda människorättsombud. KLICKA PÅ PSA-MEDDELANDET FÖR ATT SE FILMEN 1 VI ÄR ALLA FÖDDA FRIA OCH JÄMLIKA 2 DISKRIMINERA INTE 3 RÄTTEN TILL LIV 6 DU HAR RÄTTIGHETER OAVSETT VART DUBEGER DIG 7 VI ÄR ALLA LIKA INFÖR LAGEN 8 DINA MÄNSKLIGA RÄTTIGHETER ÄR SKYDDADE AV LAGEN 9 INGET ORÄTTV</w:t>
      </w:r>
    </w:p>
    <w:p>
      <w:r>
        <w:rPr>
          <w:b/>
          <w:color w:val="FF0000"/>
        </w:rPr>
        <w:t>id 394</w:t>
      </w:r>
    </w:p>
    <w:p>
      <w:r>
        <w:rPr>
          <w:b w:val="0"/>
        </w:rPr>
        <w:t>Oh. Jag sprang runt lite i receptionen nyss och möttes av män i uniform. Flottans glada gossar tror jag? Marinblott. Flott! Och så var Polishögskolan där också, fast utan uniform. Ledsen, men det ger minuspoäng. Upplagd av om man går på Polishögskolan kanske man inte har fått sin uniform än... Går man på PHS får man en studentuniform som bara ska användas inom skolans område. Å så ett gäng regler till det: inga stora smycken, inga solisar med spegelglas, alltid mössa på utomhus, svarta eller mörkblå omönstrade strumpor, mörka skor osv. Säger hon som been there done that...</w:t>
      </w:r>
    </w:p>
    <w:p>
      <w:r>
        <w:rPr>
          <w:b/>
          <w:color w:val="FF0000"/>
        </w:rPr>
        <w:t>id 395</w:t>
      </w:r>
    </w:p>
    <w:p>
      <w:r>
        <w:rPr>
          <w:b w:val="0"/>
        </w:rPr>
        <w:t>Vi siktar på en så neutral ljudkvalitet som möjligt. Högupplösta ljudkällor förmedlar en ljudsignal som är 3 till 8 gånger större än CD-signalen. För att kunna återge ljudet måste membranet sättas i rörelse med största exakthet och alla oönskade vibrationer måste sorteras bort. Riktigt bra ljud från ett par hörlurar ställer stora krav på precision när det gäller att förflytta luft och dämpa störande vibrationer. Vi har utvecklat ett element och en upphängning som omsätter detta i praktiken. För exakt kontroll av luftens rörelse krävs styva och lätta membran. Ljudkvaliteten beror också i hög grad på vilket material som används i tillverkningen av membranet, så vi testade ett stort antal alternativ. Till slut föll valet för HD10 på ett MLF-membran (Multi Layer Film). MLF har inga egna akustiska egenskaper, spelar med minimal uppbrytning och återger en äkta live-känsla i ljudet. Det nya elementet har en vibrationsdämpande upphängning. Reducering av vibrationer med Zero Base-koncept Vi gick ihop med en tillverkare av harts för att utveckla en ny polylaktisk hartssyra. Ramen fick stödben med oregelbundet avstånd vilket ytterligare dämpar vibrationer. När det gäller HD5 arbetade vi med att hålla uppe ljudkvaliteten och hålla nere priset. HD5 har ett 40 mm membran. Vi har använt den vibrationsdämpande ramen och tre ljudportar för att uppnå ett frekvensomfång på 4 Hz - 40 kHz. Vi använde också ett ljudabsorberande material för att dämpa vibrationer och störningar. Detta gav oss sammantaget idealisk ljudkvalitet för högupplöst återgivning. Den akustiska finslipningen bestod av mängder av justeringar och lyssningstester, som bland annat involverade ett antal musiker. När du inte lyssnar på högupplöst ljud bjuder hörlurarna också på en fantastisk upplevelse när du lyssnar på CD eller MP3-filer. HD-serien öppnar en helt ny värld av musikaliska upplevelser.</w:t>
      </w:r>
    </w:p>
    <w:p>
      <w:r>
        <w:rPr>
          <w:b/>
          <w:color w:val="FF0000"/>
        </w:rPr>
        <w:t>id 396</w:t>
      </w:r>
    </w:p>
    <w:p>
      <w:r>
        <w:rPr>
          <w:b w:val="0"/>
        </w:rPr>
        <w:t>Framtidens drivmedel Det finns starka skäl till att ersätta användningen av fossila bränslen, som olja, kol och naturgas, eftersom de bidrar till att öka nivåerna av växthusgaser i atmosfären. Klimatförändringarna är en av de viktigaste miljöfrågorna i vår tid. Andra starka skäl är den ändliga tillgången på fossila energiresurser, funktionssäkerheten och ekonomiska frågor. Strävan att minska utsläppen av växthusgaser behandlas i både nationella och internationella strategier och program. Transportsektorn är ett uppmärksammat område. Över 97 procent av all energi som används inom transportbranschen kommer från råolja. Politiska och industriella initiativ vidtas för att diversifiera energiförsörjningen mot andra resurser än råolja, särskilt naturgas och förnybara resurser. Övergången från råoljebaserade bränslen till andra energikällor kommer att vara en långsam process. Inom överskådlig framtid kommer konventionella dieselbränslen att dominera för kommersiella fordon, möjligen med tillsatser av syntetiska komponenter. Den växande efterfrågan på råolja kommer tillsammans med den begränsade tillgången att leda till prisökningar. Det gör de konventionella dieselbränslena mindre gångbara. Detta kommer att öka behovet av stora investeringar i bränslen från andra energikällor. I början av processen måste flera alternativ utvärderas. Ibland är de nya bränslena kraftigt subventionerade, vilket skapar konstgjorda marknader. Framtidens konkurrenskraftiga bränslen kännetecknas av hög energieffektivitet från källan till hjulet samt låga utsläpp av växthusgaser. De måste dessutom vara stabila när det gäller både tillgång och kostnader. Påverkan på Volvokoncernen Volvo kombinerar sin erfarenhet av traditionell teknik med nya tekniker och metoder. Volvo måste snarast möjligt ta fram kommersiellt gångbara lösningar med minimal miljöpåverkan. Volvokoncernens uppfattning När det gäller valet av framtidens bränslen stöder Volvo helhetssynen "från källan till hjulet" och prioriterar energieffektiviteten och låga utsläpp av växthusgaser. Förnybara energiresurser är under flera årtionden framåt ett begränsat alternativ med dagens energiförbrukning. Det krävs en optimering av energianvändningen mellan transport-, värme- och elsektorerna. Detta garanterar ett effektivt utnyttjande av tillgängliga energiresurser och maximalt minskade koldioxidutsläpp. Volvo strävar ständigt efter att förbättra bränsleeffektiviteten inom fordonsverksamheten, oavsett bränsle. Volvo stöder en utvärdering av olika alternativa bränslen, så att beroendet av fossila bränslen inom transportsektorn kan minskas. Volvo anser att följande alternativa bränslen är tänkbara för tyngre fordon: Biodiesel (FAME/RME): Volvo stöder en femprocentig blandning i dieselbränslen. Konkurrenskraftiga kostnader till följd av skattesubventioner samt regional tillgång underlättar användningen. Metan (naturgas och biogas): är ett bränslealternativ när det är regionalt tillgängligt till ett konkurrenskraftigt pris. Biogasen är nästan koldioxidneutral. Förgasning av organiska sammansättningar (kol, naturgas, biomassa) med påföljande bränslesyntes är ett flexibelt sätt att producera alternativa bränslen som DME (dimetyleter) och syntetiska dieselbränslen (Fischer-Tropsch). När dessa bränslen utvinns ur biomassa, är de nästan koldioxidneutrala. DME är det mest energieffektiva bränslet av de två. Energieffektiviteten stiger ytterligare om bränslet utvinns ur svartlut, en restprodukt från massabruken. Volvo föredrar DME på grund av den höga energieffektiviteten, även om dieselmotorerna och infrastrukturen måste anpassas. Environmental and Public Affairs</w:t>
      </w:r>
    </w:p>
    <w:p>
      <w:r>
        <w:rPr>
          <w:b/>
          <w:color w:val="FF0000"/>
        </w:rPr>
        <w:t>id 397</w:t>
      </w:r>
    </w:p>
    <w:p>
      <w:r>
        <w:rPr>
          <w:b w:val="0"/>
        </w:rPr>
        <w:t>Liberala ungdomsförbundet har under lördagen valt Linda Nordlund till ny ordförande. Hon var tidigare förbundets förste vice ordförande, och efterträder Adam Cwejman. En utskrift från Dagens Nyheter, 2020-03-21 00:02 Artikelns ursprungsadress: https://www.dn.se/nyheter/politik/linda-nordlund-ny-luf-ordforande/</w:t>
      </w:r>
    </w:p>
    <w:p>
      <w:r>
        <w:rPr>
          <w:b/>
          <w:color w:val="FF0000"/>
        </w:rPr>
        <w:t>id 398</w:t>
      </w:r>
    </w:p>
    <w:p>
      <w:r>
        <w:rPr>
          <w:b w:val="0"/>
        </w:rPr>
        <w:t>Till skillnad från ”Varannan tisdag”-konceptet så har vi nu jobbat upp en mer rationell matlagningsstil. Senaste veckorna har vi allt mer lagat mat parallellt. Resultatet blir dubbelt så mycket mat för nästan samma tids- och diskinsats. Vi försöker också göra fler portioner och frysa in mer för att slippa laga mat varenda dag. En riktig favorit har blivit att göra lasagne, det är perfekt att göra dagen innan man ska äta det och det tar alltid för lång tid att göra mellan man kommer hem och det är dags att äta. Vi är inne lite i ett lasagne-flow. Idag gjorde jag två formar av grönsakslasagne och en form med köttfärslasagne. För två veckor sedan gjorde jag på kyckling och grönsaker vilket blev riktigt bra. Köttfärslasagne på väg in i ugnen till vänster. I mitten och till höger är det färdiggräddad grönsakslasagne. Imorgon kommer Hampus göra två Quiche Lorraine (paj med rökt fläsk stekt i ankfett) på samma rationella tema. Riktigt smarrigt att ha i frysen eller ta till lunch på jobbet.</w:t>
      </w:r>
    </w:p>
    <w:p>
      <w:r>
        <w:rPr>
          <w:b/>
          <w:color w:val="FF0000"/>
        </w:rPr>
        <w:t>id 399</w:t>
      </w:r>
    </w:p>
    <w:p>
      <w:r>
        <w:rPr>
          <w:b w:val="0"/>
        </w:rPr>
        <w:t>Med anledning av Kungliga Slottets 250-årsjubileum ger Riksbanken ut jubileumsmynt i guld och silver. Myntens framsidor visar Kungliga Slottet, med årtalen 1754-2004 under Slottet, samt som omskrift medsols "KUNGLIGA • SLOTTET • STOCKHOLM" och nedtill "250 ÅR". På silver- och guldmyntets frånsida avbildas en karta över Stockholm med Gamla stan i fokus där Kungliga Slottet är markerat med Nordstjärnan. Över kartbilden ligger två nycklar. Till vänster på kartbilden står det "2000" respektive "200" och därunder "KRONOR". Konstnär är skulptören Annie Winblad Jakubowski som med detta mynt debuterar som myntkonstnär. Jubileumsmynten presenterades idag för H.M. Konungen på Kungliga Slottet i Stockholm av Riksbankchef Lars Heikensten.</w:t>
      </w:r>
    </w:p>
    <w:p>
      <w:r>
        <w:rPr>
          <w:b/>
          <w:color w:val="FF0000"/>
        </w:rPr>
        <w:t>id 400</w:t>
      </w:r>
    </w:p>
    <w:p>
      <w:r>
        <w:rPr>
          <w:b w:val="0"/>
        </w:rPr>
        <w:t>Nyfikenhet, humor och intelligenta frågor för designens utveckling framåt. De unga formgivarna i årets upplaga av Ung Svensk Form öppnar ett kreativt fönster mot framtiden. Välkommen till Ung Svensk Form 2020, en samproduktion mellan Föreningen Svensk Form och ArkDes med stöd av IKEA och Malmö stad. Ung Svensk Form är en utmärkelse som i år går till 25 unga designers vars bidrag du ser mer av här! Utställningen Ung Svensk Form 2020 på IKEA Museum i Älmhult. Nu under våren skulle vi ha visat utställningen Ung Svensk Form 2020 för våra besökare här på IKEA Museum i Älmhult. Eftersom ni inte kan komma hit fysiskt erbjuder vi en digital tur/visning av årets 25 vinnande bidrag. Utställningen bjuder på experimentlusta, kreativitet, nyskapande och framåtblickande, något vi alla kan inspireras av. Anna Sandberg Falk, kurator IKEA Museum Kitty Schumacher, DESIRE_LINES. Jurymotivering: Queerbio som propsar på eftertanke. Framför oss pågår en suggestiv symfoni som manar oss att bryta vårt slentriantänkande. Perspektiven blir omvända: strålkastaren riktas mot det normativa, i stället för vice versa. Se filmen Jesper Eriksson Coal: Post Fuel // A New Social Relation Erika Geiger Ohlin Uncanny Traces Sara-Lovise Ask Ewertson, Puffer-jacket-soft-squad, Pure sculpture! Jurymotivering: Projektet som begrundar frågan om butikens framtid, galleriadöden och de nya konsumtionsmönster som håller på att ta form. Det tar sig an utmaningen i ett tankeväckande verk som utforskar gränserna mellan upplevelse och möbel, kropp och kläder. Årets upplaga av Ung Svensk Form tar oss med på en tankeväckande och upplevelserik resa in i gränslandet mellan utopi och dystopi. Det är uppenbart att behovet av att kommentera både samtidens och framtidens osäkra konturer är starkt vare sig det handlar om möbelformgivning, visuell kommunikation eller spekulativ design. Mats Widbom, VD för Svensk Form Formgivarna Lisa Lindh &amp; Klara W. Hedengren har skapat Kolonn som visas på vår utställning Ung Svensk Form 2020. Lisa och Klara är dessutom årets IKEA stipendiater. Här berättar de om Kolonn och sitt förhållningssätt till design. Julia Olanders, Mellanting. Jurymotivering: Objekt som utmanar sanningar om fint och fult, prototyp och produkt, traditionellt och nyskapande. Mellanting är varken eller och både och, urformer som kan tolkas som vår tids version av antikens marmorstatyer – gjorda för att vittra sönder inom loppet av månader. Julia Olanders Mellanting Nils Lilja &amp; Marcelo Rovira Torres No Composition I Pink Chicken Project föreslår Leo Fidjeland och Linnea Våglund att genetiskt färga alla världens kycklingar rosa med en ny bioteknik kallas ”CRISPR Gene Drive”. Denna aktion, någonstans mellan utopi och dystopi, skulle ändra mänsklighetens geologiska spår – och färga det rosa! Unga designers har en imponerande förmåga att ta upp viktiga frågor med intelligens, nyfikenhet och humor. Ung Svensk Form 2020 erbjuder hantverk i världsklass och en fantastisk bredd av material. Karin Wiberg, projektledare på Ung Svensk Form Erik Olsson, Bojskaut. Jurymotivering: Rustning för den yttersta tiden, där den trygghet vi tagit för given inte längre är självklar. Bojskaut slår en oanad bro mellan två tidsepoker, fotografen Jean Hermansons gamla industrisamhälle och den tid som ännu inte finns: den apokalyptiska framtiden. Emilia Elfvik Pushing embroidery Sofia Eriksson Bodybuilding mirrors Camilla Arnbert – Surfaced Print Disorder/Karin Andersson &amp; Johanna Bratel – Vänskapstorget Elias Båth – Död mark Mattis Dallmann – With / Out Evelina Dovsten – Every Sampling is a Testimony Emilia Elfvik – Pushing Embroidery Jesper Eriksson – Coal: Post Fuel // A New Social Relation Sofia Eriksson – Bodybuilding Mirrors Sara-Lovise Ask Ewertson – Puffer-Jacket-Soft-Squad, Pure Sculpture! Leo Fidjeland &amp; Linnea Våglund – Pink Chicken Project Erika Geiger Ohlin – Uncanny Traces Gustaf Helsing – Ängsliga mattor Coby Huang – R.O.</w:t>
      </w:r>
    </w:p>
    <w:p>
      <w:r>
        <w:rPr>
          <w:b/>
          <w:color w:val="FF0000"/>
        </w:rPr>
        <w:t>id 401</w:t>
      </w:r>
    </w:p>
    <w:p>
      <w:r>
        <w:rPr>
          <w:b w:val="0"/>
        </w:rPr>
        <w:t>Grundläggande information Modell nr: GT205 Material: Bambu &amp; Trä Färg: multi~~POS=TRUNC Funktion: Miljövänligt Disponibel: Icke-Disposable certifiering: SGS, FDA Additional Info Förpackning: Kartong Produktivitet: 500000 Transportfordon: Ocean Hemorten: Kina Supply Förmåga: 500000 Produktbeskrivning Ta tag i det bekväma och eleganta utseendet, kombinerat med ett underbart piratmönster, låta varje enhet presentera barnets mest autentiska och estetiska egenskaper. Söt liten baby äter skål kan hjälpa till att hålla god mat. ACTS som mellanmål eller normalt. Babyserviceplattor kan separera måltiden, vilket leder till påse för att skilja mellan olika smaker av mat, orsakade hans nyfikenhet att äta, till tarmarna och magen är också mycket bra. Vi erbjuder ett brett utbud av val, du kan köpa en serie, kan också vara ett enda köp, välkommen att kontakta vårt pris. Vi har uppsättningar av tallrikar och skålar för din referens, om du bara behöver en av det, det är också ett val, bara kontakta oss, låt oss veta dina behov, vi kommer att ge dig god service. Artikelnummer: GT206 Storlek: 142 * 39mm Syfte: Målskål, middagskål. Färg: blå tecknad film. Huvudmaterial: Bambufiber Artikelnummer.: GT205 Storlek: 180 * 160 * 45mm Syfte: Målskål, middagskål. Färg: blå tecknad film. Huvudmaterial: Bambufiber Artikelnummer.: GT204 Storlek: 210 * 19mm Syfte: Målskål, middagskål, serviceskål. Färg: blå tecknad film. Huvudmaterial: Bambufiber Artikelnummer.: GT203 Storlek: 250 * 218 * 19mm Syfte: Målplatta, matplatta. Färg: blå tecknad film. Huvudmaterial: Bambufiber Förpackning: Varm uppmaning: Bambufiber servis som inte är resistent mot fall, kan inte placeras i mikrovågsugnen, använd inte rengöringsborste av ståltrådskula PRODUKT SAMMANSÄTTNING: WATER CONTECT 3% FLER DETALJER: De handelsposter vi kan acceptera: FOB, FCA, EXW, CIF Om du har några speciella krav, vänligen kontakta oss. Betalningssätt: T / T, 30% deposition, 70% före leverans När vi etablerar handelsrelationer kan vi diskutera betalningen tillsammans. Och jag är säker på att vi kan komma överens. Kan vi använda den nya designen från kunder? Det är självklart inget problem. Men på grund av att det inte är vår befintliga produkt, behöver vi öppna en ny form till produkten. Och ditt behov att betala för mögelavgiften. Om du behöver måla på de produkter du designade, var god och ge oss de klara bilderna, det måste också betala för plåten. Var god skicka oss designens bild och storlek, om du har prov är bättre, så kan vi öppna en form mer exakt. Frågorna om prover: 1. Om du vill veta våra produkters textur och känsla, och behöver oss att leverera en av våra produkter, måste du bära frakten. 2. Om du behöver öppna en ny form och produkt provet, måste du också betala för mögel. 3. Tiden för att göra ett prov: 30 dagar. Eftersom det är enligt kundens krav, kan det behövas att du måste se till att mycket detaljerad information och göra en mögel behöver cirka 5 dagar, så tiden tar lite längre tid. 4. Betalnings sätt: Betala avgiften innan vi öppnar en ny form Om du inte behöver göra en ny mögel, var god betala för frakten först, eller använd kontonummer för FEDEX eller DHL. När kan kunder få vår offert? Vi svarar dig inom 24 timmar när vi får din offert. Om du behöver oss att skapa en ny form, kommer det att behöva lite längre tid, för vi behöver ingenjör för att uppskatta priset på en ny form. Men vi lovar att det inte kommer att gå längre än 48 timmar. Kan det finnas en inventering? Vi har ett stort reserv för att lagra dina produkter, så det blir inte ett problem. Företagsprofil: Vårt företag är ett professionellt integrerat företag som bedriver utveckling, tillverkning och service av miljöförstöringsprodukter. Företaget äger en avancerad verkstad som kan göra forskning och utveckling, tillverkning</w:t>
      </w:r>
    </w:p>
    <w:p>
      <w:r>
        <w:rPr>
          <w:b/>
          <w:color w:val="FF0000"/>
        </w:rPr>
        <w:t>id 402</w:t>
      </w:r>
    </w:p>
    <w:p>
      <w:r>
        <w:rPr>
          <w:b w:val="0"/>
        </w:rPr>
        <w:t>jag tyckte boken var fin med vackra bilder, v�ntade mig dock mer lantlig k�nsla, vet ej varf�r fick bara det intrycket med titeln men alla hem var "moderna" med stads k�nsla, inredda med vintage och antikviteter. Vartenda uppslag �r fantastiskt! En ren njutning som tar en l�ngt bort fr�n ett galet prylsamh�lle till en stilla stund.</w:t>
      </w:r>
    </w:p>
    <w:p>
      <w:r>
        <w:rPr>
          <w:b/>
          <w:color w:val="FF0000"/>
        </w:rPr>
        <w:t>id 403</w:t>
      </w:r>
    </w:p>
    <w:p>
      <w:r>
        <w:rPr>
          <w:b w:val="0"/>
        </w:rPr>
        <w:t>Bunkern – Aktiv igen! Jimmy från Airsoftcommunityt Bunkern meddelar; Nu är bunkern uppe igen efter en tids inaktivitet. Vi är nu igång igen och har en hel del planer att genomföra. Bunkern har även fått nya medlemmar vilket vi tycker är väldigt roligt. Hoppas dock på flera. Några av dom saker som ska göras är ombyggnad av alla profiler, nytt bildgalleri, ny design på forumet och mycket mer. Vi hoppas att få igång verksamheten ordentligt till årets slut och håller idag på att planerar ett storspel. Mer om det evenemanget kommer dyka upp på bunkern när detta blir mer aktivt. Jag vill ännu en gång klargöra för alla att Bunkern inte är någon ”konkurrent” till ASS som vi fått fråga om tidigare. Handlar inte om att blir större och bättre än dom över huvudtaget. Bunkern skapades för att försöka få en bra mötesplats med lite mer än bara ett forum. Angående loggan ”Bunkern.net” så är det den adressen som kommer komma. Vi höll på att fixa detta innan sidan lades ned under en period och det är meningen att det ska bli Bunkern.net så småningom. Vi som sköter Bunkern hälsar er välkomna åter igen!</w:t>
      </w:r>
    </w:p>
    <w:p>
      <w:r>
        <w:rPr>
          <w:b/>
          <w:color w:val="FF0000"/>
        </w:rPr>
        <w:t>id 404</w:t>
      </w:r>
    </w:p>
    <w:p>
      <w:r>
        <w:rPr>
          <w:b w:val="0"/>
        </w:rPr>
        <w:t>Ratos erhåller ca 150 Mkr i utdelning från KVD Kvarndammen Denna information offentliggörs enligt lagen om värdepappersmarknaden, lagen om handel med finansiella instrument eller krav ställda i noteringsavtal. - KVD Kvarndammen har utvecklats mycket väl sedan vi förvärvade bolaget hösten 2010. Under 2012 har företaget avyttrat två fastigheter, vilket har möjliggjort en kraftig minskning av företagets nettoskuld. Fortsatt goda framtidsutsikter och stabila kassaflöden gör att vi kan genomföra denna omfinansiering och utdelning, samtidigt som vi behåller en optimal kapitalstruktur i bolaget, säger Ratos VD Susanna Campbell. Ratos erhåller cirka 150 Mkr i utdelning som betalas ut i december. Ratos koncernmässigt bokförda värde på KVD Kvarndammen kommer att justeras ned med motsvarande belopp. Omfinansieringen påverkar inte Ratoskoncernens resultat. Ratos ägarandel i KVD Kvarndammen är 100 procent och Ratos investerade ursprungligen 363 Mkr i bolaget 2010. För ytterligare information:Susanna Campbell, VD Ratos, 08-700 17 00Emma Rheborg, Informations- och IR-chef, 08-700 17 00</w:t>
      </w:r>
    </w:p>
    <w:p>
      <w:r>
        <w:rPr>
          <w:b/>
          <w:color w:val="FF0000"/>
        </w:rPr>
        <w:t>id 405</w:t>
      </w:r>
    </w:p>
    <w:p>
      <w:r>
        <w:rPr>
          <w:b w:val="0"/>
        </w:rPr>
        <w:t>Jag är riksförsenad med detta inlägg! Men nu har en månad passerat av det nya året och en kan väl säga att jag fått perspektiv på 2014, det vore ju ändå trist om jag skippade denna bloggtradition bara för att det gått lite lång tid… nåja. Vi kör en ultralång årssummering: 1. Gjorde du något i år som du aldrig gjort förut? Ja! För en gångs skull har jag gjort en hel del nya grejer! Åkte berg-och-dalbana, åt ostron, testade botox, seglade, planterade rosor och malva, tog körkort, var i Norrland, var med i en tokfin musikvideo, gjorde naglar till en annan tokfin musikvideo, gjorde nagelförlängning, testade en virtual reality-hjälm!! Massa roliga grejer ju. Dubbeldejtssegling, yo, med tre söta killar: Petar i ”trädgården” med Eskil som sällskap. Jag planterade bl.a. en Royal Copenhagen-ros som doftar överjordiskt, och en enorm praktmalva: Min själ gråter av kärlek och längtan till solljus och grönska och trädgård och fågelsång och en dåsande kattfarbror i skuggan. Jag förtränger denna känsla aktivt, men det är svårt att ignorera nu när jag letat upp gamla bilder. *suckar djupt och tindrar med blicken* Jobbar ej så. Men har klurat på ett par löften inför 2015 faktiskt. Vi får se!!!!!!!!!! 3. Blev någon/några av dina vänner föräldrar i år? JA!!! Välkomna till universum lilla Jack, Aldo, Josef, Sasha och Maj!!! &lt;3 &lt;3 &lt;3 Svärje bara. Vi har upptäckt att det är svinlyxigt men billigt att semestra inom landet, så i år tog vi en slottsweekend på Södertuna Slott i Sörmland och en julweekend på Hotell Hallstaberget i Sollefteå. Så underbart jävla värt. Jag älskar Sverige. 6. Är det något du saknat i år som du vill ha nästa år? 7. Vilket datum från i år kommer du minnas, och varför? 29 augusti för då fixade jag mitt körkort! Samt 17 mars respektive 6 november för då blev mina kompisar Jonny &amp; My samt Nathan &amp; Ida föräldrar till världens sötaste små bebizar!! Gud jag älskar dessa barn, rätt in i hjärtat hamnade de första gången jag såg de båda. Bra bebisår, detta. Även förra året var ett bra bebisår för då kom Bill!!! Åh. Så många bebizarrrr. Körkortet fosho! Är fortfarande så himla glad för det, fast jag haft det i snart ett halvår. Jo detta år inleddes av ett par månaders sjukdom, trevlit, vilket resulterade i att jag fick ta studieuppehåll en termin. 12. Vad spenderade du mest pengar på? Så himla fett också att jag fått medverka i musikvideorna till dessa två monsterhits, det gör mig extremt stolt. Kolla, flottdrottningen och en cool outfit var med i videon till Girls: Och flottdrottningen bakom kulisserna i videon till Heartbreakfree: 15. Var du gladare eller ledsnare i år jämfört med tidigare år? Kanske gladare ändå! Getting there. Men argare också, för rasister i riksdan och för patetiska ursäkter till medsystrar som gör illa mina kompisar. 16. Vad önskar du att du gjort mer? Städat. Lämnat lägenheten mer. Varit mer på landet! 17. Vad önskar du att du gjort mindre? Jag körde mig och Eric 50 mil up north och så tog vi in på hotell på ett berg utanför Sollefteå. Vi åt mat, läste böcker och kollade på utsikten. 22. Största musikaliska upptäckten? 23. Något du önskade dig och fick när du fyllde år? Öhm… minns inte? Fick aslyxigt smink av Eric tho, bl.a. ett läppstift från Sisley (!!!), det önskar en sig ju typ alltid liksom. Stående post på önskelistan, haha: ”lyxit smänk”. 24. Något du önskade dig men inte fick? Nej jag är så himla blessed verkar det som! 25. Vad gjorde du på din födelsedag? Åt på Shahrzad med mamma och mammas kompis Marta. 26. Finns det någonting som skulle gjort ditt år ännu bättre? Mer virtual reality-hjälm!!! Ord kan inte beskriva hur coolt detta var. Gött att ha connection</w:t>
      </w:r>
    </w:p>
    <w:p>
      <w:r>
        <w:rPr>
          <w:b/>
          <w:color w:val="FF0000"/>
        </w:rPr>
        <w:t>id 406</w:t>
      </w:r>
    </w:p>
    <w:p>
      <w:r>
        <w:rPr>
          <w:b w:val="0"/>
        </w:rPr>
        <w:t>I fredags bjöd vårt kommunalråd Denisé Cassel in lokalpolisområdeschefen och kommunpolisen till sitt arbetsrum för ett samtal kring den senaste tidens våldsvåg i Skäggetorp. Vi har mycket stort förtroende för Polisens trygghetsskapande arbete och uppskattar att dialogen mellan Allians för Linköping och Polisen intensifierats. Situationen i Skäggetorp är allas vårt ansvar, om vi inte tar oron på allvar och agerar skyndsamt riskerar vi att erodera tilliten till varandra och hela samhällskontraktet. Linköpings kommuninvånare förtjänar bättre än så.</w:t>
      </w:r>
    </w:p>
    <w:p>
      <w:r>
        <w:rPr>
          <w:b/>
          <w:color w:val="FF0000"/>
        </w:rPr>
        <w:t>id 407</w:t>
      </w:r>
    </w:p>
    <w:p>
      <w:r>
        <w:rPr>
          <w:b w:val="0"/>
        </w:rPr>
        <w:t>Mamma till V (född augusti 2009) och E (född mars 2012). Båda IVF-bebisar. Gift med bästa Mats. Pappa till V och E. Han och jag möttes i september 2004. Journalist och socionom. Jobbat mest med radio och TV. Nu mammaledig. Född i Stockholm, och har sedan bott i Båstad, Malmö, London, Göteborg, Stockholm igen, London igen och nu New York där maken fått ett vick till och med sommaren 2013. Kontakt: mikaela.deville (snabel-a) gmail.com 6 svar till “ Gott nytt år! ” Gott nytt år! Tänk att krondill kan vara så vackert. Önskar dig ett Gott Nytt År också bästa Mikaela! Gott nytt år, kära Mikaela! Hälsa och krama dina fina! Vågar man hoppas på en sammanfattning av året som gått? 🙂 Kram Coming up 🙂 Det samma till dig!!!</w:t>
      </w:r>
    </w:p>
    <w:p>
      <w:r>
        <w:rPr>
          <w:b/>
          <w:color w:val="FF0000"/>
        </w:rPr>
        <w:t>id 408</w:t>
      </w:r>
    </w:p>
    <w:p>
      <w:r>
        <w:rPr>
          <w:b w:val="0"/>
        </w:rPr>
        <w:t>Vi betonar både elevers och vårdnadshavares delaktighet i skolans utveckling. Vi tycker att det är självklart att både elever och vårdnadshavare ska delta i och påverka skolans utveckling. Eleverna kan påverka genom bland annat klassråd, elevråd, rastråd, matråd och skolans husmöten. Elever på skolans boende kan också påverka i boendets husmöten. Arbete i våra olika råd och mötesformer fungerar också som en viktig introduktion till det demokratiska samhället. Eleverna finns också representerade i andra arbetsgrupper. Vi har också elever som är skyddsombud och som representerar eleverna i arbetsmiljöfrågor i samverkan med skolledningen. Vi tycker att det är självklart med elevinflytande och att våra elever ska känna att de är viktiga i skolans verksamheter, att de får uttrycka sina åsikter och att de blir bemötta med respekt. Vi strävar också efter att utveckla elevernas inflytande över sitt eget lärande. Det är minst lika viktigt för oss att vårdnadshavare känner att de kan vara med och utveckla verksamheten. Vi tycker att det är viktigt att föräldrar känner sig välkomna och att de blir lyssnade till. Vi uppmuntrar därför föräldrar att engagera sig i såväl det nationella föräldrarådet som i skolans skolråd. I dessa råd väcker vårdnadshavare ofta nya frågor och kommer förslag på förändringar som gör att vi kan utveckla vår verksamhet framåt.</w:t>
      </w:r>
    </w:p>
    <w:p>
      <w:r>
        <w:rPr>
          <w:b/>
          <w:color w:val="FF0000"/>
        </w:rPr>
        <w:t>id 409</w:t>
      </w:r>
    </w:p>
    <w:p>
      <w:r>
        <w:rPr>
          <w:b w:val="0"/>
        </w:rPr>
        <w:t>Innebandy är en sport som för många är ett föredöme gällande jämställdhet mellan damer/herrar, tjejer/killar, flickor/pojkar. Ändå finns det oerhört få kvinnliga tränare. Därför har vi i InnebandySTHLM den stora glädjen att presentera vår nästa unga ledare, en tjej som har erfarenheter från SDF SM som spelare och som tränar Herrjuniorer. Vi intervjuar Hässelby:s Ida Nedin. -Hej Ida och tack för att du ställer upp i vår artikelserie unga ledare. Hur skulle du beskriva dig själv som person? -Absolut, jag är en tjej på 22 år med extremt dåligt tålamod. Älskar innebandy och är rolig ibland. Jag har mycket energi och springer runt i olika hallar under säsong. Lätt för skratt och lätt för och bli irriterad. Allt på gott och ont. Sedan finns det inget annat än och vinna i min värld, oavsett om det är i kortspel eller i innebandy. -När började du med innebandy och hur kom du först i kontakt med vår älskade sport? -Det började med att min farmor fick kontakt med min första tränare. Jag är född 1998 och fick börja spela med tjejer födda 95 och det var så allt började. Allt är det farmor Birgitta och tacka för. -Vad var det som fick dig att fortsätta? -Pappa var en väldigt viktig person för mig i den här sporten. Han var lagledare under hela min tid hos tjejerna i början. Sedan fick det roliga börja hos killarna där jag på den tiden spelade med mina bästa vänner. Det fick mig att fortsätta till stor del. -Du har Vallentuna som moderklubb och spela stor del av din egen spelarkarriär där. Vad gör Vallentuna till en bra klubb? -Jag spelade i Vallentuna från att jag var 8 år till 19 år, så ganska länge. Deras ungdomsverksamhet är helt fantastisk. Gjorde en del skada där också, haha. Men det finns en sådan oerhörd respekt för varandra i Vallentuna och det gör att det blir en bra klubbkänsla. För egen del, gick det inte som jag tänkt mig i Vallentuna och det var därför jag sluta. Jag är 100% tacksam för alla ungdomar och de som stöttat mig under åren. Men under 2016 blev det turbulent. Jag var inte riktigt accepterad då. Kanske var jag spydig 17-18-åring, men jag fick inte alls chansen då. Jag var helt okej duktig på den tiden, men för mig funkade inte Vallentuna. Du har under dina år som spelare spelat en hel del med pojkar. Hur kommer det sig och vilka erfarenheter tog du med dig från det? -Jag fick en fråga 2011 i Falun om att spela med killarna istället. Jag sa ja givetvis och på den vägen var det. Då gick man in där som 13-åring lite smånervös, men eftersom åren gick var jag nog en av de som hördes mest och fick spela kul innebandy med mina dåvarande bästa vänner. Tog väl med mig surret, fysiska spelet, tekniska biten och mycket andra personliga egenskaper som format mig. -Upplevde du att killar blev överraskade över att du var med och spelade? -I början, absolut. Men som Stockholm såg ut då mötte man samma lag nästan varje säsong. Till slut började väl killarna i de andra lagen bli vana av att se mig. Men absolut mötte man nya lag då kanske man fick lite följare på instagram efteråt. -Nu spelar du i Väsby AIK. Planerar du på att fortsätta där eller är det tränaruppdraget som är prioriterat för dig nu? -Absolut ska jag fortsätta i Väsby. Kommer givetvis spela där med min vapendragare. Det var så kul att spela med henne och tillsammans lyckades vi vinna skytteligan i division 3. Vill mer en gärna spela med henne. Helst vill jag hålla på i hallar hela helgerna annars blir jag rastlös. -Om vi tar oss vidare till dig som ledare… Hur skulle du beskriva dig själv som ledare och vad har du för ambition med ditt ledarskap? -Jag som ledare är väldigt tydlig. Jag vill att det ska va en väldigt öppen diskussion mellan mig och spelare för att utveckla varandra. Jag älskar att utveckla ett lag numera, förut var det mer den individuella spelaren – men att ta en grupp till ett mål är riktigt kul. Sen kan jag inte förlora heller då blir jag sur. Jag tror på att mer som coach är det bara jag som vägleder spelare till att göra</w:t>
      </w:r>
    </w:p>
    <w:p>
      <w:r>
        <w:rPr>
          <w:b/>
          <w:color w:val="FF0000"/>
        </w:rPr>
        <w:t>id 410</w:t>
      </w:r>
    </w:p>
    <w:p>
      <w:r>
        <w:rPr>
          <w:b w:val="0"/>
        </w:rPr>
        <w:t>Mörk tapet med romber och rosa blommor En stillsam spaljé av knoppar och blommor som precis har slagit ut. Produktinformation Alla våra tapeter trycks med Rebel Mattic™, vår lena och matta finish. Materialet ger en exklusiv look och känsla till dina väggar. Du kan beställa tapetprover från vårt standardsortiment genom att trycka på knappen “Beställ tapetprov” ovan. Provet är i A3-format och är en nedskalad version av mönstret, det ger dig en bra känsla för både färg och materialet. Hur du beställer Börja med att välja en tapet som du gillar. Innan du lägger din beställning, se till att mäta bredden och höjden av den vägg du ska tapetsera. Lägg din order genom att skriva in dina mått och anpassa designen som du vill ha den. Lägg gärna till någon centimeter extra på båda måtten ifall din vägg skulle luta en aning. Leveranstid &amp; Returpolicy Vi trycker din tapet dagen efter din beställning. Inom 1–3 arbetsdagar har du tapeten hos dig. Vi har 100% nöjd kundgaranti. Är du inte nöjd med din tapet, kontakta oss så fort som möjligt efter att du fått ordern så diskuterar vi ditt ärende. Hur du tapetserar Läs allt om hur du tapetserar här. Hållbarhet Våra tapeter trycks på non-woven FSC-märkt papper som är förstärkt med nylonfibrer och är helt fria från skadliga VOC-ämnen (lättflyktiga organiska föreningar). Vårt tapetlim är gjort av en modifierad potatisstärkelse.</w:t>
      </w:r>
    </w:p>
    <w:p>
      <w:r>
        <w:rPr>
          <w:b/>
          <w:color w:val="FF0000"/>
        </w:rPr>
        <w:t>id 411</w:t>
      </w:r>
    </w:p>
    <w:p>
      <w:r>
        <w:rPr>
          <w:b w:val="0"/>
        </w:rPr>
        <w:t>En portastudio, ibland även bara porta är en portabel inspelningsstudio. Från början var portan en fyra- eller åttakanalig kassettbandspelare med inbyggd mixer. Tascam var först att tillverka en sådan maskin och Fostex var en annan känd tillverkare av dessa produkter. Den amerikanske artisten och låtskrivaren Bruce Springsteen gjorde hela sin skiva Nebraska (musikalbum) (1982) på en Teac Tascam 244 portastudio. Idag är portastudioutrustningen digital och mestadels används hårddiskar som lagringsmedium. I slutet av 1990-talet lanserade Tascam, Sony och Yamaha portastudios med minidisc som lagringsmedia. De hårddiskbaserade maskinerna dök upp på marknaden ungefär samtidigt och säljs fortfarande jämte modeller på vilka minneskort används för att lagra inspelat material. De begränsningar som fanns tidigare för ljudkanaler finns inte längre.</w:t>
      </w:r>
    </w:p>
    <w:p>
      <w:r>
        <w:rPr>
          <w:b/>
          <w:color w:val="FF0000"/>
        </w:rPr>
        <w:t>id 412</w:t>
      </w:r>
    </w:p>
    <w:p>
      <w:r>
        <w:rPr>
          <w:b w:val="0"/>
        </w:rPr>
        <w:t>LCHF-dieten – Low Carb High Fat – Lågkaloridieter kan hjälpa till vid viktminskning och är kopplade till ett växande antal hälsofördelar. Ett minskat kolhydratintag kan positivt påverka de som har olika hälsoproblem, inklusive typ 2-diabetes, hjärtsjukdomar, akne, PCOS och Alzheimers sjukdom. Av dessa anledningar har lågkaloridieter blivit populära bland de som försöker förbättra sin hälsa och gå ner i vikt. Lågkalori, högfett-kostplanering, eller LCHF-dieten, framhävs som ett hälsosamt och säkert sätt att gå ner i vikt. Denna artikel går igenom allt du behöver veta om LCHF-dieten, inklusive dess möjliga hälsofördelar och nackdelar, mat att äta och undvika och ett förslag på måltidsplan. Vad är LCHF-dieten? LCHF-dieten är ett överordnat begrepp för kostplaner som minskar kolhydrater och ökar fetter. LCHF-dieter har lågt kolhydratinnehåll, höga fettinnehåll och måttligt proteininnehåll. Detta sätt att äta kallas ibland för “Bantningsdiet” eller “Bantning” efter William Banting, en brittisk man som populariserade begreppet efter att ha gått ner rejält i vikt. Kostplanen betonar hel, obehandlad mat som fisk, ägg, lågkalorigrönsaker och nötter och avråder från högbehandlade, förpackade artiklar. Mat med extra socker och stärkelse såsom bröd, pasta, potatis och ris är begränsad. LCHF-dieten har ingen klar standard för procenttal för makronäringsämnen eftersom det är mer en fråga om ändrad livsstil. Dagliga kolhydratrekommendationer för denna diet kan sträcka sig från under 20 gram upp till 100 gram. Dock kan även de som konsumerar mer än 100 gram kolhydrater per dag följa dieten och bli inspirerade av dess principer, då den kan personanpassas för att möta individuella behov. Är LCHF-dieten det samma som Ketogen diet eller Atkins-diet? Atkins-dieten och ketogen diet är lågkaloridieter som faller under LCHF-kategorin. Vissa typer av LCHF-dieter har satt restriktioner på mängden kolhydrater man kan konsumera. Till exempel innehåller en typisk ketogen diet 75% fett, 20% protein och bara 5% kolhydrater för att uppnå ketos, ett tillstånd där kroppen växlar till att bränna fett för energi i stället för kolhydrater. För att sparka igång viktminskning tillåter Atkins-dieten under den två veckor långa induktionsfasen bara 20 gram kolhydrater per dag. Efter denna fas kan bantare sakta addera mer kolhydrater. Medan dessa typer av lågkalori-dieter med högt fettintag är mer restriktiva kan vem som helst använda LCHF-principerna utan att nödvändigtvis följa speciella riktlinjer. Att leva en LCHF-livsstil utan att följa förbestämda riktlinjer kan främja dem som vill ha flexibilitet med mängden kolhydrater de kan konsumera. Till exempel kan vissa personer bara lyckas när de minskar sin kolhydratskonsumtion till mindre än 50 gram per dag, medan andra klarar sig bra när de konsumerar 100 gram per dag. Eftersom LCHF-dieten är anpassningsbar kan den vara mycket lättare att följa än mer strikta planer som den ketogena eller Atkins diet. LCHF-dieten kan hjälpa dig att gå ner i vikt Ett antal studier har visat att lågkalori-dieter med högt fettintag är ett effektivt sätt att främja viktminskning. De hjälper personer att gå ner kilovis genom att undertrycka aptit, förbättra insulinkänsligheten, öka proteinintaget och skjutsa på fettminskningen. LCHF-dieter har visat sig hjälpa till med fettminskning, speciellt i magområdet. Att ha för mycket magfett, speciellt runt organen, kan öka risken för åkommor som hjärtsjukdom, diabetes och vissa typer av cancer. En studie fann att feta vuxna som konsumerade en diet med lägre kaloriintag och högre fettintag under 16 veckor förlorade mer kroppsfett, speciellt i magområdet, jämfört med de som följde en lågfettsdiet. LCHF-dieten främjar inte bara kortsiktig fettminskning, utan den hjälper även till att hålla vikten nere permanent. En genomgång visade att personer som följde en diet med mycket lågt kolhydratinnehåll på mindre än 50 gram kolhydrater per dag uppnådde markant större långsiktiga viktminskningar är personer som följde låg</w:t>
      </w:r>
    </w:p>
    <w:p>
      <w:r>
        <w:rPr>
          <w:b/>
          <w:color w:val="FF0000"/>
        </w:rPr>
        <w:t>id 413</w:t>
      </w:r>
    </w:p>
    <w:p>
      <w:r>
        <w:rPr>
          <w:b w:val="0"/>
        </w:rPr>
        <w:t>Här kan du söka bland annonserna. Använder du snabbsök så skriv bara till exempel Chevrolet så kommer alla annonser med det ordet med. Du kan också klicka på Avanserat sök och få mer exakta sökträffar.</w:t>
      </w:r>
    </w:p>
    <w:p>
      <w:r>
        <w:rPr>
          <w:b/>
          <w:color w:val="FF0000"/>
        </w:rPr>
        <w:t>id 414</w:t>
      </w:r>
    </w:p>
    <w:p>
      <w:r>
        <w:rPr>
          <w:b w:val="0"/>
        </w:rPr>
        <w:t>Gröna flaskor inget nytt, men ändå Jag har fått dille på sådana här stora gröna flaskor helt plötsligt. Jag tycker de är så fina, speciellt så här i en ruffig miljö. Skulle kunna tänka mig ett helt gäng sådana hemma. De är ju ingen nyhet direkt, men ibland tar det tid att ta in saker. 4 kommentarer: Var gärna med och tävla om ett fint smycke i 925 silver från www.atelje54.se i min blogg :) http://moniasundgrenjansson.blogg.se/2012/february/alla-hjartansdag-tavling-vinn-ett-smycke.html Om inte smycken passar dig så har jag flera andra tävlingar också, kika in här: http://moniasundgrenjansson.blogg.se/category/tavlingar.html Hoppas du får en fortsatt trevlig dag :) Kram Håller med om att det är supersnyggt med glasflaskor! beautiful, great blog! These old bottles are great ... its cheap to collect them and you find cool forms on 2nd hand marktes ... nice picture, thanks!</w:t>
      </w:r>
    </w:p>
    <w:p>
      <w:r>
        <w:rPr>
          <w:b/>
          <w:color w:val="FF0000"/>
        </w:rPr>
        <w:t>id 415</w:t>
      </w:r>
    </w:p>
    <w:p>
      <w:r>
        <w:rPr>
          <w:b w:val="0"/>
        </w:rPr>
        <w:t>Duron Izmir Purple / #563d76 Hexfärgkod Hexdecimalsfärgkoden #563d76 är en mellanmörk nyans i blåmagneta . I RGB-färgmodellen #563d76 består av 33.73% röd, 23.92% grönt och 46.27% blått. I HSL-färgutrymmet #563d76 har en färgton på 266° (grader), 32% mättnad och 35% ljusstyrka. Färgen har en ungefärlig våglängd på 565.32 nm.</w:t>
      </w:r>
    </w:p>
    <w:p>
      <w:r>
        <w:rPr>
          <w:b/>
          <w:color w:val="FF0000"/>
        </w:rPr>
        <w:t>id 416</w:t>
      </w:r>
    </w:p>
    <w:p>
      <w:r>
        <w:rPr>
          <w:b w:val="0"/>
        </w:rPr>
        <w:t>Trä, äkta läder och nitar i mässing – snyggt! Ett robust uppläggnings och serveringsfat av acaciaträ. Perfekt för tapas, salami, lufttorkad skinka och annat småplock.</w:t>
      </w:r>
    </w:p>
    <w:p>
      <w:r>
        <w:rPr>
          <w:b/>
          <w:color w:val="FF0000"/>
        </w:rPr>
        <w:t>id 417</w:t>
      </w:r>
    </w:p>
    <w:p>
      <w:r>
        <w:rPr>
          <w:b w:val="0"/>
        </w:rPr>
        <w:t>Jag hoppas ni alla hade en bra jul! Min var bra, bättre än den varit eftersom mina förväntningar var lägre. Höjdpunkterna i helgen var: - Få brev och julkort helt oväntat från två vänner som gjorde mig löjligt glad. - Upptäcka att vi har Canal+ för några dagar och att Canal+Series visade ett Parks &amp; Rec marathon. Jag hann se ungefär 4 avsnitt på julafton. - Jag åt bara vegetarisk julmat! - Vi var faktiskt i kyrkan på julafton vilket jag nästan aldrig varit och det var underbart. Lite saker jag fick i julklapp: Och den vackra juldagen. Lisa2011-12-29 22:34Haha, sannerligen en vacker juldag var det ;) Såg lika dant ut hemma hos oss.. ingen snö så långt ögat kunde nå. Vanligtvis är jag inget "snö fan", men det hade varit trevligt med lite snö på julafton.Och visst kan man bli sådär fånigt glad bara av ett brev eller något liknande från en helt oväntad person? Det förgyller ens dagar på något sätt.Jag har föresten också varit i kyrkan några gånger på julafton. Älskar stämningen och känslan som hänger i luften då man stiger in i en kyrka på julafton. &lt;3SV: Jag var faktiskt inte heller överförtjust i Clockwork Angel. Men Clockwork Prince var så mycket bättre! :D Tycker helt klart du ska ge den en chans!SvaraRaderaLägg till kommentarLäs in mer... Jag heter Johanna, är 21 år, bor och pluggar i Leeds. Älskar böcker, kaffe, indie-pop-folk-rock, tv-serier, poesi, feminism, tumblr, konserter, vegetariskt, poddar, skogen &amp; musik musik musik.</w:t>
      </w:r>
    </w:p>
    <w:p>
      <w:r>
        <w:rPr>
          <w:b/>
          <w:color w:val="FF0000"/>
        </w:rPr>
        <w:t>id 418</w:t>
      </w:r>
    </w:p>
    <w:p>
      <w:r>
        <w:rPr>
          <w:b w:val="0"/>
        </w:rPr>
        <w:t>Godmorgon. Ett intensivt år går mot sitt slut och vi rundar av 2014 genom att traditionsenligt lyssna till vad Stefan Jonegård, vd på Ida Infront, har att säga om nuläget och de kommande månaderna. Stefan, om du fick beskriva 2014 med tre ord, vad skulle du säga då? Just tre ord är svårt, men det första jag tänker på är att det varit ett år som till stor del har handlat om e-arkiv. Det andra är företagets utveckling, med alla de steg vi vidtagit här. Och så har vi satt igång ett omfattande arbete kring produktutveckling. Men samtidigt måste jag förstås också säga kundrelationerna, det som utgör vår verksamhet. Så det fick bli fyra… 2013 präglades av många nya affärer. Har det fortsatt så i år? Visst har vi gjort flera spännande affärer 2014 även om året kanske allra mest präglats av omfattande leveranser inom de stora affärerna som gjordes året innan. En ny viktig händelse är avtalet med Universitetet i Tromsø för deras rättsgenetiska analysverksamhet. Nu står de redo inför 2015, tillsammans med Rettsmedisinsk institutt i Oslo, att ta emot den här typen av ärenden. En annan DNA-hantering, som även öppnar större möjligheter mot det privata näringslivet, är affären till FHI i Norge. Här handlar det om att säkra faderskapstester. Till samma kund har vi dessutom vidareutvecklat en lösning för att gallra information. 2013 fick vi ramavtal med Sveriges Kommuner och Landsting för e-arkiv, både som produkt och som tjänst. Hittills har det inte hänt mycket, men vår erfarenhet visar att aktiviteten alltid ökar ju längre avtalet löper och under 2015 förväntas en betydligt större volym. Ida Infront, som fick högsta utvärdering inom båda kategorierna, borde ligga bra till. I slutet av mars kunde vi gå ut med den stolta nyheten att Exportkreditnämnden valde ärendehantering från oss. Det är en samlad tjänsteleverans som avser verksamhetsstödjande funktioner för diarie-, dokument- och ärendehantering samt e-arkiv med tillhörande tjänster. Det var riktigt roligt att vinna den här typen av kund och att få realisera projektet. Ett par andra, nya kunder 2014 är OKG, ett dotterbolag till E.ON, och KGH Customs Services. Till sist vill jag också nämna projektet NODS som vi nu genomför i samverkan med Linköpings universitet och Linköpings kommun, där vi analyserar hantering av öppen data. När du ändå nämner universitetet. Här har ni även andra samarbeten? Ida Infront har alltid månat om att ha ett bra samarbete med universitet och högskolor, men de senaste åren har vi varit extra aktiva. Förutom exjobbare har vi just nu en grupp studenter hos oss 2-3 dagar i veckan, där de genomför delar av en kurs. Jag tycker att vi som företag i staden och regionen har ett ansvar i att kunna erbjuda denna typ av samarbeten med universitetet. Det är viktigt för studenterna att få komma närmare näringslivet men även för oss som företag då det gäller att sätta vårt varumärke på kartan. Vi påbörjade ett omfattande värdegrundsarbete 2013, som pågår fortfarande. Vi ser hur det stärker oss både internt och extern. Sedan har vi genomfört en omfattande renovering i Linköping. Vi sitter fortfarande i samma hus, men nu på ett enda plan med nya möbler och inredning utifrån vår grafiska identitet. Det har varit ett riktigt lyft! Det arbetet, tillsammans med den kundundersökning vi genomfört och nu bearbetar, plus vårt nya ledningssystem tar Ida Infront till en ny nivå. Just nu handlar mycket om vår egen produkt iipax. Vi gör en betydande satsning under avslutningen av 2014 och under stora delar av 2015 i syfte att ta fram en ny produkt. Vi vill ge användarna en helt ny upplevelse, möjlighet att bättre kunna jobba med mobila enheter och ett utökat stöd i sin dagliga yrkesutövning genom användandet av iipax. Sedan hoppas jag på en lika framgångsrik iipax-dag 2015, som vi fick i år. Det kom rekordmånga deltagare med ett extra stort intresse kring iipax communication och de möjligheter till integrering som det finns här. Förhoppningsvis slår vi nytt deltagarrekord i höst igen då vi kommer med ett nytt, starkt startfält med givande föredrag. Till sist vill jag passa på att önska alla kunder, samarbetspartners och medarbetare en riktigt God Jul och ett framgångsrikt 2015.</w:t>
      </w:r>
    </w:p>
    <w:p>
      <w:r>
        <w:rPr>
          <w:b/>
          <w:color w:val="FF0000"/>
        </w:rPr>
        <w:t>id 419</w:t>
      </w:r>
    </w:p>
    <w:p>
      <w:r>
        <w:rPr>
          <w:b w:val="0"/>
        </w:rPr>
        <w:t>Yrke/uppdrag Harding var först teolog, men blev som informator i Johann Hieronymus Schröters familj i Lilienthal intresserad av astronomi. Sedan han 1800-05 varit anställd vid Schröters privatobservatorium, blev han 1805 professor i astronomi vid universitetet i Göttingen. Harding upptäckte den tredje asteroiden, Juno (1804), och flera kometer. Hans främsta arbete är Atlas novus coelestis (1808-23), som upptar omkring 60 000 stjärnor och som är en av de första efter vetenskapliga principer konstruerade stjärnatlaserna.</w:t>
      </w:r>
    </w:p>
    <w:p>
      <w:r>
        <w:rPr>
          <w:b/>
          <w:color w:val="FF0000"/>
        </w:rPr>
        <w:t>id 420</w:t>
      </w:r>
    </w:p>
    <w:p>
      <w:r>
        <w:rPr>
          <w:b w:val="0"/>
        </w:rPr>
        <w:t>Vi på Kiper IT-konsult hjälper dig att etablera dig på webben och skapa en framgångsrik internetnärvaro. Oavsett om du behöver en helt ny webbplats eller har tröttnat på din gamla så hjälper vi dig. Behöver du hjälp att hitta nya kanaler för ditt budskap står vi också till tjänst. Vi är it-konsulten som kan internet och vi förnyar våra kunskaper varje dag. För vi vet att internet är en dynamisk plats där allt står i ständig förändring. Vi hjälper dig att bli en del av detta dynamiska flöde! Vår målsättning är att vara en komplett webbyrå som du kan vända dig till med fullt förtroende. Har ditt företag kontor i Södertälje med omnejd så kan vi också erbjuda er våra tjänster för inköp, drift, service och support av datorer och nätverk.</w:t>
      </w:r>
    </w:p>
    <w:p>
      <w:r>
        <w:rPr>
          <w:b/>
          <w:color w:val="FF0000"/>
        </w:rPr>
        <w:t>id 421</w:t>
      </w:r>
    </w:p>
    <w:p>
      <w:r>
        <w:rPr>
          <w:b w:val="0"/>
        </w:rPr>
        <w:t>Livet i Bokstavslandet Upptäck roliga, spännande och pedagogiska barnprogram och barnserier för både små och stora barn. En pedagogisk serie för 3-5-åringar helt utifrån det lilla barnets rutiner, kunskapsnivå och perspektiv. Tripp, Trapp, Träd finns även som radioprogram och till serien finns en app för surfplattor samt en lärarhandledning. Roligt och lärorikt om tid och klockan för barn i 6-9-årsåldern. Statsminister Stefan Löfvén svarar på tittarnas frågor.</w:t>
      </w:r>
    </w:p>
    <w:p>
      <w:r>
        <w:rPr>
          <w:b/>
          <w:color w:val="FF0000"/>
        </w:rPr>
        <w:t>id 422</w:t>
      </w:r>
    </w:p>
    <w:p>
      <w:r>
        <w:rPr>
          <w:b w:val="0"/>
        </w:rPr>
        <w:t>John Andrew Howard Ogdon, född 27 januari 1937 i Mansfield Woodhouse, Nottinghamshire, Storbritannien, död 11 augusti 1989, brittisk pianist och tonsättare. Ogdon studerade 1953-57 vid Royal Manchester College of Music (föregångare till Royal Northern College of Music). Efter detta fick han sex veckors handledning av Egon Petri i Basel. Han vann internationell framgång genom att vinna International Piano Competition in memory of Franz Liszt i Budapest 1961. Året därpå vann han delat första pris - tillsammans med Vladimir Ashkenazy vid Tjajkovskijtävlingen i Moskva. Ogdon spelade in stor del av Sergei Rachmaninovs pianoproduktion, men också Charles-Valentin Alkans Symfoni och Busonis stora pianokonsert. Hans egen verklista består av fyra operor, två stora orkesterverk, tre kantater, många sånger, kammarmusik, två pianokonserter samt en stor mängd verk för piano solo. 1973 drog sig Ogdon tillbaka från konsertestraderna p.g.a. mentalsjukdom. Men 1983 gjorde han "come back" och släppte året före sin död ett mycket välmottaget CD-album av Sorabjis gigantiska Opus clavicembalisticum.</w:t>
      </w:r>
    </w:p>
    <w:p>
      <w:r>
        <w:rPr>
          <w:b/>
          <w:color w:val="FF0000"/>
        </w:rPr>
        <w:t>id 423</w:t>
      </w:r>
    </w:p>
    <w:p>
      <w:r>
        <w:rPr>
          <w:b w:val="0"/>
        </w:rPr>
        <w:t>Artikelserie i Gefle Dagblad 1958 – 1962 : Bland Kåkar och Gränder på Gamla Söder. Anteckningar ur Gävle stadsprotokoll, domböcker och andra handlingar. Som tidigare nämnts köptes den västra delen av fastigheten Färgaren 6 redan 1743 av kofferdimannen Peter Lundström, som ävenledes någon gång under 1700-talets första hälft tillhandlade sig av Abraham Kiäll »halva delen i en källare bredvid Biörkmans stuva. Peter Lundström var gift tre gånger och hade en lång rad barn, men före sin bortgång upprättade han med sin sista hustru, Anna Wiberg (f. 1723), bergsmansdotter från Torsåker, ett inbördes testamente, som bevakades vid rådhusrätten 3 juli 1780 och tillförsäkrade henne att sitta i orubbat bo. Med tiden övertogs emellertid gården av Lundströms son i första giftet, skomakaren Johan Lundström (f. 1737, d. 1805), borgare i staden sedan 1766. Vid ungefär samma tidpunkt, som han fick burskap gifte han sig med Elisabet Malena Camin (f. 1736, d. 1798), dotter till skomakaremästare Flink, där Lundström av allt att döma gjorde sina läroår. Efter makans bortgång sköttes Lundström av sin dotter Anna Elisabeth (f. 1769, d. 1801) och måg Olof Lindman (d. 1818), som från Enköping flyttat till Gävle och där slagit sig ner som skomakaremästare. Visserligen dog Lundströms dotter redan efter ett par års äktenskap, varefter Lindman gifte om sig, och kanske var detta en bidragande orsak till, att Lundström själv förkortade sitt liv genom att hänga sig i en tall vid Kungsbäck. I sitt testamente hade den gamle skomakaremästaren insatt sin måg som universalarvinge, men denne blev inte många år kvar i gården, som redan i 1758 års tomtbok begåvats med eget tomtnummer och i 1791 års tomtregister betecknas såsom halvpart av nuvarande fastigheten Smedjegatan 13. Troligen 1809 flyttade sålunda Lindman med sin familj till »Södra tullen», och som ägare till fastigheten vid Smedjegatan inträder i hans ställe skepparen Eric Jacob Norbäck, som 1824 avyttrade den till hustimmermannen Olof Sundström, vilken i sin tur 1871 sålde den till sin granne Eric Larsson Östberg. På så sätt sammanfördes de båda gårdshalvorna återigen efter nära 140 års skilsmässa undet samma ägare, ehuru alltjämt under olika tomtnummer. Medan kronolotsen Petter Lundström i 1758 års tomtbok står angiven som ensam ägare till hela nuvarande tomten nr 6 i kvarteret Färgaren, har hans egendom i tomtboken av 1791 krymt till endast hälften, och som ägare till den andra halvparten upptages segelduksvävaren Peter Östberg. Hur denna halvering tillgått eller när transaktionen ägt rum, är emellertid höljt i dunkel. Någon annan förklaring, än att Östberg köpt eller på annat sätt förvärvat sin gårdshalva direkt från Lundström, är svårt att tänka sig, och denna överlåtelse bör då rimligen ha skett någon gång omkring 1790. Några år därförinnan tycks nämligen Östberg ha gift sig med Anna Pousette (f. 1764, d. 1839), men av stadens vigselböcker att döma synes bröllopet ha ägt rum på annan ort, varefter paret slagit sig ner i Gävle, som var Östbergs födelsestad. Där föddes också 1788 deras äldste son Peter, sedermera sjöman liksom sin sex år senare födde broder Eric Georg. Ingen av de nämnda sönerna blev dock kvar vid fädernegården. Deras äldsta syster, Elisabeth Margareta (f. 1791), och hennes make kofferdikaptenen Johan Kihlberg (f. 1785, d. 1839) löste nämligen ut de övriga arvingarna genom köp i två omgångar. Det första skedde 1835 av 9/19 av tomten, det andra fem år senare, då timmermannen Kihlberg</w:t>
      </w:r>
    </w:p>
    <w:p>
      <w:r>
        <w:rPr>
          <w:b/>
          <w:color w:val="FF0000"/>
        </w:rPr>
        <w:t>id 424</w:t>
      </w:r>
    </w:p>
    <w:p>
      <w:r>
        <w:rPr>
          <w:b w:val="0"/>
        </w:rPr>
        <w:t>Det stod fem poäng på spel igår kväll. Tre hockeypoäng och två bandydito ... Efter att ha zappat mellan kanalerna kunde jag konstatera ... Det blev tre poäng ... VBK förlorade 2-4 mot Vänersborg. Om nu VBK:s första halvlek mot Bollnäs var den bästa på mannaminne ... .. så var gårdagens insats oerhört svag. Uddlöst! Såg inte många spelidéer. Betydligt fler felpass än rättpass!! Första halvlek var väl okej. Men den andra .. huvva, huvva ... William Sjöberg fick göra sitt första elitseriemål. Jag har inte ens nämnt domarinsatsen. Men nu glömmer vi den matchen och biter ihop ... HV71 vann ganska enkelt över Timrå med 5-3. Timrå får göra 1-0 efter 1:58. Detta trots att Timrå vände 1-2 till 3-2 i den andra perioden! Vi hade bytt målvakt i paus. Wesslau fick en puck på knät under uppvärmningen och ... .. han valde att kliva av efter den första perioden. Vi hoppas att det inte är något allvarligt. Gustaf behövs nu när vi är på nNorrlandsturné!! Inför den tredje begärde Dahlén en femprocentig ökning av allt. Och det infriade de igår vackert vitröjade! När Marcus Nilsson tidigt kvitterade till 3-3 kändes det lugnt. Men inte var det den bästa matchen man sett inte :) Men det är ju altid poängen som räknas .. Jag har skrivit det förut. Det är nog svårt att tända till mot lag som Timrå. Tunn-Timrå ... ishockey, Björn Ersmar</w:t>
      </w:r>
    </w:p>
    <w:p>
      <w:r>
        <w:rPr>
          <w:b/>
          <w:color w:val="FF0000"/>
        </w:rPr>
        <w:t>id 425</w:t>
      </w:r>
    </w:p>
    <w:p>
      <w:r>
        <w:rPr>
          <w:b w:val="0"/>
        </w:rPr>
        <w:t>Yrjö Jooseppi Wichmann, född 8 september 1868 i Limingo, död 5 maj 1932 i Helsingfors, var en finländsk språkforskare. Efter att 1877 ha blivit student blev Wichmann 1897 docent, 1909 extra ordinarie och 1920 ordinarie professor i finsk-ugrisk språkforskning vid Helsingfors universitet. Han företog vidsträckta resor i språkvetenskapligt och etnografiskt syfte bland udmurter, komier, marier och ungrare och utgav ett stort antal avhandlingar, av vilka kan nämnas Zur Geschichte des Vokalismus der ersten Silbe im Wotjakischen (1897), Wotjakische Chrestomathie mit Glossar (1901), Die tschuwassischen Lehnwörter in den permischen Sprachen (1903), Zur Geschichte der finnisch-ugrischen anlautenden Affrikaten (1911), Zur Geschichte der finnisch-ugrischen l-Laute (1914), viktiga specialundersökningar rörande bland annat mariskan och ungerskan samt omfångsrika publikationer av udmurtisk, komi-syrjänsk och marisk folkpoesi. Han var huvudredaktör för "Tietosanakirja", den finska motsvarigheten till Nordisk familjebok.</w:t>
      </w:r>
    </w:p>
    <w:p>
      <w:r>
        <w:rPr>
          <w:b/>
          <w:color w:val="FF0000"/>
        </w:rPr>
        <w:t>id 426</w:t>
      </w:r>
    </w:p>
    <w:p>
      <w:r>
        <w:rPr>
          <w:b w:val="0"/>
        </w:rPr>
        <w:t>Bineros blogg om webbhotell, dom�ner och annat kul p� n�tet Webb (Linux)(104/0)Other(7/0)Webb (Windows)(18/0)E-post(3/0)MSSQL(13/0)MySQL(131/0)DNS(5/0)  Driftinformationen baseras på en övervakningslösning från Pingdom. Sidan är även placerad hos extern leverantör. Alla driftstörningar, som har pågått i mer än 3 minuter, uppvisas i de automatiska checkarna.Större störningar som pågått en längre tid redovisas även som ett manuellt inlägg Apache Cluster 09 (HTML) Översikt, september 2011    Tillgänglighet Här uppvisas senaste händelserna hos oss med förklaringar från våra tekniker. Tyvärr har supporten oftast inte mer information att ge vid driftstörningar än vad som skrivs ut på denna sida. Kopplingsproblem mot mysql05 Publicerad av Melker måndag, september 26th, 2011 Åtgärdad     14:30 Vi har förnärvarande problem med en del kopplingar mot mysql05. Tekniker felsöker. 17:00 Servern är uppe. En del trasiga databaser håller på att repareras. Publicerad av Johan fredag, september 23rd, 2011 Åtgärdad     Vi har för närvarande ett problem med vårt verktyg för att installera applikationer via vår kontrollpanel. Vi arbetar på att jobba runt problemet med en permanent lösning och meddelar här så snart den går att nyttja igen. Vi ber om ursäkt för eventuella problem det skapar för våra kunder. Uppdatering lör 08: Publicerad av Olof Forsman fredag, september 23rd, 2011 Åtgärdad     Det kan för närvarande vara svårt att logga in mot våra imap/pop3-noder. Tekniker arbetar med att lösa problemet så fort som möjligt. Uppdatering: Problemet är avhjälpt Här uppvisas planerade händelser hos oss, samt vilka tjänster som kommer påverkas.</w:t>
      </w:r>
    </w:p>
    <w:p>
      <w:r>
        <w:rPr>
          <w:b/>
          <w:color w:val="FF0000"/>
        </w:rPr>
        <w:t>id 427</w:t>
      </w:r>
    </w:p>
    <w:p>
      <w:r>
        <w:rPr>
          <w:b w:val="0"/>
        </w:rPr>
        <w:t>fyllning i gräddtårta? Någon som vill dela med sig av sin bästa fyllning i gräddtårta? Sonen fyller ett på söndag och jag behöver tips! Blanda, kakao, socker, smulad mandelmassa och typ 200gram krossad daimchoklad/ marabou daim i, är suuupergod tårta jag alltid gör, som alltid går hem!!! Jag brukar mixa jordgubbar och banan. Inget socker behövs för det blir sött ändå. (Ju mognare banan, desto sötare). Sen kan man ju ha grädde med riven, vit choklad i, eller vit chokladmousse på tårtan. Smält 180 gram dumlekolor i 3 dl grädde på svag värme, får EJ koka!! Låt svalna i vattenbad och låt stå i kylskåp så den blir riktigt kall! Vispa sedan som vanlig grädde! Mmmm, allt låter gott. Estrell, blandar du ned det du skrev i vispad grädde eller? PRIN SOLO: Precis, blanda oboy, daimkross, smulad mandelmassa i vispad grädde, ca 3dl, alternativt att du bakar en egen sockerkaksbotten med mandelmassa i. Sen toppar du tårtan med daimkross och strör på kakao/oboy Jag har alltid mosade hallon eller jordgubbar på ett lager sedan marsansås blandat med banan på andra det blir toppengott Ett lager Fresta chokladmousse och ett lager hallon blandade med lite grädde. lemon curd tycker jag är gott. Blir en lite friskare smak då. Spiro skrev 2008-10-25 15:36:12 följande:lemon curd tycker jag är gott. Blir en lite friskare smak då.Grädde med lite lemon curd i är också jättegott Lemon curd och blåbär tillsammans med ett lager vaniljgrädde = gott! Håller precis på och bakar en gräddtårta. Vi ska ha vaniljkräm &amp; hallonmousse i denna Spiro skrev 2008-10-25 15:45:03 följande:*får lemon curd-cravings* ;o) TS: Lime curd funkar också lika bra Prins Solo Tack för alla tips! Det blev en kanongod tårta idag uppskattad av alla. Hade ett lager med chokladpudding, ett med hallongrädde och över hela härligheten dumlefluff och fin dekorering. Gott!</w:t>
      </w:r>
    </w:p>
    <w:p>
      <w:r>
        <w:rPr>
          <w:b/>
          <w:color w:val="FF0000"/>
        </w:rPr>
        <w:t>id 428</w:t>
      </w:r>
    </w:p>
    <w:p>
      <w:r>
        <w:rPr>
          <w:b w:val="0"/>
        </w:rPr>
        <w:t>Pakistanska muslimska förbundet - N (Urdu: پاکستان مسلم لیگ ن) är ett politiskt parti i Pakistan med rötter i Pakistanska muslimska förbundet, som splittrades i en rad partier med samma namn. För att skilja dessa åt lade man till en bokstav efter namnet. Bokstaven "N" lades 1993 till efter partinamnet, efter partiledaren och förre premiärministern Nawaz Sharif. Partisymbol är tigern.[1] 2001 hoppade en grupp partimedlemmar av och bildade Pakistanska muslimska förbundet - Q.</w:t>
      </w:r>
    </w:p>
    <w:p>
      <w:r>
        <w:rPr>
          <w:b/>
          <w:color w:val="FF0000"/>
        </w:rPr>
        <w:t>id 429</w:t>
      </w:r>
    </w:p>
    <w:p>
      <w:r>
        <w:rPr>
          <w:b w:val="0"/>
        </w:rPr>
        <w:t>Anglofil är en person som inte är engelsk, men har ett stort intresse för den engelska kulturen - till exempel språk och dialekter, idrott, musik, film, mat, kläder eller andra kulturyttringar. Vissa amerikanska anglofiler föredrar att stava ord på brittiskt vis, till exempel det engelska ordet för färg color (amerikansk engelska) som colour (brittisk engelska).</w:t>
      </w:r>
    </w:p>
    <w:p>
      <w:r>
        <w:rPr>
          <w:b/>
          <w:color w:val="FF0000"/>
        </w:rPr>
        <w:t>id 430</w:t>
      </w:r>
    </w:p>
    <w:p>
      <w:r>
        <w:rPr>
          <w:b w:val="0"/>
        </w:rPr>
        <w:t>- Package Namese.mittmedia.emaginapp.sundsvallstidning.SundsvallsTidning - UpdatedDecember 17, 2020 - File Size11M - DeveloperBonnier News Local AB - Installs10,000+ Med nyhetsappen och i Hockeypuls-appen är du alltid steget före. Iapparna kan du enkelt välja vilka nyheter du vill läsa utifrån vardu bor, vilka ämnen eller hockeylag som intresserar dig mest. Meden prenumeration riskerar du inte att missa någonting viktigt. •Välj ett eller flera områden du är intresserad av så får dunyhetsnotiser när något händer i dina områden. Till exempel hemma,på jobbet, i stugan eller vid barnens skola. • Prenumerera pånyhetsnotiser om ditt favoritlag eller ämnen som intresserar dig –så hänger du alltid med. Prenumeration * Plus - tillgång till alltinnehåll på nyhetssajten, i nyhetsappen och på Hockeypuls (sajt ochapp). * Använd samma inloggning i appar och på sajter. PUL:https://www.jnytt.se/info/sa-hanterar-bonnier-news-local-personuppgifterAnvändarvillkor:https://www.jnytt.se/info/bonnier-news-local-allmanna-villkor Det här är e-tidningen, den digitala versionen av papperstidningen.I appen kan du läsa dagens tidning i en digital, blädderbarversion. Appen fungerar lika bra i din smarta mobil som i dinsurfplatta. Du behöver bara logga in i appen en gång per enhet,därefter är du ständigt inloggad. Om du vill läsa e-tidningenoffline måste du ladda hem den först. Tidningens artiklar kanöppnas i läsläge och artiklar kan läsas upp med talsyntes. Hur fårjag tillgång till innehållet? Du som redan är prenumerant - för digingår e-tidningen i din befintliga prenumeration. Gå tillvastgotabladet.se och skapa ditt konto om du inte redan har ettkonto hos oss. Ladda ner appen och logga in med dinainloggningsuppgifter. Som prenumerant på Västgöta-Bladet har dudessutom fri tillgång till Västgöta-Bladet i din e-tidningsapp. Det här är e-tidningen, den digitala versionen av papperstidningen.I appen kan du läsa dagens tidning i en digital, blädderbarversion. Appen fungerar lika bra i din smarta mobil som i dinsurfplatta. Du behöver bara logga in i appen en gång per enhet,därefter är du ständigt inloggad. Om du vill läsa e-tidningenoffline måste du ladda hem den först. Tidningens artiklar kanöppnas i läsläge och artiklar kan läsas upp med talsyntes. Hur fårjag tillgång till innehållet? Du som redan är prenumerant - för digingår e-tidningen i din befintliga prenumeration. Gå tillvetlandaposten.se och skapa ditt konto om du inte redan har ettkonto hos oss. Ladda ner appen och logga in med dinainloggningsuppgifter. Som prenumerant på Vetlanda-Posten har dudessutom fri tillgång till Vetlanda-Posten i din e-tidningsapp. Det här är e-tidningen, den digitala versionen av papperstidningen.I appen kan du läsa dagens tidning i en digital, blädderbarversion. Appen fungerar lika bra i din smarta mobil som i dinsurfplatta. Du behöver bara logga in i appen en gång per enhet,därefter är du ständigt inloggad. Om du vill läsa e-tidningenoffline måste du ladda hem den först. Tidningens artiklar kanöppnas i läsläge och artiklar kan läsas upp med talsyntes. Hur fårjag tillgång till innehållet? Du som redan är prenumerant - för digingår e-tidningen i din befintliga prenumeration. Gå tillsmalanningen.se och skapa ditt konto om du inte redan har ett kontohos oss. Ladda ner appen och logga in med dinainloggningsuppgifter. Som prenumerant på Smålänningen har dudessutom fri tillgång till Smålänningen i din e-tidningsapp. Bonnier News Local AB Det här är e-tidningen, den digitala versionen av papperstidningen.I appen kan du läsa dagens tidning i en digital, blädderbarversion. Appen fungerar lika bra i din smarta mobil som i dinsurfplatta. Du behöver</w:t>
      </w:r>
    </w:p>
    <w:p>
      <w:r>
        <w:rPr>
          <w:b/>
          <w:color w:val="FF0000"/>
        </w:rPr>
        <w:t>id 431</w:t>
      </w:r>
    </w:p>
    <w:p>
      <w:r>
        <w:rPr>
          <w:b w:val="0"/>
        </w:rPr>
        <w:t>Laxpaté med örtagårdsdressing och plocksallad. 75:-/pers Räkbakelse med dill pepparrottoppad med löjrom. 85:-/pers Stekt inlagd strömmingsfilé med västerbottensost och löjroms cremé fraiche. 68:-/pers Gravlaxrulle fylld med philadelfiaost serveras med en lime &amp; honungsdressing. 72:-/pers Renssteksmousse på tunnbröd med plocksallad och friterad svartrot. 76:-/pers Klassisk löjromstoast med rödlök och cremé fraiche. Champinjonssoppa med strimlad gravad lax. 72:-/pers Murkelsoppa med örtgratinerat bröd. 80:-/pers 76:-/pers Musselsoppa med färska musslor som smaksatts med gräslök och saffran. 80:-/pers Boka catering direkt på tel 0911-672 20 Cateringboxar lämnas tillbaka tömda på mat och ursköljda annars debiteras 500:- Västerbottensostgratinerad laxfilé med dillcremésås och potatispuré smaksatt med färska örter. 175:-/pers Vitvinspocherad rödtunga med saffranssås och smörstekta färska champinjoner. 195:-/pers Halstrad rödingfilé med gräddkokt purjolök serveras med mandelpotatispuré. 235:-/pers Pestogratinerad torskrygg med vitvinssås och potatispure 195:-/pers Varmrätter fågel (min 8 personer/rätt, bröd, smör och sallad ingår Kycklingfilé med dijonsås och wokade grönsaker,serveras med potatisgratäng. 170:-/pers Rosastekt vildandbröst med brynta champinjoner och bacon som serveras med riojasky &amp; rotsakskaka. 235:-/pers Vår egen Högrevsburgare på 160g med picklad lök, romansallad, bacon, trydffelmajonäs samt briochebröd och klyftad potatis. 149:-/pers Vår erkänt goda fläskfilé med bearnaisesås och pepparsås serveras med potatisgratäng. 160:-/pers Entrecôte med rödvinssky och rödlökssmör serveras med råstekt vitlökspotatis. 235:-/pers Helstekt oxfilé med cognacsås och wokade grönsaker serveras med potatisgratäng. 245:-/pers Kalvfilé med kantarellsås och lökfräst haricotvertes serveras med strimlad rotfruktspotatis. 295:-/pers Renmedaljoner med murkelssås och smörstekt svamp serveras med mandelpotatispuré. 315:-/pers 125:-/pers 110:-/pers Tzayspett med wokade nudlar, bambuskott med grönsaker, serveras med jordnötssås 130:-/pers Boka catering direkt på tel 0911-672 20 Cateringboxar lämnas tillbaka tömda på mat och ursköljda annars debiteras 500:- Leveransavgift inom Piteå 300:- 35:-/portion Pannacotta med passionsfruktsalsa. 59:-/portion Vit och mörkchokladmousse i glas. 59:-/portion Glass med hjortron. 115:-/portion Tirramisu, italiensk kaffetårta. 60:-/portion Cheesecake i glas med färska jordgubbar. 75:-/portion Creme Brúlee 75:-/portion Boka catering direkt på tel 0911-672 20 Cateringboxar lämnas tillbaka tömda på mat och ursköljda annars debiteras 500:- Min 10 personer/rätt Rostbiff, glacerad kycklinglår, skinka, potatissallad, sallad, smör och bröd. 145:-/pers Helstekt marinerad biffrad med vitlöksdressing och potatissallad smaksatt med dijonsenap, inklusive sallad, smör och bröd. 185:-/pers Skagencanapé, laxpaté med saffrans creme fraiché, marinerad fläskfilé med örtbearnaisesås, potatis och lökquiche,</w:t>
      </w:r>
    </w:p>
    <w:p>
      <w:r>
        <w:rPr>
          <w:b/>
          <w:color w:val="FF0000"/>
        </w:rPr>
        <w:t>id 432</w:t>
      </w:r>
    </w:p>
    <w:p>
      <w:r>
        <w:rPr>
          <w:b w:val="0"/>
        </w:rPr>
        <w:t>Ur vår senaste (och sista) kull, (U-kullen), är nu alla valpar sålda. "Prassel" fick en kull den 25/6 2018 Kullen var helt osannolikt stor, och bestod av 14 !! valpar, varav 13 levande. Även könsfördelningen var märklig, och bestod av 11 hanvalpar och 2 tikar! Bilder från "U-kullen" som föddes den 25/6 2018. Denna första vecka brukar vara stillsam, och en vecka då inte särskilt mycket händer i valplådan. Stillsamt blev det inte denna gång, då "Prassel" inte födde de 5-8 valpar som är det vanliga, (normala), för pembroke, utan hon valpade 14 st. (13 levande). All tid har gått till ; -stödmatning, -uppdelning av kullen, -vägning, -panik, -oro, m.m. Tid till fotodokumentering har varit begränsad. Några bilder kommer dock här från denna vecka 1. Det har inte hänt särskilt mycket denna vecka jämfört med vecka 1. De gungar med huvudet, de kravlar runt i cirklar som de skall i detta läge. De förefaller vara senare i sin utveckling än vad jag är van vid, vilket jag tänker mig hänger ihop med att de ju faktiskt föddes 4-5 dygn för tidigt. De ökar i vikt någorlunda, utom en som jag tror är i riskzonen, och kanske inte klarar sig. Stödmatning hela tiden med getmjölkbaserad valpvälling. Vi delar då och då upp kullen i två grupper. Risken för att flera i kullen skall drabbas av ett bakslag finns än så länge där hela tiden. I denna vecka så har jag kunnat se att valparna är fem-sex, kanske i vissa hänseende sju dagar sena i sin utveckling. I kalendern är valparna tre veckor gamla, men i "verkligheten" snarare två veckor gamla. På torsdag kväll/natt verkade det som att den minsta kallad "lillen" var på väg att ge upp livet. Han pep/skrek utan uppehåll i uppemot fyra- fem timmar, vilket som regel brukar betyda att det är tyvärr "kört". Efter tre timmar i famnen på min brorsdotter Linn, tätt mot bröstet så kom han till nån sorts ro, och verkade sedan rätt "nöjd" några dagar, tills det blev likadant på söndag kväll. Men sedan däremellan så har det sett ut som att han skulle komma att överleva. Med lite tur så har det handlat om en variant av kolik, hoppas vi. Annars så växer alla valparna, fast det går långsamt. De rör sig bättre, håller balansen något bättre,och öppnade under veckan ögonen. Kullen är fortfarande "ojämn" där tre är som "elefanter" och tvingar brutalt bort de lite svagare från restaurangen, vilket gör dom ytterligare lite tjockare på de mindres bekostnad. Nu är min valphage så konstruerad så att den går att dela upp i sektioner, och de största är numer till stor del hänvisade till en sektion dit "Prassel" inte kan komma, och där det istället för tikmjölk, serveras valpvälling. Medan de mindre får dia "Prassel". Ett par av valparna tycks förstå att det finns någonting utanför hagen. En vecka blev det, med en mer positiv känsla. Den lille växer på sig, ökar i vikt, men är fortfarande klart minst förstås, då även de övriga ökar i vikt. Alla är dock fortfarande föhållandevis små. Valparna är inte så introverta längre, de intresserar sig mer för varandra, hoppar på varandra,brottas lite och så favoritsysselsättningen då, som består i att bita ett syskon i foten. En syssla som ger kraftfulla och ljudliga reaktioner. Därav populariteten kanske. De börjar få upp en högre hastighet i sina rörelser och sitt spring, men det slutar som regel fortfarande med att dom står på näsan. Jag har lite sakta börjat introducera fast föda, (valpfoder), vilket är omtyckt, och tycks fungerar bra vad gäller mage och tarm. De har vatten i hagen, och de försöker alla att inmundiga detta med ytterst varierande framgång. De plurrar mestadels med hela nosen, men när jag häller i några droppar grädde så att vattnet blir vitt,</w:t>
      </w:r>
    </w:p>
    <w:p>
      <w:r>
        <w:rPr>
          <w:b/>
          <w:color w:val="FF0000"/>
        </w:rPr>
        <w:t>id 433</w:t>
      </w:r>
    </w:p>
    <w:p>
      <w:r>
        <w:rPr>
          <w:b w:val="0"/>
        </w:rPr>
        <w:t>Medlemskap i VERO MODA Members Club är gratis och icke-förpliktigande. Du kan avanmäla dig när som helst. Du måste ha fyllt 18 år för att kunna bli medlem i VERO MODA Members Club. Om du inte har fyllt 18 år kan du bli medlem i VERO MODA Members Club genom att skicka en underskriven bekräftelse från en förälder eller förmyndare till member@veromoda.com. Du ger härmed samtycke till att BESTSELLER A/S (Fredskovvej 5, 7330 Brande, Denmark, VAT 88216512) och/eller VILA A/S (Stilling Kirkevej 10, Stilling, 8660 Skanderborg, Denmark, VAT 67756819) får skicka dig marknadsföring via e-post, SMS, MMS eller post om: Kläder, väskor, skor, accessoarer och andra modetillbehör o.s.v gällande t.ex. VILA CLOTHES, VERO MODA, MAMALICIOUS, NAME IT, JACK &amp; JONES, OBJECT COLLECTORS ITEM, ONLY, OUTFITTERS NATION, PIECES ACCESSORIES, LITTLE PIECES, SELECTED, JUNAROSE, Y.A.S, NOISY MAY, ONLY &amp; SONS samt andra brands och märken som kommer att marknadsföras i framtiden. Information om företagen BESTSELLER A/S, VILA A/S och/eller andra företag i Bestsellerkoncernen som marknadsför och säljer kläder, skor, väskor, accessoarer och andra modetillbehör o.s.v. Du ger även samtycke till att BESTSELLER A/S och VILA A/S samlar in, behandlar och registrerar dina angivna personuppgifter. De kan även ge dessa uppgifter vidare till andra företag i Bestsellerkoncernen, inklusive BESTSELLER HANDELS B.V.som ansvarar för BESTSELLERs online shop, eller till tredje part som marknadsför de nämnda produkterna på vägnar av BESTSELLER A/S eller VILA A/S. Dina medlemsuppgifter förvaras hos BESTSELLER A/S, Danmark och hanteras förtroligt. Dessutom kommer uppgifter från VERO MODA Members Club att utväxlas och registreras hos BESTSELLERs online shop, BESTSELLER HANDELS B.V., för statistiska och marknadsföringsrelaterade syften. Du har alltid rätt att få information om vilka uppgifter som BESTSELLER A/S och VILA A/S hanterar om dig. Du kan även be om att få ändra, blockera eller radera de uppgifter som BESTSELLER A/S och VILA A/S behandlar om dig och få information om identiteten på dem som mottar dina uppgifter samt få annan relevant information om hur dina uppgifter behandlas. Du kan när som helst ta tillbaka ditt godkännande genom att kontakta BESTSELLER A/S och/eller VILA A/S på customerservice@bestseller.com eller så som det anges i hänvändelser från BESTSELLER A/S eller VILA A/S. Utöver det som är angivet ovan ger BESTSELLER A/S eller VILA A/S inte ut dina uppgifter till andra verksamheter utan ditt godkännande, såvida inte detta krävs enligt lag eller du har bett om att få motta konkret information. *Du får din rabattkod när du har bekräftat ditt medlemskap i det e-postmeddelande du får inom en timme efter din registrering. Rabatten gäller inte redan prissänkta varor, presentkort, J.LINDEBERG:s produkter eller redan inköpta varor. Rabatten kan endast användas för att köpa varor online och den kan inte kombineras med andra kampanjer eller rabatter. Rabatten gäller endast för beställningar över 500 SEK, och den gäller inte för redan prissänkta varor. Rabatten gäller i två månader efter rabattkodens utfärdandedatum. Rabatten kommer att fördelas proportionellt på alla varor i beställningen som omfattas av kampanjen. Rabatten gäller inte för leveranskostnader. Om du returnerar varorna, kommer det beräknade priset att återbetalas men rabatten kommer inte att gälla för övriga varor i din beställning. Detta innebär att du förlorar rabatten på de varor du returnerar.</w:t>
      </w:r>
    </w:p>
    <w:p>
      <w:r>
        <w:rPr>
          <w:b/>
          <w:color w:val="FF0000"/>
        </w:rPr>
        <w:t>id 434</w:t>
      </w:r>
    </w:p>
    <w:p>
      <w:r>
        <w:rPr>
          <w:b w:val="0"/>
        </w:rPr>
        <w:t>Naturligtvis har Dan Persson en viktig poäng när han säger att idrotten är starkast när den står samlad. Vi är de första att skriva under på det. Men vi menar att man måste beakta att alla idrotter inte är riktigt lika i detta avseende. Vår koppling till spelmarknaden handlar i första hand om sportspelen, inte om bingo och lotterier som är fallet för de flesta andra. Vi har under lång tid haft dialog med RF och övriga specialförbund. Frågan har diskuterats i flera forum och sammanhang och vi har mötts av stor förståelse för vår hållning. Några ytterligare kommentarer kring Dan Perssons kritik: Vår avsikt är inte att ställa våra idrotter emot travet, och att på något sätt försämra för travsporten som vi både uppskattar och respekterar. Låt oss citera ur vår egen artikel: ”Vi har inte något emot att travet får goda möjligheter att finansiera sin verksamhet med spelintäkter, men fotbollen och ishockeyn måste behandlas likvärdigt och rättvist.” Vad vi gör är att jämföra med trav- och galoppsporten. Eftersom vi anser att det i högsta grad är relevant att göra det. Fotbolls- och ishockeymatcher är ju, precis som travlopp, en grundläggande förutsättning för att en stor del av spelmarknaden kan existera. Vi upplever att skillnaderna mellan travet å ena sidan och fotbollen och ishockeyn blir orimligt stora, med det förslag spelutredningen har lagt – även om man beaktar de skillnader som finns mellan idrotterna ifråga. Dan Persson tycker vidare att travet ska få betalt av spelbolagen för att deras lopp används som spelobjekt, medan övrig idrott inte ska få det. Vi har svårt att se hur man kan motivera detta. Antingen är principen att man får betalt för att arrangera evenemang som fungerar som spelobjekt, eller också får man det inte. Att den ena får, och inte den andra, blir väldigt svårt att acceptera för oss och för idrotten i stort. Som sagt, vi har ingenting emot att travet får goda, eller till och med bättre, möjligheter att finansiera sin verksamhet med spelpengar. Men vi vill att fotbollen och ishockeyn behandlas, åtminstone någorlunda, likvärdigt och rättvist, skriver Nilsson och Larsson. I krönikan påpekar Dan Persson att Svenska Fotbollförbundet och Svenska Ishockeyförbundet inte har råd att köpa Svenska Spel. Vi är väl medvetna om värdet på Svenska Spel, och våra egna ekonomiska förutsättningar. Det betyder inte att det inte finns olika möjligheter (vilket är något vi anser vara vår plikt att utvärdera) att ändå åstadkomma en sådan affär. Vi tittar på sådana alternativ. Och det är konkurrensdelen av Svenska Spel, där sportspelen ingår, vi talar om. Den är värd betydligt mindre än 70 miljarder. Vi uppskattar Dan Perssons engagemang i spelfrågan. Den kommer att påverka våra och hela idrottsrörelsens existensvillkor under lång tid framåt – detta behöver diskuteras och debatteras.</w:t>
      </w:r>
    </w:p>
    <w:p>
      <w:r>
        <w:rPr>
          <w:b/>
          <w:color w:val="FF0000"/>
        </w:rPr>
        <w:t>id 435</w:t>
      </w:r>
    </w:p>
    <w:p>
      <w:r>
        <w:rPr>
          <w:b w:val="0"/>
        </w:rPr>
        <w:t>Tack detsamma Barbro!God jul och gott nytt år HGF mfl!MvhJonas Ordförande Persson Tack Barbro!God Jul &amp; Gott Nytt År!MvhOrdförande Persson Tack detsamma!Mvh Boy George Ordförande Persson Re: Boy GeorgeÄr du Barbro Engman? Varför jobbar HGF´s ordförande med pseudonym?MvhOrdförande Persson Ordförande Persson: Det har inte slagit dig att Boy George skrev "Tack detsamma" till Barbro? Ordförande Persson tror sig inte bara företräda alla hyresgäster. Nu tror han/hon att julhälsningar till bloggare, riktar sig till Ordförande Persson bara för att han/hon kommenterat.En konspirationsteoretiker kan koka soppa på en julhälsning.Men god jul till dig också ordförande Persson! Och alla ni andra! Jaha - nu är mobbarna från hyresgästföreningen igång igen. För de som har annan åsikt skall bekämpas, förljugas och smutskastas.Gammalt och fegt grepp boy george, mfl.Vore det inte bättre att ni redde ut HGF föran och jobbade för era medlemmar istället?Men det innebär att ni måste anstränga er. Erkänna fel ni begått etc. Jag förstår att det är tungt.Så ni förfaller till mobbning och smutskastning istället. Nu hänger jag inte med riktigt. Var mobbas det och var smutskastas det? Jag tar tillbaka julhälsningen om den tolkas som "bekämpas, förljugas och smutskastas".Så: ha en riktigt grå jul och ett sämstasämsta nytt år! Boy Georg, Henrik m.fl. gnäller över den "otrevliga tonen" på bloggen, samtidigt ger man sig själv "frikort" att uttrycka sig enligt gängse tjänstemannanomenklatura inom Hgf. Dvs. obegränsat arrogant och rent av oförskämt. Vore intressant att veta orsaken till att vi inom Hgf anser oss ha behov av att ha Gåsen Georg på vår lönelista? Är Georg föreningens nya PR-konsult månne? Så här i juletid går tankarna till ordspråket att "Det är lätt att se bjälken i sin grannes öga....."En riktigt, riktigt megalomanisk jul tillönskas de som gjort sig förtjänta av detta.En riktigt god jul &amp; ett gott nytt år tillönskas de allra flesta frånbror.s@comhem.se Det är inte utan att man känner igen överssittartonen på denna bloggkommentar från, hör och häpna, -Linjalens blogg.Är det måhända linjalens vassaste bloggare som sitter och spyr galla över de kritiska rösterna här?Varför har ni på HGF och linjalen så svårt att ta till er av andras argument och fakta? - och alltid väljer att smutskasta och mobba de som inte tycker som ni?// Undrande medlem i HGF Även jag ber om ursäkt om min kommentar uppfattades som otrevlig, detta var inte min mening. Jag ville bara uppmärksamma Ordförande Persson på att Boy Georges kommentar nog var riktad till Barbro.Även jag vill tillönska alla en riktigt god jul med tillhörande gott nytt år!! Från Jaffe till Båj Jeårj 22 dec. 22.51 citat: "Så: ha en riktigt grå jul och ett sämstasämsta nytt år"!Önskar dig verkligen detsamma Jeårj, du har verkligen förtjänat detta med råge genom ditt idoga profilarbete!Till alla er övriga önskar jag en helt fridfull jul, med god glögg &amp; mycket gröt.De allra bästa julhälsningar från Jaffe Man undrar ju om Barbro och Terje verkligen menar "God Jul".För nu springer de runt och anmäler bostadsrättsföreningar och klandrar stämmor. Inte för att det finns skäl i juridisk mening.utan för att det tjänar HGF engna syften. Inte deras medlemmar - utan HGF egna agenda.* Rädda makten* Rädda egna löner och pension* Rökridå för det skandallösa förslaget "Stockholmsmodellen" om man lagt fram.Därför får vanligt folk och demokrati stå tillbaka. "Rörelsen" skall överleva. Folk skall</w:t>
      </w:r>
    </w:p>
    <w:p>
      <w:r>
        <w:rPr>
          <w:b/>
          <w:color w:val="FF0000"/>
        </w:rPr>
        <w:t>id 436</w:t>
      </w:r>
    </w:p>
    <w:p>
      <w:r>
        <w:rPr>
          <w:b w:val="0"/>
        </w:rPr>
        <w:t>En kompis är jävligt inne på att rita ugglor och det smittade av sig. Jag blev tvungen att rita en uggla själv. Karaktärsskisser Just börjat arbeta på en serie. Jobbar på att få klart manuset nu och har börjat med lite skisser för att komma igång. 2012-12-05 @ 20:18:00</w:t>
      </w:r>
    </w:p>
    <w:p>
      <w:r>
        <w:rPr>
          <w:b/>
          <w:color w:val="FF0000"/>
        </w:rPr>
        <w:t>id 437</w:t>
      </w:r>
    </w:p>
    <w:p>
      <w:r>
        <w:rPr>
          <w:b w:val="0"/>
        </w:rPr>
        <w:t>Människor som bryr sig om sina medmänniskor vill också ofta att djuren ska ha det bra. I historien har det funnits ideér om att djur inte är tänkande och kännande varelser. Att någon som träffat ett djur kan tro det är obegripligt för mig. Under de två mandatperioder jag suttit i riksdagen har jag lämnat in många motioner på djurområdet. En del av dem är nu verklighet i och med den nya djurskyddslagstiftningen, men mer finns att göra. När vi använder djur i våra syften måste vi hantera dem på ett schyst sätt. Det vet jag, med min bondebakgrund, att de allra flesta som håller djur också vill! Djurens Rätt har gjort en undersökning om djurvänliga riksdagskandidater. Ni kan läsa den HÄR.</w:t>
      </w:r>
    </w:p>
    <w:p>
      <w:r>
        <w:rPr>
          <w:b/>
          <w:color w:val="FF0000"/>
        </w:rPr>
        <w:t>id 438</w:t>
      </w:r>
    </w:p>
    <w:p>
      <w:r>
        <w:rPr>
          <w:b w:val="0"/>
        </w:rPr>
        <w:t>Casino Utan Svensk Licens och Spelpaus med Trustly Online casinon utan svensk licens blir allt populärare bland svenskar eftersom de är casinon utan Spelpaus. Det betyder att spelare inte stöter på några begränsningar av spelwebbplatser med lokala licenser. Deras spelupplevelse blir bättre och mer spännande. Observera att utländska casinon har flera fördelar jämfört med de svenska licensierade: - Ett stort antal bonusar; - Den stora listan över bekväma betalningsmetoder; - Inga Spelpaus – även om det finns andra tjänster för självuteslutning och ansvarsfullt spel; - Ingen tvingad stopp efter varje snurr i tre sekunder. På så sätt kan kunder spela utan Spelpaus och få en mycket vänligare miljö att njuta av spelet. Bästa Casinon Utan Svensk Licens 2021 🥇 Ett casino utan lokal licens är inte som ett riskabelt casino alls. Utländska online casinon fungerar oftast under tillstånd av internationella spelmyndigheter: UK Gambling Commission, Gibraltar Gaming Commission, Malta Gaming Authority. Med andra ord granskas företag regelbundet för säkerhet och integritet. Det är helt säkert att spela utan licens. Låt oss se i detaljer all nödvändig information om icke-licensierade casinon i artikeln. Vanliga frågor om casino utan Spelpaus Efter att spellagen (2018:1138) trädde i kraft den 1 januari 2019 delades den svenska spelindustrin upp i två stora kategorier: licensierade anläggningar och casino utan licens. Antalet sökfrågor “casino utan spelpaus” har dock ökat dramatiskt i landet: Det är förståeligt att spelarna har frågor. Vad är ett casino utan svensk licens? Är det säkert att spela där? Hur exakt går spelet? Läs vår detaljerade guide för att lära dig allt om icke-licensierade svenska casinon. Vad är casino utan svensk licens? Casino utan svensk licens är en webbplats som tillhandahåller spelunderhållning. Moderna spelplattformar tar bort allt onödigt och erbjuder ett lakoniskt, rent, användarvänligt gränssnitt. Idag är nätcasino utan svensk licens en webbplats som fungerar under licenser från europeiska länder: Malta, Storbritannien, Gibraltar och andra. Här får spelare tillgång till all spelunderhållning och bonusfunktioner. Det unika hos svenska spelare är att de värderar säkerhet mer än underhållning. Enligt en studie från Spelinspektionen 2019 sätter 40% av svenskarna säkerhet och kontroll över överdrivet spel först. Därför bör casinon inte förvänta sig att svenskar registrerar sig bara för att hitta önskade bonusar och spännande spel. Tvärtom måste spelresursen stödja ett tillförlitligt skydd för sina kunder, säkerställt av licenser från europeiska stater: Storbritannien, Malta, Gibraltar. Vad är skillnaderna mellan casino utan svensk licens och casino med den? Skillnad nr 1: Casinon med svensk licens är underkastade svensk lag och de följer dessa regler: - Acceptera spelare som är äldre än 18. - Markera verkliga möjligheter att vinna i din reklam. - Betala skatt 18% av inkomsten. Casino utan svensk spellicens omfattas av lagarna i Malta, Storbritannien och andra jurisdiktioner. Dessa plattformar utesluter fortfarande spelare under 18 år. Men de har en mer fördelaktig marknadsföringspolicy och betalar inte skatten till staten. Skillnad nr 2: Casinon med svenska licenser måste rapportera till Spelinspektionen. Det betyder att spelresursen på den första begäran från den statliga organisationen måste ge information om: Nordiska casino utan licens och utländska casino utan licens lämnar inte ut information till tredje part om spelare inte bryter mot lagen. Plattformen kan tillhandahålla information inom sin grupp företag och affärspartners. Spelarens data kommer att avslöjas i fallet: Skillnad nr 3: en licens i Sverige antar att spelwebbplatsen har rätt att endast tillhandahålla 1 bonus för registrering. Det finns inga belöningar för dubbelbetalning, inga dagliga gåvor, lojalitetspoäng, cashback, gratissnurr – något som casinot utan licensanvändare är vana vid. Skillnad nr 4: licensierat casino måste ansluta till Spelpaus-plattformen. Av detta följer två väsentliga omständigheter: - Spelaren kan när som helst utesluta sig själv och detta beslut är irreversibelt. - En spelautomatfläkt kan snurra en gång på 3 sekunder. Bästa online casino utan svensk licens ger en mer bekväm spelupplevelse. Spelplattformen ansluter inte till den offentliga tjänsten. Det har andra alternativ för att lösa problemet med självuteslutning, självbegränsning och ansvarsfullt spel.</w:t>
      </w:r>
    </w:p>
    <w:p>
      <w:r>
        <w:rPr>
          <w:b/>
          <w:color w:val="FF0000"/>
        </w:rPr>
        <w:t>id 439</w:t>
      </w:r>
    </w:p>
    <w:p>
      <w:r>
        <w:rPr>
          <w:b w:val="0"/>
        </w:rPr>
        <w:t>Ludde: ”Enormt nära en olycka” | Trav 365 | Sportbladet | Aftonbladet Till sidans innehåll nära en olycka” Lutfi Kolgjini besviken efter loppet men lovar att Raja Mirchi kommer tillbaka. Foto: Trav365 Först drogs han bakåt av en iskall Maharajah - sedan krokade hästen ihop med en annan sulky. – Det var enormt nära en olycka, jag får vara glad som inte åkte i backen, säger Kolgjini till Trav365. Lutfi Kolgjini var rejält optimistisk inför loppet med Raja Mirchi. När starten väl gått körde han en ordentlig speed och fick ta över ledningen från Maharajah efter knappt 500 meter.Strax därefter tog Maharajah och Örjan Kihlström tillbaka ledningen när Kolgjini valde att släppa spetsen.– Jag trodde vi fått en kanonrygg där. Men Maharajah var tidigt jätteslagen, riktigt kall och det var en usel rygg. Där tappade vi allt när min häst drogs bakåt, säger Kolgjini.Men strulet för Raja Mirchi slutar inte där. In på upploppet krokade hästen ihop med Un Mec d'Heripre och satt fastlåst i hans vagn en lång bit.– Han bröt ner på mig och det var väldigt nära en olycka där. Först blev jag arg på kusken, Abrivard, men det rinner av mig. Om vi inte blir fastlåsta där är vi trea-fyra, sämst.Bortsett från incidenterna under loppet är Lutfi Kolgjini mycket nöjd med Raja Mirchi.– Absolut, han kändes jättefin. Nu stannar vi kvar och ska ta revansch om två veckor i Prix de France. Trav365</w:t>
      </w:r>
    </w:p>
    <w:p>
      <w:r>
        <w:rPr>
          <w:b/>
          <w:color w:val="FF0000"/>
        </w:rPr>
        <w:t>id 440</w:t>
      </w:r>
    </w:p>
    <w:p>
      <w:r>
        <w:rPr>
          <w:b w:val="0"/>
        </w:rPr>
        <w:t>Carina Höijer Måleri akvarell oljemåleri mixed media - Sågverket i Loo, Looviken 521, 441 75 Sollebrunn - Sollebrunns Gästgiveri, Gästgivaregatan 1, 441 70 Sollebrunn 0729-678855 artist.carina.hoijer@me.com "Motiv är gärna blommor, hus, landskap, djur och även mer abstrakt måleri, ljus och färgexperiment samt t.ex.porträtt. I måleriet används bland annat exklusiva material som ger extra färgbeständighet, lyster och energi." Medlem i KonstAnten och SWEA Art Göteborg. Undervisar i Bild och Slöjd. Utställningar: Med svenska delegationen på Salon du dessin et de la peinture à l'eau, Grand Palais Paris. Salong med Svenska Klubben och Svenska Konstföreningen i Paris. Utställningar med Swea Art Paris i Paris och Swea Art International i Bryssel. Konst Biennialer i Portugal och Turkiet. Art Walk i Las Vegas med tusentals besökare. Flera längre solo utställningar på galleri i Las Vegas NV. Soloutställning och events på Manhattan och Long Island City New York. Events och utställningar i Orange County California och Santa Fe New Mexico. Samlingsutställning i Laguna Beach California. Manhattan Motors Fashion Show Manhattan New York Måleri på Vallersvik Kulturhuset i Norra Halland. Curating på Kulturhuset i Vallersvik. Måleri på Galleri en trappa ner i Göteborg. Akvarell på Heagård Halmstad Tylösand. Måleri olja/ akryl i Bergumsgården Bergum. Akvarell på Holmsund Bibliotek. Samlingsutställning på Tjolöholm. Galleri Hagström i Stockholm. Events, samverkan och utställningar som lärare och kursledare i Konst och Bild med elevarbeten på Svenska Mässan i Göteborg, Kungsbacka Kulturhus,Kungsbacka Konsthall, Umeå Länsmuseum mfl. Studier för svenska mästare som Professor George Suttner och Professor Arne Isaksson i oljemåleri och akvarell på Nösund, på Gerlesborgskolan i Bohuslän samt med Gerlesborgskolan i Provence.</w:t>
      </w:r>
    </w:p>
    <w:p>
      <w:r>
        <w:rPr>
          <w:b/>
          <w:color w:val="FF0000"/>
        </w:rPr>
        <w:t>id 441</w:t>
      </w:r>
    </w:p>
    <w:p>
      <w:r>
        <w:rPr>
          <w:b w:val="0"/>
        </w:rPr>
        <w:t>Systemfel på pensionsmarknaden I likhet med Avanza Pension hoppas vi att Livförsäkringsutredningen inte blir en halvmesyr där mindre nogräknade pensionsrådgivare blir de enda vinnarna ( Brännpunkt 30/8). Vi hoppas också att utredaren föreslår ett system där individen får både ansvaret och befogenheterna för att forma sin framtida pension. Men, vad Avanza missar är att en framgångsrik fri flytträtt förutsätter en ny betalningsmodell, där dagens destruktiva provisionssystem ersätts. En rådgivare bör inte motta provision från försäkringsbolagen för att flytta din pensionsförsäkring. Vi har delvis flytträtt redan i dag och vad vi ser är att det flyttas friskt till diverse dyra försäkringslösningar som ger bra provision till rådgivaren, men inte nödvändigtvis dig en bättre pension.</w:t>
      </w:r>
    </w:p>
    <w:p>
      <w:r>
        <w:rPr>
          <w:b/>
          <w:color w:val="FF0000"/>
        </w:rPr>
        <w:t>id 442</w:t>
      </w:r>
    </w:p>
    <w:p>
      <w:r>
        <w:rPr>
          <w:b w:val="0"/>
        </w:rPr>
        <w:t>En gång mamma alltid mamma, men hur förhåller man sig till livet och föräldrarollen när barnen är vuxna och har flyttat? När allt är som mest intensivt i livet som förälder kanske man fantiserar och längtar efter egen tid och allt man skulle kunna göra då. Men vad händer när barnen flyttat och man har all den där tiden? Infinner sig en härlig frihetskänsla eller överrumplas man av en känsla av tomhet? Vem är man när mammarollen förändras? Det är frågor som författaren Helena Harrysson brottades med när den yngsta av hennes sex barn flyttade hemifrån. I boken får vi förutom Helena Harryssons egna erfarenheter även ta del av andra kvinnors tankar om den förändringen och hur de hittade vidare i sina liv. [Språk: Svenska] Inbunden</w:t>
      </w:r>
    </w:p>
    <w:p>
      <w:r>
        <w:rPr>
          <w:b/>
          <w:color w:val="FF0000"/>
        </w:rPr>
        <w:t>id 443</w:t>
      </w:r>
    </w:p>
    <w:p>
      <w:r>
        <w:rPr>
          <w:b w:val="0"/>
        </w:rPr>
        <w:t>Viktor Johansson från Sverige vann Google Photography Prize 2012 24-årige fotografistudenten Viktor Johansson från Stockholm har vunnit Googles globala fotografitävling Google Photography Prize 2012 med sina foton av elitsimhopparen Christoffer Eskilssons träningspass i Eriksdalsbadet, Stockholm. Google startade Google Photography Prize tillsammans med The Saatchi Gallery i London för att hitta morgondagens stjärnfotografer och ge fotostuderande världen över en chans att visa upp sina verk på en internationell plattform. 20 000 studenter från 146 länder deltog i tävlingen som bestod av tio olika kategorier: Night, Me, Point of View, Action, Sound/Silence, Sport, Travel, Food, Fashion och Street. En vinnare utsågs i varje kategori och Viktor Johansson vann i kategorin Sport. Viktor Johansson, som till vardags studerar Bildjournalistik på Nordens Fotoskola Biskops-Arnö, utsågs till vinnare av en jury bestående av kuratorn och fotografiskribenten Susan Bright, fotograferna Elina Brotherus, Zwelethu Mthethwa, Dayanita Singh, Terje Sörgejerd och Joel Sternfeld, och Nigel Hurst, CEO på Saatchi Gallery. Juryns motivering löd: ”Viktor har visat oss hur det är att vara elitidrottare på ett annorlunda sätt än vad vi är vana att se i media. Istället för glamorösa rörelsebilder på idrottare som tävlar har han producerat fängslande och oväntade foton som fokuserar på de långa och ensamma timmar av repetitiv träning och utförande som krävs för att bli bäst inom en sport”. Viktors fotografier av Christoffer Eskilsson kommer nu att ställas ut på The Saatchi Gallery tillsammans med de andra nio finalisternas foton mellan 25 april till 22 juli och Viktor har också vunnit en veckolång resa till valfri plats i världen med en berömd fotograf för att ytterligare kunna utveckla sitt fotograferande.</w:t>
      </w:r>
    </w:p>
    <w:p>
      <w:r>
        <w:rPr>
          <w:b/>
          <w:color w:val="FF0000"/>
        </w:rPr>
        <w:t>id 444</w:t>
      </w:r>
    </w:p>
    <w:p>
      <w:r>
        <w:rPr>
          <w:b w:val="0"/>
        </w:rPr>
        <w:t>Wermlands trafvarsällskap bildades 1882 för att köra travtävlingar på isbana. Dåligt vinterväder kunde ändå tvinga ekipagen att tillfälligt tävla på land. Emellertid var det först i mitten av 1950-talet som sällskapet byggde sig en landtravbana, som sedan blev sommartravbana och som vidare har resulterat i den moderna banan av idag. Mycket har hänt inom det 133-åriga travsällskapet genom åren, gamla medlemmar har efterträtts av nya, viktiga beslut har fattats och inte minst har det firats flera jubileum. Nyligen valde sällskapet, i dagligt tal Arvikatravet, sin senaste styrelseordförande i raden och man såg därmed till att beslutsklubban än en gång hamnade i goda händer.</w:t>
      </w:r>
    </w:p>
    <w:p>
      <w:r>
        <w:rPr>
          <w:b/>
          <w:color w:val="FF0000"/>
        </w:rPr>
        <w:t>id 445</w:t>
      </w:r>
    </w:p>
    <w:p>
      <w:r>
        <w:rPr>
          <w:b w:val="0"/>
        </w:rPr>
        <w:t>Smidig och snabb materialrapportering som gör att material kan rapporteras direkt vid uttag. Läs mer Daglig sammanställning av samtliga resurser och projekt. Ger en tydlig bild över projektstatus och gör det enkelt att planera verksamheten. Läs mer Dokumenthanteringen möjliggör uppladdning av ritningar, projektbilder eller dylikt direkt på projektet. Läs mer Registrera smidigt dina fordon såsom servicebil, privatbil, grävmaskiner etc direkt på projektet. Läs mer Ladda enkelt upp dina leverantörsfakturor på projektnivå. Undvik missade intäkter och få bättre kontroll på dina projekt! Läs mer Skapa skyddsronder, montagerapporter och andra kontroller som enkelt fylls i av de anställda direkt ute på fält. Läs mer - Attestering Projektledare kan enkelt attestera medarbetarnas timmar, material &amp; fordon direkt ute på fält i mobilen, surfplattan eller datorn. Läs mer - Kundsignatur Era kunder kan signera de anställdas timmar, material &amp; fordon direkt i mobilen. Säkrade intäkter och inte något tjafs vid fakturering! Läs mer - Ekonomisk Projektuppföljning På projektnivå som ger tydlig överblick &amp; kontroll hur ni ligger till ekonomiskt på varje projekt oavsett fastpris eller löpande. Läs mer - Egenuppföljning Den anställda ges en tydlig översikt av inrapporterade data såsom material, tid, fordon, anteckningar, dokument och dagböcker. Läs mer Med ett lättillgängligt fakturaunderlag som är detaljerat, sammanställt och klart ger ni ett mer professionellt intryck mot kund. Läs mer Automatiskt genererade löneunderlag. Med ett sorterat, sammanställt och färdigt löneunderlag erbjuds lättillgänglig uppföljning. Läs mer - Rapportera enkelt underlag till fakturering &amp; lön - Skapa snabbt upp nya kunder och projekt - Mer involverad i projektplanering och projektstatus - Smidig tillgång till era certifikat såsom fallskydd etc i ert projektverktyg kundhistorier Jag vill först och främst rikta ett stort tack för att ni fick en bakåtsträvare som mig att testa ert program. Det har på riktigt gjort underverk för mig på många plan. Dels har det gett mig en överblick på de arbetstimmar som faktiskt utförs på företaget. Det har även gett mig insikt och underlättat för min planering. Vad gäller fakturering missas heller ingenting nu när det kommer till ändring och tilläggsarbeten, allt kommer med! MyGizmo blev inte en extra kostnad årligen alls utan snarare en ren och skär intäkt! På alla plan och till alla företagare uppmanar jag att testa detta program! Det är enkelt att förstå och går snabbt att lära, hanteringstiden är minimal för mig och mina anställda men framförallt är det kostnadseffektivt och underlagen till kunderna blir, är och ser professionell ut. Vi på Måleri &amp; Kakel är väldigt nöjda med MyGizmo och kan varm rekommendera alla deras produkter och tjänster! Tack vare MyGizmo’s höga användarvänlighet krävs ingen utbildning för att komma igång igen. Även de äldre på företaget har snabbt tagit sig an systemet på ett mycket bra sätt. MyGizmo arbetar kontinuerligt med att förbättra sina tjänster, och är noga med att lyssna på våra behov och önskningar. Vi har efter införandet av MyGizmo fått bättre kontroll över våra projekt och blivit mer effektiva mot våra kunder. Systemet ger oss också möjlighet för bra efterkontroll. Tack vare detta har vi tjänat in månadskostnaden. Vi kan varmt rekommendera MyGizmo! Vi använder MyGizmo för att det är enkelt att hantera för de anställda, och som entreprenör får man bra koll på sina objekt. Jag tycker att MyGizmo har ett mycket väl genomtänkt system som med sin enkelhet ändå inte tummar på kvalité vilket vi sätter högt värde på. Vi kan verkligen rekommendera MyGizmo!! “Sedan en tid tillbaka har vi använt oss utav MyGizmo, vi på Ekenhall Måleriservice är otroligt nöjda med både programmet i sig och servicen man får. Det har gått snabbt och smidigt att komma igång, både för mig som ägare och administratör samt för mina medarbetare ute på fältet. När det är dags för lön och fakturering är det klara underlag som smidigt förs över till Fortnox. Jag kan varmt rekommendera MyGizmo till företag som går i tankarna att börja med ett bra och smidigt projekthanteringssystem! “ Bas 99 kr per användare och månad* Testa gratis i 14 dagar - 8 av 10 väljer standard - Resursplanering199 kr/mån per administratör - Integration Fortnox Fakturering99 kr/mån - Integration Visma Administration 1.000 &amp; 2.00099 kr/</w:t>
      </w:r>
    </w:p>
    <w:p>
      <w:r>
        <w:rPr>
          <w:b/>
          <w:color w:val="FF0000"/>
        </w:rPr>
        <w:t>id 446</w:t>
      </w:r>
    </w:p>
    <w:p>
      <w:r>
        <w:rPr>
          <w:b w:val="0"/>
        </w:rPr>
        <w:t>Vallby Friluftsmuseum visar västmanländsk kulturhistoria. Här finns levande samlingar av växter och djur, fornlämningar och insamlade byggnader med föremål som tillsammans ger en upplevelse av livet förr. Museet är öppet alla dagar året om och har fri entré. Varmt välkommen!</w:t>
      </w:r>
    </w:p>
    <w:p>
      <w:r>
        <w:rPr>
          <w:b/>
          <w:color w:val="FF0000"/>
        </w:rPr>
        <w:t>id 447</w:t>
      </w:r>
    </w:p>
    <w:p>
      <w:r>
        <w:rPr>
          <w:b w:val="0"/>
        </w:rPr>
        <w:t>Jag blev så inspirarad av den lättklädda... tjejen att jag själv satte på mig en lite genomskinlig blus! Jag näckar ju också mer eller mindre i mitt senaste inlägg... ;-) Hej du! Vet du, fastnade just för dina outfitsbilder, och kollade igenom många många. Och jag måste säga att av alla modebloggar jag läser (vet inte om din klassas som en sån dock?) så tycker jag om din stil allra mest. SÅ himla fina kläder har du, och det är både mode-igt och väldigt personligt på ett originellt och mycket fint sätt (du vet ju hur alla andra mainstream modebloggerskor tjatar om den personliga touchen men ändå ser väldigt lika ut..). Ja, det var det jag ville säga. Gillar din stil, och blogg, mycket och du är en stor inspiration även för en lite nittonåring som mig! Gott nytt år :) malin: hej! vad glad jag blir, tack! nu förgyllde du min dag. gott nytt år :D</w:t>
      </w:r>
    </w:p>
    <w:p>
      <w:r>
        <w:rPr>
          <w:b/>
          <w:color w:val="FF0000"/>
        </w:rPr>
        <w:t>id 448</w:t>
      </w:r>
    </w:p>
    <w:p>
      <w:r>
        <w:rPr>
          <w:b w:val="0"/>
        </w:rPr>
        <w:t>Ernst Georg Åberg (eller Ernesto Jorge Åberg) född 18 augusti 1823 i Stockholm, död 30 maj 1906 i Buenos Aires, var en svensk-argentinsk läkare. Åberg började studera vid Uppsala universitet år 1830. Han gifte sig år 1850 med amerikanskan Evelina Maria Heap och tillsammans fick de sonen Lawrence Heap Åberg som kom att bli en svensk filosof. Hustrun gick bort kort efter sonens födelse år 1852. Samma år blev Åberg medicine doktor genom en avhandling om kronisk arsenikförgiftning. Han praktiserade därefter i Stockholm, men lämnade Sverige år 1855 på grund av lungproblem och bosatte sig i Buenos Aires. År 1856 blev han medicine doktor även i Buenos Aires genom avhandlingen Causas, naturaliza y tratamiento de la gota och inrättade där 1884 ett gymnastikinstitut. Han vistades resterande delen av sitt liv i Argentina med undantag för åren 1877-84 och 1890-99, då han för en period återvände till Sverige samt befann sig på resande fot i bl a Schweiz. I sina skrifter redogjorde Åberg för sina rön vid behandlingen av lungsot och av skolios. Åberg var en stor odlare av eukalyptus och fick en eukalyptusplanta (eucalyptus abergiana) uppkallad efter sig. Källor[redigera | redigera wikitext] Den här artikeln är helt eller delvis baserad på material från Nordisk familjebok, Åberg, 1., 1904–1926. Hämtad från "https://sv.wikipedia.org/w/index.php?title=Ernst_Åberg&amp;oldid=32616890" Kategorier: Avlidna 1906Födda 1823MänSvenska läkarePersoner från StockholmDold kategori: Ugglan Navigeringsmeny</w:t>
      </w:r>
    </w:p>
    <w:p>
      <w:r>
        <w:rPr>
          <w:b/>
          <w:color w:val="FF0000"/>
        </w:rPr>
        <w:t>id 449</w:t>
      </w:r>
    </w:p>
    <w:p>
      <w:r>
        <w:rPr>
          <w:b w:val="0"/>
        </w:rPr>
        <w:t>Juana Manuel Juana Manuel av Kastilien, född 1339, död 1381, var en drottning av Kastilien, gift 1350 med Henrik II av Kastilien. Hon var dotter till prins Juan Manuel av Kastilien och Blanca Nunez de Lara. Juana var från 1361 vasall över Escalona, Villena och Peñafiel efter sin brorsdotter, och från 1365 vasall ("señora soberana") över Lara och Biscay. Genom henne kom dessa landområden under Kastilien. Källor[redigera | redigera wikitext] Blanka av Bourbon 1369-1379 Eleonora av Aragonien (1358-1382)</w:t>
      </w:r>
    </w:p>
    <w:p>
      <w:r>
        <w:rPr>
          <w:b/>
          <w:color w:val="FF0000"/>
        </w:rPr>
        <w:t>id 450</w:t>
      </w:r>
    </w:p>
    <w:p>
      <w:r>
        <w:rPr>
          <w:b w:val="0"/>
        </w:rPr>
        <w:t>Jag hittade ett sånt fint " yyyyyRosa band yyyyy" hos bloggaren yyyyyPennyshouse yyyyy! Hon säljer dessa för 60 kr inkl. frakt och hälften av summan går till cancerfonden. Just det här rosa bandet passade mig bra, lite gammeldags och gulligt tycker jag! Visst är den fin?! Den här "broschen" kommer att yyyyyanvändas flitigt av mig! UTMANING! Jag blev utmanad av Malin med bloggen yyyyyKörsbär yyyyy, en tjej som alltid glädjer mig med sina kommentarer här hos mig! :) Utmana 5 personer och berätta det för dem, samt personen som utmanat dig.Varje svar måste börja med första bokstaven i ditt namn!Alla svar måste vara riktiga, hitta inte på ord! Om personen som utmanade dig har ett namn som börjar med samma bokstav som ditt får du inte ge samma svar som han/hon gjort. Du får heller inte skriva samma svar två gånger eller skriva ditt eget namn som svar (förutom på fråga 1). 1. Vad heter du: Lisbeth (kallar mig Signe på bloggen) 2. Ett ord på fyra bokstäver: Love 3. Flicknamn: Lisa 4. Pojknamn: Ludvig 5. Yrke: Lejontämjare *fniss* 6. Färg: Lila 7. Klädesplagg: Luva 8. Mat: Lax 9. Sak i badrummet: Lóreal hårshampo 10. Plats/stad: Lidgatu, liten by med fina gamla hus 11. En orsak att vara sen: Lat :) 12. Något man skriker: Lägg av! 13. Film: Love actually 14. Något man dricker: Lakritsshot 15. Band: Led Zeppelin, gillar Stairway to Heaven 16. Djur: Leopard 17. Gatunamn: Långgatan 18. Bil: Land Rover 19. Sång: Lena Ph Ja, det var mitt bidrag! Nu utmanar jag 5 andra bloggare på detta: I lilla 2:an på landet Ha en bra dag! :)</w:t>
      </w:r>
    </w:p>
    <w:p>
      <w:r>
        <w:rPr>
          <w:b/>
          <w:color w:val="FF0000"/>
        </w:rPr>
        <w:t>id 451</w:t>
      </w:r>
    </w:p>
    <w:p>
      <w:r>
        <w:rPr>
          <w:b w:val="0"/>
        </w:rPr>
        <w:t>Två avancerade skorstenssystem med lätthanterade och lättmonterade moduler. Systemen är tillverkat i rostfritt material, både in- och utvändigt, och får byggas med sidoförskjutning. För Modulex 2000 gäller traditionella inbyggnadskrav, medan Modulex 2004 är en sk schaktlös skorsten tillverkad i klassisk, mattsvart stålplåt. Sortimentet innehåller helisolerade, halvisolerade och oisolerade skorstensmoduler.</w:t>
      </w:r>
    </w:p>
    <w:p>
      <w:r>
        <w:rPr>
          <w:b/>
          <w:color w:val="FF0000"/>
        </w:rPr>
        <w:t>id 452</w:t>
      </w:r>
    </w:p>
    <w:p>
      <w:r>
        <w:rPr>
          <w:b w:val="0"/>
        </w:rPr>
        <w:t>Europeiska rugbyförbundet Europeiska rugbyförbundet (Fédération Internationale de Rugby Amateur – Association Européenne de Rugby, FIRA-AER) är rugby unions europeiska förbund. FIRA-AER är en underorganisation till Internationella rugbyförbundet IRB och bildades 1934[1]. Externa länkar[redigera | redigera wikitext] FIRA-AER:s officiella hemsida Källor[redigera | redigera wikitext] ^ ”FIRA-AER &gt; HISTORY”. http://www.fira-aer-rugby.com/article-28.htm.</w:t>
      </w:r>
    </w:p>
    <w:p>
      <w:r>
        <w:rPr>
          <w:b/>
          <w:color w:val="FF0000"/>
        </w:rPr>
        <w:t>id 453</w:t>
      </w:r>
    </w:p>
    <w:p>
      <w:r>
        <w:rPr>
          <w:b w:val="0"/>
        </w:rPr>
        <w:t>Kungen hälsade deltagarna i Irak-konferensen välkomna till Rosersbergs slott På kvällen den 29 maj samlade deltagarna i International Compact with Iraq - Annual Review Conference till en mottagning på Roserbergs slott. Soligt Upplands-Bro välkomnade Kungaparet Flaggorna vajade, solen flödade och massor kommuninvånare välkomnade Kungaparet när de besöket Upplands-Bro kommun den 29 maj. Dagens tema var miljö. ... Söndagen den 25 maj invigde Kungen Prins Carl Philips utställning "En glimt av paradiset" på Solliden. Förutom Kungen närvarade Prinsen och... Kungen invigde lärarkongress Kungen öppnade den 23 maj Lärarnas riksförbunds (LR) kongress 2008 i Vinterträdgården på Grand Hotel i Stockholm. Kungen välkomnades av Metta Fjelkner,... Grekiska statsbesöket avslutas i Göteborg Göteborg var målet för det grekiska statsbesökets tredje och sista dag. President Papoulias och Kungaparet togs emot av landshövding Lars Bäckström på... Statsbesök från Grekland dag 2 Det grekiska statsbesökets andra dag inledde President Papoulias, Kungen och Kronprinsessan Victoria med att närvara vid invigningen av ett seminarium... DDMM Konungen och Drottningen gav på tisdagskvällen middag på Kungliga slottet för Greklands president Dr Karolos Papoulias, som avlägger ett tre... Greklands president på statsbesök i Sverige Tisdagen den 20 maj anlände Greklands president Károlos Papoúlias till Sverige för ett tre dagar långt statsbesök. Kronprinsessan Victoria mötte på... Kronprinsessan invigde utställning på Strömsholms slott Fredagen den 16 maj invigde Kronprinsessan Victoria sommarutställningen "Kronprinsessan Victoria — tronföljare i tiden" på Strömsholms slott. Kronprinsessan på Åland Kronprinsessan Victoria besöker Åland under en dag, torsdagen den 15 maj. Hon har bland annat fått information om Ålands självstyrelse och Ålands... Kungen städade på Djurgården Måndagen den 12 maj deltog Kungen vid Scouternas traditionsenliga vårstädning på Djurgården. Prinsen invigde säsongen på Selma Lagerlöfs Mårbacka Prins Carl Philip, hertigen av Värmland, invigde lördagen den 10 maj säsongen på Mårbacka minnesgård. Därmed invigde han också Selma Lagerlöfs... Statsbesök i Portugal, dag 3 Onsdagen 7 maj, statsbesökets sista dag, ägnades åt ett besök i Alentejo, som är Portugals största landskap och täcker en tredjedel av landets yta. Här... Statsbesöket i Portugal dag 2 Tisdagen 6 maj fortsatte det svenska stasbesöket i Portugal. Kungen besökte det portugisiska industriföbundet för att informera sig om portugisisk... Statsbesök i Portugal Tusentals firade Kungen på födelsedagen Ett par tusen personer hade samlats under den klarblå himlen på Kungliga slottets yttre borggård vid lunchtid den 30 april för att hylla Kung Carl XVI...</w:t>
      </w:r>
    </w:p>
    <w:p>
      <w:r>
        <w:rPr>
          <w:b/>
          <w:color w:val="FF0000"/>
        </w:rPr>
        <w:t>id 454</w:t>
      </w:r>
    </w:p>
    <w:p>
      <w:r>
        <w:rPr>
          <w:b w:val="0"/>
        </w:rPr>
        <w:t>I dag har jag masat mig upp, kört ett morgonpass på gymmet, snajdat till mig och åkt till jobbet. Måste ju rimligtvis bli en bättre dag än i går. Då jag sov 4 timmar mitt på dagen, och kände mig sedan bra igen. Konstigt. I dag firar jag finfredag med en hysteriskt mönstrad bomberjacka från BikBok. Det här med hysteriskt mönstrade jackor verkar ha blivit min grej. Du och jag Mis(s)match, du och jag! Schnyggt med det blåa lacket till. Sånt som gör hela grejen :)</w:t>
      </w:r>
    </w:p>
    <w:p>
      <w:r>
        <w:rPr>
          <w:b/>
          <w:color w:val="FF0000"/>
        </w:rPr>
        <w:t>id 455</w:t>
      </w:r>
    </w:p>
    <w:p>
      <w:r>
        <w:rPr>
          <w:b w:val="0"/>
        </w:rPr>
        <w:t>Filmen Berättelsen om mänskliga rättigheter är en väsentlig del av informationskampanjen om de mänskliga rättigheterna – den bekantar tittare i alla åldrar med deras mest grundläggande friheter. Berättelsen om mänskliga rättigheter är en imponerande film som definierar ett av världens mest missförstådda begrepp. Den är populär bland människor i alla åldrar med sin kortfattade resa genom historien om de mänskliga rättigheterna som kulminerar i undertecknandet av den Allmänna förklaringen om de mänskliga rättigheterna i FN 1948. Filmen hade premiär vid den internationella konferensen om mänskliga rättigheter i Genève inför en publik bestående av FN-ambassadörer, tjänstemän, förespråkare för mänskliga rättigheter och ungdomsdelegater från 30 länder. Denna kortfilm som nu ofta används av lärare, lokala ledare, människorättsaktivister och andra, har också visats på Biography Channel, History Channel, Discovery Channel, The Learning Channel och andra amerikanska tv-kanaler, liksom på europeiska, afrikanska och asiatiska kanaler och har nått miljontals tittare. ”Elevgrupper som jag har visat – Resursutvecklare, etiopiska samhällsutvecklingsrådet Berättelsen om mänskliga rättigheter för, tyckte den var inspirerande. De såg den som en katalysator för att förändra samhället och för dem att bli mer involverade i sina lokala områden. De tog verkligen till sig det sista budskapet i videon och i materialet, vilket är att de mänskliga rättigheterna börjar med individen och där hemma tillsammans med människor som de själva.” ” – Polisinspektör, Kanada Berättelsen om mänskliga rättigheter är en fantastisk video. På mycket kort tid ger den en mycket bra överblick av hur mänskliga rättigheter började, och deras betydelse och historia. De är inte något nytt, utan har utvecklats under många tusen år. Denna information är mycket värdefull för våra praktikanter, eftersom den ger den grund på vilken den Allmänna förklaringen om de mänskliga rättigheterna byggdes.” ”Jag använder materialet när jag ger en kurs i mänskliga rättigheter och författningen. Dvd:n är ett mycket viktigt sätt att höja medvetenheten om vikten av respekt för en kultur som bygger på mänskliga rättigheter.” – Universitetsprofessor Som ett svar på behovet av effektivt undervisningsmaterial av hög kvalitet, har Ungdomar för mänskliga rättigheter och Enade för mänskliga rättigheter försett tiotusentals lärare världen över med undervisningsmaterial. Dessa erbjuds utan kostnad till lärare och högskole- och universitetsprofessorer, människorättsorganisationer, lagstiftare, diplomater och FN-tjänstemän. Dessa undervisningsresurser uppmuntrar deltagande från eleverna, med tonvikt på att få dem att relatera till sitt dagliga liv vad de har lärt sig och tillämpa det. UTBILDNINGSPAKET SOM INKLUDERAR 24 HÄFTEN OM MÄNSKLIGA RÄTTIGHETER, PSA-MEDDELANDEN OCH FILMEN, PLUS UTBILDARHANDLEDNINGEN Utbildarpaketen för Ungdomar för mänskliga rättigheter och Enade för mänskliga rättigheter utgör kärnan i en uttömmande undervisningsplan som lär ut mänskliga rättigheter till elever i alla åldrar. Undervisningspaket Ungdomar för mänskliga rättigheter innehåller följande: ■ Ungdomar för mänskliga rättigheter – utbildarhandledning; den innehåller lektionsplaneringar, berikande aktiviteter, förslag till hur man engagerar eleverna i undervisningen om mänskliga rättigheter, samt ett avsnitt om hur lektionerna förhåller sig till godkända undervisningsnormer. Korta biografier om berömda humanitärer tjänar som utmärkta exempel på tillämpning av mänskliga rättigheter. ■ Filmen Berättelsen om mänskliga rättigheter definierar mänskliga rättigheter genom att berätta om deras dramatiska bakgrund och utveckling ■ Infoannonserna ”30 rättigheter, 30 annonser” ■ Vad är mänskliga rättigheter? 24 häften som eleverna kan använda under lektionerna ingår. För vuxna studerande eller självstudier tillhandahåller Enade för mänskliga rättigheter utbildningspaketet Att väcka mänskliga rättigheter till liv med dess egen studiehandledning, inklusive de viktigaste dokumenten om mänskliga rättigheter, klagomålsförfaranden för hur man hanterar kränkningar samt en lista med humanitära organisationer och människorättsorganisationer eller organ. Det innehåller också infoannonserna, Berättelsen om mänskliga rättigheter och</w:t>
      </w:r>
    </w:p>
    <w:p>
      <w:r>
        <w:rPr>
          <w:b/>
          <w:color w:val="FF0000"/>
        </w:rPr>
        <w:t>id 456</w:t>
      </w:r>
    </w:p>
    <w:p>
      <w:r>
        <w:rPr>
          <w:b w:val="0"/>
        </w:rPr>
        <w:t>Ni har väl inte glömt att det snart är alla hjärtans dag?? Det finns massor av kärleksfulla nyheter i butiken som ni absolut inte vill missa. Vackra örhängen med rosa hjärtformade swarovski kristaller. Örhängena är stilrena och söta, en perfekt alla hjärtans dag present! En cool hjärtformad ring som är sött klumpigt överdimensionerad. Ringen har en vacker djupt röd nyans. Ge bort ringen till din hjärtevän eller varför inte som en fin present till dig själv? Vem skulle inte bli glad av att få ett klassiskt kärleksbrev? Som man dessutom kan bära med sig överallt. Ett stilrent halsband med två hjärtan som tillsammans bildar ett hjärta. Mycket vackert i silverfärg och strasstenar. Vilken fin blogg du har med alla dessa vackra bilder. Hoppas du kommer fortsätta med samma anda framöver också. Tycker fler borde ge lite mer komplimanger, jag vet ju hur glad jag själv blir av att få bra respons så här får du en 🙂 Ha en trevlig fortsatt dag! louise: yyyyyTack så jättemycket! detsamma 🙂 vilka vackra och fina grejer du gör 🙂 Emmi – pysslar och designar: Tack så mycket! 🙂</w:t>
      </w:r>
    </w:p>
    <w:p>
      <w:r>
        <w:rPr>
          <w:b/>
          <w:color w:val="FF0000"/>
        </w:rPr>
        <w:t>id 457</w:t>
      </w:r>
    </w:p>
    <w:p>
      <w:r>
        <w:rPr>
          <w:b w:val="0"/>
        </w:rPr>
        <w:t>"I Rusksele finns idag bensinstation, skola, affär, dagis, äldreboende och en restaurang + en slalombacke en bit från byn. Detta är några saker som gör Rusksele attraktivt att bo i. Rusksele ligger 4 mil norr om Lycksele och 14 mil väst om Umeå vid Vindelälvens strand. Rusksele ligger i Västerbottens län och i lapplands landskap. Antal invånare: 270 Vi anländer vid aftonen till den vid Vindelälven vackert belägna byn Rusksele. Man bjuder till fest och underhållning. En scen är rest där några ungdomar från Lycksele uppträder. De är riktigt bra. En stor tjärdal har anlagts och den utvunna tjäran rinner fram undertill. Den är till allmän försäljning och många är det som går därifrån med några flaskor ljummen tjära. Träbåten behöver tjäras innan den ska sjösättas i älven, och medan man håller på kan man även tjära träskidorna. Allt får torka i solen, som vid den här tiden knappt hinner gå ned förrän den är uppe igen. På strandängarna pågår slåtter på gammalt vis med lie och träräfsor. Slåtterfolket är tidsenligt klädda och liarna kapar höet med fina snitt och vana händer. Men det är segt och brynet får ofta dansa på den av flitig användning allt smalare lien. Ritsch, ratsch låter det unisont över strandängarna. Fast jag lyssnar intensivt kan jag dock inte höra något filibom-bom-bom. Några beger sig med båt till en liten holme där höet också ska slås. Kaffekorgen är självklart med. Senare på kvällen drar man not och fångsten fördelas till de som dragit. Då är tyvärr min film slut så det blir inte dokumenterat. En bildberättelse från år 1976. En dag mitt i sommaren 1978 åkte vi till Stockholm. Med på resan var bl a min Pentax Spotmatic och några rullar Kodachrome. Det blev lite shopping här och där och på Hötorget inhandlades lite frukt. Slottet besöktes, och på den tiden vaktade verkligen högvakten kungen och drottningen. Nu vet jag inte vilka de vaktar. Den här dagen var där en liten tropp med sjökadetter (vild gissning) som marscherade över slottsgården med några yngre entusiaster i släptåg. Någon form av examination handlade det troligen om. Vi hamnade också på Skansen där vi bl a såg två stackars elefanter vandra omkring på en pytteliten sandplan omgiven av en vallgrav utan vatten. De var skickliga på att tigga av besökarna och snappade snabbt upp med snabeln vad som bjöds. Betarna var borttagna vilket gjorde att elefanterna såg lite ynkliga ut. På Sollidenscenen repade Kal P. Dal med sitt band. Senare på kvällen sändes konserten på TV. Litet utsnitt går att se här. Kodachrome håller färgerna riktigt bra efter nästan 40 år. Ytterst lite mättnad har jag lagt till. Jag hade ett ärende till stadens galleria. Efter en stunds promenerande var jag framme. Jag klarade av mitt ärende snabbt och undrade vad jag skulle hitta på härnäst. Jag satte mig ned på en av de utställda sofforna för att fundera. En kort stund senare kom en äldre man och satte sig bredvid. Han började omedelbart att konversera om melodifestivalen, som han inte hade sett. Jag svarade att jag inte heller hade sett den utan tittat på när Zlatan spelade sin sista match för Paris SG. Han fortsatte med att berätta om alla spelmansstämmor han varit på och jag förstod att han spelade något instrument. "Vad spelar du för instrument", frågade jag. "Dragspel", svarade mannen. "Jag har varit med i en dragspelsklubb i Skutskär och vi brukade spela på Rio, biografen där ute", fortsatte mannen. "Vilken typ av dragspel har du", frågade jag? "Knappdragspel", svarade mannen. "De är väl svåra att spela på" frågade jag vidare. "Inte då, det är lätt", svarade mannen. "Men nu ska jag sälja mina dragspel", sade han och lät lite nedstämd. "</w:t>
      </w:r>
    </w:p>
    <w:p>
      <w:r>
        <w:rPr>
          <w:b/>
          <w:color w:val="FF0000"/>
        </w:rPr>
        <w:t>id 458</w:t>
      </w:r>
    </w:p>
    <w:p>
      <w:r>
        <w:rPr>
          <w:b w:val="0"/>
        </w:rPr>
        <w:t>Officiellt: Victor Edvardsen klar för Degerfors IFK Göteborgs tidigare anfallstalang Victor Edvardsen lämnar Karlstad för spel i Superettan med Degerfors. Degerfors IF har sålt sin skyttekung Erik Björndahl till allsvenska Örebro SK. Nu meddelar Superettanklubben på sin officiella hemsida att han ersätts av Victor Edvardsen. 24-åringen, som tidigare testat med just ÖSK, ansluter närmast från Karlstad BK i Norrettan. – Det känns fantastiskt att äntligen bli presenterad av klubben. Det har varit på gång ett tag och nu kan jag inte vänta på att få börja träna. Jag hoppas kunna bidra med poäng, framförallt mål, säger Edvardsen till hemsidan. Edvardsen, som gjorde 14 mål förra säsongen, har skrivit på för tre år. – Det är en forward som jag har sett vid ett flertal tillfällen de senaste säsongerna, då han spelat för Karlstad BK. En spännande spelare med näsa för mål. När jag märkte att många klubbar intresserade sig för Erik Björndahl blev Victor tidigt vårt förstahandsval som möjlig ersättare. Det är skönt att vi kunde säkra hans signatur, säger sportchefen Patrik Werner. Fotbolltransfers.com</w:t>
      </w:r>
    </w:p>
    <w:p>
      <w:r>
        <w:rPr>
          <w:b/>
          <w:color w:val="FF0000"/>
        </w:rPr>
        <w:t>id 459</w:t>
      </w:r>
    </w:p>
    <w:p>
      <w:r>
        <w:rPr>
          <w:b w:val="0"/>
        </w:rPr>
        <w:t>Nu hänger min utställning, vernissage blev så bra med en massa besökare och många röda prickar. Tack till Vivvi, utan dig hade jag inte fått det så här snyggt och smakfullt ❤. Tack till mina modeller Agnes, Elvira, Bianca, Lova, Minnah och Inez. Tack till min familj, Roger och alla som peppat och hejjat. Utställning är så roligt!! 😊👍 Välkomna till Galleri Y Öppet varje dag till ca 15:30 Utställningen pågår fram till den 20 oktober.</w:t>
      </w:r>
    </w:p>
    <w:p>
      <w:r>
        <w:rPr>
          <w:b/>
          <w:color w:val="FF0000"/>
        </w:rPr>
        <w:t>id 460</w:t>
      </w:r>
    </w:p>
    <w:p>
      <w:r>
        <w:rPr>
          <w:b w:val="0"/>
        </w:rPr>
        <w:t>Välkommen till en ny utställning på Galleri1! Mellan 9 och 31 maj ställer 16 konstnärer ur nätverket Österlen Syd ut sina alster på galleriet i Bollerup. Målningar, keramik, fotokonst med mera… Välkommen!</w:t>
      </w:r>
    </w:p>
    <w:p>
      <w:r>
        <w:rPr>
          <w:b/>
          <w:color w:val="FF0000"/>
        </w:rPr>
        <w:t>id 461</w:t>
      </w:r>
    </w:p>
    <w:p>
      <w:r>
        <w:rPr>
          <w:b w:val="0"/>
        </w:rPr>
        <w:t>Appen för företag Med företaget på fickan sköter du företagets ekonomi när du vill och var du vill. 0 kr för privatpersoner. När du skaffar Swish får du som är 18 år eller äldre automatiskt en beloppsgräns på 3000 kronor per 7 dagars period. Du kan ändra den i internetbanken för privatpersoner under Betala och överföra - Swish, eller i appen under Övriga tjänster - Swish. Där kan du också lägga till en tillfällig beloppsgräns på upp till 150 000 kronor som är giltig i ett dygn. Ja, Swish är lika säkert som internetbanken och appen. Oavsett om du ska aktivera tjänsten eller skicka och ta emot pengar kan du känna dig helt trygg. Mobilnumret är kopplat till ett bankkonto, mobilnumret kan bara vara kopplat till ett konto i en bank. Varje betalning och inloggning godkänns med Mobilt BankID och där visas namnet på mottagaren av betalningen innan godkännande. Du ansvarar för att beloppet och att mottagarens namn är rätt innan du godkänner betalningen med Mobilt BankID. Däremot behöver du inte Mobilt BankID för att ta emot betalningar. Mobilt BankID är en e-legitimation för smartphones och surfplattor. Är du under 18 år kan målsman ansluta dig till Swish via sin app eller besöka ett av våra bankkontor. Om du har behållit ditt mobilnummer behöver du bara ladda ner och aktivera Swish-appen i nya mobilen. Har du bytt mobilnummer måste du först avsluta tjänsten i internetbanken och sedan ansluta dig på nytt till tjänsten med det nya mobilnumret. Swish Förfrågningar är en ny funktion som gör att du via Swish-appen kan be andra personer om en Swish-betalning. En förfrågan är inget bevis på att det finns en skuld mellan dig och avsändaren. Om du får en förfrågan som du inte vill betala trycker du på ”Avstå”. Frågor och svar om Swish förfrågan.</w:t>
      </w:r>
    </w:p>
    <w:p>
      <w:r>
        <w:rPr>
          <w:b/>
          <w:color w:val="FF0000"/>
        </w:rPr>
        <w:t>id 462</w:t>
      </w:r>
    </w:p>
    <w:p>
      <w:r>
        <w:rPr>
          <w:b w:val="0"/>
        </w:rPr>
        <w:t>Filmen handlar om Charlie Kenton som är en före detta slagskämpe som inte längre har en chans sedan enorma stålrobotar tagit över boxningsringarna. Nu tjänar han knappt sitt uppehälle genom att sätta ihop halvdana robotar från metallskrot och dra från den ena boxningsmatchen till den andra. När Charlie når botten är han tvungen att slå sig ihop med sin son Max, som han knappt haft någon kontakt dem tidigare. Tillsammans börjar de träna en utmanare till den stora titeln i mästerskapet. Allt står på spel när Charlie och Max, mot alla odds, får en sista chans till comeback. Filmens handlning känns lite löjlig men efter att ha sett den så var den bra trots allt.Jag gillar Hugh Jackman från hans tidigare filmer och det gjorde jag i den här också,han är en mycket bra skådespelare. Allmänt Filmen handlar om den pensionerade kirurgen dr. Heiter. Han har just lyckats att göra en tusenfoting av tre rottweiler och drömmer nu om att skapa en mänsklig tusenfoting genom att placera människor på knä bakom varandra och operera ihop dem från mun till anus. Efter han har samlat ihop sina tre offer så sätter han igång med operationen i hans källare.I rollerna:Dieter Laser, Ashley C Williams, Ashlynn Yennie och Akihiro Kitamura.Laser gjorde ett mycket bra jobb då han spelar den psykiskt sjuka doktorn, det var så trovärdigt med personligheten och alla ansiktsuttryck han gjorde. Mycket imponerande måste jag säga, att han klarade av att spela en sådan här roll. Man fick verkligen intrycket av att han var en mycket sjuk människa som drömmer om att göra en lyckad mänsklig tusenfoting.Måste säga att det här var nog den vidrigaste filmen som jag har sett, den är inte direkt skrämmande, utan tanken på hur personerna som sitter ihop upplever, fick mig att må dåligt. Att man kommer på att göra en sån här film, de som gjorde filmen var nog inte riktigt 100. Allmänt Filmen handlar om Maxwell Smart, som är en analytiker åt den hemliga underrättelsetjänsten Control. Men hans dröm är att få jobba på fältet, medans hans chef vill ha kvar han på sin nuvarande plats, då han är mycket bra på sitt jobb.När de misstänker att den ryska terrororganisationen Kaos ligger bakom inbrottet på Controls kontor och alla Controls agenter får sina identiteter röjda, vilket får till följd att Kaos likviderar Controls agenter på löpande band. Chefen beslutar att alla agenter stannar kvar på byrån, eftersom han inte vill gå miste om sina agenter. Så Smart och Agent 99 får uppdraget att få stopp på organisationen Kaos och ta reda på vem som ligger bakom det hela. I rollerna:James Caan - Presidenten Steve Carell - Maxwell Smart/Agent 86 Anne Hathaway - Agent 99 Alan Arkin - The Chief Dwayne Johnson - Agent 23Den här action-komedin är baserad på Mel Brooks TV-serie med samma namn. En mycket rolig film som är väldigt underhållande. Det finns inte en sak man inte skrattar åt när Smart har lite otur med det han gör. Den här rekommenderar jag starkt, eftersom den är underhållande, rolig och den har mycket bra skådespelarinsatser. Allmänt Filmen handlar om Lance Preston som är programledare för TV-programmet Grave Encounters, där han tillsammans men sitt kamerateam jagar spöken på olika platser runt om i USA. Nu är de och ska spela in ett avsnitt på Collingwood Psychiatric Hospital, där de ryktas om oförklariga fenomen. Grave Encounters teamet ska spendera natten i mentalsjukhuset inlåsta, för att ta reda på vad som finns där inne. De upptäcker att byggnaden är mer än hemsökt och att de har inga planer på att släppa ut Preston och hans gäng ur sjukhuset.När de filmar med handkamera i dokumentärform så höjer det effekten lite, man sitter och tänker att det är en dokumentär som folk har filmat på riktigt. Stället de valde att filma på var perfekt, eftersom gamla övergivna sjukhus är väldigt läskiga att vara i. Man sitter hela tiden och tänker att, snart flyger det fram någon äcklig person när de går och filmar in i kolsvarta rum. Var lite trött när jag såg den, men jag kan säga att jag blev inte så trött längre i vissa scener. De lyckades göra filmen skr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