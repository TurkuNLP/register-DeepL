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Kuulin just , että oli ne muutki tuuraajat työttömänä vissiin niin vähän piristyin . En ookkaan yksin paska :----------------------D T . Reilukerho Aivan tosi mukavaa olla meikä nyt , vaan viikonlopun joutuu ollee ilman räggäyttä , nii se vähä harmittaa , mutta muuten aika hyvä , tosin välillä toivon , että yks norsunaama töistä istuis miekkaan , mutta oikeesti sillä on varmaan vaikeeta olla se . Aijai , vaikka ollaankin vähän myöhässä liikkellä , harkkapaikka 98 % varmuudella ekalla puhelulla ja lepposeen ja kävelymatkan päässä olevaan mestaan . Vähän jossai haastattelussa pitää viel käydä vakuuttamassa . &amp;nbsp; [img width=29 height=27]http://www.animaatjes.nl/smileys/smileys-en-emoticons/farao/animaatjes-farao-43494.gif[ /img ] Shoutbox Jäseniä Oy Basso Media ltd Basso syntyi vuonna 2006 , kun aikakauslehti Posse , netissä toiminut Bassoradio ja foorumi suomihiphop.com yhdistyivät urbaaniksi mediaksi yhden nimen alle . Tänä päivänä Basso luo sisältöä 24/7 yli sadan dj:n sekä tuhansien käyttäjien toimesta .</w:t>
      </w:r>
    </w:p>
    <w:p>
      <w:r>
        <w:rPr>
          <w:b/>
          <w:color w:val="FF0000"/>
        </w:rPr>
        <w:t>id 1</w:t>
      </w:r>
    </w:p>
    <w:p>
      <w:r>
        <w:rPr>
          <w:b w:val="0"/>
        </w:rPr>
        <w:t>Main menu You are here Kuolemantuomion puolesta Submitted by Richard Järnefelt on 5 May , 2014 - 22:28 Kuva : Jos kuolemantuomiota ajatellaan kostona tai pelotteena , on helppo argumentoida sitä vastaan . Kosto kertoo meidän olevan samalla tasolla kuin tappajakin , ja pelote ei ole kovinkaan hyvin toiminut , koska kuolemantuomion välttääkseen voi rikoksen polulle eksynyt tehdä entistä raaempia tekoja , jotta ei jäisi kiinni ja saisi ko . tuomiota . Nämä seikat on otettava vakavasti huomioon . Mutta jos ajatellaan kuolemantuomiota eliminaationa ja sivullisten suojelemisena ( jottei tule uusia murhia ) , silloin sille olisi oikeutuksensa . Olen varmaan monen mielestä vanha ja ilkeä ukkeli , mutta minulla on vanhemmiten alkanut herätä sellainen ajatus , että kuolemantuomio pitäisi pääsääntöisesti antaa jokaiselle , joka tekee toisen murhan . Ensimmäinen siis voisi vielä olla " vahinko " ( voiko ? ) , ja toki siitäkin tulisi tuomio antaa , mutta jos asian on tehnyt , joutunut sitä miettimään , ja silti tekee toistamiseen , niin kyllähän sellainen henkilö alkaa ihan oikeasti olla jo ns. menetetty tapaus . Tuskin hän pääsee asiasta enää oman sisimpänsä kanssa sopuun ja rauhaan , ja syyt vääränlaiseen käytökseen pysyvät ja vahvistuvat . Elävä elämä on usein näyttänyt tämän toteen , kun lomalle tai avolaitokseen päästetyt väkivaltarikolliset uusivat tekonsa . Koskee muuten usein myös raiskaajia . Monet uskovat sanovat , että elämä on Jumalan lahja jne . Eli tappajiakaan ei sopisi tappaa . Minä uskovana taas sanon , että Jumalan luona on kenellä hyvänsä niin hyvä olla , että ei ole suurikaan rikos lähettää sinne ihmistä , joka ei kykene elämään täällä yhteisesti sovittujen sääntöjen mukaisesti . ( Tottakai olisi vaihtoehtona myös eristää vaaralliset ihmiset pysyvästi muusta yhteiskunnasta , mutta jostain syystä se ei näytä toimivan , vaan pahinkin väkivallantekijä on ennen pitkää vapaana tai ainakin lomalla , ja selvästi näyttää siltä , että vaarallisuusarviointeja tekevät täysin amatöörit . )</w:t>
      </w:r>
    </w:p>
    <w:p>
      <w:r>
        <w:rPr>
          <w:b/>
          <w:color w:val="FF0000"/>
        </w:rPr>
        <w:t>id 2</w:t>
      </w:r>
    </w:p>
    <w:p>
      <w:r>
        <w:rPr>
          <w:b w:val="0"/>
        </w:rPr>
        <w:t>Fiksut yritykset luovat arvoa ilman jätettä Teollisten symbioosien aktivointipäivä 17.5.2013 Yritykset vievät vuosittain kaatopaikalle tonnikaupalla käyttökelpoisia raaka-aineita – ja vieläpä maksavat siitä . Yritysten tuottamia sivuvirtoja tai jätteitä on mahdollista hyödyntää raaka-aineena nykyistä tehokkaammin . Sitra ja Turun ammattikorkeakoulu järjestävät 17.5. aiheesta seminaarin . Resurssitehokkuuteen liittyy valtavasti mahdollisuuksia . Eurooppa 2020 -strategiassa tavoitteena on muuttaa kulutusyhteiskunta kierrätysyhteiskunnaksi . Kierrätyskelpoisia uusioraaka-aineita hävitetään Euroopassa joka vuosi 5,25 miljardin euron arvosta . Jos nämä saataisiin talteen , hiilidioksidipäästöt vähenisivät 148 miljoonalla tonnilla vuodessa . Jos kierrätysaste saataisiin nostettua 70 prosenttiin , EU:n alueelle syntyisi peräti 500 000 uutta työpaikkaa . " Teolliset symbioosit on erittäin hyväksi todettu yhteistyön malli , jota käytetään jo ympäri maailmaa , sanoo johtava asiantuntija Jyri Arponen Sitrasta . Resurssitehokkuuden parantaminen lisää yritysten kilpailukykyä Energia- ja ympäristöala on tunnistettu yhdeksi lounaisrannikon vahvuudeksi . Viime vuoden lopulla valmistuneen selvityksen mukaan alaan liittyy paljon käyttämättömiä kasvumahdollisuuksia . Jäte- ja sivuvirroissa on iso hyödyntämispotentiaali , johon tarvitaan alueellista yhteistyötä . " Visiomme on kestävän logistiikan ja energian tuottaminen " , toteaa Meriaura Oy:n toimitusjohtaja Jussi Mälkiä . Kuljetuksia ja muuta logistiikkatoimintaa Euroopan merillä harjoittavalle Meriauralle ovat kestävän kehityksen arvot olleet alusta asti tärkeitä . Kuljetusala on erittäin iso energian käyttäjä . Kun yritys onnistuu vähentämään energian kulutusta ja käyttämään ympäristöystävällisempiä polttoaineita , on sillä suuri merkitys ympäristölle . Lisäksi se on liiketaloudellisesti kannattavaa . " Resurssiviisaus on bisnestä ja huikeita mahdollisuuksia " , vakuuttaa CrisolteQ Oy:n toimitusjohtaja Kenneth Ekman . CrisolteQ kehittää menetelmiä ottaa talteen arvokkaita ainesosia kemianteollisuuden sivuvirroista . Se käyttää kehittämiään materiaaleja erotellakseen ja kierrättääkseen teollisia metalleja , joita on yleensä vaikea kierrättää . Näitä metalleja voidaan käyttää uudelleen mm. tietokoneiden ja älypuhelinten akuissa . " Meille jäte on resurssi , ei ongelma " , kertoo BMH Technology Oy:n johtaja Jouni Valovuo . Raumalainen BMH Technology suuntautui kymmenisen vuotta sitten jätteenkäsittelyteknologiaan ja siihen liittyvien palveluiden tuottamiseen . Tuotekehitystyön tuloksena syntyi kiintojätteen käsittelyprosessi TYRANNOSAURUS®. Prosessissa raakajätteestä valmistetaan korkealaatuista kierrätyspolttoainetta . Suomen itsenäisyyden juhlarahasto rakentaa huomisen menestyvää Suomea . Ennakoimme yhteiskunnan muutosvoimia ja niiden vaikutuksia suomalaisiin . Etsimme käytännön tekemisellä uusia toimintamalleja ja vauhditamme kestävään hyvinvointiin tähtäävää liiketoimintaa . Julkisoikeudellisena rahastona toimimme suoraan eduskunnan alaisuudessa . Suomen itsenäisyyden juhlarahasto Sitra Itämerentori 2 , PL 160 , 00181 Helsinki</w:t>
      </w:r>
    </w:p>
    <w:p>
      <w:r>
        <w:rPr>
          <w:b/>
          <w:color w:val="FF0000"/>
        </w:rPr>
        <w:t>id 3</w:t>
      </w:r>
    </w:p>
    <w:p>
      <w:r>
        <w:rPr>
          <w:b w:val="0"/>
        </w:rPr>
        <w:t>Toimitusjohtaja Aatos Kuokkanen ( 1916- 67 ) oli Haagan lahja Suomen matkailulle ja linja-autoliikenteelle 1950-luvulla . Sodanjälkeinen Suomi avasi silloin ikkunoitaan ulkomaailmaan , rajat avautuivat ja pyörät alkoivat pyöriä . Sinivalkoinen oli silloin huudossa . Aatos Kuokkasen 23.1.1950 perustama Suomen Turistiauto ( STA ) löi sinivalkoiset värinsä nopeasti läpi suomalaisten matkailijoiden tietoisuuteen . Aatos Kuokkasta pidettiin aikansa legendana , jolta ei puuttunut ideoita . Hän avasi tietä Eurooppaan . Ensimmäinen STA:n " Pääsky " lähti Kööpenhaminasta Nizzaan jo huhtikuun alussa 1950 . Büssingit , Mersut Volvot ja Sisut ristittiin uusilla nimillä liikenteeseen . Kuokkasen eläintarhassa elivät " Lokit " , " Leivot " , Tunturipöllöt " , " Hämeen Hirvet " , " Savon Kukot " , " Suomen Sotkat " , " Suomen Kurjet " ja " Suomen Karhut " , toinen toistaan loistavammat bussit - kaikki sulassa sovussa keskenään . Kuokkasen linjat johtivat Kööpenhaminasta Pariisiin ja vähän myöhemmin Kööpenhaminasta Roomaan . Uutta kokeiltiin ja reittejä avattiin myös Hampuriin , Baseliin , Wieniin , myöhemmin vielä Espanjaan . Suomen Turistiauton värit alkoivat tulla tutuiksi sodasta toipuvan Euroopan metropoleissa ja vähän kauempanakin : " Suomen Kurki " oli ensimmäinen suomalainen linja-auto Afrikassa ( 1953 ) . Harva muistaa , että ennen lentoliikenteen läpimurtoa STA jo vihki suomalaisia ryhmämatkailun salaisuuksiin 1950-luvulla . Aatos Kuokkanen oli yksi sodanjälkeisen Suomen pelinavaaja Eurooppaan , suomalaisen seuramatkailun ideoijaisä . Siis jo ennen Erkki Toivasta Suomella oli oma Mr. Eurooppansa . Hänellä oli enonkoskelaissyntyisen Aatos Assi Tapio Kuokkasen kasvot Helsingin Pohjois-Haagasta . Paikallisliikennettä vuodesta 1956 Kesäpainotteiset ulkomaanmatkat kaipasivat ympärivuotista täydennystä . Kun surullisenkuuluisa runkolinjajärjestelmä katkaisi Haagasta suorat yhteydet Helsingin keskustaan , Aatos Kuokkanen halusi heti korjata kaupunginosansa liikenneoloja . Tammikuun alussa 1956 alkoivat STA:n bussit viedä haagalaisia keskustaan ja takaisin . Paikallisliikennettä hoidettiin ensialkuun turisitibusseilla . Huutavaa kalustopulaa helpottamaan saatiin helmikuun alusta tylppänokkaiset Skoda-bussit eli yhtiön ensimmäiset kaupunkibussit " katurit " . Skodat eivät kauan kestäneet kovaa kulutusta , haagalaiset saivat kaipaamaansa kyytiä milloin volvoilla milloin büssingeillä tai milloin milläkin , mutta paikallisliikenne toimi . Turistiautoilla oli 1957 kaksikymmentä bussia paikallisliikenteessä . Uudet reitit avattiin tammikuun alusta Näyttelijäntieltä Hankkijalle ja helmikuussa liikennöitiin Kallion Karhupuistosta suoraan Haagaan . Kolme vuotta myöhemmin 1960 Kalliosta päästiin Pohjois-Haagan kautta Munkkivuoreen asti . Siihen aikaan STA:lla oli 40 kaupunkivuoroa ja lisäksi 30 ruuhkavuoroa . Ulkomainontaa ja sightseeingiä Helsingin olympialaisten aikaan 1952 Kuokkanen käynnisti seightseeing-matkailun Helsingissä . Siihen Suomen Turistiautolla oli kisojen ajan yksinoikeus . Myöhemmin myös meritse pääsi tutustumaan Helsinkiin Suomen Turistilaiva Oy:n vesibusseilla ja J.L. Runebergilla . Lasipalatsissa oli lisäksi rouva Meri Kuokkasen johtama matkatoimisto filialeineen . STA aloitti ensimmäisenä yksityisliikennöitsijänä busseissaan myös ulkomainonnan ( 1960 ) . Veli-Matti Hynninen Kirjoittaja on kirkkoherra ja lääninrovasti . Aatos Kuokkasen sisarenpoikana hän on seurannut Suomen Turistiauton kehitystä sen perustamisesta lähtien .</w:t>
      </w:r>
    </w:p>
    <w:p>
      <w:r>
        <w:rPr>
          <w:b/>
          <w:color w:val="FF0000"/>
        </w:rPr>
        <w:t>id 4</w:t>
      </w:r>
    </w:p>
    <w:p>
      <w:r>
        <w:rPr>
          <w:b w:val="0"/>
        </w:rPr>
        <w:t>Uutiset Beauty and the Beast — UMO plays the music of Pekka Pohjola , Live and Studio 1977 — 2004 Yleisradion radioarkisto avataan tänä keväänä ensimmäistä kertaa kuulijoille myös levymuodossa . Tavoitteena on tuoda esiin parhaita jazztulkintoja Yleisradion arkistosta . Ensimmäisenä julkaistaan Pekka [ … ] UMO ja pääkaupunkiseudun kaupunkien oma henkilöstöpalveluyhtiö Seure Oy ovat solmineet yhteistyösopimuksen , joka kattaa vuoden 2010 . Sopimuksen tavoitteena on tarjota Seuren työntekijöille , asiakkaille ja muille sidosryhmille elämyksiä UMOn konserttien parissa . Seure viettää 20-vuotisjuhlaansa tänä vuonna ja [ … ] Nyt UMOn Savoy-keikoilla on mahdollisuus hankkia konsertin lisäksi myös kulinaristisia elämyksiä . Show &amp; Dinner- tai Dinner &amp; Show -liput maksavat UMOn Savoy-konsertteihin lipputyypistä ja konsertista riippuen 52-65 euroa . Lippuja myydään Lippupalvelun ja Savoyn lipunmyynnin kautta . [ … ] Kari Heinilän ja Kirmo Lintisen taiteellisen johdon kausi UMOssa alkaa UMOn keväässä taidetta , viihdettä ja uusia ilmiöitä UMOn kevään ohjelmisto koostuu jälleen monipuolisista konserteista , joiden suunnittelusta vastaavat uudet taiteelliset johtajat Kari Heinilä ja Kirmo Lintinen . [ … ] Viitaten Helsingin Sanomien kirjoitukseen 6.11.09 tuomme esiin vakavan huolemme Yleisradion aikomuksista leikata taidemusiikin ( erityisesti nykymusiikin ) , jazzin ja kansanmusiikin tuotantoja 40 %:lla . Yle Radio 1 on maassamme tärkein ja osin ainoa kanava , joka välittää näitä musiikin [ … ] UMO julkaisi ensimmäisen asiakaslehtensä Sanomapainon Apaja-palveluiden kautta 24. 8.2009 . Lehteä jaeltiin niin Helsingin Sanomien tilaajille kantakaupunkiin sekä postitse UMOn kanta-asiakkaille ( jakelu kokonaisuudessaan 70 000 kpl ) . Lehteä julkaistaan kaksi kertaa vuodessa ( tammi- ja elokuu ) . Lehden tarkoituksena on [ … ]</w:t>
      </w:r>
    </w:p>
    <w:p>
      <w:r>
        <w:rPr>
          <w:b/>
          <w:color w:val="FF0000"/>
        </w:rPr>
        <w:t>id 5</w:t>
      </w:r>
    </w:p>
    <w:p>
      <w:r>
        <w:rPr>
          <w:b w:val="0"/>
        </w:rPr>
        <w:t>Jos käsi vetoa voittaa saat yksi yhteen loppuratkaisu . Baccarat sääntöjen mukaan voittaa pankkiiri vedot sovelletaan 5 % talon provisio . Ensinnäkin , tiedän , että alusta alkaen käsi 8 tai 9 voittaa automaattisesti . Player näyttää 6 , 7 , 8 tai 9 ( 8 ja 9 win ) Pelaaja Käsi on seistävä . Veto pankkiiri maksaa tasarahalla miinus 5 % talon provisio . Vaikka soitin tekemisissä toimii pankkiiri , hän ei ole velvollinen vetoa pankkiirin käsi . Jos molemmat kädet on 8 tai 9 , peli katsotaan tie , jossa kaikki Tie vedot voittavat . Ainoa asia olet vedonlyönti vastaan ​​on kortteja . Pelaaja pankki käsittelee kaksi kaksi korttia , jos tietysti pelataan kaksi pelaajaa . Pelaajan käsi jaetaan ensin , ja vain jos nykyinen arvo on 5 tai vähemmän . Jotta voidaan laskea käsi yhteensä , yksinkertaisesti lisätä arvo kaksi korttia . Se voi silti olla hyvä idea kokeilla sitä verkossa ensin ja muutamassa minuutissa sinusta tuntuu mukavan tarpeeksi pelata missä tahansa . Peli Baccarat on toisin kuin useimmat kasinopelejä kuten ei taitoa mukana syy tähän on se , että kumpikaan pelaaja tai jakaja on jokin vaihtoehdoista tai päätöksiä tehdä aikana pelin . Kun kaikki on sanottu ja tehty , käsi pisteen yhteensä sulkeutuu yhdeksän voittoa . Ero on yksi pelaajien pankkien pelin sijasta kasino . Peliä pelataan modulo 10, joka on jos koko käsi on suurempi kuin 10, sitten 10 vähennetään yhteensä . Määrä kasinot ovat asentaneet pienemmän version Baccarat peli pelataan standardi blackjack-kokoinen pelipöydissä . Korkein korkean rullat tulevat usein ulkomailta kokeilla kätensä alla kattokruunut tyylikkäitä Vegasin baccarat huonetta . Vaikka se on aina ollut suosittu peli Euroopan ja Latinalaisen Amerikan kasinot , se ei koskaan pyydetty niin voimakkaasti kuin Blackjack Yhdysvaltain kasinot . Banker esittää 3 pankkiiri käsi on tehtävä , jos pelaajan arvontaan kortti on 0 , 1 , 2 , 3 , 4 , 5 , 6 tai 7 Banker Käsi on voimassa , jos pelaajan arvontaan kortti on 8. Käsi 5 , kuningatar ja 9 on arvo 4 ( 5 + 0 + 9 = 14 - 10 = 4 ) Jos ei ole , pelaaja käsi tekee ensimmäisen siirron . Jos jakajalla on 4 niin hän on tehtävä , jos kortti on 2-3-4-5-6-7 . Veto Tie maksaa 8-1 . Kun jakaja on valmis piirros , kädet yhteen ja voittaja on julistettu . Tie missään vaiheessa peli päättyy käden ja maksaa Tie vetoja . Aluksi arvo kortit voi tuntua oudolta , mutta se on todella helppo ymmärtää .</w:t>
      </w:r>
    </w:p>
    <w:p>
      <w:r>
        <w:rPr>
          <w:b/>
          <w:color w:val="FF0000"/>
        </w:rPr>
        <w:t>id 6</w:t>
      </w:r>
    </w:p>
    <w:p>
      <w:r>
        <w:rPr>
          <w:b w:val="0"/>
        </w:rPr>
        <w:t>TunneTurvaa Matkailun teemaryhmä on tuottanut TunneTurvaa – turvallisuusvalmennuksen. , Turvallisuusvalmennus on suunnattu erityisesti matkailun ohjelmapalveluyrityksille . Uudistettu valmennus sisältää myös Matkailualan turvallisuuspassiosion . TunneTurvaa-valmennus perustuu 1.1.2012 voimaan tulleeseen kuluttajaturvallisuuslakiin ja kuluttajaviraston ohjeisiin , joiden pohjalta myös käytännöllinen työkirja on tehty . Monipuolisten tehtävien avulla matkailuyrittäjä pystyy valmennuksen aikana saamaan aikaan 1. version yrityksen turvallisuusasiakirjasta , joka pitää sisällään kaiken riskianalyyseistä paloturvallisuuteen ja henkilöstön kouluttamisesta eläinten kanssa toimimiseen . Valmennus on kolmipäiväinen ja se pitää sisällään työkirjan tehtävien lisäksi myös runsaasti esimerkkejä todellisista vahinkotapahtumista , rakentavaa keskustelua turvallisuuden eri näkökulmista sekä tarpeen mukaan myös vierailevan tähden esim. palolaitokselta . TunneTurvaa – valmennuksen avulla on tarkoitus herättää yrittäjiä turvallisuusajatteluun . Turvallisuusasiakirjoja ei tehdä vain viranomaisia varten , vaan nimenomaan asiakkaiden ja oman turvallisuuden takaamiseksi ja yrityksen tuotteiden kehittämiseksi .</w:t>
      </w:r>
    </w:p>
    <w:p>
      <w:r>
        <w:rPr>
          <w:b/>
          <w:color w:val="FF0000"/>
        </w:rPr>
        <w:t>id 7</w:t>
      </w:r>
    </w:p>
    <w:p>
      <w:r>
        <w:rPr>
          <w:b w:val="0"/>
        </w:rPr>
        <w:t>Karhu Basket - Uutiset Karhu katkaisi Kotkan liidon Karhun hyvät kotiottelut saivat jatkoa , kun KTP-Basket joutui poistumaan Kauhajoelta tappion kera . Kotkalainen KTP-Basket yritti Kauhajoella lisätä voittoputkeensa kolmannen lenkin . Karhun aikeet oli pitää hyvä kotivire yllä ja jatkaa kotivoittojen sarjaa . Kotijoukkue onnistui aikeessaan ja lähetti kotkalaiset pitkälle kotimatkalle tappion kera . Darryl Hudson oli tällä kertaa voiton takuumiehenä 29/ 11 tehoilla . Lisäksi miehelle kirjattiin 6 syöttöä ja yksi riisto . Saldoa himmensi vain 7 menetystä , mutta ottelun lopussa kovalla itseluottamuksella pelaava Hudson oli kotkalaisille pitelemätön . Karhu piti tärkeät pisteet numeroin 92  84 ( 44  40 ) ja kiri voiton päähän Team Componentasta . Boo Bojang aloitti ottelun pelottavan vahvasti tehden vieraiden 4 ensimmäistä pistettä . Karhu vastasi Saariston ja Washingtonin kolmosilla ja ilmeisesti näiden siivittämänä kotijoukkueen tahdeiksi tuli kaukoheitot . Ottelussa Karhu heitti 36 kolmosyritystä ja vain 27 kakkosen yritystä . Prosentit olivat hyvät , kolmosilla 38,9 ja kakkosilla peräti 74 ,1 . Boo saatiin onneksi aika nopeaa virhevaikeuksiin ja kolmas vihelletty virhe tasoitti hänen suoritustaan . Ensimmäinen jakso Kauhajoelle 26  22. Toisella neljänneksellä kiinnitettiin huomiota vähän puolustukseenkin ja koritehtailu vähän hellitti . Karhu yritti tehdä eroa , KTP-Basket ei antanut . Suurimmillaan kotijohto oli 9 pistettä ja pienimmillään 4. Kwamena Brace toi potkua Karhun puolustukseen ja Toni Raiski hyökkäykseen . Karhu teki pisteitä aina , kun palloa maltettiin kierrättää muutaman kerran . 1 vastaan 1 puskuyritykset taas vastaavasti eivät tuoneet toivottua tulosta . Jakso pelattiin tasan 18  18. Tauon jälkeen Karhu aloitti hyvin , mutta ote herpaantui jatkossa . Jari Vekkilän heitoilla ja Jermaine Spiveyn ajoilla Kotka kiri kirimistään . Kun jaksoa oli jäljellä vajaat neljä minuuttia , johti Karhu yhtäkkiä 10 pistettä ja aivan yhtäkkiä ero oli jakson lopussa enää piste . Spivey teki tässä vaiheessa 9 pistettä Kotkalle perätysten . Jakso vieraille 20  23. Päätösjakso alkoi Cedric McGowanin hurjalla donkilla . Kotka kävi tasoissa , mutta ohi ei vieraita enää päästetty . Karhu onnistui tärkeillä hetkillä häiritsemään kotkalaisten heittoja ja toisin kuin alkupelissä , levypallot päätyivät oranssille joukkueelle . Olli Ahvenniemi teki ottelussa viisi torjuntaa ja oli usein viimeisenä lukkona estämässä vieraiden juhlintaa . Loppuvaiheet olivat Darryl Hudsonin ajonäytöstä . Häntä säesti Cedric McGowan varmoilla vapareilla ja toisella komealla donkilla . Tärkeät pisteet jäivät kotijoukkueelle sen pelattua päätösneljännes 28  21. IS-tähtiä jaettiin seuraavasti : Jermaine Spivey 1* , Darryl Hudson 2* ja Eric Wahington 3* . Karhun ohjelma jatkuu jo perjantaina tärkeällä vierasottelulla Korihaita vastaan . Pisteet/levypallot : Karhu : D. Hudson 29/11 , J. Teppo 0/1 , T . Raiski 5/3 , E. Washington 26/4 , H. Saaristo 14/3 , Kwamena Brace 4/1 , C. McGowan 13/6 , O . Ahvenniemi 1/6 KTP-Basket : J. Vekkilä 8/7 , J. Spivey 23/3 , T . Ilmonen 11/1 , M . Pounds 7/0 , M . Myllylä 5/2 , B. Bojang 12/7 , S. Smith 18/11. " Veikkaus on suomalainen rahapeliyhtiö suomalaisille pelaajille . Yhtiö tarjoaa laadukasta peliviihdettä luotettavasti ja vastuullisesti . Veikkaus tuottaa yli miljoona euroa joka päivä taiteen , liikunnan , tieteen ja nuorisotyön tukemiseen . Vuonna 2006 Suomen Koripalloliitto sai tukea veikkausvoittovaroista yli 585 000 euroa .</w:t>
      </w:r>
    </w:p>
    <w:p>
      <w:r>
        <w:rPr>
          <w:b/>
          <w:color w:val="FF0000"/>
        </w:rPr>
        <w:t>id 8</w:t>
      </w:r>
    </w:p>
    <w:p>
      <w:r>
        <w:rPr>
          <w:b w:val="0"/>
        </w:rPr>
        <w:t>Sähkön hinta nousi jo viime vuoden lopulla korkeammaksi kuin vuosi sitten . Lämpimästä säästä ja hyvästä vesivoimatilanteesta huolimatta sähkön pörssihinnat ovat kaksinkertaiset viime vuoteen verrattuna . Markkinat , suomeksi sanoen sähköyhtiöt , kiinnittivät katseensa kuitenkin tuleviin päästöoikeuksien hintoihin . Hiilidioksiditonnin päästöoikeuksien hinta putosi väliaikaisesti lähes nollaan , kun komissio jakoi niitä ilmaiseksi . Tilanne on nyt muuttunut . Tämän vuoden päästöoikeuksien hinta Nord Pool -pörssissä oli 22,75 euroa , ensi vuoden hinta on 23,00–23,70 euroa . Päästöoikeuksia jakaa Suomessa hallitus , mutta maakohtainen jakosuunnitelma on hyväksytettävä komissiossa . Sata dollaria ei ole kipuraja Entäpäs bensa ? Vanhasen hallitus ilmoitti jo hallitusohjelmassaan keräävänsä energiaverojen korotuksilla 300 miljoonaa . Juuri tämän verran polttoaineverojen korotuksista kertyykin . Summa on kaksi kertaa niin paljon kuin perintöveron kevennys maksaa valtiolle . Ja ennen muuta korotus on moninkertainen viinan hinnankorotukseen verrattuna . Heikko dollari koituu mutkan kautta suomalaistenkin kiroukseksi . Keinottelijat suojautuvat dollarin heikentymiseltä ostamalla öljytermiinejä , mikä puolestaan ajaa öljyn hintaa yhä korkeammalle . Hallitus voi perustella energiaveroja ympäristösyillä ja sähköyhtiöt hinnankorotuksia Kioton päästökauppamääräyksillä . Mutta tuskinpa sähkön kulutus tästä vähenee . Tähän saakkahan ihmiskunta on vain lisännyt energian kulutusta . Suomessa bensiinin myynti putosi lamavuosina ja on pysynyt verraten vakaana koko 2000-luvun . Vaikka bensan kulutus ei kasvaisikaan , muiden polttonesteiden myynti kasvaa . Esimerkiksi siirtyminen diesel-autoihin luultavasti kasvattaa dieselin kulutusta . Jotta kulutus alenisi , täytyisi hinnankorotusten olla tosi rajut . Mutta eihän mikään hallitus niin suuriin korotuksiin voi ryhtyä . Siitä tulisi kansalaisten ja kuluttajien kapina tai vähintäänkin tappio seuraavissa vaaleissa . Sekä bensan että sähkön hinta voivat välillä laskeakin . Esimerkiksi Helsingin Energia laski vähittäismyyntihintojaan viime vuoden huhtikuussa noin seitsemän prosenttia ja palautti alkuvuoden hinnat käyttöön 1.11.2007 tukkusähkön hinnassa jo alkusyksyn aikana tapahtuneen nousun johdosta . Kun hallitus puhuu suu vaahdossa ilmastonmuutoksesta ja kasvihuonekaasupäästöjen torjunnasta energiaveroja korottaessaan , on syytä muistaa , että kysymys on myös veropolitiikasta . Veroja on miellyttävämpää kerätä yleisesti hyväksyttävän syyn perusteella kuin valtion tulotarpeen perusteella . Ilmastonmuutosta hyväksyttävämpää syytä ei nykyään ole eikä varmaan vähään aikaan tule . Aiheesta lisää 2 kommenttia Nisuljua 3.1.2008 17:44 Väittämä , että energian hinnan korotus ei vaikuta kulutukseen on taloustoimittajalta täysin käsittämätöntä tekstiä . Taloushistoria ei juuri tunne tuotteita , joilla ei olisi hintajoustoa . Energia ei tee tässä poikkeusta . Se mieluusti referoitu sivuseikka , että vaikutuksessa on pieni viive tai että tulotason nousu vaikuttaa päinvastaisesti , ei muuta energian hintajoustoa miksikään .</w:t>
      </w:r>
    </w:p>
    <w:p>
      <w:r>
        <w:rPr>
          <w:b/>
          <w:color w:val="FF0000"/>
        </w:rPr>
        <w:t>id 9</w:t>
      </w:r>
    </w:p>
    <w:p>
      <w:r>
        <w:rPr>
          <w:b w:val="0"/>
        </w:rPr>
        <w:t>Makoto Shinkain uusin , Neko no Shuukai . Hän teki sen NHK:n Ani-Kuri 15 :ä varten , joka on nimensä mukaisesti sarja jossa 15 animentekijää pääsee brassailemaan alle minuutin mittaisilla lyhytanimaatioillaan . Musiikki on Tenmonin , kuten totuttua . Shinkai on kehittynyt entisestään Byousoku 5 cm:n ajoista ; hänen hahmoanimaationsa on nykyään niin sulavaa , ettei sitä erota teollisesti tuotetusta animaatiosta enää käytännössä mitenkään . Siinä auttaa toki myös se että tästä pätkästä puuttuu lähes tyystin hänen tavaramerkkinsä , uskomattoman realistinen valolla ja varjoilla maalailu ... sääli . Siitä erottaa vain aavistuksen videon alkupuolen lattian kiilloissa . Mutta ei siinä että tämä olisi muutenkaan Shinkain parasta jälkeä ; sellaisesta pääsee näkemään vilauksen tässä mainoksessa jonka hän teki kotipaikkakuntansa sanomalehti Shinano Mainichi Shimbunille . Tekniikan kehitys on muuttanut animaation laatustandardeja valtavasti ; vielä vuosituhannen vaihteen aikoihin tuollaisen pari sekuntia kestävän leikkauksen liikkuvan taustan animoiminen olisi vienyt yhdeltä ihmiseltä kirjaimellisesti kuukausia .</w:t>
      </w:r>
    </w:p>
    <w:p>
      <w:r>
        <w:rPr>
          <w:b/>
          <w:color w:val="FF0000"/>
        </w:rPr>
        <w:t>id 10</w:t>
      </w:r>
    </w:p>
    <w:p>
      <w:r>
        <w:rPr>
          <w:b w:val="0"/>
        </w:rPr>
        <w:t>OSASTOT Tässä pikajumpassa voit lentää kuin lintu - vie vain 3 minuuttia PIKAJUMPPA Tämänkertaisessa pikajumpassa tehdään yhdessä Kylli Kukkin kanssa pehmeä joogaharjoitus , joka huomioi hellästi koko vartalon . Lempeässä pikajumpassa iso lintu levittää siipensä ja tervehtii taivasta . Koko vartalo tekee töitä . Myös selkä- ja rintaranka saavat kaipaamaansa liikettä . Oikea hengitysrytmi tuo lisätehoa joogasarjaan .</w:t>
      </w:r>
    </w:p>
    <w:p>
      <w:r>
        <w:rPr>
          <w:b/>
          <w:color w:val="FF0000"/>
        </w:rPr>
        <w:t>id 11</w:t>
      </w:r>
    </w:p>
    <w:p>
      <w:r>
        <w:rPr>
          <w:b w:val="0"/>
        </w:rPr>
        <w:t>Tässä osiossa : Hallituksen toimintakertomus vuodelta 2012 Vuonna 2012 Veikkaus Oy:n toimintaympäristö muuttui merkittävästi . Uusi arpajaislaki astui voimaan vuoden alusta . Veikkaukselle laadittiin uusi strategia ja sen edellyttämä organisaatio . Hallitus valitsi Veikkauksen uudeksi toimitusjohtajaksi Juha Koposen . Uuden strategian pohjalta muodostettiin uusi organisaatio kilpailukyvyn varmistamiseksi ja edunsaajien toimintaedellytysten turvaamiseksi . Uusi strategia ja organisaatio astuivat voimaan vuoden 2013 alusta . Päämääränä on tuoda johtamisrakenteeseen suoraviivaisuutta , tulosvastuullisuutta ja matalampaa organisaatiorakennetta . Organisaatiomuutoksilla tuetaan uutta liiketoimintastrategiaa , jonka painopisteinä ovat asiakkaiden kohtaaminen monikanavaisesti entistä kiinnostavammilla tuotteilla ja paremmalla palvelulla . Kaiken keskiössä on vastuullisesta pelaamisesta huolehtiminen . Veikkaus Oy:n hallitus valitsi uudeksi toimitusjohtajaksi KTM Juha Koposen 2.10.2012 alkaen . Koponen toimi aiemmin Tamro Oyj:ssä konsernijohtajana . Koposella on pitkä kokemus johtotehtävistä suomalaisissa ja kansainvälisissä yrityksissä usealla eri toimialalla . Koposen edeltäjä Risto Nieminen johti yhtiötä vuodesta 2001 . Kansainvälisen toiminnan parissa työskennellyt henkilöstö siirrettiin takaisin emoyhtiöön . Veikkauksen suunnitelmissa ei ole laajentaa toimintaansa ulkomaisiin tytäryhtiöihin . Veikkaus Solutions perustettiin kesäkuussa 2011 selvittämään kansainvälisiä liiketoimintamahdollisuuksia . Veikkaus on edelleen mukana alan kansainvälisessä kehityksessä järjestöjen kuten European Lotteriesin ja World Lottery Associationin kautta . Kansainvälisen toiminnan avulla edistetään liiketoimintaa ja kehitetään yhteistyötä . Epävarmuus lisääntyi maailmantaloudessa ja heijastui Suomeen talouden yleisten näkymien ja luottamusindikaattorien heikkenemisenä . Se yhdessä arpajaisveron kahden prosenttiyksikön korotuksen kanssa asetti haasteen Veikkauksen tuloksen kasvattamiselle ennätysvuoden jälkeen . Muutosten vaikutusta kurottiin kiinni tehostamalla myyntikanavien toimintaa , uudistamalla tuotteita vastuullisesti ja hallitsemalla kustannusten kasvua kehitystoimintaa vaarantamatta . Veikkaus-konsernin tilikauden tulos oli 501,2 milj. euroa ( -2 ,5 % ) . Vuoden 2011 vertailukelpoinen tulos oli 485,8 milj. euroa ( +3,2 % ) . Siinä on otettu huomioon arpajaisveron korotus 2 prosenttiyksiköllä ja hevospelien siirtyminen pois Veikkauksen toiminnan piiristä sekä se , että vuonna 2012 oli yksi Loton kierros vähemmän kuin vuonna 2011 . Edellisen kerran Loton kierroksia oli yksi edellisvuotta vähemmän vuonna 2006 . Valtion budjettiin kirjoitettu tuottoarvio vuodelle 2012 on 503,7 milj. euroa . Veikkaus Oy luovuttaa koko tuloksen 500,8 milj. euroa sekä jakamattomista voittovaroista 2,9 milj. euroa opetus- ja kulttuuriministeriölle jaettavaksi suomalaiselle taiteelle , liikunnalle , tieteelle ja nuorisotyölle . Tilivuoden aikana aikaisemmilta vuosilta kertyneitä jakamattomia voittovaroja maksettiin opetus- ja kulttuuriministeriölle 16,7 milj. euroa . Lisäksi valtion toisessa lisätalousarviossa on päätetty tulouttaa jakamattomista voittovaroista 2,9 milj. euroa . Tuloutuksen lisäksi yhtiö maksoi valtiolle kertomusvuonna arpajaisveroa 98,7 milj. euroa ( +18,9 % ) . Veikkaus ei ole arvonlisäverovelvollinen , eikä sen takia voi vähentää tavara- ja palveluostoihinsa sisältyviä arvonlisäveroja . Veikkauksen maksamien arvonlisäverojen määrä oli yhteensä 21,5 milj. euroa ( +0,7 % ) . Vedonlyönti ja digitaaliset pelit kasvoivat Veikkauksen pelit jaettiin katsausvuonna niiden ominaisuuksien perusteella arvontapeleihin , arpoihin , pelisalipeleihin ja urheilupeleihin . Liikevaihto kasvoi vuonna 2012 arvoissa ja vedonlyönnissä . Voimakkainta kasvu oli verkkopalvelu veikkaus.fi:n pelisalipeleissä . Arvontapeleihin kuuluvat Lotto , Viking Lotto , Viking Plus-lisävoittoluokat , Jokeri , Keno ja Eurojackpot . Peliryhmän liikevaihto oli 1 172,6 milj. euroa ( -0,3 % ) . Loton liikevaihto oli 525,8 milj. euroa ( -8,7 % ) . Kats</w:t>
      </w:r>
    </w:p>
    <w:p>
      <w:r>
        <w:rPr>
          <w:b/>
          <w:color w:val="FF0000"/>
        </w:rPr>
        <w:t>id 12</w:t>
      </w:r>
    </w:p>
    <w:p>
      <w:r>
        <w:rPr>
          <w:b w:val="0"/>
        </w:rPr>
        <w:t>Mikä on PTM-method® Online ? PTM-method® Online : Krista Kosonen ja Johannes Lahtela PTM-method® Online PTM-method® Online -verkkopalvelun myötä Akatemian tuloksellisten PTM®-valmennusten opit tulevat globaalisti kaikkien ulottuville , ajasta ja paikasta riippumatta . PTM-method® Online itsenäisesti , sekä yhdistettynä tuloksellisiin live-valmennuksiimme , lisää tehokkuutta ja seurattavuutta esiintymistaitojen kehittämisessä . Lähetä video esiintymisestäsi Online-palveluun—saat palautevideon ja PTM®-harjoitteita esiintymisesi kehittämiseksi . Palautteen antajaksi sinun on mahdollista saada vaikka tunnettu näyttelijä Hollywoodista . Portaalin myötä kaikki Esiintymistaidon Akatemian kasvokkain tapahtuvien valmennusten valmennusmateriaalit siirtyy verkkoon : Jokainen valmennettava saa oman käyttäjätunnuksensa , minkä avulla hän pääsee käsiksi omiin tietoihinsa , henkilökohtaisiin videoihinsa ; myös palautteisiin . Interaktiivisuus valmentajan ja valmennettavan välillä ; ajasta ja paikasta riippumatta Online-palvelu antaa asiakkaille tehokkuutta , tulosta ja seurattavuutta esiintymis- ja vuorovaikutustaitoihin . Kokoaa yhteen alan parasta asiantuntemusta Suomesta ja maailmalta .</w:t>
      </w:r>
    </w:p>
    <w:p>
      <w:r>
        <w:rPr>
          <w:b/>
          <w:color w:val="FF0000"/>
        </w:rPr>
        <w:t>id 13</w:t>
      </w:r>
    </w:p>
    <w:p>
      <w:r>
        <w:rPr>
          <w:b w:val="0"/>
        </w:rPr>
        <w:t>Opettajankoulutuslaitoksen uutisia Tutkintoja talkoilla Opettajankoulutuslaitoksella polkaistiin syksyllä 2010 yliopiston tutkintotalkoorahoituksella käyntiin lukuvuoden kestävä projekti , jonka tarkoituksena oli tukea kesken jääneiden opintojen loppuun saattamista . Kahden emeritusprofessorin ohjsauksessa gradutalkoissa valmistui lukuvuoden 2010 - 2011 aikana yli 20 pro gradu -tutkielmaa ja sama määrä töitä pääsi hyvään vauhtiin . Hyvien tulosten vuoksi OKL:ssä päätettiin jatkaa talkoita laitoksen omalla rahoituksella vielä lukuvuoden 2011 ajan . Tukea tarjotaan henkilökohtaisen graduohjauksen muodossa . Talkoisiin perustettua kahta seminaariryhmää lupautuivat luotsaamaan emeritusprofessorit , laitoksen entiset johtajat Juhani Hytönen ja Matti Meri . Laitokselta lähestyttiin kirjeellä opiskelijoita , joilla opinnot olivat pääosin kasassa ja mahdollista suorittaa yhdessä lukuvuodessa . Tuen tarpeellisuudesta kieli se , että seminaareihin ilmoittautui yhteensä noin 50 luokanopettajan koulutuksen ja varhaiskasvatuksen maisteriohjelman opiskelijaa . Suhteellisen suuresta opiskelijamäärästä huolimatta talkoissa on pidetty ohjaussuhteen keskeisenä lähtökohtana opiskelijan tarpeista ja elämäntilanteesta lähtevää yhteistyötä . Venähtäneiden opintojen taustalla on moninaisia syitä , joista yksi yleinen on työelämään siirtyminen . – Opiskelijan kanssa keskustelemalla kartoitettiin hänen tilannettaan sekä tarpeitaan ja räätälöitiin opiskelijan näköinen ratkaisu . Myös nopea reagoiminen opiskelijan yhteydenottopyyntöihin ja kysymyksiin vahvisti prosessiin sitoutumista molemmin puolin , Meri kertoo . Osalla seminaarien opiskelijoista oli vielä kandidaatintutkielma tekemättä , mikä toi lisähaastetta ohjaukseen . Hyvästä ohjaussuhteesta sekä osapuolten sitoutumisesta kertoo hyvin se , että joukossa oli opiskelijoita , jotka saivat jo syksyn aikana valmiiksi niin kandidaatintyön kuin pro gradu -tutkielmankin .</w:t>
      </w:r>
    </w:p>
    <w:p>
      <w:r>
        <w:rPr>
          <w:b/>
          <w:color w:val="FF0000"/>
        </w:rPr>
        <w:t>id 14</w:t>
      </w:r>
    </w:p>
    <w:p>
      <w:r>
        <w:rPr>
          <w:b w:val="0"/>
        </w:rPr>
        <w:t>Uutiset 19.10.2012 16:09 Phoenix nousee tuhkasta Tuskin on Saabin savuavat rauniot saatu sammutettua , kun tulevaisuuden Phoenix-perusrakenne on jälleen ilmestymässä tuotantoon . Spykerilla oli selkeä suunnitelma siitä , miten se aloittaisi yhteistyön kiinalaisen Youngmanin ja Saabin välillä . Victor Müllerin mukaan General Motors tuhosi hienon suunnitelman ja aiheutti Saabin konkurssin , minkä takia hän vaatii amerikkalaisyhtiöltä kolmen miljardin dollarin summaa . Yhteistyö Youngmanin ja haudan partaalla horjunvan Spykerin välillä ei ole missään vaiheessa keskeytynyt , vaan kiinalaiset ovat investoimassa 10 miljoonaa euroa hollantilaisyhtiöön . Vastineeksi he saavat 29,9 prosentin Spykerista . Syy tuohon erikoiseen osuuteen on yksinkertainen . Kiinalaiset eivät halua enempää , sillä alle 30 prosentin osuutta ei tarvitse liittää konsernikirjanpitoon . Lisäksi Youngman investoi 25 miljoonaa euroa täysin uuden Spyker-mallin suunnitteluun . Mallin nimi on D8 P2P , joka tulee Peking to Paris -rallista . Konseptina nähdyn mallin ympärillä on ollut hiljaista , mutta Spyker on kehittämässä D8 Conceptin tuotantoon . Vuoden 2014 lopulla esiteltävän auton hinnaksi ilmoitetaan noin 200 000 euroa . Toinen mallisarja on vielä mielenkiintoisempi , sillä se tehdään Phoenix-perusrakenteelle . Kävi Saabille miten tahansa , Spyker on siirtänyt kaikki Phoenix-perusrakenteen ( jolle seuraava Saab 9-3 oli tarkoitus tehdä ) lisensioidut oikeudet … itselleen . Youngman uskoo , että vahvistamalla yhteistyötä Spykerin kanssa se pystyy sittenkin aloittamaan ” Saabien ” valmistuksen .</w:t>
      </w:r>
    </w:p>
    <w:p>
      <w:r>
        <w:rPr>
          <w:b/>
          <w:color w:val="FF0000"/>
        </w:rPr>
        <w:t>id 15</w:t>
      </w:r>
    </w:p>
    <w:p>
      <w:r>
        <w:rPr>
          <w:b w:val="0"/>
        </w:rPr>
        <w:t>Tapanilan Auto sijaitsee Kuopiossa . Se on avoinna ma–to kello 8–17 ja perjantaisin 8–16 . Viikonloppuisin suljettu . Yritys on toiminut vuodesta 1970 lähtien — sillä on siis yli 40 vuoden kokemus . Yritys hankkii autoja vakuutusyhtiöiden yhteisvarastosta ja varaosia maahantuodaan Saksasta ja Hollannista . Erityisesti moottorit ja vaihdelaatikot tuodaan Keski-Euroopasta . Autopurkaamo.info ei vastaa karttakuvan oikeellisuudesta . Mikäli yrityksen sijainti kartalla vaikuttaa väärältä , siitä kannattaa vihjata palvelun ylläpidolle yhteydenottolomakkeella tai kirjoittamalla kommentti alapuolelle . Klikkaa tästä jos haluat , että Autopurkaamo.info tarkistaa esittelysivun tiedot Tämä esittelysivu mukaan laskettuna sivustolla on julkaistu tähän mennessä yhteensä 78 autopurkaamon ja sen alan palveluita tarjoavan tahon yhteystietoa . Tämän esittelysivun ns. kestolinkki on tässä siltä varalta jos haluat linkittää siihen esimerkiksi blogista tai joltain foorumilta . Paikkakunta : kuopio . Kerro ensimmäisenä kokemuksistasi Kokemuksista voi kertoa nimimerkillä . Kommentoitaessa autopurkaamon Autopurkaamo Tapanilan Auto esittelysivua sekä Nimimerkki että Kommentti ovat vaadittuja tietoja . Jos haluat antaa yksityisesti palautetta , käytä tätä lomaketta . Tästä sivustosta lyhyesti : Autopurkaamo.info on riippumaton yrityshakemisto , jossa pyritään listaamaan mahdollisimman kattavasti Suomen alueella toimivien autopurkaamojen yhteystiedot . Niiden palveluita käyttävät tahot voivat halutessaan anonyymisti kommentoida kutakin autopurkamoa sen esittelysivulla . Haluatko laittaa nettisivuillesi yllä näkyvän arvostelun ? Voit tehdä sen kopioimalla alla näkyvän HTML-koodin ja tallentamalla sen nettisivuillesi .</w:t>
      </w:r>
    </w:p>
    <w:p>
      <w:r>
        <w:rPr>
          <w:b/>
          <w:color w:val="FF0000"/>
        </w:rPr>
        <w:t>id 16</w:t>
      </w:r>
    </w:p>
    <w:p>
      <w:r>
        <w:rPr>
          <w:b w:val="0"/>
        </w:rPr>
        <w:t>Patria 1/2014 Patria 1/2014 Patria-konsernin sidosryhmälehti , www.patria-lehti .fi 1/2014 Case 1 Patrian koordinoima Suomen merivoimien Rauma-luokan ohjusveneiden peruskorjaus kantaa alusten suorituskyvyn 2020-luvulle asti . Case 2 Ajoneuvotestauksessa mennään testipäivänä äärirajoille . Uuden ajoneuvon huippuominaisuudet syntyvät vuosien kehitystyön tuloksena . Tilanne Suomi osallistui kansainväliseen lentoharjoitukseen Islannissa . Iceland Air Meet 2014 tarjosi haastavat olosuhteet miehistölle ja kalustolle . Patria-lehti verkossa 1/2014 6 12 Päätoimittaja Birgitta Selonen , birgitta.selonen@patria.fi Toimitus Patria Oyj ja Otavamedia Oy , tuottaja Petteri Pohjonen Ulkoasu Otavamedia Oy . Paino Newprint . Paperi : kansi 200g Galerie Art Silk , sisäsivut 130g Galerie Art Silk . Kannen kuva : Matti Immonen Palaute , lisätiedot ja tilaukset : info@patria.fi ISSN 1799-5698 . ISSN-L 1799-5698 . www.patria-lehti .fi Patria-konsernin sidosryhmälehti 18 18 4 Fakta Nemo-koulutussimulaattori tarjoaa realistisen ympäristön Patria Nemo -kranaatinheitinjärjestelmän kaikkien tulitehtävien kouluttamiseen . 16 Tekniikka Patrian tytäryhtiön Millogin kehittämä ajajan lämpökamera on kätevän kokoinen , ja se voidaan sijoittaa mihin tahansa ajoneuvoon . Testikuljettajan on tärkeää olla rauhallinen , mutta toisaalta hänen pitää olla aavistuksen yllytyshullu . 5 Ylpeä työstäni - Olen saanut mahdollisuuden kasvaa ammatillisesti erilaisten tehtävien mukana , kertoo Lean Manager Paula Rossi . 18 Case 2 Uuden ajoneuvon huippuominaisuudet syntyvät vuosien kehitystyön tuloksena . Vaatimukset siirtyvät paperilta prototyyppiin ja testiradalle . 6 Case 1 Suomen merivoimien Rauma-luokan ohjusveneissä on Merivoimien tärkein vedenalainen suorituskyky . Patria koordinoi Rauma-luokan ohjusveneiden peruskorjauksen . 24 Kanta - Suomi on itse avoin kilpailuttaja puolustusmateriaalimarkkinoilla ja tästä tulemme jatkossakin pitämään kiinni , sanoo puolustusministeriön kansliapäällikkö Arto Räty . 12 Tilanne Suomi osallistui kansainväliseen Iceland Air Meet 2014 -harjoitukseen viidellä F/A-18 Hornetilla ja kahdella NH90-kuljetushelikopterilla . 26 Tutkassa Puolustusministeriöltä luotettavuustodistukset Patrialle . Patria ja RUAG yhteistyösopimukseen . Päivitetyt Hawk Mk 66 -koneet Ilmavoimille . Potkua liikuntaan -hanke päättyi näyttävin tuloksin . 2 Patria Pääkirjoitus Kuva Seppo Saarentola Joustavuus tuo vakautta toimintaympäristön muutoksissa P atrialla on takanaan historiansa taloudellisesti vahvin vuosi . Konsernin liikevaihto kasvoi edellisvuodesta 12 prosenttia . Yli puolet liikevaihdosta kertyi toiminnasta Suomen ulkopuolelta , mikä kertoo konsernin vankasta asemasta myös kansainvälisillä markkinoilla . Tilauskannan kehitys oli ripeämpää kuin vuotta aiemmin , mutta jäi kuitenkin vaisuksi , mikä vaikuttaa tulevaan kehitykseen . Puolustussektorin hankintojen supistuminen niin kotimarkkinoilla kuin kansainvälisestikin näkyy selvästi . Toiminnan ennustetaan pääosin jatkuvan vakaana . Puolustusvoimien uushankinnat supistuvat , mutta samalla vakautta toimintaan tuovat käynnissä olevat kalustojen elinkaaren hallintaan liittyvät hankkeet . Tilauskannan kehitys riippuu pääosin tarjousvaiheessa olevien vientihankkeiden liikkeellelähdöstä kansainvälisillä markkinoilla . Edelleen tavoitteena on lisätä kotimaisen asiakkaan Patrialle ulkoistamien toimintojen laajuutta . Yhtiön toimintaa kehitetään kustannustehokkaammaksi ja joustavammaksi , jotta se on hyvin valmistautunut toimintaympäristön jatkuviin muutoksiin . Vakautta tuo myös Patrian menestyksekäs tuotekonsepti niin ajoneuvoliiketoiminnassa kuin kranaatinheittimissäkin . Patrian panssaroidut pyöräajoneuvot ja kranaatinheitinjärjestelmät edustavat alansa viimeisintä teknologiaa , joihin liittyvä osaaminen perustuu vuosikymmenien kokemukseen sekä merkittäviin tuotekehityspanostuksiin . Patria AMV on panssaroitujen 8x8 pyöräajoneuvojen markkinajohtaja ja Patrian tärkein vientituote . AMV-tuoteperhettä kehitetään jatkuvasti ja siihen sovelletaan systemaattisesti testattua ja kehitettyä uutta</w:t>
      </w:r>
    </w:p>
    <w:p>
      <w:r>
        <w:rPr>
          <w:b/>
          <w:color w:val="FF0000"/>
        </w:rPr>
        <w:t>id 17</w:t>
      </w:r>
    </w:p>
    <w:p>
      <w:r>
        <w:rPr>
          <w:b w:val="0"/>
        </w:rPr>
        <w:t>Uuden puhelimen hankintakin tuli ajankohtaiseksi kun entinen ei toimi enää kunnolla , ja olen kuullut paljon hyvää lumia 1020:n kamerasta . Siispä 1020:ssa saisi molemmat , kameran ja puhelimen , mutta mietin veteleekö 1020 vertoja jollekkin perusjärkkärille ? Saako esim sellaisia lähikuvia kasvoista että kasvot on terävät ja tausta ns. sumea ? Objektiivejahan ei tuohon 1020:aan saa että se on pieni miinus , mutta miten pitkälle riittää aloittelevalle valokuvaajalle ? " Saako esim sellaisia lähikuvia kasvoista että kasvot on terävät ja tausta ns. sumea ? " Google : dofmaster , dof ... Noita sivuja tulee varmasti pirusti , mutta antavat osviittaa syväterävyydestä eri kennokojen ja objektiivejen kanssa . Itse en puhelinta kuvaukseen hankkisi . Kamera noissa on lähinnä plussaa , mutta ei oikein verrattavissa järkkäriin . En tunne tuon puhelimen kameraa mutta yleisesti ottaen terävyysalue on suuri jos polttoväli on pieni ja tuskin se puhelimessa montaakaan senttiä on . Puhelimen kamera on omiaan turistikuvissa joissa varsin suuresta alueesta otetaan kuva ja kun valasytus ei tuota harmia . Itse käytän muistiinpanovälineenä kun joku yksityiskohta pitää muistaa . Valokuvaukseen käytän kameraa mutta jos ei ole mukana niin kokeilen kännyllä jossa on 5 Mpix " kamera " . Muotokuvaukseen suosittelen järkkäriä . Kroppi riittää ja siihen 80 - 130 mm lasi muotokuvausta varten . Isolla aukolla max F2.8 saa taustan häivytettyä mutta kohde tulee hyvin esiin . Ei tuo kallis ostos ole kun noita aloittajan kroppirunkoja ( D3100 , D5100 , jne ) saa muutamalla satasella ja vanhan / käytetyn lasin siihen muutamalla satasella . Se vakio mikä niihin yleensä yhdistetään 18 - 50 mm ei muotokuvalasina ole mikään kehuttava . Olen katsellut noita kehuttuja käytettyjä , mutta todennut , että niistä pyydetään liikaa . Joskus saa uuden alennusmyynnistä halvemmalla , kuin käytetyn , eikä käytetyssä ole yleensä mitään takuuta . Olen joskus filmiaikana hankkinut muutaman käytetyn rungon ja pari objektiiviakin , mutta kaikissa on tullut ilmi jokin piilevä vika käytössä . En siis koskaan ole nähnyt yhtään virheetöntä käytettyä . Kerran minulla yritettiin myydä täysin toimimaton ammattikamera . Hinta oli kohtuullinen , mutta ei halpa . kamera tuntui olevan ihan ok ja naarmuton , mutta siitä puuttui patteri . Sanoin myyjälle ( tunnettu suuri suomalainen valokuvausketju ) , että laitas patteri niin katsotaan . Han kaivoi uuden patterin ja laittoi kameraan . Ei inahdustakaan . Meistä kumpikaan ei saanut kameraan mitään eloa . Se siitä . Jos haluaa vain suunnata ja laukaista ja tavoitteena on pelkkä dokumentointi kirkkaassa valossa , kännykkä voi olla ihan ok . Yleensä kännykän kuvakulma on niin laaja , että kuvauskohteet tahtoo jäädä todella pieniksi . Toimii oikeastaan vain maisemakuvissa . Läheltä kuvattaessa tulee aika rajua vääristymää . Esim. kasvokuvissa kasvaa kohtuuton nenä tai leuka . Digitaalisella tarkennuksella kaikki on suunnilleen terävää , mutta oikeasti ei mikään . Jos aijot alkaa " harrastaa " valokuvaamista niin en oikeestaan suosittele ekaksi kameraksesi mitään käsipuhelinta vaikka se kuullostaisi kuinka helpolta ja hyvältä vaihtoehdolta . Koska kuvaamisen harrastaminen kännykällä vaatii ihan erilaisia hoksottomia ja asennetta kun vaikkapa taskukameralla tai ihan oikealla järkkykameralla niin erehdyksen kun yrityksenkin kautta opittuna . Kännykamera on hyva olla olemassa aina matkassa mukana niin vasta-alkajalla kun ammattilaisellakin mutta ei se mitää oikeeta kunnon kameraa aina korvaa missään tapauksessa koska sen kanssa on rajallinen vaikka kuinka rajaisi oikein eikä zoomaisi lainkaan . Kaikkine rajoituksineen kiva on olla aina mukana käsipuhelukamera hätätapauskuvauksia varten . Älä hanki ainakaan aluksi itsellesi vääriä harrastusvälineitä jos aijot alkaa harrastaa oikeesti . Opettele ensimmäisenä tukeva kuvausasento etsimestä katsoen . Siitä on paljon apua , hyötyä ja iloa tulevassa kuvaamisessasi jos aijot alkaa harrastaa kuvaamista</w:t>
      </w:r>
    </w:p>
    <w:p>
      <w:r>
        <w:rPr>
          <w:b/>
          <w:color w:val="FF0000"/>
        </w:rPr>
        <w:t>id 18</w:t>
      </w:r>
    </w:p>
    <w:p>
      <w:r>
        <w:rPr>
          <w:b w:val="0"/>
        </w:rPr>
        <w:t>Mut löytää parvelta mikserin takaa .. Tuntomerkit on siitä aika hyvät että se mikseri saatiin vuokralle sillä ehdolla että ainoastaan minä käytän sitä . Todennäköisesti raahaan sinne parvelle makuupussin + alustan , eli todellakin koordinaatit mikserin takana pitää paikkansa . Järjestäjät voivat ottaa kännykkänumeron sienältä ja olen koska tahansa paikalla vartin sisään puhelinsoitosta . Mie tulen sitten kun kerkeän , eli minuakin saa tulla nykimään hihasta ( ei kyllä ole hihoja ? ) jos bongaa . Hirveän monella sotilaallisesti pukeutuneella kun ei taida olla oranssihtavaa , lantiolle yltävää poninhäntää/lettiä , joten pitäisi tunnistaa . Ropecon ohi , ja saatoin jopa nähdä foorumilaisia , vaikken yhteyttä ottanutkaan ( enkä tiennyt ketään täältä muutenkaan sekä ulkobältä että nickiltä vielä ) . En tiedä , sattuiko kukaan sitten näkemään minua . Pyörin ainakin Kulkematta Jätetty tie -larpissa , samoin Star Exodduksessa ( Amadeus Christenson ) . Osallistuin perjantaina Vampire the Masquarade -peliin salissa 21. Lisäksi olin discolarpissa suunnilleen 22.30 saakka tanssimassa huonosti keinonahkahousuissa ja t-paidassa . Lauantaina minut saattoi bongata ruskeassa t-paidassa , mustissa keinonahkahousuissa ja Alchemyn bandana päässä , joskin se vaihtui jossakin vaiheessa aurinkolaiseilla hiuksien vetämiseen taakse . Rupattelin Black-Blooded Brides of Satanin ajan ovella ikärajaa vahtivan järjestyksenvalvojan kanssa , koska olin liian nuori ja odotin kavereitani sieltä . Tämä aihe on suljettu . Et voi lähettää tähän aiheeseen vastausta . Aihe on todennäköisimmin suljettu siksi , että siinä käsiteltävä asia on puitu perinpohjaisesti ja ns. kaluttu loppuun , tai sitten aihe ei ole enää ajankohtainen ( jos viestiketjussa on käsitelty esimerkiksi festivaalia tai konserttia ) , tai sitten samasta aiheesta on ollut keskustelua jo aikaisemmin . Goottifoorumilla on myös tapana sulkea sellaiset viestiketjut , jotka sisältävät sata ( 100 ) sivua , ja avata uusi viestiketju samasta aiheesta toisaalla . Voit halutessasi kysyä foorumin valvojilta tai ylläpidolta syytä tämän viestiketjun sulkemisen syistä .</w:t>
      </w:r>
    </w:p>
    <w:p>
      <w:r>
        <w:rPr>
          <w:b/>
          <w:color w:val="FF0000"/>
        </w:rPr>
        <w:t>id 19</w:t>
      </w:r>
    </w:p>
    <w:p>
      <w:r>
        <w:rPr>
          <w:b w:val="0"/>
        </w:rPr>
        <w:t>Asianmukaiset niiden vuokraamiseksi limusiini on lukuisia kertoja . Perhe isompien lasten kanssa tai heidän vanhempiaan voi vuokrata yksi kruunajaiset , ryhmän pals voi päättää vuokra , yksi osallistumaan urheilutapahtuma . Ostoksia retket , palkki- / Mitzvahs tai hauska Bat evening out ovat kaikki hyviä syitä vuokrata New Jersey limusiini , jotka asuvat alueella . Alla otamme vähän tarkastelemme joitakin näistä syistä . 1. Prom : Proms ovat yleisimpiä syitä , jotka ihmiset vuokrata limousine-palvelua . Tänä yönä on tyyliä , turkisten muokkaus ja tunne , kuten Eno . Mikä olisi parempi tapa saavuttaa nämä asiat al sitten chauffeured ? Näin voidaan myös tehdä kruunajaiset paljon . Nuori pari juotto- ja kulutukseen , joka liian usein esiintyy , eikä niitä voi on chauffeured takaisin kotiin . Vuokra hinta voidaan alentaa Ratsastus yhdessä useampi kuin yksi pari . 2. Urheilutapahtumien : Useimmat ihmiset Ajattele mennä urheilutapahtumien auton vuokraus , mutta tämä on todella suuri aika tehdä niin . Ei tarvitse huolehtia siitä ajo on mukavaa , varsinkin , jos pelin tai vastine on välimatkan päässä . Jos ryhmä on suunnittelun ottaa muutamia juomia , jonkun muu asema on paljon parempi kuin saaminen pyörän taakse ja yritetään ajetaan Kotisivu olevat omat . 3. Ostosten : Jotkut ihmiset ostoksia on aina hyvissä ajoin . Ajo noin boutique boutique , varsinkin viikonloppuisin silloin , kun liikenteen taipumus saada ylikuormitettu , voi kuitenkin olla turhauttavaa ja hermo juoksuttamista toiseen astiaan . Yksi hyvä vaihtoehto on vuokrattavana limusiini muutaman tunnin tai koko päivän ( paitsi mukaan talousarvioon ) . Tämä tekisi asioita niin paljon helpompaa . Henkilön tai ryhmän , voitaisiin keskittyä ostoksia ja jätä kaikki vesiliikenteestä autonkuljettajan . 4. Bar / Bat Mitzvahs : Bar ja Bat Mitzvahs ovat aina big deal ja tärkeä virstanpylväs , niille , jotka käytännössä juutalaisten uskonnon elämän . Miksi ei salli kaveri tai tyttö kunniaa tyylin saapuvat ? Näin todennäköisesti tekisi päivä ja tapahtuma , jota ei pian unohtaa . 5. Hauskaa illan Out : Erittäin paras syistä saada limusiini on nauttia yön pois kaupungin . Fancy auton ehdottomasti saa ihmiset etsivät . Tämän lomakkeen kuljetus ei ole vain viileä , mutta se on myös erittäin käytännön käyttötavoista . Jos ryhmä päättää juoda , niiden ei tarvitse huolehtia ajamassa kotiin . Sen sijaan ne voidaan ajaa Kotisivu autonkuljettajan mukaan . Tämä on paljon turvallisempi vaihtoehto kouluttamista kuljettajan ja muiden käyttäjien tiellä . New Jersey Limousine-yhtiö voi olla palvelun usealla eri tavalla . Ne tarjoavat yhden päivän ostoksia ylellinen kuljetus tai toteuttaa yksi palkki tai Bat Mitzvah . Ne ovat myös hyvin hauskaa prom ulos illalla ja urheilutapahtumia .</w:t>
      </w:r>
    </w:p>
    <w:p>
      <w:r>
        <w:rPr>
          <w:b/>
          <w:color w:val="FF0000"/>
        </w:rPr>
        <w:t>id 20</w:t>
      </w:r>
    </w:p>
    <w:p>
      <w:r>
        <w:rPr>
          <w:b w:val="0"/>
        </w:rPr>
        <w:t>Laivakuljetus FAS - ( Free alongside Ship , vapaasti aluksen sivulla , laivaussatama ilmoitettu ) Myyjä toimittaa tavaran aluksen viereen ja hoitaa vientimuodollisuudet . Ostaja huolehtii kuljetuksesta sekä hoitaa tuontimuodollisuudet . Vastuu tavarasta siirtyy ostajalle kun tavara on lähtösatamassa aluksen sivulla . Lauseke sopii vain vesitiekuljetuksiin . FOB - ( Free on Board , vapaasti aluksessa , laivaussatama ilmoitettu ) Myyjä toimittaa tavaran ostajan nimeämään alukseen sekä hoitaa vientimuodollisuudet . Ostaja tekee kuljetussopimuksen ja hoitaa tuontimuodollisuudet . Kustannukset jakautuvat ja riski siirtyy , kun tavara ylittää aluksen partaan lähtösatamassa . Lauseke sopii vain vesitiekuljetuksiin . CFR - ( Cost and Freight , kulut ja rahti maksettuna ) Myyjä toimittaa tavaran alukseen lähtösatamassa , huolehtii vientimuodollisuuksista sekä maksaa kuljetuksen . Ostaja maksaa tavaran purkauksen aluksesta , ellei se sisälly merirahtiin , sekä hoitaa tuontimuodollisuudet . Riski tavaran vaurioitumisesta tai tuhoutumisesta siirtyy ostajalle lastaussatamassa . CIF - ( Cost , Insurance and Freight , kulut , vakuutus ja rahti maksettuina ) Myyjä toimittaa tavaran alukseen lähtösatamassa , huolehtii vientimuodollisuuksista sekä maksaa kuljetuksen . Ostaja maksaa tavaran purkauksen aluksesta , ellei se sisälly merirahtiin , sekä hoitaa tuontimuodollisuudet . Riski tavaran vaurioitumisesta tai tuhoutumisesta siirtyy ostajalle lastaussatamassa . Sen lisäksi myyjä vakuuttaa tavaran kuljetuksen aikaisten vahinkojen tai yhteishaverin varalta hyvämaineisessa yhtiössä . DES - ( Delivered ex Ship , toimitettuna aluksessa ) Myyjä tekee kuljetussopimuksen määräsatamaan , toimittaa sen sinne sekä huolehtii vientimuodollisuuksista . Ostaja purkaa tavaran aluksesta määräsatamassa , huolehtii sen kuljetuksesta perille sekä hoitaa tuontimuodollisuudet . Tavaran siirryttyä purkuun määräsatamassa , vastuu siirtyy ostajalle . Lauseke sopii vain vesitiekuljetuksiin . DEQ - ( Delivered ex Quay , toimitettuna laiturilla tullattuna ) Myyjä toimittaa tavaran määräsataman laiturille vastaten kaikista riskeistä sinne saakka . Myyjä myös hoitaa vientimuodollisuudet . Ostaja vastaanottaa tavaran määräsataman laiturilla , jossa riski siirtyy , sekä hoitaa tuontimuodollisuudet . Käytännössä lauseke sopii vain vesitiekuljetuksiin . Muut kuljetustavat EXW - ( lyhennetty Ex Worksista , tehtaasta , varastosta ) Ostaja järjestää kuljetuksen myyjältä perille asti ja huolehtii siitä . Myyjä toimittaa tavaran , kun hän asettaa sen ostajan käytettäväksi . Samalla jakautuvat kustannukset myyjän ja ostajan välillä ja riski tavaran vaurioitumisesta tai tuhoutumisesta siirtyy ostajalle . Ostaja hoitaa sekä vienti- että tuontimuodollisuudet . FCA - ( Free Carrier , vapaasti rahdinkuljettajalla , nimetyssä paikassa ) Myyjä toimittaa tavaran ostajan nimeämän rahdinkuljettajan huostaan sekä huolehtii vientiselvityksestä . Ostaja vastaa kaikista rahdinkuljetuksessa syntyneistä kuluista , tekee kuljetussopimuksen ja hoitaa tuontimuodollisuudet . Vastuu tavarasta siirtyy ostajalle , kun tavara on ostajan nimeämän rahdinkuljettajan huostassa . Lauseke sopii kaikille kuljetusmuodoille . CPT - ( Carriage Paid to , kuljetus maksettuna ) Myyjä toimittaa tavaran , kun hän luovuttaa sen ensimmäiselle rahdinkuljettajalle , joka vie sen maasta . Tällöin myös riski siirtyy ostajalle . Myyjä tekee kuljetussopimuksen , luovuttaa tavaran rahdinkuljettajalle tai lastaa sen sekä huolehtii tavaran vientimuodollisuuksista . Ostaja ottaa tavaran vastaan sekä huolehtii tuontimuodollisuuksista . Lauseke sopii kaikille kuljetusmuodoille . CIP - ( Carriage and Insurance Paid to , kuljetukset ja vakuutukset maksettuina ) Myyjä</w:t>
      </w:r>
    </w:p>
    <w:p>
      <w:r>
        <w:rPr>
          <w:b/>
          <w:color w:val="FF0000"/>
        </w:rPr>
        <w:t>id 21</w:t>
      </w:r>
    </w:p>
    <w:p>
      <w:r>
        <w:rPr>
          <w:b w:val="0"/>
        </w:rPr>
        <w:t>Hämmennys valtasi pitkän viikon väsyttämän tietoisuuteni ja kesti tovin ennen kuin tajusin miten pienellä vaivannäöllä määrätietoinen vaikuttaja voi saada merkittäviä muutoksia aikaan . Hyvässä ja pahassa . Kyse oli SELL-kisakonseptista ja Suomen roolista sen tulevaisuuden näkymissä . EU-hankkerahoitusta hakenut SELL-organisaatio sai itselleen hakuehtojen edellyttämän viidennen hakijan Puolasta . Rahoituksella on tarkoitus keventää kisakonseptin kustannuksia ja sen on tarkoitettu kohdistuvan pysyväisluonteisen ilmoittautumisjärjestelmän ja kotisivuston luomiseen Viron toimesta . Esitin , että pysymme remmissä vuoteen 2015 , jotta hankkeen vaikutus kisakonseptiin ehtii saada tulta alleen . Sen jälkeen liitto voi irtautua hallitusti SELL:stä , jos katsoo ettei mukana oleminen kuulu liittokokouksen toiveisiin . Liittokokouksessa oli vireillä jyrkempikin , heti SELL:stä irtautuva kanta . Ongelmallista hätäisessä alasajossa on ajankohta . Miksi haluaisimme vetää maton Baltian sisarliittojen jalkojen alta nyt , kun perinnekisalla on vihdoin mahdollisuus uudistua ja tehdä itsensä paremmin tykö ydintoimintaansa hapuilevalle OLL:lle ? Päätös antaa liitolle aikaa hengittää ja suhtautua SELL-kriittisyyteen rakentavasti . Henkilökohtaisesti toivon OLL:n jäsenien tosissaan perehtyvän SELL-konseptiin ja sen nykytilaan tulevana vuonna , sillä asiaa on mahdollista ( ja syytäkin ) tarkastella vielä ennen esityksen mukaista irtoamistakarajaa . Vaikka en tietenkään tehnyt päätöstä yksinäni , vaan yhdessä delegaationi ja muiden liittokokousedustajien tuntoja tunnustellen , koen silti , että jollain tapaa vastuu linjauksesta lepää hippusen enemmän pöntössä puhuneen harteilla . " Mitä yhteistä on OLL:lla ja keskustapuolueella ? Kummankaan jäsenet eivät tiedä olevansa jäseniä . " 14-15.11 Vierumäellä järjestettävä opiskelijoiden liikuntaliiton , Suomen suurimman opiskelijajärjestön , varsinainen liittokokous alkoi aamupöhnäisissä merkeissä . Hallituksen puheenjohtajan vitsailut oli mukava kuulla heti kärkeen , sillä etukäteisarvioiden mukaan anekdoottivirta tyrehtyisi kokouksen edetessä . OLL oirehtii yhä raskaasti järjestöllisen kehittämisen epäonnistumisen ja turhautuneiden ylioppilaskuntien eroamisuhkausten asettamista paineista . Liikuntaliiton epäkiitollinen asema valtakunnallisena liikuntaedunvalvojana on ollut niin pitkään kriisissä , että järjestöllisestä kehittämisestä riitely kirjataan nykyisin toimintasuunnitelman jatkuvan toiminnan osioon . Vain harvat liittokokoukseen saapuneista kokousedustajista , allekirjoittanut mukaan lukien , todella tuntevat OLLin toimintaympäristön ja ne paikat , joissa OLL kykenee opiskelijaliikunnan asiaa ajamaan . Enkä lainkaan ihmettele . Olenhan itsekin upottanut ydintoimintakaavion , toimintasuunnitelman ja järjestöllisen kehittämisen työryhmän raporttien kaivelemiseen ja tulkitsemiseen valtaosan syksyisestä luottamustoimirykäyksestäni . On luonnollista pelätä sellaisia asioita joita ei ymmärrä . OLL edustaa etäistä ja vierasta toimijaa ylioppilaskuntakentälle , joka on tottunut edunvalvonnallisen nahistelun ja poliittisen valtataistelun ylläpitämiseen tutuilla ja turvallisilla edunvalvontasektoreilla . Liikuntasektori ei useimmiten syystä tai toisesta ylioppilasliikkeen toimijoiden mielissä kuuluu tähän joukkoon . Liiton linjaruoria vääntävät ylioppilasliikkeen kanssa yhdessä myös ammattikorkeakoulut , eikä kurssi näytä näillä kahdella toimijalla läheskään aina samaan suuntaan . Rakentava ja maltillinen kritiikki on ydinosaamistaan epätoivoisesti kartoittavalle OLL:lle tervetullutta . Sen sijaan osa ylioppilasliikkeestä virittelee vuodesta toiseen liiton kaatamiseen tai ainakin rampauttamiseen tähtääviä jäsenaloitteita , joita sitten puidaan SYL:n , Suomen ylioppilaskuntien liiton , vastaavassa liittokokouksessa . Turhautumista ruokkivat muun muassa OLL:n vähäinen paikallinen näkyvyys , muutamia paikkakuntia lukuun ottamatta , ja turhanpäiväisiksi koetut opiskelijakisat kotimaassa ja Euroopassa . En ole onnistunut kulu</w:t>
      </w:r>
    </w:p>
    <w:p>
      <w:r>
        <w:rPr>
          <w:b/>
          <w:color w:val="FF0000"/>
        </w:rPr>
        <w:t>id 22</w:t>
      </w:r>
    </w:p>
    <w:p>
      <w:r>
        <w:rPr>
          <w:b w:val="0"/>
        </w:rPr>
        <w:t>Yhä useampi työntekijä saa kutsun huumetestiin etenkin uuteen työpaikkaan mennessään , kertoo maanantain Aamulehti . Koko maassa huumetestejä tehdään vuosittain arviolta noin 10 000 . Huumetestejä tekevän Vita Laboratorion ylilääkärin Jukka Hurmeen mukaan testien määrä on kasvanut viime vuosina noin kymmenen prosenttia . Huumetestiin voi hänen mukaansa saada kutsun niin vartija , trukkikuski kuin lehdenjakajakin . Noin kaksi prosenttia testituloksista on ollut positiivisia . Hurmeen mukaan positiivisten tulosten osuus on hieman laskenut . Eduskunta käsittelee parhaillaan lakiesitystä työpaikkojen huumetesteistä . Esityksen mukaan testejä voi edellyttää , jos työntekijän huumeriippuvuus vaarantaa esimerkiksi turvallisuutta tai tietosuojaa .</w:t>
      </w:r>
    </w:p>
    <w:p>
      <w:r>
        <w:rPr>
          <w:b/>
          <w:color w:val="FF0000"/>
        </w:rPr>
        <w:t>id 23</w:t>
      </w:r>
    </w:p>
    <w:p>
      <w:r>
        <w:rPr>
          <w:b w:val="0"/>
        </w:rPr>
        <w:t>Julkaistu Hämeenlinnan kaupunkiuutisissa 2.11.2013 Pro Hämeenlinna on tuonut kaupunkiimme uudenlaisen poliittisen kulttuurin . Koalitio on esittänyt päätöksille vaihtoehtoja , peräänkuuluttanut kunnollisia selvityksiä ja riskianalyysejä sekä vaatinut realistisia kustannusarvioita . Kaupunginhallituksessa on myös äänestetty ja jätetty perusteltuja eriäviä mielipiteitä . Olemattomien selvitysten pohjalta on siitä … Lue loppuun → Julkaistu Hämeen Sanomien vierailijapalstalla 12.9.2013 Päätöksenteon on perustuttava joka tasolla todelliseen tietoon ja arjen realiteetteihin . Päätökset , jotka ovat irrallaan todellisuudesta , vetävät maton suomalaisten alta . Näin uhkaa käydä kun päättäjät etääntyvät arjesta ja näin näyttää käyneen myös Suomen hallitukselle . Talous on … Lue loppuun → Julkaistu Hämeenlinnan kaupunkiuutisten kolumnina 7.9.2013 Suomen hallitus liputtaa iloisesti epätasa-arvon ja epämääräisesti laskettujen taloudellisten säästöjen puolesta . Suomalaiset perheet yritetään tuupata samaan muottiin pakottamalla kaikkia jakamaan kotihoidon tuki väkisin puoliksi vanhempien kesken . Kaikki perheet ovat hallituksen mielestä liikuttavan samanlaisia ja kaikilla kuvitellaan … Lue loppuun → Julkaistu Hämeen Sanomien mielipidekirjoituksena 3.9.2013 Pro Hämeenlinna ja erityisesti Perussuomalaiset ja Vasemmistoliitto saivat viime syksyn kunnallisvaaleissa julkisesti niskaansa asiattomuuksia Hämeenlinnan Vihreiden Kirsi Ojansuu-Kaunistolta . Myös hänen kritiikkinsä Pron tavoitteita kohtaan hämmästytti , sillä useat Pron tavoitteet ovat samoja kuin mitä vihreät ainakin … Lue loppuun →</w:t>
      </w:r>
    </w:p>
    <w:p>
      <w:r>
        <w:rPr>
          <w:b/>
          <w:color w:val="FF0000"/>
        </w:rPr>
        <w:t>id 24</w:t>
      </w:r>
    </w:p>
    <w:p>
      <w:r>
        <w:rPr>
          <w:b w:val="0"/>
        </w:rPr>
        <w:t>SM yö kilpailu ei saanut seuralaisista suurta osanotta , joten harjoitellaan jo ensi vuotta varten . Keskiviikkona 10.9 on lentokentän kartalla yö suunnistus harjoitus . Rasteilla ei ole mitään , mutta harjoituksissa käy hyvin . Jos pisteen löytää ilman lippua ja heijastinta ei SM yössä ole ongelmia . Kokoontuminen lentokentän tien haarassa ( Vasuntien ja vesäjärventien risteys ) . Kaikki vain kokeilemaan yö suunnistusta . Mielestäni säännöt ovat oikein , sillä meillä " aikuisilla " on kisoja joihin junnut eivät pääse mutta myös toisinpäin , kuten Pauliina luetteli . Myös Häme cup kilpailut vetävät junnuja enemmän . SM kilpailuissa piste lisäys on oikeutettu koska ne ovat todelliset arvokilpailut , joissa ei säästellä . Pauliinan niskaan kaikkea kritiikkiä ei voi sylkeä , sillä hyväksyin sääntöjä , ja itse kirjaamissa ohjeissa oli , että SM kilpailuista saisi täydet pisteet riippumatta onko karsintaa , tai seuralaisten määrästä .</w:t>
      </w:r>
    </w:p>
    <w:p>
      <w:r>
        <w:rPr>
          <w:b/>
          <w:color w:val="FF0000"/>
        </w:rPr>
        <w:t>id 25</w:t>
      </w:r>
    </w:p>
    <w:p>
      <w:r>
        <w:rPr>
          <w:b w:val="0"/>
        </w:rPr>
        <w:t>Opinto-opas 2010-2011 Perus Opinto-opas 2010-2011 Biolääketieteen instrumentointi , 30 op Opintokokonaisuuden tyyppi Syventävät opinnot Yhteyshenkilö Jari Hyttinen Osaamistavoitteet - Opiskelija osaa tunnistaa erilaisia potilaiden diagnostiikkaan ja hoitoon liittyviä solu- ja kudostason lääketieteellisiä ongelmia ja osaa formuloida ne siten , että voi löytää niihin ratkaisuja erityisesti sähkötekniikkaa , mittaustekniikkaa tai tietotekniikkaa soveltamalla . - Opiskelija osaa soveltaa sähkötekniikkaa ja sitä lähellä olevia muita tekniikan aloja lääketieteellisten mittaus- ja hoitolaitteiden ja mittausjärjestelmien analysointiin , suunnitteluun ja toteutukseen . - Opiskelija tuntee lääkintälaitteiden suunnitteluun , kehittämiseen ja valmistukseen liittyvät erityispiirteet , säädökset ja viranomaismääräykset ja osaa soveltaa niitä lääketieteellisten laitteiden tuotekehitykseen . Lisätiedot Biolääketieteen instrumentointi perehdyttää lääketieteellisissä tutkimuksissa ja toimenpiteissä sekä biolääketieteellisessä tutkimuksessa käytettävien instrumentointijärjestelmien vaatimuksiin , rakenteisiin ja niiden suunnitteluun . Tällaisia ovat esim. fysiologisten signaalien mittausjärjestelmät , lääketieteelliset kuvausjärjestelmät sekä lääketieteelliset hoitolaitejärjestelmät . Lääketieteellisten laitteiden tutkimuksen , tuotekehityksen sekä tuotteistamisen kannalta on tärkeätä tuntea myös erilaiset säädökset ja viranomaismääräykset . Opinnot antavat myös hyvän teoreettisen perustan lääketieteellisen tekniikan alan tutkimukselle . Lääketieteellisen instrumentoinnin opintoja tukevia aineita ovat mm. elektroniikka , elektroniikan tuotesuunnittelu , mittaustekniikka , signaalinkäsittely , laskennallinen systeemibiologia , matematiikka ja teknillinen fysiikka .</w:t>
      </w:r>
    </w:p>
    <w:p>
      <w:r>
        <w:rPr>
          <w:b/>
          <w:color w:val="FF0000"/>
        </w:rPr>
        <w:t>id 26</w:t>
      </w:r>
    </w:p>
    <w:p>
      <w:r>
        <w:rPr>
          <w:b w:val="0"/>
        </w:rPr>
        <w:t>Monihallinta Yritysten muistipankki ja tehotyökalu , jolla hallitaan yrityksen avaimet , koulutusrekisteri , ICT-laitteet , liittymät , koneet , sopimukset , vakuutukset sekä useat muut yrityksen asiat ja tiedot . Ominaisuuksia : Sopimushallinta ja -arkistointi Puhelimien ja liittymien hallinta Tietokoneiden ja ohjelmien hallinta Avainhallinta Auto- , laite- ja konehallinta Koneiden ja laitteiden huoltohistoria Katsastus- ja sopimusmuistutukset Tehtävämuistutukset Koulutusrekisterin ylläpito Saavutettavia etuja : Tarvittavat tiedot löytyvät helposti Sopimusten ylläpito helpottuu Tulevat tehtävät on helpompi ennakoida ja suunnitella Käyttöomaisuus pysyy paremmin hallittavissa Asiat pysyvät paremmin järjestyksessä Kustannukset ovat paremmin ohjattavissa Tiedot eivät ole vain yhden henkilön takana Parempaa sopimushallintaa Monihallinta sisältää sopimushallinnan , jolla hallitaan osto- , myynti- ja muut sopimukset . Monihallinta muistuttaa päättyvistä sopimuksista ja sopimukset ovat listattavissa vastuuhenkilöiden mukaan . Muistutukset tuovat varmuutta Monihallinta lähettää vastuuhenkilöille sähköpostimuistutukset tehtävistä , päättyvistä sopimuksista , koulutuksista ym. muistettavista asioista valittuna aikana ennen tehtävän määräaikaa . Näin asiat muistetaan hoitaa määräaikana . Varmuutta yrityksen omaisuuden hallintaan Monihallinta helpottaa ja varmentaa käyttöomaisuuden ja päivittäisten asioiden hallintaa . Vain pari klikkausta , ja esillä on luettelo puhelinliittymien käyttäjistä ja liittymätyypeistä . Samoin nähdään , kenen käytössä tai missä ovat avaimet , työkalut , puhelimet , gsm-liittymät , luottokortit ja autot . Työntekijän lähtiessä yrityksestä Monihallinnasta nähdään hänelle annetut avaimet , laitteet , liittymät ja oikeudet , jolloin työsuhteen päättyessä osataan tarkistaa , että kaikki asiat tulevat huomioitua . Helppoutta koulutusrekisterin ylläpitoon Koulutusrekisteri helpottaa henkilöstön koulutustietojen ylläpitoa ja muistuttaa vanhenevista korteista ja koulutuksista . Koulutusrekisteristä saadaan lista vanhenevista koulutuksista / korteista . Tämä helpottaa koulutuksien suunnittelua , jolloin säästyy aikaa ja rahaa . Monihallinta varmistaa yrityksen toimintaa Usein tarvittavan tiedon hakeminen on työlästä kun vastuuhenkilö on sairaana , lomalla tai poistunut yrityksen palveluksesta . Tällöinkin tiedot löytyvät helposti Monihallinnasta . Myös henkilövaihdokset saadaan tehtyä helpommin ja turvallisemmin , kun yrityksellä on käytössään Monihallinta . Monihallinta listaa hoidettavat asiat tehtävälistaksi , josta näkyy määräajan lisäksi myös vastuuhenkilö . Monihallinta lähettää haluttaessa vastuuhenkilön sähköpostiin muistutukset tulevista tehtävistä . Näin yrityksen hallintaan liittyvät lukuisat asiat muistetaan hoitaa ajallaan .</w:t>
      </w:r>
    </w:p>
    <w:p>
      <w:r>
        <w:rPr>
          <w:b/>
          <w:color w:val="FF0000"/>
        </w:rPr>
        <w:t>id 27</w:t>
      </w:r>
    </w:p>
    <w:p>
      <w:r>
        <w:rPr>
          <w:b w:val="0"/>
        </w:rPr>
        <w:t>Oikeusministeriön asettama työryhmä on saanut valmiiksi ehdotuksensa järjestäytyneitä rikollisryhmiä koskevan rikoslain sääntelyn yhtenäistämiseksi . Työryhmän työ on ollut osa hallituksen järjestäytyneen rikollisuuden torjuntastrategian toimeenpanoa . Tavoitteena on ollut osaltaan helpottaa myös sitä , että eri viranomaisilla olisi yhtenäinen käsitys järjestäytyneen rikollisuuden määritelmästä . Työryhmä selkeyttäisi rikoslakia siten , että nykyisin järjestäytyneen rikollisryhmän toimintaan osallistumista koskevassa rangaistussäännöksessä oleva järjestäytyneen rikollisryhmän määritelmä siirrettäisiin rangaistuksen ... more » Related News - Järjestäytyneen rikollisuuden torjunnassa otettiin nyt valtioneuvoston tasolla lisäaskel , kun hallitus hyväksyi periaatepäätöksen , jonka tavoitteena on vähentää järjestäytynyttä rikollisuutta , sanoi oikeusministeri Anna-Maja Henriksson esitellessään hallituksen uunituoretta järjestäytyneen rikollisuuden torjunnan strategiaa 25. huhtikuuta . Periaatepäätös sisältää yhteensä 20 ... Oikeusministeriön työryhmän mielestä rikoslain ihmiskauppaa ja paritusta koskevia rangaistussäännöksiä ja niiden perusteluja tulisi täsmentää ja täydentää niin , että lainsäädäntö ja sen soveltamiskäytäntö nykyistä paremmin vastaavat Suomea sitovia kansainvälisiä asiakirjoja , muun muassa viime vuonna säädettyä EU:n ihmiskauppadirektiiviä . Ihmiskauppaan liittyvää hyväksikäyttöä ... Hallitus esittää , että kouluttautuminen terrorismirikoksen tekemistä varten säädetään rangaistavaksi . Myös terrorismin rahoittamisen rangaistavuutta laajennettaisiin . Hallitus antoi esityksen eduskunnalle tänään 3. huhtikuuta . Tarkoituksena on ehkäistä terroristisessa tarkoituksessa tehtäviä rikoksia ja niiden tekemistä edistäviä rikoksia . Lakimuutokset ovat osa vuoden 2010 ... Rikoslakiin lisätty vainoamisen kieltävä rangaistussäännös tulee voimaan vuoden 2014 alusta . Myös viestintärauhan rikkomisesta tulee rangaistava teko . Tasavallan presidentin on tarkoitus vahvistaa uudistuksen voimaantulo huomenna perjantaina 13.12 . Samassa yhteydessä sananvapausrikoksia koskevia säännöksiä täsmennetään niin , että niiden soveltaminen jatkossa paremmin vastaa ... Oikeusministeriön työryhmä ehdottaa , että koulutuksen ottaminen terrorismirikoksen tekemistä varten säädetään rangaistavaksi . Myös terrorismin rahoittaminen olisi entistä useammin rangaistava teko . Ehdotuksilla pyritään ehkäisemään terroristisessa tarkoituksessa tehtäviä rikoksia ja niiden tekemistä edistäviä rikoksia . Ehdotukset ovat osa kansallisen terrorismin torjunnan ...</w:t>
      </w:r>
    </w:p>
    <w:p>
      <w:r>
        <w:rPr>
          <w:b/>
          <w:color w:val="FF0000"/>
        </w:rPr>
        <w:t>id 28</w:t>
      </w:r>
    </w:p>
    <w:p>
      <w:r>
        <w:rPr>
          <w:b w:val="0"/>
        </w:rPr>
        <w:t xml:space="preserve"> Olimme myös katsoneet luontohjelmaa , jossa albatrossin poikanen murtautui kuorestaan ; tuo näky on minulle aina ihmeellinen . Symbolit ja sattumat ovat puhutellet minua koko elämäni ajan . Liekö tuo siis aivan silkkaa symbolisattumaa , että kananmuna on tämänvuodenajan ja pääsiäisen merkki . Onhan pääsiäinen pääsemistä jostakin jonnekin . Murtuessaan munankuori vapauttaa uuden syntyvän elämän astumaan uuteen , tuntemattomaan tilanteeseen . Se samalla poistaa suojelevan kuoren tai rajan , joka on palvellut aikansa tarpeellisena . Jos kuori on kuitenkin liian kova , uusi ei voi murtautua ulos ja suojelevasta muodosta tulee tuhoava , tappava . Maailmakuvamme on murtumassa ; sen kuori on ollut ihmismielen turhan paksuksi kovettama jo turhankin kauan . On tragikoomista , että uskontokunnat , jotka niin näkyvästi juhlivat ja julistavat pääsiäisen sanomaa , ovat tuon elämää surkastavan ja rajoittavan munankuoren suurimpia kovettajia . Katselin pääsiäisviikonlopun uutisia ja pudistin päätäni näkemästäni . Valtamediamme ovat aivan saman munakuoren rajoittamia , kuin ne tapahtumat joita ne uutisoivat rajoitetulla havaintokyvyllään . Hyvä esimerkki siitä , kumpi on ensin , kana vai muna tai oikeammin munan kuori . Ennen kanaa tai munaa on elämä , elämä itse . Elämä itse , sisälläni ei voi sietää lopulta rajoittavia munankuoria . Se aina murtautuu uuteen , rikkoo aikansa eläneen muodon ja elävöittää , virvoittaa , avaa ja luo . En ole erillinen tuosta elämästä . Oletko sinä ? Rakkaus on kaikkia kuoria murtava luova ja vapauttava voima . Se ' kristos ' , jota kannattaa juhlia on tuo nimetön , kuolematon ikuinen voima kunkin sisimmässä , jota ei voi kivettää minkää kuoren sisään paitsi hautumisvaiheessaan . Oma ruumiini ja psyykkeni on tuo hautumo , josta kuoriutuu alati uusi luova rakkauden voima paljastumaan ja paljastamaan viimeisintään tänne olemassaolon rairuohoviidakkoon .</w:t>
      </w:r>
    </w:p>
    <w:p>
      <w:r>
        <w:rPr>
          <w:b/>
          <w:color w:val="FF0000"/>
        </w:rPr>
        <w:t>id 29</w:t>
      </w:r>
    </w:p>
    <w:p>
      <w:r>
        <w:rPr>
          <w:b w:val="0"/>
        </w:rPr>
        <w:t>Voila on uusi iskunkestävä vandal-safe valaisin ulko- ja sisäkäyttöön ( IP55 ) . Sen pyöreä muotoilu sointuu hyvin yhteen erilaisten rakennustyylien kanssa . Vakioväreihin kuuluu harmaa , valkoinen tai musta runko opaali kuvulla . Rungon halkaisija on 340 mm. Tehokkaan ja luotettavan valaistuksen takaa Cree®:n LEDit . Voilassa on 9 tai 12 PowLEDiä ( 1,2 W tai 1,5 W ) . LED-valaistuksen valotehokkuusarvo 78 lumen / W ja lämpötilan keskiarvo 3800°K . LED-vaihtoehtojen lisäksi Voila-sarjan valaisimia saa myös perinteisillä valonlähteillä . Kuten jo aikaisemmin markkinoille tullut Bang -sarja ( IK10+ ) myös Voila-valaisinsarja ( IK10 ) tarjoaa monta valaistus- ja asennusvaihtoehtoa . Sopivaa valaisinmallia valittaessa kannattaa huomioida , että vandal-safe valaisimia voi ketjuttaa , ja että sensor-malleissa on sisäänrakennettu liiketunnistin ja hämäräkytkin . Sensor-mallit toimivat luotettavasti myös talvella , koska LEDien syttymisaika on lyhyt .</w:t>
      </w:r>
    </w:p>
    <w:p>
      <w:r>
        <w:rPr>
          <w:b/>
          <w:color w:val="FF0000"/>
        </w:rPr>
        <w:t>id 30</w:t>
      </w:r>
    </w:p>
    <w:p>
      <w:r>
        <w:rPr>
          <w:b w:val="0"/>
        </w:rPr>
        <w:t>Sekoita marmeladi ja vanilja ja laita seosta nokare neliöiden keskelle . Käännä kulmat keskelle yhteen ja nipistä kiinni . Laita pullat paperivuokiin ja anna kohota liinan alla noin 1 1/2 tuntia . Voitele pullat munalla , sokeroi ja paista 225-asteisessa uunissa noin 10 minuuttia . Ota kakku uunista ja nosta lämpö 200 asteeseen . Levitä ananasmurska kakulle ja laita kookosseos nokareina tasaisesti päälle . Paista vielä noin 10 minuuttia , kunnes pinta saa vähän väriä . Anna kakun jäähtyä vuoassa .</w:t>
      </w:r>
    </w:p>
    <w:p>
      <w:r>
        <w:rPr>
          <w:b/>
          <w:color w:val="FF0000"/>
        </w:rPr>
        <w:t>id 31</w:t>
      </w:r>
    </w:p>
    <w:p>
      <w:r>
        <w:rPr>
          <w:b w:val="0"/>
        </w:rPr>
        <w:t>Hauskaa sormiväreillä Useimmat lapset pitävät sormivärien koskettelusta . Onneksi sormiväreillä on helppo pitää hauskaa ja samalla sotkemisen voi pitää hallinnassa ennakoivilla toimenpiteillä . Pelaaminen Miten leikitään Valitse huone , jossa lapsesi saa rauhassa käyttää sormivärejä . Suojaa lattia ja pöytä sanomalehtipaperilla . Auta lastasi käärimään hihat ja panemaan esiliina , maalarintakki tai suuri paita suojaamaan väreiltä . Pyydä lastasi levittämään hieman väriä paperille . Tiputa ruokalusikallinen vettä pinnalle ja näytä , kuinka liukkaaksi se tulee . Voit myös tehdä päinvastoin ja laittaa teelusikallisen väriä märälle paperille . Vertailkaa erilaisia koostumuksia . Aloita perusväreillä . Näytä muita värejä vähitellen , jotta lapsesi oppii sekoittamaan niitä ja huomaamaan , kuinka ne muuttuvat . Ota lapsi mukaan toimintaan .Kerro lapselle , miltä sormiväri tuntuu . Rohkaise lasta käyttämään kuvailevia sanoja ja kielikuvia . Laita musiikkia soimaan : lapsi haluaa liikutella sormiaan ! Näytä lapsellesi , kuinka sormilla voi piirtää kuvia . Tehkää omia painatuksia . Voit tehdä lapsen sormivärimaalauksesta vedoksen laittamalla samankokoisen tai suuremman paperin maalauksen päälle ja painamalla kevyesti . Jos lapsesi epäröi käsiensä " sotkemista " sormiväreillä , voitte käyttää muuta materiaalia , esim. nestesaippuaa , karamellivärillä värjättyä partavaahtoa tai jopa suklaavanukasta ! Sekoita vesi ja maissitärkkelys . Lämmitä ainekset keskilämpöisellä levyllä koko ajan hämmentäen , kunnes seos on paksuuntunut . Ota kattila pois levyltä , lisää tempera- tai karamelliväri tai jaa sekoitus kolmeen osaan , joihin lisäät kolmea eri väriä . Vinkkejä ja neuvoja Jos käytätte vettä hylkivää paperia tai erityisesti sormiväreille tarkoitettua paperia , värit sekoittuvat hienommiksi kuvioiksi . Opitaan ja kasvetaan Sormiväreillä maalaaminen on pikkulapsille yksi tunnetasolla palkitsevimmista ja luovimmista ilmaisukeinoista . Sen etuihin kuuluu myös mahdollisuus vahvistaa käsi- ja sormilihaksia ja auttaa lasta oivaltamaan , kuinka värit sekoittuvat .</w:t>
      </w:r>
    </w:p>
    <w:p>
      <w:r>
        <w:rPr>
          <w:b/>
          <w:color w:val="FF0000"/>
        </w:rPr>
        <w:t>id 32</w:t>
      </w:r>
    </w:p>
    <w:p>
      <w:r>
        <w:rPr>
          <w:b w:val="0"/>
        </w:rPr>
        <w:t>Tukikeskustelut auttavat ymmärtämään ja jäsentämään asiakkaan elämäntilannetta ja löytämään erilaisia keinoja arkielämästä selviytymisessä . Tukikeskustelut auttavat jaksamaan erilaisissa muutos- ja kriisitilanteissa sekä löytämään uusia voimavaroja . Perhe on itsensä paras asiantuntija , mutta joskus perheenjäsenet ovat liian yksin . Tavoitteena on toimiva vuorovaikutus lähimmäisen kanssa . Keskusteluja tarvitaan kun on parisuhdevaikeuksia kun perheenjäsenten välit ovat umpisolmussa kun on huoli lapsen /nuoren kasvuun ja kehitykseen liittyvissä asioissa</w:t>
      </w:r>
    </w:p>
    <w:p>
      <w:r>
        <w:rPr>
          <w:b/>
          <w:color w:val="FF0000"/>
        </w:rPr>
        <w:t>id 33</w:t>
      </w:r>
    </w:p>
    <w:p>
      <w:r>
        <w:rPr>
          <w:b w:val="0"/>
        </w:rPr>
        <w:t>Edunvalvontavaltuutus varmistaa uskotun henkilön asioiden hoitajaksi Jokainen meistä vanhenee ja osa sairastuu vakavasti . Näissä tilanteissa jokainen meistä varmasti toivoo , että asioitamme hoitaisi henkilö , johon luottaa . Edunvalvontavaltuutus antaa mahdollisuuden valita uskottu henkilö hyvissä ajoin . Marraskuussa vuonna 2007 astui voimaan laki edunvalvontavaltuutuksesta . Laki antaa aikaisempaa paremmat keinot varautua mahdolliseen toimintakyvyn heikkenemiseen sekä mahdollisuuden varmistaa , että tällaisessa tilanteessa ihmisen asioita hoitaa nimenomaan hänen itsensä valitsema uskottu henkilö . Edunvalvontavaltuutuksella henkilö voi siis järjestää sekä taloudellisten että itseään koskevien asioiden hoidon siltä varalta , että elämän edetessä tulee kykenemättömäksi itse niitä hoitamaan , esimerkiksi sairauden takia . Testamentin tapaan Edunvalvontavaltuutus tehdään kirjallisesti testamentin tapaan , ja valtakirjassa määritellään asiat , jotka valtuutus kattaa . Kahden esteettömän todistajan on oltava samanaikaisesti läsnä , kun valtuuttaja allekirjoittaa valtakirjan . Lähiomainen ei siis voi toimia todistajana , mutta valtuutetuksi hänet voidaan luonnollisestikin nimetä . Allekirjoitettu valtakirja luovutetaan valtuutetun haltuun tai siitä ilmoitetaan muutoin valtuutetulle . Valtakirjan voi myös peruuttaa tai sitä voi muuttaa . Edunvalvontavaltuutus ei tule voimaan sen allekirjoitushetkellä , vaan vasta erillisellä vahvistustoimella . Siinä tapauksessa , että valtuutuksen antanut henkilö ei kykene enää hoitamaan asioitaan esimerkiksi sairauden vuoksi , valtuutettu voi pyytää maistraattia vahvistamaan valtuutuksen . Valtuutetun tulee tuolloin esittää maistraatille alkuperäinen valtakirja sekä lääkärinlausunto , joka todistaa että valtuutuksen antanut henkilö on tullut kyvyttömäksi hoitamaan asioita , joita valtuutus koskee . Valtuutus tulee voimaan , kun maistraatti on vahvistanut sen . Riskienhallintakeino yrittäjille Maistraatti valvoo valtuutetun toimia erityisesti taloudellisissa asioissa . Valtuutetun pitää tehtävän alkaessa antaa maistraatille luettelo niistä päämiehen varoista ja veloista , joita valtuutus oikeuttaa hänet hoitamaan . Valtuutuksen antanut henkilö voi myös itse vaikuttaa valvonnan laajuuteen . Antamassaan valtakirjassa hän voi esimerkiksi määrätä , että valtuutetun tulee määräajoin antaa maistraatille tili holhoustoimilain säännösten mukaisesti . Vaikka valtakirjassa ei tällaista määräystä olisi , niin holhousviranomainen voi pyytää valtuutettua antamaan tilin tehtävänsä hoitamisesta , jos siihen on erityistä syytä . Edunvalvontavaltuutusta koskevan lain säätämisessä on ajateltu ensisijaisesti ikääntyvän väestön tarpeita . Edunvalvontavaltuutus on kuitenkin käyttökelpoinen riskienhallintakeino myös yrittäjille : esimerkiksi omistajayrittäjän äkillinen vakava sairastuminen voi johtaa niin yrityksen kuin yrittäjän perheen kannalta vaikeaan tilanteeseen varahenkilön puuttumisen vuoksi .</w:t>
      </w:r>
    </w:p>
    <w:p>
      <w:r>
        <w:rPr>
          <w:b/>
          <w:color w:val="FF0000"/>
        </w:rPr>
        <w:t>id 34</w:t>
      </w:r>
    </w:p>
    <w:p>
      <w:r>
        <w:rPr>
          <w:b w:val="0"/>
        </w:rPr>
        <w:t>Itselläni on tuota edeltänyt malli CGR-1 , jolla ei ainakaan saa lähimainkaan espressoon riittävää jauhatusta . Hulahtaa hyvälläkin tamppauksella 10 sekunnissa läpi , eli liian karkeaa on jauhe hienoimmallakin säädöllä .. Suodatinkahville /Aeropressille tuo on kuitenkin minusta oikein kelpo mylly ( tosin en juuri muita myllyjä ole päässyt kokeilemaan ja vertaamaan ) . Juu kiitos , lueskelin läpi tuon ketjun , mutta haluaisin saada selvyyttä olisiko päivitetty malli parempi , kun ihan mainostavat , että espressojauhatus onnistuisi . Ottamatta kantaa tekeekö tuo tarpeeksi hienoa , niin tuollaisen mainostus on suhteellisen normaalia . Espressojauhatuksena kun voi aika hyvällä omatunnolla puhua painekahvoille sopivasta purusta tai mutteripannulle sopivasta purusta . Kaupan " espressojauhatuskaan " ei ole ainakaan omien kokemusten mukaan edes lähellä tarvittavaa paineistmattomalle kahvalle . Uskoisin että espressojauhatukseen on kiinnitetty Wilfalla huomiota , ekan mallin liian karkea jauhatus on kyllä heilläkin tiedossa . Tiedä sitten onko parannusta tehty tarpeeksi vai ei . Voihan myllyn ostaa vaikka Gigantista , jossa on laitteen palautustakuu . Itse hypistelin tätä uudempaa mallia ja ulkoisesti en muuta eroa keksinyt , kuin takana olevan virtanäppäimen . Uudessa se on hieman pienemmän kokoinen . Muutoin myllystä ei pahemmin valittamista . Nopea ja tekee hintaisekseen ihan asiallista jauhatusta . Purukotelo on hieman tökerö luukkuineen ja hassun muotoinen , kovasti tuntuu keräävän staattista purua ja sotkua syntyy . Myllyn metallinen äänikään ei hirveän miellyttävä ole . Purukotelo on hieman tökerö luukkuineen ja hassun muotoinen , kovasti tuntuu keräävän staattista purua ja sotkua syntyy . Itse käytän koteloa siten , että kantta kiinni pitäen lasken kotelon melkein ylöslaiseen asentoon Aeropressin suppilon päälle . Vasta tämän jälkeen raotan kantta ja taputtelen koteloa jolloin purut pääsevät tippumaan kotelosta suppilon läpi Aeropressiin . Jos staattisuutta on vain vähän niin purut pysyvät tällöin melko hyvin hallussa . Mulla on myös tuo vanha versio suodatinkäytössä ja siinä se toimii ihan ok . Ostin joululahjaksi tuon uudemman mallin , mutta siinä oli vika , tuntui hyppivän välitykset yli tai jotain jo suodatinkarkeudella . Takuuseen meni tietysti ja uusi toimii kuten pitääkin . Uusi malli on tosiaan äänekkäämpi kuin vanha , tai ääni on ainakin erilainen . Jauhoin hienoimmalla asetuksella ja koitin alexilla uuttaa , läpi tuli vauhdilla . Eli en voi suositella essokäyttöön . Ellei sitten saa kalibroitua jotenkin tiukemmalle tms . Pääsin kokeilemaan kyseistä myllyä ja ensimmäisenä spottasin manuaalista espressojauhtatuksen kohdalta lauselman , että myllyä ei ole tarkoitettu "ammattimaisille espressokoneille " , mikä viitannee paineistamattomiin kahvoihin . Tein tuplaespresson Gaggian Pure:lla ja hienoimmalla asetuksella tuli läpi selvästi liian kovaa . Espresso joutui luokattoman makunsa vuosi viemäriin . Niin luokattoma että lähimainkaan yhtä pahaa kahvia en ole saanut kertaakaan i-Mini myllyni kanssa sen jälkeen kun sen säädön sain edes suunnilleen sinnepäin . Kyseessä olivat markettipavut , mutta en usko että tuoreillakaan päästäisiin riittävään vastukseen . En siis tämänkään yksilön ( tai ohjekirjan ohjeen perusteella ) uskalla suositella oikealle espressokoneelle . Paineistetun kahvan / sihdin kanssa varmasti toiminee . Mulla on myös tuo vanha versio suodatinkäytössä ja siinä se toimii ihan ok . Ostin joululahjaksi tuon uudemman mallin , mutta siinä oli vika , tuntui hyppivän välitykset yli tai jotain jo suodatinkarkeudella . Takuuseen meni tietysti ja uusi toimii kuten pitääkin .</w:t>
      </w:r>
    </w:p>
    <w:p>
      <w:r>
        <w:rPr>
          <w:b/>
          <w:color w:val="FF0000"/>
        </w:rPr>
        <w:t>id 35</w:t>
      </w:r>
    </w:p>
    <w:p>
      <w:r>
        <w:rPr>
          <w:b w:val="0"/>
        </w:rPr>
        <w:t>03.04.2010 Klubi , Turku Kuva : Pete Heikkilä Michael Monroe ei turhaan hötkyillyt 80 -luvulla Hanoi Rocksin lopettamisen jälkeen , vaan lähti keikoille vasta reilun vuoden päästä . Lähes saman verran ehti kulua viime pääsiäisenä vietetyistä 2000-luvun Hanoi Rocksin pitkistä maahanpanijaisista . Tällä kertaa ei lyhytikäisen Secret Chiefsin lailla … Lue loppuun → 01.04.2010 Tavastia , Helsinki Michael Monroe Is Back … With a Bang ! Suomen rokkikasvo numero yksi teki näyttävän paluun pääsiäisenä . Sue oli todistamassa miehen uuden bändin ensimmäistä Suomen-keikkaa Helsingin Tavastialla . Säädön määrä on vakio . Tällä kertaa säätäminen ei liittynyt mitenkään illan orkesteriin , vaan syy oli … Lue loppuun → 27.03.2010 S-Osis , Turku Röyhkeä . Pitelemätön . Raaka . Muhkea . Sisuskalut ulos kiskova . Kaunis . Groovaava . Church of Misery on sludgedoomstonermetallitaivas . Japanilainen Church of Misery on parasta aikaa tähänastisen uransa pisimmällä kiertueella . Kalenterissa on kaikkiaan 29 esiintymistä ympäri Eurooppaa . Suomi sai wasabipastorit peräti neljälle keikalle . Live at … Lue loppuun → Peking , Kiina 14.03.2010 Kiertue alkoi turhan leppoisasti . Kolme ekaa keikkaa soitettiin Pekingissä aivan monnimajan läheisyydessä . Hostellin nurkan takana olevaan Wu-Mart-supermarkettiin ja lähikatuihin kerkesi tottua . Sunnuntaina alkoi kiertuearki ja hässäkkä : kello 8.00 Frankin tapaaminen ala-aulassa , kolme taksia alle , karmea määrä tavaraa päälle ja monnit … Lue loppuun →</w:t>
      </w:r>
    </w:p>
    <w:p>
      <w:r>
        <w:rPr>
          <w:b/>
          <w:color w:val="FF0000"/>
        </w:rPr>
        <w:t>id 36</w:t>
      </w:r>
    </w:p>
    <w:p>
      <w:r>
        <w:rPr>
          <w:b w:val="0"/>
        </w:rPr>
        <w:t>Miten Online Varaus Toiminta Instant Backpackers on yksi yli 100 verkkosivustoissa suosittu Instant World Booking matkustaa verkkoon . Online-varaukset ovat turvallisia , nopeaa ja helppoa Instant World Booking . Aivan yhtä tärkeää on , molemmat hostellit ja matkustajat saavat käyttää palveluamme . Tämä johtuu siitä , että olemme kehittäneet yksinkertainen mutta tehokas joukko työkaluja , joiden avulla matka-varaukset yksinkertaisen ja halvan kokemus kaikille . 2 Great tapoja Reserve Tarjoamme sinulle 2 suurta tavoin voit tehdä varauksen verkossa . Ensinnäkin meidän "instant vahvistus " -menetelmä antaa sinulle sopii ja mielenrauhan siitä välittömästi varauksen . Just valitse hostellissa tai hotellin majoitus , maksaa pieni talletus verkossa , ja se on siinä . Et saa välittömästi vahvistuksen Varauksen . Meidän instant varaukset mainetta on yksi luotettava ja varma varaus menetelmiä maailmanlaajuisesti . Aloita yksinkertaisesti etsiä hostellit että näyttö " Kirja hetkessä " tai " IWB " . Tarjoamme myös toinen erinomainen tapa saada varauksia . Tämä on meidän " pyynnöstä menetelmä " varauksella . Pyydä menetelmä varaukset ovat ainutlaatuinen tarjoaa jonka Instant World Booking , koska useimmat varaukset yksiköt ovat rajoittamisesta vain tarjoamalla yhden varauksen menetelmä . Vaikka prosessi vahvistaa online-pyynnön voi olla nopea , se ei ole niin nopeaa kuin hetkessä vahvistusta . Koska jotkut hostellit ja hotellit eivät pidä online-kalenteri , jota käytetään instant vahvistus , tarjoamme sinulle mahdollisuuden esittää verkossa " pyynnöstä " suoraan hostelli . Tämä antaa meille mahdollisuuden tarjota monia satoja ainutlaatuisia ominaisuuksia , joita ei voida tarjota varaukset missään muualla . Sinulla on hyötyä etsiä useampia retkeilymajat , joista osa on ei voi varata mistä tahansa muusta palveluun . Miten te tiedätte , miten valita ? Kun hakuja sivustomme majoituksen , katso ensin kiinteistöä , että näyttö " Kirja hetkessä " tai " IWB " . Tämä osoittaa , että omaisuus on saatavilla välittömästi vahvistuksen verkossa . Muut ominaisuudet näyttää " Online pyyntö " , joka osoittaa , että omaisuus on saatavilla hyväksyä hakemukset läpi verkkosivuilla . Valitse ominaisuudet olet kiinnostunut , ja noudata näyttöön tulevia ohjeita tehdä varaus . Järjestelmä tarjoaa monia vähän hyötyä . Esimerkiksi , saatat olla kiinnostunut hostellin että ominaisuudet instant vahvistus ja niiden kalenteri palasi ole saatavilla sinun tarkat päivämäärät . Tässä tilanteessa meidän järjestelmä tarjoaa sinulle mahdollisuuden esittää online-pyynnön suoraan hostelli . He mielellään vastata saatavuus , jos he ovat , ja voivat vastata sinulle . Turvallinen , nopea ja helppo Instant Backpackers tarjoaa parhaat turvallisuuden varaukset tehdään internetissä tänään . Sivustomme käyttää Secure Sockets Layer-protokollan ( SSL ) teollisuuden kanssa korkein saatavissa salausavaimen pituus on 256-bittiä . Tämä tarkoittaa sitä , luottamukselliset tiedot , samoin kuin luotto-tai pankkikortilla liiketoimi on korkeimmalla tasolla yksityisyyden suojan ja tietoturvan maailmanlaajuisesti saatavilla Internetissä . Mutta , turvallisuus tarkoittaa myös luotettavuutta . Tuhannet hostellit luottaa Instant World Booking heidän online-varaukset käsittely . He tietävät , että olemme johtava online travel teknologiaa , joka tarjoaa palveluja he eivät voi saada muiden tarjoajien kanssa . Nämä palvelut eivät sisälly ainoastaan online-varaukset mutta markkinointi ja maksujen hyvin . Monet hostellit käyttää varaus moottorin ja maksu kokoelmat vallan omiin verkkosivuihin . Nopeus on tärkeä näkökohta , kun matkasuunnitelmat . Sinun on voitava hakea nopeasti ja luotettavasti , ja sitten varata päivämäärät haluat pikaehdotusten vahvistusta . Instant World Booking tarjoaa kaiken tämän ja paljon muuta . Yksinkertaisuus on myös tärkeää travelers. Saada tietoja , joita tarvitset olisi helppoa , ja online-varaukset olisi entistäkin helpompaa . Kun se tulee online travel haku , tarjoamme erilaisia tapoja etsiä majoitusta haluat oikeus sivuillamme . Kun olet löytänyt Joissakin paikoissa , jotka kiinnostavat sinua , tarjoamme käännetty tietoa jokaisesta omaisuutta yli tusinaa kieltä . A lukuisia kuvia on saatavilla näyttämään täsmälleen , mitä kukin omaisuus , kuten ( voimme tarjota kaikissa ominaisuuksien kyky lähettää rajattoman määrän kuvia ) . Travel arviot ovat saatavilla myös auttaa sinua päättämään . Kun</w:t>
      </w:r>
    </w:p>
    <w:p>
      <w:r>
        <w:rPr>
          <w:b/>
          <w:color w:val="FF0000"/>
        </w:rPr>
        <w:t>id 37</w:t>
      </w:r>
    </w:p>
    <w:p>
      <w:r>
        <w:rPr>
          <w:b w:val="0"/>
        </w:rPr>
        <w:t>sunnuntai 11. marraskuuta 2012 J.R. WARD: Vapautettu rakastaja Vapautettu rakastaja on siis jo yhdeksäs osa Mustan tikarin veljeskunta - sarjaa . Ja vihdoin ja viimein minäkin sain tämän kirjastosta , vaikka en kovin kaukana kärkipäästä varauslistalla ollutkaan . Se on tullut huomattua , että vaikka tätä sarjaa jo kaupasta löytyisikin , niin kirjaston hyllyille asti uudet osat eivät löydä tietään kovin nopeasti . Vishousin kaksoissisar Payne on samaa synkkää soturikudosta veljensä kanssa . Hän on kuitenkin jo pitkään halunnut päästä vapaaksi äitinsä Kirjurineitsyen helmoista ja vammauduttuaan hän saa luvan lähteä Wrathin mukaan saamaan hoitoa . Mustan tikarin veljeskunta värvää tohtori Manuel Manellon pelastamaan naaraan . Intohimo syttyy vampyyrin ja ihmisen välillä heti heidän kohdatessaan , mutta kahden maailman kohtaamisessa on omat haasteensa . Tämä oli todellakin positiivinen yllätys ! Tykkäsin tästä paljon enemmän kuin edellisestä osasta . Syynä olivat varmaankin uudet hahmot , esimerkiksi Xcor ja tämän joukot ja lisäksi se , että lessereitä ei tässä kirjassa kauheasti esiintynyt . Mielestäni myös Payne ja Manuel olivat ihan mukavia hahmoja ja varmaan jatkossakin olisi kiva lukea heistä lisää . Mielestäni tämä sarja on nyt kuitenkin edennyt paljon paremaan suuntaan senkin takia , että enää ei keskitytä niin vahvasti vain yhteen pariin , vaikka kyllähän edelleen jokaisella kirjalla on se oma ns. pääparinsa . Mielestäni tässä kirjassa melkeinpä kaikista sivujuonista ja tapahtumista oli saatu mielenkiintoisia , kun taas joissakin aiemmissa kirjoissa saattoi tylsän luvun vain selailla läpi ja siirtyä seuraavaan , jossa olikin jo keskitytty muihin hahmoihin . Seuraavaksi olisikin sitten luvassa kymmenes osa tätä sarjaa , jonka olenkin varannut jo aikoja sitten . Sitä odotellessa . Mie ainakin odotan seuraavalta osalta eniten noita tämän kirjan uusia hahmoja , sillä seuraavassa päähenkilö ei ihan niin paljon kiinnosta , eli saas nähdä . :) Kansi on kyllä aivan poikkeuksellisen nätti !</w:t>
      </w:r>
    </w:p>
    <w:p>
      <w:r>
        <w:rPr>
          <w:b/>
          <w:color w:val="FF0000"/>
        </w:rPr>
        <w:t>id 38</w:t>
      </w:r>
    </w:p>
    <w:p>
      <w:r>
        <w:rPr>
          <w:b w:val="0"/>
        </w:rPr>
        <w:t>Miesten herrainpukeutumisessa erilaiset takkityypit on hyvä tuntea , mutta naisten takeissa jo eri hihatyypeillä saa aikaan suuria eroja pukeutumisessa . Koska kaikki hihatyypit eivät istu kaikille , olen kerännyt kuvia tämän kauden takeista havainnollistaakseni hihatyyppien erot . Eri hihatyyppejä ovat muun muassa istutettu hiha , raglanhiha , pyöreä istutettu hiha , kimonohiha ja pudotettu hiha . Tämän jälkeen jää vielä mietittäväksi muu ; leikkaus , pituus ja väri . Istutettu hiha Ryhdikäs ja maskuliininen . Naisille , joilla on kapea tai alasvievä hartialinja . Hiha laskeutuu jyrkästi suoraan alas ja luo staattisen vaikutelman ylävartaloon . Usein voimakkaasti topattu ja siksi oltava tarkkana ettei käsivarsi pullistele yli hartialinjan . Stella McCartney , Lover , Isabel Marant Pyöreä istutettu hiha Kuin istutettu hiha mutta naisellisempi olkalinjaltaan . Hihatyyppi soveltuu naisille , jotka kaipaavat takkiinsa naisellista ryhdikkyyttä , lisäleveyttä hartioihin ja tilaa käden ympärille . Hihatyyppi antaa mahdollisuuden leikitellä erilaisin laskoksin ja efektein . Tory Burch , Diane von Furstenberg , Alexander McQueen Pudotettu hiha Tätä hihatyyppiä on ollut viime vuosina paljon tarjolla . Muotitalot ovat leikitelleet runsain mitoin hartialinjoilla , laskien ja nostaen hihan istutuskohtaa . Laskettu hiha on istutettua hihaa lyhyempi ja se on helpompi valmistaa , sillä se istuu useimmille takin käyttäjän olan muodosta riippumatta . Materiaalilla on suuri merkitys tässä hihatyypissä . Jäykkä materiaali kantaa takkia ja nostaa hartialinjaa korkeammalle kuin laskeutuvat ja pehmeät materiaalit . Mitä alemmas hiha on laskettu sitä selkeämmin oma olkalinja tulee esille . Michael Kors , Stella McCartney , Rochas Raglanhiha Raglan antaa avaraa liikkumavaraa , minkä ansiosta hihatyyppi soveltuu leveäharteisille ja heille , joilla on kookkaammat käsivarret . Olkapäillä ei ole toppausta vaan hiha laskeutuu vapaasti alaspäin . Raglanhiha onkin ulkonäöltään rento ja sitä suositaan sporttisemmissa takkityypeissä . Hihatyyppi saattaa tosin korostaa hartioiden kapeutta entisestään ja ollakseen riittävän edustuskelpoinen villakangastakissa olisi hyvä olla kevyet olkatoppaukset . Christopher Raeburn , Max Mara , Giambattista Valli Kimonohiha Olkalinjan kaari on hyvin samanlainen kuin raglanhihassa . Kimonoleikkaus on raglanhihaa naisellisempi ja luo siromman yleisvaikutelman . Hihatyyppiä suositaan juhlavissa päällystakeissa ja sen näkee usein huipputalojen valikoimissa olevissa takeissa . Alla väljiä kimonohiha-vaihtoehtoja arkeen . J.Crew , Max Mara Studio , Max Mara Studio Muista nämä : 1. Hahmota oma vartalotyyppisi ja mieti takin käyttötarkoitus . 2. Takkia sovittaessasi tarkista istuvuus joka suunnalta . Takki ei saa kekottaa eli olla epätasapainossa . Etenkin lyhyemmissä takeissa tulee tarkistaa helman pituus sivusuunnasta . Etuhelma ei saa nousta pystyyn ( =liian lyhyt etukappale ) . 3. Hiha ei saa kiristää käden ympäriltä eivätkä olkatoppaukset nousta korviin , kun liikuttelet käsiä edestakaisin . 4. Takahihan puolelle ei saa muodostua ryppyrivistöä . Tällöin hiha on istutettu huonosti , eikä sitä korjaa muu kuin sen irroittaminen ja uudelleen ompelu . Toivottavasti näistä on pientä apua . Hyviä sovituksia ja onnistuneita hankintoja !</w:t>
      </w:r>
    </w:p>
    <w:p>
      <w:r>
        <w:rPr>
          <w:b/>
          <w:color w:val="FF0000"/>
        </w:rPr>
        <w:t>id 39</w:t>
      </w:r>
    </w:p>
    <w:p>
      <w:r>
        <w:rPr>
          <w:b w:val="0"/>
        </w:rPr>
        <w:t>2 § Avustuksen myöntää hakemuksesta elinkeino- , liikenne- ja ympäristökeskus . Ympäristöministeriö vahvistaa avustuskiintiöt elinkeino- , liikenne- ja ympäristökeskusten toimialueittain sen jälkeen , kun elinkeino- , liikenne- ja ympäristökeskukset ovat toimittaneet ministeriölle yhteenvedot hakemuksista . Finlex ® on oikeusministeriön omistama oikeudellisen aineiston julkinen ja maksuton Internet-palvelu . Finlexin sisällön tuottaa ja sitä ylläpitää Edita Publishing Oy . Oikeusministeriö tai Edita eivät vastaa tietokantojen sisällössä mahdollisesti esiintyvistä virheistä , niiden käytöstä käyttäjälle aiheutuvista välittömistä tai välillisistä vahingoista tai Internet-tietoverkossa esiintyvistä käyttökatkoista tai muista häiriöistä .</w:t>
      </w:r>
    </w:p>
    <w:p>
      <w:r>
        <w:rPr>
          <w:b/>
          <w:color w:val="FF0000"/>
        </w:rPr>
        <w:t>id 40</w:t>
      </w:r>
    </w:p>
    <w:p>
      <w:r>
        <w:rPr>
          <w:b w:val="0"/>
        </w:rPr>
        <w:t>Juorupalsta Tässä OL-UT porukan online-juoruja ( uusimmat ylhäällä ) . Hyökkäys on paras puolustus , joten [ JUORUA SINÄKIN ] ( vaatii kirjautumisen späm bottien välttämiseksi ) . Juorusivu toimii automaattisesti eli mitään ei sensuroida julkaisuvaiheessa . Jos haluatte pois jotain , posteilkaa ylläpidolle . Arkistosta löytyy vanhat juorut . Muitakahaan ilmoittautua jahtiin jos ootte tulossa ... jotta saadaan sitä kaljaa tarpeeksi sinne maaston . Julistetaan tässä nyt sitten samalla Halisten , Räntämäen ja Orikedon maastot harjoituskieltoon torstai-iltaan asti . motivaatio kasvaa , 2005-11-05 23:26:21 meitsikin haluaa valmistua äkkiä , että voipi pitää hjyvät bileet :) XXXXXXXXXXX , 2005-11-05 19:51:25 kaikki kaatokän n i sä ! Kaupoi , 2005-11-04 16:24:08 Onpas mukava perjantai-ilta istua tähän aikaan työpaikalla ... sihteerikkö , 2005-11-02 13:29:50 Saatan myöhästyä lenkiltä muutaman minuutin , mutta jos vaikka hitaammin juoksevat voisivat odotella , niin olisin kiitollinen :)</w:t>
      </w:r>
    </w:p>
    <w:p>
      <w:r>
        <w:rPr>
          <w:b/>
          <w:color w:val="FF0000"/>
        </w:rPr>
        <w:t>id 41</w:t>
      </w:r>
    </w:p>
    <w:p>
      <w:r>
        <w:rPr>
          <w:b w:val="0"/>
        </w:rPr>
        <w:t>Mielipide METABO POWERMAXX12 :sta Sen käyttäjät pitivät tuotetta METABO POWERMAXX12 käytännöllisenä ja käyttäjäystävällisenäHe pitivät sitä hyvin luotettavana . , Lähes kaikki ovat samaa mieltä tässä kohdassa Jos sinulla on ongelma tai haluat apua Diplofix keskustelupalsta voi auttaa valitsemaan METABO POWERMAXX12 ja toisen tuotteen välillä Keskivertoisesti sen käyttäjät pitivät paljon suorituskykyisempänä kuin kilpailijoitaan. , Tässä kohteessa on yksimielisyys Ei erityisen hyvä hinta-laatusuhde Varmista tuotteen METABO POWERMAXX12 yhteensopivuus #käyttöoppaasta ennen ostoa Keskiarvo pisteet mielipiteiden jakautumisesta on 7.13 ja tavallinen ero on 1.5 Korkea suorituskyky Käyttäjät ovat kysyneet seuraavia kysymyksiä : Onko POWERMAXX12 erittäin suorituskykyinen ? 8 käyttäjät vastaukset kysymyksiin ja tuotteen sijoitukset asteikolla 0-10 . Sijoitus on 10/10 jos METABO POWERMAXX12 on toimialallaan paras tekniseltä tasoltaan , tarjoaa parasta laatua tai tarjoaa suurinta sijoitusta ominaisuuksissaan .</w:t>
      </w:r>
    </w:p>
    <w:p>
      <w:r>
        <w:rPr>
          <w:b/>
          <w:color w:val="FF0000"/>
        </w:rPr>
        <w:t>id 42</w:t>
      </w:r>
    </w:p>
    <w:p>
      <w:r>
        <w:rPr>
          <w:b w:val="0"/>
        </w:rPr>
        <w:t>Uutisia laihdutuksesta Televisio sekoittaa nuoren diabeetikon sokerit Julkaistu 31.05.2007 Paljon televisiota katsovien nuoruustyypin diabeetikoiden sokeritasapaino on huonommalla tolalla kuin nuorten , joiden aika kuluu vähemmällä tv:n tuijottamisella . Veren sokeri- eli glukoositasapainosta huolehtiminen on tärkeää diabeetikoille , sillä huono tasapaino mm. edistää sepelvaltimotaudin ja muiden sydänvaivojen kehittymistä . Nuorista joka kymmenes katsoi televisiota alle tunnin päivässä , runsas kolmannes 1-2 tuntia , kolmannes 2-3 tuntia , 14 prosenttia 3-4 tuntia ja 9 prosenttia yli 4 tuntia . Mittausten perusteella nuorten HbA1c-pitoisuudet olivat sitä suurempia mitä enemmän he katsoivat televisiota . Pitoisuudet suurenivat tasaisesti niin , että alle tunnin televisiota katsovien HbA1c oli keskimäärin 8,2 , mutta yli 4 tuntia töllöttävien jo 9,5 . Television katselu voi olla pois liikuntaharrastuksista ja johtaa vähäiseen energiankulutukseen sekä edistää epäterveellisten ja energiapitoisten ruokien nauttimista . Nämä kaikki yhdessä saattavat selittää norjalaisten tulokset . Copyright Duodecim 2007 . Kaikki oikeudet pidätetään . Materiaalin uudelleen julkaisu ja edelleen levittäminen on kielletty ilman kirjallista lupaa . Kielto koskee materiaalin käyttöä frame-tekniikalla , linkittämällä suoraan tähän tiedostoon sekä kaikkeen muuhun toimintaan mm. cache- ja proxy-tekniikalla . Materiaalin uudelleen julkaisu ja edelleen levittäminen muillakin tavoilla kielletään . Tämä koskee myös tulostusta ja tallennusta muuhun kuin yksityiseen käyttöön .</w:t>
      </w:r>
    </w:p>
    <w:p>
      <w:r>
        <w:rPr>
          <w:b/>
          <w:color w:val="FF0000"/>
        </w:rPr>
        <w:t>id 43</w:t>
      </w:r>
    </w:p>
    <w:p>
      <w:r>
        <w:rPr>
          <w:b w:val="0"/>
        </w:rPr>
        <w:t>Spotify - Ilmainen musiikkikirjasto internetissä Sain itsekin vihdoin kutsun spotifyyn ja vähän testailtuani alkoi oma levykokoelma näyttämään aika turhalta kun kaikki vaivalla metsästetyt levyt oli klikkauksen päässä . Olihan siellä vielä muutamia artisteja joitten matskua ei löytäny ja toistaiseks äänenlaatukin oli vähän kehnohko , mutta kieltämättä alkaa toi levyjenkeräily tuntua vähän luonnonvarojen ( ja omien varojen ) haaskaukselta . Pakko kyl sanoa , et ootan jotenki pelonsekasin tuntein sitä , jos/kun tää tullaan ajaa alas jonku lakinippelin nojalla . Mutta ! Siihen asti liputan kyl tän puolest iha täysillä . Uskomattomat ruotsalaiset . Ja lisäyksenä vielä . Tullu melkein ylitsepääsemätön stoppi joka kerta kun on aatellu et kartuttais playlistiä , nimittäin sen asian kanssa että ei yksinkertasesti " keksi " mitään mitä hakea kun kaikki ois käsillä . Todella vittumaista jököttää siin search ruudulla ja pyörittää peukkuja . Liikaa vapauksia . Wat ! Pitääkö tonne jäädä odottelemaan " kutsua " vai häh . Itse menin rekisteröinti kohtaan johon pistin sähköpostini joka ilmoittaa sitten " We already have your email in our waiting list . " ( pari kertaa siis painelin tätä buttonia ) . Eli WAT waiting list ? Mutta joo , tosi näppäräks todettu tää softa . Mä lähinnä osaan etsiä sillä musiikkia , mutta playlistien jaosta ei oo mitään käryä . Nooh odotellaan sitten sitä aktivointia hohoh .. Hieno palvelu . Eilen sain kutsun ja siitä asti pelkästään tuolta soinut musiikkia . Kuten mainittua , kirjasta on käsittämättömän suuri ja melkeen kaikkea löytyy mitä vaan osaa etsiä . Harkitsen jo vakavasti premiun-tilin ostoa ihan tällaisen palvelun tukemisen takia . Ei nuo vähät mainokset sinänsä häiritse , mutta mielelläni maksasin 10e kuussa tästä . Wat ! Pitääkö tonne jäädä odottelemaan " kutsua " vai häh . Itse menin rekisteröinti kohtaan johon pistin sähköpostini joka ilmoittaa sitten " We already have your email in our waiting list . " ( pari kertaa siis painelin tätä buttonia ) . Eli WAT waiting list ? Mutta joo , tosi näppäräks todettu tää softa . Mä lähinnä osaan etsiä sillä musiikkia , mutta playlistien jaosta ei oo mitään käryä . Nooh odotellaan sitten sitä aktivointia hohoh .. Click to expand ... http://spotify.fleo.se / Koita tuolta saada kutsu itselles , tuonne tulee joka päivä jonkuverran noita kutsuja . Eikä ne mee aivan sekunnissa nii ei tarvi olla kärkkymässä kaheltatoista jos sais kutsun . EDIT --- &amp;gt ; Preferences --- &amp;gt ; Raksi siihen enable kohtaan ja omat tunnarit kehiin --- &amp;gt ; muistat painaa apply sivun alalaidasta . Ensimmäisellä kerralla vaikuttaa siltä niinku se ei toimis , mutta jos tunnukset on oikein laitettu ja apply painettu , niin last.fm lisää kaikki kuunnellut biisit sun profiiliin viimeistään jälkikäteen . Ja kyllä tolla invitellä on käsittääkseni rajaton käyttöoikeus . Ite hankin inviten suoraan Spotifyn tyypeiltä , mutta ei oo ainakaan tän neljän kuukauden aikana lakannu toimimasta Ensimmäisellä kerralla vaikuttaa siltä niinku se ei toimis , mutta jos tunnukset on oikein laitettu ja apply painettu , niin last.fm lisää kaikki kuunnellut biisit sun profiiliin viimeistään jälkikäteen . Mulla tuli muistaakseni joo , mut se johtu siitä et olin laittanu last.fm-salasanani väärin . Sit kun korjasin sen oikein ja painoin apply , niin ei muistaakseni tullu enää mitään ilmotusta . Mut tsemppiä sen kanssa ! Älyttömän hieno softa . Ihan kaikkea etsimäänsä ei löydä , mutta toisaalta tulee kuunneltua todella paljon sellaista kamaa , jota ei muuten tulisi tarkastettua . Uskaltaapahan läppäriltä poistaa musiikkia tilaa viemästä , kun tietää että ne biisit on aina nettiyhdeyden päässä . Toivotaan , että palvelu jatkuu ilmaisena / mainostuloin ylläpidettynä mahdollisimman pitkään . Shoutbox Jäseniä Oy Basso Media l</w:t>
      </w:r>
    </w:p>
    <w:p>
      <w:r>
        <w:rPr>
          <w:b/>
          <w:color w:val="FF0000"/>
        </w:rPr>
        <w:t>id 44</w:t>
      </w:r>
    </w:p>
    <w:p>
      <w:r>
        <w:rPr>
          <w:b w:val="0"/>
        </w:rPr>
        <w:t xml:space="preserve">  Mainostoimistoilla aihetta kateuteen Herra Andre Jackson ( 18 v. ) maksoi 150 taalaa koulun vuosikirjaan , saadakseen valitsemansa kuvan painetuksi mukaan . Kun 250 kpl painos tuli jakoon Jackson havaitsi valokuvan mustatuksi . Kuvassa hän suutelee poikaystäväänsä . Nyt asiasta on noussut julkinen meteli . Ainakin NYT on julkaissut komean kuvan herra Jacksonista , että suutelukuvan . Tarvitsee kenties rekisteröitymisen : www.nytimes.com Koulun vuosikirjan kahden miehen suutelukuvan mustaamiskiistassa on edistytty . Koulun johto esitti julkisen anteeksipyynnön ja ilmoitti , että vuosikirjaa saavat mustaamattoman kuvan kera kaikki ne jotka sitä haluavat . Johto myönsi omat " väritystehtävänsä " homofobisiksi ja käyvät asiasta huolellisen uudelleenpohdinnan . Verkkolehti Javno siteeraa Reutersin uutista ja on pistänyt kuvitukseksi söpön kuvan aivan toisesta poikaparista . www.javno.com Jos lähetät julkaistavaksi tarkoitetun kommentin , se näytetään vasta ylläpidon hyväksyttyä sen - mikä ei välttämättä tapahdu ensi tilassa . Rekisteröityneiden käyttäjien kommentit julkaistaan automaattisesti . Palvelu on tarkoitettu kaikille , joiden mieltä askarruttaa oma tai läheisen seksuaalinen suuntautuminen ( mm. bi- , homo- ja panseksuaalisuus tai lesbous ) ja sukupuolen moninaisuus ( mm. inter- , muun- , ja transsukupuolisuus , transvestisuus , gender- tai queer-identiteetit ) tai muut aihepiiriin kuluvat kysymykset .</w:t>
      </w:r>
    </w:p>
    <w:p>
      <w:r>
        <w:rPr>
          <w:b/>
          <w:color w:val="FF0000"/>
        </w:rPr>
        <w:t>id 45</w:t>
      </w:r>
    </w:p>
    <w:p>
      <w:r>
        <w:rPr>
          <w:b w:val="0"/>
        </w:rPr>
        <w:t>Kirkko ja ministeriön olisi kohdeltava haavoittunut , oikeus ei haavat Minulla on ollut oppia käsittelemään mitä minä olen tullut soittaa “ kehruuta mielessä ” kaikki elämäni . Tämä piirre “ajattelua , ajattelu , ajattelu ” kuten jotkut määrittelisi se on juuri kuka olen . Jostain syystä , kysymyksille haluavat tietää alkuperä tai tavoin tämä tai joka on miten ajatella ja käsitellä maailman ja kokemuksia . Teologia ja elinikäisen etua Raamatussa on myös aiheutti Lisää ongelmia kuin se näyttää on ratkaistu minulle . Tämä on minun kokemus . Jos se ei ole omasi , olen iloinen puolestasi . Minulla myös on ollut käsitellä ahdistuneisuus viime vuosina ansiota , mitä minulle , ovat äärimmäisen elämän muutokset ja että vanha mielessä linkous että hankkeita , me joko takaisin sisään aiemmin , jotka kindles viha tai masennus tai jos ahdistuneisuus asuu tulevaisuudessa . Mutta koska tunne että alkaa takana sen päällikkö , vaikka , kuten kirjoitan ahdistusta , let’s talk about ja mitä voi olla tapa pitää edelleen siirtäminen . Elämme maailmassa , jossa ahdistunut ja valtuuksia , jotka tällä hetkellä näyttävät tuntemaan the cure mutta näyttävät itse asiassa enemmän ongelmia ja me kaikki tuntuu liittyvä ahdistuneisuus aiheuttaa . Me kaikki kuolevat esiintyneiden ? Tulee me kaikki die joitakin rutto vahingossa tai tahallisesti ? Noin idiootti aiotaan käynnistää ydinaseiden sota , koska ne voivat tai on joitakin kallistaa niiden rooli kantaa planeetan tai alledged virran ? Ovat olemme valinneet ( kuka tietää todella , jos “ Me ” teimme ? ) , ihmiset esityslistat , jotka ovat kehruu meille valvonnan ja menojen meitä poorhouse kanssa ? Meidän tsuanami hukkua , kesällä lämmön fry , maanjäristykset cave , voidaan koordinointikomiteassa tasangoilla rajuilma , puhalletut pois super myrsky hurrikaanit mukaan ? On meidän hallituksen kääntyy osaksi diktatuuri ja oli George Orwell oikea , vain muutaman vuoden alussa ? Korot ja kokemusten on mennyt huono uskonto . Tiedän pastorit , jotka ovat rakennuksen koko uskonnollisten empires ( vähintään niiden epäselvyyttä ) pelko , syyllisyyttä , häpeä ja tulojen ne voivat luoda lukemalla ja saarnaten , että niillä on käytettävissään erityistä tietämystä ja tietoa , joka todella “ kutsutut ” on ymmärrettävä . Kirkkojen ja nimellisarvoista myös tehdä sen . Minulla on syvää kaunaa nämä miehet ja puhdasta , ihmetellä , milloin ne noudata niitä . Kirkko ja ministeriön olisi parannan haavoittunut , oikeus ei haavat mutta joka on ei aina lopputuloksesta kuinka joidenkin kirkkojen ja ministerit päätyä ihmisiä , jotka luottavat ne vaikuttavat . Yksinkertainen testin miehen viesti on laskea kuinka monta kertaa hän käyttää sanaa “ I ” hänen selitykset . Tästä syystä se löytää , että “ olen tapaa , totuus ja kevyt … ” comforting löytyy myös auringon Jumala Eqyptian temppelit ja ei ehkä ole Jeesus , joka on myös alledged olisi sanonut , puhui löysin “ Miksi callest sinä minua hyvän … ” Me ajattelee , kirkon myöhemmin tehdyt Jeesus sanoa asioita jotka , itse asiassa , hän koskaan sanoa , eikä koskaan voisi sanoa . Juuri vähemmän balisá tunne mielestäni . Ihmiset , jotka ovat “ ainoa tapa ” totuuden , joka on “ vain totuuden ” kanssa tehdä me…well , balisá . Juuri eilen sain puhelun entisen kirkon jäsenen , joka pyysi , jos oli kuulin että niin ja niin oli kertonut hänen seuraajia Katkaise kaikki yhteydet perhe , sukulaisten ja ystävien kanssa . Tämä on mies , joka on todennut , että hän henkilökohtaisesti on puhunut Raamatun kaikkia asioita . Hän on itse Apostoli tyyppi , joka uskoo , että Saatana chase hänen pieni kirkko erämaahan ja on piilotettu “ paikka turvallisuuden ” Jumalan nimetty suojelemaan niitä . Joillakin on niiden muista paikka , kutsutaan Petra Jordan , jos olen varma , että jotkin Yksityisyrittäjä tyyppi voisi aloittaa ketjun “ Petra mökit ” ja tehdä joitakin bucks . :) Joka tapauksessa … hän saa tästä näkökulmasta loppui Johanneksen ilmestys , mutta sitten uudelleen , et ne kaikki . Toivon , asianmukaisen viranomaisten tutkia , tämä</w:t>
      </w:r>
    </w:p>
    <w:p>
      <w:r>
        <w:rPr>
          <w:b/>
          <w:color w:val="FF0000"/>
        </w:rPr>
        <w:t>id 46</w:t>
      </w:r>
    </w:p>
    <w:p>
      <w:r>
        <w:rPr>
          <w:b w:val="0"/>
        </w:rPr>
        <w:t>You are here AMORPHIS : Am Universum ( Relapse ) Kaksi vuotta sitten piti painia kinkkisen tehtävän edessä . Vanhan suosikkibändin uudesta levystä , Tuonelasta , piti jollain keinolla yrittää saada selvä . Amorphis oli keventänyt musiikillista ilmettään eikä biiseihin meinannut millään päästä sisälle . Toivo melkein ehti jo lopahtaa , kunnes Amorphis esitteli lauluja livenä . Vasta sitten ne aukenivat oikein tosissaan . Samanlaisia vaikeuksia tuottaa myös Am Universum . Musiikki on ehkä vieläkin kevyempää ja seasta tuntuu pyrkivän esiin vain pari säädyllistä biisiä . Muutaman kuuntelun jälkeen Am Universum kuulostaa yksinkertaisesti huonolta . Sitten iskee Amorphis-sävellysten raskas ja painostava puoli : tunnelmat , joita voi kuvitella aistivansa köydenostoreissulla . Jos nämä fiilikset jäävät saapumatta , Amorphis ei enää ole Amorphis . Muutama laulu napsahtaa heti kohdalleen . Alone on tutumpaa Amorphista ja sen koskettimet valuvat omasta mielentilasta riippuen kuin kevätlumi juoksevaan puroon tai kuin ihmisveri katuviemäriin . Haudallasi ei ole kukkia , muistuttaa Pasi Koskinen . Goddess ( Of The Sad Man ) ryöpsähtää esiin nopeampana ja terävämpänä , vaikka Koskinen korostaakin köyden lepäilevän kaulan ympärillä . Kolmas suoraan tarttuva veto on Shatters Within , jonka melodiat ovat niin uljaat , että biisin voisi esittää pelkällä pianolla tai akustisella kitaralla säestettynä . Sande Kallion koskettimet ovat isossa asemassa ja niiden 70-lukuinen soundi erottaa Amorphisin muista Suomen ja Euroopan surumetallisteista . Lisäksi Am Universumilta välittyy jollain perverssillä tavalla , hautojen ja köysien seastakin , varteenotettava toivonkipinä . Amorphis ei myöskään pelkää kokeilevampaa tavaraa . Itse asiassa se testaa vähän liikaakin ja terävin mahdollinen kokonaisuus jää saavuttamatta . Ehkä tästä syystä Amorphis on niin vaikea bändi suurelle yleisölle . Tuntuu , että Am Universum ilmestyy aivan väärällä vuosikymmenellä . Joskus aiemmin tästä olisi voinut syntyä maailmanlaajuinen hitti . Amorphis on nimittäin hauska kuvitella Thin Lizzyn klubikiertueen avaajaksi tai hokemaan Grieve Stricken Heartia California Jamin lauteille juuri ennen kuin Deep Purplen vuoro koittaa . Hiljalleen muutkin biisit heräävät eloon . Balladimainen Veil Of Sin nousee korkealle ja pakkohan sen on nousta , koska se edustaa niin vahvaa suomalaiskansallista kurjuutta , että kävisi soundtrackiksi Maa on syntinen laulu -elokuvaan juuri sille kohtaa , kun perheen isä kipuaa narun jatkeeksi . Crimson Waven kertosäe hivelee , mutta biisi sen ympärillä pöllyttää viskintuoksuisia savuja yökerhofiiliksellään . The Night Is Over tuo säksätyksineen mielikuvan Twin Peaksista . Saksofoni parahtelee siellä täällä välillä loistavasti biisiin upotettuna ja välillä , kun sitä ei enää kaipaisi , jo ärsyttäen . Am Universumin kanssa on vaikea luoda tasapainoista suhdetta . Todennäköisyydet liiton kestävyydelle ja hajoamiselle ovat tasoissa . Vain kuolemaa -sarja on saapunut päätökseensä . Kuudennen jakson pääosassa on Amorphisin Tomi Joutsen ja A+-luokan moshauskuteet päällensä pukenut punahuulinen solisti tarjoaa muun muassa koulutusta päänpyörityksen synkkiin saloihin .Lauluosastolla on puolestaan tarjolla Black Winter Day ja House Of Sleep . Tampereen Pakkahuoneella helmikuussa konsertoiva Steel Panther on julkaissut uuden The Burden Of Being Wonderful -videon . " Tarinavideon " pariin pääsee tässä alla:Metallican projekteilla ei tunnu menevän aivan timanttisesti . Esimerkiksi Lou Reed -yhteistyö Lulu oli mitä oli , Metallica Through The Never -elokuva ei mennyt ainakaan taloudellisesti nappiin eikä mennyt plussalle muuten Metallican oma Orion [ Music + More ] -festivaalikaan . Suomalainen musiikkiteollisuus jakaa Emma-palkintonsa Espoon Barona-areenalla perjantaina 7. maaliskuuta . Elävänä tapahtumassa esiintyvät muun</w:t>
      </w:r>
    </w:p>
    <w:p>
      <w:r>
        <w:rPr>
          <w:b/>
          <w:color w:val="FF0000"/>
        </w:rPr>
        <w:t>id 47</w:t>
      </w:r>
    </w:p>
    <w:p>
      <w:r>
        <w:rPr>
          <w:b w:val="0"/>
        </w:rPr>
        <w:t>Kirjoittaja Arkisto Hyvä kaikille Haluaisitko ladata PHP videotiedostot on kiinnitettävä huomiota aion jakaa kanssanne tiedot . Huolellisesti opiskeluun ja analysoidaan tietoja tämän opin , sain tietää , muutama tiedot , jotka sinun on tunnettava . Toivon , että otat aikaa vetäytyi tätä tärkeää kommentit , koska sen doubtlessly avulla voit saada lisää kävijöitä web-sivujen videot kautta . Napsauttamalla tätä voit .. Lue lisää Growing up in inner kaupungin lohen olivat kaikki loppuun ja voidaan kaikki suuret hintataistelun kalojen meille . Humber joen oli ensimmäinen paikka , meillä on löydetty . Voimme käyttää metrosta olemassa jokapäiväisessä eskuwela lohi suoritettaessa . Olemme tottuneet käyttää marshmellows ajatella , että ne rakasti syödä niitä , pian tajusin , että marshmellow vain liukuvan käytöstä alas tarpeeksi .. Lue lisää Taiteen ja kulttuurin Venäjän on ollut paljon parempi useimmissa maissa tulee emali ja hopeanvärinen työn parissa . Emali kanssa erikoistuneita ja monivaiheinen Venäjän hopea oli erityinen veneet on tuonut keskiaikainen Venäjällä ja lisätty yksi maailman-Peter Carl hienoimmista Käsityöläis Faberge , jotka Venäjän Czar mukana maailmankuuluja 1800-luvun aikana pääsiäisen munat , joita kutsutaan .. Lue lisää</w:t>
      </w:r>
    </w:p>
    <w:p>
      <w:r>
        <w:rPr>
          <w:b/>
          <w:color w:val="FF0000"/>
        </w:rPr>
        <w:t>id 48</w:t>
      </w:r>
    </w:p>
    <w:p>
      <w:r>
        <w:rPr>
          <w:b w:val="0"/>
        </w:rPr>
        <w:t>12 KESäKUUTA 2014 Casino Room on yksi viime aikojen parhaista kasinoista . Pelitarjonnan laajuus on taattu , sillä heillä on runsaasti pelejä maailman johtavilta pelien kehittäjiltä , ja lisäksi kasinolla on erittäin innovatiivinen lähestymistapa pelaamiseen , mikä [ ... ] Ilmaiskierrokset‏ Nettikasinoiden maailma voi aloittelijasta tuntua hieman hämmentävältä . Tarjolla on hedelmäpelejä , jackpotteja , klassisia hedelmäpelejä , rulettia , baccaratia , videopokeria , kenoa , bingoa , raaputusarva … pelien tarjonta on lähes loputon . Mutta ei huolta , sillä parhaat videohedelmäpelit löytyvät onneksi Casinolehti .comista . Me Casinolehti .comissa yritämme helpottaa elämääsi antamalla muutamia vinkkejä , joiden perustella pystyt arvioimaan , mitkä pelit sopivat sinulle ja mitkä eivät . Jos siis uskot , että videohedelmäpelit eivät vain ole sinun juttusi , siinä tapauksessa voit lopettaa lukemisen tähän , sillä tämä artikkeli tuskin tulee sinua kiinnostamaan . Ihan alkuun täytynee sanoa , että videokolikkopelit ovat kohottaneet klassisen kolikkopeligenren aivan uudelle tasolle . Pelienkehittäjät kuten NetEnt ja Microgaming ovat pistäneet likoon uskomattoman määrän resursseja videoslots -peliensä suunnitteluun ja valmistamiseen , eikä ole yllättävää , että näistä peleistä on tullut suosituimpia nettipelaajien keskuudessa . Ja ellet ole pelannut videokolikkopelejä vähään aikaan , tulet varmasti yllättymään siitä , miten paljon ne ovat kehittyneet muutaman viime vuoden aikana . Peleissä on näyttävät grafiikat , ja niissä on usein käytetty flash-animaatiota , mikä takaa peleille sellaisia ominaisuuksia , joista entisajan videopeleissä olisi vain voinut uneksia . Moderni teknologia on antanut pelinkehittäjille mahdollisuuden muuttaa kaikki hullut ja kekseliäät ideansa todellisiksi tuotteiksi . Tietokoneen ruudulla vilisee nyt “stacking wild ” - , “sticky wild ” - , “ exploding wild ” - sekä “scatter ” -symboleja ( joilla voittaa aina kun ne ilmestyvät rullalle ) ja paljon muuta . Vaihtelevat pelilinjat , kakkosruudut sekä bonuskierrokset ovat myös tätä päivää . Video slots online -pelikokemus lähenteleekin usein normaalin videopelin pelaamista joko tietokoneella tai pelikonsolilla . Ja kun tähän vielä lisätään musiikki … Kellot , sireenit ja muut piippausäänet ovat historiaa , sillä pelivalmistajat tarkkaan kehittelevät peleille nykyään äänimaailman , joka sopii aina täydellisesti nimenomaiseen teemaan . Esimerkiksi Blood Suckers -pelissä on vampyyriteemaan liittyviä efektejä , kuten narisevia arkunovia ja vastaavaa . Tai mikäli tykkäät enemmän South Parkin kirosanoista , nyt markkinoilta löytyy myös siihen pohjautuva kolikkopeli ( usko tai älä ! ) . Lisäksi video slots netissä -pelien taustalla soitetaan yleensä ääniraitoja , mutta mikäli tämä on sinulle jo liikaa , ne voi helposti vaientaa , mikä muuten on yksi nettipelien etu lisää , sillä vanhanaikaisissa hedelmäpeleissä ei tätä vaihtoehtoa ollut . Miten kasinon videoslots -pelejä sitten pelataan ? Se on helppoa – sinun tarvitsee vain avata tili rekisteröitymällä mihin tahansa online-casinoon , jonka löydät sivustostamme . Tämän jälkeen sinun tulee tallettaa rahaa pelitilillesi ja voit aloittaa pelaamisen . Kannattaa aloittaa tervetuliaisbonuksella , joita kasinot usein tarjoavat . Tästä pääsemmekin itse asiassa seuraavaan asiaan : ilmaiset videohedelmäpelit netissä . Tervetuliaisbonuksen tai jonkun muun tarjolla olevan bonuksen käyttäminen on tehokas tapa pelata ilmaiseksi , sillä vaikka sinulta vaaditaan talletus , casino hyvittää vastaavan summan ylimääräistä pelirahaa tilillesi ( tervetuliaisbonuksen tapauksessa ) , tai se voi hyvittää bonuksen joskus muulloin . Ja sinä saat mahdollisuuden voittaa sillä ! On hyvä huomioida , että pelatessasi videohedelmäpeliä ilmaiseksi kyseinen tervetuliaisbonus sisältää määrätyn kierrätysvaatimuksen . Tämä tarkoittaa käytännössä sitä , että sinun tulee ‘kierrättää ’ eli pelata bonus niin monta kertaa kuin säännöissä on mainittu ennen kuin voit lunastaa mitään voittoja . Toisaalta pelisivustot tarjoavat usein myös</w:t>
      </w:r>
    </w:p>
    <w:p>
      <w:r>
        <w:rPr>
          <w:b/>
          <w:color w:val="FF0000"/>
        </w:rPr>
        <w:t>id 49</w:t>
      </w:r>
    </w:p>
    <w:p>
      <w:r>
        <w:rPr>
          <w:b w:val="0"/>
        </w:rPr>
        <w:t>Howard Johnson Hickory Kuvagalleria Katso lisää kuvia Tarkista hotellin Howard Johnson Hickory hinta ja varaustilanne : Saapuminen : Lähtö : Hotels.com Tarkista hinnat Howard Johnson Hickory - Kuvaus Perhe-tyylinen Howard Johnson Lue lisää Hickory-hotelli on varustettu kaikilla mukavuuksilla , joihin kuuluvat esimerkiksi : Ilmainen pysäköinti .Keskus-Hickory on helposti saavutettavissasi , sillä matka vie autolla vain 4 minuuttia . Osoitteessa 483 HIGHWAY 70 SW sijaitseva hotelli on ihanteellinen tukikohta , kun haluat nauttia kaikista kaupungin antimista , viivyitpä sitten vain muutaman päivän tai kauemmin . Kun haluat rentoutua , hotellin uima-allas on käytössäsi .Hotelli on osa HJ-ketjua .Huomaa:Hotellissa on ilmainen pysäköinti .</w:t>
      </w:r>
    </w:p>
    <w:p>
      <w:r>
        <w:rPr>
          <w:b/>
          <w:color w:val="FF0000"/>
        </w:rPr>
        <w:t>id 50</w:t>
      </w:r>
    </w:p>
    <w:p>
      <w:r>
        <w:rPr>
          <w:b w:val="0"/>
        </w:rPr>
        <w:t>Celtas Chiaretta synnytti tammavarsan 20.5.2012 . " Pinni " varsan isä on Quality Time ja Emänisä La Zarras . Tämä kaunokainen jatkaa upealla ulkomuodollaan Chicago II:n sukulinjaa . Kevään ja Kesän 2011 kisakausi päätökseen 1.12.2011 Tänäkin vuonna useampi Celtas-hevonen näkyi kisakentillä sekä Suomessa että ulkomailla . Kohokohtiin lukeutui mm. Sallan ja Launon World cup-luokkaan osallistuminen , Sallan ja Launon kenttäratsastuksen SM-mestaruus ja näyttelystä saavutettu " Vuoden FWB-varsa " palkinto . Keväällä 3-vuotias Celtas Quintella osallistui kyvyt esiin tapahtumaan Riihimäellä , ollen toiseksi paras estehevonen pisteillä 8,25. Salla Aario ja Celtas Chibougamau kisasivat monipuolisesti este- ja koulukisoissa Suomessa . Heidän alkukauteensa kuului myös kenttäratsastuksen kisamatkat Puolaan ja Saksaan . Kesäkuussa ratsukko voitti toistamiseen kenttäratsastuksen SM-kultamitalin . Loppukesän he kisasivat Puolassa , Hollannissa ja Italiassa . Celtas Chidambaramin ja Antti Kuosmasen kisakausi meni vaihtelevasti kisaten 130-160 cm luokkia . Ratsukko haki jopa kolmesti Eestistä sijoituksia ja mukana oli myös Celtas Quela saavuttaen sijoituksia 130-135 cm luokissa . Celtas tallin hieno siitostamma Celtas Quemaylia menehtyi äkillisesti kesällä . Häneltä jäi orpovarsa Celtas Quelia . Tämä sinnikäs varsa osallistui Ypäjällä pidettyyn näyttelyyn , ollen paras estevarsa ja vuoden paras FWB-varsa . Antti Kuosmanen ja hevosensa Celtas Quela ja Celtas Chidambaram ovat kvaalanneet itsensä Helsinki International Horse Showhun , Celtas Quela 6-vuotiaiden nuorten hevosten luokkaan ja Celtas Chidambaram Baltic Cup luokkaan . Matkalla MM-kisoihin ! 18.10.2010 Salla Aario ja Celtas Chibougamau kilpailevat tulevana viikonloppuna 7-vuotiaiden nuorten hevosten kenttäratsastuksen MM-kilpailuissa Ranskassa . Tämä on jo toinen kerta , kun ratsukko osallistuu MM-kisoihin . Ratsukon kisatunnelmia voi käydä lukemassa http://salla-aario.blogspot.com/ osoitteesta . Antti Kuosmanen ja Celtas Quela , ja Anu Siimes ja Celtas Chiriqui osallistuivat molemmat Laaksolla kisatussa nuorten hevosten 110 cm luokassa . Molemmat ratsukot sijoittuivat loistavasti 0-tuloksella . Kesän sarjakilpailut päätökseen 14.9.2010 Antti Kuosmanen ja Celtas Chidambaram keräsivät GP-sarjassa yhteensä 35 pistettä ja tulivat 13. sijalle . Anu Siimes ja Celtas Chiriqui osallistuivat Racing Trophy 6-vuotiaiden sarjaan . Helsingissä kisatussa finaalissa ratsukko tuli 11. sijalle . Joukkuesteratsastuksen SM-kisat 14.9.2010 Jumping Helsinki 2010 kilpailuissa elokuussa ratkottiin joukkue SM mitalit . Viidenneksi kisassa sijoittui Tuomarinkylän Ratsastajat , jossa edustettuina oli kaksi Celtas hevosta . Joukkueessa kisasi Outi Laaksonen ja Celtas Qatana , Antti Kuosmanen ja Celtas Chidambaram , Emilia Vättö ja Valentino VI ja Kati Molander ja Celebration Z . Celtas Qatana ja Outi Laaksonen aloittavat kisakautensa Helsingissä 26.8.2010 Maini ja Outi tullaan näkemään tulevana viikonloppuna kisakentillä , kun ratsukko pitkän sairasloman jälkeen osallistuu joukkue SM-kilpailuihin . Samassa joukkueessa kisaa myös Celtas Chidambaram ja Antti Kuosmanen . Salla ja Celtas Chibougamau Kenttäratsastuksen Pohjoismaiden ja Baltian Mestaruuskilpailuissa 26.8.2010 Salla ja Launo osallistuivat Keravalla kisattuihin PM-kilpailuihin ja sijoittuivat henkilökohtaisessa kilpailussa 10. sijalle . Ratsukko edusti myös Suomea PM-joukkueessa joka sijoittui hienosti hopealle . Celtas Quillabamba oli myös mukana Keravalla helpossa luokassa harjoittelemassa tulevaa kenttähevosen uraa varten . Nuoriso Keravalla 26.8.2010 Elokuun alussa Keravalla pidetyissä</w:t>
      </w:r>
    </w:p>
    <w:p>
      <w:r>
        <w:rPr>
          <w:b/>
          <w:color w:val="FF0000"/>
        </w:rPr>
        <w:t>id 51</w:t>
      </w:r>
    </w:p>
    <w:p>
      <w:r>
        <w:rPr>
          <w:b w:val="0"/>
        </w:rPr>
        <w:t>Kylmiä värejä Keskeinen ongelma puolueen tulevaisuudesta tai sen linjasta puhuttaessa on , että esityksillä ei ole selkeää kiinnekohtaa reaalipolitiikkaan vaan keskitytään nykyisten äänivaltaisten toimijoiden miellyttämiseen . Radikaaliusaste esityksissä on pakkasen puolella ja nuorten kuunteleminen vähäistä . Tänään pysähtyneisyyttä tuli puolustamaan Laitilan toivo ( 2 ) .Väitteet nelikymppisten innovatiivisuudesta huvittavat . Jos ratkaisuja on , kertokaa toki muillekin ! Kukaan ei jaksa jauhaa puoluesihteeristä kaiken aikaa . Ylipäätänsä koko jengin yleistäminen yhdeksi autokunnaksi joka ei osaa painaa kaasua , on melko epätäsmällistä . Nuorisoliitto ei ole sen puheenjohtaja , vaan piirien , osastojen ja eri toimijoiden kokonaisuus kuten puoluekin . Esimerkiksi puolueosastoni Helsingfors Unga Liberala Center kuten minäkin , olemme esittäneet suhteellisen radikaaleja avauksia . Joskus sellaisiakin , etteivät ne mene ukkopiirin tiedotussiivilästä läpi kuten tämä . Henkilökohtaisesti olen esittänyt lukukausimaksuihin modifoitua mallia , monopolien purkamista , yksilöllisturvaa , kaavoituksen lopettamista , julkisen asuntotuotannon reformia ja poliittisen hallinnon määräaikaistamista . Missä kohtaa se käsijarru on päällä ? Onko kymmenen tuhannen nuoren näkemys yhtäkuin viralliset kannanotot ? Yhtälailla esimerkiksi Markukselta tulee matskua hyvällä sykkeellä kuten Aleksiltakin ( skabaa koskien tämä ) . Meidän Denis ja Katja tuskin ovat ei-radikaaleja . Missä ovat ne “nelikymppisten ” uudet ideat , joissa käsijarru ei ole päällä ? Koska olikaan se , kun on painettu talla pohjaan niin , että rengas huutaa , yleisö mylvii ja asfaltti palaa ? Jos reformismi on “nelikymppisillä ” suuri , niin montako vaihtoehtoa e.g Yle-maksulle on esitetty ? Minä esitin maksun henkilökohtaistamista . Toki mieluusti lakkauttaisin koko puljun , ja siirtäisin niche-ohjelmistotuotannon veroista maksettavaksi . Tämä tosin ei liene realistista . Nuorisoliitto esitti budjettirahoitusta nykyisellä mallilla . Entä verotuksesta ? Me esitimme opiskelijaliitosta ennakkoon saatavaa veroetuuden ja tasaveron kombinaatiota jo viime puoluekokouksen alla . Mitä “nelikymppiset ” eli ilmeisesti muutama sen ikäinen kansanedustaja , on esittänyt ? Onko jossain selkeä reformiesitys odottamassa ? Julkaistiinko sellainen salaa ? Mitä se sisältää ? Jos G40:llä on vaikeuksia keksiä reformiesityksiä , autan mielelläni . Talousongelmat ratkaistaan lakkauttamalla kaavoitus , purkamalla monopolit , poistamalla lapsilisät ja yksityistämällä terveydenhuolto . Elyjä ja aveja voidaan alkaa kutsua provinsseiksi , ja valtaoikeuskiista ratkeaa valitsemalla kuningas . Mitä muuta kaivataan ? Viimeinen kappale on tarkoitettu ironiaksi ( siksi se on myös niin yliampuva ) . Eli kaksi huomiota : Ei , minä en esitä lapsilisien täyttä lakkauttamista enkä terveydenhuollon yksityistämistä . Jos tällaista joskus esittäisin , olisi selvää , että esittäisin oman vaihtoehtoni näistä hyvinkin täsmällisesti . Monarkiaa en kannata missään tapauksessa , mutta elyjen ja avien yhdistelmiä voitaisiin kutsua provinsseiksi ja monopolien purkaminen on aina tervetullutta . Tavallinen kansa niiden tehottomuuden nimittäin aina maksaa .</w:t>
      </w:r>
    </w:p>
    <w:p>
      <w:r>
        <w:rPr>
          <w:b/>
          <w:color w:val="FF0000"/>
        </w:rPr>
        <w:t>id 52</w:t>
      </w:r>
    </w:p>
    <w:p>
      <w:r>
        <w:rPr>
          <w:b w:val="0"/>
        </w:rPr>
        <w:t>maanantai 16. heinäkuuta 2012 Auringonpaahteessa kieli pitkällä Nytpä onkin taas eri lämmin ja aurinkoinen päivä ! Viime viikon satoi lähes jatkuvasti vettä .. Mutta tämän aurinkoisen päivän kunniaksi , laitetaanpas alkukuukaudesta räpsittyjä kuvia Mörköstä x ) Niin se vaan on että kesäkuumalla tosiaankin pitää riekkua , jos nyt ei äärettömyyksiin jaksa , niin kyllä silti aina jonkin verran ! Kameralaukku toimi jonkinlaisena tukipisteenä , kun ei enää jaksanut , Mörkö asettui laukun viereen köllimään . :) Ötökät tympäisee Mörköäkin ! Siinäpä oli muutama kielikuva Mörköstä . ;) Nestetankkauksesta on yritetty pitää toki huolta ! :P Loppuun vielä pieni ihottuma päivitys . Vaikutti lähtevän parantumaan , mutta nyt näyttäisi olevan taas uusi vähän pienempi alue melkein samassa kohdassa , jota olen pari päivää ihmetellyt ja päätin tänään aloittaa siihenkin sotkemaan Vetramilia . Jos se mahdollisesti auttoi edelliseenkin , vaikka ei ihan täysin olekaan ehkä vielä parantunut . Mitenkään ei kutise tai ole herkkä . Mörkö ei tykkää yhtään tuosta makean hajuisesta tökötistä , kun huomaa että kodinhoitohuoneessa lutraan ainetta topsin nokkaan , lähtee olohuoneeseen tms pakosalle , ja sitten painaa päätä alaspäin kun tulen lähemmäs x ) Antaa todella hienosti silti laittaa , joudun nostamaan päätä ja hieman jännitystä tuntuu , mutta surkeasti alistuu kohtaloonsa . Palkaksi aina kauheasti kehua ja kanalastua , jospa se vielä siitä hoksais että tämä on kannattavaa puuhaa ! :D 2 kommenttia : Oon kattonut , että Rikilläkin saattaisi olla jotain ihottumaa jalassa . :o Toisaalta saatan kuvitellakin , mutta näyttää , että olisi punaisempi kohta jalassa . Ei iso ja ei mitenkään näytä Rikiä haittaavan , joten en ole asialle vielä muuta tehnyt kuin seuraillut . Ja muutenkin tuntuu , että kuvittelen Rikillä kaikkea mahdollista olevan , mutta muut on sitä mieltä että tosiaan vain kuvittelen .. Eikä miehenkään mielestä siinä jalassa mitään erityistä ole ... Että katotaan nyt ... :) Näin se on , minäki nään millon mitäki vaivaa :D Mörköllähän on ihan oikeastikin ihottumaa tai mitä lieneekään , siellä suupielessä .. Mutta sitten on myös edelleen oikean etukoiven , ehkä kyynärpään tienoilla , sellainen sormenpään kokoinen kuiva kohta , karvaton ja kuiva , ja veikattiin eilen kaverin voimin että se vois olla ihan vaan hiertynyt esim. jos makaa paljon samalla puolella jne . Mutta pitää sitäki ihmetellä , että jos se alkaakin suurentua tms . niin käydä näyttämässä . Sekään ei kutise eikä vaivaa yhtään . Ehkä jos ihottuma ei parane ja alueet suurenee tai niitä ilmestyy muuallekin , niin voisi miettiä sitä erään anonyymin malamuuttihenkilön vinkkiä sinkistä . :)</w:t>
      </w:r>
    </w:p>
    <w:p>
      <w:r>
        <w:rPr>
          <w:b/>
          <w:color w:val="FF0000"/>
        </w:rPr>
        <w:t>id 53</w:t>
      </w:r>
    </w:p>
    <w:p>
      <w:r>
        <w:rPr>
          <w:b w:val="0"/>
        </w:rPr>
        <w:t>urheilu Kulttuuripääkaupunkivuoden suositun jalkapallonäyttelyn pysyvä sijoittaminen Turkuun on valittu Lounais-Suomen vuoden urheilukulttuuriteoksi . More Than a Game -jalkapallonäyttely on ollut esillä Turun Veritas Stadionilla kesästä 2012 lähtien . Kulttuuripääkaupunkivuoden ajan näyttely oli esillä Logomossa nimellä Only a Game ? . Logomon näyttelyissä kävi vuoden aikana liki 200 000 ihmistä . Valinnan tekivät Lounais-Suomen urheilutoimittajat ja Lounais-Suomen Liikunta ja Urheilu ( LiikU ) ry, jotka palkitsevat vuosittain Varsinais-Suomen ja Satakunnan parhaat urheilijat ja urheiluteot . Palkinto luovutettiin Turku 2011 -säätiölle Lounais-Suomen Urheilugaalassa lauantaina 9.2 , ja sen otti vastaan Turun liikuntapalvelujohtaja Arto Sinkkonen . Kulttuuripääkaupunkivuoden suositun jalkapallonäyttelyn pysyvä sijoittaminen Turkuun on valittu Lounais-Suomen vuoden urheilukulttuuriteoksi . More Than a Game -jalkapallonäyttely on ollut esillä Turun Veritas Stadionilla kesästä 2012 lähtien . Kulttuuripääkaupunkivuoden ajan näyttely oli esillä Logomossa nimellä Only a Game ? . Logomon näyttelyissä kävi vuoden aikana liki 200 000 ihmistä . Valinnan tekivät Lounais-Suomen urheilutoimittajat ja Lounais-Suomen Liikunta ja Urheilu ( LiikU ) ry, jotka palkitsevat vuosittain Varsinais-Suomen ja Satakunnan parhaat urheilijat ja urheiluteot . Palkinto luovutettiin Turku 2011 -säätiölle Lounais-Suomen Urheilugaalassa lauantaina 9.2 , ja sen otti vastaan Turun liikuntapalvelujohtaja Arto Sinkkonen . Yleisurheilun SM-mitalit on ratkottu Paavo Nurmi -stadionilla viikonlopun aikana . Kalevan kisat on toiminut Turku 2011 -viestinviejänä , minkä ansiosta kisalippu tuo kulttuurialennuksen ja yleisurheilun lomassa oli mahdollisuus kulttuuriin . Huippuyleisurheilusuoritusten lisäksi kisatorilla oli kattaus turkulaista sirkuskulttuuria . Sirkus on erityisen vahvasti esillä kulttuuripääkaupungin ohjelmassa elokuussa . Perjantaista sunnuntaihin iltapäivisin ja iltaisin urheiluyleisö saattoi ihastella Turun Taideakatemian kasvatin Petra Schüttin notkeusakrobatiaa . Lisäksi tarjolla oli taikuri-jonglööri Toni Rosvallin taidonnäytteitä sekä Antti Kulmala ja Kaisa Koulu jättiläispuujaloilla . Ulkoveistokset ovat perinteisesti monumentaalisia ja arvostetun aseman saavuttaneiden taiteilijoiden tekemiä . Ne ovat näkyvillä paikoilla sijaitsevia teoksia , jotka kuvastavat aikuisen arvomaailmaa . Piiloleikissä kaikki on toisin . Taiteilija Oona Tikkaojan suunnittelema Piiloleikki-teoskokonaisuus nostaa esiin pientä , yhdessä tehtyä ja arkista . Teos koostuu lasten muovailemista pienikokoisista pronssiin valetuista omakuvista . Turulla ja turkulaisilla on nyt mahdollisuus näyttää muulle Suomelle , miten kulttuuria kulutetaan . Suomen Turku haastaa kaikki suomalaiset nauttimaan kulttuurista Turussa osana Kansallista kulttuurikuntopäivää . Kansallista kulttuurikuntopäivää juhlitaan tammikuun viimeisenä perjantaina , 28.1.2011. Tarjolla on tuolloin helposti lähestyttäviä kulttuuritapahtumia eri puolilla Suomea . Tapahtuma järjestetään nyt kolmannen kerran . Kulttuurikuntopäivä vaatii jokaista haastamaan itsensä ja kokeilemaan uuden vuoden teemaan sopien jotakin uutta – vaikkapa kulausta kulttuuria tipattomassa tammikuussa . Suomen Urheilugaala on erinomainen muistutus kulttuurin ja urheilun tiiviistä yhteiselosta ja hyvinvointia lisäävästä vaikutuksesta . Gaalan kulttuurillisesta annista vastaavat Euroopan kulttuuripääkaupunki Turku , Radion sinfoniaorkesteri sekä lauluyhtye Rajaton . Urheilugaala nähdään maanantai-iltana Yleisradion TV2:lla . Turku esittelee Hartwall Areenalla viisi päivää ennen omia avajaisiaan otteita monipuolisesta ohjelmatarjonnastaan Euroopan kulttuuripääkaupunkina . - On ilo ja kunnia päästä mukaan Suomen Urheilugaalaan viihdyttämään kaikkia suomalaisia erityisesti liikuntaa ja kulttuuria yhdistävillä esityksillämme . Lähdemme siitä , että koko kulttuuripääkaupunkivuoden ohjelma tekee ihmisille hyvää . Kulttuuri lisää henkistä ja tutkitusti myös fyysistä hyvinvointia , sanoo kulttuuripääkaupunkivuotta valmistelevan Turku 2011 -säätiön toimitusjohtaja Cay Sevón . Turku on Euroopan kulttuuripääkaupunki 2011 . Niin ? Mitä se tarkoittaa ? Turkuhan on kulttuurikaupunki jo nyt . Kuten on Tampere , ja Mänttäkin , jotka molemmat olivat kulttuuripääkaupunkistatus</w:t>
      </w:r>
    </w:p>
    <w:p>
      <w:r>
        <w:rPr>
          <w:b/>
          <w:color w:val="FF0000"/>
        </w:rPr>
        <w:t>id 54</w:t>
      </w:r>
    </w:p>
    <w:p>
      <w:r>
        <w:rPr>
          <w:b w:val="0"/>
        </w:rPr>
        <w:t>Ilmianna känkkykommentti :: Parilla Steak House Oulu Jos alla oleva kommentti on mielestäsi loukkaava tai se sisältää mielestäsi väärää tietoa , voit ilmoittaa Känkky Task Forcelle sen olemassaolosta tällä lomakkeella . Anna pieni perustelu , miksi pidät kommenttia loukkaavana / perusteettomana ja hyväksy lomake . KTF tarkistaa kommentin ja muokkaa sitä / poistaa sen tarpeen mukaan . Tuohon voisi kommentoida että ovat saman lafkan ravinteleita . " Rekisteröitynyt käyttäjä Jiima - 23.11.2012 15:40 ilmianna asiaton kommentti Lounas oli hyvänmakuinen , pieni ja hintava . En tule käymään uudestaan . En ymmärrä mitä ravintoloitsijat ajattelivat sillä , että sijoittavat ravintolan Hesburgerin yhteyteen ? ! Koko homman pilaa se , että sisään pitää mennä teinejä tungeksivan Hesburgerin kautta . "</w:t>
      </w:r>
    </w:p>
    <w:p>
      <w:r>
        <w:rPr>
          <w:b/>
          <w:color w:val="FF0000"/>
        </w:rPr>
        <w:t>id 55</w:t>
      </w:r>
    </w:p>
    <w:p>
      <w:r>
        <w:rPr>
          <w:b w:val="0"/>
        </w:rPr>
        <w:t>Vihaan sitä kun yrittää tosissaan tehdä jotain itselle tärkeää johon olennaisesti kuuluu homman julkistaminen jossain vaiheessa ( lähinnä kirjoitushommia ) ja tulee ihan hirveän haavoittuvainen olo kun joutuu asettamaan itsensä alttiiksi toisten reaktioille . Sellaista oloa ei todellakaan tule aina ( esim. ei silloin kun esitelmöi jossain seminaarissa tai konffassa ) vaan lähinnä niissä tilanteissa kun potentiaalisena " yleisönä " ovat kaverit tai puolitutut . Puolitutut ovat pahimpia , niiltä ei voi odottaa minkäänlaista sympatiaa toisin kuin kavereilta . Ja erityisen inhottava olo tulee silloin kun aihe on liian läheinen . Paljon helpompaa olisi tehdä puoliteholla semikiinnostavia juttuja ja sitten voisi aina vedota siihen ettei nyt tällä kertaa niin hirveästi yrittänyt ja dissata lopputuloksen jo valmiiksi . Mulle ei kauhean usein tule semmoista oloa että omat aikaansaannokset olis läpikotaisin paskoja , lopulta uskon kumminkin itse niihin asioihin joita yritän sanoa , tai niiden tärkeyteen . Mut pelottaa että toiset ei ymmärrä tai että itse jotenkin sössin asian esittämisen niin että annan niille aseet dissata minut maanrakoon . Jokseenkin kieroutunutta ? Sama silloin kun pitäisi sanoa joissain puolijulkisissa tilanteissa jotain , jos hermostun tai suutun jostain tarpeeksi saan sanottua mut sit meneekin loppupäivä kelaillessa sitä että mitä kaikki muut minusta nyt ajattelee . Jei . Tommoset tuntemukset ei kyl yleensä liity akateemisiin tekstijuttuihin vaan paljon enemmän poliittisiin keskusteluihin tai vaiks henkilökuntakokouksessa puhumiseen . Toisaalta , oli mulla kyllä yliopistossakin ekat kolme vuotta sellanen olo et oon jotenkin lähtökohtaisesti paljon enemmän pihalla kuin muut enkä osaa mitään yhtä hyvin enkä ymmärrä hienoja sanoja . Sit tajusin että ei ne muutkaan mitään ruudinkeksijöitä aina oo . Ehkä ehkä noitten politiikkajuttujen ja työpaikkajuttujen kanssa käy sama , joskus parin vuoden päästä . Lopulta kaikessa on kai vaan kysymys siitä että byää ehkä joku ei tykkää minusta . ( Ihan kuin ite tykkäisin kaikista tyypeistä . ) Luin Hesarista että Mary Coughlan oli keikalla Helsingissä ja kohta Turussa ja vielä jossain muttei Tampereella . Se on ihana , oisinpa päässyt kuuntelemaan . Pari romaania vielä : Huima ja pelottava ja vangitseva . Ja tässä versiossa oli myös eri hieno kansi . Tämä alkaa Tennyson -lainauksella : " Be near me when my light is low , / When the blood creeps , and the nerves prick / And tingle ; and the heart is sick ... "</w:t>
      </w:r>
    </w:p>
    <w:p>
      <w:r>
        <w:rPr>
          <w:b/>
          <w:color w:val="FF0000"/>
        </w:rPr>
        <w:t>id 56</w:t>
      </w:r>
    </w:p>
    <w:p>
      <w:r>
        <w:rPr>
          <w:b w:val="0"/>
        </w:rPr>
        <w:t>Akira rakas hoitajamme TILANNE HAHMO Nimi : Rosita Desiré Blackbourne Sukupuoli : nainen Ikä : 17 Ammatti : harjoitteleva henkiparantaja Luonne : Rosita suloisine hymyineen ja suurine sinisilmineen vaikuttaa hyvin seesteiseltä ja vilpittömältä nuorelta tytöltä . Hän viihtyy Ichumonien seurassa paremmin kuin hyvin , voittaa ihmiset puolelleen sympatiallaan ja suorastaan säteilee ympärilleen positiivista energiaa . Tyttö rakastaa taiteilua , tutkimista ja tanssimista . Silloin tällöin iltaisin Rosita menee istumaan ulos , katselee korkealla avautuvaa tähtitaivasta ja kirjoittaa runoja tulikärpästen valaistessa paperia . Melko tavallinen pirteä teinityttö , eikö ? Ei aivan , monet ihmiset ikäänkuin aistivat Rositassa olevan jotain outoa , ihmeellistä . Jo nuorena Rositan mielenkiinnonkohteet olivat erilaiset kuin muilla ikäisillänsä tytöillä . Hän ei koskaan Maassa asuessaan tuntenut oloaan kotoisaksi kalliin yksityiskoulun seurapiiriporukoissa , vaan istui mieluummin koulun kirjastossa lukemassa astrologiaa ja ihmismieltä käsitteleviä opuksia . Rosita on oppinut hallitsemaan omaa mieltään paremmin kuin keskivertoihminen yleensä , ja hänellä on muitakin pieniä erityislahjakkuuksia , joita ei jokainen vastaantulija kuullessaan sulattaisi . Rosita kiintyy helposti läheisiin ihmisiin ja pitää hyvää huolta rakkaimmistaan . Hän osaa arvostaa suuresti elämän pieniä ja suuria asioita , ja luottaa karmanlakiin . Kaikista henkisistä ominaisuuksistaan ja yleisestä harkitsevaisuudestaan huolimatta Rositalla on oikeasti myös se omapäinen , liian utelias , inhimmillinen puoli . Hänen sisällään asuu seikkailunhaluinen tomboy , joka palaa halusta päästä tutkimaan Frescan ihmeitä . Menneisyys : Ensimmäinen tammikuuta 1996 , syrjäisessä tuppukylässä jossain päin Ranskaa , syntyi pieni tyttölapsi eräälle köyhälle naiselle . Ikävä kyllä sairas äiti menehtyi synnytyksessä ja vastasyntynyt jäi yksin kylmään lumipyryyn . Onni onnettomuudessa , tyttönen löydettiin juuri ajoissa ja saatiin vietyä sairaalan kautta orpokotiin , josta hänet myöhemmin adoptoitiin . Näin Rosita Desiréksi nimetty tyttönen kasvoi suuressa , modernissa kartanossa ökyrikkaiden ja laajalti tunnettujen vanhempiensa kanssa Pariisissa . Rosita kaipasi kuitenkin vapautta ja lähti kerran iltamyöhään salaa ulos tutkimaan Pariisin syrjäkujia , mikä oli virhe ; hänet yritettiin siepata , jotta vanhemmilta saataisiin tuntuvat lunnaat . Rosita juoksi kaiken lisäksi vikasuuntaan , ja hän päätyi umpikujaan . Rikollisten suunnitelma kuitenkin vesittyi odottamattomalla tavalla , kun saarrettu tyttö katosi aivan yhtäkkiä , ikäänkuin haihtui ilmaan hohtavan valon saattelemana . Tästä alkaakin tytön tarina aivan uudella planeetalla , kaukana tulevaisuudessa . Muuta : Rositalla on harvinaislaatuinen kyky nähdä selkeästi auroja . Auralla tarkoitetaan kaikkia eläviä olentoja ympäröiviä energiakenttiä , joista pystytään arvioimaan luonteenpiirteitä sekä terveydentilaa . Rosita harjoittaa myös syntymälahjaansa henkiparantamista kylän ihmisten keskuudessa . ILMOITUKSET AARREARKKU - TEHTÄVÄT Suoritetut tehtävät : 1 kpl - Peterin huolet ■ AKTIIVINEN TEHTÄVÄ - KUMMALLINEN POTILAS Aminda Vogelin ( enemmän tietoa hänestä löydät NPC-hahmoista ) luokse sairaalaan asteli eräs päivä potilas , jolla oli erittäin oudot oireet . Potilas kärsi painajaisista , kummista väsymyskohtauksista ja hetkellisistä mielialanvaihteluista . Aminda on aivan ymmällään , sillä hän ei ole koskaan kohdannut mitään tämänkaltaista sairautta . Hän uskoo , että kyseessä on joku planeetta Frescalle ominainen sairaus , josta hän ei tiedä vielä mitään . Kuullessaan uudesta ammatistasi Amindan mielenkiinto herää . Hän pyytää sinut avuksi sairaalaan selvittämään tuon kummallisen potilaan tilaa . Onnistutko sinä auttamaan Amindaa ja ou</w:t>
      </w:r>
    </w:p>
    <w:p>
      <w:r>
        <w:rPr>
          <w:b/>
          <w:color w:val="FF0000"/>
        </w:rPr>
        <w:t>id 57</w:t>
      </w:r>
    </w:p>
    <w:p>
      <w:r>
        <w:rPr>
          <w:b w:val="0"/>
        </w:rPr>
        <w:t>Evästeet Lisätietoa Hay Groupin toimintaperiaatteista evästeisiin liittyen sekä siitä , miten voit käsitellä tai poistaa evästeitä . PÄIVITETTY : Marraskuu 15 , 2013 Voimme muuttaa evästetoimintaperiaatteitamme milloin tahansa . Näet yllä olevasta päivämäärästä , milloin evästetoimintaperiaatteitamme on viimeksi päivitetty . Muutokset evästetoimintaperiaatteisiimme tulevat voimaan välittömästi julkaistuamme ne verkossa . Jos sinulla on kysyttävää , ota meihin yhteyttä sähköpostitse : cookiequestions@haygroup.com , tai kirjoita meille osoitteeseen : Evästeet ovat pieniä tekstitiedostoja , jotka lähetetään käyttäjän tietokoneelle tai kännykkään nettisivun toimesta . Ne tallentuvat käyttäjän laitteen kovalevylle . Evästeet on suunniteltu tekemään käyttäjäkokemuksesta mahdollisimman sujuva ja käyttäjäystävällinen . Hay Groupin nettisivuilla käyttäjä voi käsitellä ja/tai poistaa evästeitä mielensä mukana . Löydät lisätietoja osiosta " evästeiden käsitteleminen " . Partereidemme tai seurantatietoa keräävien yritysten evästeet eivät ole hallittavissamme , emmekä hyödynnä niiden keräämää tietoa . Partnerimme ja seurantatietoa keräävät yritykset käyttävät evästeitä helpottaakseen sosiaalista tiedon jakamista , analysoidakseen tietoa ja mainostaakseen palveluitaan ja tuotteitaan . Alta löydät tietoa partnereistamme ja seurantatietoa keräävistä yrityksistä . 2. Miten Hay Group käyttää evästeitä ? Evästeitä hyödynnetään usealla eri tavalla . Henkilötietoja kerättäessä yksityisyyden suoja rajoittaa ja täydentää evästetoimintaperiaatteitamme . Lista Hay Groupin nettisivuilla käytössä olevista evästeistä on luettavissa alla olevasta taulukosta . Toiset evästeet ovat kriittisiä , sillä ilman niitä on mahdotonta navigoida nettisivulla tai käyttää sen palveluita tai ominaisuuksia . Toiset taas eivät ole yhtä kriittisiä ; ne saattavat tallentaa mieltymyksiäsi ja parantaa nettisivun kykyä palvellla sinua parhaalla tavalla tai auttaa meitä tekemään analyysejä nettisivujen käytöstä tai mainostaa palveluitamme tai tuotteitamme . Muistaaksemme sinut : sisään kirjautuminen Joillakin Hay Groupin sivustoilla pystyt kirjautumaan sisään evästeen avulla , joka tallentaa tilitietosi . Se myös muistaa , että kirjauduit jo sisään , joten voit selata useita sivustoja ja ladata sisältöä ilman uutta sisään kirjautumista . Tallenna omat mieltymyksesi : ostoseväste Tämä eväste on samankaltainen kuin sisään kirjautumisen eväste , mutta muistaa myös käyttäjän kielen , rahayksikön ja ostoskärryyn lisätyt tuotteet . Salli tiedon jakaminen sosiaalisessa mediassa : sosiaalisen median eväste . Nämä mieltymyksiä muistavat evästeet kokoavat tietoa sosiaalisen median käytöstä Palautteen antaminen nettisivujemme parantamiseksi : Google Analytics -eväste Hay Group käyttää Goolge Analyticsiä kootakseen tietoa siitä , miten sivustoa käytetään . Google Analytics toimittaa meille käyttäjätiedot , joita hyödynnämme käyttäjäkokemuksen parantamiseksi . Evästeet tallentavat tietoa siitä , millä sivuilla käyttäjät vierailevat , kuinka pitkään he ovat sivustoilla , miten he päätyivät sivuistoille ja mitä he klikkaavat . Analytics -eväste ei kerää tai tallenna käyttäjien henkilökohtaista tietoa ( esimerkiksi nimiä tai osoitteita ) , joten tietoa ei voida käyttää yhdenkään henkilön tunnistamiseen . Googlen yksityisyyden suojaan liittyvät toimintaperiaatteet löytyvät täältä . Mainoksien jakaminen : mainoseväste Eväste Hyväksyntäeväste Nimi CookiesEnabled Lisätietoa : Muistaa , että hyväksyit evästeiden käytön . On voimassa 1095 päivää ( 3 vuotta ) luontipäivästä Sisään kirjautuminen -eväste Global Muistaa , että käyttäjä on jo kirjautunut sisään ( ei pyydä sinua kirjautumaan joka kerta uudestaan , kun vierailet sivulla ) Ostoseväste SessionID Muistaa ostoskärryyn lisätyt tuotteet ja poistuu , kun lähdet sivulta . Ostoseväste CartCurrency Muistaa käyttäjän rahayksikön . On voimassa 1095 päivää ( 3 vuotta ) luontipäivästä . Ostoseväste LanguageID Muistaa käyttäjän kielen . On voimassa 1095 päivää ( 3 vuotta ) luontipäivästä . Analytics-eväste Google analytics Kerää koostetietoa käyttäjien vierailuista nettisivuillemme , jotta voimme parantaa käytettävyyttä ja tarjota sellaista</w:t>
      </w:r>
    </w:p>
    <w:p>
      <w:r>
        <w:rPr>
          <w:b/>
          <w:color w:val="FF0000"/>
        </w:rPr>
        <w:t>id 58</w:t>
      </w:r>
    </w:p>
    <w:p>
      <w:r>
        <w:rPr>
          <w:b w:val="0"/>
        </w:rPr>
        <w:t>Sivut Hae tästä blogista Ladataan ... tiistai 27. maaliskuuta 2012 2 down , 2 ( or 3? ) to go " Tää seuraava kappale on semmone hyvin synkkä tarina meijän- , me oltiin tuolla ulkomailla , Ruotsissa kerran , ruotsinlaivan kanssa . Siellä on disko siellä laivassa ja sitte kaks semmosta erittäin isoo miestä tuli pyytämään Rikua ja Ileä tanssimaan ja sitte ne oli siellä jo vähän vietävissä , mä menin siihe väliin ja sanoin että I don't dance . " Sitku mä opin lopettamaan tälle nauramisen , ni mä alan puhuu jotain "asiaaki " . Vanhoja keikkavideoita on aina ihana kattoo , varsinki jos oot ite ollu keikalla mukana . Se kaikki fiilis ja muistot ja tunne ja kaikki on aivan mahtavia , hihi . Tällee jälkikäteen saa selvää siitäki mitä Samu on jutellu toho mikkiin . Eturivissä ei paljon selvää saanu , ties kyllä aina jotenki ihmeen kaupalla millo kuuluu huutaa ... :D PS . Tykkään miten Samu sanoo ton " I don't dance " :n tos alus .</w:t>
      </w:r>
    </w:p>
    <w:p>
      <w:r>
        <w:rPr>
          <w:b/>
          <w:color w:val="FF0000"/>
        </w:rPr>
        <w:t>id 59</w:t>
      </w:r>
    </w:p>
    <w:p>
      <w:r>
        <w:rPr>
          <w:b w:val="0"/>
        </w:rPr>
        <w:t>Wednesday , May 28 , 2014 Lily Lolo -viikko : silmämeikit Kolmas Lily Lolo -viikon postaus tulee tässä . Tänään syvennytään silmeikkituotteisiin , jotka alkavat kulmakarvoista ja päättyvät maskaraan . Lily Lololta löytyy kulmakarvojen ehostukseen duo-paletti . Paletti sisältää puuterisen kulmavärin ja -vahan . Sävyvaihtoehtoja löytyy kolme , Light , Medium ja Dark . Minulla esittelyssä sävy Light , joka onkin turvallinen valinta . Ei voi tulla liian tummia kulmia , vaikka ei taitaisikaan kulmien ehostusta . Sävyltään Light on vaaleanruskea , ehkä aavistuksen taupemainen . Sävy sopii vaaleille ja keskitummille . Luokittelisin sävyn neutraaliksi , vaikka se hieman näyttää lämpimältä kulmillani . Ei kuitenkaan punervalta . Väriä tulee kohtuu hyvin . Koostumus on miellyttävän pehmeän puuterista . Väri jää kauniisti kulmille . Vaha on pehmeää ja hyvin rasvamaista koostumukseltaan . Ei jätä kulmia kiiltävän rasvaiksi , mutta vaatii kunnollisen työstämisen , jotta lopputulos olisi tasainen . Kulmapaletti maksaa Pretty.fillä 13,90 € normaalisti , mutta tällä viikolla 12,51 € . Tämä on jännä tuote jossa on kuitenkin ideaa . Silmämeikinpohjustaja ja peiteväri tummille silmänalusille samassa paletissa . Minulla on testissä vanhanmallinen pakkaus , mutta uudemmat pohjustajat ovat uudistuneen ilmeen mukaisia . Kaikki varmasti ymmärtävät keltaisen olevan tummille silmänalusille ja beigen silmäluomille silmämeikinpohjustajaksi . Koostumus on hyvin hämmentävä . Oikeastaan peitevoiteen koostumus ei niinkään , mutta silmämeikinpohjustajan kyllä . Tuote ei sisällä silikoneja , jotka ovat yleensä aina silmämeikinpohjustajien toiminnan kannalta olennaisimmat ainesosat . Voisiko tämä toimia ? Varsinkin kun tuntuma tuotteessa on voidemainen , lähes ns. rasvavärinomainen . Sisältäähän tuote öljyjä , vahaa , mineraaleja ja säilöntäaineena E-vitamiinia ( antioksidantti ) . Tuotteella on lyhyt säilyvyysaika , mikä on tyypillistä luonnonkosmetiikalle . Minun ihollani silmämeikinpohjustaja ei juuri näy . Peiteväri on hyvin vahvasti keltainen . Mietin kovasti etukäteen , kuinka nämä voivat kestää ylä- tai alaluomillani paria tuntia kauempaa ? En vastausta tiedä , mutta silmämeikinpohjustaja on kestänyt . Peiteväri on hieman vajonnut uurteisiin , mutta yllättävän hyvin kesti kuitenkin . Minulla on vaikeuksia saada juuri mitään peitevärejä kestämään , koska joudun käyttämään hieman tuhdimpia silmänympärysvoiteita . En voi haukkua tuotetta . Se toimii kohtuu hyvin ja silmämeikinpohjustajassa ei valitettavaa . En lähtisi käyttämään ongelmaluomisille . Ne joilla lähes jokainen silmämeikinpohjustaja toimii , toimii varmaan tämäkin . Kunnollinen työstäminen luomille , riitävän ohuella kerroksella ja päälle puuterinen luomiväri . Ilman luomiväriä pohjustaja ei kestä hetkeäkään . Kuivemmille silmäluomille tasoittuu mukavasti ja tuntuu kosteuttavalta . Peiteväri on minusta keskiverto . Ei surkea , olen käyttänyt pigmenttisempiäkin . Hyvää peitevärissä on kuitenkin sen luonnollinen lopputulos , mutta aivan tummimpia silmänalusia se ei peitä . Paletissa on 2 g tuotetta ja hintaa sillä on Pretty.fillä normaalisti 13,90 € , mutta vielä tämän viikon paletti maksaa 12,51 € . Minulla on testissä Lily Lolon puristettuja mineraaliluomivärejä , eli kakkumaisia luomivärejä . Yleensä on totuttu jauhemaisiin mineraaliluomiväreihin , mutta itse ainakin koen ne hyvin hankaliksi käytössä . Saa olla varovainen ettei pienen pieni purkki kippaa jo avaamisvaiheessa . " Pressatut " luomivärit ovat pakattu tyylikkäisiin pakkauksiin ja sinkkunapeissakin on pieni peili . Starry Eyed Helmiäisvalkoinen hopeisella shimmerillä . Pigmenttisyys ei ole huippuluokkainen .</w:t>
      </w:r>
    </w:p>
    <w:p>
      <w:r>
        <w:rPr>
          <w:b/>
          <w:color w:val="FF0000"/>
        </w:rPr>
        <w:t>id 60</w:t>
      </w:r>
    </w:p>
    <w:p>
      <w:r>
        <w:rPr>
          <w:b w:val="0"/>
        </w:rPr>
        <w:t>Uusperhepizza Tilastokeskuksen määritelmän mukaan uusperhe on perhe , jossa on yksi tai useampi alle 18-vuotias vain toisen puolison lapsi . Toisin sanoen uusperheen kaikki lapset eivät ole puolisoiden yhteisiä . Vuonna 2007 Suomessa oli 53482 uusperhettä . Jos samassa taloudessa on vanhempien lisäksi isän lapsia , äidin lapsia ja vielä yhteisiäkin lapsia , voi uusperheen ruokinta joskus olla haastavaa ja uusperheiden kokkaamisen uuvuttamat muonavastaavat harmaantuvat ennen aikojaan . Lasten ja uusperheen kasvaessa käy suurinkin perhepizza armotta pieneksi ja nälkä jää niin lapsille kuin vanhemmillekin . Ratkaisu uusperheiden ruokintapulmaan on uusperhepizza , halkaisijaltaan 42 tuumaa :</w:t>
      </w:r>
    </w:p>
    <w:p>
      <w:r>
        <w:rPr>
          <w:b/>
          <w:color w:val="FF0000"/>
        </w:rPr>
        <w:t>id 61</w:t>
      </w:r>
    </w:p>
    <w:p>
      <w:r>
        <w:rPr>
          <w:b w:val="0"/>
        </w:rPr>
        <w:t>Aurinko nousi kirkkaana horisontissa . Oli lämmin kevätaamu , ilma oli lievästi hiostava , aamukasteen putoillessa kasvien lehdiltä . Metsän eläimet olivat vasta heränneet puuhiinsa ja etsivätkin heti ensimmäiseksi jotain syötävää . Hypnos asteli läpi kostean metsän lintujen aloittaessa kauniin säestyksensä puiden oksilta . Haltia , huolimatta seesteisestä ympäristöstä , aisti pahaa ja pitikin aseensa valmiina . Varsijousi oli ladattu täyteen teräväkärkisiä nuolia , joilla hän kyllä osaisi pysäyttää mahdolliset viholliset . Hän itse ei olisi halunnut tällä hetkellä pahaa kellekään , hänen verenhimonsa oli nimittäin täysin tyydytetty viime yönä hänen teurastettuaan lukuisia viattomia eläimiä . Hymyillen hän jatkoi matkaansa , nousten ylös multaista kukkulaa , josta kasvoi useita kosteita havupuita .. Kirkas aurinko osui Mergothin silmiin vuorten takaa , hänen lentäessä saalistamaan tavanomaista "aamupalaa " . Hän kääntyi pois auringosta ja lähti lentämään kohti aukeaa , josta uskoi löytävänsä ateriansa . Lämmin tuuli puhalsi Mergothin silmiin , kun hän lähti laskeutumaan lähemmäksi maanpintaa , ettei aukealla olevat näkisi häntä ilmassa . Puut vilahtelivat hänen valtavan kehonsa alla , edetessään aukealle . Metsä tuntui lähes kuolleen hiljaiselta , koska aamu aurinko oli vasta alkanut sarastamaan vuorten takaa . Mergoth tuli hetkessä metsän ja aukean erottavalle rajalle , lentäessään nopeasti eteenpäin . Kaukana pellolla näkyi heti muutama peura , jotka hän aikoi napata . OOC: Joo eli kun Werewolf ei nyt sitten ole vastannut niin minä jatkan .. Päästyään kukkulan huipulle hän istahti hetkeksi mättäälle ja ihasteli upeata taivaankantta . Hän sulki silmänsä ja keskittyi luonnon ääniin , jotka kaikuivat komeasti ympäri kukkulata . Lintujen laulu erottui selvästi muiden joukosta hänen auringonvalaisemille kasvoilleen levitessä yhä suurempi , vilpitön hymy . Sammal , jolla hän istui , oli kosteata ja hänen täytyi pian nousta ylös ettei hänen kaapunsa kastuisi läpikotaisin . Rauhallisena hän jatkoi matkaansa ja asteli alas kukkulalta , katsellen metsän takaa nousevia komeita vuoria , joiden lumiset huiput olivat pilvien saartamat . Pitkästä aikaa hän oli niin rauhoittunut , että kykeni laskemaan aseensa edes hetkeksi , vaikka hänen vaistonsa kertoivatkin toista . Vapain käsin , varsijousen roikkuessa hihnastaan hänen olkapäällään , hän vaelsi läpi heräävän metsän ilman mitään tiettyä päämäärää .. Tuuli puhalsi läpi aukean , kahisuttaen aukean kosteaa heinikkoa . Puut heiluivat tuulen mukana , saaden metsän kuulostamaan luonnon omalta soittimelta . Pieniä eläimiä juoksi korkean heinikon seassa , etsien syötävää . koesteasta maasta . Mergoth käveli turhautuneena metsän reunalle , auringon noustessa yhä korkeammalle taivaalle . Hänen ateriansa oli sananmukaisesti juoksut karkuun hänen nenänsä edestä . Mergothilla olisi kuitenkin vielä aikaa etsiä lisää ruokaa , koska päivä oli vasta aluillaan . Kävellessään metsässä Mergoth mietti kuka uskaltaisi edes uhmata häntä koko mantereella . Lohikäärmeet olivat tunnetusti Almagestin suurimpia olentoja , joilla ei ollut varsinaisesti mitään mitä pelätä , paitsi viheliäiset haltiat . Kumpikin vihasi toisiaan yli kaiken ja olivat jatkuvasti toistensa kimpussa syystä tai toisesta . Mergoth asettui vaanimaan korkeiden pensaiden sekaan uutta saalista , joka luultavammin ilmestyisi pian hänen eteensä . Hän oli asettunut eräänlaisen polun liepeille , josta metsän eläimet sekä haltiat yleensä kulkivat . Eläimet olisivat luonnollisesti haistaneet väijyvän lohikäärmeen pensaiden joukosta , mutta Mergoth olikin mennyt niin ettei tuuli puhaltaisi hänen suunnalta . Nyt vain odotettaisi .. Asteltu</w:t>
      </w:r>
    </w:p>
    <w:p>
      <w:r>
        <w:rPr>
          <w:b/>
          <w:color w:val="FF0000"/>
        </w:rPr>
        <w:t>id 62</w:t>
      </w:r>
    </w:p>
    <w:p>
      <w:r>
        <w:rPr>
          <w:b w:val="0"/>
        </w:rPr>
        <w:t>2.13 Neljä kertaa vuodessa ilmestyvä OK-kanava -verkkolehti . Julkaisija OK-opintokeskus . Päätoimittaja Anitta Pehkonen . ISSN 1798-1379 Vapaaehtoiset ovat apunamme ja tukenamme kesälläkin ! Kevät on jo pitkällä ja on aika kääntää katseet kohti kesää . Toiminnantäyteisen talvikauden jälkeen moni meistä järjestötoimijoista – sekä työntekijöistä , että vapaaehtoisista - rauhoittuu kesälomalle . Useissa vapaaehtoistehtävissä kesä on kuitenkin aktiivisinta toiminnan aikaa . Lue lisää 70 vuoden historia antaa aihetta juhlaan OK-opintokeskus täyttää tänä vuonna 70 vuotta . Pyöreitä vuosia juhlittiin Ravintola Töölönrannassa 16. toukokuuta täydeltä terältä paistavassa ilta-auringossa . Lue lisää Pyyteettömästi lähimmäisen hyväksi Mikkelin Seudun Mielenterveysseuran ylläpitämä kriisikeskus perustettiin aikoinaan sillä ajatuksella , että vapaaehtoistyö on osa kriisikeskuksen toimintaa . Lue lisää Pelastuskoira on poliisin tärkeä apuri Pelastuskoira on poliisin ja pelastuslaitoksen oikea käsi . Ihmisen parhaan ystävän tarkka vainu pääsee oikeuksiinsa erityisesti kadonneiden etsinnässä . Arvioiden mukaan nimittäin valtaosa kadonneista löytyy pelastuskoirien avulla . Lue lisää Vapaaehtoiset pelastavat veneilijöitä pinteestä Kun jäät sulavat vesiltä , Suomen Meripelastusseura aloittaa työnsä . Noin 1700 vapaaehtoista meripelastajaa pitää huolen siitä , että veneillä liikkuvat saavat apua tiukan paikan tullen . Lue lisää</w:t>
      </w:r>
    </w:p>
    <w:p>
      <w:r>
        <w:rPr>
          <w:b/>
          <w:color w:val="FF0000"/>
        </w:rPr>
        <w:t>id 63</w:t>
      </w:r>
    </w:p>
    <w:p>
      <w:r>
        <w:rPr>
          <w:b w:val="0"/>
        </w:rPr>
        <w:t>Saarnaaja - turhuuksien turhuus Turhuuksien turhuus , sanoi saarnaaja , turhuuksien turhuus ; kaikki on turhuutta ! Mitä hyötyä on ihmiselle kaikesta vaivannäöstänsä , jolla hän vaivaa itseänsä auringon alla ? Sukupolvi menee , ja sukupolvi tulee , mutta maa pysyy iäti . Ja aurinko nousee , ja aurinko laskee ja kiiruhtaa sille sijallensa , josta se jälleen nousee . Tuuli menee etelään ja kiertää pohjoiseen , kiertää yhä kiertämistään , ja samalle kierrollensa tuuli palajaa . Kaikki joet laskevat mereen , mutta meri ei siitänsä täyty ; samaan paikkaan , johon joet ovat laskeneet , ne aina edelleen laskevat . Kaikki tyynni itseänsä väsyttää , niin ettei kukaan sitä sanoa saata . Ei saa silmä kylläänsä näkemisestä eikä korva täyttänsä kuulemisesta . Mitä on ollut , sitä vastakin on ; ja mitä on tapahtunut , sitä vastakin tapahtuu . Ei ole mitään uutta auringon alla . Jos jotakin on , josta sanotaan : " Katso , tämä on uutta " , niin on sitä kuitenkin ollut jo ennen , ammoisina aikoina , jotka ovat olleet ennen meitä . Ei jää muistoa esi-isistä ; eikä jälkeläisistäkään , jotka tulevat , jää muistoa niille , jotka heidän jälkeensä tulevat . ( Saarn . 1: 2-11 ) Mitä totuuksia löysit Saarnaajan kirjan tekstistä ? Miten suhtautua jatkuvaan elintason kasvuun ; mistä kymmenen vuoden päästä Nokia muistetaan ja tunnetaan ? Mitä ihmisen tekemää voit löytää Isän kotona Taivaissa ? Mitä ajattelet elämästäsi ; mitä voisit oppia Saarnaajalta ja mikä on mahdotonta hyväksyä ? Mitä tai miten voisit saada omaisuutta mukaan Taivasmatkalle ? Minkälaista olisi elää , jos ei olisi iankaikkisen elämän toivoa ; mikä on elämämme tarkoitus ? 122 kommenttia Kristittyinä meidän tulisi olla helppoa tunnustaa , että Pyhä Raamattu on jumalasuhteemme perusta , johon usko voi tarttua , josta voimme turvallisesti pitää kiinni . Raamattua juuri siitä syystä kutsutaan armonvälineeksi . Sen äärellä ihminen ja ääretön Jumala kohtaavat toisiaan . Jumala on todellisesti läsnä kasteessa ja ehtollisessa . Mutta voimme sanoa , että Jumala on läsnä Raamatun sanassa . Voimme sanoa myöskin , että Jumala kätkee itsensä Raamatun paperiin ja painomusteeseen . Tästä syystä voimme turvallisesti uskoen sanoa Raamattua Jumalan sanaksi . Jumalan voimme kohdata Raamatun sanassa kirjoitettuna , luettuna , ja puhuttuna , ja saarnattuna kuuloaistimme ja Pyhän Hengen välityksellä suoraan omaantuntoomme ja sydämmeemme . Tästä syystä voimme turvallisesti uskoen sanoa Raamattua Jumalan sanaksi . Jumalan voimme kohdata Raamatun sanassa kirjoitettuna , luettuna , ja puhuttuna , ja saarnattuna kuuloaistimme ja Pyhän Hengen välityksellä suoraan omaantuntoomme ja sydämeemme . Martti , kiitos hyvistä kommenteista . Ilman kirjoitettua Jumalan sanaa ihminen on täysin sokea ja eksyksissä . Jeesus vastasi ja sanoi hänelle : “ Jos joku rakastaa minua , niin hän pitää minun sanani , ja minun Isäni rakastaa häntä , ja me tulemme hänen tykönsä ja jäämme hänen tykönsä asumaan . 24. Joka ei minua rakasta , se ei pidä minun sanojani ; ja se sana , jonka te kuulette , ei ole minun , vaan Isän , joka on minut lähettänyt . Kun ajattelee miestä joka on “ korviaan myöten ” rakastunut naiseen niin mitä hän tekee kun ymmärtää rakkautensa kohteen tahdon , eikö kaikkensa tehdäkseen sen ? ? ? Kuinka on meidän laita kun luemme Jumalan tahdon niin olemmeko valmiit luopumaan kaikesta omasta ja tekemään sen ? ? ? Onko meillä se aarre taivaassa jonka vuoksi olemme valmiit todella luopumaan kaikesta täällä maan pällä ? ? ? Onko meillä se aarre taivaassa jonka vuoksi olemme valmiit todella luopumaan kaikesta täällä maan pällä ? ? ? Ari mitä vastaa omaan kysymykseesi ? Rikkaalla nuorukaisella ei tähän ollut halua , kun Jeesus sitä häneltä vaati . Ja hänen sieltä tielle mennessään juoksi muuan hänen luoksensa , polvistui hänen eteensä ja kysyi häneltä : “ Hyvä opettaja , mitä minun pitää tekemän , että minä i</w:t>
      </w:r>
    </w:p>
    <w:p>
      <w:r>
        <w:rPr>
          <w:b/>
          <w:color w:val="FF0000"/>
        </w:rPr>
        <w:t>id 64</w:t>
      </w:r>
    </w:p>
    <w:p>
      <w:r>
        <w:rPr>
          <w:b w:val="0"/>
        </w:rPr>
        <w:t xml:space="preserve"> LähiTapiola ja Helsingin yliopisto Yhteistyön tavoitteet LähiTapiola ryhmä ja Helsingin yliopisto toteuttavat kevään 2013 aikana yhteistyöprojektin , jonka tarkoituksena on pureutua suomalaisen hyvinvointiyhteiskunnan haasteisiin . Hyvä yhteiskunta Master Class – nimellä kulkeva ohjelma kokoaa yhteen asiantuntijoita yhteiskunnan eri aloilta . Noin sadan hakijan joukosta ohjelmaan karsittiin 47 osallistujaa , jotka edustavat ohjelman aihepiiriin liittyvää akateemista osaamista sekä työ- ja järjestökokemusta . Master Class käsittelee hyvinvointiyhteiskunnan tulevaisuutta ja siihen liittyvää palveluiden järjestämisen problematiikkaa . Tavoitteena on pohtia aihetta vastuullisuuden ja jaetun arvon -teemojen näkökulmista . Ohjelma antaa osallistujilleen ainutlaatuisen oppimiskokemuksen , tuoreita sisältöjä ja näköaloja siihen , mitä suomalaiselle hyvinvointiyhteiskunnalle kuuluu juuri nyt . Master Class tarjoaa myös verkostoitumismahdollisuuden erilaisten yhteiskunnallisten toimijoiden ja yliopistoyhteisön kanssa . LähiTapiolassa projektista ollaan oltu iloisia ja innoissaan . Yhtiön yhteiskuntavastuujohtaja Anu Pylkkänen kertoo , että idea projektista suunniteltiin yhdessä yliopiston toimijoiden kanssa . “ Pari vuotta sitten aloitimme Helsingin yliopiston kanssa kumppanuusyhteistyön . Silloin totesimme , että yhteistyötä tulisi toteuttaa molempia osapuolia hyödyttävällä tavalla ja löysimme nopeasti yhdeksi osa-alueeksi yhteiskuntavastuukysymykset . Meillä on yhteinen huoli suomalaisesta yhteiskunnasta ja kestävän hyvinvoinnin rakentamisesta ja halusimme tehdä jotain sen eteen . Hyvä yhteiskunta ja eri osapuolten roolit sen rakentamisessa sopii hyvin sekä LähiTapiolan että Helsingin yliopiston teemaksi . " Yhteistyön alku Ohjelman konsepti on uusi eikä Helsingin yliopistolla olla toteutettu aiemmin vastaavanlaisia projekteja . Yliopiston yhteiskuntasuhteista ja Master Classin koordinoinnista vastaava Jenni Koistinen kertoo , miten rahalahjoituksesta edettiin merkittävään konkreettiseen kumppanuuteen . “ LähiTapiolan ja Helsingin yliopiston tiet kohtasivat vuonna 2010 yliopistojen varainhankintakampanjan aikana . Yliopisto lähestyi tuolloin Tapiola-ryhmää ehdotuksella lahjoittajakumppanuudesta . Kohtaaminen poiki sekä 300 000 euron lahjoituksen että konkreettisen kumppanuushankkeen : Master Class -ohjelman . Yliopiston ja LähiTapiolan kumppanuuden sisältöjä ja muotoa alettiin työstää yhteisissä työpajoissa jo vuonna 2011 . Keskustelujen pohjalta yhteisen toiminnan lähtökohdaksi nousi yhteiskuntavastuu , ensisijaiseksi kohderyhmäksi opiskelijat , nuoret tutkijat ja asiantuntijat , ja muodoksi Master Class . Yliopiston viestintä ja yhteiskuntasuhteet ei ole aiemmin toteuttanut vastaavaa ohjelmaa - nyt ollaan tekemässä jotain uutta aivan ensimmäistä kertaa . Hyödyt yliopistolle Ohjelma tarjoaa monenlaisia positiivisia asioita useille eri tahoille . Koistisen listaa ohjelman tarjoamia merkittävimpiä hyötyjä ja parhaita puolia Helsingin yliopiston kannalta seuraavanlaisesti : “ Se , mitä osallistujat eli opiskelijat ja tutkijat saavat ohjelmasta : uutta tietoa , työvälineitä , ideoita , kontakteja ja inspiraatiota konkreettiseen tekemiseen ja toimintaan . Tavoitteenamme on myös yliopistoyhteisön osaamisen saattaminen yhteiskunnan käyttöön : hyvinvointiyhteiskunnan haasteiden ratkomiseen tarvitaan tieteen ja tutkimuksen sisältöjä . Me haluamme osallistua keskusteluun ja ratkaisujen löytämiseen . ” Hyvä yhteiskunta Master Class -ohjelma ottaa osaa European CSR Award -kilpailuun , jonka järjestelyt Suomessa vastaa FIBS. Kilpailussa palkitaan yrityksiä vastuullisista kumppanuuksista eli hankkeista , jotka yritykset ovat toteuttaneet yhdessä ei-kaupallisten sidosryhmien kanssa .</w:t>
      </w:r>
    </w:p>
    <w:p>
      <w:r>
        <w:rPr>
          <w:b/>
          <w:color w:val="FF0000"/>
        </w:rPr>
        <w:t>id 65</w:t>
      </w:r>
    </w:p>
    <w:p>
      <w:r>
        <w:rPr>
          <w:b w:val="0"/>
        </w:rPr>
        <w:t>Tekninen palvelunkuvaus Sporttisaitti tarjotaan sovellusvuokrauksena eli ASP-palveluna . Sporttisaittia käytetään selaimella , eli sitä ei tarvitse erikseen asentaa tietokoneelle . Sivujen rakentamista ja muokkaamista varten tarvitset Internet Explorer ( 8.0 tai uudempi ) , Firefox ( 10.0 tai uudempi ) , Google Chrome tai Safari -selaimen . Firefox , Chrome ja Safari -selaimet saa myös Mac OS X:lle . Linuxille on saatavilla Firefox ja Chrome -selaimet . Muillakin selaimilla muokkaaminen on sallittu , mutta osa toiminnoista saattaa puuttua . Ei-tuetusta selaimesta muokkaaja näkee ilmoituksen . Sporttisaitilla tehtyjä sivustoja voi selata kaikilla selaimilla . Palvelu on suunniteltu esteettömäksi , joten selaaminen toimii sujuvasti myös useimmilla tekstipohjaisilla selaimilla ja mobiilikäytössä . Sivustoja ylläpidetään Avoinen palvelimilla , joiden jatkuvasta varmuuskopioinnista ja tietoturvasta vastaa Avoine Oy . Palvelimet sijaitsevat fyysisesti suojatussa tilassa , joten seuran tiedot ovat taatussa turvassa .</w:t>
      </w:r>
    </w:p>
    <w:p>
      <w:r>
        <w:rPr>
          <w:b/>
          <w:color w:val="FF0000"/>
        </w:rPr>
        <w:t>id 66</w:t>
      </w:r>
    </w:p>
    <w:p>
      <w:r>
        <w:rPr>
          <w:b w:val="0"/>
        </w:rPr>
        <w:t>Show other languages Online kandidaatin tutkinto Port Angeles - Suorita kandidaatin tutkinto Port Angeles Kandidaatin ' s tutkinto on palkittu suoritetusta perustutkintoa akateeminen ohjelma . Se on usein ensimmäisen asteen opiskelija sai hänen akateemisen uransa . Se yleensä kestää neljä vuotta täysipäiväistä opiskelua ansaita kandidaatin tutkinnon . AMK ' s tutkinto on korkeakoulututkinto ansainnut tutkimus suurta tai jatko-opinnoissa . Pituus asteen vaihtelee kurinalaisuutta , sitoutuminen opiskelijoiden ja miten opiskelija tasapainottaa opintojaan muun elämän sitoumuksista . Useimmat astetta pituudet neljästä kuudeksi vuodeksi tutkimus . Verkko-oppiminen viittaa käyttää sähköisen median ja tieto-ja viestintätekniikan ( TVT ) opetuksessa . Online-oppimisen yksi on joustavasti käyttää opintonsa milloin tahansa ja mistä tahansa he voivat kirjautua . Yhdysvallat on edelleen maailman suosituin kohde kansainvälisille opiskelijoille . Yliopistoissa Yhdysvalloissa hallitsevat maailman rankingissa ja maa tarjoaa myös laajan valikoiman jännittäviä tutkimuksen paikoissa . State University järjestelmät ovat osittain rahoittavat valtion hallitukset , ja voi olla monia kampuksilla levinnyt ympäri valtio , satoja tuhansia opiskelijoita . Port Angeles on kaupunki , ja läänin istuin , Clallam County , Washington . Port Angeles on koti Peninsula College ja on synnyinpaikka Football Hall of Fameen John Elway . Online kandidaatin tutkinto Port Angeles : Löydä täältä Port Angeles parhaat kandidaatin tutkinnot ja koulut . Säästä aikaa ja ota yhteyttä kouluun täältä ! Tämä on hyvä tapa edetä , jos olet epävarma siitä , mitä uran seurata . Me ' ll auttaa sinua koota yksilöllisen opintosuunnitelman halutaan valmistautua mitä ' s seuraavaksi . Voit ansaita kandidaatin tutkinnon verkossa tai luokassa . Jos valitset verkossa , voit edelleen käyttää kaikkia CityU ' s suuria resursseja . Sinun kirjaudu sisään saada tehtäviä , keskustella aiheista luokkatoverit , yhteistyötä projekteissa ja tarkista laadut . Periaatteessa kaikki mitä teet luokassa , mutta ilman lieventää .... [ - ]</w:t>
      </w:r>
    </w:p>
    <w:p>
      <w:r>
        <w:rPr>
          <w:b/>
          <w:color w:val="FF0000"/>
        </w:rPr>
        <w:t>id 67</w:t>
      </w:r>
    </w:p>
    <w:p>
      <w:r>
        <w:rPr>
          <w:b w:val="0"/>
        </w:rPr>
        <w:t>Kävin elokuun alussa muutaman päivän visiitillä ystäväni luona Turussa . Helsinkiä pidetään ihanana kesäkaupunkina ( no onhan se sitä , tottakai ! ) mutta jotenkin itseltäni pääsee ainakin unohtumaan , että Suomessa on paljon muitakin vierailun arvoisia kaupunkeja erityisesti kesäaikaan . Turku on juuri sellainen kaupunki , jossa harvemmin tulee käytyä mutta jonne iskee välittömästi kaipuu takaisin , kun siellä on pitkästä aikaa piipahtanut . Tällä kertaa Turku-visittini sisälsi mm. kaupunki-kiertelyä , ystävien tapaamista , taidemuseovierailua , monien hehkuttaman Tintån testaamista ( oli kyllä ihanin salaattilounas pitkään aikaan , myönnetään ! ) ja tietenkin shoppailua ( ihan pikkuisen vain , hihi ) . Tässä sekalaisia kuvia ja tunnelmia Turuust . Kiitos Turku , seuraavaan kertaan . ^_^ Taidemuseo-kuvat Wäinö Aaltosen museon näyttelystä " Suurin kaikista on rakkaus ? " Kulutimme tätä helteistä sunnuntaita mm. tutustumalla Joensuun Taidemuseoon sekä museon sisäpihalla olevan Taidekeskus Ahjon teoksiin . Ilosaarirockin rannekkeella pääsee museoon ilmaiseksi kesän loppuun saakka , joten hophop ja kipinkapin tutustumaan mikäli rokkilippu tai ranneke ovat vielä tallessa ! Oletin , että museossa olisi näin helteellä ihanan viileää mutta voi kuinka väärässä voi ihminen joskus ollakaan ...</w:t>
      </w:r>
    </w:p>
    <w:p>
      <w:r>
        <w:rPr>
          <w:b/>
          <w:color w:val="FF0000"/>
        </w:rPr>
        <w:t>id 68</w:t>
      </w:r>
    </w:p>
    <w:p>
      <w:r>
        <w:rPr>
          <w:b w:val="0"/>
        </w:rPr>
        <w:t>Suomen ehdotus valtiontukialueiksi vuosiksi 2007-2009 SM:n tiedote 28.03.2006 Talouspoliittinen ministerivaliokunta päätti tänään 28. maaliskuuta alue- ja kuntaministeri Hannes Mannisen esityksen pohjalta ehdotuksesta Euroopan Komissiolle Suomen valtiontukialueiksi 2007-2009 . Ehdotuksen valmistelussa on otettu huomioon komission tiedonanto alueellisia valtiontukia koskevista suuntaviivoista . Alueellisten yritystukien suuntaamista ja porrastamista varten Suomi jaetaan kolmeen tukialueeseen : kehitysalueen 1. ja 2. tukialueeseen sekä muun Suomen muodostamaan 3. tukialueeseen . Kauppa- ja teollisuusministeriö esittää myöhemmin yritystukien porrastamisesta alueilla talouspoliittisen ministerivaliokunnan lausunnon pohjalta . Mannisen mukaan alueiden määrittelyä vaikeutti se , että Suomen valtiontukialueiden enimmäisväestöosuus laski nykykauden 40,6 prosentista 33 prosenttiin . - Valtiontukialueiden määrittelyn perustana Itä-Suomessa oli alhainen taloudellinen kehitys ja Pohjois-Suomessa harva asutus . Etelä- ja Länsi-Suomessa seutuja arvioitiin niiden ongelmien ja kehittyneisyyden perusteella , sanoi Manninen .</w:t>
      </w:r>
    </w:p>
    <w:p>
      <w:r>
        <w:rPr>
          <w:b/>
          <w:color w:val="FF0000"/>
        </w:rPr>
        <w:t>id 69</w:t>
      </w:r>
    </w:p>
    <w:p>
      <w:r>
        <w:rPr>
          <w:b w:val="0"/>
        </w:rPr>
        <w:t>- Ninskupi : - jone_airbrush : - Ninskupi : Jaahas , siellä alkaa remontti-reiskan visiot lisääntymään .. taitaapi olla melko tyypillistä noissa hommissa , että kun yhden paikan saa laitettua niin toinen vieressä tarvii myös ehostusta . Tai ainakin mulle tuppaa käymään tolleen ja siinä yleensä paukkuu yli sekä aikataulut että budjetit ! ! joo just noin täällä pääs käymään no täytyy viedä loppuun asti kun on kerran tälle linjalle lähteny oliko eilen hurja meno ? Juu toki projekti kunnialla loppuun ! Jeps , hurja oli meno lauantaina , olitkos brittirallissa ? Sitäpä olin ajatuksissa tiedustella . Jäi sitten brittiralli väliin olin nätisti krapulassa su aamuna kirkossa kuummipoika sai akan otto luvan mut sinne walkkaan o ny kova tarkotus kuitenki päristellä - Ninskupi : Jaahas , siellä alkaa remontti-reiskan visiot lisääntymään .. taitaapi olla melko tyypillistä noissa hommissa , että kun yhden paikan saa laitettua niin toinen vieressä tarvii myös ehostusta . Tai ainakin mulle tuppaa käymään tolleen ja siinä yleensä paukkuu yli sekä aikataulut että budjetit ! ! joo just noin täällä pääs käymään no täytyy viedä loppuun asti kun on kerran tälle linjalle lähteny oliko eilen hurja meno ?</w:t>
      </w:r>
    </w:p>
    <w:p>
      <w:r>
        <w:rPr>
          <w:b/>
          <w:color w:val="FF0000"/>
        </w:rPr>
        <w:t>id 70</w:t>
      </w:r>
    </w:p>
    <w:p>
      <w:r>
        <w:rPr>
          <w:b w:val="0"/>
        </w:rPr>
        <w:t>Joulutarina ( 2007 ) Joulutarina on ensimmäinen suomalainen koko perheen elokuva , joka kertoo tarinan joulupukin lapsuudesta . Satoja vuosia sitten syrjäisessä Lapin kylässä pieni Nikolas-poika menettää perheensä onnettomuudessa . Kyläläiset päättävät yhdessä pitää huolta yksin jääneestä kaikkien rakastamasta orpopojasta . Koska kylä on köyhä , sovitaan , että kukin perhe ottaa Nikolaksen hoiviinsa vuodeksi kerrallaan . Kerran vuodessa – jouluna – Nikolaksen on muutettava uuteen kotiin . Osoittaakseen kiitollisuuttaan Nikolas päättää joka vuosi antaa perheiden pienimmille läksiäislahjaksi itse veistämiään leluja . Vuosien kuluessa pojasta huolehtineita perheitä on yhä enemmän ja pian lahjoja on jouluna lähes joka tuvan portailla . Kylä kärsii nälkävuosista . Lopulta kyläläisten on pakko lähettää Nikolas asumaan äreän vanhan puusepän Iisakin luo . Erakoitunut Iisakki inhoaa lapsia , eikä anna Nikolaksen jatkaa joululahjojen tekemistä . Vähitellen Nikolas onnistuu kuitenkin voittamaan Iisakin luottamuksen . He ryhtyvät yhdessä vaalimaan Nikolaksen aloittamaa joululahjaperinnettä . Kun kaikki on taas parhain päin , joutuu ikääntynyt Iisakki jättämään Nikolaksen ja muuttamaan pois . Joululahjojen jakamisen perinne on jälleen vaarassa . Onneksi Nikolas lopulta löytää ratkaisun , josta on joka joulu iloa meille kaikille vielä tänäkin päivänä .</w:t>
      </w:r>
    </w:p>
    <w:p>
      <w:r>
        <w:rPr>
          <w:b/>
          <w:color w:val="FF0000"/>
        </w:rPr>
        <w:t>id 71</w:t>
      </w:r>
    </w:p>
    <w:p>
      <w:r>
        <w:rPr>
          <w:b w:val="0"/>
        </w:rPr>
        <w:t>Koska Markuksestakin on tullut nuoresta iästään huolimatta Suomi-koululainen , hän sai tänään Lealta koululaukun ja siitä tuli välittömästi sille maailman tärkein tavara . Niina antoi sille koulukyniä ja kolikoita ja Markus kulkee nyt pakattu reppu selässään huoneesta huoneeseen . Käytin sitä silmälääkärilläkin ja sen silmät leikataan parin viiikon kuluttua . Vikaa ei kuulemmma voi hoitaa laseilla ja sitä esiintyy sekä liian aikaisin että liian myöhään syntyneillä lapsilla ( Markus syntyi 7 viikkoa ennen laskettua aikaa ) mutta harvoin normaaliaikaisilla . Saa nähdä kuinka Petterille käy , sehän on syntynyt kolme kuukautta liian aikaisin . Tohtori sanoi että vian varsinainen syntysyy ei vielä ole tiedossa mutta epäillään happikaapin aiheuttavan sitä ja lupasi tarkistaa myös Petterin silmät Markuksen jälkitarkastuksen yhteydessä . Niinalla oli tänään pari koulukaveria käymässä , toinen Brett-niminen on sen koulun opettaja poika ja taitaa olla Niinan ensirakkaus ja toinen jonka nimestä en saanut selvää on sekä puhe- että liikuntavammainen . Olin oikein tyytyväinen kun huomasin ettei tyttö syrji “erilaisiakaan ” ihmisiä ja kiitin Luojaa siitä että minulla kuitenkin on kolme tervettä lasta ! Soitin Ullalle ja se pyys mua ens maanantaina mukaan Toowombaan jollekkin seurakunnan järjestämälle retkelle , mutta en luvannut lähteä , syyksi sanoin tämän vuodon . Onhan sekin totta mutta suurin syy on siinä ettei Matti pärjäisi hermostumatta koko päivää vauvan kanssa ja 120 km pitkä bussimatka saattaisi olla isommillekkin lapsille liian rankka . Kathrin soitti aamulla ja kysel kuulumisia ja lupasi tulla käymäään . Hän kertoi että Jane on lähdössä kotin huomenna mutta Ros ja Norma ( hieno leidi ) jäävät sinne edelleen . Noiden puheluiden jälkeen meillä oli hiukan kireä ilmapiiri , kun molemmat muisteli taas menneitä . Sanoin Matille että meidän on tietoisesti lopetettava sellainen , siitä on vain kiusaa molemmille . Matti rauhoittuikin ja sillä ja Niinalla oli ensimmäinen “ henkevä ” keskustelu , oli mukava kuunnella . Petteri on aina vain liikkuvampi ja ihanampi ja Markus on ruvennut osoittamaan sille koko ajan hellyyttä . Pojat nauraa toisilleen , halailee ja leikkii . Kyllä on hyvä kun ne on niin samanikäisiä . Viime yönä oli niin kova ukkosmyrsky että se repi taloja ja talojen kattoja , kaatoi puita ja teki valtavaa vahinkoa Ipswichin ympäristössä . Mekin jaettiin yöllä nukkumapaikat uudelleen , Niina nukkui Matin kanssa meidän sängyssä ja minä poikien kanssa Niinan sängyssä . Oli niin valtavan tuulista , sateista ja salamoivaa että seinät tuntuivat pullistuan sisälle .</w:t>
      </w:r>
    </w:p>
    <w:p>
      <w:r>
        <w:rPr>
          <w:b/>
          <w:color w:val="FF0000"/>
        </w:rPr>
        <w:t>id 72</w:t>
      </w:r>
    </w:p>
    <w:p>
      <w:r>
        <w:rPr>
          <w:b w:val="0"/>
        </w:rPr>
        <w:t>Dj Daniela Feilcke-Wolff ( DE ) Daniela on tangoiloa räiskyvä tango-dj ja -opettaja Berliinistä , joka valitsee soitettavan musiikin tunteella , tanssijoita tarkkaillen . Danielan valitsemat kappaleet ovat peräisin tangon kultakauden orkestereilta , joiden musiikki yhä edelleen innostaa ja kiehtoo argentiinalaisen tangon tanssijoita kaikkialla maailmassa .</w:t>
      </w:r>
    </w:p>
    <w:p>
      <w:r>
        <w:rPr>
          <w:b/>
          <w:color w:val="FF0000"/>
        </w:rPr>
        <w:t>id 73</w:t>
      </w:r>
    </w:p>
    <w:p>
      <w:r>
        <w:rPr>
          <w:b w:val="0"/>
        </w:rPr>
        <w:t>Exchange Server-käyttäjille ja ottaa Exchange Server workhouse verkonvalvojat tuodaan usein eri EDB-tiedoston virheistä , jotka haunt käyttäjät usein kanssa . Aina , kun käyttäjät näkevät nämä virhesanomat , he tuntevat tarve palauttaa niiden tärkeät tiedot takaisin käyttöön . Tämän tilanteen tiedot kulkuyhteyksien ovat vakavia , kun järjestelmänvalvojilla on edessään valtavat tietojen menetyksen tilanteissa lämmön . Usein EDB tiedoston tietojen menetyksen tilanne syntyy , kun järjestelmänvalvojat menettää EDB tiedostojen monipuolisesta syistä tärkeitä tietoja . EDB tiedostoja usein saada vaikuttaa vioittumisesta , joka johtuu monista syistä , kuten väärin palvelimen , virus maihinnousu ja fyysiset vauriot tietovälineitä , äkillisen sovelluksen sulkeminen , laitteistovirhe jne . Useita tilanteissa , kun Exchange Server-tietokantatiedoston saa viallinen tai vioittunut , MS Outlook rajoittaa käytettäessä käyttäjälle sähköposti , kalenteri siitä jne . Tämä tapahtuu , koska MS Outlook ei voi noutaa tietoja EDB tietokannasta Exchange-palvelimessa . MS Outlook käyttämään tärkeitä käyttäjätietoja EDB tietokannasta liian puuttuessa ongelma tehostaa edelleen , koska käyttäjä ei voi jatkaa tämän tiedonannon hänen asiakkaiden tai muiden käyttäjien kanssa . Tässä tiedonannossa äkillinen pysäyttämään voi myös aiheuttaa viiveen ajoitetun projektit workhouse . Entä jos sinulla ei ole mitään varmuuskopio tarvittavaa tiedostoa ja ainoa tapa päästä käyttämään oman tärkeän ei käyttämällä EDB-tiedoston . Ottavat huomioon käytännön arkipäivän tilanteessa , kun olet törmännyt seuraava virhesanoma yritettäessä lukea EDB-tiedoston : Tämä virhe verrattuna-18111 ( heksadesimaali 0xFFFFF8ED) on lyhenne sanoista JET_errFileNotFound ja on lyhenne sanoista tiedostoa ei löydy . Tämä virhesanoma esiintyminen osoittaa , että tietokanta-sivun lukea epäonnistunut todentaminen vuoksi tiettyjen sivun tarkistussumma ei täsmää . Tämän tietokannan sivun on tiedosto , Exchange-säilössä ja Virhe osoittaa , että tämän yksittäisen tiedoston ( voi olla priv1.edb ) on vioittunut . Tämä virhesanoma tulee näyttöön , käyttäjät saattavat kohdata seuraavat ongelmat käsiteltäessä niiden EDB-tiedoston esiintymä on . Ei voi lähettää tai vastaanottaa sähköposteja Ei voi aloittaa tietokoneen MS Outlook Online varmuuskopioita ja näytön- 1018 tarkistussummavirhe epäonnistui Online-eheytysraportti luo-1018 tarkistussummavirhe ristiriita Voit ratkaista nämä ongelmat helposti . Jotta tämä olisi mahdollista , noudata yhden tai useamman tapoja : Jos olet törmännyt-1018-virhekoodin tapahtuman kuvaus , tarkista sitten Microsoftin tarjoama mahdollisia ratkaisuja Järjestelmän diagnostiikkatestin suorittaminen Siirtäminen toiseen järjestelmään tai kokeile erilaisia laitteita Päivitä ohjain BIOS ja laitteisto-ohjelmisto Korjaus EDB-tiedoston kanssa eseutil /P ja eseutil /D ja sitten isinteg-korjaus Vaikka Microsoft tarjoaa useita apuohjelmia , EDB tiedoston korjaus , mutta nämä tiedostot , toimivat tuskin koskaan . Tämän vuoksi ihanteellinen tapa korjata vioittunut EDB-tiedoston eheyttäminen on kolmannen osapuolen Exchange korjaus-työkalun avulla . Exchange-palvelimen recovery software-ydin avulla voit korjata EDB-tiedoston eheyttäminen nykyaikaiseen ja voit käyttää MS Outlook ei ole käytettävissä tietoja .</w:t>
      </w:r>
    </w:p>
    <w:p>
      <w:r>
        <w:rPr>
          <w:b/>
          <w:color w:val="FF0000"/>
        </w:rPr>
        <w:t>id 74</w:t>
      </w:r>
    </w:p>
    <w:p>
      <w:r>
        <w:rPr>
          <w:b w:val="0"/>
        </w:rPr>
        <w:t>Uskontojournalismi ja mustekala Paul 2.9.2010 | Pekka Särkiö Suomessa laadukas uskontojournalismi on hakusessa . Päivän Kotimaa-lehden pääkirjoitus muistuttaa korkeatasoisen uskontojournalismin tarpeesta . Suomalaisen tutkijan Oxfordissa julkaisema tutkimus kertoo brittiläisten laatulehtien lisänneen uskontoa koskevaa raportointia samalla kun päätoimittajien mukaan uskonnon merkitys yhteiskunnaassa on kasvanut . Suomessa monet toimittajat tyytyvät letkauttamaan uskonnosta jotain asiantonta - tulkintani mukaan osoittaakseen olevansa avaria ja suvaitsevia . HS:n toimittaja X mukailee sananlaskua ” Kirkot ulkoa , kapakat sisältä ” ( HS 20.8. ) . Juttu painottaa kansankuppiloiden merkitystä arjen elämän todellisena peilinä . Jutun lopuksi hän jyräyttää ilman perusteluja : ” Mitä useampi matkaaja koluaa kirkot vain ulkoa ja kapakat sisältä , sitä suurempi on kulttuurien välinen yhteisymmärrys ” . Kuinka niin ? Kirkot ja muut uskonnolliset rakennukset ovat usein suosituimpia nähtävyyksiä . Oman seurakuntani Ristinkirkkoa käy kesäisin katsomassa 5000 turistia . Helsingin kirkoissa käyviä matkailijota on monikymmenkertainen määrä . Tyrvään Pyhän Olavin kirkkoa ja se tuoreita maalauksia on käynyt katsomassa kymmenien tuhansien kävijöiden virta . Kirkoissa käyminen matkoilla on modernia pyhiinvaellusta , jossa ihminen etsii yhteyttä itseensä , Jumalaan ja samalla muihin kulttuureihin sekä niiden historiaan . Kirkossa käynti yhdistää . Oma näkökulmani ei tarkoita sitä , että olisin kansankuppiloita vastaan . Olen itse saanut kosketusta paikallisiin ihmisiin eri maiden vaatimattomissa ruokaloissa tai kuppiloissa . Isotätini piti ” kansankuppilaa ” , Hämeenlinnan Vinkalo-baaria päivittäin 86-vuotiaaksi asti , kunnes kuoli työnsä ääreen vakioasiakkaiden suruksi . Kuppila jatkaa ja seinällä on hänen lottamerkkinsä sekä muita muistoja . Sekin tiedetään , että kuppiloissa käyminen johtaa monet alkoholismiin . Siitä alkuperäisen sananlaskun viisaus : ” Kapakat ulkoa , kirkot sisältä ” . --- HS:n toimittaja Y kirjoittaa otsikolla Uskon asioita ( HS 22.8. ) kuvaten myönteiseen sävyyn New Yorkin katukuvassa näkyviä erilaisia pyhättöjä ja ihmisten uskonnollisuutta . Jutun lyhyessä päätöskappaleessa hän mollaa enempää perustelematta suomalaista uskonnollisuutta . Syynä ovat Ylen pääsiäisajan uskonnolliset ohjelmat : ” Suomessa on toki valtionkirkko , mutta silti moinen yhden uskon pakkosyöttö koko joukolle valtion kanavalla tuntui … kiusalliselta ” . - Hän kuitenkin toteaa pakkosyöttöä lieventävänä seikkana sen , että ” ...suomalaisten luterilaisuus on useimmiten laimeaa sorttia , eikä sinänsä kovin uhkaavaa ei-luterilaisille . ” Minusta puolestaan tuntuu kiusalliselta , ettei arvostetun lehden toimittaja tiedä valtiokirkollisuuden Suomessa jo lakanneen . Valtion päämies ei nimitä piispoja , valtio ei maksa pappien palkkoja , jne . joka tilanne on ollut skandinaavisissa valtionkirkoissa . Myös pakkosyöttö tuntuu epäsopivalta termiltä , kun on kyse ihmisten vapaasta valinnasta katsoa tai kuunnella hartausohjelmia , jotka muuten ovat hyvin suosittuja . Yhtä lailla voisi pitää pakkosyöttönä myötähäpeää herättävien tosi-tv-ohjelmien tai toinen toistaan seuraavien ihmissuhdesarjojen , urheiluohjelmien tai huuhaan ( MTV 3:n astrologiaohjelma ) ylitarjontaa eri kanavilla . _ _ _ Chileläisten kaivosmiesten ahdinkoa raportoineissa jutuissa on kerrottu hikoilusta , päiväjärjestyksestä , ruoasta ja juomasta , jopa viinistä . HS lainaa kansainvälistä materiaalia , jossa kerrotaan , että 33 miehen keskuudesta on nimetty myös hengellinen johtaja , ovathan miehet pääasiassa roomalaiskatolisia . Korkeatasoinen uskontojournalismi olisi tarttunut tähän aiheeseen . Mitä tehtäviä ja annettavaa hengellisellä johtajalla Mario Gomezilla on kumppaneilleen kahden kuukauden aikana 700 m syvyydessä ? He todennäköisesti rukoilevat siellä yhdessä ja osana kirkkoa . Mikä muu voisi tuoda rauhan ja toivon</w:t>
      </w:r>
    </w:p>
    <w:p>
      <w:r>
        <w:rPr>
          <w:b/>
          <w:color w:val="FF0000"/>
        </w:rPr>
        <w:t>id 75</w:t>
      </w:r>
    </w:p>
    <w:p>
      <w:r>
        <w:rPr>
          <w:b w:val="0"/>
        </w:rPr>
        <w:t>Lennot Karup Flensburg Löydä edullisimmat hinnat lennoille välillä Karup - Flensburg Onko mielessäsi loma tai työmatka kohteessa Flensburg ? Kauttamme löydät edullisimmat lennot välille Karup - Flensburg helposti ja nopeasti . Me Ebookersille olemme vihkiytyneet auttamaan kaikkia lentojen tarpeessa olevia tarjoamalla parhaat tarjoushinnat yli 400 eri lentoyhtiöltä . Näistä lentoyhtiöistä moni lentää myös väliä Karup - Flensburg , joten uskomme myös sinun löytävän juuri sinulle parhaiten sopivat lennot kauttamme tuhansien muiden suomalaisten tavoin . Tarvitsetko lentojen lisäksi myös hotellin tai vuokra-auton ? Lentojen lisäksi helppokäyttöinen ja nopea hakukoneemme löytää sinulle halutessasi myös muita matkaasi kuuluvia asioita . Monipuolisen hakukoneemme kautta voit halutessasi etsiä hotellia , mikäli tarkoituksenasi on yöpyä matkasi määränpäässä Flensburg . Voit tarkastella lentojen lisäksi eri hotellivaihtoehtoja niiden tähtiluokituksen , sijainnin tai hinnan mukaan . Näin pystyt valitsemaan hotellin , jossa pääset nauttimaan lomallasi kaupungin vilinästä , tai hotellin , joka on sijainniltaan kätevä työmatkaasi ajatellen . Hakukoneemme kautta pystyt halutessasi etsimään myös vuokra-auton kohteesta Flensburg . Teemme yhteistyötä maailman johtavien autonvuokrausfirmojen kanssa , joten pystymme tarjoamaan sinulle hyvää ja luotettavaa palvelua . Voit ottaa vuokra-auton käyttöösi esimerkiksi lentokentältä , ja palauttaa sen myöhemmin vaikkapa hotelliasi lähimpänä olevaan toimipisteeseen – näin pystyt suunnittelemaan matkasi täysin omilla ehdoillasi . Oletko kiinnostunut saamaan tietoa matkatarjouksistamme ? Mikäli matkustat usein tai olet muuten vain halukas saamaan tietoa matkatarjouksistamme , kannattaa sinun liittyä Ebookersin jäseneksi . Silloin olet etuoikeutetussa joukossa , joka saa tietää lentotarjouksista niin välillä Karup - Flensburg kuin muillakin mahdollisilla reiteillä ennen muita . Ebookersin jäsenenä saat myös tarjouskoodeja , joilla saat alennusta varatessasi seuraavaa lentoa . Jäsenenä pystyt myös hallinnoimaan varauksiasi kätevästi yhdestä paikasta . Järjestelmämme kautta pystyt esimerkiksi muuttamaan ruokatoiveitasi lennolle tai muuttaa kokonaan varaustasi . Me välitämme tiedon puolestasi lentoyhtiölle ! Älä siis odota enää , vaan aloita matkasi suunnittelu heti syöttämällä haluamasi lähtö- ja paluupäivämäärät viereiseen hakukoneeseen ! Schaferhaus ( FLF ) Holtenau ( KEL ) Sonderborg Airport ( SGD) Hinta , verot &amp; maksut : ebookers.fi sivuston hinnat päivittyvät kerran päivässä . Hinnat sisältävät kaikki verot ja maksut poislukien mahdolliset matkatavaramaksut . Takaisinmaksut/muutokset/peruutukset : Lipun salliessa muutokset tulee maksettavaksi 45.00 € ebookersin muutoskulu sekä mahdolliset verojen ja lentohintojen erotukset sekä lentoyhtiön muutoskulut . Muut ehdot : Aikatauluissa , hinnoissa ja ehdoissa muutokset mahdollisia ilman erillistä ilmoitusta . Paikkoja on rajoitetusti ja hinnat eivät ole välttämättä saatavilla kaikilla lennoilla / päivillä . Hinnat eivät ole voimassa takautuvasti ja niitä ei voi käyttää vaihdossa kokonaan tai osittain käyttämättömiin lippuihin . Lipuissa ei ole muutos- eikä peruutusoikeutta . Hintasäännöt kullekkin lipulle tulee tarkistaa ennen varauksen maksamista ja vahvistamista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76</w:t>
      </w:r>
    </w:p>
    <w:p>
      <w:r>
        <w:rPr>
          <w:b w:val="0"/>
        </w:rPr>
        <w:t>Ikääntyneiden palvelut Mehiläinen tarjoaa ikääntyneille ihmisille korkealaatuista hoitoa ja viihtyisää , kodinomaista asumista . Toimintamme perustuu asukkaamme arvostamiseen , kunnioittamiseen ja hänen ehdoillaan toimimiseen . Ikääntyneiden palvelujemme päämääränä on tukea ja edistää asukkaan hyvinvointia , turvallisuutta ja hyvää elämänlaatua . Tarjoamme asukkaillemme hoivaa , huolenpitoa ja apua niissä toiminnoissa , joista he eivät selviydy itsenäisesti . Ikääntyneiden palveluissa Mehiläinen on erikoistunut tehostettuun palveluasumiseen ja muistisairaiden ryhmäkoteihin . Tehostettu palveluasuminen on tarkoitettu ihmisille , joiden avuntarve on ympärivuorokautista . Hoitokodeissamme henkilöstö huolehtii asukkaan perusturvasta : henkilökohtaisten tarpeiden mukaisesta hoidosta , avusta , tuesta ja ohjauksesta . Tehostettuun palveluasumiseen on yksiköissämme liitetty sairaanhoitopalvelut ja asukkaan lääkehoidosta huolehtiminen . Keskeisiä toimintaperiaatteitamme ovat turvallisuuden tunteen luominen ja asukkaiden kannustaminen osallistumaan asuinympäristön elämään ja toimintoihin . Korostamme kaikessa työssämme asukkaan itsenäisyyden , yksityisyyden ja itsemääräämisoikeuden kunnioittamista . Hoitotyön päivittäistä kokonaisuutta ohjaavat yhteinen tekeminen , ulkoilu , ateriat ja virkistys . Huomioimme jokaisen asukkaan yksilölliset hoitotavoitteet ja voimavarat sekä mahdollisten sairauksien tuomat rajoitteet ja tuen tarpeen . Pystymme takaamaan hoidon kokonaisvaltaisuuden ja korkean laadun tekemällä tiivistä yhteistyötä palveluja tilaavan kunnan ja asukkaan omaisten kanssa . Sosiaalikasvattaja , työnohjaaja Marko Nikkanen on nimitetty Mehiläinen Kuntapalveluiden lastensuojelusektorin sektorijohtajaksi . Nikkanen on työskennellyt Mehiläisessä vuodesta 2012 yksikönjohtajana ja ... Yksityisen terveys- ja sosiaalipalvelualan markkinatilanne on jatkunut haasteellisena vuodesta 2012 lähtien . Mehiläinen on jatkanut vahvaa kasvua ja kehitystä markkinatilanteesta huolimatta . Mehiläisen ...</w:t>
      </w:r>
    </w:p>
    <w:p>
      <w:r>
        <w:rPr>
          <w:b/>
          <w:color w:val="FF0000"/>
        </w:rPr>
        <w:t>id 77</w:t>
      </w:r>
    </w:p>
    <w:p>
      <w:r>
        <w:rPr>
          <w:b w:val="0"/>
        </w:rPr>
        <w:t>Kaaduin ja näin Läpi samean kalvon Kuinka joukko kasvoi ja kerääntyi Näin nuo kaksi silmää vierekkäin Nyt öitä pitkiä valvon Kun yksinäisyys hetkeksi perääntyi Silmät sytyttivät Pitivät järjen mukana Säilyttivät hengissä Ja hätkähdyttivät Kuin maassa vieraassa makaava Mies liian suurissa kengissä Rinnassani on nyt raikas ilma Jonka jalostin järvin , metsin Silmänsä olivat kuin maailma Ja hänet vielä käsiini etsin Hän auttoi minut jaloilleni Ja katselimme toisiamme Kun vanha mies lauloi Käsitys sykäyksittäin rintaan meni Korjasi kaikki vikamme Mies laulussaan olutta joi Noissa silmissä heijastui unelmien pakoilu Ja elämän ihana turhuus Kiireetön lauantainen makoilu Ja maanantaiaamun kurjuus Näin silmissään nälkäisen äänen Joka kulkee yllä kukkuloiden , laaksojen Toivon sieltä löytäväni katseensa hänen Päihittäjän maailmani yksinäisen ajanjaksojen &amp;gt ; Reunalta kallion näin totuuden Se hukkui , pärskyi meren kuohuissa Ennen kuin kyseenalaistat luotettavuuden Vieraile uudelleen koskissa , tuskissa tutuissa Ja seuraavan kerran kun kyyneleet vierivät Niin jälkensä minunkin poskilleni jättävät Ja kun hyppäämme , maailman jätämme Soidessa tuhannen unohduksen urun Ojennetuin käsin Muilta suljetuin mielin Niin onko pala ilon vai surun Jonka nyt helposti nielin Pilvet kun peittävät kuun Kissat kun mouruavat kaipausta Kun unohdan kaiken muun Kun pelkään viimeistä laukausta Sodan tämän viimeisen rakkauden Niin nostan käteni ilmaan Antauden vuoksi yhteisen vaurauden Ja niitylle lupauksen kirmaan Jos osaisen takoa miekan Halkaisisin sillä taivaan ja maan välin Vuoksi paakkuuntuneen hiekan Kuljin melko epävakain jäljin Kun talloin muistoni muistoosi Syntymäni kuolemaasi Ja joku yhteyden kokosi Siunaamaan luvatun Monin sanoin kuvailtun maasi &amp;gt ; Pidän soinnutuksesta ! Upeasti rytmitetty runo , tätä lukee kuin juoksemalla . Oikeastaan kaikki tässä on ihan kohdallaan . Erityisesti pidän toisesta ja neljännestä kappaleesta , niissä on hienoa vastakohtaisuutta . Loppukin on varsin onnistunut . &amp;gt ; Arvostelija : nukkekoti 29.05.2009 Pidin runosi tunnelmasta , elämä ei ole aina ruusuilla tanssimista . &amp;gt ; Arvostelija : Tulikettu 13.06.2009 Kiitoksia ! Ja täytyy sanoa että monista näistä runoistasi pidän . Tässäkin löytyy oivallusta , kivi kengässä taitaa itse kukin joskus toiselle olla . Kaunista tekstiä . &amp;gt ; Arvostelija : nyckelpiga 28.05.2009 Mitä jäi jäljelle Kun eksyin joukosta Ei sijaa järjelle Sanoja tyhjiä kohtalosta Ne elättävät minua Ja minä niitä En kiintymystuoksua vainua Jos ei kylvä , ei niitä On kai uskominen Kun herää pelko todellinen Nyt istun ja katselen Kun jänis viimeinen pihaa kiertää Se kai pian loikkien Mieltäni vapaudellaan hiertää Viime yönä näin unen Jossa tapasin Viisauden Juttelimme pitkään ja tiemme erosivat Kyseenalaistin hänen väitteensä Talloin filosofian elämänsä Ja urut unen vuoropuhelumme toistivat Ja nyt menen Luo jakajan veden Ja ihastelen näkyä sievää Kun koko elämäni Jälkeen jättämäni On kuin viisauteni , virtojen viemää Olen kironnut ja vannonut Syyttänyt ja uhonnut Ja elämä on malttiani venyttänyt On enää jäljellä pino Nopeasti katsottuna vino Tunteista , virroista jotka olen tyynnyttänyt Viisauden sanat jalot Ovat kuin kiviset talot Lämmön ja läheisyyden hyvin eristäviä Ja tiedon jättämät kyyneleet Pohjistaan lahot veneet Ei löydy ilman viinavirtoja niitä kestäviä Ja nyt menen Luo jakajan veden Ja ihastelen näkyä sievää Kun koko elämäni Jälkeen jättämäni On kuin viisauteni , virtojen viemää &amp;gt ; Ei kerro minusta , ellei joku niin halua . 20.05.2009 Tämä on omituinen runo yksilönä . Kaiken kaikkiaan se sisältää hyviä ideoita , mutta lopulta riimitykset ja jotkin sanavalinnat latistavat kokonaisuuden . Omasta</w:t>
      </w:r>
    </w:p>
    <w:p>
      <w:r>
        <w:rPr>
          <w:b/>
          <w:color w:val="FF0000"/>
        </w:rPr>
        <w:t>id 78</w:t>
      </w:r>
    </w:p>
    <w:p>
      <w:r>
        <w:rPr>
          <w:b w:val="0"/>
        </w:rPr>
        <w:t>IPV syrjäytti Kuopion Ykköspesiksen kärjessä 29.6.2014 19:08 Imatran Pallo-Veikot näytti sunnuntaina kaapin paikan Ulvilan Pesä-Veikoille miesten Ykköspesiksessä . IPV haki täydet sarjapisteet puhtaalla 2—0 ( 6—0 , 5—2 ) -voitolla . Edellispäivänä Ulvila oli aiheuttanut toisen peräkkäisen tappion sarjakärki Puijon Pesikselle , jonka IPV nyt syrjäytti ja kiipesi sarjataulukon piikkipaikalle . Ennen tappioitaan PuPe oli voittanut kymmenen ottelua peräkkäin . Kommentit 17 kpl Haluatko ilmoittaa asiattoman viestin ? Lassi 2 päivää sitten 6 Tasapuolisuus julkisuusarvossa kirjoitti : Ihan hienoa . Kaverini teki pikalaskennan paljon suomessa on pesäpallojoukkueita ja jalkapallojoukkueita ja totesi että suhteessa joukkue on Suomessa samalla tasolla kun pelaat pesiksen ykkösen kärjessä tai jalkapallossa kolmosen kärjessä . Silloin joukkueet ovat Suomessa samalla tasolla . Mielenkiintoinen huomio . tuota mekin kaveripiirissä ollaan funtsittu , nää divaritasot sellaisenaan ei kerro mitään . hihhuloidaan kun ollaan marginaalilajissa peräti ykkösessä . Joppe 2 päivää sitten 4 Tasapuolisuus julkisuusarvossa kirjoitti : Ihan hienoa . Kaverini teki pikalaskennan paljon suomessa on pesäpallojoukkueita ja jalkapallojoukkueita ja totesi että suhteessa joukkue on Suomessa samalla tasolla kun pelaat pesiksen ykkösen kärjessä tai jalkapallossa kolmosen kärjessä . Silloin joukkueet ovat Suomessa samalla tasolla . Mielenkiintoinen huomio . Miun kaverin kaverin serkun pojan tyttöystävä teki pikalaskennan että sekä jalkapallo että pesäpallo on urheilua . Faktaa pukkaa 2 päivää sitten 4 Fakta kirjoitti : Tasapuolisuus julkisuusarvossa kirjoitti : Ihan hienoa . Kaverini teki pikalaskennan paljon suomessa on pesäpallojoukkueita ja jalkapallojoukkueita ja totesi että suhteessa joukkue on Suomessa samalla tasolla kun pelaat pesiksen ykkösen kärjessä tai jalkapallossa kolmosen kärjessä . Silloin joukkueet ovat Suomessa samalla tasolla . Mielenkiintoinen huomio . Mikähän jalkapallon kolmosen joukkue kerää n . 900 henkilön yleisökeskiarvoja kuten ykköspesiksen paras . Taitaa ykköspesiksessä parhaissa peleissä olla melkein 2000 katsojaa . Jos vertaillaan pelaajien fysiikkaa , niin kolmosen ylipainoiset pelurit voisivat ykkösessä olla korkeintaan jokerina . Ero on siis kaikilla mittapuilla selkeä pesiksen hyväksi . Jos haluatkin keskustella yleisömääristä niin .... Jalkapallon ykkösessä viime vuonna yleiskeskiarvo oli noin 1050 . Lähes saman verran oli eilen miesten superpesiksen otteluissa . Jalkapallon ykkösessä Tampereen Ilves kerää 2000-4000 katsojaa per ottelu , Jalkapallon kakkosessa Mikkelin MP kerännyt katsojia melko hyvin , pelisssö 15.6 . oli 3041 katsojaa . Tänään naisten superpesiksen Pesäysien pelissä ilmoitettu katsojamääräksi 195 eli paikalla todellisuudessa sellaiset 100 . Fakta 2 päivää sitten 10 Tasapuolisuus julkisuusarvossa kirjoitti : Ihan hienoa . Kaverini teki pikalaskennan paljon suomessa on pesäpallojoukkueita ja jalkapallojoukkueita ja totesi että suhteessa joukkue on Suomessa samalla tasolla kun pelaat pesiksen ykkösen kärjessä tai jalkapallossa kolmosen kärjessä . Silloin joukkueet ovat Suomessa samalla tasolla . Mielenkiintoinen huomio . Mikähän jalkapallon kolmosen joukkue kerää n . 900 henkilön yleisökeskiarvoja kuten ykköspesiksen paras . Taitaa ykköspesiksessä parhaissa peleissä olla melkein 2000 katsojaa . Jos vertaillaan pelaajien fysiikkaa , niin kolmosen ylipainoiset pelurit voisivat ykkösessä olla korkeintaan jokerina . Ero on siis kaikilla mittapuilla selkeä pesiksen hyväksi . IPV fani Tasapuolisuus julkisuusarvossa 2 päivää sitten 8 Ihan hienoa . Kaverini teki pikalaskennan paljon suomessa on pesäpallojoukkueita ja jalkapallojoukkueita ja totesi että suhteessa joukkue on Suomessa samalla tasolla kun pelaat pesiksen ykkösen kärjessä tai jalkapallossa kolmosen kärjessä .</w:t>
      </w:r>
    </w:p>
    <w:p>
      <w:r>
        <w:rPr>
          <w:b/>
          <w:color w:val="FF0000"/>
        </w:rPr>
        <w:t>id 79</w:t>
      </w:r>
    </w:p>
    <w:p>
      <w:r>
        <w:rPr>
          <w:b w:val="0"/>
        </w:rPr>
        <w:t>Sisältöseloste Kirjailija Ilpo Härkölä matkustaa lomahotelliin maalle . Takaumana nähdään , että hän on viettänyt hurjastelevaa ja juopottelevaa taiteilijaelämää , jolloin kustantaja on ehdottanut , että hän pakenisi maalle voidakseen keskittyä kirjoittamiseen . Samassa junassa matkustaa nuori rouva Leena tyttärensä Millan kanssa vanhempiensa luokse , joiden talo sijaitsee lomahotellin vieressä . Ilpo yrittää kirjoittaa , lähtee kävelylle ja päätyy ottamaan aurinkoa rannalle , mistä hän näkee Leenan menevän uimaan naapuritalon laiturilta . Hän ryhtyy väijymään naista , tarkkailee tätä kaislikosta , kiikaroi , lainaa eräältä pikkupojalta sukellusvarusteet ja ui laiturin alle , missä hän seuraa Leenan peseytymistä . Kun Leenan mies Arto soittaa kaupungista , vaimo ei halua tulla puhelimeen . Leenan ja isän välisestä keskustelusta selviää , että avioliitossa on ongelmia ja että pari on ennenkin yrittänyt asumuseroa . Ilpo pyöräilee kyläkauppaan , missä hän tapaa Leenan ja onnistuu pääsemään puheisiin tämän kanssa . Vanhempiensa hämmästykseksi Leena ryhtyy kunnostamaan päärakennuksesta erillään sijaitsevaa vieraskamaria yösijaksi itselleen . Seuraavan kerran Ilpo ja Leena tapaavat elopellolla , jonne Ilpo on vetäytynyt kirjoittamaan : Ilpo lukee tekstiään ja syleilee Leenaa , joka antautuu . Lomahotellin ruokapöydässä Ilpo vastailee virkanaisen kysymyksiin tekeillä olevasta kirjastaan ja joutuu nykykirjallisuutta vierastavan vanhan herran ryöpytyksen kohteeksi . Ilpon ja Leenan suhde vakiintuu : he kisailevat rannalla , iltaisin Ilpo kiipeää vieraskamarin ikkunasta Leenan luo . Leena kertoo pakkoavioliitostaan Arton kanssa , Ilpo puhuu työstään . Eräänä aamuna Milla on vähällä yllättää heidät , mutta Leena ohjaa hänen huomionsa isoäidin vaatearkkuun . Tällä välin taiteilijaystävät Helsingissä ihmettelevät Ilpon katoamista ja jatkavat boheemielämäänsä . Ilpon tyttöystävä Kaija työskentelee turistibussin oppaana . Jusa saa tilauksen johtajan muotokuvasta , kutsuu miehen istuntoon , jonka aikana hän on luonnostelevinaan mutta jota itse asiassa tarvitaan , jotta valokuvaajaystävä voisi ottaa kuvia muotokuvan pohjaksi . Arto saapuu yllättäen maalle , sanoo ikävöineensä Leenaa ja pyytää tältä anteeksi käytöstään , joka hänen mukaansa on johtunut ylirasituksesta . Leena ei kuitenkaan päästä miestään vieraskamariin , jonne Ilpo tapansa mukaan livahtaa sisään . Arto jää väijymään ja Ilpon lähtiessä hyökkää tämän kimppuun , mutta Ilpo pystyy lannistamaan puukon kanssa päällekäyvän miehen . Arto tiukkaa Leenalta miehestä , jonka kasvoja hän ei ole onnistunut näkemään : Leena ei tunnusta mitään , ja Arto syyttää häntä huoraksi . Ilpon helsinkiläisystävät matkustavat kahdella autolla lomahotelliin juhlimaan . He huvittelevat ampumalla raketteja naapurin laiturilta , mistä Arto ajaa heidät pois aseella uhaten . Ilpo rauhoittelee Kaijaa ja tapaa rannalla Leenan kertoen , että aikoo matkustaa parin päivän päästä ; myös Leena sanoo lähtevänsä , koska ei halua jäädä yksin maalle . Ilpo saa kirjansa valmiiksi ja kustantaja pitää siitä . Ilpoa haastatellaan televisiossa , joka on auki Arton ja Leenan kotona heidän selvitellessään välejään . Leena ilmestyy tapaamaan Ilpoa ja vielä kerran he rakastelevat . Tällä välin Arto on huomannut Leenan auton kadulla ja jäänyt odottamaan : palattuaan Leena kertoo olleensa ompelijan luona ja lähtee Arton kyytiin , koska heillä on kiire yhteiselle illalliselle . Ilpo yrittää kattopeilin kautta seurata , milloin Leena tulee noutamaan autonsa , mutta ei osu oikeaan hetkeen . Sen sijaan hän kuulee Kaijan huutavan kadulta : " Laituri sai hyvät arvostelut ! " - Suomen kansallisfilmografia 7:n ( 1998 ) mukaan</w:t>
      </w:r>
    </w:p>
    <w:p>
      <w:r>
        <w:rPr>
          <w:b/>
          <w:color w:val="FF0000"/>
        </w:rPr>
        <w:t>id 80</w:t>
      </w:r>
    </w:p>
    <w:p>
      <w:r>
        <w:rPr>
          <w:b w:val="0"/>
        </w:rPr>
        <w:t>On kyllä taas juuri näiden kukkahattutätien laatima adressi . mitähän järkeä nyt tässäkin on ? jos ilotulitteet vaivaat voivat kyseiset ( noin 700 ) henkilöt lähteä vaikka erämäähän patikoimaan.Vaivaako se todella niin paljon jos yhtenä päivänä räjäyteyään kaikki säästöt taivaan tuuliin ? mene kellariin ensi uudeksivuodeksi Adressit.com Tarjoamme ilmaisen sivutilan nettiadresseille . Käyttäjiemme luomiin adresseihin viitataan päivittäin tiedotusvälineissä , joten nettiadressi on tehokas väline , kun haluat saada asiallesi suuren yleisön ja päättäjien huomion .</w:t>
      </w:r>
    </w:p>
    <w:p>
      <w:r>
        <w:rPr>
          <w:b/>
          <w:color w:val="FF0000"/>
        </w:rPr>
        <w:t>id 81</w:t>
      </w:r>
    </w:p>
    <w:p>
      <w:r>
        <w:rPr>
          <w:b w:val="0"/>
        </w:rPr>
        <w:t>Vastaus : Mjoo , leikin vähän tolla kontrastinsäädöllä ja totesin että tää täyttää kuvaa paljon paremmin kun se , missä oli vähemmän kontrastia . Aina tietenkin näytön kirkkaudestakin voi johtua , että jotkut kohdat tulee vähän liian tummana . :&amp;gt ; Oikean menninkäisen jos sais istumaan tonne , niin kuva olisi varmaankin historiallinen . : D Kiitos .</w:t>
      </w:r>
    </w:p>
    <w:p>
      <w:r>
        <w:rPr>
          <w:b/>
          <w:color w:val="FF0000"/>
        </w:rPr>
        <w:t>id 82</w:t>
      </w:r>
    </w:p>
    <w:p>
      <w:r>
        <w:rPr>
          <w:b w:val="0"/>
        </w:rPr>
        <w:t xml:space="preserve">      Valon vuosi 2013 Spiraaligalaksi 30 miljoonan valovuoden päässä . Kuva on kooste useamman laitteen keräämästä aineistosta . Keskellä on voimakkaan säteilyn keskus , jonka aiheuttaa valtava musta aukko.Herra , emme paljon ymmärrä sinun luomistöistäsi , mutta kiitos , että kerrot meille kaiken tarpeellisen nyt – ja myöhemmin lisää ! Kuva : NASA Olen tehnyt uudenvuodenlupauksen : aion vaeltaa valossa tulevana vuonna 2013 . Vaikea lupaus toteuttaa . Olla puhumatta takana pahaa kenestäkään . En usko pystyväni pitämään lupaustani 100 % , mutta aion yrittää parhaani . Ylläoleva kuvakin kertoo valon voimasta . Valo loistaa pimeydessä , pimeys ei ole saanut sitä valtaansa . Joh.1:5 . Kristityn sosiaalisessa elämässä on tärkeää noudattaa valossa vaeltamisen periaatetta . Tästä aiheesta opetetaan seurakunnassa kuitenkin tuskin mitään . Se ei kuulu niihin aiheisiin , joista puhutaan koko ajan . Top10-aiheisiin kuuluvat opinkappaleet , jotka voimme omaksua älyllisenä tietona ja jotka eivät vaadi meiltä muuta kuin totena pitämistä . Jos jokin opinkappale erottaa meidät muista uskovista – kuten erilainen kaste – silloin sillä on suuri arvo sosiaalisen yhtenäisyyden ylläpitäjänä ja koossa pitävänä voimana omassa uskonnollisessa reviirissämme . Monet tärkeät opinkappaleet ovatkin reviirinsuojelua . Muistutamme lintuja , jotka laulavat aina samaa säettä samassa puussa ja siten kuuluttuavat muille linnuille , että tämä alue kuuluu meille – tänne eivät saa tulla ketkään muut . Kristikansa on vältellyt tehokkaasti opinkappaleita , jotka vaativat kuuliaisuutta Jumalan sanalle arjen keskellä . Myönnän , että minullakin on suuria vaikeuksia noudattaa Jumalan sanaa . Yksi näistä vaikeista periaatteista on tämä : Jos veljesi tekee syntiä , ota asia puheeksi kahden kesken . Jos hän kuulee sinua , olet voittanut hänet takaisin . Mutta ellei hän kuule sinua , ota mukaasi yksi tai kaksi muuta , sillä ’ jokainen asia on vahvistettava kahden tai kolmen todistajan sanalla’ . Ellei hän kuuntele heitäkään , ilmoita seurakunnalle . Ja jos hän ei tottele seurakuntaakaan , suhtaudu häneen kuin pakanaan tai publikaaniin . Matt.18:15-17. Olen nähnyt monia tapauksia elämäni aikana , kun tätä on rikottu . Useita kertoja on tapahtunut , että henkilö on mennyt puhumaan toisen ihmisen tekemisistä seurakunnan pastorille ennen kuin on puhunut siitä edes henkilölle itselleen . Tai joku on kertonut ajatuksiaan ja tunteitaan toisesta kaikille muille paitsi sille henkilölle , jota asia koskee . Joskus olen ollut huomaavinani , että tällaisesta on tehty suorastaan yleinen huvitus . Lopputulos on , että jotakuta nauretaan hänen selkänsä takana . Kiusaaminen kouluissa ja työpaikoilla – myös seurakunnassa – perustuu tällaiseen henkilön sosiaaliseen eristämiseen . Jumalan sana heijastelee näitä sosiaalisen elämän epäkohtia , jotka ovat vallinneet kaikkina aikoina : Röyhkeät mustaavat minua valheillaan , mutta minä seuraan kaikessa sinun säädöksiäsi . Ps.119:69. Mielistely kaiken pahan puhumisen kuorrutuksena oli tuttua Jeremialle : Varokaa ystäviänne , älkää luottako veljiinnekään ! Veli pettää veljeään viekkaasti , ystävä parjaa ystäväänsä takanapäin . Jer.9:3 . Jopa veljesi , oman sukusi jäsenet , pettävät sinua . Hekin vehkeilevät selkäsi takana , huutavat täyttä kurkkua sinua vastaan . Kun he puhuvat sinulle ystävällisesti , älä usko heitä . Jer.12 :6 . Heidän kielensä on tappava nuoli , heidän suustaan lähtee petollisia sanoja . He toivottavat kyllä rauhaa toinen toiselleen – mutta sisimmässään he punovat juonia . Jer.9:7 . Jeremia syyttää paimenia , jotka tekevät samoja pahoja tekoja ja punovat juonia niin , että Jumalan huoneessakin vallitsee sama paha meno : Niin profeetat kuin papitkin ovat eksyneet minusta kauas . Jopa omassa temppelissäni joudun katselemaan heidän pahuuttaan . Jer.23:11. Tarvitaan para</w:t>
      </w:r>
    </w:p>
    <w:p>
      <w:r>
        <w:rPr>
          <w:b/>
          <w:color w:val="FF0000"/>
        </w:rPr>
        <w:t>id 83</w:t>
      </w:r>
    </w:p>
    <w:p>
      <w:r>
        <w:rPr>
          <w:b w:val="0"/>
        </w:rPr>
        <w:t>Työeläkelakien mukaisten rahamäärien tarkistaminen Työeläkelaeissa säädetyt raha- ja rajamäärät on ilmaistu vuoden 2004 perusvuoden tasossa , jolloin palkkakertoimen arvo on 1,000 . Raha- ja rajamäärät tarkistetaan palkkakertoimella suoraan perusvuoden arvosta halutun vuoden arvoon . Tulos pyöristetään kahden desimaalin tarkkuuteen . Työeläkelaeissa on määritelty esimerkiksi vakuuttamisvelvollisuuden alarajat . Myös työeläkelaeissa olevat ansiorajat tarkistetaan vuosittain palkkakertoimella . Tarkistettava määrä kerrotaan sen vuoden palkkakertoimella , johon määrä halutaan muuttaa ( maksuvuosi ) ja jaetaan sen vuoden palkkakertoimella , josta tämä määrä halutaan muuttaa ( lähtövuosi ) . Tulos pyöristetään kahden desimaalin tarkkuuteen . Ansioraja x Eläke jää kertasuoritusrajaa pienemmäksi Eläkkeen alkaessa kertasuoritusrajaa suurempi eläke voi ajan mittaan jäädä kertasuoritusrajaa pienemmäksi . Tämä johtuu siitä , että kertasuoritusrajaa tarkistetaan palkkakertoimella , kun taas maksussa olevia eläkkeitä tarkistetaan työeläkeindeksillä . Eläkelaitos voi maksaa tällaisen eläkkeen kertasuorituksena , vaikka laki ei sitä edellytä . Suositeltavaa on , että kertasuoritusrajan alapuolelle jäänyt eläke säilyisi kuukausittain maksettavana ainakin siihen asti kunnes eläkkeestä tulee annettavaksi uusi päätös . Uutta päätöstä antaessaan eläkelaitos voi käyttää harkintamahdollisuuttaan ja maksaa eläkkeen kertasuorituksena . Yrittäjätyötulojen tarkistaminen Jos yrittäjän työtulo on vahvistettu alarajan tai enimmäistyötulon suuruiseksi , työtulo tarkistetaan vuosittain palkkakertoimella siten , että se on samansuuruinen kuin laissa säädetty rajamäärä . Työtulo saattaisi muuten jäädä laissa säädettyä rajamäärää pienemmäksi , koska rajamäärää korotetaan perusvuodesta ja työtuloja aina edellisestä vuodesta . Myös TyEL-laskuperusteet sisältävät rahamääriä , jotka on ilmaistu vuoden 2004 perusvuoden tasossa , jolloin palkkakertoimen arvo on 1,000 . TyEL-laskuperusteissa säädetyt rahamäärät ja määrittävät esimerkiksi työkyvyttömyyseläkkeen perustariffi- ja maksuluokkatariffimaksun piiriin kuulumisen vuosittaiset palkkasummarajat . Myös näitä rahamääriä tarkistetaan palkkakertoimella , mutta näiden rahamäärien tarkistusmenettely poikkeaa työeläkelaeissa säädettyjen rahamäärien tarkistamisesta .</w:t>
      </w:r>
    </w:p>
    <w:p>
      <w:r>
        <w:rPr>
          <w:b/>
          <w:color w:val="FF0000"/>
        </w:rPr>
        <w:t>id 84</w:t>
      </w:r>
    </w:p>
    <w:p>
      <w:r>
        <w:rPr>
          <w:b w:val="0"/>
        </w:rPr>
        <w:t>Kirkkonummen liigaennakot 2014 Kauden toinen kisaviikonloppu on käsillä Kirkkonummella . Erittäin tiukaksi osoittautunut ensimmäinen viiden joukkueen SM-turnaus päättyi Porissa Creditorin voittoon avauskierroksella ja jatkoa saadaan nähdä lauantaina iltapäivävuorossa olevilta liigatiimeiltä . Yhden voiton ja yksittäisten pisteidenkin merkitys alkusarjassa osoittautui erittäin tärkeäksi , kun matka hyvästä tuloksesta tuloslistan alareunaan on edellisvuottakin lyhyempi . Kimmo Kainulainen : Kauden avaus kotikentällä päättyi Creditorin kannalta niin hyvin kuin vain voi toivoa . Onkos sen jälkeen vain kiristetty treenausta vai levätty laakereilla ? Tuure Vehkamäki : Seuran ensimmäisestä liigan kierrosvoitosta nautittiin , mutta valitettavasti se on jo pitänyt nollata heti ekoissa arkitreeneissä eli ihan normaalisti on jatkettu . Paikalliset liiga- ja kolmosdivaripelaajat harjoittelevat Porissa kahdesti viikossa sekä pitkä- ja kaukomatkalaiset , valtaosa liigajengistä , sen minkä pystyvät . Mukavan kierrosaikataulun ansiosta pidämme kakkoskierroksen jälkeen lyhyen ehkä viikon puolentoista mittaisen lajitreenitauon . Mutta koska superlyhyt kisakausi kestää vain viikon yli kolme kuukautta , niin ei siinä hirveästi ole varaa taukoilla . Ja marras-maaliskuussa ehtii sitten taukoilemaan lajista viisi kuukautta . Emme tällä kertaa saaneet järjestymään liigatason pelitreenivastusta kotona tai vieraissa . Sitä vastoin hyödynsimme kotikentän täysillä , kun lauantaina treenattiin seurana perusasioita intensiivisesti pari tuntia ja sunnuntaina sekajoukkuein 3-divarijengimme kanssa breikkejä ja peliä reilu nelisen tuntia . Tilausta toiselle yhteistreenikerralle olisi , jotta tarvittava suoritusvarmuus leiskaan löytyisi , mutta tämä meidän jengin " maantieteellisyyshaaste " asettaa rajoitukset yhteisharjoitteluun . Sivurajojen ylitykset ja vaikeus niiden tuomaroinnissa puhuttivat Porin kierroksen jälkeen . Tuomarit eivät voi ylimenoa estää , vaan vain reagoida siihen mikä on tietysti vaikeaa , koska pelaaja on yleensä nopeassa liikkeessä . Voisi kai sanoa että hyvin harva menee rajan yli tahallisesti , joten pitäisikö rajojen merkkausta koittaa parantaa ja yhdenmukaistaa vai mitä pitäisi tehdä ? Jokaisella on varmasti oma suosikkinsa rajojen merkkaukseen , sillä jokainen näkee ja hahmottaa sivusilmällä asioita vähän eri tavalla . Itse kun pääsin vaikuttamaan oman kentän rakentamiseen , niin halusin käyttää leveää värierottelua rajaviivan sijasta . Tumman ja kaksi metriä leveän tuomarikaistan erottaa vaaleasta kentästä aika hyvin . Sen hahmottaa vaistomaisesti sivusilmällä . Se ei kulu pois , ei haalistu eikä rikkoudu päivän mittaan . Mutta kuten mainitsin , niin eihän yksi ratkaisu toimi kaikille . Tosin kokemus ja rajatilanteiden harjoittelu auttaa varmasti . Nyt kun kysyit asiaa , niin meillä ei tainnut olla ainuttakaan rajarikkoa . Yhtenä syynä voi olla juoksuammuntaharjoitus , jota vedämme laitoja ja päätyjä pitkin joka treenikerta . Tuomarin tehtävä vaatii erittäin kovaa fyysistä kuntoa , oikeaoppista neste- ja energiatankkausta sekä rautaista asennetta . Se millä tasolla nämä lähtökohdat tuomarilla ovat , määrittelevät hyvin pitkälle tuomarin suoritustason pitkän ja raskaan työpäivän aikana . Kimmo Kainulainen : Urholle Porin aloitus tuotti pettymyksen , onko tilanne saatu nollattua ? Jani Leskinen : Toki Pori on jo historiaa , ei olla ensimmäistä rodeota vetämässä . Tiukkaa se oli Porissa , tosiaan yksikin piste oikeaan suuntaan oikeassa kohdassa olisi muuttanut paljon . Valmistautuminen on sujunut hyvin ja juuri testattiin kenttää Trivogan sekä DT:n kanssa . Parasta oppia vielä saatiin kun seurattiin CPS Belgian pelejä ja nyt tiedetään Cyclonen metkut etukäteen . Onnittelut vielä heille harvinaisesta tempauksesta , aina iso suoritus voittaa ulkomailla . Onkos sairasosasto saatu tyhjennettyä tai onko pelaajatilanne muuten muuttunut ? Kyllä valoisammalta näyttää , Jesperillä käsi toimi jo treeneissä . Isompi siirto tapahtuu kun toivotamme tervetulle</w:t>
      </w:r>
    </w:p>
    <w:p>
      <w:r>
        <w:rPr>
          <w:b/>
          <w:color w:val="FF0000"/>
        </w:rPr>
        <w:t>id 85</w:t>
      </w:r>
    </w:p>
    <w:p>
      <w:r>
        <w:rPr>
          <w:b w:val="0"/>
        </w:rPr>
        <w:t>Daily Archives : March 2 , 2014 Murmanskissa on muutama kiinnostava paikka , joissa tapahtuu eli voi kuunnella livemusiikkia . Ledokol Jazz &amp; Blues Cafe Ledokol on hotelli Park Innin yökerho , jossa on aina keskiviikkoisin livemusiikkia . Jazz ja blues on aika liukuva käsite näissä illoissa , mutta ei nipoteta jos arki-iltana on ohjelmaa . Muusikot on samoja viikosta toiseen ja kokoonpanoja kahdesta kolmeen . Joskus joku vieraileva satunnainen poppoo voi käydä vetämässä jonkun setin , joka sekään ei ole jatsia tai bluesia , vaan esimerkiksi Elvis-covereita . Ledokol ( Jäänmurtaja ) ei ole paikkana kummoinen , mutta ihan kelvollinen tähän tarkoitukseen . Teknisesti ottaen se ei ole kellarissa vaan katutasossa , mutta ikkunattomassa tilassa sillä ei ole mitään merkitystä . Pöytävaraus suositeltava jos haluaa istua , ja ilman pöytää ei voi tilata ruokaa . Musiikin aikana on turha odottaa pöytäseurueelta syvällistä keskustelua , koska musiikki on niin kovalla , ettei sen yli kuule mitään . Koska muusikoissa tai biisivalikoimassa ei ole juuri vaihtuvuutta , on ohjelmisto sekä esiintyjille että vakituisille kuuntelijoille välillä puuduttavaa . Silti aika usein tunnelmaa kohoaa vähintään sisäkattoon . Olen nähnyt paikalla yhden ainoan rumpalin . Sillä tuntuu aina olevan hauskaa vaikka se soittaa illan alusta loppuun . SvetOten ’ Lauantaina päädyimme porukalla erikoiseen hippiluolaan . En osaa sitä muilla sanoilla kuvailla . Kellaritila , jossa oleskelusta maksettiin lauantaina 200 ruplaa , oli useamman eri kulttuurin törmäyspaikka . Alkoholi ja sen vaikutuksen alaisena oleminen on kielletty , ja oleskelun ehtona on tossut , omat tai lainatut . Kellarissa oli lauantaina niin paljon porukkaa , että rikoin sääntöjä olemalla vain omissa villasukissa . Päivän sana : Valohämy . Ja se ohjelma . Se esiteltiin “ kansanmusiikkina ” , joten kutsutaan sitä siksi . Siinä oli kurkkulaulua , rautalankaa , rämpytintä ja didgeridoo . Harmonikka , balalaikka ja Piazzola sai yhden parin tanssimaan muutaman neliömetrin kokoisella alueella tavalla joka saa tumpelon valssaajan miettimään olisiko minunkin mahdollista oppia tanssimaan . Broadway Бродвей Koska nälkä kasvaa syödessä , jatkoimme matkaa irlantilaisen musiikin perässä . Olin assosioinut paikan Broadway-nimen takia esimerkiksi tamperelaisen Musiikkiteatteri Palatsin kaltaiseksi paikaksi , mutta oven takaa löytyikin – kellari . Graffitein koristeltu kellari , jossa bändi veteli viimeisiä biisejä . Se mitä minä ehdin kuulla , ei ollut irlantilaista , mutta oli siellä säkkipilli , jos se sitten on irlantilaista . On se ainakin sinnepäin , ja sehän riittää . Bändin nimi oli Shamrock , ja kuvauksessa sanotaan että pojat soittaa kansanmusiikkia Irlannista , Skotlannista , Englannista Espanjasta , Suomesta ja Venäjältä . Olisinpa halunnut kuulla vaikka Säkkijärven polkan .</w:t>
      </w:r>
    </w:p>
    <w:p>
      <w:r>
        <w:rPr>
          <w:b/>
          <w:color w:val="FF0000"/>
        </w:rPr>
        <w:t>id 86</w:t>
      </w:r>
    </w:p>
    <w:p>
      <w:r>
        <w:rPr>
          <w:b w:val="0"/>
        </w:rPr>
        <w:t>Työpaikka paikkakunnat Tekstiilimyyjä , Kauppakeskus Willa , Hyvinkää Cubus on yksi Pohjoismaiden johtavista muotiketjuista , jolla on yli 300 liikettä kuudessa eri maassa . Johtavana vaatetusalan ketjuna panostamme naisten , miesten ja lasten vaatemallistoihin . Palveluksessamme on yli 3500 työntekijää , jotka ovat avainasemassa menestystarinassamme . Suomessa Cubus keskittyy naisten ja lasten vaatteisiin , asusteisiin ja alusvaatteisiin . Cubus on osa Varner Group-tekstiilikonsernia , johon kuuluu 12 eri vaatetusalan ketjua , yhteensä yli 1200 myymälää ja 8000 työntekijää yhdeksässä eri maassa . Pääkonttorimme sijaitsee Billingstadissa , Oslon pohjoispuolella . Vieraile osoitteessa www.cubus.com saadaksesi lisätietoa .</w:t>
      </w:r>
    </w:p>
    <w:p>
      <w:r>
        <w:rPr>
          <w:b/>
          <w:color w:val="FF0000"/>
        </w:rPr>
        <w:t>id 87</w:t>
      </w:r>
    </w:p>
    <w:p>
      <w:r>
        <w:rPr>
          <w:b w:val="0"/>
        </w:rPr>
        <w:t>Tavoiteltavat tulokset Opetussuunnitelmat , opiskelijahallintajärjestelmät sekä tiedotusmateriaali on päivitetty vastaamaan säädösmuutoksia . Opetushenkilöstön ja työpaikkojen osaamista on kehitetty ja vahvistettu erilaisilla koulutusratkaisuilla tutkintojärjestelmän uudistuksen mukaisten säädösmuutosten toimeenpanon toteutumiseksi . Hankeverkostossa toteutetun kehittämistyön avulla on koordinoitu yhteen hyvät käytännöt , joiden avulla opetushenkilöstö ja työpaikkaohjaajat osaavat toteuttaa opiskelijoiden opintopolkuja osaamisperusteisesti .</w:t>
      </w:r>
    </w:p>
    <w:p>
      <w:r>
        <w:rPr>
          <w:b/>
          <w:color w:val="FF0000"/>
        </w:rPr>
        <w:t>id 88</w:t>
      </w:r>
    </w:p>
    <w:p>
      <w:r>
        <w:rPr>
          <w:b w:val="0"/>
        </w:rPr>
        <w:t>Villa Bora-Bora Kuvagalleria Katso lisää kuvia Tarkista hotellin Villa Bora-Bora hinta ja varaustilanne : Saapuminen : Lähtö : Booking.com Tarkista hinnat Villa Bora-Bora - Kuvaus Sijaintina on Arroteias Lue lisää - Pêra - Apartado 234 , pohjoinen-Pêra , ja etäisyys keskustasta jalan vain 18 minuuttia .Budjetti-tyylinen Villa Bora-Bora-hotelli on varustettu kaikilla mukavuuksilla , joihin kuuluvat esimerkiksi : n.a ..Matka lentokentälle ( Faro ) kestää autolla noin 70 minuuttia ( etäisyys lentokentästä on 35 km ) .</w:t>
      </w:r>
    </w:p>
    <w:p>
      <w:r>
        <w:rPr>
          <w:b/>
          <w:color w:val="FF0000"/>
        </w:rPr>
        <w:t>id 89</w:t>
      </w:r>
    </w:p>
    <w:p>
      <w:r>
        <w:rPr>
          <w:b w:val="0"/>
        </w:rPr>
        <w:t>Vilho Toimin aikoinani liikunnanopena monena vuonna . Se olikin toiveammattini , koska siinä mielestäni saattoi loistavasti yhdistää työn ja vapaa-ajan . Tapasin osallistua itse aina myös oppilaitteni kanssa moniin eri peleihin ja muihin urheilulajeihin . Retki- ja urheilupäivät olivat juhlaa . Sain itse liikkua siinä ammatissa kaiket päivät ja täydellä palkalla . Tämä ei kuitenkaan tarkoita sitä , että liikunnanopen työ ei olisi haastavaa ja vaativaa . Kyllä se on , ihan niin kuin muillakin opeilla !</w:t>
      </w:r>
    </w:p>
    <w:p>
      <w:r>
        <w:rPr>
          <w:b/>
          <w:color w:val="FF0000"/>
        </w:rPr>
        <w:t>id 90</w:t>
      </w:r>
    </w:p>
    <w:p>
      <w:r>
        <w:rPr>
          <w:b w:val="0"/>
        </w:rPr>
        <w:t>Matkailijan Portaali Harva meistä reissaajista on ollut business-luokassa . Lippu business-luokkaan tai ensimmäiseen luokkaan maksaa hunajaa , ja harvalla meistä on varaa laittaa yhteen edestakaiseen lentoon jopa 10 000 euroa . Nämä paremman väen paikat ovat kuitenkin niitä istuinpaikkoja , joilla lentoyhtiö tekee rahaa . Lentoyhtiölle matkustajan kyyditseminen business-luokassa maksaa murto-osan siitä , mitä asiakkaalta veloitetaan , joten katteet ovat korkealla . Business-luokkaan voi kuitenkin päästä normaalin turistiluokan hinnalla mikäli käyttää hieman oveluutta . Näillä vinkeillä , ja pienellä ... Polvet tutisevat jo lentokenttäbussissa ja happi meinaa loppua . Rentouttavasta lomasta aurinkorannalla ei meinaa tulla mitään kun heti kohteeseen saavuttua viikon päästä oleva paluulento alkaa jännittämään . Lentopelko eli aviafobia on varsin yleinen opittu pelkotila josta kärsii noin 30 % ihmisistä . Siitä on mahdollista päästä myös eroon . Lue tästä vinkit lentopelon hallintaan ! Kuinka löytää halvat lennot ? Tämä voikin olla monimutkaista varsinkin sesonkiaikoina . Paras tapa löytää halvat lennot on matkustaa sesonkin ulkopuolella , ja ostaa liput hyvissä ajoin . Myös mattimyöhäiset sekä loma-aikoina matkustavat saattavat näiden vinkkien avulla löytää kohtuuhintaiset lennot Harva meistä reissaajista on ollut business-luokassa . Lippu business-luokkaan tai ensimmäiseen luokkaan maksaa hunajaa , ja harvalla meistä on varaa laittaa yhteen edestakaiseen lentoon jopa 10 000 euroa . Nämä paremman väen paikat ovat kuitenkin niitä istuinpaikkoja , joilla lentoyhtiö tekee rahaa . Lentoyhtiölle matkustajan kyyditseminen business-luokassa maksaa murto-osan siitä , mitä asiakkaalta veloitetaan , joten katteet ovat korkealla . Business-luokkaan voi kuitenkin päästä normaalin turistiluokan hinnalla mikäli käyttää hieman oveluutta . Näillä vinkeillä , ja pienellä ripauksella onnea saatat matkustaa kuin kuninkaat konsanaan ! Matkavakuutus on reissaajan paras vakuus miellyttävästä ja ongelmattomasta lomasta . Vain uhkapeluri lähtee reissuun ilman matkavakuutusta , sillä matkan hinta voi yllättävän onnettomuuden tai sairastumisen takia nousta jopa kymmeniin tuhansiin euroihin . Varsinkin euroopan ulkopuolelle matkustaessa tulee matkavakuutus olla aina , jotkut maat jopa vaativat matkavakuutuksen hankkimista , jotta tullista pääsee läpi . Matkavakuutuksia on saatavilla niin vuoden pituisia jatkuvia kuin kertaluonteisiakin . Tallinna on loistava paikka käydä niin arkena , viikonloppuna tai miksipä ei lähteä tutustumaan eteläiseen Helsingin sisarkaupunkiin vaikka useammaksi päiväksi . Nykyään matka Tallinnaan käy myös jouhevasti . Artikkelin kirjoittaja oli äärimmäisen pettynyt kun helikopteriliikenne lakkasi Helsingin ja Tallinnan välillä muutama vuosi sitten , muistoihin jäivät 15 minuutin harppauksen lahden yli , mutta nykyään nopeita laivayhteyksiä tarjoavat Tallink ja Linda lines . Tosin jälkimmäisen katamaraaniyhteydeksien kanssa kannattaa noudattaa harkintaa , sillä viime syksynä tehty erittäin myrskyinen matka lahden yli päättyi ylitsevuotavaan oksentamiseen , ja suunniteltu mukava päiväreissu Tallinnassa … Portugalia on viime aikoina koetellut rajusti euroalueen finanssikriisi . Vaikka Portugali on aina ollut suomalaisille halpa kohde matkustaa , on tässä historiallisessa maassa nyt ennätyksellisen halpaa matkustaa ! Sanotaankin että Portugal on tällä hetkellä maailman halvin lomakohde ! No ainakin Euroopan halvin . Kestosuosikin Algarven sijaan kannattaakin suunnata Portugalin pääkaupunkiin Lissaboniin nyt kun maassa eläminen on ennätyshalpaa ! Turku ei aivan ensimmäisenä tule mieleen , kun mitetitään ihania lomakohteita ympäri maailmaa . Keskiaikainen Turku tarjoaa kuitenkin yllättävän paljon elämyksiä niin kotimaan ihastelijalle kuin ulkomaan kesävieraita kestittävälläkin . Turkin suosituin kaupunki tunnettiin aiemmin nimellä Konstantinopolis , ja se on nykyisin moderni metropoli . Istanbul on monen matkaajan suosiossa , eikä turhaan . Se on Turkin viihteen , kulttuurin , uskonnon , sekä shoppailun keskus . Erikoisinta Istanbulissa on , että se ulottuu niin Euroopan , kuin Aasiankin puolelle .</w:t>
      </w:r>
    </w:p>
    <w:p>
      <w:r>
        <w:rPr>
          <w:b/>
          <w:color w:val="FF0000"/>
        </w:rPr>
        <w:t>id 91</w:t>
      </w:r>
    </w:p>
    <w:p>
      <w:r>
        <w:rPr>
          <w:b w:val="0"/>
        </w:rPr>
        <w:t>Palvelut Kirjautuminen Hammaslääketieteenkandidaattiseuran 66 . vuosijuhla HLKS juhli 66 . vuosijuhlaansa 18.2.2011 Astoria-salin juhlavissa puitteissa . Illan aikana saimme kuulla monia mielenkiintoisia puheita , nauttia hyvästä ruoasta ja juomasta sekä hieman taikuudestakin . Läsnäolollaan juhlaamme kunnioittivat mm. tiedekuntamme dekaani , laitoksemme johtaja , Helsingin kaupungin hammashuollon johto , Apollonian ja Hammaslääkäriliiton edustajat sekä monet ystävyysjärjestömme edustajat ja yhteistyökumppanimme . Juhlapuhujana juhlaamme osallistui myös puolustusvoimien ylihammaslääkäri . Illan kohokohta taisi kuitenkin olla opetushoitajamme Auri Hakkaraisen kutsuminen seuramme kunniajäseneksi . Pääjuhla päättyi wanhojen tanssien pyörteissä Valkotakkien johdolla , minkä jälkeen juhlakansa siirtyi vielä jatkoille Alina-saliin , jossa juhlat jatkuivat pikkutunneille asti . Kiitokset kaikille tukijoillemme ja juhlan järjestelyistä vastanneille sekä jokaiselle juhlaan osallistuneelle !</w:t>
      </w:r>
    </w:p>
    <w:p>
      <w:r>
        <w:rPr>
          <w:b/>
          <w:color w:val="FF0000"/>
        </w:rPr>
        <w:t>id 92</w:t>
      </w:r>
    </w:p>
    <w:p>
      <w:r>
        <w:rPr>
          <w:b w:val="0"/>
        </w:rPr>
        <w:t>{ { Kartta } } { { Kylä| |kuva= |jap=Kumo ( koko nimi : Kumogakure no sato ) |eng=Cloud ( koko nimi : Hidden Cloud Village ) |fin=Pilvi ( koko nimi sanatarkasti japanista : Pilveen kätketty kylä ) |valtio=[ [ Kaminari no Kuni|Ukkonen] ] |johtaja=[ [ Raikage] ] } } { { Kuvaton } } { {TODO} } ' ' ' Kumogakure no Sato ' ' ' , lyhyesti ' ' ' Kumo ' ' ' , on Ukkosmaassa sijaitseva ninjakylä . ===Historia ( animessa esiintyneet tiedot ) = = = Vuosia sitten Pilvikylästä saapui [ [ Kumogakure no Sato no Shinobigashira|Pilvikylän suurninja] ]tekemään rauhansopimusta &amp;lt;ref &amp;gt;Tästä ajasta [ [ Hyuuga Neji|Neji] ] kertoo [ [ Jakso 061|jaksossa 61] ] &amp;lt;/ref &amp;gt ;. [ [ Shinobi] ]-ryhmän johtaja yritti siepata [ [ Hyuuga Hinata|Hinatan] ] , mutta tytön isä , [ [ Hyuuga Hiashi] ] , tappoi sieppaajan välittömästi . Rauhansopimusta ei syntynyt , ja sota oli puhjeta . Mutta Pilvi-kylän shinobit tekivät tarjouksen : Jos [ [ Konoha] ] luovuttaa heille [ [ Hyuuga|Hyuuga-klaanin] ] ylemmän haaran kärkijäsenen - Hiashin - ruumiin , sota ei syttyisi . [ [ Kolmas Hokage] ] ja Hyugan jäsenet ehdottivat Hiashille , että hänen identtinen kaksoisveljensä , [ [ Hyuuga Hizashi|Hizashi] ] , menisi hänen sijastaan . Hiashi ei suostunut , mutta Hizashi meni silti , koska hän halusi kerrankin päättää itse siitä , miten hän suojelee sukuaan . Koska Hizashin poika , Neji , jäi siihen uskoon , että hänen isänsä tapettiin vasten tahtoaan , hän vihasi pitkään ylempää sukuhaaraa , mutta hänen mielensä muuttui , kun Hiashi kertoi oikeista tapahtumista tälle ( animessa Neji lukee isänsä kirjoittaman kirjeen ) . { {s1 } } ===Mangassa ollut tietoa == = Pilvikylä sijaitsee utuisilla vuorilla , mistä kylä onkin todennäköisesti saanut nimensä &amp;lt;ref &amp;gt;Manga 408 &amp;lt;/ref &amp;gt ;. Pilvikylä on toistaiseksi ainut ninjakylä , jossa on esiintynyt tummaihoisia ninjoja ( [ [ Killer Bee] ] , [ [nykyinen Raikage] ] ja muutamanimetön ninja ) , mutta siellä on myös valkoihoisia shinobeja ( kuten [ [ Nii Yugito] ] ) . ====Tunnetut jäsenet=== = *[ [ Nykyinen Raikage] ] *[ [Darui] ] *[ [ Jei] ] *[ [ Karui] ] *[ [ Killer Bee] ] *[ [ Kumogakure no Sato no Shinobigashira] ] *[ [ Nii Yugito] ] *[ [ Omoi] ] *[ [ Samui] ] *[ [ Shii] ] { {s2 } } ===Lähteet== = &amp;lt;references / &amp;gt ;</w:t>
      </w:r>
    </w:p>
    <w:p>
      <w:r>
        <w:rPr>
          <w:b/>
          <w:color w:val="FF0000"/>
        </w:rPr>
        <w:t>id 93</w:t>
      </w:r>
    </w:p>
    <w:p>
      <w:r>
        <w:rPr>
          <w:b w:val="0"/>
        </w:rPr>
        <w:t>Suomen Rautatiehistoriallinen Seura ry järjestää sunnuntaina 5.10.2008 ajelun Helsingin satamaradoille . Nykyisten satamaratojen käyttö loppuu , kun Vuosaaren satama otetaan käyttöön . Nyt on siis viimeinen mahdollisuus päästä tutustumaan ko . ratoihin junalla . Ajelu tehdään Haapamäen Museoveturiyhdistyksen kalustolla . Ajon aikataulu on vielä auki , mutta siitä tiedotetaan tällä sivulla heti kun se varmistuu . Ajelun hinta on SRHS:n jäseniltä 20 euroa ja muilta 30 euroa . Ystävällisin terveisin , Lari Nylund Varapuheenjohtaja SRHS ry 16.9.2008 , 8:14 Lari Nylund SRHS ry Helsingin satamarata-ajo . PÄIVÄMÄÄRÄ VAIHTUNUT 26.10.2008 ! SRHS ry Helsingin satamarata-ajo on siirretty sunnuntaiksi 26. lokakuuta 2008 . Lähtöaika tulee olemaan noin kello 9 Helsingin rautatieasemalta . Matkasta annetaan lisätietoa lokakuun alkupuolella . Pahoittelemme matkan ajankohdan siirtymistä . SRHS Hallitus . 16.9.2008 , 13:49 Lari Nylund Vs : SRHS ry Helsingin satamarata-ajo sunnuntaina 5.10.2008 Matkan tilaaja pyrkii ajankohdan muutoksella välttämään mahdollista tappiota matkan tilaamisesta , koska markkinointi ei olisi onnistunut mm. Resiina-lehden myöhästyneestä ilmestymisestä johtuen kaikille yhdistyksen jäsenille . Kaikki jäsenistämme eivät ole internetin välityksellä tavoitettavissa , joten joudumme luottamaan myös painetun sanan voimaan . Katsoimme paremmaksi vaihtoehdoksi toteuttaa matkan hyvin tiedoitettuna , vaikkakin suunnitellusta ajankohdasta myöhemmin kuin ennakoituna päivänä ja tappiollisena . Lisäksi satama-alueille pääsemisistä ovat neuvottelut vielä kesken , joten pyrimme selvittämään kaikin mahdollisin keinoin onko matkalla mahdollista ajaa myös satama-alueille . Toivomme ymmärrystä ja pahoittelemme muutosta . 17.9.2008 , 17:02 ultrix Vs : SRHS ry Helsingin satamarata-ajo sunnuntaina 5.10.2008 Ei haittaa ainakaan allekirjoittanutta , uusi ajankohta sopii paljon paremmin :) 17.9.2008 , 17:19 JSL Vs : SRHS ry Helsingin satamarata-ajo sunnuntaina 5.10.2008 Ennoo menos tonne , mutta huomautan kuitenkin että kyseessä on kunnallisvaalisunnuntai . Eli käykää siis ennakkoäänestämässä . Heikompaa hiihtokenkää sitten niille , ketkä on vaalilautakunnassa .. Kaikki kellonajat näytetään aikavyöhykkeen GMT +3 mukaan . Kello on nyt 14:27 .</w:t>
      </w:r>
    </w:p>
    <w:p>
      <w:r>
        <w:rPr>
          <w:b/>
          <w:color w:val="FF0000"/>
        </w:rPr>
        <w:t>id 94</w:t>
      </w:r>
    </w:p>
    <w:p>
      <w:r>
        <w:rPr>
          <w:b w:val="0"/>
        </w:rPr>
        <w:t>Sanoma Oyj:n hallitus on päättänyt osana Helsingin Sanomien kokonaisvaltaista uudistumista siirtymisestä tabloidisivukokoon . Ensimmäinen tabloidikokoinen lehti ilmestyy tiistaina 8. tammikuuta 2013 . Uudistus on osa Helsingin Sanomien monikanavaista kehitystyötä , jonka tavoite on kehittää Helsingin Sanomien sisältöjä ja tuoda ne lukijoille heidän haluamassaan muodossa . Mainostajille uudistunut Helsingin Sanomat ja monikanavaiset mainosratkaisut puolestaan tarjoavat monipuolisempia kokonaisuuksia . – Niin painettujen kuin digitaalistenkin tuotteidemme kehitys on toimialan kärkeä . Helsingin Sanomat on hyvä esimerkki siitä , kuinka kattava ja monikanavainen tuoteperhe palvelee kaikkien asiakasryhmien tarpeita , sanoo Sanoma Newsin toimitusjohtaja Pekka Soini . – Uudistus on historiallisesti merkittävä . Uusi lehti tulee olemaan myös ulkoasultaan maailmanluokan lehtidesignia . Tabloidikoko mahdollistaa rakenteen selkeyttämisen sekä koko lehdessä että yksittäisillä aukeamilla samalla kun panostamme kiinni Helsingin Sanomien sisällöllisiin vahvuuksiin . Näitä ovat luotettavuus , riippumattomuus , monipuolisuus , moniarvoisuus ja syvällinen journalismismi , sanoo Helsingin Sanomien vastaava päätoimittaja Mikael Pentikäinen . Helsingin Sanomien tabloidihankkeesta kerrottiin ensimmäisen kerran helmikuussa . Kevään aikana koelehtiin tutustui ja niistä antoi palautetta HS:n tapahtumissa reilut 1 500 lukijaa . – Olemme saaneet valmistelun aikana paljon myönteistä palautetta niin lukijoilta kuin mainostajiltakin . Sen perusteella olen vakuuttunut siitä , että uusi Hesari tulee ilahduttamaan monia , Mikael Pentikäinen sanoo .</w:t>
      </w:r>
    </w:p>
    <w:p>
      <w:r>
        <w:rPr>
          <w:b/>
          <w:color w:val="FF0000"/>
        </w:rPr>
        <w:t>id 95</w:t>
      </w:r>
    </w:p>
    <w:p>
      <w:r>
        <w:rPr>
          <w:b w:val="0"/>
        </w:rPr>
        <w:t>Vuonna 2013 suurin huomio toiminnassa keskittyi Käsivarren kansallispuistohankkeeseen , joka eteni monivaiheisen sidosryhmien kuulemisen kautta kansallispuiston perustamisedellytysten selvitysvaiheeseen asti . Vaikka alue luontoarvojen puolesta ansaitsisi selvästi kansallispuiston aseman , puiston herättämän vastustuksen vuoksi ympäristöministeriö ei nähnyt edellytyksiä perustaa Käsivarteen kansallispuistoa tällä hallituskaudella ( lue ympäristöministeriön tiedote ) . Selvitys poikii kuitenkin jatkotyötä eri sidosryhmien kesken , ja Saanan luonnon ystävät seuraa asian kehittymistä suurella mielenkiinnolla . Yleistä Yliperä , suurtuntureiden alue Käsivarren perukassa , kuuluu Kölivuoristoon ja sieltä tavataan maamme ainoat yli 1000 metriin kohoavat tunturit . Jylhät maisemat ja rikas luonto ovat ainutlaatuisia Suomessa ja houkuttelevat alueelle kymmeniätuhansia matkailijoita vuosittain . Suomen tunturilajisto on yleisesti ottaen naapurimaitamme köyhempi , mutta Yliperä on tästä harvinaislaatuinen poikkeus . Alueen geologia poikkeaa selvästi muusta Suomesta : peruskallion päälle on siellä työntynyt nuorempia kivilajeja , kuten kalkkipitoista dolomiittia . Kalkkipitoinen kallioperä mahdollistaa muuhun tunturiluontoomme nähden poikkeuksellisen rehevän kasvillisuuden ja monien sellaisten kalkkia vaativien lajien esiintymisen , joita ei tavata missään muualla Suomessa . Kilpisjärven Saana- ja Malla-tunturit ovat keskeinen osa aluetta , jolla putkilokasvilajisto on monimuotoisin koko Kölivuorten alueella . Myös eläinkunta on harvinaisen monimuotoinen ( Järvinen &amp; Lahti , 2004 ) . Kansallispuistoverkoston tarkoituksena on säilyttää edustavia suomalaisen luonnon erityispiirteitä . Kilpisjärven alue ja muutamat muut kohteet Yliperällä edustavat kalkkivaikutteista lajirikasta tunturiluontoa , luontotyyppiä joka verkostosta vielä puuttuu . Yliperän alueelta löytyvät myös maamme ainoat suurtunturit , mikä tekee alueesta maisemallisesti ainutlaatuisen Suomessa . Miksi Yliperälle tarvitaan kansallispuisto ? Yliperän luontoarvot ovat muuhun maahan verrattuna suuret , koska alueella esiintyy monia luontotyyppejä , joita ei tavata muualla Suomessa tai joiden parhaat esiintymät sijaitsevat alueella ( Mikkonen 2012 ) . Erittäin uhanalaisista luontotyypeistä alueella tavataan lumenviipymiä ja vaarantuneista luontotyypeistä mm. lapinvuokkokankaita ja tuulikankaita ( Kilpisjärven luonnontilan selvitys 2011 , s . 60 ; Norokorpi ym. 2008 ) . Lisäksi läheinen Jäämeri vaikuttaa alueen ilmastoon ja sitä kautta lajistoon tuoden mukanaan lajeja , joita ei tavata muualla Suomessa ( Järvinen &amp; Lahti 2004 ) . Alue on yhtenäinen ja luonnontilainen , mikä on elintärkeää lajistolle nyt ja tulevaisuudessa . Yliperän luonto on osittain yhä sangen puutteellisesti tunnettua ja sieltä löytyy edelleen Suomelle uusia , jopa aiemmin tieteelle tuntemattomia lajeja ( esim. Hyvärinen &amp; Sulkava 2009 ) . Käsivarren alueelle perustettava kansallispuisto täydentäisi olemassaolevaa kansallispuistoverkostoa varsinkin kalkkivaikutteisen tunturiluonnon osalta . Nykyiset kansallispuistomme sijaitsevat pohjoisboreaalisella vyöhykkeellä , eikä mukana ole maamme alpiinisia alueita . Ilmastonmuutos kasvattaa erityisesti pohjoisten suojelualueiden merkitystä , koska lajien elinalueiden muuttuessa etelässä epäsuotuisiksi on laadukkaiden , hyvin kytkeytyneiden , yhtenäisten ja laajojen suojelualueiden saatavuus elintärkeää monimuotoisuuden säilyttämiselle ( esim. Hodgson 2009 ) . Kilpisjärven alueelle kohdistuu kasvavia matkailupaineita . Matkailun myötä moottorikelkkailu ja rakentaminen ovat lisääntyneet osittain hallitsemattomasti . Myös reittien ulkopuolella tapahtuva kelkkailu on yleistä ja aiheuttaa häiriötä niin alueen asukkaille kuin luonnollekin ( mm. Malinen 2010 , Ohenoja &amp; Leppänen 2010 ) . Metsähallituksen julkaisemassa Puistojen tila Suomessa -raportissa todetaan porotalouden ja matkailun aiheuttaman maastoliikenteen uhkaavan tunturialueiden erämaisuutta ( 2007 , s . 80 ) . Alueen luonto on erittäin haavoittuvaa ja vaurioiden korjaantuminen kestää kauan . Kansallispuisto voisi edistää kestävää luontomatkailua ja tuoda alue</w:t>
      </w:r>
    </w:p>
    <w:p>
      <w:r>
        <w:rPr>
          <w:b/>
          <w:color w:val="FF0000"/>
        </w:rPr>
        <w:t>id 96</w:t>
      </w:r>
    </w:p>
    <w:p>
      <w:r>
        <w:rPr>
          <w:b w:val="0"/>
        </w:rPr>
        <w:t>Kone toimii kuin uutena ja voi niitä pesuohjelman sulosointuja kun koneessa on tarpeeksi vettä . :- ) Vika todellakin oli vesitaskusta pesutilaan vievä 30cm mittainen vesiputki - se oli aivan tukossa ! Ei ole ihme ettei pesutilaan tullut vettä . Putki oli vuorautunut umpeen aivan hirveällä stöfnällä jota normaalisti löytää lavuaarien vesilukoista . Tsiisus , vieläkin hirvittää . Kyseessä on siis puhtaan veden tuloletku , mutta vesi ilmeisesti pääsee pesutilasta lillumaan tähän letkuun . Miksihän tuossa pesutilassa ei ole venttiiliä joka estäisi p*skaveden vellomisen letkussa ? Aivan käsittämätöntä . Käytännössä kaikki kyseisen sarjan mukaiset koneet ( Bosch , Siemens jne ) tulevat kärsimään samasta " ominaisuudesta " . Tämä letku pitäisi olla helposti puhdistettavissa - nyt homma ei ole aivan kuluttajan huollettavissa . Koneen oven etumaski piti irroittaa 6 torxilla sekä helmapelti parilla ruuvilla , jonka jälkeen homma oli iisi . Enpäs hoksannut napata kuvaa likaisesta letkusta , ohessa linkki kuvaan jossa puhdistus on tehty ja letku takaisin paikoillaan . Helpommallakin olisi päässyt . Vaan eihän sitä kaikkea voi tietää . Jos muut törmää vastaavaan , niin pohjasihdit irti ja " rassaus " taipuisalla , ohuella , vaikka kumiletkulla , tai taipuisalla ohuella pulloharjalla , pohja-altaan etuosan reiästä , johon tuo letkun pää liittyy . Ei voimaa , ettei letku irtoa . Mutta jos viitsii irroitella etu-alapellin , tai sivupellin , niin letkun saa juuri noin käsiin ja varmasti puhtaaksi . Luin nuo aikaisemmat keskustelut ja Ollaan myös kuunneltu tuota " jumpsutusta " , pesutuloksessa ei ole ollut ( vielä ) huomauttamista , mutta täytyy ainakin ensiksi yrittää pulloharjalla tms . Saako letkun helposti irti etupanelin kautta , ettei tarvi koko konetta kiskoa ulos " kolostansa " ? Entä liitosten kiristäminen siivoamisen jälkeen , onko helppo tehdä , että tulee varmasti vesitiiviit liitokset ? Kiitos kumminkin kommenteista , saadaan tuokin asia pois haittaamasta ( putkien pauke kuuluu varmasti myös naapuriin ) . 15 minuutin operaatio Konetta ei tarvitse siirtää mihinkään . Muista nappasta töpseli irti ja vesihana kiinni ennen operaatiota . Puhdistettava putki on tehty " huollettavaksi " . Putki lähtee päistänsä kevyesti vetämällä . Vesitaskun päästä ei pitäisi lirittää yhtään vettä , pesutilan puolelta voi hieman lorahtaa , tiskirätti tms . imukangas siihen alle riittänee . Puhdistuksen jälkeen työnnät vain putken takaisin " samaa reittiä " . Putken molemmissa päissä on o-rengastiivisteet jotka kyllä pitävät tiiviisti kun putki on paikoillaan . Tömäyttelee täälläkin Mulla pari kk vanha AEG astianpesukone jossa myös tuo Aqua-stop . Tää on tehnyt heti uutena tuota että jumpsuttaa ja tömäyttelee putkistoon 4-8 kertaa aina kun ottaa vettä koneeseen eli pesun aluksi ja aina kun ottaa huuhteluvettä . Tää ei voi ainakaan olla mitenkää tukossa kun teki heti uutena tota ja pesutuloksessa ei ole mitään vikaa . Harmittaa vaan tuollainen aquastop tömäyttely . Välillä lorisee pari sekuntia vettä ja TUMP , taas 5 sec vettä ja TUMP , välillä vähän pitempäänkin ennekuin tömäyttää . Automatic-pesu Juu taisipa selvitä tämän koneen tömäyttelyn syy . Eli kun käytän Automatic- pesuohjelmaa niin kone tunnustelee automaattisesti kuinka paljon vettä tarvittaisiin vedensäästömielessä maksimissaan tämän kertaisen likaisten astioiden pesuun . Käyttöohjekirjassa lukee että tutkii astioiden likaisuutta ja kuinka nopeasti vesi valuu alas ja määrittelee tarvittavan veden määrän tuon perusteella .</w:t>
      </w:r>
    </w:p>
    <w:p>
      <w:r>
        <w:rPr>
          <w:b/>
          <w:color w:val="FF0000"/>
        </w:rPr>
        <w:t>id 97</w:t>
      </w:r>
    </w:p>
    <w:p>
      <w:r>
        <w:rPr>
          <w:b w:val="0"/>
        </w:rPr>
        <w:t>Yksittäinen henkilö voi lahjoittaa kampanjalle yhteensä enintään 10 000 € . Lain mukaan yli 1 500 € lahjoittaneiden nimet tulee julkistaa . Vihreiden periaatteiden mukaan julkistan kaikkien yli 1 000 € lahjoittaneiden nimet . Näin jokainen voi paremmin arvioida rahoituksen lähteitä . ” Oraksesta tulisi hyvä meppi . Hän paneutuu kunnolla niihin asioihin , joita ryhtyy ajamaan ja pärjää siksi argumentoinnissa . Se on ainoa tapa pienen maan edustajan menestyä . ” Osmo Soininvaara , kansanedustaja " Oras on täydellinen yhdistelmä myötätuntoa ja älyä . Hän puolustaa tärkeitä asioita ja hakee ratkaisuja , jotka todella auttavat ihmisiä . " Marko Liias , Yhdysvaltain ja Suomen kaksoiskansalainen , Washingtonin osavaltion senaattori ” Oras teki jo teininä vaikutuksen asiallisesti argumentoivana maailmanparantajana . Hänestä on kehittynyt tunnettu ja arvostettu realistinen neuvottelija , mutta ilmastonsuojelijan intohimo ei ole väljehtynyt . ” Satu Hassi , MEP ” Oras is this kind of young cool guy who you'd love to get to know ( if you don't know him yet as I do ;- ) : not just good looking , but witty , humorous , openly gay - and of course committed to the Green cause . I'd love to have him as a colleague in the next Green Group in the EP ! ” Ulrike Lunacek , MEP " Tarvitsemme EU:hun asiantuntijoita , joilla on ymmärrys siitä , miten energiariippuvuutta Venäjästä voidaan vähentää , ja jotka myös osaavat välittää asiantuntemustaan muille . Oras Tynkkynen on sellainen ihminen , suurella sydämellä ja tiukalla työmoraalilla varustettuna . ” Sofi Oksanen , kirjailija " Oras on osoittanut olevansa johdonmukainen ja rauhallinen , mutta silti terävä argumentoija , joka ei pelkää seistä ajamiensa asioiden takana . Oraksen kyky kunnioittaa erilaisia näkemyksiä ja elää ihanteidensa mukaan tuomitsematta toisia kelpaa esimerkiksi kenelle tahansa meistä . " Manne Maalismaa , esiintymiskouluttaja ” Euroopan parlamentissa tarvitaan ihmistä , joka palauttaa EU:n taas kansainvälisen ympäristöpolitiikan kärkeen . Oras Tynkkynen on sellainen ehdokas . ” Pekka Haavisto , ministeri " Oras on tehnyt minuun lähtemättömän vaikutuksen asiantuntemuksellaan , toimintatavoillaan ja rauhallisuudellaan . Hän on loistava neuvottelija ja aina asiansa osaava tekijä , juuri sellainen , jollaisia Euroopan parlamentissa tarvitaan . Lisäksi Oras on ihana , oikeamielinen ja aina yhdenvertaisuuden asialla . ” Anna Moring , perhetutkija ” Ei tietenkään Oras ole ainoa , joka on oivaltanut , mikä maailmassa on todella tärkeää . Monet haluaisivat tehdä sille jotain , mutta pointsi on siinä , kuka tietää tarpeeksi sekä osaa ja jaksaa tehdä sen kaiken välttämättömän ! Oras on vakuuttavan vaikuttava ja vaikuttavan vakuuttava . " Jorma Sipilä , emeritusprofessori</w:t>
      </w:r>
    </w:p>
    <w:p>
      <w:r>
        <w:rPr>
          <w:b/>
          <w:color w:val="FF0000"/>
        </w:rPr>
        <w:t>id 98</w:t>
      </w:r>
    </w:p>
    <w:p>
      <w:r>
        <w:rPr>
          <w:b w:val="0"/>
        </w:rPr>
        <w:t>Ehkäisyrengas Ehkäisyrengas on viagra 100mg sildenafil citrate pfizer labs helppo asettaa ja poistaa ja lääkäri opastaa renkaan oikeaan käyttöön menetelmää valittaessa . Ehkäisyrengas pitää muistaa vain kahdesti kuukaudessa : asetettaessa ja poistettaessa . Kun rengas on asetettu , se saa olla paikoillaan kolme viikkoa kerrallaan , jonka jälkeen se poistetaan ja pidetään viikon tauko . Tämän viikon mittaisen tauon aikana tulee tyhjennysvuoto , joka alkaa tavallisesti 2 - 3 päivän kuluttua renkaan poistamisesta . Uusi rengas asetetaan paikoilleen täsmällisesti viikon tauon jälkeen ( samana viikonpäivänä ja suunnilleen samaan kellonaikaan ) , vaikka vuoto jatkuisi vielä . Ehkäisyrengas on joustava , läpinäkyvä , lähes väritön , kevyt rengas , jonka ulkohalkaisija on 54 mm ja poikittaisläpimitta 4 mm. Rengas on valmistettu elimistöön liukenemattomasta muovimateriaalista . Jokainen ehkäisyrengas sisältää pienet määrät etonogestreelia ja etinyyliestradiolia . Etonogestreeli on yhdistelmäehkäisytableteissakin käytettävän desogestreelin ( keltarauhashormonin johdoksen ) aktiivinen lopputuote ja etinyyliestradioli on sama synteettinen estrogeeni ( naissukuhormoni ) , jota käytetään yhdistelmäehkäisytableteissa . Renkaat on yksittäispakattu suljettavaan , alumiinifoliosta valmistettuun pussiin . Ehkäisyrengas vapauttaa emättimen limakalvon läpi verenkiertoon estrogeenia ja progestiinia . Rengas on taipuisa ja läpinäkyvä , se on cheap kamagra viagra halkaisijaltaan 5,4 cm ja poikittaisläpimitaltaan 4 mm. Ehkäisyrengas vaikuttaa samalla tavalla kuin yhdistelmäehkäisypilleri , joten sen vasta-aiheet , edut ja haitat ovat lähes samat . Tutkimuksissa ehkäisyrenkaan käyttöön on liittynyt valkovuodon lisääntynyt esiintyminen . Ehkäisyrengas häiritsee yhdynnässä vain harvoin , mutta tarvittaessa rengas voidaan poistaa enintään kolmen tunnin ajaksi ehkäisytehon kärsimättä . Ehkäisyrengas asetetaan emättimeen kolmeksi viikoksi , jonka jälkeen ollaan yksi viikko ilman rengasta . Tyhjennysvuoto tulee taukoviikon aikana . Tämän jälkeen asetetaan uusi rengas . Kuten ehkäisypillerin käytön aikana , on tärkeää muistaa , että tauko ei ylitä 7 vrk . Tämä menetelmä sopii naiselle , jolla on vaikeuksia muistaa päivittäinen pillerin otto .</w:t>
      </w:r>
    </w:p>
    <w:p>
      <w:r>
        <w:rPr>
          <w:b/>
          <w:color w:val="FF0000"/>
        </w:rPr>
        <w:t>id 99</w:t>
      </w:r>
    </w:p>
    <w:p>
      <w:r>
        <w:rPr>
          <w:b w:val="0"/>
        </w:rPr>
        <w:t>Kolme suurta strategioita tuottaa tuloja nopeasti Yksi asia , että oikeesti vain halu ne voisivat tehdä paljon on ansaita elantonsa helposti sekä tämän erityisesti ongelmia on se todella on ongelma vain , jos katsotte , se todella on . Mitä kuluttajille ei ole ymmärtämiseksi on aina , että paljon hyviä puolia , jotka voit tehdä pyrkimyksiä tehdä rahaa nopeasti ja tikin voitaisiin löytää ratkaisuja ja yhdistä ne näin ollen voit tehdä paljon erittäin hyvin lyhyen aikaa . Nopeuden ja varmista , että sinulla on käsitys ennen sinun tulee yksi ongelman alkoi on yleensä , että vaikka lähes varmasti luodaan hyvän aseman f dollari todellakin lyhyt ajoissa tarvitset kuitenkin sijoittaa aikaa ja työtä voi säilyttää sen otsikko . Miesten ja naisten paljon uskoa , että ne voivat käyttää varmasti yhtä menetelmää käyttäen alla suorittamisesta dollaria ja kun että vältetään samalla kun ne tarvitsevat , tee , voit pitää sen otsikko . 3 Tapoja tuottaa varoja nopeasti eBay – tämä on todella hyvin ensimmäinen tapa ansaita rahaa nopeasti sekä syy miksi se toimii niin ensiluokkaista johtuu pääasiassa siitä , että et voi edistää olennaisesti mitään ja kaikki ja hyvä tuotto pois se on tuotettu . Craigslist – syy , miksi tämä todella on , kun eBay on vain , koska markkinoilla ei ole yhtä suuri . Suuri osa Craigslist tietoja on ihmiset ovat tänään useita kysymyksiä ja searhing , koska joista voit tarjota mukaisesti eri luokkiin ja tehdä ensiluokkaista rahaa . Missä suurin osa olisi ei lue lisätietoja Craigslist ihmisistä on aina , että karkeasti 1 jokaisen yksittäisen 2 tuotteiden lueteltujen arvojen markkinoille Jos hinnoiteltu sopiva . Jos teet että matemaattisten merkkien 50 prosenttia myynnistä edustamisesta sinun on oltava paljon rahaa taskuun uskomattoman pian . Nurmikon myynti – viimeinen lähestymistapaa voidaan omaisuuden myynnistä mutta siitä syystä , että monet ihmiset tietää tämän I ei maksa pois huomattavasti aikaa , sitä . Yksittäisen ehdotusta , on varmistettava , huomaat , on se , että nurmikon myyntiä alun perin koko viikon ensimmäisen kuukauden lopusta olisi oltava näin ikääntyneiden kuluttajien voisi olla sosiaalista turvallisuutta tarkastuksia ja valtion korvauksen oikeesti voisi olla omaa pääomaa samoin . Jos et pysty käyttämään kaikkia näitä erilaisia ratkaisuja tuottaa tuloja helposti sitten varmasti sinulla on hyvä virran ansioita . Paljon ihmisiä , kuten tietoja ansaitsee rahaa nopeasti on aina , että heillä ei ole riittävästi aikaa saada väsynyt toteuttamisesta mitä koskaan todella on nämä osallistumalla ja koska kyseisen olisikaan aikaa lopettaa . Jos mikään näistä menettelyistä tehdä työn sitten valitset täältä ja katso joidenkin vieläkin upeita käsitteiden luoda rahastot , jotka useita henkilöitä olivat tietoliikenneprotokollat pitkän ajan . Lähettänyt Jean Martinet | Luettu : 0 | Viimeisimmät viestit Sama pätee otamme saman kamerat ja matkapuhelimet , sekä pocket videokamerat ja videokamerat kuvanauhasta miles satoja . Lopulta tulos on todennäköisesti sama ... Mitä tehdä kaikki näiden tallenteiden d .. Jatkaa lukemista Tämä vaihtoehto on käytetty henkilökohtaisesti laajennetun aikaa edellisessä , mutta joitakin kaapeli-Tv-pakettiin hinta-alueita ovat olleet nousussa aikavyöhykkeistä , tuloksena on minulle Etsi valint .. Jatkaa lukemista Hyundai i10 Hyundai on lähtenyt vallankumouksellinen toimenpiteet numerolla viime vuosina . i10 on yksi näiden vallankumouksellinen autojen luettelon jäsenet . Vaikka auto on kooltaan pieni , mutta on .. Jatkaa lukemista Valitsemalla ja valitsemalla , erityisesti videoiden tuotanto-yhtiö on todella uhkaava tehtävän , koska se vaatii paljon ja paljon tutkimusta ja perusteellinen tutkimus . Tulee päätellen erityisesti vid .. Jatkaa lukemista Jos olet juuri ei näytä Etsi online lainanantaja , joka sopii tarpeisiisi sinulla on aina mahdollisuus saada ennakkoa jonnekin paikallisesti ilman faksaaminen liian . Tarvitset vain on kanssasi kohteit .. Jatkaa lukemista Hookworms ovat hyvin yleisiä koiria , erityisesti Pennut . Useimmiten , Pennut saaliiden taudin full-grown koirien helposti . Hookworms on pieni sisäisen loisten , joka voi tarttua koira tai puppy ja ovat .. Jatkaa lukemista Jos voidaan pitää lemmikkeinä peippojen ruokintaekologiasta , sitten olet luultavasti ihmettelevät peippojen ruokintaekologiasta rakastan syödä päivänä . Ei ole yllät</w:t>
      </w:r>
    </w:p>
    <w:p>
      <w:r>
        <w:rPr>
          <w:b/>
          <w:color w:val="FF0000"/>
        </w:rPr>
        <w:t>id 100</w:t>
      </w:r>
    </w:p>
    <w:p>
      <w:r>
        <w:rPr>
          <w:b w:val="0"/>
        </w:rPr>
        <w:t>Lähdekoodi sivulle Johtamisen peruskurssi Pyytämäsi toiminto on rajoitettu käyttäjille , jotka kuuluvat seuraavaan ryhmään : käyttäjät . Voit katsoa ja kopioida tämän sivun lähdetekstiä : == Kurssin perustiedot == *Nimi : Johtamisen peruskurssi *Koodi : KTE0664 *Aika : 10.03.2008 - 02.05.2008 *Suoritus : pakollinen *Luokittelu : koulutusohjelman ammattiopinnot , liiketalouden ammattiopinnot *Laajuus : 3 op *Oppitunteja / viikko : 5 *Arvostelu : 0-5 **Oma arvosana : 4 **Arvostelupvm: 29.04.2008 *Läsnäolopakko : ei *Opettaja : [ [ Kirsti Cederström] ] ==Virallinen kuvaus ( [http://www.scp.fi scp.fi ] , opinto-opas 2005-2006 ) = = == = Tavoite == = - == = Sisältö == = - == = Opetusjärjestelyt == = - == = Oppimateriaali == = - == = Hyväksymisvaatimukset == = - == Oma kuvaus == == = Opetusjärjestelyt == = &amp;lt;font color=red &amp;gt;Kerrotaan , kunhan ehditään . &amp;lt;/font &amp;gt ; == = Sisältö == = &amp;lt;font color=red &amp;gt;Kerrotaan , kunhan ehditään . &amp;lt;/font &amp;gt ; == = Koe /muu arvostelu == = Kurssilla ei ollut laisinkaan kokeita , vaan arvostelu perustui puheaktiivisuuteen sekä esitelmän pitämiseen . Oppitunneilla kerättiin ns. " viivoja " , eli jokaisesta ( järkevästä ) vastauksesta kysymykseen tai kommentista sai pisteen ja opettaja merkitsi tämän papereihinsa . Lisäksi esitelmän pitämisestä sai viivoja , enimmäismäärä taisi olla 10. Muistaakseni lähemmäs 50 viivalla sai arvosanaksi 5. Tämä edellytti jokaiselle oppituntikerralla puheaktiivisuutta , sillä yhdellä kerralla sai kerättyä enintään kolme pistettä puhumalla . " Viivajärjestelmälle " tarjottiin tosin vaihtoehto , eli jos tyylistä ei pitänyt , sai suorittaa kokeen . Yksikään luokan oppilaista ei kuitenkaan tietääkseni näin tehnyt . Hyvin tavallisesta poikkeava arvostelutyyli siis , mistä en itse juurikaan pitänyt . Puheliaille ihmisille sopiva , muille ei niinkään . Mutta toisaalta , koulussa olisi hyvä oppia puhumistakin . == = Todellinen hyöty oppimisen kannalta == = Suurin osa asioista oli mielestäni mielenkiintoisia , esimerkiksi strategisen ja operatiivisen johtamisen tyylit sekä itsensä johtamiseen liittyvät asiat . Hyviä asioita tietää , vaikka ei koskaan muita ihmisiä johtavassa asemassa tulisikaan toimimaan . Tämä oli itse asiassa ihan hyvä kurssi muiden " täytekurssien " joukossa , jotka eivät liity suoranaisesti mitenkään oman alan ammattiopintoihin . == = Arvosanat kurssille ( 0-5 ) == = *Toteutus : - *Opetus : - *Hyödyllisyys : - *Oma suoritus : - [ [ Luokka:Kurssit] ]</w:t>
      </w:r>
    </w:p>
    <w:p>
      <w:r>
        <w:rPr>
          <w:b/>
          <w:color w:val="FF0000"/>
        </w:rPr>
        <w:t>id 101</w:t>
      </w:r>
    </w:p>
    <w:p>
      <w:r>
        <w:rPr>
          <w:b w:val="0"/>
        </w:rPr>
        <w:t>Hei ,kauniin kukan olet ostanut ,onko se raitainen vai vihreä ? Nuo kasvavt kyllä isoiksi ,muistelisin että juuri tuo agave americana on tavallisin jättiagave.Ehkä ei kuivissa huoneoloissa kasva kovin isoksi , vaikka sietääkin aika lailla kuivaa ilmaa . Laita sille mullaksi kalkkipitoista , hiekkaista kukkamultaa.Mielestäni juuri kaktusmulta on sopivaa.Muista laittaa ruukun pohjalle ruukunpalasia tai niitä pyöreitä ruskeita palluroita ...hitsi nyt ei tule nimi päähän .. mutta tiedät mitä tarkoitan ;) Sitä lisätään juuri noista sivuversoista ,irroittamisen jälkeen anna niiden olla kuiviltaan muutaman päivän ja sitten istutat . Talven sen pitäisi olla viileässä paikassa ,mutta vähintään 4-6* lämmössä ja kastelua vähän . Mutta jos ei sellaista paikkaa ole ,yritä talvettaa se kuitenkin huoneessa .Itselläni se menestyi muistaakseni kolmisen vuotta ,mutta kerran jäi syksyllä ulos ja senjälkeen se oli entinen agave ;( Kesällä ulos täyteen aurinkoon . Onnea Agavellesi ! re : re : Agaven istutus 13.04.2006 klo 19:25 tarja vastasi : Kiitti taas tosinopeasta vastauksesta ! Se on aika tumman vihreä . Kaktusmultaa onkin kotona , jäi muilta kaktuksilta yli . Pohjalle tarkoitat kai lecasoraa ? Miten ihmeessä sen saa pysymään ruukun sisäpuolella ? Pitäisikö sinne pohjimmaiseksi laittaa sideharso , muuten kaikki papanat tulee kasteluveden mukana pohjareiästä läpi . Olen aina ihaillut niitä isoja agaveja , kerran näin joulun alla Tukholmassa hotellin edessä lumisateessa . Toivottavasti siirsivät myöhemmin sisälle . Meillä on aika viileää sisällä talvella , kun ei tykätä kovin lämpimästä . Eikä meillä ole patterikeskuslämmitystä . Saattaa siis selvitä muutaman vuoden . Tarviiko muuten talvella lisävaloa ? re : re : re : Agaven istutus 14.04.2006 klo 11:36 minä vaan vastasi : Hei taas ,mun omassa oli kaksiväriset lehdet , vihreää keskellä ja reunat kellertävät . Jus ' tarkoitin tuota lecasoraa ,ei vain millään tullut mieleen ;) Itse laitan ison ruukunpalan sen reiän päälle ja sitten sitä soraa ,ulkoruukuihin laitan harson mullan ja soran väliin , miksei sitä voi laittaa pohjallekin , en vain ole sitä hoksannut . Myös etelässä näkee komeita yksilöitä ,itsekin muistan erään hotellin puistossa tosi ison ja komean , mutta ei ne täällä ... Ei mulla ainakaan ollut mitään lisävaloja ja pärjäs ikkunan lähellä aivan hyvin , mutta ei kait se pahitteeksikaan ole . Sinulla on otolliset olot talvella ,kun ei ole keskuslämmitystä . Kerro joskus kuinka on menestynyt . Vastaa keskusteluun : Sinun pitää olla kirjautuneena sisään , jotta voit osallistua keskusteluihin . Kirjaudu sisään sivun yläreunasta tai rekisteröidy käyttäjäksi »</w:t>
      </w:r>
    </w:p>
    <w:p>
      <w:r>
        <w:rPr>
          <w:b/>
          <w:color w:val="FF0000"/>
        </w:rPr>
        <w:t>id 102</w:t>
      </w:r>
    </w:p>
    <w:p>
      <w:r>
        <w:rPr>
          <w:b w:val="0"/>
        </w:rPr>
        <w:t>Pihasuunnitelma auttaa kotipuutarhuria Hyvin suunniteltu piha muuntautuu asukkaiden elämäntilanteen mukaan .Tätä mieltä on vantaalainen puutarhasuunnittelija , suunnitteluhortonomi ja maisemasuunnittelun opettaja Outi Tahvonen . Miksi kotipuutarhurin kannattaa teettää pihasuunnitelma ? Kaiken voi tehdä itse , mutta pihasuunnittelija hallitsee kokonaisuuden . Asukkaiden innostus lähtee usein mieltymyksestä johonkin kasvilajiin , ammattisuunnittelija taas näkee tontin tilanjaon , pihan muotokielen , valon ja varjot , viranomaisasiat ja budjetin tärkeänä osana hanketta . Istutusten suunnittelu on vain pieni osa työstä . Mitä pihasuunnitelma maksaa ? Pihasuunnittelija hinnoittelee työnsä koulutuksensa , kokemuksensa , kohteen vaativuuden , sijainnin ja monen muun tekijän mukaan . Tavallisesti laskutetaan työtuntien mukaan , keskimäärin 45–70 euroa tunnilta . Yleinen kokonaishinta suunnitelmalle on 1 500–3 000 euroa . Satsaus tulee takaisin jo siinä , että kulkureitit , kiveykset ja muut erityisosaamista vaativat rakenteet voidaan suunnitelman perusteella tehdä yhdellä kertaa . Millainen takuu pihasuunnittelijan työllä on ? Pihasuunnittelija vastaa omasta työstään . Jos hän on ammattitaitoinen , peruskasvit viihtyvät varmasti ja täydennyskasveja käytetään ajatuksella . Luonnonolosuhteitten oikullisuudesta ei kukaan voi tietää eikä vastata . Miten välttää pahimmat virheet , jos pihasuunnitelmaa ei ole ? Kannattaa selata internetistä ja kirjoista tehtävälistoja ja varmistaa viranomaismääräykset . Oman pihasuunnitelman voi luonnostella paperille tai piirtää muodot pihalle kalkkiviivoilla . Kyseenalaista parhaatkin ideat . Vaikka puun paikka vaikuttaa nyt hyvältä , mikä tilanne on parinkymmenen vuoden kuluttua ? Mihin suuntaan pihasuunnittelu on kehittymässä ? Ilmastonmuutos tuo lisähaasteita pihansuunnitteluun . Vedet on perinteisesti pyritty ohjaamaan pois tontilta , mutta tulevaisuudessa hulevedet pyritään hyödyntämään tarkoin . Viestit 1 Vinkki tulevalle kesälle . Minulla on pieni mansikkakankaalla katettu mansikkamaa . Viime kesänä märkyyden takia harvensin mansikanlehtiä kaksi kertaa . Toinen kerta oli kukinnan jälkeen . Harmaahometta ei päässyt tulemaan , koska tuuli pääsi kuivattamaan kasvuston ja aurinko kypsyttämään marjat .</w:t>
      </w:r>
    </w:p>
    <w:p>
      <w:r>
        <w:rPr>
          <w:b/>
          <w:color w:val="FF0000"/>
        </w:rPr>
        <w:t>id 103</w:t>
      </w:r>
    </w:p>
    <w:p>
      <w:r>
        <w:rPr>
          <w:b w:val="0"/>
        </w:rPr>
        <w:t>Pikavippi ja velkaongelmat Pikavipit ja yleensäkin kaikenlaiset lainat , joita ei pysty myöhemmin lyhentämään ja maksamaan lainanantajalle takaisin , voivat johtaa maksuhäiriömerkintään , jonka seurauksena voi olla vaikeaa tai mahdotonta saada esimerkiksi puhelinliittymää tai vaikkapa vuokra-asuntoa . Maksuhäiriömerkintä johtaa myös siihen . ettei uutta lainaa saa enää mistään . Pikavippi on harmillisen usein velkaongelmien alkulähde . Vaikka velkaongelma olisi kuinka paha tahansa , onneksi melkein kaikkiin velkaongelmiin on olemassa jonkinlainen ratkaisu . Ratkaisua velkaongelmainen ei yleensä löydä yksin , joten kun jo velkaongelmat kasvavat ajan myötä , tulisi kääntyä talous- ja velkaneuvojien puoleen . Kunnan talous- ja velkaneuvojat neuvovat ja auttavat velkaongelmaista ilmaiseksi . Velkaneuvonta on lakisääteinen ja maksuton palvelu asiakkaille . Milloin pikavippiin turvaudutaan ? Pikavippi haetaan useimmiten silloin , jos rahaa ei ole likimain yhtään , eikä luottoa myönnetä omasta pankista . Raha lisäksi halutaan saada aivan pian tilille . Pienlainoja lainaavat useimmiten nuoret ja köyhät suomalaiset . Pienlainan myöntäminen vaatii tietyn väh . iän , vakituisen asumisen Suomessa ja kelpoisuuden luottoon . Ennen pikavipin hakemista on järkevää selvittää , että luoton kykenee lyhentämään luotonantajalle eräpäivään mennessä , jos näin lainafirma määrää . Korkeakorkoiset vipit ovat aiheuttaneet vippien perustamisesta alkaen runsasta keskustelua . Asennoituminen korkeaprosenttisiin pikavippeihin on ollut tavallisesti keskustelupalstoilla likimain vain moitiskeleva . Pikaluottojen vaivaton ja joutuisa lainaus ovat saaneet aikaan lukuisalle vippaajalle rahavaikeuksia , sillä lainoja ei monesti ole kyetty suorittamaan pois tulevina viikkoina . Maksamattomista pikavipeistä on mahdollisesti voinut syntyä vippikierre , jossa erääntyneitä pienlainoja maksetaan lainafirmalle toisilla pikalainoilla . Pikalainatuotteita ja erityyppisiä kulutusluottoja on fiksua verrata joka tapauksessa kustannuksiltaan . Ennen luoton hakemista on fiksua tutkia myös luoton ehdot , vaikka pikavippi alun perin kuulostaisi kohtuuhintaiselta ja soveltuvalta . Pienlaina on edullisesti hinnoiteltua isompaa lainaa paljon hinnakkaampi luotto . Jos lainanottaja ei ole varma pystyykö luoton lyhentämään lyhyessä ajassa lainanantajalle , lainanottajan on järkevää selvittää onko vippiyrityksen yleiset ehdot pienlainan suorittamisen suhteen rehtejä . Silloin kun lainan maksuaika ylittyy , eikä vippiä pystykään lyhentämään takaisin , lainan korkosumma voi nousta huomattavaksi . Siinä tapauksessa pienehkökin lainattu summa saattaa lopulta muodostua kustannuksiltaan törkeän mittavaksi . Huolimatta siitä , että vipit ovat vieläkin kohtuullisen yleisiä , kyselyn mukaan vain kaksi prosenttia ihmisistä rohkenisi ajatella hakevansa rahan puutteeseensa apua pikalainalla . Yli 75 % vastanneista ei ottaisi pikaluottoa milloinkaan . Silloin kun lainarahaa haluaa ottaa , on fiksua kysyä lainaa aluksi pankista josta luoton voi ottaa lähes aina maltillisemmalla korolla ja muilla kustannuksilla kuin muualta . Pikavippi ei yleensä ole paras ratkaisu rahapulaan . Siinä tapauksessa kun lainaa ei omasta pankista myönnetä , kannattaa vertailla eri lainoittajien lainojen korkoja yms ja ottaa kustannuksiltaan edullisin ratkaisu .</w:t>
      </w:r>
    </w:p>
    <w:p>
      <w:r>
        <w:rPr>
          <w:b/>
          <w:color w:val="FF0000"/>
        </w:rPr>
        <w:t>id 104</w:t>
      </w:r>
    </w:p>
    <w:p>
      <w:r>
        <w:rPr>
          <w:b w:val="0"/>
        </w:rPr>
        <w:t>Side on yksi Turkin suosituista lomakohteista Belekin ja Alanyan lisäksi . Siden keskusta sijaitsee Alanyan ja Belekin välissä noin 65 kilometrin päässä Alanyasta ja noin 40 kilometrin päässä Belekistä . Kaupunki on itsessään hyvinkin pieni , ja sen vanhakaupunki on keskittynyt pienelle niemimaalle , joka työntyy noin kilometrin verran merta kohti . Siden historia on pitkä aina antiikin kreikkalaisten ajasta nykypäivään . Sidesta ja sen lähistöltä löydät nähtävää niin kreikkalaisten , roomalaisten kuin myös ottomaanien ajoilta . Roomalaiset jättivät jälkeensä kylpylöitä , teattereita ja temppeleitä , joista monet toimivat nykyään kaupungin nähtävyyksinä . Vanhakaupunkiin voit tutustua vain kävelleen , sillä bussit pysähtyvät puolen kilometrin päähän kaupungin keskustasta . Nähtävyydet , ravintolat ja iltaelämä on keskittynyt vanhakaupunkiin . Ravintoloissa voit nauttia alkuperäisestä Siden tunnelmasta nauttien ruuasta ravintoloiden sisäpihoilla . Vanhakaupungin satama-alue on viihtyisä paikka istuskella iltaa viettämässä auringon laskua seuraten . Kannattaa tehdä myös ostokset ja tuliaishankinnat kaupungissa . Tyypillisesti erikoisia ostoksia ovat matot , nahkatuotteet , korut ja muut käsityöt . Rantalomaa lapsiperheille Kannattaa huomioida , että Side on mukulakivikaduista johtuen varsin huono matkakohde liikuntarajoitteiselle , mutta varsin viihtyisä paikka lapsiperheille sekä nuorekkaasta rantalomasta haaveileville . Hiekkarannat ovat viihtyisiä ja hienohiekkaisia . Ranta syvenee kohtuullisen loivasti , joten hiekkarannat sopivat hyvin myös lapsiperheille . Merivesi on kirkkaan sinistä ja puhdasta , joka tekee pulikoimisesta entistä hauskempaa . Lasten halutessa voitte lähteä perheen kanssa päiväretkelle läheiseen Belekin vesipuistoon . Side on myös sopiva lomakohde nuorille ja muille pareille , jotka haluavat nauttia viihteestä , mutta haluavat kiertää kaukaa Euroopan meluisimmat bilekaupungit . Siden keskustassa on muutamia musiikkibaareja ja discoja , joissa hintataso on melko edullinen . Lomakohde on siis hyvinkin rauhallinen , joten lapsiperheiden ei kannata karsastaa matkan varaamista Sideen . Omatoimisesti tai matkanjärjestäjän valikoimasta Sidessa ei ole omaa lentokenttää , mutta voit etsiä lennot Antalyaan , josta on noin tunnin bussimatka Sideen . Turkki on kohtuuhintainen matkakohde , jossa hotellivalikoima on myös varsin vaihteleva . Voit varata hyvinkin edullisia hotelleja Sidesta , mutta myös maksaa luxus-hotellien palveluista enemmänkin . Matkanjärjestäjän matkoilla sinulle on kaikki kuljetukset järjestetty valmiiksi . Side kuuluu Apollomatkojen matkavalikoimaan .</w:t>
      </w:r>
    </w:p>
    <w:p>
      <w:r>
        <w:rPr>
          <w:b/>
          <w:color w:val="FF0000"/>
        </w:rPr>
        <w:t>id 105</w:t>
      </w:r>
    </w:p>
    <w:p>
      <w:r>
        <w:rPr>
          <w:b w:val="0"/>
        </w:rPr>
        <w:t>Kuvagalleriat Raksu näkee rakentamisen suhdanteissa paranemista Rakentaminen on kehittynyt kuluvan vuoden alkuvuosipuoliskolla hieman odotuksia paremmin , ilmenee Rakennusalan suhdanneryhmä Raksun tuoreesta katsauksesta . Rakentamisen kokonaismäärän arvioidaan laskevan tänä vuonna 1–3 prosenttia , kun ryhmä arvioi viime helmikuussa tämän vuoden laskuksi 2–4 prosenttia . Ensi vuosi on rakentamisessa jo hieman parempi , kun kansainvälinen talous sekä kotimainen kysyntä vahvistuvat kääntäen myös rakentamisen nollatasolle tai pieneen kasvuun ( ennuste 0–2 % ) . Raksun arvion mukaan talonrakentaminen vähenee tänä vuonna 1–3 prosenttia . Ensi vuoden kasvu jää vaatimattomaksi , arviolta 0–2 prosenttiin . Tänä vuonna vähenee voimakkaimmin tuotannollinen rakentaminen , erityisesti toimisto- ja varastorakentaminen , arviolta yhteensä noin 10 prosenttia . Asuntorakentamisen uudistuotannon volyymin arvioidaan supistuvan tänä vuonna 5–6 prosenttia . Uudistalonrakentamisen Raksu arvioi alenevan tänä vuonna 6–7 prosenttia . Korjausrakentamisen tämän vuoden kasvuksi ennakoidaan noin 2 prosenttia ja ensi vuoden kasvuksi 2,5 prosenttia . Tänä vuonna aloitetaan arviolta yhteensä 27 000–28 000 asunnon rakentaminen . Vielä helmikuussa tämän vuoden asuntoaloituksiksi arvioitiin 26 000–27 000 kappaletta . Ensi vuoden asuntoaloituksia arvioidaan kertyvän tämänvuotinen määrä . Toimitilarakentamisen aloitusten odotetaan kääntyvän lievään kasvuun loppuvuonna 2013 . Asuntorakentamiseen on myönnetty alkuvuosipuoliskon aikana rakennuslupia selvästi viime vuotta vähemmän . Lupien kuukausitrendi osoittaa tällä hetkellä jo alle 2 000 asuntoa kuukaudessa , kun vielä viime vuoden keskiarvo oli lähellä 2 500 asuntoa . Toisaalta viimeisen viiden vuoden aikana on jäänyt käyttämättä arviolta noin 13 000 asuntolupaa , joten Raksu ei odota luvista syntyvän varsinaista pullonkaulaa . Ara-asuntoja arvioidaan aloitettavan tänä vuonna 6 500–7 000 . Toimitilapuolella pahin ohitse Hidas talouskasvu on näkynyt Raksun mukaan erityisesti toimitilainvestoinneissa , joissa aloitettujen rakennusten kuutiot ovat nyt lähestymässä finanssikriisin matalinta tasoa . Nopein lasku näyttäisi kuitenkin olevan jo ohitse , ja uusia kohteita aloitettaneen varsinkin paranevaa lupakehitystä osoittavan liikerakentamisen puolella . Toimistotilojen rakentamisessa miinukset ovat olleet lähellä 30–35 prosenttia eikä lupakehitys osoita paranemista . Teollisuusrakentamisessa miinukset ovat pienentyneet ja tuotanto on nyt lähellä viime vuoden tasoa . Lupakehitys ei kuitenkaan ole enää valoisa . Alkuvuonna luvat vielä kasvoivat , mutta toinen neljännes oli Raksun mukaan yhtä laskua viime vuodesta . Varastorakentamisella on mennyt alkuvuonna todella huonosti , sillä ensimmäisellä neljänneksellä tuotanto supistui lähes puolella viime vuoden vastaavaan aikaan nähden . Lupakehitys on kuitenkin tasaantunut . Julkinen palvelurakentaminen on säilynyt Raksun mukaan alkuvuosipuoliskolla suunnilleen viime vuoden tasolla , mutta lupakehitys on ollut selvästi viime vuotta heikompaa . Maatalouden rakentaminen on kasvanut touko-heinäkuussa viime vuoteen verrattuna ja myös lupakehitys osoittaa kasvua . Maa- ja vesirakennusinvestoinnit supistuvat tänä vuonna suhdannesyistä 2– 3 prosenttia . Vuosina 2014 ja 2015 supistumista aiheuttaa erityisesti julkisten investointien määrän lievä lasku . Koko infrarakentamisen suhdannenäkymät ovat selvästi maa- ja vesirakentamista heikommat , suhdanneryhmä arvioi . Rakennuskustannukset nousuun Rakennuskustannusten nousuvauhti on lähes pysähtynyt , mutta niiden arvioidaan Raksun mukaan kääntyvän uudelleen pieneen nousuun . Rakennusalan työttömyys on edelleen kasvanut vuoden takaiseen tilanteeseen nähden . Valtiovarainministeriön arvioima rakennusalan työttömyysaste on noussut noin prosenttiyksikön verran ja oli keskimäärin 10,4 prosenttia tämän vuoden toisella neljänneksellä . Rakennusalan työttömyys ei ole kasvanut sen enempää kuin yleinen työttömyys Suomessa , ja esimerkiksi teollisuudesta on poistunut selvästi enemmän työpaikkoja kuin rakennusalalta . Tulevana talvena rakennusalan työttömyyden odotetaan kasvavan vielä jonkin verran .</w:t>
      </w:r>
    </w:p>
    <w:p>
      <w:r>
        <w:rPr>
          <w:b/>
          <w:color w:val="FF0000"/>
        </w:rPr>
        <w:t>id 106</w:t>
      </w:r>
    </w:p>
    <w:p>
      <w:r>
        <w:rPr>
          <w:b w:val="0"/>
        </w:rPr>
        <w:t>Kartta From Address : JavaScript pitää olla käytössä jotta voit käyttää Google Mapsiä . Näyttää kuitenkin siltä että selaimesi ei tue JavaScriptiä tai se on poissa käytöstä . Nähdäksesi Google Mapsin ota JavaScript käyttöön selaimen asetuksista ja yritä uudestaan . Tykkäätkö ? Palaute E-mail osoitteeni Aihe Palaute Haluatko vastauksen ? Kyllä En Kirjoita kuvassa näkyvät merkit z e m g z y p d Auta meitä torjumaan roskapostia ! Lähetä minulle kopio Löytötavarat Suomen Löytötavarapalvelu sijaitsee Vallilassa hyvien liikenneyhteyksien varrella . Toimiston eteen tulevat raitiovaunut 1 ja 7 sekä kaikki Tuusulantien suuntaan kulkevat bussit . Pysäkki : Mäkelänrinne . Pasilan asemalta toimistollemme on n . 10 min kävelymatka . Autolla saapuville pysäköintipaikkoja on molemmin puolin Mäkelänkatua .</w:t>
      </w:r>
    </w:p>
    <w:p>
      <w:r>
        <w:rPr>
          <w:b/>
          <w:color w:val="FF0000"/>
        </w:rPr>
        <w:t>id 107</w:t>
      </w:r>
    </w:p>
    <w:p>
      <w:r>
        <w:rPr>
          <w:b w:val="0"/>
        </w:rPr>
        <w:t>Old Dudes - tarina 1.7.2007 : Kesällä 2006 kokoontui Somerolla Arton kavereita eri yhteyksistä . Jokaisella oli omilla tahoillaan soittokokemusta , mutta melkein jokaisella oli myös soittotaukoa kymmeniä vuosia . Pienen alkulämmittelyn jälkeen soittohomma alkoi autotallissa ( hetkittäin ) sujua ja samalla soittohalut kasvoivat . Seuraavaksi esiin nousikin kysymys : halutaanko jatkaa soittoa ja jos , niin aiotaanko vetää pelkästään näitä vanhoja rokkeja ? No kaikki halusivat jatkaa ja Hexi ( joka ei myöhemmin ehtinyt soittohommiin mukaan ) sanoi kieli poskella vedetyn Hello Mary Loun jälkeen , että " jos pitäisi myydä , niin countrybändinä lähtisin myymään " . Tästä innostuneena lähdettiin levyhyllyjä kaivelemaan ja nyt setissä onkin aika monenlaista matskua enemmän tai vähemmän countryyn kytkeytyen ... Toinen iso kysymys nousi ekojen syksyn harkkojen jälkeen : halutaanko soitella vain itsekseen vai esiinnytäänkö myös ? Kaikkien näkemys oli selvä , esiinnytään jos tilaisuuksia tulee . Nyt kesällä 2007 ( noin 10 harkkakerran jälkeen ) noustaan eka kertaa lavoille . Tulkaa katsomaan , tylsää ei tule olemaan - " we are the band " ! 8.10.2007 : Kesän keikat on takana ja palautteet on olleet rohkaisevia -pakko on siis jatkaa ! Toiveita ja vinkkejä on saatu ja ne on myös otettu huomioon kun soittolistaa on uudistettu . Uusia biisejä on mukana useita ja marraskuun 3. päivä niitä päästään testaamaan uudistetun Hämeenportin ( ex . Satumaa ) lavalla . Eli kannatta tulla katsomaan mitä Vanhat Äijät saa irti uusista jutuista , uutta musaa löytyy Dannystä Pink Floydiin - ja country soi ... Parin viikon päästä 12.4. Hämeenportissa pitkästä aikaa tositoimiin , eli lavalle . Toisena esiintyjänä siellä on Tuomari Nurmio . Sillä kävi hyvä tuuri kun pääsi meidän kanssa yhtä aikaa keikalle -tulee meinaan sillekin kuulijoita sitten ettei mene pitkä automatka hukkaan . Uutta musaa on luvassa , tulisko nyt vihdoin jo jotain Rauliltakin - ja country soi ... 25.8.2008 : Taas yksi kesä takana , ja kesän keikat myös . Seuraavaksi loka-marraskuun vaihteessa " perinteiset " Halloween-bileet Hämeenportissa -eiköhän sinnekin jotain yllätyksiä keksitä ! Levykin saatiin ulos katutanssien yhteydessä - yhdeksän biisiä siihen lopulta tuli . Palautetta on tullut mukavasti , hauskana sitä on onneksi pääosin pidetty . Samoin Paakkasen Heikin piirtämät kannen kuvat ovat saaneet kehumista . Ostakaa , ostakaa ... 22.2.2009 : Syksyn Halloweenit ja talven eka keikka ( yksityistilaisuus ) takana . Levyä on myyty ja kuunneltu , vielä on muutama jäljelläkin . Yllätyksiä on ollut sekä biiseissä , että yllätysvieraista - mukana on ollut Tuukka ja Jaska . Jatkossa tulee lisää ylläreitä . On muuten nähty sekin , että Äänekoskella on Freukkareiden kitaristi vetänyt keikan Old Dudes-fanipaita päällä -eli sielun veljet diggailee toisiaan ! Ensi kevään ja kesän keikoista on tiedossa kolme -neljä , mutta ajankohdat osin auki - täsmennetään kun tiedetään enemmän . Hyvää laskiaista kaikille ... 23.9.2009 : Kesän eka keikka vedettiin Kirnurockissa . Elokuun keikat jouduttiin siirtämään myöhemmäksi yhden bändin jäsenen päänvaihdon takia ( arvatkaa kuka ) . Syyskuun puolivälissä kuitenkin Rantatuvassa rytisee ! Nyt ehdottomasti kuuntelemaan ja katsomaan kuinka mm. Z.Z.Top taipuu suomalaiseksi kantriksi . Tämän vuoden toistaiseksi viimeisin sovittu keikka on myöhemmin syksyllä Hämeenportissa , jossa perinteiset Halloween-pippalot .</w:t>
      </w:r>
    </w:p>
    <w:p>
      <w:r>
        <w:rPr>
          <w:b/>
          <w:color w:val="FF0000"/>
        </w:rPr>
        <w:t>id 108</w:t>
      </w:r>
    </w:p>
    <w:p>
      <w:r>
        <w:rPr>
          <w:b w:val="0"/>
        </w:rPr>
        <w:t>Koko päivänä en ole kenenkään suonut nähdä hymyäni . Koko päivänä en ole sanonut kohteliaisuuden , tai kiitoksen , sanaa . Se on surullista.Mutta tiedätkö mikä on surullisempaa ? Se , että en ole nähnyt sinua . &amp;gt ; Niin kauan minun on täytynyt odottaa . Kauneus tuli tiellemme , varastaen sydämesi ja estäen rakkautemme jatkumisen . Eikä sitä surua voi korjata suklaalla . Vain aika parantaa mielenkin mustelmat . Menetin rakkaan , mutta jatkan eteenpäin voimalla pyrkien parempaan elämään .Ehkä joskus voin jutella kanssasi purskahtamatta itkuun . Tämä ei ole elokuvaa , tämä on totta . Tämä on elämää , elämä on kovaa . Elämä ei ole aina ruusuilla tanssimista . &amp;gt ;</w:t>
      </w:r>
    </w:p>
    <w:p>
      <w:r>
        <w:rPr>
          <w:b/>
          <w:color w:val="FF0000"/>
        </w:rPr>
        <w:t>id 109</w:t>
      </w:r>
    </w:p>
    <w:p>
      <w:r>
        <w:rPr>
          <w:b w:val="0"/>
        </w:rPr>
        <w:t>Kansallisooppera esittää Lloyd Webberin menestysmusikaalin 2015 . Suomen Kansallisooppera toteuttaa ensimmäisenä Suomessa yhden kaikkien aikojen menestyksekkäimmistä musikaaleista , Andrew Lloyd Webberin Oopperan kummituksen . Musikaali tehdään Kansallisoopperan omana , uutena versiona , jonka ohjaa Tiina Puumalainen . Koreografian luo Osku Heiskanen . Ensi-iltaa juhlitaan päänäyttämöllä 4.9.2015 , ja kevään 2016 loppuun mennessä esityksiä on peräti 45. Oopperan kummitus ( The Phantom of the Opera ) esitetään alkuperäisellä kielellä englanniksi . Lipunmyynti yrityksille ja ryhmille alkaa keväällä 2014 , yksittäiset musikaaliliput tulevat myyntiin syyskauden 2014 aikana . Ennakkovarauksia ei oteta vastaan ennen lipunmyynnin käynnistymistä . ” Kansallisooppera on laaja-alainen musiikkiteatteritalo , jonka ohjelmistossa on ollut musikaalin mentävä aukko . Nyt korjaamme sen kerralla tuomalla näyttämölle teoksen , jonka suuri muoto ja viitekehys sopivat upeasti näyttämöllemme . Oopperan kummituksessa ovat kaikki ne elementit , jotka pääsevät parhaimmalla tavalla oikeuksiinsa juuri Kansallisoopperassa ” , kuvaa taiteellinen johtaja Lilli Paasikivi . ” Talossamme on erinomaiset puitteet ja osaaminen erittäin korkealla , joten haluamme että tämä kaikki näkyy ja kuuluu luodessamme ainutkertaisen uuden version musikaalista . Siksi emme vain toisinna West End -tuotantoa , vaan luomme aivan uuden elämyksen . Ohjaaja Tiina Puumalainen ja hänen tiiminsä ovat kannuksensa musikaalin tekijöinä jo moneen kertaan ansainneet . Siksi on upeaa , että juuri tämä kokenut tiimi pääsee tekemään tällaisen oman genrensä kulmakiviteoksen ” , Lilli Paasikivi kertoo . Tiina Puumalainen on tunnettu ohjauksistaan tanssin , teatterin ja musiikin parissa . Hänen tuoreimman musikaaliohjauksensa The Addams Familyn esitykset ovat parhaillaan menossa Tampereen työväen teatterissa . Oopperan kummituksen lavastuksen suunnittelee Teppo Järvinen , puvut Marjaana Mutanen ja valaistuksen Timo Alhanen . Sama joukko toteutti Kansallisoopperassa myös teoksen Puhdistus keväällä 2012 . ” On ilo ja kunnia päästä työskentelemään The Phantom of the Operan parissa , Suomen Kansallisoopperassa ja tämän loistavan työryhmän kanssa . Klassikkoteoksen rakastettu musiikki ja tarina saavat suurella näyttämöllä loistaa upeassa visuaalisessa maailmassa ” , sanoo Tiina Puumalainen Andrew Lloyd Webber sävelsi Oopperan kummituksen vuonna 1986 , ensi-ilta oli Lontoossa . Teos on taloudellisesti musikaalihistorian menestynein , se on kerännyt yli viisikymmentä teatterialan palkintoa ja yli sata miljoonaa katsojaa . Se on myös pisimpään New Yorkin Broadwayllä koskaan esitetty show . Pariisin oopperaan sijoittuva kauhutarina perustuu Gaston Leroux’n romaaniin vuodelta 1910 . Kulttuurimatka oopperapäiville tehdään 22.–25.7.2014 Saarenmaan Kuresaareen , jota tukikohtanamme pitäen tutustumme saaren luontoon ja maisemiin unohtamatta kulttuuritarjontaakaan . Matkamme alkaa tiistai aamuna Turun linja-autoasemalta 4.45 Halikon 5.35 ja Salon torin 5.45 kautta kohti Länsisatamaa , jossa nousemme Eckerö Linen Finlandia-alukseen nauttien matkamme aikana aamiaisen . Tallinnaan saavumme n . klo 11.00 , jolloin oppaamme Katrinin johdolla matkamme jatkuu välittömästi kohden Saarenmaata . Matkalla ehdimme piipahtamaan Suure-Lähtrun kartanoon viettämään kahvitaukoa . Kuresaareen saavuttuamme majoitumme hotelli Johan Span uudelle puolelle 2h-huoneisiin .  Kello 18.00 ja 20.00 Laurentinuksen kirkossa Mozartin Requiem. Keskiviikkona hotelliaamiaisen nautittuamme lähdemme kierrokselle mm. Kudjapen hautausmaalle , Epin luomusäilykkeitä valmistavalle maatilalle ja Reon ortodoksikirkkoon . Saksan maatilakaupassa pidetyn kahvitauon jälkeen tutustumme vielä Good Karman tilan käsintehtyihin saippuoihin sekä Sarapikun lammasfarmiin , josta voi ostaa mm. huovutettuja kankaita . Torstaina</w:t>
      </w:r>
    </w:p>
    <w:p>
      <w:r>
        <w:rPr>
          <w:b/>
          <w:color w:val="FF0000"/>
        </w:rPr>
        <w:t>id 110</w:t>
      </w:r>
    </w:p>
    <w:p>
      <w:r>
        <w:rPr>
          <w:b w:val="0"/>
        </w:rPr>
        <w:t>Veteraanit muistelivat Applen alkutaivalta Apple täytti 30 vuotta itse asiassa jo huhtikuussa , mutta se ei estänyt satoja piilaakson veteraaneja ja nuoria osaajia kokoontumasta Piilaaksossa sijaitsevaan Computer History museoon muistelemaan menneitä Apple in the Garage -paneelikeskustelun merkeissä . Paneelikeskustelu järjestettiin Vintage Computer Festival -tapahtuman yhteydessä . Paikalla olivat Steve Wozniakin lisäksi Applen työntekijät nro kuusi ja kahdeksan eli Randy Wiggington ja Chris Espinosa sekä alkuperäisen Macintosh-tiimin jäsen Daniel Kottke . Viime lauantaina järjestetyssä iltapäivän paneelissa neljä Apple-veteraania muistelivat Apple I ja sen seuraajan Apple II:n kehitystyötä vuosina 1976 ja 1977 . Espinosa kertoi esimerkiksi aloittaneensa Apple-uransa teinipoikana , eikä hän ole jättänyt yhtiötä vieläkään . " Oli todella jännittävää olla 14-15-vuotias , ja hengailla teknologian tulevaisuutta muuttavien henkilöiden kanssa " , kertoo Espinosa . Kottke puolestaan muistelee vierailleensa Jobsin kotona ja törmänneensä heti ensimmäisenä Jobsin siskoon juottamassa piirejä Apple I -tietokoneeseen . Tätä ennen Jobs ei ollut kertonut Kottkelle tietokonepuuhistaan . " Se oli mukava ja lämmin paikka tavata ihmisiä " , totesi Wozniak Jobsin perheen autotallista , jossa kaikki sai alkunsa . En pysty käsittämään miksi apple käyttäjät ovat niin fanaattisia käyttämänsä järjestelmänsä kannattajia , virheet on virheitä ja onnistumiset onnistumisia .. fanaatikkojen mielestä apple tekee virheetkin onnistuneesti . " The opposite is also true . " Jotkut vastustavat Applea fanaattisesti . Fanaatikkojen mielestä Applen kaikki tekemiset ovat virheitä , ja heidän kaikki keksintönsä varastettuja . Ja esim. Sektorissa Applea käsittelevien uutisten yhteydessä kommentteihin ilmestyy aina ensimmäisenä läjä juuri tällaisia vähättelyposteja , ja sen jälkeen luonnollisesti Applea puolustavia posteja , ja sitten taas ihmetellään , mistä näitä Apple-fanaatikkoja riittää . Esimerkkinä myös tämä sinun purkautumisesi , joka ei liity tähän uutiseen mitenkään . Minä en ole vähätellyt enkä kehunut applea omassa viestissäni , totesin vain sen mitä yleensä näen tämän tyyppisissä keskustelupalstoissa . Varsinkin Sektorissa tuo minun esittämäni havainto vaikuttaisi todemmalta , joskin trollausta esiintyy tietysti molemmin puolin . Ei löytyne kuitenkaan ketään , jolla olisi pokkaa väittää , että pro-Apple -trollausta esiintyisi Sektorissa enemmän kuin anti-Appletusta . On hyvin tiedossa , että Apple rakensi ensimmäiset kaupalliset kotitietokoneet , joissa hyödynnettiin graafista käyttöliittymää ja hiirtä . Huomasit kai , että kukaan ei ole heidän sanonut niitä keksineen . Tosin nykyaikaisen graafisen käyttöliittymän erot Applen kahdenkymmenen vuoden takaiseen ovat loppujen lopuksi aika pieniä , kun taas Xeroxin versio oli hyvin erilainen . Olihan tuohon aikaan muitakin " teknologiaa muuttavia ihmisiä / firmoja . " Nopeasti tulee mieleen ainakin IBM ja AT&amp; T . No totta kai oli . Kukaan ei sitä ole kiistänyt . Uutinen tai kukaan kommentoijista ei ole liioitellut Applen osuutta koko kehityskuviossa , joka oli lähinnä mainittujen keksintöjen käyttäjäystävällistäminen ja kaupallistaminen . Ja lukuisat käyttöliittymien ja ohjelmoinnin perusparadigmat perustuvat viime vuosisadan puolivälissä tutkittuun ihmisen ajattelun malliin , näitä taas tutkivat vähemmän formaalisti ensimmäisenä viime vuosisadan alun surrealistit . *YHYYY PARC VARASTI IDEAT RENE MAGRITTELTA* Mitä pahaa on siinä että toiselta yritykseltä lisensoidaan teknologiaa ja kehitetään sitä eteenpäin ? Itse näen että varsinkin tässä tapauksessa asiassa on vain positiivisia puolia , Xerox kun ei olisi saanut teknologiaa ikinä massamarkkinoille ja vaikka tämä ihme olisi tapahtunut väittäisin että GUI olisi ollut peruskäyttäjälle vaikeampi ja huonompi kuin Macissa . Nykyteiniä tasan kiinnostaa jutut jotka on tapahtunut niiiin kauan sitten :) Mutta allekirjoittaneelle ja muille kohtalotovereille Apple oli mullistus joka pesi 6-0 myöhemmin ilmestyneet ihmeet kuten www penttijumi ja 500 Gigan kiintolevyt .</w:t>
      </w:r>
    </w:p>
    <w:p>
      <w:r>
        <w:rPr>
          <w:b/>
          <w:color w:val="FF0000"/>
        </w:rPr>
        <w:t>id 111</w:t>
      </w:r>
    </w:p>
    <w:p>
      <w:r>
        <w:rPr>
          <w:b w:val="0"/>
        </w:rPr>
        <w:t>Skannaus Väriskannerin 1200 dpi:n resoluutio takaa hyvälaatuisen skannustuloksen . Voit skannata suoraan tietokoneeseen , sähköpostiin tai PDF-tiedostoon . MP Navigator EX -ohjelmisto helpottaa jokaista työvaihetta kuvahauista PDF-tiedoston muokkaamiseen.Voit jakaa paperivalokuvia perheen ja ystävien kanssa skannaamalla ne ja tulostamalla ne uudelleen tai voit skannata haalistuneet kuvat ja herättää ne eloon helppokäyttöisellä kuvankäsittelyohjelmistolla . Liitännät Kaksirivinen nestekidenäyttö tekee helpoksi valokuvien tulostamisen suoraan muistikortilta ilman tietokonetta . Voit valita ja tulostaa kuvia helposti käytännöllisen kuvaluettelon avulla . FINE-värikasetit Laadukkailla FINE-värikaseteilla saat studiolaatuisia valokuvia ja kasetit on helppo vaihtaa yhdellä painalluksella . Mustalla värikasetilla tulostat asiakirjojen tekstin terävästi . Tehokas Pikakäynnistyksen avulla PIXMA-laite käynnistyy nopeasti ja toiminnot ovat käytettävissä heti . Lisävarusteet ja tarvikkeet Tavalliset musteet Canonin ainutlaatuisen FINE-tulostuspäätekniikan ansiosta kaikilla PIXMA-laitteilla voi tulostaa huippulaadukkaita asiakirjoja ja valokuvia nopeasti . Alkuperäiset Canon-musteet takaavat parhaan mahdollisen laadun , kestävät tulosteet ja tulostimen luotettavan toiminnan . PG-37 Musta FINE-värikasetti Tällä riittoisalla 11 ml:n mustalla musteella voi tulostaa enemmän kuin vastaavalla tavallisella musteella . Pigmenttimustaa käytetään asiakirjojen tulostamiseen , ja se tuottaa selkeää , terävää ja pitkään säilyvää tekstiä . CL-38 FINE-värikasetti Tällä 9 ml:n riittoisalla värillisellä musteella voi tulostaa enemmän kuin vastaavalla tavallisella musteella . ChromaLife100-järjestelmään kuuluvaa kolmivärisäiliötä käytetään värillisten asiakirjojen ja valokuvien tulostukseen . XL-mustekasetit Canonin alkuperäisillä riittoisilla XL-musteilla voit tulostaa enemmän vähemmällä ja laadusta tinkimättä . PIXMA XL -mustekasetteja käytettäessä tulostusmäärät ovat huomattavasti suuremmat ja vaihtoväli pidempi kuin normaalikokoisia kasetteja käytettäessä , joten ne sopivat erinomaisesti suurien määrien tulostukseen . PG-40 Musta FINE-värikasetti Tällä riittoisalla 16 ml:n mustalla musteella voi tulostaa enemmän kuin vastaavalla tavallisella musteella . Pigmenttimustaa käytetään asiakirjojen tulostamiseen , ja se tuottaa selkeää , terävää ja pitkään säilyvää tekstiä . Säästöpakkaukset Alkuperäiset Canonin säästöpakkaukset on suunniteltu helppokäyttöisiksi . Kaksois- ja kolmoispakkauksissa on kaksi tai kolme värikasettia samaa mustetta . Monipakkauksissa on vähintään kaksi samaan tulostimeen tarkoitettua erilaista värikasettia . Ne sopivat täydellisesti säännölliseen käyttöön ja suurien määrien tulostamiseen . PG-40/CL-41 monipakkaus Musta ja värillinen FINE-värikasetti Tässä monipakkauksessa on yksi 16 ml:n musta ja yksi 12 ml:n värillinen värikasetti . Täysi mustevalikoima tekee tulostuksesta helppoa ja kustannustehokasta . Valokuvapaperit LU-101 Photo Paper Pro Luster Photo Paper Pro Luster -paperille voit tulostaa niin kirkkaita värikuvia kuin upeita mustavalkokuviakin . Tässä ammattilaistason valokuvapaperissa on samankaltainen hohtava pinta kuin valokuvalaboratorioiden kehittämissä kuvissa . PP-201 Photo Paper Plus Glossy II Canon Photo Paper Plus Glossy II on erittäin laadukas valokuvapaperi , jolle voidaan tulostaa kiiltäväpintaisia kuvia . Se on omiaan kaikkiin valokuvatulostustarpeisiin . HR-101N TR-301 Kangassiirtomateriaali Tämän paperin avulla voit tulostaa kuvia , grafiikkaa tai omia piirroksia esimerkiksi t-paitoihin , puseroihin ja tyynyliinoihin . Tulosta kuva ja silitä se silitysraudalla puuvilla- tai sekoitemateriaaliin .</w:t>
      </w:r>
    </w:p>
    <w:p>
      <w:r>
        <w:rPr>
          <w:b/>
          <w:color w:val="FF0000"/>
        </w:rPr>
        <w:t>id 112</w:t>
      </w:r>
    </w:p>
    <w:p>
      <w:r>
        <w:rPr>
          <w:b w:val="0"/>
        </w:rPr>
        <w:t>Kirkon tutkimuskeskus tekee riippumatonta tieteellistä tutkimusta kirkolle ja yhteiskunnalle Dosentti Mikko Malkavaara on koonnut Kirkon tutkimuskeskuksen historian ja kehityskaaren kirjaksi . Tuore julkaisu " Tutkiva kirkko – Kirkon tutkimuskeskus kirkon tutkimuspolitiikan toteuttajana 1964–2009 ” tarjoaa tietoa kirkon tutkimuksen kehityksestä viime vuosikymmeninä . Julkaisu valottaa , miten eri tieteenalat , tutkimusmenetelmät ja niistä käyty keskustelu ovat vaikuttaneet tutkimuskeskuksen toimintaan . ” Tutkittavat aiheet ovat liikkuneet kirkon toiminnasta arjen eettisiin kysymyksiin , mutta uskonnolliset liikkeet ja suomalaisten uskonnollisuuden jatkuva havainnointi ovat olleet laitoksen toiminnan keskeinen juonne ” , Mikko Malkavaara kiteyttää . Luotettavaa ja monipuolista tutkimusta Tampereella sijaitseva Kirkon tutkimuskeskus huolehtii , että kirkko saa tarvitsemaansa luotettavaa ja riippumatonta tutkimustietoa ja yhteiskunta tietoa kirkosta ja uskonnollisesta elämästä . Yhtä lailla suomalaiset ovat kirkon tutkimuksen myötä saaneet kuvauksen omasta kirkollisuudestaan ja uskonnollisuudestaan . Historiansa alkuvaiheessa tutkimusten painopisteinä olivat henkilöstö , talous ja hallinto sekä seurakunnan toiminta . Vähitellen painopiste siirtyi ihmisten jokapäiväisen elämän eettisiin kysymyksiin , kuten avioliittoon ja -eroihin , aborttiin , homoseksuaalisuuteen ja lääketieteen etikkaan . 1980-luvulla tutkimuskohteina olivat muun muassa Suomessa toimivat uskonnolliset yhteisöt . Tämä tutkimussuunta on jatkunut ja syventynyt edelleen 2000-luvulla . Merkittäviä tutkimuskohteita ovat olleet diakonia , lähetystyö , evankelioiminen sekä viestintä . Näitäkin enemmän on koottu tietoa jumalanpalveluselämästä ja kirkossakäynnistä . Rippikoulutyö on ollut työmuototutkimuksen painopisteenä 2000-luvulla . Tutkimuskeskus on seurannut läheltä kirkon muutosta modernissa yhteiskunnassa . Nopeaa reagointia ovat osoittaneet muun muassa tutkimukset seurakuntien yhdistymisistä , laman vaikutuksesta sekä lainsäädännön muutoksen takia vilkastuneesta kirkosta eroamisesta . Säännöllisesti laadittua Kirkon nelivuotiskertomusta Suomen evankelis-luterilaisen kirkon toiminnasta on totuttu arvostamaan Kirkon tutkimuskeskuksen päätuotteena . Seuraava nelivuotiskertomus vuosilta 2008–2011 ilmestyy ensi vuonna .</w:t>
      </w:r>
    </w:p>
    <w:p>
      <w:r>
        <w:rPr>
          <w:b/>
          <w:color w:val="FF0000"/>
        </w:rPr>
        <w:t>id 113</w:t>
      </w:r>
    </w:p>
    <w:p>
      <w:r>
        <w:rPr>
          <w:b w:val="0"/>
        </w:rPr>
        <w:t>Hyvät Kuvat on Itä-Suomen Yliopiston Ylioppilaskunnan ( ISYY ) elokuvakerho , jonne kaikki ovat tervetulleita . Päävalikko Info Tuttuun tapaan kevätkaudella nähdään 12 loistavaa elokuvaa edulliseen hintaan . Lipunmyynti alkaa 3.2.2014 klo 12 ISYYn toimistossa Lukemalla ( Studentia , Yliopistonranta 3 ) sekä lippuja myydään aina puoli tuntia ennen näytösten alkua 6.2.2014 alkaen Kino Kuvakukossa ( Vuorikatu 27 ) . Elokuvakortti maksaa 25 euroa ja se oikeuttaa sisäänpääsyyn kaikkiin kaudella esitettäviin elokuviin . Näytöksiin ei myydä yksittäislippuja . Maksuvälineenä käy AINOASTAAN käteinen raha . Yhteistyökumppanuus ravintola Maljan kanssa jatkuu 2014. Elokuvakortilla saa torstaisin alennusta juomista , joten näytöksen jälkeen voi käydä nostamassa maljan elokuvalle .</w:t>
      </w:r>
    </w:p>
    <w:p>
      <w:r>
        <w:rPr>
          <w:b/>
          <w:color w:val="FF0000"/>
        </w:rPr>
        <w:t>id 114</w:t>
      </w:r>
    </w:p>
    <w:p>
      <w:r>
        <w:rPr>
          <w:b w:val="0"/>
        </w:rPr>
        <w:t>Käyttämällä tätä sivustoa hyväksyt Sonyn ja kolmansien osapuolien evästeiden käytön , minkä avulla voidaan parantaa käyttökokemusta ja tarjota yksilöityjä mainoksia ja sisältöä . Jos haluat lisätietoja tai muuttaa evästeasetuksiasi , napsauta tätä . PlayStationin primadonna palaa PS2:lle mukanaan uusi ilme , uudet taidot ja upea uusi seikkailu . Tarjolla on valikoima moderneja apuvälineitä , kuten kiipeilylaite , kiikarit , sirpalekranaatit , taskulamppu ja viestintälaitteita , joten pelaajat pääsevät kokemaan haudanryöstelyä aivan uudella tavalla . Uusien hahmoanimaatioiden ja ohjaustapojen ansiosta Lara liikkuu häikäisevissä ympäristöissä tyylikkäästi ja tarkasti . Pelissä on panostettu niihin seikkoihin , joiden ansiosta sarja alkujaankin menestyi , joten luvassa on tutkimista ja ongelmanratkontaa painottava aito seikkailu . Yksi pelimaailman tunnetuimmista ja suosituimmista hahmoista palaa tähän asti suurimmassa ja parhaassa seikkailussaan</w:t>
      </w:r>
    </w:p>
    <w:p>
      <w:r>
        <w:rPr>
          <w:b/>
          <w:color w:val="FF0000"/>
        </w:rPr>
        <w:t>id 115</w:t>
      </w:r>
    </w:p>
    <w:p>
      <w:r>
        <w:rPr>
          <w:b w:val="0"/>
        </w:rPr>
        <w:t>Valikko Elämää Maltalla Post navigation Aurinkoisia päiviä Eilen kävin Maltalle Suomesta palanneen kaverin ja hänen poikansa kanssa St. George’s Bayn rannalla St. Juliansissa viettämässä aikaa ja vähän aurinkoa ottamassa . Mereen en ole vieläkään uskaltanut mennä , koska tuntuu ettei vesi ole tarpeeksi lämmennyt , mutta rannalla lämpimän auringon alla ja pienessä merituulessa oli kiva istuskella . Tänään taas pakollisen työaamiaisen jälkeen kahvittelemassa , ostoksilla ja kiertelemässä Sliemaa ja St. Juliansia muutaman työkaverin kanssa sekä hoitamassa perheen tänne lomalle tuloon liittyviä asioita . Huomenna tunnin tennismatsi kollegan kanssa . On aina ihana tulla kotiin päivän touhuamisen jälkeen , käydä suihkussa , vaihtaa vaatteet ja laiskotella loppupäivä . Pari tuntia auringossa saa pehmeän väsyneen olon aikaan . Yritän nyt nauttia näistä lämpimistä päivistä ennen kuin myöhemmin kesällä tulee uuvuttavat helteet . Ensi viikkoa odotan innolla . Meillä on kaksipäiväinen työseminaari / ”hemmottelureissu ” ( ? ) maaseudulla , keskellä ei-mitään , Gozon saarella . Majoitus viiden tähden hotellissa , päiville järjestetty aktiviteetteja ja kaksi hyvää illallista tiedossa . Siellä pitäisi saada myös töitä tehtyä , mutta en vielä ymmärrä että miten muka . :D</w:t>
      </w:r>
    </w:p>
    <w:p>
      <w:r>
        <w:rPr>
          <w:b/>
          <w:color w:val="FF0000"/>
        </w:rPr>
        <w:t>id 116</w:t>
      </w:r>
    </w:p>
    <w:p>
      <w:r>
        <w:rPr>
          <w:b w:val="0"/>
        </w:rPr>
        <w:t>Paikallista Värtsilän Nuorisoseura on melko iäkäs , sillä se aloitti toimintansa 1900-luvun alkupuolella . Yhdistysesittelyssä Värtsilän nettisivuilla mainitaan perustamisvuodeksi 1920, mutta erään valokuvan merkintöjen mukaan Värtsilässä olisi nuorisoseuralaisia ollut jo ainakin viisi vuotta aikaisemmin . Valokuvasta pitäisi löytyä takaa vasemmalta Elli Partanen , Heikki ... Lue lisää » Värtsillä on ilo esitellä piirroksia Värtsilän entisen kunnanlääkärin Airolan huvilasta . Ne ovat helsinkiläisen Emil Henriksonin käsialaa , tehty vuonna 1916 . Lieneekö näitten piirustusten mukaan rakennettu Jänisjoen varteen ? Piirrokset löytyivät Pekka Kunnaksen tilan papereista . Ne on aina tunnettu Airolan huvilana , mutta ... Lue lisää » Monenmoista mahtui Itähuolinnan tiistaipäivään . Siellä esimerkiksi avattiin yhteistyössä Ketin kanssa matkailuinfopiste . Yritys lupaa jatkossa myös käännös- ja tulkkauspalveluja , itärajalla kun ollaan . Samoin pohjoiskarjalaista elintarvikevalikoimaa on tarkoitus laajentaa . Värtsi julkaisee kuvakoosteen Maritan ja Soilen kiireisestä päivästä . Tämmöisiä pippaloita täällä Värtsilässä ... Lue lisää » Vilskettä riitti heti aamusta Itähuolinnan naistenpäivän tapahtumassa laskiaistiistaina . Ja kaunista tuli , sillä naisia hemmoteltiin erilaisilla asiaan kuuluvilla tuotteilla ja palveluilla . Ajoittain koettiin tungostakin , sillä venäläisiä liikkui taxfreeasioilla . Venäjällä naisten päivä on kansallinen vapaapäivä ja suuri juhla . Kyläläiset pistäytyivät postissa ... Lue lisää » Värtsissä on eräässä yhteydessä keskusteltu kielestä ja sen muuttumisesta . Suomen kieltä kirjoitettiin vuonna 1644 seuraavaan tapaan . Teksti on kopioitu vuonna 1992 Värtsilän kunnantoimiston seinältä . ” Enämbi wiina saattaa ihmisen tompelixi , wiisaat willidze ja hullut teke vielä hullumma , turmele taidon , sytyttä ... Lue lisää » Hiihdon värtsiläisessä suurtapahtumassa koululla perjantaina jaettiin mitaleja . Värtsi julkaisee palkintopotretit , joissa nähdään onnellisia ilmeitä . Ensi talvena saattaa olla jonkun muun vuoro . Palaamme vielä tuloslistoihin , jahka saamme niitä koululta . Kuvat Eira Varonen . Lue lisää » Värtsilän koululla oli hiihtokilpailut perjantaina . Latusella nähtiin tiukkoja kamppailuja , vaikka tärkeintä ei ollut voitto vaan osanotto . Keli oli luistava ja olosuhteet muutenkin loistavat . Kuvassa opettaja Arja Hakulinen-Gromov ja koulunjohtaja Kimmo Hurri palkitsevat mitalilla Emma Hyttisen . Värtsi palaa tulosantiin ja ... Lue lisää » Kylätaloa ja sen pihapiiriä koskevien päätösten taustaksi pyöreitä vuosia Värtsilän menneisyydestä , jotta olisi tulevaisuutta , ja aineksia tapahtumien suunnitteluun . Tasavuosia Värtsilän historiassa : 175 v. Pastori Gustaf Löfgrenin saha siirtyi Nils Ludvig Arppelle v.1836 160 v. Arppe aloitti rautatehtaan toiminnan v.... Lue lisää » Niinhän siinä kävi , tuo vanha sanonta näyttää pitävän paikkansa . Toivottavasti ei ylly pöllyttelemään ihan samalla tavalla kuin 1980-luvun alussa eräänä talvena . Silloin autolla ajaessani aprikoin tovin , uskaltaako tuonne sekaan sukeltaa . Oheiset kuvat ovat Värtsilästä , mutta mistä tarkemmin ? Jos joku ... Lue lisää » Petjan ja Peetun edesottamuksia katsellaan täällä päin tarkasti , onhan lumilautapojilla värtsiläisjuuret . Pahus kun kunta ei ole vielä saanut aikaiseksi Värtsilään lumikourua , pääsisi harjoittelemaan . Sillä välin , kun urheilulähettiläämme viilettävät maailmalla , voimme vaikka katsella entisiä urheilukuvia . Ja hyvä olisi kai pistäytyä ... Lue lisää »</w:t>
      </w:r>
    </w:p>
    <w:p>
      <w:r>
        <w:rPr>
          <w:b/>
          <w:color w:val="FF0000"/>
        </w:rPr>
        <w:t>id 117</w:t>
      </w:r>
    </w:p>
    <w:p>
      <w:r>
        <w:rPr>
          <w:b w:val="0"/>
        </w:rPr>
        <w:t>Sulo Sohlo on vanhempi matruusi , joka on seilannut nuoruudessaan maailman merillä . Hän on seilannut kaikilla maailman merillä ja talvella 2012 Sulo palasi Suomen Hopealinjan palvelukseen sisävesialuksille , mistä hän aikanaan lähti maailmalle . Sulolla on paljon tarinoita seikkailuistaan . Suloon voi törmätä Laukontorilla , Hopealinjan laivoilla tai Viikinsaaressa . Sulo on kaikkien kaveri ja viihtyy erityisesti lasten seurassa . Hopealinjalla on tarjolla sekä yksittäis- että ryhmämatkailijoille valmiita matkapaketteja , joihin sisältyy laiva- ja teatterilippu . Viikinsaaren ravintolassa voi nauttia myös buffet-ruokailun , väliaikakahvit tai vaikkapa virkistävän drinkin . Hopealinjan uusi alus m/ s Silver Sky aloitti matkan kohti Suomea 15.6.2014 , klo 10.30 . Aluksen liikkeitä ja kuulumisia voitte seurata alla olevasta linkistä : www.ravintolalaiva.fi Lisätietoja : pekka .rasanen (at )hopealinja.fi M/S SILVER SWAN MYYTY Suomen Hopealinja Oy on myynyt Silver Swan -aluksen Päijännematkat Koskinen Oy:lle . Alus luovutettiin uudelle omistajalle 2.6.2014 Valkeakoskella . Kaudelle 2014 varatut risteilyt joudutaan peruuttamaan tai tekemään Hopealinjan muilla aluksilla . Pahoittelemme asiakkaille mahdollisesti aiheutuvaa haittaa . Lisätietoja tj. pekka .rasanen (at )hopealinja.fi KAUSI 2014 ALKAA Hopealinjan kausi on alkanut jo tilausristeilyillä ja Viikinsaareen on viety mm. koululaisia . Viikinsaaren reittiliikenne alkaa Ti 3.6 . Uutuuksina on mm. Kesäteatteri , Paviljonkirakennus ja kotieläimiä . Reittiliikenne Tampereen ja Hämeenlinnan välillä alkaa To 5.6 . Reitin varrella voitte vierailla mm. Visavuoressa , jossa juhlitaan Emil Wikströmin 150-vuotisjuhlavuotta . Uusi ravintolalaiva , m/ s Silver Sky , on vielä työn alla telakalla ja aloittaa liikenteen heinäkuussa . Tilausristeilyjä ja tapahtumia järjestetään jo nyt päivittäin . Tervetuloa risteilemään kaudella 2014! Lisätietoja tj. pekka .rasanen (at )hopealinja.fi ESITE 2014 ILMESTYNYT Selaa uutta esitettämme sivustollamme ( linkki ) tai tilaa esite sähköpostilla info ( at )hopealinja.fi</w:t>
      </w:r>
    </w:p>
    <w:p>
      <w:r>
        <w:rPr>
          <w:b/>
          <w:color w:val="FF0000"/>
        </w:rPr>
        <w:t>id 118</w:t>
      </w:r>
    </w:p>
    <w:p>
      <w:r>
        <w:rPr>
          <w:b w:val="0"/>
        </w:rPr>
        <w:t>Keksin uuden sanan Ne vie meidän naiset , syövät meidän läskin ja kantavat meidän paskaämpärit . Jäävät ruhtinaat ja gejat vaille virkaa . Jäädään kaikki pian työttömiksi ja naisettomiksi . Ja senhän tietää , mitä siitä seuraa : poikien välistä painia .</w:t>
      </w:r>
    </w:p>
    <w:p>
      <w:r>
        <w:rPr>
          <w:b/>
          <w:color w:val="FF0000"/>
        </w:rPr>
        <w:t>id 119</w:t>
      </w:r>
    </w:p>
    <w:p>
      <w:r>
        <w:rPr>
          <w:b w:val="0"/>
        </w:rPr>
        <w:t>Sivut Ostoskori Genelec 5040A on erittäin kompakti aktiivisubwoofer , joka on suunniteltu tukemaan jopa viittä 6010A:ta tarkalla , 35 hertsiin saakka ulottuvalla bassotoistollaan . Subwooferin mukana toimitetaan käytännöllinen kaukosäädin , jolla voidaan säätää koko kaiutinjärjestelmän äänenvoimakkuutta . 5040A:n maksimiäänenpaine on 98 dB. 5040A:n muotoilu on syntynyt yhteistyössä muotoilija Harri Koskisen kanssa . Subwooferin kotelorakenne yhdistää akustisen toiminnallisuuden hillityn tyylikkääseen ja erilaisiin sisustusympäristöihin sulautuvaan ulkonäköön . 5040A:ssa on RCA-liitännät viidelle pääkanavalle ja LFE-kanavalle ja yksi 3.5 mm:n stereojakkiliitin . Näiden avulla 5040A on helppo kytkeä monenlaisiin äänilähteisiin , esimerkiksi tietokoneen äänikorttiin , MP3-soittimeen , kotiteatterivahvistimen PRE OUT-liittimiin ym. Pääkaiuttimet kytketään subwooferin antoliittimiin , jolloin subwoofer suodattaa alle 85 hertsin taajuudet toistettavakseen . 5040A sisältää lisäksi monipuoliset säätötoiminnot , joiden avulla subwooferin vaiheistus ja bassovaste voidaan tasapainottaa pääkaiuttimien kanssa . Genelecin uusi LSE™-sarjan subwoofer 7050B tarjoaa täydellisen tuen 8020A:lle sekä stereo- että monikanavasovelluksissa . 7050B:n erottelukyky on erinomainen ja toistoalue ulottuu alas 25 hertsiin saakka . Tällainen suorituskyky on mahdollista Genelecin patentoiman LSE™ ( Laminar Spiral Enclosure )-kotelorakenteen ansiosta . 7050B täyttää 5.1 -monikanavajärjestelmien vaatimukset ; siinä on liitännät viidelle pääkanavalle sekä LFE kanavan ottoliitin , jonka ylärajataajuus ( 85/120 Hz ) voidaan tarpeen mukaan valita . 7050B on suunniteltu täydentämään 8020A:ta niin stereo- , kuin surroundsovelluksissa , sekä 80 30A:ta stereokäytössä . 7050B:ssä on yksi 8″ ( 205 mm ) magneettisuojattu kaiutinelementti , jota ohjaa 70 watin vahvistin .</w:t>
      </w:r>
    </w:p>
    <w:p>
      <w:r>
        <w:rPr>
          <w:b/>
          <w:color w:val="FF0000"/>
        </w:rPr>
        <w:t>id 120</w:t>
      </w:r>
    </w:p>
    <w:p>
      <w:r>
        <w:rPr>
          <w:b w:val="0"/>
        </w:rPr>
        <w:t>Mielipide LG NB2020A :sta Sen käyttäjät pitivät tuotetta LG NB2020A vaikeana käyttääHe pitivät sitä helposti särkyvänä . , Mutta tässä kohdassa on suurta jakautumista Voit katsoa LG NB2020A keskustelupalstalta ongelmista joita on tullut esille suositelluista ratkaisuista Keskivertoisesti käyttäjät eivät usko sen olevan suorituskykyinen , Mutta tässä on useita eri mielipiteitä Huono hinta-laatusuhde voit ladata LG NB2020A käyttöoppaan varmistaaksesi tuotteen ominaisuuksien sopivuudesta Helppokäyttöinen Käyttäjät ovat kysyneet seuraavia kysymyksiä : Onko NB2020A helppo käyttää ? 24 käyttäjät vastaukset kysymyksiin ja tuotteen sijoitukset asteikolla 0-10 . Sijoitus on 10/10 jos LG NB2020A on hyvin käyttäjäystävällinen . Keskiarvo pisteet mielipiteiden jakautumisesta on 5.38 ja tavallinen ero on 3.88 Korkea suorituskyky Käyttäjät ovat kysyneet seuraavia kysymyksiä : Onko NB2020A erittäin suorituskykyinen ? 24 käyttäjät vastaukset kysymyksiin ja tuotteen sijoitukset asteikolla 0-10 . Sijoitus on 10/10 jos LG NB2020A on toimialallaan paras tekniseltä tasoltaan , tarjoaa parasta laatua tai tarjoaa suurinta sijoitusta ominaisuuksissaan .</w:t>
      </w:r>
    </w:p>
    <w:p>
      <w:r>
        <w:rPr>
          <w:b/>
          <w:color w:val="FF0000"/>
        </w:rPr>
        <w:t>id 121</w:t>
      </w:r>
    </w:p>
    <w:p>
      <w:r>
        <w:rPr>
          <w:b w:val="0"/>
        </w:rPr>
        <w:t>Havainnon tiedot Yksi halomuoto - 4.7.2014 klo 23.00 - 4.7.2014 klo 23.05 Turku Pilareita ei ole pitkään aikaan näkynyt jostain syystä ? Tässä havainnossa sellainen näkyy , mutta muita haloja ei sitten tässä olekaan , vaikka toisin voisi luulla . Havaintoon liittyy sellainen hauska ja ” opettavainen ” tarina , että päätin tehdä havainnon vielä tästäkin halosta . Sain nimittäin tekstiviestin , että nyt on kirkas sivuaurinko taivaalla . Tottakai heti tarkastin asian ja huomasin , että vasemmalla puolella oleva sauria muistuttava kirkastuma ei ole sivuaurinko . Se on pilarista vain noin 16-17 asteen päässä ja siis ihan väärässä paikassa ollakseen sauri . Illuusio saurista syntyy ilmeisesti eri etäisyyksillä olevista pilvistä . Kaukana on kirkkaita yläpilviä ja lähellä jo ruskon punertamia pilviä . Kun ne ovat sopivasti lähellä toisiaan , niin ilmiö todellakin näyttää saurilta . Näin minä tuon tulkitsen , sillä mikä ihmeen sivuaurinko voisi olla 16-17 asteen etäisyydellä Auringosta ? Lisätiedot Valonlähde Auringonvalo Halon synnyttäneiden jääkiteiden sijainti Yläpilvet Yleiset halomuodot auringonvalo Auringonpilari Auringonpilari on Auringosta ylös- ja alaspäin jatkuva valopylväs . Ilmiö on sitä selkeämpi mitä matalammalla Aurinko on . Toisin kuin muut halot , pilarit ovat tavallisia kaikissa jääkidepilvissä . Niitä nähdään niin yläpilvissä , keski- ja alapilvistä syntyneissä jääkidepilvissä kuin jääsumuissa . Talvisin pimeän aikaan jääsumu synnyttää ulkovalaisinten ylle pilareita , jotka voivat ulottua jopa zeniittiin saakka . Luonnollisilla valonlähteillä pilari on huomattavasti lyhyempi . Pilarit ovat yleisiä ja usein se on halonäytelmän ainoa halomuoto . Auringolla tai kuulla pilarin voi nähdä yhteensä jopa 100 päivänä ja yönä vuodessa . Pilari saattaa kuitenkin jäädä helposti huomaamatta , koska se esiintyy lähinnä valonlähteen ollessa matalalla , jolloin se jää helposti piiloon näköesteiden taakse . Auringonpilariin liittyy erikoinen ilmiö nimeltä valeaurinko . Se on aivan Auringon juuressa , yleensä sen alapuolella näkyvä Auringon kuvajainen . Tyylipuhdas valeaurinko hämää havaitsijaa luulemaan sitä Auringoksi . Näin tapahtuu silloin kun itse Aurinko on näkymättömissä paksumman pilven takana . Joskus taas Aurinko voi olla näkyvillä , mutta on hankalaa sanoa kumpi on oikea Aurinko . Silloin kun näkymä on matalalle horisonttiin , pilarissa voi näkyä selkeä kirkastuma horisontissa . Tässä valokuvassa kirkastuma on ainoa merkki pilarista . Kirkastuma syntyy koska jääsumukerros näennäisesti tiivistyy kohti horisonttia havaitsijasta kauemmaksi mentäessä . Kovin pienialaisessa jääsumussa kirkastumaa ei voine näkyä . Kuva Marko Riikonen . Jääsumuun syntyneitä ulkovalaisinten pilareita . Kuva Jari Luomanen . Aurinko ja valeaurinko . Havaitsija ei hetkeen tiennyt kumpi kahdesta häikäisevästä valopallosta oli oikea Aurinko . Kuvista näkyy että oikea Aurinko on näistä ylempi . Kuva Tiinamari Vilkko .</w:t>
      </w:r>
    </w:p>
    <w:p>
      <w:r>
        <w:rPr>
          <w:b/>
          <w:color w:val="FF0000"/>
        </w:rPr>
        <w:t>id 122</w:t>
      </w:r>
    </w:p>
    <w:p>
      <w:r>
        <w:rPr>
          <w:b w:val="0"/>
        </w:rPr>
        <w:t>Kristalliyö 27.10.2009 | Manu Ryösö Vuonna 1938 marraskuun 9. ja 10. päivän välisenä yönä Saksassa rikottiin enemmän kuin vain ikkunoita . Tämä kauhuunsa nähden aivan liian kauniilla sanalla ( Kristalliyö ) tunnettu hetki rikkoo uskon rakkauteen . Tuolloin poltettiin yli sata synagogaa , kauppoja ryöstettiin , lähes sata juutalaista surmattiin , satoja pahoinpideltiin ja heti tämän jälkeen 25 000 juutalaista lähetettiin keskitysleiriin . Muutaman viikon päästä pysähdymme taas muistelemaan tätä Euroopan historian pimeää hetkeä ja siitä käsin ryöstäytyvää Holokaustia . - Yhä vielä joudumme kysymään : Miksi ? Ruotsalaiset julkaisivat viime vuosituhannen lopulla kirjan : ” …om detta må ni beretta … ” . Tällä kirjalla he haluavat kertoa koululaisille , miten juutalaisten kansanmurha tapahtui . He haluavat muistaa , ei syyttääkseen , vaan muistaakseen , - ettei viha pääsisi enää koskaan vastaavalla tavalla riehumaan . Juutalaisvihalle on monia liittymäkohtia yleiseen muukalaisvihaan . Siksi juutalaisiin kohdistuvan rasismin vastustaminen auttaa meitä tiedostamaan ja vastustamaan myös muiden muukalaisvastaisuuden ilmenemismuotojen esiinmarssia . Juutalaisiin kohdistuu myös jotakin aivan erityistä vihaa . Jotakin sellaista , jolle ei löydy suoraa vertailukohtaa ihmiskunnan historiassa . – Osa tästä vihasta tulee paljastetuksi , jos sitä tutkii valtaorientoituneen uskonnollisuuden erityispiirteitä huomioiden . Varhaisimmassa kirkossa puhuttiin vielä Jumalan kahdesta kansasta . Toinen kansa oli valittu Jumalan uskollisuus-lupausten ja isien valinnan tähden ( juutalaiset ) . Toinen Jumalan kansa oli taas evankeliumin tähden valitut ( pakanat ) . Näin koko maailma tuli Jumalan rakkauden piiriin ! – Pian ” valta” / synti kuitenkin turmeli tämän alkuperäisen ajatuksen . Juutalaisten kansalliset oikeudet pyrittiin kiistämään jo nuoren ( valtio )kirkon historiassa . Kun Rooman valtio omaksui kristillisen uskon muodon , kirkko alkoi pitää itseään Jumalan ainoana valittuna kansana . Monet kirkkoisät katsoivat , että valtiokirkko korvaa ja syrjäyttää ( ns . korvausteologia ) juutalaisen kansan kansalliset jälleenrakennusmahdollisuudet . Juutalaisten kohtaloksi kuvataan läpi valtiokirkon historian vaeltavan ja kodittoman kulkurin , varoittavan esimerkin , rooli : Juutalaisilla ei saa olla kansallista asemaa , koska valtiokirkon ” korvausteologit ” katsovat heidän kansallisen asemansa kyseenalaistavan ko . teologien oman tulkinnan totuusarvon ( ja omasta mielestään myös Raamatun totuusarvon ) . ” Korvausteologit ” eivät kykene huomaamaan , että Jeesus kielsi kuninkuutensa olevan tästä maailmasta ( Joh.18:36 ) . He myös unohtavat , että apostoli Paavali näkee juutalaisen kansan edelleen Jumalan lupausten kohteena ja isien tähden valittuna ja rakkaana ( Room.11:28 ) . - Valtiokirkon pitkä ” korvausteologinen ” historia on toiminut tehokkaana tulppana juutalaisten kansallisen jälleenrakentumisen tiellä . Israelin juutalaisvaltion synty on edellä kuvatun teologisen ajattelun kannalta kiusallinen asia . – Miten jotakin sellaista voi syntyä , jonka pitäisi olla jo kadonnutta kansanperinnettä tai korkeintaan repaleinen varoittava esimerkki ? Olen usein törmännyt sellaiseen reaktioon , jossa korvausteologisiin ajatuksiin samaistuvat kirkonmiehet haluavat edelleen demonisoida Israelin valtion . He saattavat sanoa : ” Ok , Israelin valtio on nyt tosiasia , mutta mitään hyvää emme voi siltä odottaa . – Ehkä antikristus nousee sieltä . ” Edellä esitettyjä syytöksiä esittelevät kirkonmiehet näyttävät unohtavan , että myös Paavali puhuu oman kansansa jälleenrakentamisesta ( Room.11:25-26 ) . He näyttävät unohtavan , että enkeli ilmoittaa Jeesuksen palaavan samalle paikalle , josta hän nousi ylös ( Apt.1:11 ) . He näyttävät unohtavan , että jo VT:n profeetta puhuu Jeesuksen paluusta oman kansansa ( Daavidin suku ) keskelle ( Sak.13-14 ) . - He kaiketi unohtavat myös , että tämä ( juu</w:t>
      </w:r>
    </w:p>
    <w:p>
      <w:r>
        <w:rPr>
          <w:b/>
          <w:color w:val="FF0000"/>
        </w:rPr>
        <w:t>id 123</w:t>
      </w:r>
    </w:p>
    <w:p>
      <w:r>
        <w:rPr>
          <w:b w:val="0"/>
        </w:rPr>
        <w:t>Edellisessä postauksessa kerroin tarinan ensimmäisen hääpukuni takaa . Nyt on vuorossa sen toisen puvun vuoro . Tosiaan , ensimmäisen hääpukuni ostettua aloin haaveilemaan eri mallisesta hääpuvusta . Halusin jotain kapeampaa toisen puvun rinnalle . Googlettelin pukuja tuntikausia ja pähkäilin vaihtoehtoja . En todellakaan saisi ostaa uutta pukua ja sitä paitsi pid [ … ]</w:t>
      </w:r>
    </w:p>
    <w:p>
      <w:r>
        <w:rPr>
          <w:b/>
          <w:color w:val="FF0000"/>
        </w:rPr>
        <w:t>id 124</w:t>
      </w:r>
    </w:p>
    <w:p>
      <w:r>
        <w:rPr>
          <w:b w:val="0"/>
        </w:rPr>
        <w:t>Meri- ja ilmasotatoimet 1939 -40 Neuvosto armeijan Itämeren laivastolla oli runsaasti aluksia , joiden tehtävänä oli Suomen rannikon saarto . Suomella oli kaksi panssarilaivaa , viisi sukellusvenettä , neljä tykkivenettä ja eräitä pienehköjä aluksia . Laivaston tehtävänä oli suojata meriyhteydet länteen ja osallistua Ahvenanmaan puolustukseen . Rannikkojoukkojen tehtävänä oli maihinnousujen torjunta . Suomen rannikkotykistö oli Helsingin , Viipurin ja Koiviston alueilla melko vahva . Suomen viisi ( Vesihiisi , Iku-Turso , Vetehinen , Vesikko ja Saukko ) sukellusvenettä muodosti oman sukellusvenelaivueensa , jonka tehtävänä olivat miinoitus- ja suojaussaattuetehtävät . Sukellusveneet miinoittivat mm. Tallinnassa ja Paldinskissa sekä Viipurinlahdella saakka . Saattuetehtävissä suojaamassa merenkulkua Suomesta Ruotsiin kommodori Pakkalan päälliköimä Iku-Turso upotti torpedoimalla syyskylmään mereen Ahvenanmerellä suomalaissaattuetta väijyneen Neuvostoliiton Z-320 -sukellusveneen , joka oli suomalaissukellusveneitä suurempi . Myöhemmin Pakkala päälliköi Vetehistä . Suomalaissukellusveneissä oli noin 30 hengen miehistö . Saukko oli pienempi Laatokalle tarkoitettu sukellusvene , joka rakennettiin Hietalahdessa Helsingissä . Vesihiisi , Iku-Turso , Vetehinen ja Vesikko valmistettiin Turussa 1930-luvun alussa Crichton-Vulcanin telakalla saksalaisten antamilla piirrustuksilla tavallaan saksalaisten U-veneiden prototyypeiksi . Suomen sukellusveneet laskivat sotaviirinsä tammikuussa 1945. Veneet romutettiin Vesikkoa lukuunottama . Vesikko on nykyisin museoveneenä Suomenlinnassa . Suomen ja Viron merivoimien korkeimman johdon yhdessä 1930-luvulla paljon harjoittelemaa salaista Suomenlahden sulkujärjestelmää ei vuonna 1939 tai myöhemminkään toteutettu Viron myöntyessä syyskuussa 1939 Neuvostoliiton liittolaiseksi ja virolaistukikohdat joutuivat siten puna-armeijan haltuun . Suomalais-virolainen yhteistyösuunnitelma sisälsi mm. Porkkalanniemen ja Tallinnan edustalla sijaitsevan Naissaaren välisen miinakentän , tykistösulkuun liittyvän molemminpuolisen tulonjohtojärjestelmän , viestiliikenteen merikaapeleineen sekä viisi suomalaista ( Saukko , Vesikko , Vesihiisi , Vetehinen , Iso-Turso ) ja kaksi virolaista ( Kalev , Lembit ) sukellusvenettä , jotka yhdessä pystyivät kuljettamaan 106 miinaa . Neuvostoliittolaiset pinta-alukset hyökkäsivät tuloksetta suomalaislinnakkeita vastaan . Sodan lopulla neuvostojoukot hyökkäsivät jäitse Kotkaa ja Virolahtea kohti , mutta ne lyötiin takaisin . Suomalaiset rannikkolinnakkeet tukivat maavoimien taistelua niin paljon kuin ampumatarvikkeet sallivat . Suomen ilmavoimilla oli käytössään 145 lentokonetta , joista 114 oli käyttökunnossa . Lentokalusto oli pääosin vanhentunutta ja osin rintamakäyttöön sopimatonta . Suomi menetti sodassa 61 konetta . Suomen ilmatorjuntatykistöllä oli käytössään 122 ilmatorjuntatykkiä . Ilmavoimien tehtävänä oli kotiseudun kohteiden ja liikenneyhteyksien suojaaminen sekä tiedustelu . Neuvostoilmavoimilla oli Suomea vastaan käytössään 1000 lentokonetta , joista Neuvostoliiton lasketaan menettäneen sodassa varmasti 747 konetta . Neuvostoilmavoimien tehtävänä sodassa oli Suomen kotialueen lamauttaminen ja maasotatoimien tukeminen . Suomen alueelle pudotettiin lähes 100 000 pommia ja pommituksissa sai surmansa 848 ( 956 ) ja haavoittui 1856 henkilöä . Suomalaiskoneiden ehkä merkittävimmät ilmataistelut käytiin maaliskuussa Viipurinlahdella .</w:t>
      </w:r>
    </w:p>
    <w:p>
      <w:r>
        <w:rPr>
          <w:b/>
          <w:color w:val="FF0000"/>
        </w:rPr>
        <w:t>id 125</w:t>
      </w:r>
    </w:p>
    <w:p>
      <w:r>
        <w:rPr>
          <w:b w:val="0"/>
        </w:rPr>
        <w:t>Aineistoja Opetushallituksen tuottamia aineistoja Turvallinen koulupäivä – yhteinen asia , Tietoa vanhemmille ( pdf ) Turvallinen koulupäivä – yhteinen asia -oppaan tavoitteena antaa tietoa turvallisuuden edistämisestä koulussa , tukea kodin ja koulun yhteistyötä ja rohkaista vanhempia tutustumaan ja osallistumaan lastensa ja nuortensa koulun turvallisen koulupäivän rakentamiseen . Oppaassa kuvataan kiusaamisen , väkivallan ja häirinnän ehkäisyyn liittyvää ohjeistusta koululaeissa ja opetussuunnitelman perusteissa ja esitetään käytännön toimintamalleja ottaa asia puheeksi kotona ja koulussa . Siinä kerrotaan myös kansallisesta väkivaltaohjelmasta , rikoksentorjuntaohjelmasta ja liikenneturvallisuudesta . LAPSEN PARHAAKSI – tukea ja laatua aamu- ja iltapäivätoimintaan ( toim. Riitta Rajala ) Aamu- ja iltapäivätoiminnan tavoitteena on tukea lapsen kokonaisvaltaista hyvinvointia ja terveyttä sekä luoda pohja lapsen hyvälle kasvulle . Lapsuudessa ja varhaisnuoruudessa lapsen itsenäisyys lisääntyy vähitellen , mutta hän tarvitsee vielä aikuisen turvaa , läsnäoloa ja ohjausta . Aamu- ja iltapäivätoiminnassa tarjotaankin lapselle ennen ja jälkeen koulupäivän turvallinen ympäristö , jossa hän voi aikuisen ohjauksessa osallistua monipuoliseen ja virkistävään toimintaan , mutta hänelle annetaan myös mahdollisuus lepoon ja itsekseen oloon . Lapsen hyvinvointia rakennetaan myös yhteistyön kautta . Yhtenä aamu- ja iltapäivätoiminnan keskeisenä tavoitteena on kodin ja koulun kasvatustyön tukeminen . Koulun opetussuunnitelma ja siinä määritellyt koulun kasvatustavoitteet ohjaavat myös omalta osaltaan koulun tiloissa toteutettua aamu- ja iltapäivätoimintaa . Aikuisen antama malli , yksilön kunnioittaminen , toisen huomioon ottaminen ja yhteiset säännöt ovat perusta hyvälle yhteistyölle . Laatua kodin ja koulun yhteistyöhön Laatukuvaus on kodin ja koulun yhteistyön kehittämisen apuväline . Sen avulla koulut ja vanhemmat voivat arvioida lainsäädännössä ja opetussuunnitelman perusteissa esitettyjen kodin ja koulun yhteistyön keskeisten periaatteiden toteutumista omassa kouluyhteisössään . Opetushallitus ja Suomen Vanhempainliitto Koululuikäisen terveyden polku Verkkomateriaaliin on koottu luokka-asteittain perusopetuksen terveystiedon opetuksen sisällöt , kouluterveydenhuollon ja suun terveydenhuollon palvelut , vanhempainiltojen terveyteen liittyvät teemat ja muu terveyden edistämiseen liittyvä toiminta koulussa . Terveyden polun tavoite on tukea kouluikäisen terveyttä . Polku voi auttaa siinä , että eri tahoilla vaikutetaan niihin asioihin , joihin voidaan vaikuttaa , yhdensuuntaisesti . Polku voi näin auttaa koteja ottamaan esille terveysteemoja samaan aikaan kuin niitä koulussakin käsitellään . Vanhempainilloissa ja suorissa yhteydenotoissa kouluun ja kouluterveydenhuoltoon vaikutetaan myös toisin päin , kodeista palveluihin . Aggression portaat ( Raisa Cacciatore ) Aggressiokasvatus on tärkeä osa kasvatusta . Aggression portaat on malli , jossa lapsen , nuoren ja nuoren aikuisen ikään liittyvät haasteet kohdataan rakentavasti . Vapaasti kokoamalla , yhdistelemällä ja omia aiheita lisäten opettajat voivat opetusmateriaalin , kirjan ja cd:n , avulla suunnitella juuri oman luokkansa tarpeisiin vastaavia oppitunteja . Aggression portaat on Opetushallituksen ja Väestöliiton yhteistyöjulkaisu . Tilaa julkaisu Muiden tuottamia aineistoja Huomaan – Vanhempainiltamalli koulukiusaamisen ehkäisyyn ( pdf , Mannerheimin Lastensuojeluliitto ) Vanhempainillan malli on keskusteleva , ja se ottaa koko kouluyhteisön huomioon . Koulukiusaaminen on koko koulun ja ryhmän yhteinen asia , johon jokainen voi vaikuttaa . Aikuiset voivat käsitellä kiusaa-mista toisten vanhempien kanssa vertaisryhmissä . Kasvattajan kapsäkki – ohjaajan opas ja muuta materiaalia ( pdf , Mannerheimin Lastensuojeluliitto ) Aineiston avulla vanhemmat ja muut kasvattajat voivat pysähtyä pohtimaan omaa aikuisuutta , vanhemmuutta ja sen perusteita . Kasvattajan kapsäkki -kansio sisältää materiaalia erityisesti murrosikäisten vanhemmille tarkoitettuun ryhmätoimintaan . Kansion alkupuolella on Ohjaajan opas , joka sisältää vinkkejä ja ohjeita vanhempainpiirin kuuden kokoontumiskerran järjestämiseen .</w:t>
      </w:r>
    </w:p>
    <w:p>
      <w:r>
        <w:rPr>
          <w:b/>
          <w:color w:val="FF0000"/>
        </w:rPr>
        <w:t>id 126</w:t>
      </w:r>
    </w:p>
    <w:p>
      <w:r>
        <w:rPr>
          <w:b w:val="0"/>
        </w:rPr>
        <w:t>Kategoriat Foods Vältettävät raskauden aikana Tietäen mitä elintarvikkeita välttää raskauden aikana on erittäin tärkeä osa ruokavaliota raskauden . Kaikki voit syödä ja syö osaltaan ravitsemus raskauden aikana . Muista , kaikki mikä menee suuhun menee kehittämiseen vauva ! Terveystottumuksia ravitsemukseen ja tiettyjen elintarvikkeiden välttää raskauden aikana koska riskitekijät äiti ja varsinkin vauva ovat varmasti hyviä raskauden ruokavalio . Raskaus ruokavalio terveellisiä elämäntapoja Aloitetaan ruoanlaitto ja valmistelu tottumukset . Yleensä syö mitään , että on ollut istuu ulos pöydälle laskuri tai buffet . Lisää ruokaa lämmittää huoneen lämpötilaan , epäystävällinen organismien kasvaa se lisää mahdollisuutta . Pese aina kädet valmisteltaessa lihaa ja kanaa ja muistaa pyyhkiä pinnat ja leikkuulaudat , jotta bakteerit ei siirretä muihin elintarvikkeisiin . Kana , liha ja munat olisi keittää perusteellisesti poistaa salmonellariskin merkitystä . Välttää lihaa , joka ei ole kunnolla keitetty ja mitään valmistetaan pastöroimaton maito . Ne voisi tartunnan listeriaan , joka lisää keskenmenon riskiä . Foods Vältettävät raskauden aikana 1. Alkoholi-monia dokumentoitu sikiövaurioita ja poikkeavuuksia liittyy alkoholin raskauden aikana . Koska alkoholi kulkeutuu istukan , joka kerta , kun raskaana oleva nainen juo , vauva juo liikaa . Ei ole taso pitää turvallisena raskauden aikana alkoholia . Ja päivittäinen kulutus voi johtaa edellytys kutsutaan sikiön alkoholin oireyhtymä . 3. Alikypsennetyt liha- ja nitraatti – liha , joka ei kypsennettävä läpikotaisin voi olla bakteereja ja loisia , jotka voivat vakavasti vaikuttaa kasvavan lapsen . Vältä myös makkaraa , pekonia ja useimmat voileipä lihaa koska he täynnä nitraatteja . 4. Raakaa kalaa , äyriäisiä ja Sushi – syö raakaa kalaa voisi mahdollisesti siirtää heisimato tai muita tuholaisia . Lapamato voi imeä ravinteita pois ja evätä kehittää lapsen . 5. Sinimailanen ja muut raaka ituja – useimmat idut ovat kasvaneet tapa on kasvualusta bakteereille . Aikuiset ehkä pysty vastustamaan bakteerit , mutta älä ota mahdollisuus vauvan kanssa . Vaikka voit kasvattaa oman , välttää sinimailanen ituja , koska ne sisältävät luonnollista myrkkyä . 6. Roskaruoka – vauva saa kaikkia ravintoaineita sinun . Vain ottaa vitamiinit ei riitä . Sinun täytyy olla täynnä hyvää ravintoa . Kun tankkaat Doritos , sinulla ei ole sijaa elintarvikkeita , jotka voivat todella auttaa vauvaa kasvaa kaunis , vahva ja terve . 7. Elohopea korkean kala – vaikka omega 3 kalaöljyt ovat välttämättömiä raskauden aikana lapsesi terveyden ja aivojen kehittymisen , kala , lähinnä miekkakala , makrilli ja hain , ovat hyvin korkeat elohopeaa . Elohopea on vaarallinen raskasmetalli , joka on myrkyllistä sinulle ja lapsellesi . On parasta rajoita saanti tuoreita kalaruokia ja täydentää ruokavaliota raskauden taattu 100 % toksiinia ilmaiseksi kalaöljykapseleita ja kohonneeseen omega-3 rasvahappoja . Nyt kun olet selvillä ravitsemuksen merkitys raskauden aikana , muista tarkistaa nämä kuvat raskauden vaiheista . He varmasti innostaa sinua . Copyright by Moss Greene . Kaikki oikeudet pidätetään . Sammal on BellaOnline ja viranomaisen koko elintarvikkeiden ravitsemus- ja kalojen öljy ravitsemus-editori . Viime 30 vuotta hän auttoi tuhansia näyttää ja tuntuu paremmin luonnollisesti . Voit tilata hänen luonnollinen terveys uutiskirje saada arvokasta vapaa ravitsemus tietoa .</w:t>
      </w:r>
    </w:p>
    <w:p>
      <w:r>
        <w:rPr>
          <w:b/>
          <w:color w:val="FF0000"/>
        </w:rPr>
        <w:t>id 127</w:t>
      </w:r>
    </w:p>
    <w:p>
      <w:r>
        <w:rPr>
          <w:b w:val="0"/>
        </w:rPr>
        <w:t>Maapallon aarteet ASIAOHJELMA ( S ) Rodoksen helmi . Ohjelmassa tutustutaan historiallisiin kaupunkeihin sekä niiden arkkitehtuuriin ja taideaarteisiin . Kautta aikojen vauraus ja valta ovat keskittyneet tärkeisiin kaupunkikeskuksiin , joissa talouselämän eliitti ja hallitsijat eivät ole voineet vastustaa ihmiselle ominaista kiusausta jättää jälkensä maailmaan . Jotkin heidän monumenteistaan ovat myös säilyneet nykypäivän ihmisten ihailtaviksi ja ihmeteltäviksi . Matkailuohjelma . Lue lisää www.nelonenpaketti .fi</w:t>
      </w:r>
    </w:p>
    <w:p>
      <w:r>
        <w:rPr>
          <w:b/>
          <w:color w:val="FF0000"/>
        </w:rPr>
        <w:t>id 128</w:t>
      </w:r>
    </w:p>
    <w:p>
      <w:r>
        <w:rPr>
          <w:b w:val="0"/>
        </w:rPr>
        <w:t>Kurkistus kristallipalloon Kolumni 30.12.2011 06:27 Tulevaa talouskehitystä ennustavat investointipankit ovat olleet yhtä usein oikeassa kuin väärässäkin , mutta nyt ne tuntuvat ajattelevan , että vain poliittinen onnettomuus voi tuhota euron . Istun erään ison investointipankin taustoittavassa lehdistötilaisuudessa , jossa sen ekonomistit kurkistavat kristallipalloon . Meidän toimittajien yllätykseksi pankki kehuu Euroopan keskuspankin ( EKP ) toimia ja uskoo euron kestävyyteen . Toki kriisi tuottaa alkavan vuoden alkupuoliskolle taantuman , mutta perikatoa ei tule ilman isoa poliittista yllätystä . Pankin ekonomistit kehuvat EKP:n toimia järkeviksi , sillä se on kuulemma helpottanut euroalueen pankkien elämää monella tavalla . Keskuspankin pelisuunnitelma painostaa euromaita kestävään poliittiseen ratkaisuun . Sillä ei ole syytä puuttua eurokriisiin krapularyypyiksi osoittautuvilla eurobondeilla tai rahan printtauksella niin kauan kuin poliittisen ratkaisun mahdollisuus on olemassa . Tämä investointipankki pitää euron suurimpana uhkana poliittista onnettomuutta , jossa joku euromaa äänestäisi valtaan vääränlaisen puolueen . Sellaisen , joka lähtisi nationalistisista syistä irtautumaan eurosta . Investointipankin mielestä euroalueella kokonaisuudessaan ei ole taloudellista ongelmaa , mutta sillä on valtava hallinnollinen ja poliittinen ongelma . Euroalueen velkaantuminen ei ole sen hurjempaa kuin Yhdysvaltojen tai Britanniankaan , mutta velka on kovin epätasaisesti jakautunut . Hidasta kituuttamista Tämä investointipankki – jota ei saa siteerata – uskoo , että euro kituuttelee kuilun partaalla vielä pitkään , koska poliittiset ratkaisut ovat hitaita . Samoilla linjoilla ovat monet muutkin talousennustajat , investointipankit ja tutkimuslaitokset . Monet ensi vuoden ennustajat arvelevat , että Eurooppa painuu taantumaan koko alkuvuodeksi , mutta Yhdysvallat saattaa selvitä ilman uutta notkahdusta . Jos odotukset raaka-ainehintojen pysymisestä kurissa täyttyvät , kaikkien olo helpottuu vuoden loppupuolella . Investointipankki Morgan Stanley hahmottelee netissä erilaisia skenaarioita . Sen mukaan Yhdysvaltojen ja EU:n poliittisista päätöksistä riippuu , miten pahaksi kriisi ryöstäytyy . Pankki pitää todennäköisimpänä , että poliitikot toimivat älykkäästi ja että Euroopan integraatio syvenee . Jos päätöksenteko pettää , niin edessä on täysimittainen lama ja euroalueen rikkoutuminen . Pankin mukaan kauhuskenaarion mahdollisuus on kasvanut , mutta ei se vieläkään todennäköinen ole . Monien ennustajien mielestä inflaatiopaineet hellittävät vuonna 2012 , ja ainakin Yhdysvaltojen keskuspankki ja Britannia jatkavat rahan printtaamista . Euroopan keskuspankki joutunee liittymään niiden joukkoon . Ennusteet pielessä ? Nämä talousennusteet ounastelevat tulevaisuutta , joka ei aina noudata ennusteita . Vuoden alun taantuma lienee jo aika varma asia , mutta sen jälkeen ennusteet voivat heittää häränpyllyä . Vuodesta 2011 piti jo tulla länsimaissa entistä paremman kasvun vuosi , mutta ei tullutkaan . Täällä Britanniassa asuntojen hintojen olisi ennustajien mukaan pitänyt romahtaa jo kolmena vuotena peräkkäin , mutta niin ei ole käynyt . Euron ei ounasteltu tuovan ongemia , mutta siitä tuli maailmantalouden murheenkryyni . Lisäksi talouden suurimmat š okit tulevat toisinaan talouden ulkopuolelta . Luonnonkatastrofien lisäksi poliittiset muutokset ovat vaikeasti ennakoitavissa . Öljyä omistavien arabimaiden mellakoita ja vallankumouksia ei osattu ennustaa sen enempää kuin kommunistimaiden luhistumistakaan 20 vuotta sitten . Talouskehitys voi myös yllättää iloisesti . Sekä nimettömänä pysyttelevä investointipankki että Morgan Stanley pitävät täysin mahdollisena , että kesällä alkaa ripeä ja kestävä kasvu . Valtioiden budjettileikkauslinja on alkanut purra jo ennen irtisanomisaaltoa ja vaikka se jatkuu , niin sen vaikutus vähenee . Jos raaka-aineetkaan eivät tuo inflaatiopaineita , niin elpymiselle on hyvät mahdollisuudet .</w:t>
      </w:r>
    </w:p>
    <w:p>
      <w:r>
        <w:rPr>
          <w:b/>
          <w:color w:val="FF0000"/>
        </w:rPr>
        <w:t>id 129</w:t>
      </w:r>
    </w:p>
    <w:p>
      <w:r>
        <w:rPr>
          <w:b w:val="0"/>
        </w:rPr>
        <w:t>Sydämen tila -hoitola Sydämen tila on jooginen hoitokeskus , joka toimii kokonaisvaltaisen hyvän olon ja terveyden palauttamiseksi ja ylläpitämiseksi Hyperborea-keskuksessa Joogakoulu Nathan yhteydessä Helsingin Vallilassa . Hoitomme ovat luonnollisia , uudistavia tapoja vaalia kokonaisvaltaista terveyttä , hyvinvointia ja rentoutumista . Ne perustuvat joogisen perinteen monipuolisiin menetelmiin ja tietoon . Käyttämämme hoitomenetelmät sopivat aivan kaikille . Hoito koostuu kolmesta vaiheesta – hieronnasta ja sen jälkeen samanaikaisesti tehtävästä värivalo- ja musiikkihoidosta . Hieronnat Hieronnat ovat yksinkertaisia ja lempeitä hoitoja , jotka rentouttavat kehoa ja rauhoittavat mieltä . Ennen musiikki- ja kromoterapiaa tehty hieronta valmistaa koko olemusta avautumaan näiden resonanssiterapioiden suotuisille vaikutuksille . Koskettaminen sekä hoitajan tietoinen ja lämmin läsnäolo ovat parantavia voimia myös sellaisenaan . Kosketus mm. lisää keskittymiskykyä , lievittää vähäisiä masennusoireita ja kipua , laskee stressihormonien määrää kehossa ja parantaa vastustuskykyä . Hoidettava voi valita käsi- , jalka- pää- , niska- ja hartianseutu tai stressinpoisto hieronnan . Stressinpoistohieronnat perustuvat akupainanta menetelmiin . Kromoterapia Kaikki hoitaminen valon voimalla on kromoterapiaa ja Sydämen Tilan hoidoissa käytetään erityisesti värillistä valoa . Värien hienovaraiset merkitykset ja vaikutukset on tunnettu tuhansia vuosia intialaisessa jooga- ja auyerveda perinteissä . Myös Egyptin , Kreikan ja Rooman kulttuurit tunsivat värien monipuolisen ja suotuisan hoitavan käytön . Kromoterapia harmonisoi ja puhdistaa hienovaraisia kehoja ja palauttaa näin terveyden ja tasapainon oireilevalla alueella fyysisessä kehossa . Musiikkihoito Ihminen on aina käyttänyt harmonisia ääniä ja musiikkia terapeuttisiin tarkoituksiin ja kohottuneiden tilojen luomiseen . Kromoterapian tavoin myös musiikkiterapia perustuu resonanssiin . Musiikki virittää ihmisen vallitsevan värähtelytaajuutensa mukaisesti ja valon tavoin hoidon tulokset ilmenevät fyysisessä kehossa hienovaraisen tason kautta . Musiikilla voi vaikuttaa tehokkaasti ja täsmällisesti vallitseviin tunne- ja mielentiloihin . Oikein valittu ja käytetty musiikki voi parantaa mm. levottomuuden , ärtymyksen ja päänsäryn sekä luoda esim. syvästi lempeän , optimistisen tai iloisen mielentilan . Käyttämämme hoitomenetelmät sopivat aivan kaikille . Soita kysy lisää ja varaa aikasi .</w:t>
      </w:r>
    </w:p>
    <w:p>
      <w:r>
        <w:rPr>
          <w:b/>
          <w:color w:val="FF0000"/>
        </w:rPr>
        <w:t>id 130</w:t>
      </w:r>
    </w:p>
    <w:p>
      <w:r>
        <w:rPr>
          <w:b w:val="0"/>
        </w:rPr>
        <w:t>Mil-Tec Kaulaveitsi 9cm Mil-Tec Kaulaveitsi 9cm Tässä käytännöllinen ja helposti mukana kulkeva pikku veitsi . Se sopii kokonsa puolesta hyvin hyvin tarkkuutta vaativiin vuoluhommiin ja mukana tuleva ketju pitää veitsen kotelon mukanasi . Veitsi on sen verran minikokoinen , että voit roikottaa sitä kaulassasi tästä ketjusta . Siitä tuo nimikin tulee . Tuotekuvaus Tässä käytännöllinen ja helposti mukana kulkeva pikku veitsi . Se sopii kokonsa puolesta hyvin hyvin tarkkuutta vaativiin vuoluhommiin ja mukana tuleva ketju pitää veitsen kotelon mukanasi . Veitsi on sen verran minikokoinen , että voit roikottaa sitä kaulassasi tästä ketjusta . Siitä tuo nimikin tulee . Veitsen perään on kiinnitetty pieni punos , jonka voit halutessasi pujauttaa ranteeseen tai kääräistä veitsen kahvan ympärille pehmikkeeksi . Mil-Tec Kaulaveitsi 9cm Yrityksemme SF-Fennica Oy on toiminut jo vuodesta 1993 ja verkkokauppahommia aloimme harrastamaan vuonna 2002 . Yli 11 vuoden verkkokauppakokemuksella takaamme tuulen nopeat toimitukset ja hyvän meiningin . Ostoksia verkkokaupoissamme on tehnyt jo yli 290.000 tyytyväistä asiakasta . Kuten otsikosta jo saatoit arvata , meillä on nopeat toimitukset . Kaikki " varastossa " -statuksella löytyvät romppeet ovat meillä varastossa ja ihan oikea ihminen ottaa ne käsiinsä sekä pakkaa postin kuljetukseen sinä samana päivänä kun tilaus meille on tullut . Päivä tarkoittaa tässä klo 06:00 - 15:00 välistä aikaa . Ainakin suurimman osan vuodesta ... Eli lähes aina paketit lähtevät saman päivän aikana asiakkaille . Jolloinka ovat seuraavana päivänä noudettavissa tai postimiehen kiikuttamina mökkinne ovelle . Jos syttyy ydinsota tai muu luonnonkatastrofi , tai tavaraa ei ole tilaushetkellä varastossa , on tilauksen toimitus luonnollisesti hieman pidempi . Meilläkin voi joskus käydä varastosaldoerhe , mutta tämä on todella harvinaista . 99 % verkkokaupan tiedoista pitää paikkansa . 99,5 % verkkokaupan ' varastossa ' olevista tuotteista toimitetaan saman päivän aikana . Saat tilaamasi tuotteet meiltä todella nopeasti ( usein jo seuraavana päivänä ) , toimitamme kuitin lähetyksen mukana ja jos käy huono tuuri - toimii takuupalvelumme kuten se on toiminut jo yli 11 vuotta . Simppelisti ja nopeasti . Mökkimies haluaa , että kaikki asiakkaat ovat äärimmäisen tyytyväisiä ostoksiinsa . Tiedämme kyllä , että aina silloin tällöin haluat palauttaa joitain tuotteita . Tarjoamme mielellämme sinulle 30 päivän palautusoikeutta siitä hetkestä kun olet tuotteen vastaanottanut , kunhan tuotteet ovat jälleenmyytävässä kunnossa kaikkine pakkauksineen ja lappuineen . Palautustapauksessa suosittelemme ottamaan meihin yhteyttä info@mokkimies.com ja sopimaan palautuksesta . Voit siis huoletta tilata kaikkia tuotteitamme ja tehdä ostopäätöksen vasta kotona . Huom . Joissain tuotteissa ( kuten hygieniatuotteet tai jotkut kalsarit ) voi olla poikkeukselliset palautusehdot . Esim. alusasuja tai niihin rinnastettavia emme halua takaisin missään nimessä . Katso siis huolellisesti oma kokosi ennen tuotteen kokeilemista . Mökkimies.com verkkokaupan taustalla on joukko innokkaita heppuja , joilla ei ole omaa elämää , mutta kuitenkin yli 11-vuoden kokemus suomalaisesta verkkokaupasta . Yrityksemme SF-Fennica Oy on perustettu vuonna 1993 ja verkkokauppabusineksen aloitimme jo vuonna 2002 . Sekalainen sakkimme on pyöritellyt Pulju.net -nimeä kantavaa , lahjatavaroihin ja erikoistuotteisiin keskittyvää nettikauppaa hyvällä menestyksellä nyt yli 11 vuotta .</w:t>
      </w:r>
    </w:p>
    <w:p>
      <w:r>
        <w:rPr>
          <w:b/>
          <w:color w:val="FF0000"/>
        </w:rPr>
        <w:t>id 131</w:t>
      </w:r>
    </w:p>
    <w:p>
      <w:r>
        <w:rPr>
          <w:b w:val="0"/>
        </w:rPr>
        <w:t>Verkkokaupasta tärkeä osa liiketoimintaa Verkkokaupan voi tänä päivänä rakentaa kuka tahansa nopeasti ja edullisesti . Pelkkä verkkokaupan olemassaolo ei kuitenkaan takaa automaattista sähköisen liiketoiminnan rahavirtaa . Ollessamme mukana Myymälä 2011 -tapahtumassa juttelin usean kymmenen verkkokauppiaan kanssa , joista vain muutama oli onnistunut saamaan verkkokaupastaan merkittävän liiketoiminta-alustan . Ongelmana oli joko vähäinen kävijämäärä tai paljon kävijöitä mutta vähän ostoja . Miten saan kävijöitä verkkokauppaani ? Internetissä makaa tällä hetkellä arvioidemme mukaan useita tuhansia verkkokauppoja , joiden kävijämäärät ovat lähes olemattomia . Nämä verkkokaupat ovat yleensä Googlen löytämättömissä , ja ensimmäinen askel näkyvyyden parantamisessa on hakukoneoptimointi . Hakukoneiden hakutuloksissa sijoittuminen tarkoittaa verkkokaupalle samaa kuin kivijalkakaupalle sijainti . Sijainnin lisäksi on tärkeää myös asettaa mainoksia niihin paikkoihin , joissa potentiaaliset asiakkaat liikkuvat . Verkossa sijaitsevien mainosten lisäksi kannattaa muistaa myös perinteiset markkinointikanavat . Miten saan kävijät ostamaan verkkokaupasta ? On olemassa verkkokauppoja , joihin on hakukoneiden ja markkinoinnin avulla saatu paljon kävijöitä , mutta ostot ovat alhaisia . Yleensä ratkaisu löytyy selkeyttämällä verkkokauppaa ja tuomalla kaupan sisälle erilaisia aktivointitoimia . Yksinkertaisimmillaan selkeyttäminen tarkoittaa uutta tuotehierarkiaa ja tärkeimpien tuotteiden nostamista etusivulle . Suunnittelussa kannattaa käyttää apuna verkkosivuston seurantajärjestelmää , josta saadaan tietoa siitä , mitä sivuja kävijät ovat selanneet ja millä hakusanoilla sivustolle on tultu . Aktivointia voidaan parantaa myös tuomalla sivustolle erilaisia valintaa helpottavia laskureita tai virtuaalisia asiakaspalvelijoita . Näin onnistun verkkokaupassa Verkkokaupan löydettävyyden parantaminen kannattaa ottaa investointina , joka maksaa itsensä nopeasti takaisin . Hakukoneoptimoinnilla parannetaan verkkokaupan sijaintia Googlessa ja saadaan kauppaan luontaista kävijävirtaa eli henkilöitä , jotka etsivät itse ostopaikkaa . Itse myyminen vaatii verkkokaupassa samanlaista huolellista suunnittelua tuotteiden asettelun osalta kuin perinteisessä kivijalkakaupassakin . Kiinnostavimmat tuotteet pitää nostaa kävijän näkyviin , ja käytäväverkoston pitää olla selkeästi järjestetty . Onnistumisen avainsanoina ovat siis aktivointi ja optimointi .</w:t>
      </w:r>
    </w:p>
    <w:p>
      <w:r>
        <w:rPr>
          <w:b/>
          <w:color w:val="FF0000"/>
        </w:rPr>
        <w:t>id 132</w:t>
      </w:r>
    </w:p>
    <w:p>
      <w:r>
        <w:rPr>
          <w:b w:val="0"/>
        </w:rPr>
        <w:t>Jyväskylän reissu takana 14.9.2012 Lähdin aikaisin aamulla jo puhumaan Isännöintipäiville Jyväskylään . Sitten kävelykadulle tapaamaan jyväskyläläisiä kansanedustaja Susanna Huovisen kanssa . Matkalla takaisin eduskuntaan hirvi yritti jossakin vaiheessa tielle , mutta meidän onneksi se pelästyi ( meitä ? ) ja otti jalat alleen . Hengissä eduskuntaan kyselytunnille ja sieltä suoraan MTV3:n kuntavaaliväittelyyn . Olin tuuraamassa meidän upeaa puheenjohtajaamme Jutta Urpilaista . Veronmaksajien etu kun vaati , että Jutta oli puolustamassa euroryhmässä ja EU:n valtioministerien kokouksessa suomalaisten kantoja tänä iltana .</w:t>
      </w:r>
    </w:p>
    <w:p>
      <w:r>
        <w:rPr>
          <w:b/>
          <w:color w:val="FF0000"/>
        </w:rPr>
        <w:t>id 133</w:t>
      </w:r>
    </w:p>
    <w:p>
      <w:r>
        <w:rPr>
          <w:b w:val="0"/>
        </w:rPr>
        <w:t>Säästä liikennekuluissa Tuntuuko , että työmatkoihin ja muihin liikennekuluihin uppoaa turhan paljon rahaa ? Tietysti tuntuu . Niin julkiset liikennevälineet kuin henkilöautolla ajaminenkin ovat Suomessa törkeän kalliita . Muista seuraavat vinkit ja voit säästää liikennemenoissa joka vuosi tuhansia euroja . 0,03 €/km raskaiden koneiden tms . kuljettamisesta , jos niiden paino ylittää 80 kg 0,03 €/km koiran kuljettamisesta työhön liittyen 0,03 €/km kutakin työn vuoksi kuljetettavaa ylimääräistä henkilöä kohden Huomaa , että vuonna 2014 kilometrikorvauksia alennetaan ja lisäksi niihin tulee voimaan porrastus . Ensimmäiseltä 15 000 kilometriltä verovapaata korvausta maksetaan vain 95 prosentista kilometreistä . Tämän ylittävältä osuudelta verovapaita ovat vain 55 % kilometrikorvauksista . 2. Säästä polttoainetta Autoilija voi säästää polttoainetta seuraavilla keinoilla : Hanki auto ja moottori tarkoituksen mukaan . Usein pienikulutuksinen diesel on säästeliäs vaihtoehto . Moottorin esilämmitys voi teoriassa säästää 110 euroa talvessa , kunhan moottoria ei lämmitetä enempää kuin on pakko . Yli puolen tunnin lämmitys riittää useimmissa talvioloissa . 3. Harkitse vuokra-autoilua Kaupunkiasujalle vuokra-autojen hyödyntäminen voi olla yllättävän edullista koko vuoden mittakaavassa . Vaikka yksittäisiin matkoihin käytettäisiin takseja ja vain pidempiin reissuihin vuokra-autoja , tulee vuokra-autoilu helposti yli 1000 euroa halvemmaksi yhtä vuotta kohden kuin oman auton hankkiminen ja ylläpitäminen . 4. Käytä julkisia kulkuvälineitä Julkisten kulkuvälineiden käyttäminen on etenkin isoissa kaupungeissa usein tehokkaampaa kuin yksityisautoilu ja monin verroin edullisempaa . Paikoin maaseudulla julkiset kulkuvälineet saattavat olla mahdoton vaihtoehto . 5. Hyödynnä alennusliput Eläkeläiset , työttömät ja opiskelijat saavat huomattavaa alennusta julkisen liikenteen lipuista . Hyödynnä näitä etuja . Jos käytät julkisia kulkuvälineitä säännöllisesti , parasta on , jos hankit alennushintaisen kuukausilipun . 6. Ryhmittele menemisiäsi taloudellisemmin Mieti , minne olet menossa ja milloin . Jos sinulla on tietyssä paikassa useita asioita hoidettavana , kannattaa nämä asiat ryhmittää niin , että voit hoitaa ne yhdellä käynnillä . Ei kannata ravata turhaan edestakaisin ja maksaa matkakuluja moneen kertaan , jos voit selvitä vähemmällä . 7. Niele ylpeytesi , käytä jalkojasi Vannoutunut autoilija ei haluaisi kuulla tätä vinkkiä , mutta tosiasiat ovat tosiasioita . Jos jaksaisit käyttää hieman enemmän omia jalkojasi joko kävelemiseen tai pyöräilemiseen , säästäisit vuosittain satoja euroja polttoaineessa . Kaupunkiajo yksityisautolla on etenkin pääkaupunkiseudun ruuhkissa niin hankalaa , että vain liikuntavammainen tai totaalinen idiootti tuhlaa rahaansa ja aikaansa siihen . Monelle piinkovalle autoilijalle seuraavat argumentit ovat jollain tapaa hirvittävä turn-off , mutta todetaan nyt vielä tämäkin : Käyttämällä omia jalkojasi saastutat vähemmän ja elät pidempään . Kaikki hyöty irti ! Meitä kannattaa seurata , sillä tarjoamme myös uskomattoman hyviä laina- vakuutus ja muita tarjouksia . Facebookissa voit seurata meitä tykkäämällä Kuluttajatieto-sivusta . Kannattaa myös liittyä meidän sähköpostilistalle .</w:t>
      </w:r>
    </w:p>
    <w:p>
      <w:r>
        <w:rPr>
          <w:b/>
          <w:color w:val="FF0000"/>
        </w:rPr>
        <w:t>id 134</w:t>
      </w:r>
    </w:p>
    <w:p>
      <w:r>
        <w:rPr>
          <w:b w:val="0"/>
        </w:rPr>
        <w:t>SEXYINY seksikamera : Olen kuuma ja intohimoinen , 43v aikuinen nainen . Riisun hitaasti pikkuhousuni . Tunnen kuinka alapäässäni alkaa tuntua tuttu tykyttävä tunne joka enteilee jotain ihanaa . Tiedän että katselet himokkaasti ja kiihotun lisää kostuen aivan läpimäräksi ... Haluatko tietää mitä seuraavaksi tapahtuu ? ? ? Mitä teen seksikamerassa / Mitä kaikkea voit nähdä / pyytää ? Tuhmien puhuminen ja flirttailu kiihottaa minua . Halutessasi voin esittää sinulle kuuman striptease-shown ! Minulla on erilaisia seksileluja , joita käytän mielelläni . Voin esiintyä myös erilaisissa alusasuissa . SexyIny kuvagalleria . Linjalla on esiintyjiä joka makuun , haluun ja fetissiin . Palvelu on anonyymi ja turvallinen : Esiintyjä ei saa sinusta mitään tietoja . Esiintyjä näkee vain anonyymin nimimerkin . Voit seurata hänen esiintymistään , chattailla vapaasti tai esittää hänelle toiveitasi ja fantasioitasi . CAM2CAM Lisää jännitystä saat , kun kytket oman kamerasi , jolloin esiintyjä näkee myös sinut ... Voit myös valita tirkistely-tilan ilman chattia , jolloin esiintyjä ei tiedä että katselet häntä . ESIINTYJÄLISTA Listauksessa näkyy vain online tilassa olevat esiintyjät . Esiintyjälista päivittyy noin minuutin välein ja uusia esiintyjiä tulee online-tilaan jatkuvasti . KUVAKKEET Malli on linjoilla ja valmiina chattiin kanssasi . Mallin livekameran laatu on normaalia korkeatasoisempi . Esiintyjän livelähetyksessä on myös äänet . Esiintyjä on kuvannut itsestään vähintään yhden ilmaisen esittelyvideon . Uusi esiintyjä . Tämä esiintyjä on aloittanut livechatissa neljän vuorokauden sisällä . Suosittu esiintyjä . Hän on ollut monelle käyttäjälle antoisaa seuraa ... SEKSILELUT VERKOSSA SEKSIKAMERAT Seksikamerassa eroottiset ja estottomat nais- ja mies esiintyjämme ovat valmiina kiihottamaan sinua ja tyydyttämään tarpeesi nopeasti ja tehokkaasti . Valitse mieleistäsi seksiseuraa itsellesi livekamera kategorioista ja aloita extra-kuuma seksikamerasessio ! PORNOELOKUVAT Meillä on maan ylivoimaisesti suurin leffa-arkisto . 13.456 täyspitkää ja täyslaatuista DVD-Videota , kymmenissä eri kategorioissa ! Paljon erikoisuuksia , harvinaisuuksia ja klassikoita . TIHEÄT PÄIVITYKSET Pornomaata päivitetään säännöllisesti . Uusia huippulaadukkaita videoita eri formaateissa lisätään päivittäin ja live-esiintyjien puolella tapahtuu vielä enemmän ... Pornomaassa kannattaa siis vierailla usein . Aina on jotain uutta katseltavaa ! Pornomaan ystävät Tienaa Rahaa € € € Palvelun käyttö on ehdottomasti kielletty alle 18 vuoden ikäisiltä ! Pornomaa sisältää erittäin runsaasti aikuisviihteeksi luokiteltavaa materiaalia kuvissa , videoissa ja seksikameroissa ! Kaikki tässä palvelussa esiintyvät mallit ovat olleet kuvaushetkellä todistettavasti täysi-ikäisiä . Kaikessa teini , koulutyttö , tyttö , nuori jne . sanoilla kuvatussa sisällössä esiintyvät mallit ovat yli 18 vuoden ikäisiä .</w:t>
      </w:r>
    </w:p>
    <w:p>
      <w:r>
        <w:rPr>
          <w:b/>
          <w:color w:val="FF0000"/>
        </w:rPr>
        <w:t>id 135</w:t>
      </w:r>
    </w:p>
    <w:p>
      <w:r>
        <w:rPr>
          <w:b w:val="0"/>
        </w:rPr>
        <w:t>EPS 98 Julkiset viestit Miikka Meidän autoon mahtuisi viisi poikaa jos jollain on vielä kyyti tarpeessa Yli vuosi sitten Mikael Hei ! Launatin ottelun osalta ehdotan yhteiskuljetuksia : itse olen lähdössä Porvooseen ja kyytin mahtuu 2-3 poikaa . Ajattelin että kerään porukan mukaan ja sitten matka vie itään päin . Lähtö Espoonlahdesta noin 17-17.30 . puh . 050-4411367 Mikael Yli vuosi sitten Beni Hei , Kiitos ,Beni tulisi mielellään kyytiin ! t .Kiki 050-5283039 Yli vuosi sitten Mikael Hei ! Olin ensin kovasti lähdössä Porvooseen , mutta kun huomasin pelin alkamisajan , en nyt olisi lähdössä muuta kuin pakosta , koska en migreeniin taipuvaisena mielelläni aja pimeällä . Minulla on ollut kyydissä usein Robin ja Dali ( ei ollut vielä ilmoittautunut ) sekä Micke . Ketä on lähdössä autolla ja saadaanko tarpeeksi poikia otteluun ! T . Marja-Liisa Yli vuosi sitten Mikael Hei ! Mikaelin kyytin John + Beni , Micke ja yksi lisää . Poikia on ohjeistettu valmentajien puolesta hoitamaan ilmoituksia ajoissa : minun mielestä ajoissa ilmoittaminen tulee olla juuri poikien , ei vanhempien , vastuulla .</w:t>
      </w:r>
    </w:p>
    <w:p>
      <w:r>
        <w:rPr>
          <w:b/>
          <w:color w:val="FF0000"/>
        </w:rPr>
        <w:t>id 136</w:t>
      </w:r>
    </w:p>
    <w:p>
      <w:r>
        <w:rPr>
          <w:b w:val="0"/>
        </w:rPr>
        <w:t>Tarjous - Mitä tarkoittaa Tarjous ? Tarjouspyyntö on asiakkaan puolelta tullut toive saada kirjallinen tarjous yritykseltä ja on näin ollen ensimmäinen askel yhteistyöhön . Ruotsiksi en offert , ett anbud , englanniksi a quotation . Tarjouksesta puhuttaessa tarkoitetaan kirjallista tarjousta asiakkaalle . Tarjouspyyntö / hintatiedustelu on asiakkaan puolelta tullut toive saada kirjallinen tarjous yritykseltä ja on näin ollen ensimmäinen askel yhteistyöhön . Ehdotukselle sopimuksen solmimisesta eli tarjoukselle on yleensä asetettu aikaraja kuinka pitkään tarjous on voimassa . Periaatteessa tarjouksen saaminen ei saa maksaa mitään mutta myyjä saa kuitenkin itse päättää , onko asiakkaan saama hintatarjous maksullinen . Siinä tapauksessa täytyy myyjän tiedottaa tästä ennen kuin asiakas saa tajouksen . Joissain tapauksissa asiakas saa takaisin tarjouksesta koituneet kulut maksaessaan loppuhinnan . Kun kyse on suuremmista hankinnoista , kuten esimerkiksi julkisista hankinnoista , yhdistetään ne usein päivämäärään ja aikaan jotta tärkeän tiedon leviämisen riski eri toimittajien kesken pienenisi . Pienemmissä hankinnoissa on tilaajalle yleensä tärkeintä vertailla hintoja ja löytää edullisin hinta suhteutettuna luvattuun tavaraan tai palveluun . Miten tarjous muodostetaan Se miten tarjous muodostetaan on tärkeää . Muista että sen lisäksi että tarjouksen täytyy olla myyvä sekä herättää kiinnostusta on se myös osa markkinointia mikä tarkoittaa , että sen täytyy seurata yrityksen graafista profiilia . Tämän lisäksi hyvä rakenne , helppolukuisuus sekä laillinen pätevyys on tärkeää . On tärkeää , että seuraavat kohdat löytyvät tarjouksesta : - Myyjän nimi / yrityksen nimi , osoite , puhelinnumero , arvonlisäverotunniste . - Kuvaus palvelusta tai tavarasta ja mahdollisesti myös toimituspäivä - Hinta , joko kiinteä hinta tai hinta joka määräytyy hinnaston tai alan kriteerien mukaan . - Päivämäärä ja tarjouksen voimassaoloaika - Arvio siitä , kuinka pitkään työ tulee kestämään Syy siihen miksi juuri nämä kohdat tulee löytyä tarjouksesta on , että täytyy pystyä todistamaan kenen kanssa sopimus on tehty ja mitä on sovittu . Jos jotain puuttuu , on ongelman tullessa lähtökohta se , että kuluttajan sana pätee ensi kädessä . Onko olemassa poikkeuksia ? Joillakin aloilla tarjouksen jättäminen on hyvin tavallista . Tämä koskee erityisesti rakennusalaa ( uudet rakennukset sekä korjaukset / uudelleenrakentamiset ) . Eri tyyppiset korjaukset voivat olla hieman mutkikkaampia : · Pienet kodinkoneet ( kahvinkeitin , leivänpaahdin ) Pienistä kodinkoneista ei yleensä saa tarjousta , sillä kyse on pienistä summista . Joskus jopa uuden ostaminen on kannattavampaa kuin korjaaminen . · Suuremmat kodinkoneet ( pesukone , televisio ) . Suurempien kodinkoneiden korjaaminen voi tulla kalliiksi , siksi kannattaa aina pyytää tarjous . · Auto Tässä tapauksessa on hyvä yrittää saada tarjous . Joissain tapauksissa voi hinnan arvioiminen olla mekaanikolle vaikeaa , sillä aina ei heti tiedä mikä autossa on vialla . Hyödyllisiä linkkejä Kehittäjille Muut mediat e-conomic lyhyesti Yli 75 000 yritystä ja 3 500 kirjanpitäjää / tilintarkastajaa asiakkaina on e-conomic hyvää vauhtia nousemassa maailman johtavaksi online-kirjanpito -yritykseksi . Joustavaa ohjelmaa on helppo käyttää ja voit antaa kirjanpitäjällesi ilmaisen pääsyn e-conomiciin .</w:t>
      </w:r>
    </w:p>
    <w:p>
      <w:r>
        <w:rPr>
          <w:b/>
          <w:color w:val="FF0000"/>
        </w:rPr>
        <w:t>id 137</w:t>
      </w:r>
    </w:p>
    <w:p>
      <w:r>
        <w:rPr>
          <w:b w:val="0"/>
        </w:rPr>
        <w:t>KIRJE 10 Cyprianus lähettää Isässä Jumalassa ikuisen tervehdyksen meidän Herramme Jeesuksen Kristuksen marttyyreille ja tunnustajille . 1.1 Riemuitsen iloisena ja kiitollisena , lujat ja autuaat veljeni , kun olen saanut tietää teidän uskostanne ja urheudestanne , joista seurakunta , meidän äitimme , voi olla ylpeä . Seurakunta tosin sai osakseen kunniaa jo vähän aikaa sitten , kun tunnustamisesta kiinnipitäminen toi Kristuksen tunnustajille karkotusrangaistuksen . Mutta niin paljon kuin tunnustaminen nyt vaatii siitä seuraavien kärsimysten takia enemmän rohkeutta , niin yhtä paljon kirkkaampi ja suurempi on nyt tunnustamisen kunnia . Taistelu on kiihtynyt , taistelijoiden kunnia on kasvanut . Eikä kidutusten pelko ole estänyt teitä käymästä taisteluun , vaan kidutukset ovat enemmänkin yllyttäneet teitä siihen . Urheina ja lujina te etenitte suurimpaan kamppailuun valmiina uhraamaan itsenne . 1.2 Tietooni on tullut , että eräät teistä on jo kruunattu marttyyreina , toiset taas ovat aivan lähellä voitonkruunua , ja siinä kunniakkaassa joukossa , jonka vankila on sulkenut sisäänsä , jokaisella on sielussaan yhtäläinen ja samanlainen urheuden hehku ja into käydä taisteluun . Tällaisia tulee Kristuksen sotilaiden Jumalan sotaleirissä ollakin , 1 ettei liehakoiva suostuttelu pettäisi uskon turmeltumatonta lujuutta 2 eivätkä uhkaukset sitä pelästyttäisi tai kidutukset ja rääkkäykset veisi siitä voittoa . Sillä se , joka on meissä , on suurempi kuin se , joka on tässä maailmassa . 3 Eikä maallisen rangaistuksen voima lyödä maahan ole suurempi kuin Jumalan suojeluksen voima nostaa ylös . 4 Tämän asian on veljien kunniakas taistelu todistanut . Heistä on tehty muille edelläkävijöitä kidutusten voittamisessa . He ovat antaneet esimerkin urheudesta ja uskosta . He taistelivat , kunnes taistelurintama kukistui voitettuna . 2.1 Minkälaisilla kiitoksilla voisin teitä ylistää , urheat veljeni ? Minkälaisella puheella kunnioittaisin teidän sydämenne vahvuutta ja uskonne kestävyyttä ? Kunnian täydellistymiseen asti olette kestäneet mitä ankarimman kuulustelun . 5 Te ette antaneet periksi tuskille , vaan tuskat pikemminkin antoivat periksi teille . Marttyyrinkruunujen saavuttaminen teki lopun kärsimyksistä , joille kidutukset eivät suoneet loppua . Ankaraa silpomista kesti kauan mutta ei niin , että se olisi saanut kestävän uskon lankeamaan , vaan jotta se lähettäisi Jumalan ihmiset nopeammin Herran luokse . 2.2 Paikan päällä ollut suuri väkijoukko sai ihaillen katsella taivaallista ja hengellistä Jumalan kamppailua , Kristuksen taistelua . He näkivät Kristuksen palvelijoiden seisovan kestävinä , puhuvan avoimesti , olevan turmeltumattomalla mielellä ja Jumalan voimassa . Heidät oli riisuttu maallisista aseista , mutta uskovina heidät oli varustettu uskon aseilla . Kidutetut seisoivat kiduttajia kestävämpinä . Hakatut ja silvotut ruumiit saivat voiton hakkaavista ja silpovista kavioista . 6 Valloittamatonta uskoa eivät julmat ja pitkään jatkuneet iskut voineet kukistaa , vaikka elimistön rakenne oli jo revitty rikki , niin ettei enää kidutettu ruumiinjäseniä vaan vammoja . Virtasi veri , joka sammuttaa vainon roihun , veri , jonka kunniakas virta tukahduttaa helvetin tulet ja liekit . 2.3 Oi minkälainen näytös tuo oli Herralle ! Kuinka ylevä , kuinka suuri ! Kuinka otollista olikaan Jumalan silmissä , että hänen sotilaansa piti uskollisuudenvalansa ja antoi itsensä alttiiksi , niin kuin Psalmien kirjassa on kirjoitettu Pyhän Hengen puhuessa meille ja muistuttaessa : " Kallisarvoinen Jumalan silmissä on hänen hurskaidensa kuolema . " 7 Kallisarvoinen on tämä kuolema , jossa kuollut osti verensä hinnalla kuolemattomuuden ja sai urheuden täydellistymisen ansiosta kruunun Jumalalta . 3 Kuinka iloinen Kristus olikaan siellä ! Kuinka mielellään hän sellaisissa palvelijoissaan kävi taistelua ja voitti ! Hän varje</w:t>
      </w:r>
    </w:p>
    <w:p>
      <w:r>
        <w:rPr>
          <w:b/>
          <w:color w:val="FF0000"/>
        </w:rPr>
        <w:t>id 138</w:t>
      </w:r>
    </w:p>
    <w:p>
      <w:r>
        <w:rPr>
          <w:b w:val="0"/>
        </w:rPr>
        <w:t>Näitä suomalaiskaunottaria ei uskoisi ikäisikseen ! Ikävuosien karttuminen ei tarkoita sitä , että naisen tulee kääriytyä kaapuun ja sulautua seinätapettiin . Nämä julkisuudesta tutut upeat suomalaisnaiset todistavat paikkansapitäväksi vanhan sanonnan , jonka mukaan ikä on vain numero !</w:t>
      </w:r>
    </w:p>
    <w:p>
      <w:r>
        <w:rPr>
          <w:b/>
          <w:color w:val="FF0000"/>
        </w:rPr>
        <w:t>id 139</w:t>
      </w:r>
    </w:p>
    <w:p>
      <w:r>
        <w:rPr>
          <w:b w:val="0"/>
        </w:rPr>
        <w:t>Myynnin ja asiakaspalvelun käsikirjat Kenelle ? Myynnin ja asiakaspalvelun käsikirjojen laadinta- ja kehityspalvelut on tarkoitettu organisaatioille , joiden tavoitteena on myynnin ja asiakaspalvelun laadukkuuden kehittäminen . Teemat Asiakaspalvelu- ja myyntikäsikirjat räätälöidään organisaatiokohtaisesti . Käsikirjojen sisältö voi koskettaa mm. Organisaation asiakaspalvelu- ja myyntistrategiaa Toimintamalleja Palvelu- ja tuotetuntemusta Ohjeistusta eri palvelutilanteiden hoitamiseen Käsikirjan jalkautuksen tukena järjestetään henkilökunnan valmennusta sekä tarvittaessa mysteryshopping -toimintaa . Teemana voi olla puhtaasti joko myynnin tai asiakaspalvelun kehittäminen tai molemmat . Vaikuttavuus Käsikirjojen kautta voidaan tukea eri palvelutilanteiden käytännön hoitamista , uusien ihmisten perehdyttämistä , yhteisten toimintamallien toteuttamista sekä uusien konseptien jalkauttamista . Myynnin ja asiakaspalvelun käsikirjojen kautta tuetaan asiakastyytyväisyyden parantumista sekä myyntitulosten ja asiakaspalvelun kehittymistä . Toteutustapa Asiakaspalvelu- ja myyntikäsikirjat tehdään yhteistyössä asiakkaan kanssa . Toteutus käsittää konsultointia , workshop-työskentelyä ja henkilöstön valmennusta .</w:t>
      </w:r>
    </w:p>
    <w:p>
      <w:r>
        <w:rPr>
          <w:b/>
          <w:color w:val="FF0000"/>
        </w:rPr>
        <w:t>id 140</w:t>
      </w:r>
    </w:p>
    <w:p>
      <w:r>
        <w:rPr>
          <w:b w:val="0"/>
        </w:rPr>
        <w:t>Mielipide BMW 118D :sta Keskiarvoisesti sen käyttäjät pitivät tuotetta BMW 118D hyvin käytännöllisenäHe antoivat hyvin korkean sijoituksen sen luotettavuudelle ja kestävyydelle . , Ja monet jakavat saman mielipiteen Jos haluat olla varma että BMW 118D on ratkaisu ongelmiisi , saat suurinta apua ja tukea toisilta Diplofix käyttäjiltä Sen käyttäjät pitivät sitä hyvin suorituskykyisenä . , Lisäksi useimmat jakavat saman mielipiteen Erityisen halpa Löydät kysymyksiisi vastaukset BMW 118D käyttöoppaasta ( tiedot , ohjearvot , turvallisuusohjeet , koko , lisävarusteet jne. ) Helppokäyttöinen Käyttäjät ovat kysyneet seuraavia kysymyksiä : Onko 118D helppo käyttää ? 3652 käyttäjät vastaukset kysymyksiin ja tuotteen sijoitukset asteikolla 0-10 . Sijoitus on 10/10 jos BMW 118D on hyvin käyttäjäystävällinen . Keskiarvo pisteet mielipiteiden jakautumisesta on 7.88 ja tavallinen ero on 2.02 Korkea suorituskyky Käyttäjät ovat kysyneet seuraavia kysymyksiä : Onko 118D erittäin suorituskykyinen ? 3652 käyttäjät vastaukset kysymyksiin ja tuotteen sijoitukset asteikolla 0-10 . Sijoitus on 10/10 jos BMW 118D on toimialallaan paras tekniseltä tasoltaan , tarjoaa parasta laatua tai tarjoaa suurinta sijoitusta ominaisuuksissaan .</w:t>
      </w:r>
    </w:p>
    <w:p>
      <w:r>
        <w:rPr>
          <w:b/>
          <w:color w:val="FF0000"/>
        </w:rPr>
        <w:t>id 141</w:t>
      </w:r>
    </w:p>
    <w:p>
      <w:r>
        <w:rPr>
          <w:b w:val="0"/>
        </w:rPr>
        <w:t>Ylinatsiperkele Ehkä kumpaakin , mutta tällä hetkellä et todellakaan anna itsestäsi fiksua kuvaa . Ai fiksuutta sitä halutaan ? Laitetaanko ateriana ? Lainaus Koetko saavuttavasi jotakin elämää suurempaa puhumalla p*skaa netissä ? Minä puhun p*skaa ? Juu , tosiaan , koska minä kykenen kantojani perustelemaan ja olen joitain käyttäjiä vastaan niin minä puhun p*skaa . Loistavaa logiikkaa , jaatko lisää ? Laitetaan aterialla , pistäppä vielä pari /b/tardia mukaan niin kaikilla on mukavaa . Asioissasi on joissakin pointti , en kiellä sitä . Jos mietit olenko Toshiron puolella pienessä riitelyssänne , niin vastaus on en . Pointtini on se , että onko oikeasti mitään helvetin järkeä Caps Lockin kanssa jaella suoranaisia loukkauksia ja kirosanoja ympäri foorumia , kasvattaen penistäsi ? Ei , se ei todellakaan anna sinusta järkevää kuvaa , varsinkin kun jauhat sitä kaikkialla , aina samalla persmäisellä tavallasi . Alkaa jo muistuttaa vainoamista ? Ehkä , mutta ainakin itseäni vituttaa kun aina samaa jauhantaa tulee kaikkialta . Ja pata kattilaa soimaa ? Todellakin , et ole yhtään parempi , flash from the past : Haha , juurihan tätä samaa tekniikkaa olet minunkin kanssa käyttänyt . Et vastannut mihinkään kysymykseeni ja jaksoit vain toistaa ja toisataa ja toistaa ja toistaa ja toistaa ja toistaa ja toistaa ja toistaa sitä samaa vanhaa p*skaa , mitä aina suollat . Tiedät ihan hyvin itsekin mitä p*skaa olet mulle ja meille kaikille kirjoittanut , joten otappa pää pois perseestä ja ajattele vähäsen , äläkä kjysele typeriä , senkin saamaton nulikka . Todella loistavaa , toinen tekee jotain ja se muka oikeuttaa sinut tekemään samaa . *tapu tapu tapu* , olet todella aikuista seuraa meille kaikille . Jokainen " " "väittely " " , johon olet tullut mukaan . Eiköhän jokainen ole jo nähnyt sitä ah-niin mahtavaa logiikkaasi väittelemisessä . p*skaa provosointia jne . Sillä pärjää . Etkö oikeasti viitsi nähdä pienoista vaivaa ja viedä " vastustajaasi " 100-0 etsimällä sen yhden hiton viestin ? Etkö oikeasti edes yritä olla parempi , vaan jaksat alentua samalle tasolle ? Tämän jälkeen puhut jotain logiikasta ja provosoinnista , peittääksesi jälkesi ja vaihtaaksesi aihetta . Hienoa työtä , todella hienoa ! Pointtini on se , että onko oikeasti mitään helvetin järkeä Caps Lockin kanssa jaella suoranaisia loukkauksia ja kirosanoja ympäri foorumia , kasvattaen penistäsi ? Ei , se ei todellakaan anna sinusta järkevää kuvaa , varsinkin kun jauhat sitä kaikkialla , aina samalla persmäisellä tavallasi . Alkaa jo muistuttaa vainoamista ? Ehkä , mutta ainakin itseäni vituttaa kun aina samaa jauhantaa tulee kaikkialta . Ja pata kattilaa soimaa ? Todellakin , et ole yhtään parempi , flash from the past : Lainaus Todella loistavaa , toinen tekee jotain ja se muka oikeuttaa sinut tekemään samaa . *tapu tapu tapu* , olet todella aikuista seuraa meille kaikille . Ei , ei ja vielä kerran ei . Ei , en välttele ketään , koska tämä on tehnyt samaa . Koska vastustaja oli viestillään niin naurettava , en edes yrittänyt vastata , koska olen jo saanut tarpeeksi tuonlaisista viesteistä tältä käyttäjältä . otin tuon seikan vain huomioon , en millään tavalla perustele sillä mitään tekojani . Lainaus Etkö oikeasti viitsi nähdä pienoista vaivaa ja viedä " vastustajaasi " 100-0 etsimällä sen yhden hiton viestin ? Etkö oikeasti edes yritä olla parempi , vaan jaksat alentua samalle tasolle ? Tämän jälkeen puhut jotain logiikasta ja provosoinnista , peittääksesi jälkesi ja vaihtaaksesi aihetta . Hienoa työtä , todella hienoa ! Jokainen , tarkoitan todellakin JOKAISTA , joka on vähänkään lukenut näitä " väittelyitä " , on kyllä huomannut mistä mä puhun . Sä et nähtävästi ole , vaan yrität puolustella syyllistä .</w:t>
      </w:r>
    </w:p>
    <w:p>
      <w:r>
        <w:rPr>
          <w:b/>
          <w:color w:val="FF0000"/>
        </w:rPr>
        <w:t>id 142</w:t>
      </w:r>
    </w:p>
    <w:p>
      <w:r>
        <w:rPr>
          <w:b w:val="0"/>
        </w:rPr>
        <w:t>Jos etsit järjestelmää baccarat peliä joita sinun ei koskaan menetä , valitettavasti se ei hengissä . Silti järjestelmä Martingale voi tarjota sinulle tilastollinen etu muodostamiseksi johdonmukaista etu . Tämä fiksu strategia on haettu yli 300 vuotta , joten se on selvästi totuttuihin aikaa . Järjestelmä Martingale käyttää progressiivinen vedonlyönti järjestelmä yrittää varmistaa henkilö onnistuu . Rohkea komponentti osa järjestelmää on enemmän henkilö mennä ilman voittaa , sitä suurempi vedon becomesgets . Voit olla iloinen ymmärtää , että mahdollisuus häviten kahdeksan seuraavista sarjan vedot on erittäin alhainen - noin 0,0025 % . Joten tämä on erittäin järkevää , että lopulta olet lähes taattu voittaa vedon ! Martingale järjestelmä soveltaa tätä yhteistä ajatusta vahvistaa , että saat varmasti ] voittaa ainakin kerran sarjassa jopa panoksilla . Soveltaa martingaali järjestelmä , henkilö yksinkertaisesti tarvitsee valita alkuperäisen vedon ja pelanneet sekvenssipituus . Se tulee olemaan riippuvainen budjetista ja riskin määrää olet valmis ottamaan . Panos on vain yksi yksikkö , kun ensisijainen veto , ja kaksinkertaistaa teidän Seuraavat vedot kunnes voitat . Kun youhave voitti , palata alkuperäiseen vaakalaudalla . Yksi voi vaatia melko kokoinen pankki jokaisen pelin sarjassa , mutta teoriassa yksi on saanut hyvän mahdollisuuden vähitellen kerätä mahtava voitto . Siinä tapauksessa , jos vedon voittaa minnekään ensimmäinen panos kahdeksanteen , tulosi saattavat näyttää merkityksettömältä . Taika martingaali pelaa on se , että joka kerta voittaa , hän vain aloittaa uuden mobiili vedon tikkaat ja pidä toistaa sitä koko baccarat ympäri - yksiköt voivat pian todeta ! Hakeminen pelaa järjestelmä Martingale on Baccarat peli voi lisätä pelaajan kasvava palaa , jos pystyt tekemään oman pankki ja lisätä arvo teidän martingaali järjestelmä . Silti , muista , että järjestelmä Martingale ole universaali . Huolimatta siitä , että tilastot tukevat sen käyttöoikeuksia , sinun tulee pitkällä aikavälillä olla tappiota sarjassa . Siten yksi on , varoja ja hermo voittaa tappioita . Siinä tapauksessa , jos olet valmis ottamaan martingaali pelaa järjestelmä taulukot , tässä on neuvo joka voisi auttaa - vaikka suuri todennäköisyys saada win aikana 8 sarjaa , henkilö yleensä vaarassa löytää itsensä menettää sarjassa . Sen mielessä , kun olet läpäissyt teidän pyöreä tavoitetta , älä pelotella pois onneasi - sen sijaan , että pitävät lopetus pöydän . 100 % bonus ! Haluatko elää reunalla ja kokea kiire nopeatempoinen Casino Action ? Niin älä missaa mahdollisuutta ryhtyä voittaa äärimmilleen klo Aces High Online Casino . Yli 80 huippuluokan online-kasino -pelejä , on state-of-the-art Viper ohjelmiston ja innostava kuukausittain tarjouksia , että voittaneen jännitystä ei lopu koskaan . Pelata baccarat : · Klikkaa siru haluttu arvo valitse se . Siirrä kursori näytön keskikohtaan ja klikkaa mitä tahansa kolmella pöydällä ( pelaaja , pankkiiri tai tie ) ja aseta panos siellä . Jokainen napsautus alueelle lisää yhden pelimerkin veto . Valitse toinen siru jos haluat kasvattaa panosta jollakin muulla määrällä . Oikealla klikkaamalla alueen poistaa yhden pelimerkin . Voit sijoittaa useita pelimerkkejä useita alueita samanaikaisesti .</w:t>
      </w:r>
    </w:p>
    <w:p>
      <w:r>
        <w:rPr>
          <w:b/>
          <w:color w:val="FF0000"/>
        </w:rPr>
        <w:t>id 143</w:t>
      </w:r>
    </w:p>
    <w:p>
      <w:r>
        <w:rPr>
          <w:b w:val="0"/>
        </w:rPr>
        <w:t>Kandidaatin Tietojenkäsittelytiede Bachelor of Computer Science UWS antaa sinulle kattavan ja syvällisen teknisen ymmärtämistä modernin toisiinsa tietokonejärjestelmien tukena vankka teoreettinen perusta tietotekniikassa ja matematiikassa . Voit kehittää käytännön taitoja suunnitella , kehittää , määrittää , yhdistää ja ylläpitää kehittyneet atk-ohjelmistojen teollisuuden tarvitsemia . Networked Systems - Viimeaikaiset edistysaskeleet tietotekniikan ja televiestinnän verkottuneet järjestelmät ovat lisänneet tärkeää verkko teknologioiden kuria tietotekniikassa . Tämä merkittävä antaa sinulle perusteellisen teknisen ymmärtämistä modernin verkkoon tietokonejärjestelmiä , miten ne toimivat , ja periaatteet , jotka ohjaavat heitä . Tämän perusteella vankka perusta , sinulla on mahdollisuus oppia käytännön valmiudet suunnitella , kehittää ja integroida verkkoon tietokonejärjestelmiä tarvitaan nykypäivän suuret organisaatiot . Se kattaa monenlaisia ​​aiheita , mukaan lukien atk tietoliikenneverkon käsitteitä ja protokollat , multimedia järjestelmät , internet standardeja ja teknologioita , verkon turvallisuus , langaton ja liikkuvan tietojenkäsittelyn , ja hajautetut järjestelmät . Ohjelmointi - Jos haluat kehittää edistyneitä ohjelmointitaitoja , tämä on suuri sinulle . Se antaa sinulle vahva järjestelmien ohjelmointi ja järjestelmien hallinnan taitoja , keskittyen ohjelmointi tasolla olevan käyttöjärjestelmän . Se painottaa liiketoiminnassaan erittäin tehokas ja luotettava koodia , joka voi tarjota tukipalveluja korkeamman tason sovellusohjelmat , sekä ohjelmien kehittämistä sopivia järjestelmiä ja johtajuudesta . Käytännön työtä hyödynnetään C / C + + ( alan standardi kieli järjestelmien ohjelmointi ) ja Unix-ympäristöihin . Jos haluatte lisätietoja tai Teillä on kysymyksiä , täyttäkää tämä tämä kaavake . Se vie noin 45 sekuntia . Jos elät muussa kuin englanninkielisessä maassa , University of Western Sydney vaatii sinua osallistumaan englannin kielen pätevyyskokeeseen . Varmista , että mahdut seuraavaan alueellasi järjestettävään TOEFL-kokeeseen . Muista , että paikkoja on rajoitetusti eikä kokeeseen saa osallistua ilmoittautumatta . Ilmoittaudu siis jo tänään .</w:t>
      </w:r>
    </w:p>
    <w:p>
      <w:r>
        <w:rPr>
          <w:b/>
          <w:color w:val="FF0000"/>
        </w:rPr>
        <w:t>id 144</w:t>
      </w:r>
    </w:p>
    <w:p>
      <w:r>
        <w:rPr>
          <w:b w:val="0"/>
        </w:rPr>
        <w:t>TuWe P99 Julkiset viestit ( poistettu pelaaja ) Laitoin itseni vahingossa peliin in , mutta olen kyllä käytettävissä . Yli vuosi sitten Jari Moi Olen lähettänyt tänään 27.1:stä sähköpostia kaikille pojille.Mukana on valmentaja / pelaaja keskustelu lomake .Ne pojat ketkä saivat lomakkeen tyhjänä ,niin olisi kovin ystävällistä , että täytätte sen ja lähetätte nimellä varustettuna minun sähköpostiin .Niin jos siitä ei ole liikaa vaivaa !? KIITOS. Jari Hyvää iltaa Huominen ohjelma on seuraavanlainen.Pojat pelaavat ensin salivuorolla salibadyä ,jonka jälkeen siirrytään nättinummen uimahalliin , viettämään saunailtaa .Koululta siirtyminen tapahtuu juosten palauttava lenkki , valmentaja juoksee poikien mukana huh huh.Elikkä pojille kassiin mukaan lenkkitossut ja seuran verkkarit ,jos on !? Pitkät housut alle ja vaikkapa shortsit viellä väliin.Pyyheliinat ja tietysti kuivat vaihto vaatteet . Terv:Jamppa Yli vuosi sitten Tommi Turun Weikot Jalkapallo ry, Intersport Megastore Länsikeskus ja Adidas Suomi Oy ovat allekirjoittaneet sopimuksen seuran varusteiden hankinnasta . Tällä sopimuksella Turun Weikot Jalkapallo ry:n joukkueet keskittävät kaikki varustehankintansa Intersport Megastore Länsikeskukseen . Seuran tuotemerkkinä on Adidas . Tuotteet toimittaa Intersport Megastoreen Adidas Suomi Oy . Uuden sopimuksen sisältö sekä toimittajan toimintapa on joiltakin osiltaan erilainen kuin aikaisemmin . Toimikaa asioidessanne liikkeessä toimittajalta ja yhteyshenkilöltämme saamanne ohjeistuksen mukaisesti . Oheisessa liitteessä on Intersport Megastore Länsikeskuksen infokirje joukkueenjohtajille . Tiedottakaa välittömästi oman joukkueenne pelaajia ja toimihenkilöitä uudesta sopimuksesta . Turun Weikot Jalkapallo Ry:n ( Tuwe:n ) jäsenistön info 7.1.2013 Seuran jäsenistöllä tarkoitetaan seuraavia henkilöitä : pelaajat , toimihenkilöt , pelaajien perheet = sisarukset , vanhemmat ja isovanhemmat . Seuran jäsenistölle kuuluu kaikki eri lajien seurahinnastot , jotka ovat kulloinkin voimassa kauppiaan liikkeessä ( esim. juoksujalkineet , sisäpelikengät , salibandymailat jne. ) Miesmyyjät tietävät näistä kaikista seurahinnoista . Lisäksi kun seuran jäsenet asioivat kauppiaan liikkeessä ja ovat ostamassa ovh-hintaisia tekstiilejä , mainitsemalla kassalla että on kyseisestä seurasta , saavat he ovh-hinnasta alennusta -20 % . Jäsenten pitää aina muistaa asioidessaan liikkeessä kassalla mainita mistä TuWe:n joukkueesta hän on , VAIN siten ostot kirjautuvat järjestelmään . Asian voi myös itse tarkistaa jälkikäteen kuitista , jossa joukkueen nimi on mainittu . Kunkin pelikauden loppupuolella kauppias maksaa markkinointihyvitettä joukkueille niiden kaikista listatuista ostoista . Jari Jari Kallio Kausi 12/2013 Näin poikien kanssa laivalla sovittiin .Eli jos harjoituksista jäädään pois ,niin siitä soitetaan allekirjoittaneelle.Oletuksena on siis silloin että kaikki pojat tulevat treeneihin . Tammi helmi ja maaliskuu on aikaa näyttää kummassa ryhmässä sitä kesällä haluaa pelata .Nimenhuudosta puuttuu viellä impivaaran jalkapallohalli vuorot ,pahoittelut siitä ,ne pitäisi tulla minulle 2 viikon sisällä.Muistutan viellä että harjoituksiin tullaan harjoittelemaan ( ei leikkimään) Kausisuunnitelmaa toteutetaan siten että ,annan nimenhuutoon harjotuksen teeman eli jonkun otsikon kausisuunnitelmasta , ja sen alta löytyy harjoitteet ,eli keskiviikkona aloitetaan hyökkäyspeli harjoitteilla , Poikien kanssa olen sopinut niin , että viikko vedetään aina samoja juttuja ,sillä pyrimme siihen , että saadaan tehostettua harjoituksia , ja turha selittely minulta jää pois ,ja kuviot tulevat tutuiksi .Onnistunut harjoitus ,kuuntele halu keskity ja tee parhaasi . Tavoitteeksi poikien kanssa laitoimme piirimestaruuden , eli ei muuta kuin harjoitus iloa kaikille .</w:t>
      </w:r>
    </w:p>
    <w:p>
      <w:r>
        <w:rPr>
          <w:b/>
          <w:color w:val="FF0000"/>
        </w:rPr>
        <w:t>id 145</w:t>
      </w:r>
    </w:p>
    <w:p>
      <w:r>
        <w:rPr>
          <w:b w:val="0"/>
        </w:rPr>
        <w:t>Mielipide YAMAHA RX-500/U :sta Keskiarvoisesti sen käyttäjät pitivät tuotetta YAMAHA RX-500/U hyvin käytännöllisenäHe antoivat hyvin korkean sijoituksen sen luotettavuudelle ja kestävyydelle . , Kuitenkin mielipiteet ovat jakautuneet Jos haluat olla varma että YAMAHA RX-500/U on ratkaisu ongelmiisi , saat suurinta apua ja tukea toisilta Diplofix käyttäjiltä Keskiarvo pisteet mielipiteiden jakautumisesta on 8.15 ja tavallinen ero on 2.33 Korkea suorituskyky Käyttäjät ovat kysyneet seuraavia kysymyksiä : Onko RX-500/U erittäin suorituskykyinen ? 20 käyttäjät vastaukset kysymyksiin ja tuotteen sijoitukset asteikolla 0-10 . Sijoitus on 10/10 jos YAMAHA RX-500/U on toimialallaan paras tekniseltä tasoltaan , tarjoaa parasta laatua tai tarjoaa suurinta sijoitusta ominaisuuksissaan .</w:t>
      </w:r>
    </w:p>
    <w:p>
      <w:r>
        <w:rPr>
          <w:b/>
          <w:color w:val="FF0000"/>
        </w:rPr>
        <w:t>id 146</w:t>
      </w:r>
    </w:p>
    <w:p>
      <w:r>
        <w:rPr>
          <w:b w:val="0"/>
        </w:rPr>
        <w:t>Rekikausi huipentui Kiimingissä Aarnivalakeiden kilpailukokeessa . Kauden viimeisessä kisassa Jaanan valjakko ( Onni , Buhuri ja Aapeli ) oli ensimmäinen saaden REK1 tuloksen ja Arin valjakko ( Mantra , Jakke ja Wilma ) tuli hienosti toiseksi saaden REK2 tuloksen . :) Äkryn Ähellys kilpailukokeessa Jaanan valjakon sijoitus 2. Valjakossa juoksivat Onni , Buhuri ja Aapeli . Ari tuli kokeessa kolmanneksi . Ari valjakon kokoonpano oli Mantra , Jakke ja Wilma . Molemmat valjakot saivat REK1 tuloksen ! ! Upeita koiria ! ! ! Sunnuntaina ajettiin kilpailukoe Ylämaan kauniissa maisemissa . Aurinko paistoi päivän kunniaksi täydeltä terältä ja kilpailureitille oli jännittävä lähteä ajamaan . Jaanan valjakossa ahersi Onni , Buhuri , Wilma ja Aapeli . Tuloksena oli ensimmäinen sija REK 1 hienolla ajalla radan paikoittaisesta upottamisesta huolimatta . Ari ajoi kolmella koiralla hienon tuloksen REK2. Jakke toimi Arin valjakossa ensimmäistä kertaa johtajana äitinsä Mantran ohjauksessa . Kilpailuissa jaettiin vain yksi REK1 tulos ! ! Kiitokset kaikille hyvästä seurasta , avusta , kannustamisesta ja onnitteluista ! ! Mauno ( White Legend Gunvald av Bolchoj ) kävi vierailulla ja kokeilemassa valjakossa juoksemista . Hienosti poika suoriutui ensimmäisestä rekireissusta ! Ensimmäisessä kuvassa Mauno ja Onni ! :) Toisessa kuvassa Ari edellä Buhurin , Giisan ja Wilman kanssa . Perässä Salla Onnin , Mantran ja Maunon kanssa . Kiitokset Sallalle , Mikolle ja Maunolle vierailusta ! 5.1.2010 Seija Tolonen valmisti uuden neuleen collienkarvalangasta . 1.1.2010 Wilma siis saapui " korkeapaikanleirille " . Wilma muistaa 100 prosenttisesti mitä meillä on tarkoitus tehdä . Siitä kotiväki voi olla aivan huoleton . Uskomattoman hieno paketti se kyllä on ! ! Wilma lähettää kotiin rakkaat terveiset ! Hyvin täällä on mennyt ! Peräti yhdessä kuvassa oli sattunut Wilman naamapuolikin kuvaan , kun vauhtia riitti vaikka muille jakaa ! ;) Kuvassa siis Tunski , Sohvi , Wilma ja Giisan korvat . Sohville järjestettiin tilaisuus olla sekä äidin että isän kanssa yhtä aikaa . Sohvi oli kovasti ihastunut isäänsä . Vauhtia riitti niin , ettei kameramies meinannut perässä pysyä . Tässä kuitenkin muutama kuva tapaamisesta . Kiitokset vielä Tunskilaisille ! !</w:t>
      </w:r>
    </w:p>
    <w:p>
      <w:r>
        <w:rPr>
          <w:b/>
          <w:color w:val="FF0000"/>
        </w:rPr>
        <w:t>id 147</w:t>
      </w:r>
    </w:p>
    <w:p>
      <w:r>
        <w:rPr>
          <w:b w:val="0"/>
        </w:rPr>
        <w:t>Tilaa uutisikkuna Kuvagalleriat Vastaa viestiin keskustelussa " Orava Asuntorahasto hankki 7,8 miljoonalla kaksi asuntokohdetta " Viestisi &amp;gt;On kova tulkinta , jos uskovat alihintakauppaan . &amp;gt;Ostajia paljon liikkeellä ja kohteet myydään &amp;gt ; " päivän markkinahintaan " . Kyllä myyjälle olisi varmaan &amp;gt;miljoona lisää kelvannut , jos joku olisi &amp;gt;maksanut . Nimimerkkisi 17.12.2013 klo 13:22 // kupla On kova tulkinta , jos uskovat alihintakauppaan . Ostajia paljon liikkeellä ja kohteet myydään " päivän markkinahintaan " . Kyllä myyjälle olisi varmaan miljoona lisää kelvannut , jos joku olisi maksanut .</w:t>
      </w:r>
    </w:p>
    <w:p>
      <w:r>
        <w:rPr>
          <w:b/>
          <w:color w:val="FF0000"/>
        </w:rPr>
        <w:t>id 148</w:t>
      </w:r>
    </w:p>
    <w:p>
      <w:r>
        <w:rPr>
          <w:b w:val="0"/>
        </w:rPr>
        <w:t>Stanley Cup playoffs – Jatkoonmenijät idästä ja lännestä Slava Kozlov näyttää mallia Stanley Cupin tärkeydestä ja Itäinen konferenssi haluaa sitä kovin ( Getty Images ) NHL:n runkosarjaa on pelaamatta joukkueesta riippuen 10-12 ottelua ja etenkin idässä kamppailu viimeisistä pudotuspelipaikoista käy todella kuumana . Tuleva reilu kolmeviikkoinen on NHL-fanin kannalta ihanan raskas , sillä lähes jokaisessa jäljellä olevassa runkosarjaottelussa ainakin jompi kumpi joukkueista kamppailee kynsin ja hampain pudotuspelipaikasta ja himoitusta mahdollisuudesta päästä voittamaan Stanley Cup . Konferenssien välillä liikennettä ja divisioonat uusiksi Tälle kaudelle lähdettäessä NHL:ssä koettiin merkittäviä muutoksia , kun divisioonat ja osittain myös konferenssijaot laitettiin uusiksi . Entiset läntisen konferenssin joukkueet Detroit Redwings ja Columbus Blue Jackets hyppäsivät itäiseen konferenssiin , Winnipeg Jets puolestaan idästä länteen . Näin kyseisten joukkueiden vieraspelimatkojen pituudet sekä divisioonan että konferenssin sisäisten otteluiden välillä lyhenivät merkittävästi . Myös divisioonajako laitettiin uusiksi ; entisen kuuden divisioonan järjestelmä vaihdettiin neljään divisioonaan . Idässä mitellään Metropolitanin ja Atlantin divisioonissa , lännessä Keskisessä ja Tyynenmeren divisioonassa . Kuten osa varmaan on huomannutkin , joukkuemäärät eivät enää ole tasapainossa konferenssien välillä , vaan idässä on 16 ja lännessä 14. Jos tuijotellaan kylmästi prosentteja niin lännestä on 57 % mahdollisuus edetä pudotuspeleihin , idässä vastaava lukema on 50 % . Onko tämä sitten oikeudenmukaista ? Jos katsotaan pudotuspelipaikkaan oikeuttavaa pistemäärää sekä idässä että lännessä viimeisen viiden täyden kauden aikana , läntisessä konferenssissa tarvittiin keskimäärin 1.8 pistettä enemmän per kausi jatkopaikkaan itään verrattuna . Kolmen viime kauden aikana vastaava lukema on peräti 4.7 pistettä , joten tilastollisesti tarkasteltuna joukkuemäärä on perusteltu . Aivan eri asia on se , kumpi konferensseista on ollut joukkueiden materiaalien perusteella kovatasoisempi . Mikä on Wild Card ja miten se toimii ? Uudistuneen divisioonajaon myötä myös playoff seed meni uusiksi . Tällä kaudella kaikista divisioonista menee jatkoon kolme parasta joukkuetta , jonka lisäksi kustakin konferenssista ratkaistaan kaksi jatkoonmenijäää Wild Card-paikalla . Tämä tarkoittaa sitä , että kustakin konferenssista divisioonien kolmen kärkisijan ulkopuolelle jääneistä joukkueista kaksi eniten pisteitä kerännyttä joukkuetta etenee jatkoon . Esimerkiksi kirjoitushetkellä Wild Card -paikoissa ovat kiinni idässä Toronto ja Rangers , lännessä Minnesota ja Phoenix . Pudotuspelien ensimmäisellä kierroksella kummastakin konferenssista enemmän pisteitä kerännyt divisioonavoittaja pelaa saman konferenssin vähemmän pisteitä kerännyttä Wild Card-joukkuetta vastaan ja vähemmän pisteitä kerännyt divisioonavoittaja enemmän pisteitä kerännyttä Wild Card-joukkuetta vastaan . Divisioonien toiseksi ja kolmanneksi sijoittuneet joukkueet ratkaisevat keskinäisen paremmuutensa ensimmäisellä kierroksella . Toisella kierroksella ja siitä eteenpäin eniten pisteitä kerännyt joukkue kohtaa aina vähiten pisteitä keränneen joukkueen . Jos pudotuspelit alkaisivat tänään , parit näyttäisivät tältä . Idässä vain Pittsburgh ja Boston varmoja jatkoonmenijöitä Idässä viime vuosien kestomenestyjät Pittsburgh Penguins ja Boston Bruins ovat tukevalla karkumatkalla ja käytännössä varmistaneet divisiooniensa mestaruuden . Muista kuudesta jatkopaikasta on käynnissä todella kova kamppailu . Periaatteessa vielä 11 joukkueella on mahdollisuus jatkoon , olkoonkin että New Jerseyllä matkaa viimeiseen Wild Card-paikkaan on viisi pistettä ja sekä Ottawalla että Carolinalla vastaava ero on jo kahdeksan pistettä eikä kolmikosta kukaan varsinaisesti ole vakuuttanut viimeisten viikkojen aikana . Uskallan jättää kolme edellä mainittua joukkuetta ulos pudotuspelikaaviosta ja tässä seuraa perustelut : New Jersey Devils : Joukkue on vanha ja hidas , sekä pelaa lätkää joka on jokseenkin epäonnistunut yhdistelmä suoraviivaisen hyökkäyspelaamisen , trap-puolustuksen ja modernimman kiekkokontrollin ja lyhytsyöttöpelin välillä . Olkoon Jagr , Elias , Zidlicky ja Brodeur</w:t>
      </w:r>
    </w:p>
    <w:p>
      <w:r>
        <w:rPr>
          <w:b/>
          <w:color w:val="FF0000"/>
        </w:rPr>
        <w:t>id 149</w:t>
      </w:r>
    </w:p>
    <w:p>
      <w:r>
        <w:rPr>
          <w:b w:val="0"/>
        </w:rPr>
        <w:t>Kaikki ne uudet yrittäjät ja yksityiset henkilöt jotka ovat kiinnostuneita mahdollisesta osallistumisesta omalla tuotteellaan tai palvelullaan hiljaisuusmatkailuverkkoon ( katso Silentia Ohjelmat ) Ne matkailuyritykset , erityisesti majoituskohteet , jotka ovat halukkaita osallistumaan esittelykohteena suuren venäläisen matkatoimisto-organisaation vierailuun 19.-22.5.2005 Sisältö Venäläinen matkatoimisto-organisaatio – yli 200 toimistoa Venäjän ja entisen Neuvostoliiton alueella – on kiinnostunut pitkäjänteisestä yhteistyöstä Silentia Verkon kanssa . Organisaation edustajat tekevät 19.-22.5.2005 tutustumismatkan Silentia Koillis-Savon kohteisiin tarkoituksena valmistella lokakuussa 2005 toteutettavaa laajaa matkatoimistojen myyntipäälliköiden bussivierailua kohteisiimme . käsittelemme tilausten vastaanottoa , sitä miten yhteydet hoidetaan ym. valmisteluun liittyviä pullonkauloja Lisäksi tilaisuudessa Topi Laitinen esittelee luomu- ja ekotuotteisiin erikoistunutta Maatilamyymäläänsä , minkä jälkeen keskustellaan hetki ekologisesta ja kulttuurisesta laadusta sekä siihen liittyvistä tuotteista osana hiljaisuusmatkailua .</w:t>
      </w:r>
    </w:p>
    <w:p>
      <w:r>
        <w:rPr>
          <w:b/>
          <w:color w:val="FF0000"/>
        </w:rPr>
        <w:t>id 150</w:t>
      </w:r>
    </w:p>
    <w:p>
      <w:r>
        <w:rPr>
          <w:b w:val="0"/>
        </w:rPr>
        <w:t>Mielipuolinen huipennus Valioliigan kausi huipentui mielipuolisella tavalla , kun Manchester City vei mestaruuden tehtyään QPR:ää vastaan kaksi maalia lisäajalla . Tunnelma City-fanien keskuudessa vaihtui parissa minuutissa suruliputuksesta mestaruusjuhliin . Kun ManU hoiteli oman leiviskänsä Sunderlandin kotikentällä , ehtivät punapaidat jo hetken makustella kielenpäällä ollutta mestaruutta . Mutta vain hetken . Ensin Edin Dzeko tasoitti 92 . minuutilla , sitten Kun Aguero survoi 94 . minuutilla voitto- ja mestaruusmaalin . Kun loppuvihellys kaikui , Cityn kannattajat ryntäsivät täyttämään kentän ja hilpeä kaaos oli valmis . Mestaruus oli 44 vuotta odottaneille vaaleansinisille kannattajille unelmien täyttymys ; ja vielä paremmalta se varmasti tuntui , kun oma joukkue nousi haudan partaalta voittajaksi . Pakko myöntää , että City oli tämän kauden paras joukkue Valioliigassa . Manchester Unitedin otteet ailahtelivat aivan liikaa , kevään totaalinen romahdus selkeästä liigajohdosta kakkoseksi oli harvinaislaatuinen Alex Fergusonin joukkueelta . Itse asiassa United pelasi koko kauden aikana kovin vähän huippupelejä . Pikemminkin se pystyi kääntämään monesti surkean esityksen jälkeen niukkoja voittoja itselleen . Taso ei ollut kovin korkealla missään vaiheessa , mikä johti lopulta myös putoamiseen Mestarien liigasta aivan liian aikaisin . Nemanja Vidicin loukkaannuttua puolustus oli tuuliajolla , kun sopivaa kombinaatiota alakertaan ei millään löytynyt . Mielenkiintoista nähdä , luottaako Ferguson Vidicin paluun korjaavan tilanteen vai lähteekö hän ostoksille ja hankkii toisenkin huippuluokan topparin ? Jonny Evans paransi loppukaudesta , mutta en oikein usko , että hänestä on pysyväksi ratkaisuksi Unitedille . Vähintään yhtä mielenkiintoista on nähdä , mitä Cityssä tapahtuu mestaruuden jälkeen . Vaikka Roberto Mancinilla onkin ollut seurajohdon tuki takanaan , voidaan sanoa , että hänen City-uransa päättyminen oli viimeisen yliaikaminuutin varassa . Ilman Mario Balotellin venytystä ja Agueron laukausta Mancini etsiskelisi uutta työpaikkaa . Vielä paradoksaalisempaa olisi toki ollut , jos Balotellin venytyksen jälkeen maalin olisi ampunut Carlos Tevez . Balotelli ja Tevez ovat nimittäin oletettavasti niitä miehiä , jotka lähtevät kesällä mestaruudesta huolimatta . Kumpikin rikkoo joukkuetta enemmän kuin rakentaa . Jos molemmat vaihtavat maisemaa , on Cityn hankittava uusi hyökkääjä , ehkä jopa kaksi . Jostain syystä Mancinin luotto Edin Dzekoon hiipui kauden edetessä koko ajan . Cityllä ei tietysti sheikkirahoineen ole mitään ongelmaa hankkia uusia pelaajia . Mutta ehkä tämä kausi mestaruudesta huolimatta osoitti , kuinka vaikea on takoa egoistisista huipputaiteilijoista yhtenäinen ja samaan hiileen hönkivä joukkue . Mancinin suurin haaste kesällä onkin joukkueen rakentamisessa . Jussi Jääskeläisen ja Boltonin 11-vuotinen liigataival päättyi sunnuntaina , kun ilman panosta pelannut Stoke pystyi nousemaan 77 . minuutilla tasapeliin . Jääskeläinen menetti vuodenvaihteen loukkaantumisen jälkeen ykkösmaalivahdin paikan Adam Bogdanille . 15 vuotta uskollisesti Boltonia palvellut Jääskeläinen pelasi tällä kaudella vähiten otteluja koko Bolton-urallaan . Todennäköisesti 37-vuotiaalla suomalaisvahdilla olisi vielä pelihaluja ainakin pariksi kaudeksi . Saa nähdä , josko kova kokemus vakuuttaisi jonkin Valioliigaseuran vielä hankkimaan Jääskeläisen . Championshipiin jääminen Boltonin kanssa tuskin suomalaista puhuttelee , varsinkin kun Bogdan näyttää vallanneen ykkösvahdin paikan . Toisaalta seurauskollinen Jääskeläinen saattaa hyvinkin päättää taistella itsensä takaisin ykköseksi ; Bolton haluaa takuulla nousta jo ensi kaudella takaisin parrasvaloihin ja Jääskeläinen voisi hyvinkin olla nopean liigapaluun takuumies . Kausi oli sikälikin harvinainen Valioliigassa , että kaikki kolme nousijaa Swansea , Norwich ja Queens Park Rangers pitivät paikkansa ylimmällä sarjatasolla . Nousunsa ovat jo varmistaneet Reading ja Southampton , kolmas nousija</w:t>
      </w:r>
    </w:p>
    <w:p>
      <w:r>
        <w:rPr>
          <w:b/>
          <w:color w:val="FF0000"/>
        </w:rPr>
        <w:t>id 151</w:t>
      </w:r>
    </w:p>
    <w:p>
      <w:r>
        <w:rPr>
          <w:b w:val="0"/>
        </w:rPr>
        <w:t>Kansainvälistä väriä kentällä Evankeliumiyhdistyksen lähetyskentiltä juhlaan ovat saapuneet vieraiksi Viron evankelisluterilaisen kirkon arkkipiispa Andres Põder , Sudanin ja Etelä-Sudanin luterilaisen kirkon piispa Noah Wilson Rule sekä Japanin evankelisluterilaisen kirkon presidentti Tadahiro Tateyama . Kirkollisen työn haasteet näillä toisistaan poikkeavilla kentillä ovat osin hyvinkin erilaisia , mutta evankeliumin sanoma on kuitenkin aina yhteinen . Piispa Rule on kiitollinen Sleyn kanssa tehtävästä työstä . Vuosi sitten itsenäistyneessä ja sodan runtelemassa Etelä-Sudanissa työn haasteet liittyvät paljolti jälleenrakentamiseen ja humanitaariseen työhön . - Itsenäistyminen oli hyvä uutinen . Mutta siihen liittyy paljon haasteita . Ihmiset muuttavat pohjoisesta etelään , mutta heillä ei ole paikkaa , johon asettua . - Suurin haaste tällä hetkellä on saada kirkolle lisää tiloja ja muuttaa keskustoimisto Yambiosta Jubaan . Tällä hetkellä kesäkeräyksen kohteena on Robeen perustettava uusi seurakunta . Japanissa monen järjestön työ on kuluneen vuoden ajan keskittynyt tsunamin aiheuttamasta katastrofista toipumiseen . Luterilaisella kirkolla on käynnissä kolmivuotinen auttamisohjelma , jonka ensimmäinen vuosi keskittyi humanitaariseen apuun . - Tällä hetkellä on menossa ohjelman toinen vuosi , jolloin mietitään , mitä voimme tehdä ihmisten hyväksi nimenomaan kirkkona ja miten voimme viedä Jumalan evankeliumia eteenpäin , kertoo kirkon tuore presidentti Tadahiro Tateyama . Hän iloitsee myös kolmannesta Evankeliumijuhlastaan : - Kirkon tavoitteena on löytää työmuotoja , joilla tavoittaa erityisesti nuoria . Täällä olen oppinut , miten tärkeää on , että kaiken ikäiset kokoontuvat yhteen . Viron ev.lut . kirkon tämän hetkiset haasteet liittyvät ihmisten tavoittamiseen maallistuvassa yhteiskunnassa . Itsenäistymisen jälkeisestä runsaasta kirkkoon liittymisestä on havaittavissa taantumaa . - Tärkein kirkon suunta onkin niin ulko- kuin sisälähetys . Lähetyksen keskipisteenä on lapsi- ja nuorisotyö , toteaa arkkipiispa Põder . Viron kouluissa ei ole yhteistä uskonnonopetusta ja yksi tärkeä kirkollisen työn osa-alue on yksityiskoulujen perustaminen . - Monet seurakuntalaiset haluavat lapsille uskonnonopetusta . Viime syksynä perustettiin ensimmäinen luterilainen yksityiskoulu Tallinnan tuomiokirkon yhteyteen . Tartossa suunnitellaan myös sellaista , iloitsee Põder . Arkkipiispa Andres Põderia voi kuulla vielä lauantaina klo 17 alkavassa tilaisuudessa .</w:t>
      </w:r>
    </w:p>
    <w:p>
      <w:r>
        <w:rPr>
          <w:b/>
          <w:color w:val="FF0000"/>
        </w:rPr>
        <w:t>id 152</w:t>
      </w:r>
    </w:p>
    <w:p>
      <w:r>
        <w:rPr>
          <w:b w:val="0"/>
        </w:rPr>
        <w:t>Uusia lääkkeitä nopeammin markkinoille Orion Corporation on tehnyt Aureoliksen kanssa toimitussopimuksen lääketutkimuksen tietovarasto- ja raportointihankkeesta . Hanketta edelsi kilpailutusvaihe suoritettavasta pilotoinnista , jolla haluttiin varmistaa tietovarastoarkkitehtuurin toimivuus Orionin liiketoimintaympäristössä sekä poistaa siihen liittyvät mahdolliset tekniset ja taloudelliset riskitekijät . ” Aureolis Oy valittiin pilottihankkeen toteuttajaksi vakuuttavan tietovarasto- ja raportointiasiantuntemuksensa sekä realistisen kustannusarvion ja aikataulun johdosta . Pilottihanke käynnistyi toukokuussa 2008 ja se saatiin päätökseen projektisuunnitelman mukaisessa haasteellisessa aikataulussa jo syyskuussa 2008 . Aureoliksen ammattimainen ote työhön ja käytetty projektinhallintamenetelmä tarkistuspisteineen sekä dokumentoinnin taso olivat niin hyvää tasoa , että minun oli äärimmäisen helppoa toimia projektin ohjausryhmän vetäjänä . Aureoliksen kanssa onkin luontevaa jatkaa valitsemaamme kehityspolkua . ” toteaa johtaja Olavi Kilkku Orion Pharmasta . Hankkeen taustana valtavat datamäärät Lääketutkimuksessa syntyy useista eri lähdejärjestelmistä valtava määrä raakadataa ja siitä edelleen raportoitavaan muotoon muokattua dataa . Pelkästään yhdessä kliinisessä tutkimuksessa Orionille kertyy Kilkun mukaan parhaimmillaan yli 1,5 miljoonaa havaintoa . Myös pre-kliinisessä tutkimuksessa ja farmaseuttisessa tuotekehityksessä volyymit ovat varsin mittavat ja tulevat kasvamaan tulevaisuudessa . ” Lääketutkimuksen uusilla alueilla , kuten bioinformatiikassa , jossa tutkitaan muun muassa proteiini- ja geenirakenteita , päästään taas ihan uusiin lukuihin . Jos yhdellä ihmisellä on noin 25 000 geeniä ja potilaita on satoja tai jopa tuhansia , dataa syntyy valtavia määriä . ” Toteutettavan tietovarasto- ja raportointiportaaliratkaisun avulla Orion aikoo nyt integroida suuren osan keräämästään datasta yhteen keskitettyyn SAS-tietovarastoon , jossa tieto on muokattu jo valmiiksi raportoitavaan muotoon tutkijoiden käyttöön . ” Olemme käyttäneet turhan paljon aikaa ja manuaalista työtä datan integrointiin ja muokkaamiseen . Kun se saadaan automatisoitua ja data on sovitussa formaatissa keskitetyssä tietovarastossa , tutkijamme pääsevät keskittymään oleelliseen eli datan sisältöön ” , Kilkku perustelee . Raportointi monipuolistuu Kun data saadaan yhteen paikkaan , myös raportointia päästään hänen mukaansa kehittämään . Tarkoitus on tehdä kolmea erityyppistä raportointia . Online-raportointi tuottaa tietoa vaikkapa suoraan tuotantolinjalta tai laboratorion mittalaitteelta , tutkittavaa lääkeainemolekyyliä koskevat sisäiset raportit puolestaan kertovat muun muassa yrityksen johdolle , miten tietty tutkimusprojekti etenee ja lopulta viranomaisraportit toimitetaan viranomaisille , kun yritys tekee lääkkeilleen myyntilupahakemuksia . ” Toteutettavan ratkaisun avulla pystymme tehostamaan ja monipuolistamaan raportointia , koska datan integrointi saadaan automatisoitua ” , Kilkku toteaa . Selainpohjaisen ratkaisun kautta raportit ovat saatavilla Orionin kaikille tutkimus- ja tuotekehityspuolen henkilöille , joita yhtiöllä on noin 700 . Näin t &amp; k-työstä tulee myös entistä läpinäkyvämpää . Kohti tehokkaampaa lääkekehitysprosessia Uusien ratkaisujen tuoman ajansäästön vuoksi lääketutkijat pystyvät Kilkun mukaan jatkossa lisäämään nopeammin tietämystään kulloinkin tutkittavasta lääkemolekyylistä . Kun myös sisäisen raportoinnin ja viranomaisraportoinnin tehostuminen osaltaan nopeuttavat koko tutkimus- ja tuotekehitysprosessia , Orion voi saada uusia lääkkeitä yhä nopeammin markkinoille . Lääkeyrityksen liiketoiminnalle kaikkein tärkeintä aikaa on aika , jolloin uutta lääkettä voidaan myydä patenttisuojan alla . Koska lääkemolekyyli patentoidaan jo tutkimuksen varhaisvaiheessa , suojan alaista myyntiaikaa jää Kilkun mukaan sitä enemmän , mitä nopeammin tuote saadaan tutkimus- ja tuotekehitysprosessin läpi markkinoille . ” Jos patenttisuoja loppuu 2020, sillä on iso merkitys , tuleeko lääke markkinoille esimerkiksi vuoden 2012 alku- vai loppupuolella . Jos kuukausia tai jopa vuosi parhaasta myyntiajasta jää pois , se on suuri asia ” , hän sanoo . Kun erilaisten datojen yhdistäminen jatkossa</w:t>
      </w:r>
    </w:p>
    <w:p>
      <w:r>
        <w:rPr>
          <w:b/>
          <w:color w:val="FF0000"/>
        </w:rPr>
        <w:t>id 153</w:t>
      </w:r>
    </w:p>
    <w:p>
      <w:r>
        <w:rPr>
          <w:b w:val="0"/>
        </w:rPr>
        <w:t>Tallentimien ( mustat laatikot ) asentaminen tiettyjen luokkien tieliikenneajoneuvoihin ja muihinkulkuneuvoihin auttaa ymmärtämään onnettomuuksien teknisiä s yitä , kasvattaa kuljettajienvastuuntuntoa , nopeuttaa onnettomuuksien jälkeisiä oikeudenkäyntejä , vähentää niidenkustannuksia ja auttaa toteuttamaan tehokkaita ehkäisytoimenpiteitä . Tallennetut tiedot olisihyvä kerätä keskitetysti heti , kun laitteita on riittävästi käytössä .Sitä odotellessa ja mahdollistenteknisen yhteentoimivuuden ongelmien ehkäisemiseksi olisi hyvä laatia tekninen eritelmä . käsite ` tekninen eritelmä ` sisältää myös valmistusmenetelmät ja-prosessit , jotka liittyvät perustamissopimuksen ‧ artiklan ‧ kohdassa määriteltyihin maataloustuotteisiin sekä elintarvikkeeksi ja rehuiksi tarkoitettuihin tuotteisiin sekä lääkkeisiin , sellaisena kuin ne määritellään direktiivin ‧/ETY ‧ artiklassa , sekä muihin tuotteisiin liittyvät valmistusmenetelmät ja-prosessit , silloin kun niillä on vaikutusta näiden tuotteiden ominaisuuksiin käsite « tekninen eritelmä » sisältää myös valmistusmenetelmät ja-prosessit , jotka liittyvät perustamissopimuksen ‧ artiklan ‧ kohdassa määriteltyihin maataloustuotteisiin sekä elintarvikkeeksi ja rehuiksi tarkoitettuihin tuotteisiin sekä lääkkeisiin , sellaisena kuin ne määritellään direktiivin ‧/ETY ‧ artiklassa , sekä muihin tuotteisiin liittyvät valmistusmenetelmät ja-prosessit , silloin kun niillä on vaikutusta näiden tuotteiden ominaisuuksiin Arviointi ja todentaminen : Hakijan on toimitettava pesukoneiden valmistuksesta , myynnistä tai huollosta vastaavien alan ammattilaisten laatima tekninen eritelmä tai todisteet siitä , että pesukoneille on myönnetty yhteisön ympäristömerkki Jäsen Titleyn hyvän valiokunta-aloitteisen mietinnön tarkoituksena on siis kehottaa jäsenvaltioita ensin allekirjoittamaan eCall-järjestelmää koskeva aiejulistus mahdollisimman pian , toiseksi aloittamaan hätänumeron 112 ja sen eritelmien tekninen täytäntöönpano , kolmanneksi tiedottamaan yleisölle järjestelmän eduista ja neljänneksi saattamaan tietosuojanäkökohtaa koskevat keskustelut pikaisesti päätökseen . Ennen kaikkea mietinnössä kehotetaan myös ottamaan välittömästi huomioon tämä uusi lähestymistapa hälytyskeskuksia ja hätätilanteiden hallintayksiköitä uudistettaessa . Turvajärjestelmän osalta kuvauksen on sisällettävä : tarkoituksenmukaisessa mittakaavassa ajoneuvorakennetta sekä istuinrakennetta , säätöjärjestelmää ja kiinnikkeitä koskevat piirustukset , joista ilmenee istuinten kiinnityspisteet ja vahvikkeet riittävän yksityiskohtaisesti ; eritelmä käytetyistä materiaaleista , jotka voivat vaikuttaa istuinten ja vöiden kiinnityspisteiden lujuuteen ; tekninen kuvaus istuinten ja vöiden kiinnityspisteistä Näytetään sivua 1. Löydetty 10097 lausetta , jotka rinnastuvat lauseeseen tekninen eritelmä .Löydetty : 4,9 17 ms.Käännösmuisteja synnyttävät ihmiset tietokoneella , mikä saattaa aiheuttaa virheitä . Ne tulevat monista lähteistä ja niitä ei tarkisteta . Pidä se vara .</w:t>
      </w:r>
    </w:p>
    <w:p>
      <w:r>
        <w:rPr>
          <w:b/>
          <w:color w:val="FF0000"/>
        </w:rPr>
        <w:t>id 154</w:t>
      </w:r>
    </w:p>
    <w:p>
      <w:r>
        <w:rPr>
          <w:b w:val="0"/>
        </w:rPr>
        <w:t xml:space="preserve">    Mombasan Jesus Celebration Centre seurakunan joka vuosi joulukuun alussa järjestämä Word Explosion konferenssi alkoi tänään . Olin mukana kahdessa sessiossa . Tässä katkelmia tohtori Wilfred Lain opetuksesta . Luukkaan evankeliumi 11: 21-28 Jesaja 60 ( ja kunnia joka oli kuin tuli 2. Mooseksen kirja 24: 15-18 ) - Afrikka ei enää ole pimeä manner sillä Jumalan valo on täällä ja Jumalan Sanaa julistetaan ja herätys leviää . - Puhun siitä että kuulee Jehovan äänen ja uskoo että se on totta . - Jos olet sairas , Jumalan voima on aina läsnä parantaakseen sinut , mutta sinun täytyy nähdä se että se voi niin tehdä ... siitä uskossa on kysymys , että näkee näkymättömän . - Olemme itse itsemme suurimpia vihollisia , puhumme tulevaisuuttame vastaan ... sanomme , voi voi minua .... tiedatkö mitö teet ? Juurrutat itseäsi siihen ! - Jesaja sanoo : ' maailma on pimeyden peitossa , mutta Herra nousee , Hän on kaiken tämän pimeyden yläpuolella . ' - Anna kun kerron sinulle , kun vahva valo kohdistetaan pimeään paikkaan , pimeys kaikkoaa . Jumalan valo nousee yllesi . Herran kasvot ovat kuin voimakas hitsaus liekki ; polttava tuli joka loistaa kansansa yllä . - Jumalan valo ei ole niin kuin auringon valo , sillä taivaassa ei ole päivää eikä yötä , Jumalan valo valaisee koko paikan . - Kun Mooses oli Siinai vuorella hänellä ei ollut yötä eikä päivää . Kun hän käveli ulos sieltä hänen kasvonsa loistivat samalla intensiteetillä . Israelilaiset eivät voineet katsoa häntä . - Sano : ' Jumalan kunnia on ylläni , Jumalan kunnia on noussut ylleni . ' - Elämme maailmassa mutta emme kuulu maailmalle . Ei ole välimaastoa , älä ole haalea , ole kuuma Jeesukselle .</w:t>
      </w:r>
    </w:p>
    <w:p>
      <w:r>
        <w:rPr>
          <w:b/>
          <w:color w:val="FF0000"/>
        </w:rPr>
        <w:t>id 155</w:t>
      </w:r>
    </w:p>
    <w:p>
      <w:r>
        <w:rPr>
          <w:b w:val="0"/>
        </w:rPr>
        <w:t>Cision Finland ProCom ry:n kumppaniksi Cision Finland ja Suomen suurin viestinnän ammattilaisten järjestö ProCom  Viestinnän ammattilaiset ry ovat käynnistäneet yhteistyön , jonka myötä Cision on mukana ProComin monipuolisessa tapahtuma- tarjonnassa . 13.05.2014 Sanomapaino irtisanoi 22 työsuhdetta Sanomapainon Lappeenrannan , Sanomalan ja Forssan painolaitoksia koskeneet yhteistoimintaneuvottelut ovat päättyneet . 13.05.2014 HS mittaa painetun lehden lukemista reaaliaikaisesti Helsingin Sanomat alkaa tarjota asiakkailleen ensimmäisenä sanomalehtenä maailmassa lähes reaaliaikaista tietoa painetun lehden mainonnan tavoittavuudesta ja kiinnostavuudesta . 12.05.2014 Kieliasu on yhä tärkeämpi viesti Kieliasu pyritään nykyisin yleensä rajaamaan julkaisemisen tekniikoiden ulkopuolelle , tiedontuottajien ja kirjoittamisen asiaksi , vain " sisältökysymykseksi " . Edita Priman energiatehokkuus parani ja hiilijalanjälki pieneni Edita Priman energiankulutus väheni seitsemän prosenttia ja hiilijalanjälki pieneni yli 20 prosenttia vuonna 2013 . 22.04.2014 Konica Minolta menestyi Ipex-messuilla Lontoosssa maaliskuun lopulla pidettyjen Ipex 2014 -messujen suurin näytteilleasettaja Konica Minolta juhlii onnistunutta esiintymistään , joka tuotti 3,5 miljoonaa euroa uusina tilauksina . 22.04.2014 Google alkaa myydä WSOY:n , Tammen ja Johnny Knigan kirjoja Google Play , WSOY ja Kustannusosakeyhtiö Tammi ovat aloittaneet Suomen sähkökirjamarkkinoilla merkittävän yhteistyön . 17.04.2014 Sanoma , Nokia ja Microsoft parantavat yhteistyössä digitaalisten oppikirjojen saatavuutta Euroopan johtava oppimisalan toimija Sanoma Learning kertoi , että sen digikirjat lukioon ja ammatilliseen koulutukseen ovat jatkossa saatavilla Microsoft Windows 8.1 -käyttöjärjestelmällä toimivissa mobiililaitteissa . 17.04.2014 Reportaasikilpailun voittajatyö kannustaa nettidieettiin Aikakausmedia ja nuortenlehti Curly järjestivät osana valtakunnallista Mediataitoviikkoa yläkoululaisille kuvareportaasikilpailun aiheesta elämä ilman internetiä . 16.04.2014 Adobe Lightroom ilmestyi iPadille Adobe julkaisi Adobe Lightroom -kuvankäsittelyohjelman nyt ensimmäistä kertaa i Padille . 16.04.2014 Mobiilimedian käyttö lisääntynyt Sanoman palveluissa Sanoman palveluissa mobiilikäyttö on kevään aikana selkeästi ylittänyt työpöytäselainkäytön : kaikesta liikenteestä 52 prosenttia on tällä hetkellä peräisin älylaitteista . 15.04.2014 Metro-lehden lukeminen kasvussa Suomen suurimman kaupunkilehden lukeminen on voimakkaassa kasvussa . TNS Atlaksen tuoreet luvut osoittavat , että alle 30-vuotiaiden parissa Metron lukeminen kasvoi edellisestä mittauksesta 19 prosenttia . 15.04.2014 Ensimmäiset painot saivat Joutsenmerkki-luvan uusittujen kriteerien mukaan Kirjapaino Koliprint Oy Joensuusta ja PunaMusta Tampere Oy ovat ensimmäiset painot Suomessa , jotka saivat Joutsenmerkki-luvan Joutsenmerkin uusittujen ja tiukentuneiden kriteerien mukaan . 14.04.2014 Suomen Luonto valittiin Vuoden 2013 yleisölehdeksi Aikakausmedian vuosittaisessa Edit-kilpailussa jaettiin 10.4 . mainonnallisten sarjojen lisäksi voitot yhteensä 14 toimituksellisessa sarjassa . Tove Zilliacus Xeroxin suurasiakasmyynnin johtajaksi Aamulehden ensimmäinen tabloidilehti ilmestyi tänään Suomen suurin maakunnallinen päivälehti , Tampereella ilmestyvä Aamulehti , uudistaa kerralla sisältönsä , rakenteensa , liitevalikoimansa ja ulkoasunsa . 31.03.2014 Sanoma myy online-uutispalvelu Apollon Latviassa Sanoma myy online-uutispalvelu Apollon liiketoiminnan Latviassa . Ostaja on Baltian johtava mediakonserni Eesti Meedia . Sanoma jatkaa toimintaansa Baltiassa mm. vahvan Auto24-brändin kautta 28.03.2014 Kilpailemisen luvattu ala Helsinkiläinen graafinen muotoilija Aki Scharin on lähettänyt töitään erilaisiin kilpailuihin sekä mainostoimiston tiimin jäsenenä että yksityisenä graafisena suunnittelijana miettimättä asiaa sen kummemmin . 28.03.2014 Kauppalehdelle uusi businessblogiyhteisö Alma Media -konserniin kuuluva Kauppalehti on julkaissut maanantaina 24. 3.2014 uudet blogisivut , jotka keräävät yhteen eri toimialojen asiantuntijat . 27.03.2014 Internetistä on tullut osa pienimpienkin lasten arkipäivää Kirjojen ja lehtien lukeminen ja kuvaohjelmien katselu ovat edelleen pienten lasten yleisimpiä mediankäyttötapoja . 27</w:t>
      </w:r>
    </w:p>
    <w:p>
      <w:r>
        <w:rPr>
          <w:b/>
          <w:color w:val="FF0000"/>
        </w:rPr>
        <w:t>id 156</w:t>
      </w:r>
    </w:p>
    <w:p>
      <w:r>
        <w:rPr>
          <w:b w:val="0"/>
        </w:rPr>
        <w:t>- Muotoilu asettaa kysymyksiä ja mahdollistaa osallistumisen . Tämä on erityisen tärkeää tiedekontekstissa , missä monimutkaisia yksityiskohtia on hankalaa nähdä ja ymmärtää . Teknologiat ovat monimutkaisia eivätkä mustavalkoisia . Muotoilun avulla voimme kokea vaikeat valinnat , Raby huomautti . Raby pitää työtään enemmän strategisena ajatteluna kuin tutkimuksena tai lopulliseen tuotteeseen tähtäävänä prosessina . Simulaatiosta suvaitsevaisuuteen Professori Riitta Hari Aalto-yliopiston perustieteiden korkeakouluun kuuluvasta Aivotutkimusyksiköstä puhui myös simulaatiosta : käsinkirjoitetun kirjeen näkeminen , vaikka teksti olisi toisen kirjoittama , aktivoi katsojan motorisen aivokuoren . - Ymmärrämme toisiamme koska aivomme eivät ole niin henkilökohtaisia kuin luulemme . Myös hajutaiteilija ja -muotoilija Sissel Tolaas puhui samaistumisesta luennollaan . Tolaas käyttää hajua työkaluna , joka kantaa tietoa ja luo suvaitsevaisuutta . Hän on esimerkiksi luonut Adidakselle hajulogon tutkimalla uusia ja käytettyjä tennareita . - Projekteissani on aina kyse informaation lisäämisestä . En ikinä vain lisää hajustetta päälle . Saan asiakkaani ymmärtämään , ettei todellisuutta tarvitse peittää . Sitä voi käyttää hyväksi , Tolaas totesi . Hakkeroidut ihmiskehot Luentosarjan viimeinen puhuja oli Stelarc , joka tunnetaan käsivarteensa istutetusta korvaimplantista . Tämä kolmas korva yhdistetään aikanaan wlan-verkkoon , jotta ihmiset voivat kuunnella taiteilijaa , missä hän ikinä sattuu olemaankin . - Ihmisistä on tulossa enenevässä määrin verkon yli toimivia portaaleja toisille ihmisille . Tämä avaa mahdollisuuksia , mutta tietenkin , tietoverkkoon yhdistetty keho voi myös olla hakkeroitu keho . Taiteilijan mukaan esimerkiksi hyvin pieniä esineitä voidaan pian sisällyttää kehoihimme etsimään kasvaimia . Nanokokoiset sensorit ja koneet voivat pian asuttaa kehomme .</w:t>
      </w:r>
    </w:p>
    <w:p>
      <w:r>
        <w:rPr>
          <w:b/>
          <w:color w:val="FF0000"/>
        </w:rPr>
        <w:t>id 157</w:t>
      </w:r>
    </w:p>
    <w:p>
      <w:r>
        <w:rPr>
          <w:b w:val="0"/>
        </w:rPr>
        <w:t>Ja anskulla kirves huiskii , kun keskustelut karkaavat aiheesta . Mutta sellaista aito , elävä keskustelu onkin . On yleinen käytäntö , että jos jostain yksittäisestä uutisesta keskustellaan useamman sivun verran , siitä tehdään oma ketjunsa . Aloite omasta ketjusta kirkkojen hyväksikäyttötapauksille oli sitäpaitsi Kaijan . Kaijalla vaan ei ole kirvestä Se , että Jeesus rakastaa jokaista , on varmin asia tässä maailmassa . ( Olavi Peltola ) Niinpä tietysti , mutta tuosta on kutakuinkin 60 vuotta aikaa . Iso isien sotaa ei voi oiken " eräksi " sanoa . Vertailun vuoksi 1 ja 2 mailmansovan väli oli n . 20 vuotta . Venäjän Japani sota oli alle 10 vuotta ennen ennen 1 mailamsaotaa , mutta Turkin sodasta ja Saksan-ranskan sodasta oli kummastakin kulunut jo n . 40 vuotta . Jälkimmäisiin ei juurikaan osallistunut samoja sukupolvia verrattuna 1 maailmansotaan . Niinpä tietysti , mutta tuosta on kutakuinkin 60 vuotta aikaa . Iso isien sotaa ei voi oiken " eräksi " sanoa . Vertailun vuoksi 1 ja 2 mailmansovan väli oli n . 20 vuotta . Venäjän Japani sota oli alle 10 vuotta ennen ennen 1 mailamsaotaa , mutta Turkin sodasta ja Saksan-ranskan sodasta oli kummastakin kulunut jo n . 40 vuotta . Jälkimmäisiin ei juurikaan osallistunut samoja sukupolvia verrattuna 1 maailmansotaan . Koreassa ei ole tehty rauhansopimusta , vaan niemimaan osat ovat yhä virallisesti sodassa keskenään . Ja jaettu maa ei ollut suinkaan tavoite . Nykyinen raja on tulitaukolinja . Edellisen kerran Koreoiden välillä oli aseellinen konflikti melko vähän aikaa sitten , vuoden 2010 marraskuussa : http:/ /fi .wikipedia .org/wiki/ Yeonpyeongin_laukaukset Silloinkin pelättiin tilanteen suurempaa kärjistymistä , mutta mitään varsinaista sotaa ei syttynyt ( tosin miksi muuksi kutsutaan sitä missä kahden maan armeijat tulittavat toisiaan ja jossa kuolee ihmisiä ? ) . Saa nähdä , tapahtuuko nyt mitään ja jos tapahtuu niin jääkö se vastaavan kokoluokan jutuksi , vai päädytäänkö tällä kertaa oikeaan sotaan . Eikös näin ollutkin ? Liittoutuneet jakoivat Saksan , se itäinen puoli siirrettiin Neuvostoliiton eräänlaiseen hallintaan , tai ohjaukseen , vaikka olikin eräällä tavoin itsenäinen maa . Neuvostoliitto , puna-armeija , kait sodan loppupuolella valtasi sen , samoin kuin muitakin itä-euroopan maita .</w:t>
      </w:r>
    </w:p>
    <w:p>
      <w:r>
        <w:rPr>
          <w:b/>
          <w:color w:val="FF0000"/>
        </w:rPr>
        <w:t>id 158</w:t>
      </w:r>
    </w:p>
    <w:p>
      <w:r>
        <w:rPr>
          <w:b w:val="0"/>
        </w:rPr>
        <w:t>Itkeminen auttaa kaikkeen . Mitä vuolaammin itkee , sitä useampi lukko sisällä aukeaa . Helpotus johtunee siitä , että itkiessään luottaa maailmaan . Kyynelet ovat niin selkeä heikkouden merkki , että Ylpeän Ihmisen on pakko kokea paljon luottamusta voidakseen itkeä . Ja vaikkei aluksi ymmärtäisikään kokevansa ; vaikka olisi kuinka harhakuvitelmien " voimastansa " sokaisema , lähtökohtaisesti ihminen ymmärtää kokemansa luottamuksen ainakin jollain tasolla . On myös yhdentekevää , mistä itku johtuu . Pettymyksestä , kivusta , onnesta , pelosta ... Joka tapauksessa kyynelet ovat samat . Tällä tarkoitan , että kaikki itkeminen kertoo luottamuksesta , vaikkei sitä itse jollakin hetkellä näkisikään . Miksi ihmiset sitten lopettavat itkemisen ? Uskon , että he lopettavat luottamisen . Minusta tuntui tänä aamuna ensimmäistä kertaa elämässäni ( hetken ajan ) oikeasti siltä , että olen liian vanha itkemään . Kuka jaksaisi katsella , kun tällainen vanha pieru itkee ? Ketä kiinnostaa ? Kuka muka ei kääntäisi selkäänsä ? Minä en ole sen arvoinen - kenenkään huomion arvoinen . Minun heikkouteni ei ole huomion arvoinen . Minä en luota siihen , ettet kääntäisi selkääsi . Mä luulen , että kun meillä suoritusyhteiskunnan kiireisillä lapsilla on tarpeeksi pitkään ollut liian vähän aikaa toisillemme , alamme kuvitella , etteivät muut lapset ( =ystävämme ) tahdo jakaa tunteitamme . Luulen myös , että tämän suuntainen kehitys eristää ja heikentää meitä sekä yksilöinä että yhteisö ( i )nä . Tässäpä kuitenkin jännä huomio : Mitä suurempi määrä ihmisiä on kerralla ollut todistamassa itkuani , sitä paremmalta elämä on jälkikäteen tuntunut . En jaksa uskoa , että kyseessä on mikään perverssi ekshibitionismin muoto , vaan yksinkertaisesti valtavan suuri kerralla koettu luottamus . Olen saattanut luottaa jopa Veikki Ventovieraaseen ja Tuire Tuikituntemattomaan , ja se on tuntunut upealta . Kukaan ei ole nauranut tai kääntänyt selkäänsä . Ainakaan en muista , että niin olisi käynyt . Ehkä olen vain valinnut ystäväni ja tuntemattomani huolella . Tai muistoni . Kompastus tuleekin tässä : Eristäydyn , erakoidun ja epäröin . Toivon sen olevan vähemmän yleistä kuin kuvittelen . Kuitenkin riittää , että tämän huomaa . Ajatellessani synkkiä minäkin havahduin . Aion luottaa seuraavaan vastaantulijaan . En halua elää maailmassa , jossa en voi . Ja maailmani voi luoda vain Minä . Jokainen muisto , jossa joku on luottanut minuun tarpeeksi itkeäkseen minulle , on kaunis . Kamala tai ihana , mutta kaunis . Sillä minä olen ollut jonkun arvoinen . Toivon , että voimme luottaa toisiimme vielä joskus . Ja yhtäkkiä kuin sähikäinen se herää voiman tunteeseen . Poninhäntä kutittelee niskavilloja , ja tuntuu yhtä mielettömältä ja jännittävältä kuin ensikohtaaminen puuterihuiskun kanssa . Muistat itsesi vuosien takaa . Heilutat päätäsi kuin mikäkin hölmö tunteaksesi näin ikuisesti . Vanha hymysi löytää sinut . Jalat rummuttavat lattiaa kysymättä lupaa . Jos nyt kadotat itsesi , löydyt vasta aikoja myöhemmin hikisenä tanssilattialta . Jos uskallat enemmän , löydät itsesi katsomasta sitä samaa tanssilattiaa lavalta käsin ihmisten peilatessa kasvojasi .</w:t>
      </w:r>
    </w:p>
    <w:p>
      <w:r>
        <w:rPr>
          <w:b/>
          <w:color w:val="FF0000"/>
        </w:rPr>
        <w:t>id 159</w:t>
      </w:r>
    </w:p>
    <w:p>
      <w:r>
        <w:rPr>
          <w:b w:val="0"/>
        </w:rPr>
        <w:t>Oikealle perustukselle rakentaminen Tämä on usean havaintolaitteen avulla koottu kuva Linnunradan keskustasta . Kuva : ESA Hubble . Apostoli Paavali antoi hätkähdyttävän lausunnon Efesolaiskirjeen 2. luvussa . Ainakin se on jokseenkin hätkähdyttävä meidän kannaltamme , jotka elämme länsimaisen kristikunnan keskellä 2000-luvulla . Viitaten siihen , että juutalaiset ja kreikkalaiset ovat molemmat samaa rakennusta , hän toteaa : Te ette siis enää ole vieraita ja muukalaisia , vaan kuulutte Jumalan perheeseen , samaan kansaan kuin pyhät . Te olette kiviä siinä rakennuksessa , jonka perustuksena ovat apostolit ja profeetat ja jonka kulmakivenä on itse Kristus Jeesus . Ef.2:19-20. Se , mikä tässä lausunnossa hätkähdyttää , ei ole juutalaisten ja kreikkalaisten kuuluminen samaan perheeseen , vaan se , että seurakunta on rakennettu apostolien ja profeettojen perustukselle . Jos meidän pitäisi tarkastella rehellisesti nykypäivän seurakunnan elämää , meidän olisi pakko todeta , että apostolinen palvelustyö ei ole siinä perustavaa laatua oleva tekijä ( sehän puuttuu usein kokonaan ) ja seurakunnan tietyissä ilmenemismuodoissa profeetat ovat vaiennettuja . Heidän tilalleen olemme asettaneet kaksi muuta armoitusta : pastorin ja opettajan tehtävät . Nämäkin ovat tärkeitä lahjoja , ne ovat seurakuntaa varten annettuja armoituksia , mutta jos niitä käytetään kuin ne olisivat osa perustusta , sen sijaan että ne ovat osa rakennuksen valmiiksi saattamista , ne joutuvat väärinkäytetyiksi . Haluan tarkentaa , miten niitä minun mielestäni käytetään väärin ja mistä tämä menettely sai alkunsa . Seurakunta , sellaisena kuin Jeesus sen suunnitteli , on rakennettu apostolien ja profeettojen perustukselle . Hän itse on kulmakivi . Apostolit istuttavat seurakuntia sinne , missä niitä ei ennestään ole ( tai missä se on niin aneeminen , että se täytyy aloittaa uudelleen ) . Profeetat tekevät yhteistyötä apostolien kanssa seuraten tarkasti Jumalan johdatusta niin , että Kristus voi olla kulmakivi , eikä häntä korvata inhimillisillä suunnitelmilla . Katsotaanpa vaikka Apostolien tekoja , missä Pietari , Johannes , Paavali , Barnabas ja Silas ( muutaman esimerkin mainitakseni ) saivat kaikki profeetallisia ilmoituksia ja heidän toimintansa oli apostolista . He työskentelivät yhdessä pienryhmissä aloittaakseen seurakuntia uusille paikkakunnille , mutta he tekivät tätä Jumalan johdatuksessa , koska hän on kuitenkin kulmakivi kaikessa . Klassinen esimerkki tästä löytyy Apostolien teoista : He jatkoivat sitten matkaa Frygian ja Galatian halki , sillä Pyhä Henki esti heitä julistamasta sanaa Aasian maakunnassa . Mysian puolelle tultuaan he yrittivät lähteä Bityniaan , mutta Jeesuksen Henki ei sallinut sitä , ja niin he kulkivat Mysian kautta ja tulivat Troakseen . Yöllä Paavali näki näyn . Makedonialainen mies seisoi hänen edessään ja pyysi : ” Tule meren yli tänne Makedoniaan ja auta meitä . ” Kun Paavali oli nähnyt tämän näyn , me hankkiuduimme heti lähtemään Makedoniaan , sillä ymmärsimme , että Jumala oli kutsunut meidät julistamaan evankeliumia siellä . Ap.t.16: 6-10 . Tältä tilanne näyttää silloin , kun seurakuntaa rakennetaan apostolien ja profeettojen perustukselle ja Jeesus on kulmakivi . Nykyään meidän tulisi pikemminkin tehdä seuraava rinnastus ” Seurakunta on rakennettu pastorien ja opettajien perustukselle ja Raamattu on kulmakivi ” . Pastorit , opettajat ja Raamattu – kaikkihan ne ovat suurenmoisia asioita . Ne ovat sanoin kuvaamattoman arvokkaita . Mutta käytöstä poistettu pyssy , mittanauha ja vatupassi eivät ole hyvä vasara , ruuvimeisseli ja viivoitin . Jos käytät hyvää työkalua väärin , saat huonoja tuloksia . Meillä on tapana aloittaa seurakunta kokoamalla pastori- ja opettajatiimi ja siten alamme opettaa Raamattua perusteellisesti . Suoraan sanoen länsimainen seurakunta on niin lahjakas , että osaa tämän tosi hyvin . Mutta olennaisesti me käytämme perustuksen laskemiseen taitoja ,</w:t>
      </w:r>
    </w:p>
    <w:p>
      <w:r>
        <w:rPr>
          <w:b/>
          <w:color w:val="FF0000"/>
        </w:rPr>
        <w:t>id 160</w:t>
      </w:r>
    </w:p>
    <w:p>
      <w:r>
        <w:rPr>
          <w:b w:val="0"/>
        </w:rPr>
        <w:t>Ilmatieteen laitos ottaa käyttöön uuden ilmastollisen vertailukauden Julkaissut : Kalle . 2.2.2012 | Klo 14.19 Ilmatieteen laitos on laskenut uuden ilmastollisen vertailukauden tilastot , jotka perustuvat vuosien 1981–2010 säähavaintoihin . Tuoreet tilastot kuvaavat vallitsevan ilmaston olosuhteita ja ovat tärkeä pohja ajankohtaisten sääolosuhteiden tulkinnoille ja sääseurannalle . Ilmastotilastoja käytetään myös erityisesti sää- ja ilmastoriippuvaisilla aloilla tutkimuksessa ja päätöksenteossa . Ilmastotilastot lasketaan maailmanlaajuisesti 30 vuoden säähavainnoista . Maailman ilmatieteen järjestön , WMO:n , asettama virallinen vertailu-kausi on 1961–1990 . Suosituksena kuitenkin on , että tilastoja päivitettäisiin mahdollisuuksien mukaan 10 vuoden välein . Suomessa edellinen päivitys tehtiin kymmenen vuotta sitten . Havaintoasemakohtaisia tilastoja eri säätekijöistä Uudelle vertailukaudelle 1981–2010 on laskettu eri säätekijöiden , kuten lämpötilan ja sademäärän kuukausikeskiarvoja sekä jakaumia kymmenille säähavaintoasemille . Uudelle vertailukaudelle on lisäksi määritelty muun muassa termisten vuodenaikojen vaihtumisen ajankohdat ja lumipeiteajat . Uuden vertailukauden 1981–2010 havaintoasemakohtaiset lämpötilan tilastoarvot ovat tyypillisesti hieman korkeammat kuin edellisellä vertailukaudella 1971–2000 . Koko maan vuosikeskilämpötila on uudella vertailukaudella lähes 0,4 astetta korkeampi kuin edellisellä vertailukaudella . Havaittu lämpötilan nousu on kohtuullisen hyvin sopusoinnussa malleihin perustuvien arvioiden kanssa ilmastonmuutoksen suuruudesta Suomessa . Sademäärässä vuosien välinen vaihtelu on suurempaa kuin lämpötilassa , joten myöskään vertailukausien väliset erot eivät ole yhtä selkeitä . Keskimäärin vuoden sademäärä on kuitenkin uudella vertailukaudella hieman suurempi kuin edellisellä vertailukaudella . Uuden vertailukauden käyttöönotto Uusi vertailukausi on otettu käyttöön Ilmastopalvelussa , mutta käytännössä päivitämme esimerkiksi verkkopalvelumme karttoja ja taulukoita vähitellen pitkin vuotta kulloinkin ajankohtaisille sivuille . Uuden vertailukauden käyttöönotossa on yksi merkittävä poikkeama . Lämmitystarveluvun vertailukautena käytetään vielä toistaiseksi vuosia 1971–2000 , sillä se on määritelty mm. kiinteistöjen energiatodistuksiin liittyvässä lainsäädännössä näin . Uuden vertailukauden tilastot julkaistaan Ilmatieteen laitoksen Raportteja-sarjassa .</w:t>
      </w:r>
    </w:p>
    <w:p>
      <w:r>
        <w:rPr>
          <w:b/>
          <w:color w:val="FF0000"/>
        </w:rPr>
        <w:t>id 161</w:t>
      </w:r>
    </w:p>
    <w:p>
      <w:r>
        <w:rPr>
          <w:b w:val="0"/>
        </w:rPr>
        <w:t>Producers Auli Mantila and Jussi Rantamäki will be in Cannes film festival during 14th and 19th May . Our aim is to promote our upcoming feature film Things We Do for Love . The film is directed by Matti Ijäs and it is a Finnish-Norwegian coproduction . “ A shy man falls in love . The woman is beautiful , but the timing is awful : her jealous ex-con ex-husband has come to town , and she is in debt for her brother-in -law loving her in secret . What follows is a genuine mess of all the things we do for love . ” Hahmot eivät kuulu Suomen synnynnäisiin lottovoittajiin . Tonin , Empun ja Luukkosen menettelytavat tuskin ponnistavat etiikan oppikirjasta , eivätkä täytä aina lain kirjainta . Käytöskään ei ole kultaisinta . Sen tasoiseen keskusteluun taulukauppiailla ei kerta kaikkiaan ole aikaa . Mutta tarina näyttää , miten kaikilla on syynsä , kun elämän diili ei lyökään valttikortteja käteen . Filmintekijät eivät tarkastele hahmojaan ylhäältä päin . Tonia , Luukkosta ja Emppua ei ylistäen alenneta veijareiksi ja vekkuleiksi . Taulukauppiaat kuvastaa hyvin David Thomsonin teesiä siitä , että ”pieniä ihmisiä ” ei ole , vaan me kaikki olemme samankokoisia . - Keskipohjanmaa /DVD-opas/Hannu Björkbacka ***** …dokumenttina se olisi valtavan hieno . Nyt se on kuitenkin fiktio – ja valtavan hieno … Naisen ja pojan välille syntyy luottamusta , lämpöä … Taulukauppiaat kertoo Suomesta , joka ei näy missään . Suomalaisista , joilla ei näytä olevan mitään . Ja mikä parasta , elokuva ei ole ankea . Naista esittää yllättäen toinen tuottaja Auli Mantila , varsin vakuuttavasti . Teppo Mannerissa on herkkyyttä ja Tuomas Airolassa sopivasti jähmeyttä . -HS/Leena Virtanen **** Sain yhtenä iltana graafikko Atte Karttuselta hämärän tekstiviestin . Viestin sisältö oli : “ Mulla on sun special mention . ” Kesti noin kymmenen minuuttia että osasin yhdistää tämän sanoman mihinkään asiayhteyteen . Sitten tajusin että “ Älä kuiskaa ystävän suuhun ” -elokuva oli parhaillaan Bulgariassa , kisaamassa Filmini-nimisellä festivaalilla . Menin festarin kotisivuille , jotka olivat -no- bulgariaksi . Sieltä en löytänyt mitään vahvistusta päätelmälleni , mutta koska tässä vaiheessa sisäinen neitietsivä minussa oli herännyt , jatkoin tutkimusta ja löysin bulgarialaisen blogin . En jäänyt toimettomaksi vaan otin avukseni Google Translatorin , tuon hienon työkalun , ja sain selville että : Специално споменаване – „Да шепнеш в устата на приятел ” , Финландия , реж . Ханалеена Хауру The Painting Sellers received lots of interest also from the nordic broadcasters in Nordic Talents in the beginning of September . Nordic Talents is a festival for nordic graduation films . The Painting Sellers is director Kuosmanen’s graduation film from Aalto University . Producer Jussi Rantamäki and Director Juho Kuosmanen were there to pitch their upcoming feature Go With the Terrain . Pitching was of course frightful , but Juho did a great job . Juho Kuosmanen’s Cannes Cienfondation winner The Painting Sellers will get theatrical distribution in Finland . The Film will premier in Kino Engel , where it will be run for a couple of weeks starting on the 3rd of September . The distributor is Pirkanmaa Film Centre and the film can be seen at least in Helsinki , Tampere and Järvenpää . Probably in other cities and towns aswell during autumm and next spring . We will keep you posted on upcoming schedules . Taulukauppiaat will be screened together with Kuosmanen’s previous short film The Citizens ( 2008 ) which is also an Aamu Filmcompany production . The Citizens was Kuosmanen’s first film outside school at it was made with the same artistic team than in The Painting Sellers. The style of the film is also quite similar. The Citizens won The Silver Leopard in</w:t>
      </w:r>
    </w:p>
    <w:p>
      <w:r>
        <w:rPr>
          <w:b/>
          <w:color w:val="FF0000"/>
        </w:rPr>
        <w:t>id 162</w:t>
      </w:r>
    </w:p>
    <w:p>
      <w:r>
        <w:rPr>
          <w:b w:val="0"/>
        </w:rPr>
        <w:t>Tausta Probiootit ovat elimistön hyvänlaatuisia bakteereja , joiden on havaittu lyhentävän esimerkiksi ripulioireiden määrää ja ripulin kestoa vatsataudin yhteydessä . Probioottien vaikutuksesta kausiflunssien oireisiin ja sairastamisaikaan tiedetään vähemmän . Probiootteja voidaan nauttia kapseleina tai rikastettuina elintarvikkeina . Probiootteina käytetään usein maitohappobakteereja ( Lactobacillus GG ) tai joitakin hiiva-lajeja ( esim.Saccharomyces boulardii –hiivaa ) . Tutkimusasetelma Kiinalainen päiväkotitutkimus selvitti lumelääkkeen , Lactobacillus acidofiluksen ( LA ) ja Bifidobacterium animalis ssp. lactiksen ( BASL ) vaikutusta tavallisen kausiflunssan ilmaantuvuuteen ja oireisiin . Tutkimus kesti kuusi kuukautta ja siihen osallistui 326 lasta iältään 3-5 vuotta . Koeryhmiä oli kolme : lumelääke , LA ja LA+BASL -ryhmät . Tulokset Tutkimuksessa yhden probiootin ( LA ) päivittäinen käyttö vähensi kuumejaksojen määrää 53 % ja kahden ( LA+BASL ) yhdenaikainen käyttö 72 % . Vastaavasti flunssaan sairastuneiden flunssajaksojen kesto lyheni 32 ja 48 % . Antibioottien käyttö väheni yli 60 % . Haittoja ei todettu . Pohdinta Tutkimukset ovat hyvin samankaltaiset kuin suomalaisen Rautava et al. tutkimusryhmän tulokset tältä vuodelta . Tutkimusryhmä raportoi vastasyntyneillä rintamaitokorvikkeella ruokituilla lapsilla olleen selvästi vähemmän ( yli 50 % ) korvatulehduksia kuin lumelääkettä saaneilla . Probiootteja annettiin seitsemän ensimmäisen elinkuukauden aikana säännöllisesti rintamaitokorvikkeeseen lisättynä . Lääketieteen Duodecim -lehden mukaan tulokset tukevat vahvasti probioottien laajempaa käyttöä infektioille alttiilla lapsilla . Lisätutkimuksia tarvitaan tulosten vahvistamiseksi pikaisesti .</w:t>
      </w:r>
    </w:p>
    <w:p>
      <w:r>
        <w:rPr>
          <w:b/>
          <w:color w:val="FF0000"/>
        </w:rPr>
        <w:t>id 163</w:t>
      </w:r>
    </w:p>
    <w:p>
      <w:r>
        <w:rPr>
          <w:b w:val="0"/>
        </w:rPr>
        <w:t>Arvostelut Danny Boylen ( Trainspotting , Beach ) ohjaama 28 Days Later on parhaimpiin zombie-elokuviin lukeutuva elokuva , tosin tällä kertaa zombiet eivät ole hitaita , joihin saimme tutustua George A. Romeron loistavassa Living Dead -trilogiassa , vaan nyt zombiet ovat nopeita tappokoneita , joiden lähellä ei kannata olla , jollei halua muuttua samanlaiseksi . Joukko eläinaktivisteja murtautuu laboratorioon yrittääkseen vapauttaa eläimet mutta kaikki ei suju hyvin . He vapauttavat simpanssin , joka kantaa tappavaa viirusta . Päästyään vapaaksi se aloittaa tartuttamaan muita ihmisiä tuhoisin seurauksin . 28 päivää myöhemmin Jim ( Cillian Murphy ) herää Lontoon sairaalasta ja alkaa ihmetellä , missä on kaikki ihmiset ja miksi koko kaupunki on tyhjä ? Kohta Jim löytää eläviä kuolleita ja tietysti siitä seuraa ihmettelyä hänellä . Samassa kaksi ihmistä , Selena ja Mark , pelastavat Jimin ja kertovat hänelle kaiken , mitä 28 päivässä on tapahtunut : melkein kaikki ihmiset ovat joutuneet tappavan viruksen kynsiin ja muuttuneet tappokoneiksi . Matkalla Mark kuolee ja Jimin &amp; Selenan täytyy selvitä kahdestaan Lontoon tyhjillä kaduilla . Kuitenkin he löytävät kaksi muuta selviytynyttä ihmistä ja päättävät lähteä yhdessä etsimään muita selviytyjä , sotilaita . Mutta matkasta ei tule olemaan helppoa , kun matkalla tulee vastaan zombeja . Ja kun lopulta he pääsevät sotilaiden luokse niin he huomaavat , ettei ne sotilaatkaan mitään ... Enpäs kerro enempää , vaan se pitää nähdä . Danny Boyle viimeinkin onnistunut tekemään kunnon elokuvan Trainspottingin jälkeen , joka on viihdyttävyydessä kuin pelottelussa loistava . 28 Päivää myöhemmin on loistava esimerkki siitä , että voi ottaa mallia vanhoista zombie-elokuvista ja muuttaa ne uudenlaisiksi . Näyttelijät ovat minulle tuntemattomia mutta hoitavat roolinsa hyvin . He ovat uskottavia ja heidän pelko näkyy hyvin . 28 päivää myöhemmin on hyvä zombie-elokuva muttei minun mielestä yllä George A. Romeron Living Night -trilogian tasolle . Mutta yritys on hyvä ja on parempi kuin muut näkemäni zombiekuvaukset . Suosittelen Romeron kuin kauhun ystäville . Vielä erityismaininta voin sanoa elokuvan lopun , jossa puhutaan suomea .</w:t>
      </w:r>
    </w:p>
    <w:p>
      <w:r>
        <w:rPr>
          <w:b/>
          <w:color w:val="FF0000"/>
        </w:rPr>
        <w:t>id 164</w:t>
      </w:r>
    </w:p>
    <w:p>
      <w:r>
        <w:rPr>
          <w:b w:val="0"/>
        </w:rPr>
        <w:t>SEY Suomen eläinsuojeluyhdistysten liitto sekä eläinsuojeluliitto Animalia ovat järkyttyneitä Euroopan komission tuoreesta raportista , jonka mukaan kosmetiikkateollisuus ei ole kehittänyt tietyille eläinkokeille vaihtoehtoja aiemmin sovitun aikataulun mukaisesti . On vaara , että tämä avaa kosmetiikkateollisuudelle takaportin lykätä kosmetiikkateollisuuden eläinkoekieltoa usealla vuodella . Kosmetiikkateollisuuden eläinkoekiellon viimeisen vaiheen on määrä astua voimaan vuonna 2013 , mutta komission raportin mukaan kosmetiikkateollisuus ei ehdi saamaan kaikkia jo sovittuja korvaavia menetelmiä käyttöön ennen vuotta 2019. - Vaihtoehtojen käyttöönoton hitaus ei saa olla syynä eläinkoekiellon lykkäämiselle . On muistettava , että teollisuudella on jo käytössään valtava määrä testattuja raaka-aineita tuotteiden valmistamiseen . Kosmetiikan eläinkokeiden on loputtava jo sovitun aikataulun mukaisesti , kommentoi eläinsuojeluliitto Animalian toiminnanjohtaja Kati Pulli . Eläinsuojelujärjestöjen mukaan eläinkoekiellosta on pidettävä kiinni , vaikka kaikkia korvaavia menetelmiä ei saataisikaan valmiiksi . Markkinoilla on jo teollisuuden käyttöön riittävästi ainesosia , jotka on testattu turvalliseksi . Järjestöt pelkäävät , että teollisuuden painostus saa EU:n lipsumaan jo sovitusta eläinkoekiellosta . - Kosmetiikkateollisuus on miljardiluokan bisnes . Teollisuus ei halua luopua eläinkokeista helposti . On olemassa vaara , että raportin myötä eläinkoekiellon viimeinen vaihe lykkääntyy . Sitä emme hyväksy , toteaa SEYn toiminnanjohtaja Helinä Ylisirniö . Eläinsuojelujärjestöt kampanjoivat sekä Suomessa että Euroopassa , jotta kosmetiikkateollisuuden eläinkoekielto astuisi voimaan ajallaan , vuoden 2013 alussa . Eläinsuojelujärjestöjen painostuksen johdosta eläinkokeiden määrää EU:ssa on onnistuttu vähentämään . Lisätietoja : Euroopan komission raportti " Report on the development , validation , and legal acceptance of alternative methods to animal testing in the field of cosmetics " , julk . 13.9.2011</w:t>
      </w:r>
    </w:p>
    <w:p>
      <w:r>
        <w:rPr>
          <w:b/>
          <w:color w:val="FF0000"/>
        </w:rPr>
        <w:t>id 165</w:t>
      </w:r>
    </w:p>
    <w:p>
      <w:r>
        <w:rPr>
          <w:b w:val="0"/>
        </w:rPr>
        <w:t>Luomme mahdollisuuksia elämän pelastamiseen Toimintamme tarkoituksena on tuoda Suomessa potilaiden ja lääkäreiden ulottuville verivalmisteiden käyttöön tarvittava maailman huippuluokkaan kuuluva tietotaito sekä tuote- ja palveluvalikoima . Toimintamme on yhteistyötä . Toteutamme tehtäväämme yhdessä lääkäreiden ja muun terveydenhuollon henkilökunnan sekä vapaaehtoisten luovuttajien kanssa . Yhdessä luomme mahdollisuuksia elämän pelastamiseen . Toimintaamme ohjaavat yhteiset arvot : Potilaan hyvinvointi Veripalvelun kaiken toiminnan perusta on potilaan hyvinvointi . Pyrimme kaikella Veripalvelussa tehtävällä työllä potilaan kannalta parhaaseen mahdolliseen tulokseen . Yhdessä verenluovuttajien ja sairaaloiden henkilökunnan kanssa luomme mahdollisuuksia elämän pelastamiseen . Verenluovuttajan arvostaminen Veripalvelu tarvitsee toimiakseen suomalaisia vapaaehtoisia verenluovuttajia . Arvostamme verenluovuttajia ja haluamme antaa heille mahdollisuuden auttaa tuntematonta lähimmäistä . Luotettavuus Meille veripalvelulaisille on tärkeää se , että molemminpuolinen luottamus on vahva kaikkien sidosryhmiemme kanssa . Luotettavuutemme mittareina ovat muun muassa laadukkaat ja turvalliset tuotteet sekä niiden toimitusvarmuus . Työyhteisön hyvinvointi Parhaaseen tulokseen pääsemme silloin , kun työyhteisömme voi hyvin . Haluamme , että Veripalvelu on työntekijöidemme mielestä hyvä työpaikka , joka tarjoaa mahdollisuuksia onnistua , kehittyä ja kokea työniloa . Toiminnan tehokkuus Mielestämme ei ole eettisesti oikein käyttää verenluovuttajan antamaa lahjaa tai muitakaan resurssejamme tehottomasti .</w:t>
      </w:r>
    </w:p>
    <w:p>
      <w:r>
        <w:rPr>
          <w:b/>
          <w:color w:val="FF0000"/>
        </w:rPr>
        <w:t>id 166</w:t>
      </w:r>
    </w:p>
    <w:p>
      <w:r>
        <w:rPr>
          <w:b w:val="0"/>
        </w:rPr>
        <w:t>Asiakaspalvelu Lisätietoja Osakkaan oma putkiremontti talonyhtiössä Talonyhtiöissä osakkaalla on usein mahdollisuus toteuttaa putkiremontti oman asuntonsa osalta myös ennen talonyhtiöön tulevaa kokonaisvaltaisempaa putkiremonttia . Usein tämä on perusteltua , mikäli osakas on teettämässä remonttia asunnossaan , mutta on kuitenkin tiedossa , että asuntoon on tulossa jossain lähitulevaisuudessa ( 1-10 vuoden sisällä ) putkiremontti . Tällöin toteutamme siis putkien uusinnan huoneiston osalta ja liitämme uudet putket talonyhtiön vanhoihin vesijohto- ja viemäriputkiin , jolloin putkiremontin koittaessa asunnon sisällä ei tarvitse enää tehdä remonttitöitä vaan putkiremontti jää etukäteen remontoidun asunnon kohdalta siihen , että taloyhtiön asuntojen omia putkistoja yhdistävät yhteisputket uusitaan . Alla tästä hieman tarkemmin . Osakkaan oma putkiremontti rivi- tai paritalossa Pientaloissa putkiremontteja on kahden tyyppisiä , käyttövesiremontteja sekä viemäriputkiremontteja . Käyttövesiputkien osalta yksinkertaisin vaihtoehto on vetää vain uudet käyttövesiputket pintavetoina vesipisteille . Tällöin remontin kokonaiskesto on vain noin 3-5 päivää ja vanhat käyttövesiputket vaan sinetöidään pois käytöstä . Mikäli tehdään raskaampi remontti ja uusitaan sekä käyttövesiputket- että viemärit niin tällöin remontti alkaa purkutöillä . Käyttövesi- ja viemäriputket menevät tavallisesti kylpyhuoneisiin , saunaan , keittiöön , kodinhoitohuoneeseen sekä mahdolliseen ulkovesipisteeseen . Näiden luokse johtavien vesi- ja viemäriputkien vaihtamiseksi tulee purkaa siis tältä osuudelta pintamateriaalit . Usein kaikki nämä vesipisteet on kuitenki sijoitettu suhteellisen lähelle toisiaan , esim. seinän molemmin puolin ovat keittiö ja kylpyhuone tai kylpyhuone ja keittiö ovat päällekkäin eri kerroksissa . Näin purkutöiden osuus jää kuitenkin kohtuullisen pieneksi . Lopputuloksena on kuitenkin yleensä ainakin uudistetut kylpyhuone- , sauna ja vessatilat . Samalla saadaan päivitettyä myös vesieristykset asianmukaisiksi . Vesieristykset ovatkin yksi toinen tärkeä syy , miksi tehdä täydellinen putkiremontti , koska ennen 2000 vuotta valmistuneissa kylpyhuoneissa vesieristyksiä ei ole ollenkaan . Osakkaan oma putkiremontti kerrostalossa Kerrostaloissa &amp;gt ;on myöskin osakkaan mahdollista jo ennen talonyhtiön putkremonttia tehdä oman asuntonsa osalta putkiremontti . Koska kerrostaloissa putkisto koostuu rappukohtaisista nousuputkista , jotka alkavat talon kellarista ja jatkuvat ylimpään kerrokseen asti . Tästä taas haarautuu jokaiseen asuntoon omat vesi- ja viemäriputkensa . Näin ollen jos uusitaan tämä asuntoon haarautuva osuus niin putkiremontin koittaessa oman asuntosi osuudeksi jää vain nousuputkien uusinta . Tällöin saat siis sekä alennusta putkiremontin hinnasta , että säästyt osalta remontin aiheuttamista haitoista , koska sinun asuntosi sisällä ei tarvitse tehdä remonttitöitä siinä vaiheessa . Kerrostaloasukkaan kannalta järkevä ajankohta miettiä oman putkiremontin toteutusta on jonkin isomman remontin yhteydessä esim. koko huoneiston remontti tai kylpyhuoneremontti , jossa joka tapauksessa avataan rakenteita jossain määrin . Jolloin putkien vaihto voi olla taloudellisesti järkevä ratkaisu erityisesti jos tiedät , että talossasi on tulossa putkiremontti esim. 5 vuoden sisällä , jolloin olisi ikävää tehdä uusi remontti kylpyhuoneeseen ja muihin tiloihin . Miten omaputkiremontti aluille ? Järkevintä on ottaa yhteyttä talonyhtiöön ja tiedustella heidän kantaansa siihen , että remontoit jo etukäteen omasta asunnostasi putkistot . Heillä on luultavasti myös jotain vaatimuksia uusien vesi- ja viemäriputkistojen suhteen ja etenkin töiden toteutuksen , suunnittelun ja valvonnan suhteen</w:t>
      </w:r>
    </w:p>
    <w:p>
      <w:r>
        <w:rPr>
          <w:b/>
          <w:color w:val="FF0000"/>
        </w:rPr>
        <w:t>id 167</w:t>
      </w:r>
    </w:p>
    <w:p>
      <w:r>
        <w:rPr>
          <w:b w:val="0"/>
        </w:rPr>
        <w:t>Sivut sunnuntai 9. joulukuuta 2012 Monitoimiponi- Paminalla kärryttelemässä Eilen kävin siis pitkästä aikaa ajamassa ponilla ja mentiin noin tunnin lenkki . Nakki oli tyytyväinen kun sai taas vähän vaihtelua liikutukseen ja oli reipas koko matkan . Kotiinpäin tultaessa se ei olisi malttanut kävellä ollenkaan vaan olisi sipsuttanut pientä ravia koko ajan . Se on kyllä kumma , kun yleensä se on kotoa pois päin mentäessä niin patalaiska kuin olla ja voi ja kotiinpäin varmaan laukkaisi niin lujaa kun kintuistaan pääsee . Nyt sillä varmaan pyöri mielessä päiväheinät jotka odottivat kotona , kun muille ne kerkisin jakaa ennenkuin lähdin ajamaan . Haha ! On se kyllä hauska poni ! Nuo Paminan valjaat on aikalailla kootut teokset ja olenkin ne saanut joskus jostain ? Jos en ihan väärin muista niin sieltä paikasta jossa Pamina ennen asui . Silat on ihan ponikokoiset ja häntäremmi , mutta rintaremmi onkin sitten hevoskokoa . No tuskinpa se mitään haittaa , sillä kyllä ne on ainakin päällä pysynyt ja ajaa asiansa . Kärryt ei ole minun , vaan tallilla asuvan Suomenhevosen ja lainaan niitä aina silloin tällöin . Nuo meksikolaiset suitset sopivat kyllä todella hyvin ajovermeiden kanssa ! :D Koska minulla ei ollut kuvaajaa mukana , ei ajoreissusta ole kuvia . Itse en viitsinyt ottaa kuvia pelkästään ponin perseestä , joten nappasin siitä tallin pihassa muutaman kuvan kärryt perässä . Eikalla kävin eilen pellolla irrottelemassa , mutta ihan täysiä en kyllä uskaltanut päästellä , sillä Eikka tykkää pukitella innostuessaan ja koska sen pukit ei ole mitään kovin pieniä , olisin varmaan ollut lumihangessa hyvin äkkiä . Katsotaan sitten kun ollaan menty pellolla enemmän jolloin se ei ole sille enää niin ihmeellistä .</w:t>
      </w:r>
    </w:p>
    <w:p>
      <w:r>
        <w:rPr>
          <w:b/>
          <w:color w:val="FF0000"/>
        </w:rPr>
        <w:t>id 168</w:t>
      </w:r>
    </w:p>
    <w:p>
      <w:r>
        <w:rPr>
          <w:b w:val="0"/>
        </w:rPr>
        <w:t>Ammatit joihin romanikeräjäläiset sopisivat parhaiten - TOP 10! Kolumnistin mielestä Suomessa majailevat kerjäläiset tulisi ohjata heille soveltuviin töihin Kevät tuo mukanaan leskenlehdet , västäräkit ja romanikerjäläiset - ja heille olisi jo korkea aika keksiä hyödyllistä käyttöä yhteiskunnassamme . Tässä ammatit , joihin romanikerjäläiset soveltuisivat parhaiten . Suomea Euroopan yhteisöön neuvotelleilta jäi ilmeisesti sopimuksen ns. pieni printti lukematta . Muuten Kreikan serkkujen bisneksiä ei tarvitsisi lainoittaa miljardeilla , jokakesäistä romanikerjäläisongelmaa ei olisi , ja tämänkin kolumnin kirjoittamiseen käytetyn ajan olisi voinut ryystää olutta lähipubissa . Nyt kun noista polvillaan ammatikseen kerjäävistä ei näytetä pääsevän eroon , pitäisi heille keksiä jotain yhteiskunnan kannalta hyödyllistä tekemistä . Ainakin siihen saakka , kun Perussuomalaiset saavat yli 50 % edustuksen eduskuntaan . Uuden ammatin tulisi hyödyntää romanikerjäläisten vahvuuksia : eli työ , jossa istutaan paikallaan tekemättä mitään , ei vaadita aivoja - eikä kielitaitoa - ja pidetään toisessa kädessä jatkuvasti kahvimukia ... ... ja noita duunejahan Suomesta löytyy . Tässä TOP 4 ammattia romanikerjäläisille : 4. VR:n muutamon valvoja VR:n muutamoja poltetaan aika ajoin kuin juhannuksena kokkoja ja sitten junaliikenne seisoo / myöhästelee . Romanikerjäläinen voitaisiin sijoittaa ' vartijaksi ' muuntamon jokaiselle sivulle . Lisäksi yksi toimimaan työnjohtajana . Kolmessa vuorossa tietysti . Työllistävä vaikutus : 15 per muuntaja 3. Tietullikopin valvoja Kirjoittaja on piinallisen tietoinen , että Suomessa ei ( vielä ) ole tietulleja . Mutta niin kauan kuin hipit , telaketjufeministit ja homot äänestävät vihreitä Helsingin kaupunginvaltuustoon , eipä vie aikaakaan kun auton omistaminen on pienimuotoinen rikos , ja kaupungin sisääntuloväylille nousee tietullipisteet ... Joka tapauksessa , kerjäläisistä tulisi hyviä kolikonkerääjiä . Heillä on tähän työhön ehdottomasti paras saatavilla oleva työkokemus . Työllistävä vaikutus : useita kymmeniä , ellei satoja 2. Kansanedustajan lomasijainen Hieno Eduskuntatalo on kesäisin aivan tyhjillään . 200 kerjäläistä voisi sijoittaa koko kesäksi eduskuntaan painelemaan nappuloita ja majailemaan eduskunnan kahvilassa . Jos nyt sitten jostain EU-tukiasioista puliukkovaltioille pitäisi päättää , voisivat äänestää asiasta kun kerran ovat paikalla - ja kyllähän puliukko toisen tuntee ! ... tuskin se huonompi päätös voisi olla kuin oikean eduskunnankaan . Työllistävä vaikutus : 200 1. Mansikkamaan linnunpelätin Suomessa on tuhansia mansikkaviljelmiä . Pari kerjäläistä linnunpelättimeksi jokaiselle tilalle . Käyvät pukeutumisensa ja habituksensa vuoksi hommaan kuin se kuuluisa rekkalesbon nyrkki sovinistin silmään . Työllistävä vaikutus : 2000 - 5000 Kun romanikerjäläiset aina viranomaisten toimesta ' hellästi ohjattaisiin ' näihin töihin , voi olla että sana kiertäisi ja kerjäläisongelma ratkaisisi itse itsensä .</w:t>
      </w:r>
    </w:p>
    <w:p>
      <w:r>
        <w:rPr>
          <w:b/>
          <w:color w:val="FF0000"/>
        </w:rPr>
        <w:t>id 169</w:t>
      </w:r>
    </w:p>
    <w:p>
      <w:r>
        <w:rPr>
          <w:b w:val="0"/>
        </w:rPr>
        <w:t>Ray:n Jokeripokeri on suomalaisten eniten pelaama pokeriautomaatti , eikä ihme : jokerin lisääminen pakkaan tekee pelistä selkeästi Ässäpokeria monipuolisemman . Netissä Jokeripokerin ystävät pääsevät todella mehukkaiden apajien äärelle : netin Jokeripokerit tarjoavat niin isot voitot , ettei niihin Suomessa ole totuttu . Värisuoralla voittaa 4 000 -kertaisesti , eli jo 0,20 € panoksella voi voittaa melkoisen muikeat 800 euroa . Suurempien voittojen lisäksi myös voittoluokat ovat anteliaampia : Ray:n pelissä voittaa vasta kahdella parilla , netissä voittaa jo kuningasparilla tai paremmalla . Eron todella huomaa pelatessa : voittoja napsuu kohdalle huomattavasti useammin . Tuplaamaankin netissä pääsee , tosin hieman erilaisella ( ja permmalla ) tavalla kuin Ray:n Jokeripokerissa . Iso tai pieni -tuplauksen sijaan netissä arvataan kortin väri . Tilanne on oikeasti täsmälleen fifty-fifty , sillä pakkaan ei ole laitettu “seiskoja ” , eli koneelle automaattisen voiton tuovia kortteja . Hyvä paikka tutustua netin Jokeripokeri-peleihin on luotettava , suomenkielinen Mr Green -pelisivusto , jossa voit valita oman suosikkipelisi useista vaihtoehdoista .</w:t>
      </w:r>
    </w:p>
    <w:p>
      <w:r>
        <w:rPr>
          <w:b/>
          <w:color w:val="FF0000"/>
        </w:rPr>
        <w:t>id 170</w:t>
      </w:r>
    </w:p>
    <w:p>
      <w:r>
        <w:rPr>
          <w:b w:val="0"/>
        </w:rPr>
        <w:t>Main advantages : Hotelli oli aivan pääkadun varrella . Hotellin huoneet vaikuttivat aika pieniltä , koska siellä oli niin isot sängyt , mutta huone oli kaiken kaikkiaan kovin viihtyisä . Henkilökunta oli leppoisaa ja mukavaa ja osasivat auttaa . Main disadvantages : Jääkaappi ei toiminut , saimme kuitenkin ruoat respan jääkaappiin . Kaikki Main advantages : Hotelli sijaitsee aivan loistavalla paikalla lähellä kaikkea . Pienestä keittiönurkasta löytyi kaikki tarpeellinen kahden aikuisen aamiaista varten . Loistava edullisen budjetin hotelli . Main disadvantages : Huoneen seinät ovat aika ohuet , naapurin äänet kuuluivat hyvin . Kaikki 8.8 10 Guest Individual tour 24.06.2010 Main advantages : Hotelli oli siisti ja palvelu ystävällistä . Laukut sai jättää säilytettäväksi respaan uloskirjautumisen jälkeenkin . Keittiöstä ja omasta kylpyhuoneesta plussaa ! Main disadvantages : Siivous ja pyyhkeiden sekä lakanoiden vaihto piti tapahtua viikon välein , mutta vaikka majoituimme 9 vrk , sinä aikana siivoojaa ei näkynyt . Lisäpyyhkeestä tai -lakanasta veloitettiin 1 € . Kaikki 7.8 10 Guest Individual tour 05.09.2010 Main advantages : Perussiisti 3 tähden hotelli . Ystävällinen henkilökunta . Loistava sijainti ; merelle muutama minuutti ja kaupat samalla kadulla . Lähtöpäivänä laukut voi jättää respaan ja henkilökunta tilaa taksin tarvittaessa . Main disadvantages : Ei siivousta 5vrk aikana ( edes roskia ei viety ) , pyyhkeet vaihdettiin vain lisämaksusta ( 1€ kpl ) . Sivuston kuvat eivät vastaa todellisuutta ; huoneemme oli paljon rähjäisempi ja kuluneempi . Kaikki Main advantages : Henkilökunta oli erittäi137dn ystävällistä ja avuliasta . Hotellin sijainti on loistava kävelykadun varrella , koska siitä on erinomaiset yhteydet eri suuntiin ja Nizzan rantabulevardi on lähellä . Myös Nizzan vanha kaupunki on lyhyen kävelymatkan päässä . Main disadvantages : Huoneeni ilmastointilaitteen kanssa oli ongelmia , mutta henkilökunta teki parhaansa asian hoitamiseksi ja sain hieman alennusta huoneen hinnasta , joten asia hoitui ihan mukavasti . Kaikki 9.0 10 Guest Suomi , Turku Individual tour 02.08.2010 Main advantages : Henkilökunta oli erittäin ystävällistä ja avuliasta . Hotellin sijainti on loistava kävelykadun varrella , koska siitä on erinomaiset yhteydet eri suuntiin ja Nizzan rantabulevardi on lähellä . Myös Nizzan vanha kaupunki on lyhyen kävelymatkan päässä . Main disadvantages : Huoneeni ilmastointilaitteen kanssa oli ongelmia , mutta henkilökunta teki parhaansa asian hoitamiseksi ja sain hieman alennusta huoneen hinnasta , joten asia hoitui ihan mukavasti . Kaikki</w:t>
      </w:r>
    </w:p>
    <w:p>
      <w:r>
        <w:rPr>
          <w:b/>
          <w:color w:val="FF0000"/>
        </w:rPr>
        <w:t>id 171</w:t>
      </w:r>
    </w:p>
    <w:p>
      <w:r>
        <w:rPr>
          <w:b w:val="0"/>
        </w:rPr>
        <w:t>Paras Emini kaupankäynnin järjestelmän Emini Trading System kaupankäynnin Emini S &amp; P , jossa on kaupankäynnin S &amp; P 500 pienoiskoossa pk-sopimus , on ollut kaikkialla pitkään . Suurempi S &amp; P on vaihdettu , NY Stock Exchange aika alusta . Pienempiä Emini S &amp; P on sovittu sähköisesti ja yleensä World Wide Webin kautta . Tämä sallii elinkeinonharjoittajan institutionaalisten yritystodistukset , kaupan etsiminen aloitetaan kaupat ja käyttämällä löydöistä suurempi Wall Street Emini S &amp; P 500 elinkeinonharjoittaja ei ole tiellä . Poikkeuksellisissa Emini Trading System-päivä kaupankäynnin Emini Futures tarjoaa paljon suurempi vipuvaikutustuen kontrasti varastojen tai joukkovelkakirjoista . Emini Trading järjestelmän hyvän indikaattoreita käyttäen ja kaavio-työkalut on on askel eteenpäin Wall Street-kauppiaat , jotka eivät käytä tällaisia tarvittavat kaavio ohjelmat . , tämä tehokas vipuvaikutustuen voidaan suuren riskin kokematon Eminis toimijoiden käsiin vielä jollakin tavalla tämä on estetä avustettavan kauppiaiden massing Eminis . Emini S &amp; P kaupankäynnin ei ole facile , mutta se voi olla ymmärrettävä tarpeeksi aikaa ja tutkimuksen kanssa . Emini kaupankäynnin järjestelmän luontaiset online päivä kaupankäynnin-fundamentals sovelletaan ne tavoin kun online kaupankäynnin osakkeita ja velkakirjoja , mutta tätä valtavaa vipuvaikutustuen seuraavan mallin on entistä enemmän painamalla seurata järjestelmän kuin kaupankäynnin varastot . Jos näin ei ole , on melko helppo squall online kauppiaiden kaupan huomioon aikaa . Yksi sääntö antaa voitot siirry tapahtuman ja säilytä menettää vähäinen . Olen edelleen kuulla päivän kauppiaiden , joka toteuttaa 100 pistettä tai jakoviivojen katastrofaalinen kaupat ja niiden Virheellinen tili selättäminen kannan pysymään tietoja uudelleen ja uudelleen . Leikkaa tappioista ja siirtää eteenpäin . Jos ilmaisin vahvistus ehdottaa ottaen kauppaa vastakkaiseen suuntaan Emini kohdistetaan vastakkaiseen suuntaan , miksi ei poistu ja vastakkaiseen suuntaan uudelleen ? Keskustella viimeisen tiliotteen oletetaan , kuten näyttää entistäkin tärkeämpää kuin ensimmäisestä . Kun näkymät pysäyttäminen tarvittavat sääntöä menettää , olet lopputulos täysin tyhjä huomioon melko nopeasti kun kaupankäynnin Eminis . Kuitenkin voidaan online päivä elinkeinonharjoittaja ohittaa tämän säännön samalla tietäen kielteisiä seurauksia . Ne todella tarvitse Emini Trading -järjestelmän käytössä ? Miksi on niin . Kerro meille puhua tämän ongelman , koska se ei ole tehty tietoisesti aina . Online päivä kauppiaiden ego sisältyy aina , kun päätökset tehdään . Useimmat ihmisen Emini Futures kauppiaiden on eroa , ei kuten voidaan päästää vika , niin ne olisi pikemminkin Odota asioita korjaamaan itseään niiden puolesta jotenkin , vaikka ne poistaa kaikki yhdessä niiden stop-tappio ja jatkaa siirtyy kauemmas on kielteinen . Enemmän kuin vähemmän enintään wishful , ajatella , että kun kaikki on lopettanut tulokset valitettavaa-virhe . Kyllä , se on tosi kiitettävälle kauppias , optimist on oltava , mutta yksi on myös oltava realistisia ja voidaan self-disciplined . Disobeying pääasiallinen sääntöjen kaupankäynnin ei ole kaikki merkki on oltava itsekuri . Vaikka on olemassa muita syy , miksi ei payint huomiota tämän säännön kaikki tapahtuu usein . Tärkeintä on olemassa , yksi Emini kaupankäynnin järjestelmän luottamusta vaje . Monta kertaa tämä tekee Eminis toimijan jäädä squandered kaupan . Päivä-elinkeinonharjoittaja on varma , jos hän pussittaminen ensisijainen kaupan yhteydessä . Jos jokin on paljon parempi kaupan mahdollisuus todennäköisesti välittää itse , vaikka hän on juuttunut hänen häviäjä , elinkeinonharjoittaja olisivat ei edelleen S &amp; P-Emini on hävinnyt kaupassa näin Emini kaupankäynnin järjestelmän vakavuus . Edellisen tiliotteesta pohjana kohta on tämä : Jos ovat harkitse kaupankäynnin Emini S &amp; P 500 tai muihin hyödykkeisiin , asia on että sinulla on hyvä kiinteät strategian ja Emini kaupankäynnin järjestelmän , että sinulla on laadunhallinnassa , kuin tämä tämä tarvitaan</w:t>
      </w:r>
    </w:p>
    <w:p>
      <w:r>
        <w:rPr>
          <w:b/>
          <w:color w:val="FF0000"/>
        </w:rPr>
        <w:t>id 172</w:t>
      </w:r>
    </w:p>
    <w:p>
      <w:r>
        <w:rPr>
          <w:b w:val="0"/>
        </w:rPr>
        <w:t xml:space="preserve"> Aihearkisto : Videot Artikkelien selaus Kuva Kuortaneen v. 2012 voimaseminaarista , jossa olin demourheilijana ja varsinkin juuri tästä kyseisestä Vern Gambettan demosta jäi monta juttua elämään omaan treeniin . Autossa istuinlämmitin päälle , paikanpäällä pari käsienpyöritystä niin se on siinä ja treeni on valmis alkamaan . Tai ei . Mutta uskokaa tai älkää , niin tuon kaltaiset ohjeet ovat elävästä elämästä . Tuntumani mukaan parempaan suuntaan mennään silti koko ajan , ja ainakin omalla kohdalla verkan tärkeyttä on rummutettu junnuvuosista lähtien . Varmaan suurin yksittäinen henkilö , joka on tuonut monipuolisuutta verryttelyyn on kiekonheiton ex-lajivalmentaja Jorma Haaranen . Kukaan , joka on ollut maajoukkueessa hänen valvovan silmänsä alla ei ole voinut säästyä VLK-harjoituksilta , joka muistaakseni tarkoitti verryttely-liikkuvuus-ketteryys ( edit . vai oliko se koordinaatio ) harjoittelua . Korjatkaa kiekkoihmiset jos muistan väärin . Jormalla oli monta A4:sta esimerkkejä erilaisista VLK-harjoituksista , joita tehtiin leireillä treenien alle ja kyllä muuten teki hyvää nuorelle Sannalle saada moista oppia . Luonnostani en nimittäin ole erityisen liikkuva , vaan liikkuvuusharjoittelua saa kyllä tehdä sydämensä kyllyydestä . Jorman kirjoittamassa kiekonheiton lajikirjassa ( joka muuten olisi tärkeää löytyä jokaisen kiekonheittäjän kirjahyllystä ) s . 179 sanotaan seuraavaa : ” Rajoitukset liikkuvuudessa ovat useilla kiekonheittäjillä yksi suurimmista normaalia tuloskehitystä estävistä tekijöistä . Kova voima- ja lajiharjoittelu vaatii vastapainoksi runsaasti venyttelyä päivittäin niin harjoitusten alku- ja loppuverryttelyn yhteydessä , kuin myös omina erillisinä harjoituksinaan . Huono liikkuvuus vaikeuttaa sekä lajitekniikan että ominaisuusharjoittelun tekniikkojen oppimista ja kehittämistä , pudottaa fyysisten ominaisuuksien hyötysuhteita , vähentää rentoutta ja lisää selkeästi loukkaantumisriskiä . Liikkuvuudessa olevia puutteita on vaikea korvata millään muulla ominaisuudella . Lisäksi on erityisesti muistettava , että liikkuvuus ei säily , vaan sitä on jatkuvasti harjoitettava riittävän hyvän liikkuvuustason saamiseksi ja yläpitämiseksi . ” Kuvasimme El Pasossa keväällä alkuverryttelyäni ennen heittotreeniä , ja Anssi kokosi näistä Alkuverryttelyjä ja aktivointeja kiekonheittäjälle- videon ( ok , itse lisäsin musat ) . Verryttely kuuluu selviönä jokaiseen treeniini , enkä kestäisi ajatusta , että loukkaantuisin treeneissä omaa tyhmyyttäni valmistamatta kroppaa ko . harjoitukseen . Hyvä verkka myös huoltaa kehoa , ja välillä teen noita juttuja ihan omana harjoituksenaan . Kun kehosta pitää niin hyvää huolta kuin ikinä osaa niissä olosuhteissa , jotka ovat saatavilla , niin sen jälkeen loukkaantumiset tms . eivät ole enää omissa käsissä . Pidän siis verryttelyä ja kehonhuoltoa tosi tärkeänä osana harjoittelua ja tuossa videolla näkyy aika hyvin eri juttuja , joista koostan tällä hetkellä oman alkuverkan oikeastaan minkä treenin alle vain . Tästä suoraan youtubeen . Kuten videosta huomaa , käytän verryttelyssä aika paljon kuminauhoja ja suosittelen niitä kyllä lämpimästi muillekin . Kuminauhoja saa ainakin Eduel-Sportilta , josta olen omanikin ostanut . Putkirulla on samasta paikasta . Mukavia verryttelyhetkiä ! Keväät on mahtavia . Aika täynnä suuria haaveita , tavoitteita , intoa ja odotusta . Näin itselläkin ja jännemmäksi muuttuu , kun virallisen kisakauden alkuun on yksi päivä . Olen toki kilpaillut tässä välissä ja varsinaiseen kauden ehdottomaan kohokohtaan ja pääkilpailuun on tasan 12 viikkoa , mutta silti kilpaileminen jo nyt aiheuttaa hyvän olon väristyksiä . Rakastan kilpailuja ja kilpailemista . On äärettömän kiehtovaa opetella sitä , miten tietyssä tilanteessa saa itsestään kaiken parhaan irti mitä saatavissa on . Kovin kauas en huomenna lähde kalaan vielä , sillä</w:t>
      </w:r>
    </w:p>
    <w:p>
      <w:r>
        <w:rPr>
          <w:b/>
          <w:color w:val="FF0000"/>
        </w:rPr>
        <w:t>id 173</w:t>
      </w:r>
    </w:p>
    <w:p>
      <w:r>
        <w:rPr>
          <w:b w:val="0"/>
        </w:rPr>
        <w:t xml:space="preserve"> Tämä opinnäytetyö on tehty VYÖHYKE – nuorisoalan osaamisyhteisö -hankkeelle . VYÖHYKE -hankkeen tavoitteena on lisätä nuorisoalalla toimivien ihmisten ja organisaatioiden yhteistyötä ja parantaa nuorille tarjottavia palveluita . Tutkimuksen tavoitteina on selvittää mitä Juhanalan koulun yläkouluikäiset oppilaat tekevät internetissä , kuinka paljon oppilaiden vanhemmat siitä tietävät ja kuinka hyvin tiedot vastaavat todellisuutta . Tutkimuksella on kaksi kohderyhmää . Juhanalan koulun yläkouluikäiset oppilaat ja heidän vanhempansa . Tutkimuksen aineistonkeruumenetelmänä oli kysely ja se toteutettiin internetissä tai paperiversiona , sitä toivottaessa . Tutkimuksesta käy ilmi , että vanhemmat aliarvioivat nuortensa netin käytön ajallista pituutta , eivätkä ole täysin perillä siitä , mitä nuoret internetissä tekevät . Osa vanhemmista kuitenkin haluaisi lisää asiallista tietoa miltä tahansa taholta . Tutkimuksessa on tarkasteltu vain Juhanalan koulun yläkouluikäisiä oppilaita ja heidän vanhempiaan ja vastausprosentti oli melko alhainen , joten tutkimuksesta ei voi vetää kovinkaan laajamittaisia päätelmiä . Tutkimustuloksista voi kuitenkin saada suuntaa antavan kuvan siitä , millainen tilanne on .</w:t>
      </w:r>
    </w:p>
    <w:p>
      <w:r>
        <w:rPr>
          <w:b/>
          <w:color w:val="FF0000"/>
        </w:rPr>
        <w:t>id 174</w:t>
      </w:r>
    </w:p>
    <w:p>
      <w:r>
        <w:rPr>
          <w:b w:val="0"/>
        </w:rPr>
        <w:t>Nuorisotiedotus Nuorisotiedotus on canadian viagra prices palvelumuoto , jolla annetaan nuorille nuorisotiedotuksen ja -neuvonnan keinoin ammattitaitoista apua , tukea ja tietoa erilaisissa nuorten elämään liittyvissä kysymyksissä .Nuorisotiedotuksessa ja -neuvonnassa on kyse siitä , että nuoret voivat itse halutessaan ratkaista omia ongelmiansa erilaisten esitteiden ja oppaiden sekä internetin välityksellä . Nuorisotiedotus pitää sisällään myös nuoren henkilökohtaista neuvontaa . Yhteiskuntamme ja yhdentynyt Eurooppa tarjoaa nuorille paljon haasteita ja mahdollisuuksia . On yhä tärkeämpää , että nuorilla on mahdollisuus saada tietoa ja kyky analysoida ja käyttää sitä . Nuorisotiedotustyö auttaa nuoria saavuttamaan tavoitteitaan ja edistää heidän aktiivista osallistumistaan yhteiskuntaan . Tiedon tarjoamisessa käytetään tapoja , jotka lisäävät nuorten ulottuvilla olevia vaihtoehtoja sekä heidän itsemääräämiskykyään ja toimintamahdollisuuksiaan . Nuorten tieto- ja neuvontapalvelut nuorisotyön peruspalveluna Ammattitaitoista tietoa , ohjausta ja neuvontaa erilaisissa nuorten elämään liittyvissä kysymyksissä ja huolenaiheissa Nuoren henkilökohtainen neuvonta lähipalveluna palvelupisteissä sekä erilaisissa verkkoympäristöissä ja -palveluissa nuorille tiedottaminen , ohjaus ja tuki Nuorten tukeminen vertaistoimintaan , osallistumiseen ja vaikuttamiseen Nuoret sisällöntuottajina ja aktiivisina palvelujen kehittäjinä Palvelut vastaavat nuorten erilaisiin tiedontarpeisiin Annetun tiedon ja ohjauksen kautta tuetaan nuorten identiteetin kehittymistä ja itsenäistymistä sekä nuoren valmiuksia yhteiskunnan täysivaltaiseksi jäseneksi</w:t>
      </w:r>
    </w:p>
    <w:p>
      <w:r>
        <w:rPr>
          <w:b/>
          <w:color w:val="FF0000"/>
        </w:rPr>
        <w:t>id 175</w:t>
      </w:r>
    </w:p>
    <w:p>
      <w:r>
        <w:rPr>
          <w:b w:val="0"/>
        </w:rPr>
        <w:t xml:space="preserve"> Talovarusteva­likoi­maamme kuuluu : Tuotteemme ovat kotimaisia Orima Oy:n valmistamia sertifioituja talovarusteita . Orima Oy:llä on talovarusteiden valmistamisesta 50 vuoden kokemus . Tuotteet käyvät läpi tiukat rasitustestit jotka suoritetaan puolueettomissa testauslaitoksissa . Orima-katto­turvatuo­tteet on serti­fioitu/tyyp­pihyväksytty Suomessa , Ruotsissa , Norjassa sekä Venäjällä . Kotitalous­vä­hennys Hyödynnä koti­talous­vähennys remontissa ! Huomaathan , että saneerauskohteissa voit käyttää kotitalous­vähennyksen hyödyksesi . Kotitalous­vähen­nyksen enimmäismäärä vuonna 2013 on 2000 euroa vuodessa . Summa voi koostua pelkästään kotitalous- , remontti- tai tieto­tekniik­katöistä tai näistä kaikista . Vähennykseen liittyy 100 euron omavastuuosuus . Vähennys on henkilökohtainen , joten pariskunta voi vuonna 2013 saada yhteensä 4000 euron vähennykset . Puolisoille vähennys myönnetään siten , kun he ovat sitä pyytäneet . Jos 4000 euron raja ei ylity , vähennys kannattaa pyytää vain toiselle puolisolle . Näin omavastuu tulee vähennetyksi vain kertaalleen .</w:t>
      </w:r>
    </w:p>
    <w:p>
      <w:r>
        <w:rPr>
          <w:b/>
          <w:color w:val="FF0000"/>
        </w:rPr>
        <w:t>id 176</w:t>
      </w:r>
    </w:p>
    <w:p>
      <w:r>
        <w:rPr>
          <w:b w:val="0"/>
        </w:rPr>
        <w:t>Kun kuulin että Kari Tapio on kuollut niin itku tuli että herkistyin , en ollut koko päivänä ajatellut muuta , ja hänen perhettään , kun olen itsekkin kokenut saman tilanteen , tiedän miltä se tuntuu .Toivon vain vaimolle ja perheelle jaksamista .Suru ei koskaan unohdu mutta muuttaa muotoaan.Mutta Kari Tapio on tehnyt sen mitä meillä on vielä tekemättä .Rauhaa hänen sielulleen . [ quote author= " Pike1 " time= " 11.12.2010 klo 22:06 " ] Kun kuulin että Kari Tapio on kuollut niin itku tuli että herkistyin , en ollut koko päivänä ajatellut muuta , ja hänen perhettään , kun olen itsekkin kokenut saman tilanteen , tiedän miltä se tuntuu .Toivon vain vaimolle ja perheelle jaksamista .Suru ei koskaan unohdu mutta muuttaa muotoaan.Mutta Kari Tapio on tehnyt sen mitä meillä on vielä tekemättä .Rauhaa hänen sielulleen . Koskettava hetki kun ystävykset yli 30v. takaa kohtaavat . Karjalaisen kuva viime kesältä Joensuulaisessa tapahtumassa .Kari ja Heikki huipputyyppejä , ei voi muuta sanoa . Kiitos Kari että olit olemassa ja läheisille jaksamista ! [ quote author= " presto " time= " 14.12.2010 klo 16:51 " ] Koskettava hetki kun ystävykset yli 30v. takaa kohtaavat . Karjalaisen kuva viime kesältä Joensuulaisessa tapahtumassa .Kari ja Heikki huipputyyppejä , ei voi muuta sanoa . Kiitos Kari että olit olemassa ja läheisille jaksamista ! Kyllä täälläkin Rajan mummo on aivan herkistynyt Kari Tapion muistolle .Komeat hautajaiset kaikkine esiintyjineen , kukkineen ja kaunista oli .Piia oli ihanasti valinnut valkoisen asun ,siis toivon värin.Miten tyylikkäästi ajateltu .Toivoa , että vielä tapaavat.Surun murtamina jatkavat vaellustaan koko perhe ja me kaikki koko Suomen kansa . Hyvästi Kari ! ! [ quote author= " Vierailija " time= " 22.12.2010 klo 17:32 " ] Kyllä täälläkin Rajan mummo on aivan herkistynyt Kari Tapion muistolle .Komeat hautajaiset kaikkine esiintyjineen , kukkineen ja kaunista oli .Piia oli ihanasti valinnut valkoisen asun ,siis toivon värin.Miten tyylikkäästi ajateltu .Toivoa , että vielä tapaavat.Surun murtamina jatkavat vaellustaan koko perhe ja me kaikki koko Suomen kansa . Hyvästi Kari ! !</w:t>
      </w:r>
    </w:p>
    <w:p>
      <w:r>
        <w:rPr>
          <w:b/>
          <w:color w:val="FF0000"/>
        </w:rPr>
        <w:t>id 177</w:t>
      </w:r>
    </w:p>
    <w:p>
      <w:r>
        <w:rPr>
          <w:b w:val="0"/>
        </w:rPr>
        <w:t>Lisäasetukset Keskustelun kulku ( Uusin esimmäisenä ) 24.08.14 , 21:11 Vier Luulen että menee ma mutta tarkista pankista . 24.08.14 , 19:58 Nooralotta lisäys Siis jos raha ei mene niin miksi luottokortin summa meni nollille ? Maksoin aamulla luottokortilleni rahaa kuukausisumman , mutta summa ei ollut vielä siirtynyt kortin varoihin joten kortti meni miinuksille ja tuli katevaraus Kun maanantaina luottokortilleni siirtyy maksamani summa ja tilillä on silloin rahaa niin korjaantuuko tilanne eli lasku tulee maksetuksi vaikka katevaraus onkin ? 24.08.14 , 19:58 " vieraana " Ei kait sitä nyt kuitenkaan veloittaa voi , jos ei tilillä ole katetta .. ? Mutta pistä nyt heti sinne kortille lisää rahaa , jos se vaikka koittaa veloittaa esim. huomenna uudestaan niin on sitten mistä ottaa . 24.08.14 , 19:47 mitäkummaa Nyt sinulla on puurot ja vellit sekaisin . 24.08.14 , 19:45 gkbbv Ei menny maksuun jos ei rahaa ole . 24.08.14 , 19:22 Nooralotta Katevaraus ja tilinylitys MasterCard silver kortilla ? Tilasin äsken majoituksen hotelliin ja luottokortillani oli rahaa liian vähän 40 euron verran . Korttini oli mennyt nollille ja siellä oli koko majoituksen hinta katevarauksena ja sen lisäksi 7 euroa . Mitä tapahtui ? Saiko majoituspaikka kuitenkin maksun Master Card silver-kortilta vai mitä tässä tapahtuu ? En kaipaa moraalisaarnoja kun minua harmittaa ihan tarpeeksi tämä juttu , mutta neuvoja kaipaan . Kiitos jo etukäteen</w:t>
      </w:r>
    </w:p>
    <w:p>
      <w:r>
        <w:rPr>
          <w:b/>
          <w:color w:val="FF0000"/>
        </w:rPr>
        <w:t>id 178</w:t>
      </w:r>
    </w:p>
    <w:p>
      <w:r>
        <w:rPr>
          <w:b w:val="0"/>
        </w:rPr>
        <w:t>Arkisto : October , 2011 Taidekeskus Purnu on jälleen messuilla mukana . Tällä kertaa Purnua esitellään Tampere Talossa NAISDAY- messuilla 29.-30.10 . klo 9- 16. Meidän esittelypisteemme on Promotion &amp; Shopping osastolla 52. Esittelemme ja markkinoimme Purnua ja kuvataiteella sisustamista . Omat esitelmämme on la . ja su . klo 13.30 Luentosali 3:ssa . Mukana on sisustusarkkitehti Eija Santaniemi , Santaniemi Oy:stä . Hän kertoo ja näyttää käytännön kuvin vinkkejä miten eri tauluja voi kodin ja työpaikan sisutuksessa käyttää . Mukana olen tietenkin minä kysymässä ja kertomassa omia näkemyksiä maalauksista / sisustamisesesta / raamituksista ja taiteesta elävässä elämässämme . Morjensta Tampereen Taidemessuilta . Tulin sieltä meinaan just äsken kotiin . Huomenna meen viimeistä päivää sinne Purnua ja itteenikin edustaan . Eillen alkoi sitten Tampereen Taidemessuilla ensi kesän Purnun tiedottaminen / markkinointi . Taidemaalari Samuli Heimonen on siis ensi kesän kuraattorimme ! Eli hän päättää ketä taiteilijoita tulee esille Purnuun sekä Samuli päättää tietenkin myös ripustuksesta . Tampereen messuilla on riittänyt vipinää . On ollut kiva saada niin paljon positiivista palautetta Purnusta ja omista maalauksistakin . Nyt kun sais huomennakin mahdollisimma monelle teokselle uuden kodin ja tyytyväisen taulunostajan . Jalkaleikkauksesta olen toipunut hyvin , mutta nyt messuilla seisominen on tottavieköön ottanut lujille . Tukisukat ovat kyllä piukeena olleet jalassa , mutta silti tuntuu että , jalkani olisivat kuin semementissä saaden samalla sähköiskuja . Messuilla edustaminen on ihan vaativaa hommaa hyvillekkin kintuille totesi tänään moni kollega minulle lohduttaen . Ens viikolla on viimeisten Sijamuotojen- teosten “ kotiin ” kuljetukset . Sit pääsen keskittyyn taas omaan maalaukseeni ja jos tulis aikaa / voimaa kirjoittaa omaakin kotisivujen blogia .</w:t>
      </w:r>
    </w:p>
    <w:p>
      <w:r>
        <w:rPr>
          <w:b/>
          <w:color w:val="FF0000"/>
        </w:rPr>
        <w:t>id 179</w:t>
      </w:r>
    </w:p>
    <w:p>
      <w:r>
        <w:rPr>
          <w:b w:val="0"/>
        </w:rPr>
        <w:t>Mikään ei ole turhempaa kuin salasanojen muistaminen . Nyt voit kirjoittaa foorumille viestejä myös ilman rekisteröitymistä . Jokainen vieraana kirjoitettu viesti jää kuitenkin moderointijonoon ja tulee esille vuorokauden sisällä . Joskus nopeammin ja joskus hitaammin . Jos haluat viestit heti näkyviin niin voit rekisteröityä käyttäjäksi . Okei . Nyt muutama kommentti julkisesti saamiini privaviesteihin . Ehei , ei tule mitään marraskuun kokoontumisia . Kyllä mä joudun keräämään luuni pientareilta , ei yhteislenkkejä ennen tammikuuta MISSÄÄN TAPAUKSESSA. Mun on pakko aloittaa kehoa kuunnellen kun en aio rasitus- enkä vitutusvammoja hankkia alkuunkaan . Flunssille ei välttämättä voi mitään mutta niitäkin voi yrittää vältellä ylirasittamatta itteensä . Anteeksi jos latelen ittestäänselevyyksiä . Nyt tuli teknisiä ongelmia koskien kahden ikkunan pitämistä auki saati blogin vastausviestit menivät jumiin . Pistetääs nyt sitten ulkomuistista . Tumppi Varonen totes aikoinaan , jotta ei oo hällä elämää varten mitään kaavaa ku ei haluu saada mahahaavaa . Mä olen hyvin vahvasti punkrockhenkinen kundi . En missään tapauksessa ota käyttöön tuolla nurkassa lojuvaa sykemittaria vaan aion kuunnella kehoani aivan kuten aikoinaan . Ja juoksen edellen LSD-lenkkejä tai TV-kevyttä tai TV-kovaa . PK on mulle vierasta terminologiaa . Olen sitten mieluusti pieru menneisyydestä , toivottavasti en saharasta . Voi kun muistais , mitä joku kyseli . No ei kai sillä nyt niin väliä . Sillä on väliä , että aion piipahtaa aika monessa hölkkä( juu puhun hölkästä en juoksemisesta )tapahtumassa ennen Vantaan maratonia . Tammikuun juoksentelen ihan keuhkoja putsaten ja verenkiertoelimistöä herätellen . Tammikuussa voisi siirtyä hiukan suunnitelmallisempaan treeniin . 27.4. ohjelmassa Länsiväylä . 10.5. EHKÄ HCR ellei vaikuta liian businesshenkiseltä . 17.5. olis Yyterissä tilaisuus testailla vauhtia ensimmäisen kerran . Puolikas vois olla sopiva juttu tuossa vaiheessa . Suvi-illassa VOISI jos kunto kehittyy odotettua nopeammin niin jopa yrittää selvitä maratonista läpi . Nelisen tuntia olisi varmaan sopiva tavoita tässä vaiheessa . Näm ovat kuten huomannette hyvin alustavia kaavailuja . Tässä iässä pitkän breikin jälkeen ei voi ennustaa , missä kuosissa on puolen vuoden treenin jälkeen . Suvi-ilta voisi olla passeli paikka käydä testaamassa , mitä maratonin juokseminen vaatii . Suvi-ilta on siis 14.6 . Paavo Nurmi Maraton olis muuten hauska idea mutta emmää vanahana Mansen jätkänä viittis lähtee yrjöömään pitkin Turun katuja . Ruisrääkki olis paljon kivempi idea mutta se osuu legendaarisen Kaisaniemen juoksun ( tästä on hölkkä kaukana ) kanssa päällekkäin 13.-14.9 . Sitä ennen voisi olla mukava idea käydä testailemassa vauhtikestävyyttä Hämpissä 18.7. Edelleen mulla on hyvin vahva varaus.täyspitkää maratonia kohtaan kesä-heinäkuun aikana . Siksipä Suvi-ilta , Paavo Noponen ja Aulangon vastarannan ruikutus tulevat kuvioihin jos sattuu huvittamaan sitten joskus aikanaan . HCM jää kyllä väliin , mua ei noin massajutut nappaa . Mieluummin hakeudun Puistolan juoksuun tai Vartiokylänlahden vai-mikä-piru-se-nyt-onkaan ympärijuoksuun . Kun en oikeasti ole maratoonari . Olen puolimaratoonari ja kaipaan hiukan intervallitreeniä tuossa keväämmällä . Kun mulla on toivottavasti kudoksissa vielä hiukan nopeusominaisuuksia jäljellä niin pari kympin juoksua tekis takuulla gutaa . Juoksen paljon mieluummin kymmenen kympin revitystä kuin Suomi-juoksun . Mutta takaisin maratonproggikseen . Eihän sitä koskaan tiedä , vaikka tää marajutta kilahtais niin pahasti että mut täytys viedä Auroraan ku en Eldiksestä pääse toukokuun kympiltä pois ennen Jussia Palatakseni ns. asiaan ... Tampereen maraton olis muuten passeli reitti mutta tämä Toh taitaa olla huoltojoukoissa . Mites oli</w:t>
      </w:r>
    </w:p>
    <w:p>
      <w:r>
        <w:rPr>
          <w:b/>
          <w:color w:val="FF0000"/>
        </w:rPr>
        <w:t>id 180</w:t>
      </w:r>
    </w:p>
    <w:p>
      <w:r>
        <w:rPr>
          <w:b w:val="0"/>
        </w:rPr>
        <w:t>Itse arvonnan totetuttamista mietin hetkisen , että kuinka sen hoitaisimmekaan mahdollisimman puolueettomasti ja läpinäkyvästi . Sitten sainkin idean . Ainolle on hätätapauksessa ( ennen radalle menoa agilitykisoissa ) käytetty targettina tuollaisia nenäliinan palasia , joihin se sitten käskystä tekee ”nokkasun ” . No , niinhän siinä yleensä sitten tuppaa käymään , että se targetti on kosteassa kirsussa kiinni – ja pysyy ;) Leikkasinpa siis nenäliinan palasiksi , kirjoitin jokaisen arvontaan osallistujan nimen ( muutamalla oli kaksi arpaa ) omaan lappuunsa ja kutsuin Ainon paikalle . ” Ota ” käskyllä Aino nokki lappuja pari kertaa ennen , kuin yksi jäi kuonoon kiinni . Koska elämme nyt jouluherkkujen kulta-aikaa , ajattelimme jakaa teille yhden hyväksi havaitun reseptimme – ettei vaan kävisi niin hassusti , että koirankeksit pääsisivät unohtumaan joulupöydästä ! Reseptin virallinen nimi lienee Baaniluut . Itse bongasimme reseptin täältä ja muokkasimme sitä hiukan enemmän suumme mukaiseksi : Uuni 170°C. Sekoita kaikki aineet huolellisesti keskenään kulhossa . Kauli taikina noin puolen sentin paksuiseksi levyksi jauhoitetulla alustalla . Leikkaa taikinasta haluamasi muotoisia keksejä veitsellä tai muotilla . Yhdistä yli jäänyt taikina , kauli se uudestaan ja leikkaa lisää keksejä , kunnes taikina on käytetty . Nostele keksit leivinpaperin päälle pellille . Paista keksejä uunissa 30-35 minuuttia . Käyttämättä jäänyt taikina säilyy jääkaapissa useamman päivän . Voit myös pakastaa taikinan , sulattaa sen jääkaapissa ja paistaa reseptin ohjeiden mukaan myöhemmin . Itse kaulitsimme taikinalevyt ohuemmaksi ja paistoaika oli silti yllättävän pitkä . Kekseistä tuli todella rapeita ja erittäin maistuvia ! Oma raatimme 5/5 antoi näille kekseille täydet pisteet . Teimme keksejä myös erääseen eläinsuojelutapahtumaan myytäviksi ja ne menivät siellä kuin kuumille kiville ja kekseistä saatu palaute oli erinomaista ! Tässäpä vaikka oiva joululahjavinkki koirakaverille :) Viimeksi , kun leivoimme näitä herkkuja oli meillä hoidossa pieni ja suloinen Riemu-parson . Riemu on jälleen sulostuttanut elämäämme viikon verran . Saamme sitä välillä ” lainaksi ” , koska meidän on vaan kerta kaikkiaan pakko saada ! ;) Riemu on niiiin kiltti , suloinen , söpö ja mikä tärkeintä , Riemu sopii laumaamme kuin nenä päähän . Riemu on ihan super-reipas , mutta hyvin sopeutuvainen ja alistuva . Se ei tuo itseään liikaa esille ja meidän laumassa se on kuin kalat vedessä . Riemu syö , nukkuu , leikkii sekä lenkkeilee muun lauman mukana . Välillä näyttää jopa siltä , että huomaakohan nuo meidän koirat edes , että laumassa on yksi koira liikaa ? :D Riemulla on sympaattisen ulkonäkönsä lisäksi myös sympaattinen luonne . Käykäähän muuten kurkkaamassa tuolta meidän Facebook -sivujen kautta agilityvideo , jossa Ukko vetää Riemulle ( ja parille muullekin ) pienet putkitreenit ! :) Ja edellisen postauksen arvontaan ehtii osallistua vielä tänään 18.12.2013 ! Arvontaan pääset tästä : *klik* Koska blogiarvonnat ovat mielestämme kivoja , halusimme myös järjestää sellaisen :) Olemme tainneet aikaisemminkin arpoa jotain , siinä blogimme jo tuhoutuneessa osassa ( nyyh ) . Mutta tämä olkoon nyt siis olemassa olevan blogimme ensimmäinen arvonta ! Sopiva ja kaikille ajankohtainen arvonnan kohde löytyi Polkka Jam :in ihastuttavilta sivuilta . Löysin Polkka Jamin näiden söpöjen , ja jotenkin riemullisella tavalla tutunoloisten , koirakorttien kautta :) Tokihan näitä koirakortteja piti tukku tilata :) Kauniiden kuvien lisäksi Polkka Jamin korteissa- ja kalentereissa viehättää se , että ne valmistetaan Suomessa ja painetaan kierrätetylle kartongille . Mutta nyt itse arvontaan . Eli arvomme kaikkien kommentin jättäneiden kesken Polkka Jamin meille lahjoittaman , aivan ihanan , Doggies</w:t>
      </w:r>
    </w:p>
    <w:p>
      <w:r>
        <w:rPr>
          <w:b/>
          <w:color w:val="FF0000"/>
        </w:rPr>
        <w:t>id 181</w:t>
      </w:r>
    </w:p>
    <w:p>
      <w:r>
        <w:rPr>
          <w:b w:val="0"/>
        </w:rPr>
        <w:t>Osa aikuislukiolaisista voi vastedes saada opintotukea Osa aikuis- ja iltalukioiden opiskelijoista voi saada opintotukea syksystä alkaen . Tukea voi saada , jos lukio-opinnot suorittaa ammatillisen perustutkinnon yhteydessä yhdistelmätutkintona . Aiemmin opiskelija on saanut tukea ammattiopintoihin , mutta niiden suorittamisen jälkeen jäljellä oleviin lukio-opintoihin ei tukea ole enää saanut , kerrotaan Kelasta . Kela ... more » Suomalaisten korkeakouluopiskelijoiden toimeentuloa ja opiskeluun vaikuttavia tekijöitä on tutkittu kyselytutkimuksella . Tutkimukseen osallistui 3 620 perustutkinto-opiskelijan lisäksi 867 jatko-opiskelijaa . Mukana olivat myös ulkomaalaiset opiskelijat . Tutkimus on tehty kansallisena tutkimuksena yli 30 maan yhteistä EUROSTUDENT -tutkimusta varten , joka julkaistaan ensi vuonna . ... Suomalaisten korkeakouluopiskelijoiden toimeentuloa ja opiskeluun vaikuttavia tekijöitä on tutkittu kyselytutkimuksella . Tutkimukseen osallistui 3 620 perustutkinto-opiskelijan lisäksi 867 jatko-opiskelijaa . Mukana olivat myös ulkomaalaiset opiskelijat . Tutkimus on tehty kansallisena tutkimuksena yli 30 maan yhteistä EUROSTUDENT -tutkimusta varten , joka julkaistaan ensi vuonna . ... Mitä tehdä , jos joutuu hyväksikäytetyksi ? http://vaestoliito.fi/nuoret Seksuaalinen kaltoinkohtelu , hyväksikäyttö tai väkivalta on rikos ja vakava asia . Siitä voi toipua ja siihen voi saada apua . Asian kanssa ei saa jäädä yksin . Miila Halonen Asiantuntijalääkäri Nuorten seksuaaliterveyden osaamiskeskus Väestöliitto duration : 1:50 published : 22 Jan 2014 updated : 22 Jan 2014 views : 168 Apua löytyy Joskus voi tuntua siltä , ettei kukaan kuuntele tai auta . Ei kuitenkaan kannata luovuttaa , sillä apua voi saada yllättävältäkin taholta . Lue lisää http://www .... Habbo Retron Tekeminen Osa 2 Nyt Osaatte Varmaan Tehdä Habbo Retron Muistakaa Että Se Voi lagaa vähän mutta ei hirveesti :) Muistakaa Tykätä Videosta Jos Oli apua Osa 1 ja Osa 2 Tulkaa Myös Hamachin Verkkoon VipHotelli1 123 duration : 4:15 published : 30 Jun 2012 updated : 30 Jun 2012 views : 323 Miten voit lievittää lemmikkisi pelkoa uutena vuotena Siinä missä uusi vuosi on useille ihmisille ilon juhlaa , voivat nelijalkaiset ystävämme omistajineen kokea sen hyvinkin stressaavana ajankohtana . Voit kuitenkin helpottaa lemmikkisi oloa valmistautumalla tilanteeseen hyvissä ajoin . Ei ole hämmästyttävää , että monet kissat ja koirat pelkäävät pamauksia ja ilotulitteita - onhan meteli , pauke ja valonäytös melkoinen . Jotkut yksilöt reagoivat tällaisiin koviin ääniin voimakkaammin kuin toiset . Hyvä uutinen on , että voit monin tavoin helpottaa lemmikkisi oloa uuden vuoden räiskeessä . Etukäteen valmistautuminen on hyvin olennaista -- mitä enemmän aikaa on käytettävissä , sitä enemmän vaihtoehtoja lemmikkisi olon helpottamiseksi on . On suositeltavaa keskustella tilanteesta eläinlääkärin kanssa hyvissä ajoin ennen pelottavaa tilannetta ja käydä läpi erilaiset mahdollisuudet jännityksen ja pelon lievittämiseksi . Voit totuttaa lemmikin erilaisiin koviin ääniin aloittamalla harjoitukset hyvissä ajoin ja tekemällä niitä lyhyitä aikoja kerrallaan . On olemassa mm. cd-levyjä , joilla eläimen voi totuttaa erilaisiin ääniin etukäteen . On erittäin tärkeää noudattaa levyn mukana tulevia ohjeita ja edetä niiden mukaisesti usean viikon ajan . Levyä soitetaan alussa hyvin hiljaisella äänellä ja ääntä voimistetaan pikku hiljaa . Näitä CD-levyjä on saatavilla joillakin pieneläinklinikoilla . Erilaiset feromonivalmisteet voivat myös olla avuksi lievissä pelkotiloissa . Koirilla ja kissoilla käytettävä synteettinen feromoni on vaikutukseltaan tyynnyttävä . Valmisteita on erilaisia : pistorasiaan työnnettäviä haihduttimia , suihkeita , jne . Nämä feromonivalmisteet eivät ole ihmisastein aistittavissa , mutta niistä on useille lemmikeille apua epämiellyttävissä tai jännittävissä tilanteissa , sillä ne saavat lemmikeissä aikaan tuttuuden ja turvallisuuden tunteen . Myös näiden valmisteiden käyttö tulee aloittaa useita viikkoja ennen stressaavaa tapahtumaa . Näitä tuotteita voit kysellä eläinlääkäriaseman</w:t>
      </w:r>
    </w:p>
    <w:p>
      <w:r>
        <w:rPr>
          <w:b/>
          <w:color w:val="FF0000"/>
        </w:rPr>
        <w:t>id 182</w:t>
      </w:r>
    </w:p>
    <w:p>
      <w:r>
        <w:rPr>
          <w:b w:val="0"/>
        </w:rPr>
        <w:t>Mielipide SONY HDR-PJ240E :sta Sen käyttäjät pitivät tuotetta SONY HDR-PJ240E hyvin käyttäjäystävällisenäHe pitivät sitä luotettavana . , Lähes kaikki ovat samaa mieltä tässä kohdassa Voit katsoa SONY HDR-PJ240E keskustelupalstalta ongelmista joita on tullut esille suositelluista ratkaisuista Keskivertoisesti sen käyttäjät pitivät paljon suorituskykyisempänä kuin kilpailijoitaan. , Tässä kohteessa on yksimielisyys Hinta-laatusuhteen hyvät pisteet voit ladata SONY HDR-PJ240E käyttöoppaan varmistaaksesi tuotteen ominaisuuksien sopivuudesta Helppokäyttöinen Käyttäjät ovat kysyneet seuraavia kysymyksiä : Onko HDR-PJ240E helppo käyttää ? 6 käyttäjät vastaukset kysymyksiin ja tuotteen sijoitukset asteikolla 0-10 . Sijoitus on 10/10 jos SONY HDR-PJ240E on hyvin käyttäjäystävällinen . Keskiarvo pisteet mielipiteiden jakautumisesta on 7.83 ja tavallinen ero on 1.95 Korkea suorituskyky Käyttäjät ovat kysyneet seuraavia kysymyksiä : Onko HDR-PJ240E erittäin suorituskykyinen ? 6 käyttäjät vastaukset kysymyksiin ja tuotteen sijoitukset asteikolla 0-10 . Sijoitus on 10/10 jos SONY HDR-PJ240E on toimialallaan paras tekniseltä tasoltaan , tarjoaa parasta laatua tai tarjoaa suurinta sijoitusta ominaisuuksissaan .</w:t>
      </w:r>
    </w:p>
    <w:p>
      <w:r>
        <w:rPr>
          <w:b/>
          <w:color w:val="FF0000"/>
        </w:rPr>
        <w:t>id 183</w:t>
      </w:r>
    </w:p>
    <w:p>
      <w:r>
        <w:rPr>
          <w:b w:val="0"/>
        </w:rPr>
        <w:t>Silvervault toimii siten , että kaikki tilinomistajat voivat ostaa ja myydä hopeaa , ja hinta on jokaisena noteerauspäivänä sama ostajille ja myyjille . Lähes aina päivän ostot ovat suuremmat kuin myynnit . Tällöin Silvervault ja sen partnerit ( suurimmat osakkeenomistajat ) myyvät erotuksen , ja tilaavat itselleen lisää hopeaa omalla riskillään . Asiakkailla ei ole koskaan mitään riskiä hopean saatavuudesta , koska kaupankäynnin kohteena on aina ainoastaan holvissa jo oleva hopea . Riskien kantaminen kuuluu ammattilaisille . Kaupankäynti Silvervaultissa on viime viikkoina ollut hyvin aktiivista , koska hopean hinta on laskenut ja asiakkaamme ovat hyödyntäneet ostotilaisuutta . Fyysisen hopean kysyntä maailmanlaajuisestikin on ollut vilkasta . Tämä on johtanut jo tilatun tavaran saatavuuden hidastumiseen ( koko toimitusketju on ylikuormittunut ) ja uusien tilausten osalta AGD on ajoittain ollut jopa loppuunmyyty toimittajiltamme . Silvervaultin tavoitteena on ylläpitää mahdollisimman laajaa partneriverkostoa , jonka hopeaomistukset tarjoavat riittävän suuren puskurin asiakkaiden kysyntäpiikkejä varten . Tämä puskuri on ollut kooltaan jopa 40 % holvin sisällöstä . Meneillään olevalla osakeannilla pyritään tilannetta yhä parantamaan saamalla suurimmista asiakkaistamme lisää maahantuontiin osallistuvia partnereita . Juuri nyt on kuitenkin tilanne , jossa puskuri on ylikysynnän johdosta käymässä vähiin , jo tehtyjen tilausten toimituksissa on viivettä , AGD-hopeaa ei edes saa päätoimittajaltamme , ja maahantuonnin riskiarvio on alkanut nousta . Päivän noteeraus muodostuu kaavalla ( AGD:n tukkuhinta Amerikassa )* 1,2048 ( +liukumat ) . Tästä päivästä lukien tukkuhintana käytetään JHmintin hintaa ( ” Silver 180 oz . 1/4 Bag , $250 face ” ) . Tämä on paluu ensimmäisen noteerausvuoden ( 7/2010-6/2011 ) tilanteeseen . Tuon jälkeen ehti olla 4kk jakso , jossa käytimme edullisempaa spot-hintaa , koska tavaraa sai sillä hinnalla . Tämä aika on siis päättynyt , mutta uskon sen palaavan kunhan spot-hinta nousee fyysisen hopean hinnan tasolle . Käsitykseni mukaan spot-hinta ei tällä hetkellä kuvaa fyysisten markkinoiden tasapainohintaa , mikä on helposti perusteltavissa sillä , että AGD:n lisäksi enenevä määrä muitakin hopealaatuja on myyty loppuun seurannassamme olevilta toimittajilta . Tasapainohinta on hinta , jolla ostot ja myynnit ovat tasapainossa . En pidä tilannetta toistaiseksi hälyttävänä fyysisen hopean universaalin saatavuuden kannalta . Tilanne voi kuitenkin muuttua äkisti : mikäli yleisessä markkinatilanteessa tapahtuu likviditeettiromahdus ( 9-10/2008 kaltainen ) , spot-hopean hinta tulee laskemaan äkisti kymmeniä prosentteja , ja vuoden 2008 esimerkin valossa on ilmeistä , että fyysisen hopean kysyntä yhtä aikaa lisääntyy . Tästä seuraa vakava markkinahäiriö . Ainoa tapa , jolla Silvervault pystyy tällöin palvelemaan oikeudenmukaisesti sekä ostajia että myyjiä , on hinnan päästäminen kellumaan . Tällöin se määräytyisi yksinomaan Silvervaultin asiakkaiden osto- ja myyntitarjousten perusteella , ja olisi edelleen joka päivä sama sekä ostajille että myyjille . Silvervault olisi tässä tilanteessa yksi suurimmista AGD sijoitushopean säilytyspaikoista ja yksi harvoista ehdottomasti ja välittömästi toimitettavissa olevan sijoitushopean varastoista maailmassa , ja myös sen hinnanmäärityksellä saattaisi olla laajempaa merkitystä . V . 2008 Hopea.fi:n noteerauspalvelun jouduttua tilanteeseen , jossa hopean maahantuonti estyi , fyysisen hopean hinta palvelussa nousi kesän alhaisimpaan arvoon verrattuna n . 40 % , vaikka spot-hopean hinta samanaikaisesti laski . Mikäli sama tapahtuisi nyt , tarkoittaisi se noteerauksen vakiintumista 27 €/AGD tasolle yhtä aikaa kun spot-hinta laskisi 16 €/oz:iin . Tiedotamme tilanteen kehittymisestä ja kehotamme asiakkaitamme harkitsemaan myös myymistä mikäli hinta on heidän mielestään kohdallaan . Tämänpäiväisen kaltaisia päätöksiä tehdessämme seuraamme Silverva</w:t>
      </w:r>
    </w:p>
    <w:p>
      <w:r>
        <w:rPr>
          <w:b/>
          <w:color w:val="FF0000"/>
        </w:rPr>
        <w:t>id 184</w:t>
      </w:r>
    </w:p>
    <w:p>
      <w:r>
        <w:rPr>
          <w:b w:val="0"/>
        </w:rPr>
        <w:t>argiini On sanottu , että mitä enemmän miehen seksuaaliterveydestä tiedetään , sitä luonnonmukaisemmin sitä voidaan ylläpitää . Markkinoille on tullut uutuusvalmiste , jonka toimivuus on osoitettu sekä teoriassa että käytännössä . Kyseessä on Prelox-niminen patentoitu ravintolisä , joka sisältää sekä arginiinia että pycnogenolia . Tuote tukee säännöllisesti käytettynä elimistön luonnollista toimintaa auttaen saavuttamaan erektion helpommin ja ylläpitämään sitä pitempään . Tyhmempi ei ihan heti uskoisi , että l-arginiini , Nobel-palkinto ja seksi liittyvät toisiinsa . Kliininen seksologi Jukka Virtanen vakuuttaa kuitenkin , että näin on . Jukka Virtanen on USA:ssa koulutuksensa hankkinut kliininen seksologi , jolla on oma vastaanotto Helsingissä . Hän on tehnyt kliinistä lääkeainetutkimusta vuodesta 1979 , ja vuodesta 1982 hän on perehtynyt kliiniseen seksologiaan . Hänellä on lääketieteestä amerikkalainen tutkinto , mutta hänellä ei ole siihen suomalaista laillistusta . Niinpä hänellä on vastaanotto , jossa hän ei harjoita lääkärin ammattia , vaan hänen erikoisalansa on tarkasti rajattu . Ennen sanottiin , että kyllä luonto tikanpojan puuhun vetää . Nykyisen stressaavan elämäntyylin takia moni tikanpoika on kuitenkin pulassa . Puhutaan haluttomuudesta , jota ilmenee yhä nuoremmilla sukupolvilla . Stressi ja muut paineet puhaltavat niskaan . – Eivätkä suomalaiset vieläkään osaa puhua tunteistaan , perhe- ja seksuaaliterapeutti Sinikka Savander toteaa .</w:t>
      </w:r>
    </w:p>
    <w:p>
      <w:r>
        <w:rPr>
          <w:b/>
          <w:color w:val="FF0000"/>
        </w:rPr>
        <w:t>id 185</w:t>
      </w:r>
    </w:p>
    <w:p>
      <w:r>
        <w:rPr>
          <w:b w:val="0"/>
        </w:rPr>
        <w:t>Vuosi 2011 alkoi talvisissa oloissa . Jäätilanne lopetti Teklan ajot tammikuun 12 päivä . 14.1. alkaen ainoa kulkuyhteys toimi ilmatyynyaluksella Haminasta Haapasaareen ja Haapasaaresta Haminaan . Kovat tuulet hankaloittivat välillä kulkua ja matkustajia pelotti lähteä ilmatyynyaluksen matkaan . Kaiken kaikkiaan väki oli tyytyväinen hyvästä palvelusta , alus olisi vain voinut olla vähän isompi . ( Väylä aukaistiin vasta 7.4. ) Turussa 18.1. Varsinais-suomen ELY- keskus järjesti palaverin Kotkan kelirikkoliikenteen johdosta . Haapasaaren edustus oli paikalla kertomassa nykyhetken tilanteesta ja neuvottelemassa mm. yhteysalusliikenteen palvelutasosta . 21.3. Kotkan kaupungin Saaristotoimikunnan toimesta järjestettiin neuvottelutilaisuus kaupungintalolla . Aiheena oli uuden yhteysaluksen tuomat tarpeet , erityisesti Haapasaaren " puuttuvan " liikennelaiturin osalta ; - nykytila - tarpeet - mahdollisuudet - rahoitus - miten tästä eteenpäin Uutta yhteysaluslaituripaikkaa on mantereella selvitetty Kuusisesta ja Kantasatamasta . Saaristotoimikunnan toimesta lähetettiin kirje ELY- keskukselle laiturihankkeen rahoituksen turvaamiseksi valtion vuoden 2012 budjetissa . 11.4 . pidettiin Yhteiskokous Haapasaaren Nuorisoseuran kanssa . Päätettiin mm. yhteisistä siivoustalkoopäivistä . 23.5. ELY- keskus järjesti raskaskuljetus aluksen Kotka/ Pyhtää alueelle . Haapasaaristoon saatiin kyseisellä kuljetuksella kalanpoikasistutus toteutettua . 26.5. Osallistuimme Suomenlahden meripelastusalueen ja Kotkan Rannikkopataljoonan järjestämään yhteistyökokoukseen . Tilaisuuden tarkoituksena oli kartoittaa Haapasaaren vesihuollon tilannetta ja tarpeita eri osapuolien näkökunnasta ja keskustella mahdollisuuksista kehittää vesihuollon järjestelyjä ja niiden turvaamista tulevaisuudessa . 6-7.6 . Osallistuimme Työ- ja elinkeinoministeriön järjestämään saaristo- , rannikko- ja vesistöalueiden seminaariin Maalahdessa . Ohjelmassa oli mm. saaristo- , rannikko- ja vesistöalueet uudessa hallitusohjelmassa . tuulivoima : saaristo- ja vesistöalueiden sampo vai riidanaihe . 7.6 . Jätekeräys aloitettiin monien neuvonpitojen ja yhteydenottojen jälkeen . Keräykseen kuului ainoastaan talousjäte . Yhteysalus Tekla hoiti tiistain liikennevuorojen yhteydessä jäteastia kuljetukset . Viimeinen tyhjennyskäynti oli 18.10 . Kiitokset Kotkan kaupungille keräyksen onnistumisesta . 13. – 17.6 . Puolustusvoimien sotaharjoituksen toinen vaihe , harjoitusalueena oli koko Suomenlahti . Harjoitustoiminta ei estänyt eikä vaikeuttanut saaristolaisten eikä mökkeilijöiden toimintaa ja asiasta ilmoitettiin kiitettävästi . 16. – 17.7. Puikkaripäivät vietettiin lauantaina kaupan kalliolla perinteisin päiväohjelmin ; lipunnosto ja seppeleenlasku Miinanraivaajien muistomerkille , tutustuminen viranomaisaluksiin , soutukilpailut . Tarjolla oli virvokkeita ja grillimakkaraa sekä vohveleita lisukkeineen . Iltaohjelma Puikkarikuurilla Los Haapioksen tahdittamana sekä grillimakkarasta ja virvoitusjuomista nauttien . Sunnuntaina keitimme kalasopan jota kirkonmenojen jälkeen nautittiin koulun pihalla ja koulun sisällä sai käydä nauttimassa taidenäyttelystä . 28. – 31.7. Meripäiväkulkueeseen osallistuimme perinteisesti ulkosaariseurojen kanssa Haapasaaren lippua kantaen . Haapasaari-seuralle suurena kunnianosoituksena seuran puheenjohtaja kutsuttiin Meripäiväneuvoksettareksi Kotkan ja kotkalaisuuden hyväksi tehdystä työstä . Päivät ja illat kuluivat Meripäiväneuvoksen kanssa edustustehtävissä eri tapahtumissa sekä Meripäiväalueella . Tehtäviin kuului myös mieleenpainuvat tervehdyskäynnit palvelutaloissa ja sairaaloissa joihin veimme meripäivätervehdykset soittaen , laulaen ja tanssahdellen talon väen kanssa . Haapasaari-seuran kiitos Kotkan kaupungille tästä huomionosoituksesta . 15.9 . Varsinais-Suomen ELY- keskus oli tilannut Haapasaaren yhteysalus laituripaikka tutkimuksen teon . Työ tehtiin 19. – 31.10 . välisenä aikana . Varsinaiseen laiturityöhön ei</w:t>
      </w:r>
    </w:p>
    <w:p>
      <w:r>
        <w:rPr>
          <w:b/>
          <w:color w:val="FF0000"/>
        </w:rPr>
        <w:t>id 186</w:t>
      </w:r>
    </w:p>
    <w:p>
      <w:r>
        <w:rPr>
          <w:b w:val="0"/>
        </w:rPr>
        <w:t>Onkimista ja pilkkimistä lukuunottamatta kaikki kalastustavat edellyttävät jonkin kalastusluvan tai -maksun suorittamista . Tarvittavat luvat riippuvat paitsi harjoitetusta kalastustavasta ja käytetyistä välineistä , myös kalastajan iästä sekä vesialueesta , jolla kalastetaan . Viehekalastus onnistuu valtion kalastuksenhoitomaksun sekä läänikohtaisen viehekalastusmaksun avulla . Pyydyskalastus , ravustus ja erikoisemmat kalastustavat vaativat yleensä kalastuksenhoitomaksun lisäksi paikallisen vesialueen kalastusluvan . KALASTUKSENHOITOMAKSU on valtion veroluonteinen maksu , jonka keräämisestä syntyvät tulot käytetään monin eri tavoin kalastajien ja kalavesien hyväksi . Noin kolmannes varoista käytetään suoraan kalavesien hoitoon . Jokaisen muuta kalastusta kuin onkimista tai pilkkimistä harjoittavan 18-64-vuotiaan on suoritettava kalastuksenhoitomaksu . Koko kalenterivuoden maksu on 22 euroa . Maksu on voimassa 31.12 . saakka . 7 vuorokauden kalastusjakson maksu on 7 euroa . Maksu on voimassa 7 vuorokautta maksupäivästä tai muusta maksuhetkellä kuittiin merkitystä päivästä alkaen . LÄÄNIKOHTAINEN VIEHEKALASTUSMAKSU on maksullinen yleiskalastusoikeus , joka antaa mahdollisuuden kalastaa yhden läänin vesialueilla yhdellä vavalla , kelalla ja vieheellä . Vetouistelussa saa lisäksi käyttää yhtä painoviehettä tai syvääjää . Läänikohtaisen viehekalastusmaksun voi suorittaa useampaan lääniin . Viehekalastusta harjoittava 18-64-vuotias tarvitsee kalastuksenhoitomaksun lisäksi joko kalastusoikeuden haltijan luvan tai hänen on suoritettava läänikohtainen viehekalastusmaksu . Läänikohtainen viehekalastusmaksu on 29 euroa kalenterivuodelta tai 7 päivän kalastusjaksolta 7 euroa . 7 vuorokauden jakso alkaa maksupäivästä tai maksuhetkellä kuittiin merkitystä päivästä . MIKSI HANKKIA KALASTUSLUPA ? Asiaankuuluvien kalastuslupien ja -maksujen suorittaminen on paitsi laillisen ja huolettoman kalastamisen edellytys , myös hyvä tapa pitää huolta omista kalavesistä . Kalastuslupiin ja -maksuihin sijoitetut varat käytetään lähestulkoon täysimääräisesti suomalaisten vesistöjen ja kalakantojen kunnon ja hyvinvoinnin edistämiseen . Varoilla tuetaan mm. Itämeren ja Suomen sisävesistöjen luonnonsuojelua , vesistöjen puhtauden ylläpitoa , paikallisten kalastusmahdollisuuksien kehitystä sekä eritoten kalakantojen ylläpitoa istutusten ja suojelun avulla . Hankkimalla kalastusluvan olet siis mukana varmistamassa , että lähiseutusi ja koko Suomen kalavedet pysyvät puhtaina ja kalarikkaina myös tulevina vuosina .</w:t>
      </w:r>
    </w:p>
    <w:p>
      <w:r>
        <w:rPr>
          <w:b/>
          <w:color w:val="FF0000"/>
        </w:rPr>
        <w:t>id 187</w:t>
      </w:r>
    </w:p>
    <w:p>
      <w:r>
        <w:rPr>
          <w:b w:val="0"/>
        </w:rPr>
        <w:t xml:space="preserve">      Siesta-lasiterassi on kotisi uusi sydän ! Siesta-lasiterassi on oma , ylellinen lisätilasi , jota voit käyttää monipuolisesti esimerkiksi yhdessäoloon , harrastamiseen tai vaikka rentoutumiseen kiireen keskellä . Laadukkaista ja kotimaisista materiaaleista valmistettavasta lasiterassista tulee juuri sinun näköisesi ja juuri sinun tarpeitasi vastaava täydellinen olotila , joka tarjoaa sinulle ja läheisillesi enemmän mahdollisuuksia elämyksille . Samalla se myös nostaa kiinteistösi arvoa huomattavasti . Maksuttoman tarvekartoituksen avulla löydämme yhdessä sen terassin , josta olet haaveillut . Ammattitaitoisen ja ystävällisen henkilökuntamme avustuksella matka kohti omaa Siestaa alkaa helposti ja vaivattomasti , joten ota yhteyttä ja kerro unelmistasi ! Meiltä saat juuri sinun näköisesti lasiterassiratkaisun Siestan kotimaiset , aidosti mittatilaustyönä valmistettavat lasiterassit sopivat kauniisti mihin tahansa kohteeseen , omakotitalosta mökkiin tai saunarakennukseen . Valmis terassi on luonteva osa muuta rakennusta , aivan kuin se olisi ollut siinä aina . Emme tyydy valmiisiin pakettiratkaisuihin , vaan luomme jokaiselle asiakkaallemme hänen toiveidensa mukaisen , täydellisen olotilan . Jokaiseen kohteeseen – haastavampaankin – on olemassa yksilöllinen ja toimiva ratkaisu , jonka me voimme löytää yhdessä asiakkaan kanssa . Tyytyväisiä Siesta-lasiterassin omistajia on jo tuhansia ja nyt sinäkin voit liittyä heihin ! Suunnittelemme terassisi yhdessä kanssasi ja pidämme sinut mukana tiedonkulun jokaisessa vaiheessa . Ammattitaitoiset myyjämme , suunnittelijamme ja asentajamme pitävät huolen siitä , että erinomaisen tuotteen lisäksi sinulle jää käteen myös miellyttävä kokemus . Olet aina sydämellisesti tervetullut Siestalle ! Terassin rakentaminen käy yksinkertaisesti Kaikki alkaa maksuttomasta tarvekartoituksesta , jonka aikana keskustellen tutustumme tarpeisiisi sekä kiinteistöön , johon harkitset lasiterassia . Samalla saat myös tietää hieman lisää siitä , mitä kaikkea Siesta voi sinulle tarjota . Kartoituksen aikana arvioimme erilaisten vaihtoehtojen ja ratkaisujen sopivuutta ja lopulta suunnittelemme terassisi yhdessä kanssasi . Saat jo samalla käynnillä kustannusarvion ja voit sopia asennusajan valmiiksi . Jos terassisi tarvitsee rakennus- tai toimenpidelupaa , myös se otetaan jo tässä vaiheessa huomioon . Tarjoamme kokonaispalvelua , mikä tarkoittaa sitä , että lasituksen lisäksi voimme tarvittaessa rakentaa uudet perustukset , terassipohjan sekä pation tai vahvistaa jo olemassa olevia rakenteita . Lasitettu terassi on näyttävä aitiopaikka uusiin elämyksiin Voit hyödyntää uutta tilaa monella eri tavalla ja nauttia olostasi vuoden tai vuorokauden ajasta riippumatta . Vahvat ja tiiviit lasit pitävät huolen siitä , että säät eivät päätä tekemisiäsi puolestasi . Voit avata terassin lasit aurinkoisena päivänä ja antaa raikkaan ilman virrata sisään tai nauttia pisaroiden rentouttavasta ropinasta lasia vasten , jos päivä onkin sateinen . Terassin lasitus päästää auringonvalon ihollesi , mutta pitää sateen ja tuulen ulkona , minne ne kuuluvatkin . Lasiterassi on myös turvallinen tila – sen suojissa pysyvät tallessa niin perheen lapset , lemmikit kuin muukin arvokas . Nauttiessasi uuden tilasi parhaista puolista , voit hymyillä ja onnitella itseäsi hyvästä valinnasta – Siesta-lasiterassista !</w:t>
      </w:r>
    </w:p>
    <w:p>
      <w:r>
        <w:rPr>
          <w:b/>
          <w:color w:val="FF0000"/>
        </w:rPr>
        <w:t>id 188</w:t>
      </w:r>
    </w:p>
    <w:p>
      <w:r>
        <w:rPr>
          <w:b w:val="0"/>
        </w:rPr>
        <w:t>Vinkkejä avulla voit valita Online TV-sivusto Television katselun Internet on yhä suosittu becomming . Yhdistyneessä kuningaskunnassa , tutkimuksen osoitti enemmän ihmisiä todennäköisesti muuttaa TV verkossa nyt , verrattuna vuosi sitten , ja lukuisia sanoi , niiden PC oli korvattu määrittää niiden tärkeimmät koti enterainment TV … Online TV-sivustot ovat kaikille Internetin kautta , mutta sinun on oltava erittäin varovainen , kuten puute nämä sivustot ohjausobjektin hallituksen kanssa he voivat saada pois paljon…Varmista , että valitset oikean sivuston puolestasi . Niin lopuksi päättänyt lopettaa korkea kuukausittain kaapeli- tai satelliitti maksujen maksamisesta , ja saada TV-tietokoneeseen . Mutta miten voit valita ? Mitä pitäisi näyttää ? Seuraavassa on muutamia vihjeitä , joiden avulla oman päätöksen online TV-palveluntarjoajan valittaessa … ( 1 ) On ilmoitettava : Puhua henkilöille , jotka on jo muutettu online-katselua . Ottaa yhteyttä tme ja tehdä teidän tutkimusta sekä , maine kulkee käsi kädessä laatuun … ( 2 ) Pitoisuus ; Tämä on erittäin tärkeä tekijä , TV-sivusto valittaessa . Sivusto on oltava , mitä . Valitse sivusto , joka on se on useita netwworks sisältöä tällä tavoin perustamisvaiheen suurempaa … ( 3 ) Ominaisuuksia : Pysy pois sivustot , joka pyytää toistuvan maksun . Online-sivustojen perustamisvaiheen on noin $40 , n : O edelleen maksujen maksamisen käytöstä . Tarkista , että ohjelmien on teräväpiirto laatua . tarjotaan kanavien määrä ei pitäisi epärealistisia … ( 4 ) Helppo käyttää : Tämä on erittäin tärkeää , jotkin online TV-sivustot on hidas nopeus ja huono Suunnistusjärjestelmät . Katsot televisio tietokoneessa ei olisi vaikea tehtävä , niin voit valita sivuston olisi helppo siirtyä hyvä haku-järjestelmä auttaa sinua … ( 5 ) Työtodistuksia : Lukea eri TV-sivustojen testmonials , myös Siirry foorumit ja etsi Internetistä . Me kaikki tiedämme , että huijaukset ovat pullollaan Internetissä , mutta jos joku on ollut scammed TV-sivuston kanssa , ne on nopea lähetys se … ( 6 ) Yhteydenotto ja tuki : Tavallisesti Online TV sivustot on helppo käyttää , ja ei pitäisi ongelmia , mutta epätodennäköisessä tapauksessa , että jotain mennä pieleen , olisi oltava avun , sähköposti-tuen saaminen ja FAQ pitäisi olla standardi … ( 7 ) Kaikkien Online TV-sivustojen olisi oltava rahaa takaisin taata , ’ Suorita meripeninkulmalla ‘ alkaen yksi thas ei sai tämä paikka . Varmistamiseksi , on kolmannen osapuolen maksun suorittimen …</w:t>
      </w:r>
    </w:p>
    <w:p>
      <w:r>
        <w:rPr>
          <w:b/>
          <w:color w:val="FF0000"/>
        </w:rPr>
        <w:t>id 189</w:t>
      </w:r>
    </w:p>
    <w:p>
      <w:r>
        <w:rPr>
          <w:b w:val="0"/>
        </w:rPr>
        <w:t>{ {malli| nimi = Mitsubishi Galant E5x-sarja| valmistusmaa = Japani | tehdas = | luokka = D| tyyppi = &amp;lt;br &amp;gt;E52A [ [ 1.8GLX ,GLS] ] &amp;lt;br &amp;gt;E33A [ [ 2.0 Gti , GLSi , GLi] ] &amp;lt;br &amp;gt;E38A [ [ 2.0 GLSi dynamic] ] &amp;lt;br &amp;gt;E39A [ [ 2.0 GTi Dynamic] ] &amp;lt;br &amp;gt;E34A [ [ 1.8 TD] ] | korimallit = [ [sedan] ] , [ [hatchback] ] | valmistusaika = [ [1993] ] &amp;ndash ;[ [1996] ] | kori = 4-ovinen [ [ Sedan] ] &amp;lt;br &amp;gt;5-ovinen [ [ Farmari] ] | moottori = [ [R4] ] , [ [V6] ] | huippunopeus = 175&amp;ndash;216 km/ h| kiihtyvyys = 8,8 &amp;ndash;13,9 s ( 0 &amp;ndash;100 km/h ) | iskutilavuus = 1597 &amp;ndash;1997 cm &amp;lt;sup &amp;gt;3 &amp;lt;/ sup &amp;gt ;| teho = 55&amp;ndash;120 kW| paino = 1070-1440| kulutus = 6,3 &amp;ndash;9,4 l/100 km ( yhd . EU ) | rengas = 185/70/14 , 114,3x4| voimanvälitys = [ [Etuveto] ] , [ [ Neliveto] ] | edeltäjä = [ [E3x_Galant|Mitsubishi Galant E1-sarja] ] | seuraaja = [ [ EA_Galant|Mitsubishi Galant E5-sarja] ] | samaaluokkaa = [ [ Mazda 626] ] , [ [ Honda Accord] ] } } [ [ Tiedosto :IMG.jpg|300px|thumb|left|GLSi Galant] ] E5x- mallisarjaa myytiin Suomessa vuosina 1993-1996 . Mallin vähäiseen myyntiin olivat syynä ennestään noussut hintataso sekä 1990-luvun alun lama . Kallis Mitsubishi Galant jäi liikkeeseen . Mallisarjaa kutsutaankin usein nimellä ' 'välimmallin galant' ' . Edeltävään malliin nähden lähes kaikki kuitenkin tehtiin uusiksi . Moottorivalikoima uusiutui 1.8 ja 2.0 -litraisten SOHC 16V -moottoreiden voimin . Turbodieselistä tuli 2.0 litrainen versio . Malliston parempaa päätä edustivat 2.0 V6 sekä " välimallin " Dynanamic-4 , jota vauhditti 2.5 24V DOHC -moottori ( läheistä sukua mm. sigman moottoreille ) . Uudistuksia esiteltiin myös voimansiirron ja alustan puolella . Automaattivaihteisto oli täysin uutta suuntausta edustava Invecs , jossa käytettiin mm. neuroverkkoja ja sumeata logiikkaa . Jäykkä taka-akseli vaihtui takana multilink- tuentaan . Korin muodoista tehtiin erittäin pehmeät , tarkoituksella vastaamaan ajan vaatimuksia . Keulan valot säilyttivät kuitenkin " viirumaisen " ilmeensä , kokonaisuutena mallia ei kuitenkaan yhtä onnistuneena ulkonäöllisesti kuin seuraajaansa . Yhtäläisyyksiä ulkonäössä löytyy hyvin vahvasti esim saman ikäiseen Mazda 626 -malliin . == Tyyppiviat == Välimallin galanteista on hyvin vähän tietoa , koska niiden myynti Suomessa oli niin rajoittunutta . Voidaan kuitenkin todeta , että 7. mallisarja on yleisesti ottaen hyvinkin vikavapaa . Ruostumisongelma tässä korimallissa ei ole erityisen paha . 16-venttiilisiä SOHC -moottoreita pidetään yleisesti lähes pomminvarmoina toimijoina . [ [ Tiedosto :godlike.jpg|300px|thumb|left|GLSi Royal Galant Hatchback vm.89] ] == Korimallit == Tässä korimallissa , kuten edeltäjässään , on kaksi eri korimallia . Sedan ja hatchback . Muutoksena edeltäjään , myös sedan mallin takapenkit olivat käännettävät . == Mallisto == Mallisto säilyi hyvin samankaltaisena koko myyntijakson . Loppuvaiheessa mallit saattoivat saada lisänimikettä " Airbag "</w:t>
      </w:r>
    </w:p>
    <w:p>
      <w:r>
        <w:rPr>
          <w:b/>
          <w:color w:val="FF0000"/>
        </w:rPr>
        <w:t>id 190</w:t>
      </w:r>
    </w:p>
    <w:p>
      <w:r>
        <w:rPr>
          <w:b w:val="0"/>
        </w:rPr>
        <w:t>Kategoria : Veera Antsalo Sain itseltään päätoimittajalta ehdotuksen – tai toimeksiannon , miten sen nyt ottaa – kirjoittaa tämän blogitekstin aiheesta Raittiuden vaarat . Tehtävä on todella hankala , koska en ole koskaan pitänyt raittiutta vaarallisena . Päinvastoin , raittius on mielestäni mitä kannatettavin elämänasenne . Mutta toimeen . Tutkiva blogisti käärii hihansa . Teen tämän ranskalaisin viivoin , koska olen väsynyt ja haluan mennä pian nukkumaan . RAITTIUDEN VAARAT: - sitä voi leimautua vaikka tiukkapipoksi jos kieltäytyy alkoholin juomisesta - sitä voi leimautua vaikka epäsosiaaliseksi jos kieltäytyy alkoholin juomisesta - sitä voi leimautua vaikka pommacinystäväksi jos kieltäytyy alkoholin juomisesta - sitä voi joutua vaikka juoppokuskiksi jos kieltäytyy alkoholin juomisesta Viime aikoina kirjallisuusblogeissa on käyty keskustelua nk. kokeellisesta proosasta . On kysytty , miksi Suomessa kokeillaan proosan alueella niin vähän , miksi on jämähdetty tuttuun ja turvalliseen koivuklapiproosaan vaikka samaan aikaan runoudessa kokeilu kukkii . Jotkut ovat kyseenalaistaneet koko väitteen suomalaisen proosan konservatiivisuudesta tuomalla esiin esimerkkejä suomalaisista , valtavirrasta poikkevista proosakokeilijoista . Siis kyllä heitäkin on . Muutama . Minua tässä keskustelussa hiukan häiritsee tämä jo runouden alueella sangen ongelmalliseksi todettu kokeellisuus-( tai kokeilevuus-)termi . Mikä ihmeen kokeellisuus ? Kuka voi tosissaan väittää voivansa jaotella kirjat kokeellisiin ja ei-kokeellisiin ? Ja kuka kirjailija ryhtyy kirjoittamaan kirjaa asenteella : kirjoitanpa nyt kokeellisen romaanin /novellikokoelman /runoteoksen ? Saan näppylöitä kun puhutaan proosan , tai runouden , kirjallisuuden ylipäänsä , kokeellisuudesta . Kokeellisuus on mielestäni kovin tekninen termi . Ihan totta , minusta kuulostaa , kuin rakenteilla olisi talo . Haluaisin korvata kokeilevuus-termin jollain muulla , esim. fabuloimisella . Voitaisiinko kysyä miksi suomenkielinen proosa ei fabuloi ? Tai jos niin tekee , syrjäytyy automaattisesti marginaaliin , vähälevikkiseksi kirjallisuudeksi , kummajaiseksi , kokeelliseksi kirjallisuudeksi – ja miksi näin ? Fabulointi johtuu latinan kielen sanasta fabula , kertomus , joka puolestaan johtuu sanasta fari , puhua . Englanninkielen verbi to fabulate tarkoittaa , Wiktionaryn mukaan : To tell invented stories , often those that involve fantasy , such as fables . Ja to fable : To compose fables ; hence to write or speak fiction ; to write or utter what is not true . Fabulointi tuo meidät sen kirjallisuuden ytimeen : tarinankerronnan , valehtelun , jonkin sellaisen kertomisen äärelle , mikä ei ole totta . Minun mielestäni valehtelu on sangen yksinkertaista . Siihen ei tarvita mitään kokeiluja . Fabula-sanan perilliset elävät englanninkielen lisäksi ranskassa , espanjassa ja italiassa sekä – kummallista kyllä – islanninkielessä ( fábúla ) . Kummallista siksi , että islanti on , vielä enemmässä määrin kuin suomi , vierasperäisiä lainoja hylkivä arkaainen kieli , jossa televisiokin on sjónvarp , näköheitin . Toisaalta , jotenkin fabula-sanan ujuttautuminen islanninkieleen tuntuu mitä sopivimmalta , kun otetaan huomioon , miten vahva ja luonteva kirjallisuuden , tarinankerronnan ja fabuloimisen perinne Islannissa on . Iceland is one of the poorest countries in Europe . Severe weather , hardship and isolation mark the life of the tiny population . Urban development is slow and the culture is undiversified . ( Fictitious Island ) Olen asunut Islannissa muutamaan otteeseen ja käsitykseni islantilaisista on , että he ovat sydämellisiä , kohtalaisen kyvyttömiä suunnitelmallisuuteen , impulsiivisia , pahimmillaan öykkärimäisiä ja hyviä valehtelijoita . Samainen mentaliteetti , joka ikävä</w:t>
      </w:r>
    </w:p>
    <w:p>
      <w:r>
        <w:rPr>
          <w:b/>
          <w:color w:val="FF0000"/>
        </w:rPr>
        <w:t>id 191</w:t>
      </w:r>
    </w:p>
    <w:p>
      <w:r>
        <w:rPr>
          <w:b w:val="0"/>
        </w:rPr>
        <w:t>Laajennettava mittausjärjestelmä pulssiantureille Tiivistelmä : Opinnäytetyö on tehty omasta aloitteesta ja tavoitteena oli kehittää mittausjärjestelmä , joka käyttää pulssiantureita ja on helposti laajennettavissa sekä siirrettävissä erilaisille laite- ja ohjelmistoalustoille . Kiinnostus mittausjärjestelmän kehittämiseen syntyi , koska sille oli tarve ja kaupalliset ratkaisut todettiin joko käyttöön sopimattomiksi tai liian kalliiksi . Työn laitteiston- ja ohjelmiston kehitys jaettiin pienempiin osa-alueisiin , jotta työn aikataulu ja dokumentointi saataisiin selkeäksi . Työssä kehitettiin oma mittausjärjestelmä neljälle pulssianturille ja ominaisuudet tulevaisuuden laajentamisvaralle otettiin huomioon suunnittelussa . Työ sisältää mittauskortin elektroniikan suunnittelun , kehityksen ja testauksen sekä mittauskortin mikrokontrollerien ja tietokoneen ohjelmiston suunnittelun , kehityksen ja testauksen . Mittausjärjestelmästä saatiin toimiva , ja työn tulokset tarjoavat huomattavan määrän apua seuraavan version kehittämiseen . Nykyinen mittausjärjestelmä ei ole lopullinen , vaan se edustaa prototyyppiä ja tutkimusalustaa jatkokehitystä varten . Suunniteltaessa seuraavaa mittausjärjestelmää käytössä on tietotaitoa , kuinka suorituskyky ja toiminta saadaan mahdollisimman hyväksi tässä työssä tehtyjen havaintojen ja ideoiden pohjalta . Työn tulokset ovat myös sovellettavissa hyvin monenlaisiin ratkaisuihin , joissa tarvitaan ulkoisen sensoridatan siirtoa tietokoneelle . A new measurement system was developed in this thesis work for four rotary encoders and the option of extension was part of the design plan . Thesis work includes design , development and testing for the hardware of measurement system and to the software of microcontrollers and PC-software . As a result of this bachelor’s thesis a working measurement system was created . The information and know how gained from the work helps the developer when developing a new version of the system. This measurement system is not the final solution but rather a prototype and research device for further development work . When developing the next system we now have much more information and knowledge how to get the performance and operating of the system as good as possible with the selection of components and the way how to make the software . The results of this work are also applicable to different kind of solutions where sensors are needed to connect to a computer to get some other kind of data .</w:t>
      </w:r>
    </w:p>
    <w:p>
      <w:r>
        <w:rPr>
          <w:b/>
          <w:color w:val="FF0000"/>
        </w:rPr>
        <w:t>id 192</w:t>
      </w:r>
    </w:p>
    <w:p>
      <w:r>
        <w:rPr>
          <w:b w:val="0"/>
        </w:rPr>
        <w:t>» Osa 6. Nöyryys Omasta ajattelumaailmasta on puuttunut turhan usein kaikkien niin paljon arvostama sana nöyryys . Ihminen menee aallonharjalla monesti putkilasit silmillään ja antaa auringon paistaa silmiin niin kirkkaana , että perspektiivi omaan tekemiseen häviää . Miten samaan ihmiseen saisimme sulavasti kovan itseluottamuksen , jota ruokkii ylitsevuotava nöyryys ? Ilman rakkautta itseesi ja omaan tekemiseen on mahdoton toimia ja voida hyvin . Silti on hyvä pyrkiä tarkkailemaan omaa toimintaa myös kriittisesti . Väitän , että lähes kaikki ihmiset nöyrtyvät tappion hetkellä ja alkavat tutkia omaa toimintaa . Voittojen saattelemalla tiellä taas helposti itsekritiikki katoaa . On aivan normaalia , että joukkue voittaa kuusi ottelua putkeen ja häviää perään kuusi ottelua . Voittoputkessa ratsastava joukkue ei välttämättä kiinnitä huomioita laivassa oleviin reikiin siinä määrin missä tappiokierteessä rämpivä heittopussi . Voitto voi tulla monesti liian helpolla , vastustaja ei ole hyvällä tasolla , heiltä puuttuu pelaajia tai oma joukkue pystyy voittoon yksilöiden tuomalla henkilökohtaisella osaamisella . Olisikin erittäin toivottavaa , että myös hyvin menestyvä yritys tai joukkue tarkastelisi kriittisesti omaa tekemistään myös tulosten takana . Käytänkin monesti lempilausettani tärkeintä ei ole tulos vaan matka . Fanit ja media monesti elää hetkessä olisi hyvä , että me tekijät emme eläisi . On normaalia , että ihmiset antavat tunteiden vaikuttaa tekemiseen ja ilman tunteita ja tunnetta ei synny myöskään tuloksia , kunhan muistetaan että järki ohjaa tunnetta eikä toisinpäin . Monesti ihmettelen tappion kokeneen valmentajan kommentteja pelinjälkeisissä lehdistötilaisuuksissa . Onko tutun kuuloisia lausuntoja : ´ Olimme aivan surkeita . Kukaan ei ollut valmis tähän peliin´ . ´ Pelasimme aivan paskan pelin , mutta tuomarit ne vasta surkeita olivat´ . ´Möttönen oli niin surkea ettemme voineet voittaa tänään ´ . Ymmärrän kyllä , että pelin jälkeisessä tunnetilassa tulee lausuttua kaiken laista , mutta hei älkää selittäkö . Voisiko seuraavat kommentit olla parempia : ´emme onnistuneet tänään riittävän hyvin maalipaikoissa , mutta kunnia vastustajalle joka söi meidän eväät´ . ´ Pelissä oli paljon tiukkoja tilanteita , jotka vastustaja käytti paremmin hyväkseen .´ ´Möttönen pelasi niin hyvin kun pystyi , joukkueen olisi pitänyt pystyä auttamaan häntä paremmin . Tuossa hyvinkin epämiellyttävässä tilanteessa , jossa joudut juuri hävityn pelin jälkeen kertomaan tuntojasi ja vastaamaan välillä aika kärkkäisiinkin kysymyksiin punnitaan onko valmentaja mies vai poika . Nöyrästi lakki käteen ja käsi pystyyn . Valmentaja kantaa AINA vastuun eikä se selittämällä parane !</w:t>
      </w:r>
    </w:p>
    <w:p>
      <w:r>
        <w:rPr>
          <w:b/>
          <w:color w:val="FF0000"/>
        </w:rPr>
        <w:t>id 193</w:t>
      </w:r>
    </w:p>
    <w:p>
      <w:r>
        <w:rPr>
          <w:b w:val="0"/>
        </w:rPr>
        <w:t>Ehkä muistatte , että olen aiemminkin kirjoittanut omasta 72-vuotiaasta sotkamolais-eläkeläis-neuvolantäti-äidistäni ... ? No , mitä tapahtuu , kun Silvan mummi lähtee viikoksi Mallorcalle ? ( eikä sille saa soittaa , koska se on niin kaaaaaaa-malan kallista ) hurjia rintaraivareita syöntilakko kahden viikon ummetus oksentelua rokotekitinäkiljuntaa kurjia öitä väsyneet vanhemmat Melkein tasan vuosi sitten rohkenin soittaa lomailevalle äidilleni Montenegroon - silloin " pakkokertoaeimaltaodottaa " -uutisena oli kaksi viivaa pissatikussa . Veikkaanpa , että tämänkertainen eriteraportti ( tai siis sen puute ) ei välttämättä piristä lomaa siinä määrin kuin viimekertainen uutinen . Jätän siis soittamatta . ( Mitä sanoisikaan Freud tästä ... ? Aikuinen ihminen kokee tarpeelliseksi kirjoittaa toistuvasti julkiseen blogiinsa kakkajuttuja ... ? ) Pahoittelen siis jälleen syvästi tätä seuraavaa . Terapeuttisuosituksia ei silti kannata antaa , sillä tämän kakkaperheen toinen aikuinen on itsekin tuleva terapeutti :D ******* Silva-parka , mitenköhän naperomme ikinä oppii sellaisen kakkakorrektin puhetavan ... ? Sellaisen , jossa mukamas ei olisi mitään merkitystä , millaista tavaraa sieltä pyllystä ulos tulee . Meillä kotona kun kakasta puhutaan avoimen vapautuneesti . Eikä tämä edes ole sellaista "äitiys sekoitti sen pään ja nyt se puhuu pelkistä kakkavaipoista " -syndroomaa . Kyllä : me olimme tällaisia jo ennen vauvaa . Olimme siis Joelin kanssa tunteneet alle puoli vuotta , kun lähdimme reisssuun . Joel ei ollut koskaan ennen reppureissannut , ja minä jostain kumman syystä kuvittelin , että 1,5 kuukautta Intiassa olisi jollain tasolla hyvä tutustumisidea . ( ja kyllä meillä oli kivaa ! mun mielestä . mutta Joel ilmoitti Suomeen palatessaan , että ei enää koskaan poistu kotoaan mihinkään . onneksi muutti myöhemmin mielensä . ) No , ainakin Intiassa reissanneet varmasti ovat samaa mieltä siitä , että kakka siellä on tärkeä . Se ihan olennaisissa määrin määrittää , mitä tulevina päivinä tehdään : Uskalletaanko lähteä paikkoihin , joissa pönttö ei ole juoksuetäisyydellä ? Onko tämä perusturistplörinää vai oliko ruoassa jotain vikaa ? Toisaalta terve kakkakausi Delhi-bellyn jälkeen tuntuu aina ihanalta : Olen terve ! Olen hyvinvoiva ! Olen reipas ! Minulla on hyvä kakka ! ( joskus ollaan jopa " tuu katsomaan ! " -rajalla , mutta sitä ei olla sentään ylitetty ) Niinpä aivan vahingossa jo alussa puheisiimme jäi kakkavapautuneisuus . Ja miksipä ei ? Miksi sen pitäisi olla niin suuri tabu ? Sehän kertoo kuitenkin jotain ihan olennaista ihmisen hyvinvoinnista . ******* Erään intialaisella pöntöllä kykkimiskauden yhteydessä päädyimme hieman päivittämään suomalaisia sananlaskuja . Näin : " Terve kakka terveessä ruumiissa . " " Suo siellä , kakka täällä . " " Parempi pyy pivossa kuin kakka pöksyssä . " " Nyt tässä on kyllä joku kakka haudattuna . " " Ahneella on paskainen loppu . " ( tätä ei tarvinnut edes päivittää - oli jo valmiina tällainen ) " Roiskuu , kun kakataan . " " Moni kakka päältä kaunis . " " Kakka porsaan kotiin ajaa . " " Paha saa kakkansa . " " Kakka se on , mikä kannattaa " " Älä jää tuuleen kakkaamaan . " " Kotiinsa on moni kakannut . " " Tulee se mies räkänokastakin , vaan ei tyhjää kakkaajasta " " Joka toiselle kuoppaa kaivaa , se itse siihen kakkaa . " Kyllä vanha kansa sen tiesi . ******* Ai miksi täällä on taas näin kakka mielessä ? Ehkä arvaattekin : sosekokeilujen myötä Silvan kakkaparka on täysin kadonnut - yhdeksän päivää sitä on jo tässä odoteltu ... Pari lupaavaa pierua , mutta ei . Ei ei ei kakkaa . Kakka , huhuu , tuu jo ! ******* Sain jokin aika sitten ihanan palautteen , jossa sanottiin , että joka päivä on pakko tulla kurkistamaan , mitä puutalobabylandiasta</w:t>
      </w:r>
    </w:p>
    <w:p>
      <w:r>
        <w:rPr>
          <w:b/>
          <w:color w:val="FF0000"/>
        </w:rPr>
        <w:t>id 194</w:t>
      </w:r>
    </w:p>
    <w:p>
      <w:r>
        <w:rPr>
          <w:b w:val="0"/>
        </w:rPr>
        <w:t>Helsingin seudun kauppakamarin Kontaktit-vuosikirja Enemmän kontakteja , laajempi levikki ! Helsingin seudun kauppakamarin vuosikirja Kontaktit 2014 tavoittaa Helsingin metropolialueen tärkeimmät päättäjät ja vaikuttajat . Tule mukaan seudun merkittävimpien yritysten joukkoon !</w:t>
      </w:r>
    </w:p>
    <w:p>
      <w:r>
        <w:rPr>
          <w:b/>
          <w:color w:val="FF0000"/>
        </w:rPr>
        <w:t>id 195</w:t>
      </w:r>
    </w:p>
    <w:p>
      <w:r>
        <w:rPr>
          <w:b w:val="0"/>
        </w:rPr>
        <w:t>maanantai 3. tammikuuta 2011 Oliko pakko ? Värjäytin hiukseni kuparinruskeiksi ennen joulua . Vaaleasta hiuksesta kuparin väri vain irtoaa hyvin nopeasti . Päätin turvautua sävyttävään hoitoaineeseen , jota kampaamotuotekaupan myyjä suositteli . Hän myös kertoi minulle , ettei hoitoaine värjää hiuksia , auttaa vain kuparin väriä pysymään . Uuden vuoden jälkeen hiukseni olivat jo lähes vaaleat , joten päätin testata hoitoainetta . Sekoitin oranssia hoitoainetta tavalliseen hoitoaineeseeni , ja levitin aineen märkään hiukseen . Huuhtelin hoitoaineen välittömästi pois . Hiusten kuivaamisen jälkeen lopputulos oli ... ... JÄRKYTTÄVÄN ORANSSI ! ! ! Väri nappasi päälakeen kiinni kuin vappuväri ja loppuosa hiuksista on vaaleanruskeaa . Osa raidoista värjäytyi niin oranssiksi , että ne näyttävät lähes pinkeiltä . Oranssit hiukset pinkeillä raidoilla siis . Onneksi en ole kovinkaan kriittinen hiusteni suhteen , enkä pillahda itkuun , jos hiuskuontalo ei aina ihan miellytä . Eiköhän tämä väri muutamassa pesussa irtoa . Siihen asti taidan kulkea pipo päässä :) Ja mikäli joku kaipaa tehokasta sävyttävää hoitoainetta , se on tässä . Värejä löytyy punaisesta aina violettiin , eikä maksanut kuin 15 euroa . 5 kommenttia : Minä itse käytän samaa tuotetta , violettia kylläkin ja toimii erittäin hyvin :) Mojautan aineen pyyhekuiviin hiuksiin , annan olla päässä n.5min ja pesen pois . Tukka tuntuu sen jälkeen hyvältä ja on saanut taas kiiltoa :) No joo se vaan että tuote täytyy muistaa levittää tasaisesti jokapuolelle hiuksiin , muuten tulos on raidoittainen tai läikikäs . Itellä kävi ekalla kerralla punaisen color maskin kanssa samanlailla , mutta nykyään toimii superhyvin !</w:t>
      </w:r>
    </w:p>
    <w:p>
      <w:r>
        <w:rPr>
          <w:b/>
          <w:color w:val="FF0000"/>
        </w:rPr>
        <w:t>id 196</w:t>
      </w:r>
    </w:p>
    <w:p>
      <w:r>
        <w:rPr>
          <w:b w:val="0"/>
        </w:rPr>
        <w:t>Emergency Management of Severe Burns 11.10.2013 Perjantaina 11.10.2013 järjestetään Suomen ja Pohjoismaiden kolmas EMSB ( Emergency Management of Severe Burns ) -kurssi . Kyseessä on erittäin kompakti koulutuspaketti , jossa perehdytään palovammapotilaan 24 ensimmäisen tunnin hoitoon . EMSB-kurssi opettaa kuinka tunnistaa , tutkia ja alkuhoitaa sekä stabilisoida vaikeasti palanut potilas . Kurssilla käydään läpi myös mitä tulisi huomioida siirrettäessä potilas lopulliseen hoitopaikkaan . Kurssi on tarkoitettu kaikille terveydenhuollon ammattilaisille , jotka voivat joutua hoitamaan vaikeasti palanutta potilasta . Se täydentää jo olemassa olevaa kliinistä tietoa traumapotilaiden hoidon erityispiirteistä sekä haasteita , jotka liittyvät palovammojen alkuhoitoon .</w:t>
      </w:r>
    </w:p>
    <w:p>
      <w:r>
        <w:rPr>
          <w:b/>
          <w:color w:val="FF0000"/>
        </w:rPr>
        <w:t>id 197</w:t>
      </w:r>
    </w:p>
    <w:p>
      <w:r>
        <w:rPr>
          <w:b w:val="0"/>
        </w:rPr>
        <w:t>Takavuosien tunnettu supermalli Karen Mulder on pidätetty Pariisissa , Ranskassa . Häntä syytetään laittomista uhkauksista , jotka hän teki puhelimen välityksellä plastiikkakirurgilleen . Hollantilaissyntyinen 39-vuotias Mulder pidätettiin tiistaina aamulla sen jälkeen , kun naispuolinen lääkäri teki poliisille rikosilmoituksen Mulderilta saamistaan useista uhkaavista puhelinsoitoista , Reports Online uutisoi . Julkaisun mukaan entinen supermalli huusi , kirkui ja uhkaili lääkäriä , koska tämä ei suostunut korjaamaan aikaisemmin tekemäänsä kauneusleikkausta . Leikkauksen tulokseen tyytymätön malli joutui pidätyksen jälkeen poliisikuulusteluihin ja häntä odottaa mahdollisesti syyte . Karen Mulder nousi parrasvaloihin 90-luvulla samaan aikaan Kate Mossin , Helena Christensenin ja Naomi Campbellin kanssa .</w:t>
      </w:r>
    </w:p>
    <w:p>
      <w:r>
        <w:rPr>
          <w:b/>
          <w:color w:val="FF0000"/>
        </w:rPr>
        <w:t>id 198</w:t>
      </w:r>
    </w:p>
    <w:p>
      <w:r>
        <w:rPr>
          <w:b w:val="0"/>
        </w:rPr>
        <w:t>Uusittu Tukes-ohje S6 ilmestynyt Ohjeeseen on yhdistetty Tukes-ohje S8 ja se siis korvaa Tukes-ohjeet S6-2009 ja S8-2009 . Ohje löytyy verkkosivuilta tästä linkistä . Sähköturvallisuuslaki muuttui 2011 alussa niin , että hissilaitteisto on määrättävä uudelleen tarkastettavaksi , jos valtuutettu laitos tai tarkastaja havaitsee määräaikaistarkastuksessa vakavia puutteita . Uusitussa Tukes-ohjeessa on annettu uusintatarkastuksia ja vakavia puutteita koskevia ohjeita . Lisäksi Tukes-ohjeeseen on tehty eräitä yksittäisiä täsmennyksiä .</w:t>
      </w:r>
    </w:p>
    <w:p>
      <w:r>
        <w:rPr>
          <w:b/>
          <w:color w:val="FF0000"/>
        </w:rPr>
        <w:t>id 199</w:t>
      </w:r>
    </w:p>
    <w:p>
      <w:r>
        <w:rPr>
          <w:b w:val="0"/>
        </w:rPr>
        <w:t>Käyttöehdot ja tietosuoja Lue nämä ehdot huolellisesti ennen sivustolle tuloa . Pohjanmaa.fi-verkkosivustolle tulevien henkilöiden katsotaan hyväksyvän seuraavat ehdot : Pohjanmaa.fi-palvelun ylläpitäjällä ( jäljempänä Ylläpitäjä ) on tekijänoikeus tämän verkkosivuston kaikkeen sisältöön ( esimerkiksi tekstiin , kuviin ja audiovisuaaliseen aineistoon ) . Kaikki oikeudet pidätetään . Koko sisällön tai sen osan kopiointi , siirto , jakelu tai tallentaminen missä tahansa muodossa ilman Ylläpitäjän etukäteen antamaa kirjallista lupaa on kielletty , lukuun ottamatta tapauksia , jotka täyttävät seuraavat ehdot . Ylläpitäjä antaa käyttäjälle luvan tulostaa tai tallentaa omalle tietokoneelleen otteita näistä sivuista omaan henkilökohtaiseen käyttöönsä . Pohjanmaa.fi-palvelun sisältöä saa käyttää vain tiedonhakutarkoituksessa . Tällä verkkosivustolla olevaa tietoa ei saa muuttaa ilman Ylläpitäjän nimenomaista kirjallista lupaa . Pohjanmaa.fi-palvelun sisältö tarjotaan sellaisenaan ja sellaisena kuin se on saatavilla . Näiden sivujen sisällön paikkansapitävyydestä , tarkkuudesta tai luotettavuudesta ei anneta minkäänlaisia suoria tai epäsuoria takuita , paitsi siltä osin kuin sovellettava laki sitä edellyttää . Ylläpitäjä ei takaa , että sen sivusto tai sen käytön mahdollistama palvelin eivät sisällä viruksia tai muuta haitallista sisältöä . Kaikessa Pohjanmaa.fi-palvelun aineistossa voi olla teknisiä epätarkkuuksia tai typografisia virheitä . Ylläpitäjä voi tehdä muutoksia tai lisäyksiä kaikkeen sivustolla olevaan tietoon . Ylläpitäjä varaa oikeuden milloin tahansa muokata sivuja tai estää pääsyn niille . Ylläpitäjä ei ole millään tavalla vastuussa minkäänlaisista vahingoista , esimerkiksi välittömistä , välillisistä , satunnaisista tai seurannaisvahingoista tai kustannuksista , erityisistä tai rangaistuskorvauksista tai vahingonkorvauksista taikka voiton menetyksestä , jotka liittyvät Pohjanmaa.fi-palveluun tai jollekin siihen linkitetylle sivustolle tulemiseen tai siihen , että näillä sivuilla olevaa sisältöä ei voi käyttää tai että niiden sisältämää tietoa on käytetty tai yritetty käyttää , tai jotka liittyvät sivuston toimimattomuuteen , vikaan , laiminlyöntiin , häiriöön , tiedonsiirron viivästymiseen , tietokonevirukseen tai linja- tai järjestelmävikaan , vaikka Ylläpitäjälle tai sen edustajille ilmoitetaan tällaisista vahingoista , menetyksistä tai kustannuksista . Tällaisissa tapauksissa Ylläpitäjän vastuuta rajoitetaan siinä määrin kuin laissa sallitaan . Ylläpitäjä ei vastaa kolmansien osapuolten omistamasta , luomasta tai julkaisemasta aineistosta , johon on linkki Pohjanmaa.fi-palvelusta . Tällaiselle kolmannen osapuolen sivustolle vievää linkkiä käytettäessä käyttäjän on luettava ja hyväksyttävä kyseisen sivuston käyttösäännöt ennen sivuston käyttämistä . Linkki Pohjanmaa.fi-palvelun ulkopuoliselle sivustolle ei tarkoita , että Ylläpitäjä tukisi sivustoa ja tuotteita tai palveluita , joihin kolmannen osapuolen sivustolla viitataan . Lähettäessäsi meille aineistoa esimerkiksi sähköpostitse tai sovellustemme kautta osoitat hyväksyväsi seuraavat ehdot : ( 1 ) Toimittaessasi materiaalin tiedät , että me voimme julkaista sen . ( 2 ) Takaat , että aineistossa ei ole mitään laitonta tai muuten julkaistavaksi sopimatonta . ( 3 ) Pyrit kohtuullisuuden rajoissa löytämään ja poistamaan aineistosta mahdolliset virukset tai muut vahingolliset tai haitalliset toiminnot ennen aineiston toimittamista . ( 4 ) Olet korvausvelvollinen meille , jos jokin kolmas osapuoli ryhtyy toimiin meitä vastaan toimittamasi aineiston johdosta . ( 5 ) Sitoudut olemaan ryhtymättä toimiin meitä vastaan kyseisen aineiston johdosta . ( 6 ) Omistat aineiston tai sinulla on täysi oikeus toimittaa sitä meille , ja Ylläpitäjä saa ilman vastuuta tai korvausvelvollisuutta julkaista aineistoa . Pohjanmaa.fi-palvelun henkilötietojen suoja on korkeatasoinen , ja Ylläpitäjä noudattaa henkilötietojen käsittelyssä Euroopan unionin yleisesti tunnettuja periaatteita . Ylläpitäjä voi koska tahansa muuttaa tätä tiedotetta ja voi myös ilmoittamatta estää pääsy</w:t>
      </w:r>
    </w:p>
    <w:p>
      <w:r>
        <w:rPr>
          <w:b/>
          <w:color w:val="FF0000"/>
        </w:rPr>
        <w:t>id 200</w:t>
      </w:r>
    </w:p>
    <w:p>
      <w:r>
        <w:rPr>
          <w:b w:val="0"/>
        </w:rPr>
        <w:t>Au Pair 18-vuotiaana voi lähteä au pairiksi , . Yläikärajat vaihtelevat maittain . Au pairina elät osana isäntäperhettä ja olet siten aitiopaikalla oppimassa maan kieltä ja tutustumassa vieraan maan kulttuuriin ja arkielämään . Au pairin tehtäviin kuuluvat useimmiten lastenhoito ja taloustyöt . Töiden vastineeksi saat yleensä ylläpidon sekä taskurahaa . Au pair-toimistojen välittämiin paikkoihin haetaan pääsääntöisesti tyttöjä , mutta joihinkin maihin on citrate generic sildenafil viagra paikkoja myös pojille . Paikallisen kielen taito ei ole välttämätöntä , mutta jotkut perheet saattavat vaatia ainakin maan kielen perusteiden hallintaa . Aikaisempi kokemus lastenhoidossa ja taloustöissä on eduksi . Au pair-paikan voit hankkia monella eri tavalla , au paireja välittävän toimiston tai organisaation kautta ( esim. Allianssi ) , laittamalla ilmoituksen ulkomaiseen lehteen tai seuraamalla työvoimatoimistojen ja lehtien ilmoituksia vapaista au pair - paikoista . Au pair - toimistojen kautta ulkomaille lähtö on turvallisempaa , koska sinulla on toimiston tuki takanasi , jos kaikki ei sujukaan sovitulla tavalla . http://www.finnaupair.com/ Sivuilta voivat sekä au pair -perheet että au pariksi haluavat jättää ilmoituksensa . Sivuilta löytyy myös ilmainen au pair -opas josta löytyy paljon käytännön tietoa ja vinkkejä au pairiksi hakeville .</w:t>
      </w:r>
    </w:p>
    <w:p>
      <w:r>
        <w:rPr>
          <w:b/>
          <w:color w:val="FF0000"/>
        </w:rPr>
        <w:t>id 201</w:t>
      </w:r>
    </w:p>
    <w:p>
      <w:r>
        <w:rPr>
          <w:b w:val="0"/>
        </w:rPr>
        <w:t>Mielipide FUNAI DV225MG9 MAGNAVOX :sta Keskiarvoisesti sen käyttäjät pitivät tuotetta FUNAI DV225MG9 MAGNAVOX hyvin käytännöllisenäHe antoivat hyvin korkean sijoituksen sen luotettavuudelle ja kestävyydelle . , Ja monet jakavat saman mielipiteen Voit katsoa FUNAI DV225MG9 MAGNAVOX keskustelupalstalta ongelmista joita on tullut esille suositelluista ratkaisuista Sen käyttäjät pitivät sitä kohtalaisen suorituskykyisenä , Lisäksi useimmat jakavat saman mielipiteen Erityisen halpa voit ladata FUNAI DV225MG9 MAGNAVOX käyttöoppaan varmistaaksesi tuotteen ominaisuuksien sopivuudesta Helppokäyttöinen Käyttäjät ovat kysyneet seuraavia kysymyksiä : Onko DV225MG9 MAGNAVOX helppo käyttää ? 9 käyttäjät vastaukset kysymyksiin ja tuotteen sijoitukset asteikolla 0-10 . Sijoitus on 10/10 jos FUNAI DV225MG9 MAGNAVOX on hyvin käyttäjäystävällinen . Keskiarvo pisteet mielipiteiden jakautumisesta on 7.56 ja tavallinen ero on 1.8 Korkea suorituskyky Käyttäjät ovat kysyneet seuraavia kysymyksiä : Onko DV225MG9 MAGNAVOX erittäin suorituskykyinen ? 9 käyttäjät vastaukset kysymyksiin ja tuotteen sijoitukset asteikolla 0-10 . Sijoitus on 10/10 jos FUNAI DV225MG9 MAGNAVOX on toimialallaan paras tekniseltä tasoltaan , tarjoaa parasta laatua tai tarjoaa suurinta sijoitusta ominaisuuksissaan .</w:t>
      </w:r>
    </w:p>
    <w:p>
      <w:r>
        <w:rPr>
          <w:b/>
          <w:color w:val="FF0000"/>
        </w:rPr>
        <w:t>id 202</w:t>
      </w:r>
    </w:p>
    <w:p>
      <w:r>
        <w:rPr>
          <w:b w:val="0"/>
        </w:rPr>
        <w:t>Kokeiltua : Astro Gaming A50- &amp; Thermaltake Level 10 M -headsetit 31.1.2014 Saimme Muropaketin testilaboratorioon ennen vuoden vaihdetta kahdet toisistaan poikkeavat kuulokemikrofonit eli headsetit Astrolta ja Thermaltakelta . Kokeilimme niitä käytännössä pitkiksi venyneissä Battlefield 4 -testisessiossamme ja selvitimme , onko kummassakaan potentiaalia verkkopelaajan luottovarusteeksi . Astro Gamingilta testiin saapui langaton A50-malli Dolby 7.1 Surround Sound -äänillä ja Thermaltakelta puolestaan BMW Group DesignworksUSA:n kanssa suunniteltu Level 10 M -malli , jossa on panostettu ulkonäköön ja materiaaleihin . Millä kokoonpanolla näitä nyt sitten testattiin ? Konsolilla ? PC:llä ? Jos PC:llä niin millä äänikortilla ? Olisi kiva tietää jatkossa . 31.1.2014 klo 16.37 , Vesa H. 2. Pelikuulokkeita vaivaa törkeä ylihinnoittelu . 300 eurolla saa varmasti laadukkaampiakin kuulokkeita kuin Astrot . Esimerkiksi Beyerdynamicin pelikuulokkeilla kehtaa kuunnella musiikkiakin . Tai sitten ostaa 270 euron hifikuulokkeet ja kolmenkympin erillisen mikin . Itse olen käyttänyt A40:ä ja veikkaisin ettei äänenlaadussa juuri eroa tästä malliin . 31.1.2014 klo 16.47 , kosmologi 3. Juttua noista Astrojen kolmesta eri equalizer tasosta ja surroundista yms . mitä tässä ei pahemmin käyty läpi : Kiitokset vähän erilaisemmasta testistä ( näitä lisää kiitos. ) Hinta on kyllä kova mutta langattomuus on on hyvä asia jos tosiaan joku on saanut sen toimimaan luotettavasti . Itse en koskaan ole kuullut Astro merkistä mutta kuuloke valmistajia on aika iso määrä . Therlmatake merkistä olisin jo ilman testiä tiennyt surkeaksi kun valmistaja kertoo kaiken . Ei tietokoneosien valmistajat koskaan ole saaneet mitään kunnollisia luureja markkinoille kuten Creative ,Logitech ,Trust ym.... Itse tykkäisin jos artikkelissa kerrottaisiin tarkemmin millä setillä kuulokkeita ajetaan ... 31.1.2014 klo 17.45 , Fileguru 7. No jo on kerrassaan rumat nuo Thermaltaket ... Selvästikin halunnevat peitellä tuolla hypepaskaulkonäöllä sen että ovat jotain halvinta kiinalaista tuotantoa . 27€ HD-330 Superluxit Beyerin veluureilla ja niiden mikkimodaus on varmasti parempi : http://murobbs.plaza.fi/ 1712372899-post1889.html QH-85/90 Qpaditkin varmaan paremmat . Toinen niistä oli Domen testissä . Lainaus : Alkuperäinen kirjoittaja kosmologi Itse olen käyttänyt A40:ä ja veikkaisin ettei äänenlaadussa juuri eroa tästä malliin . Langattomuus on kyllä aina ongelma jota ei kannattaisi ottaa mukaan kuin vain oikeasta ehdottomasta tarpeesta , eikä siitä että se on muodikasta . Valinnanvara tipahtaa kuin ketjusta irronnut ankkuri Challengerin syvänteeseen ja lieneekö mikillä headsettinä yhtään asiallista . Kommunikointitarkoituksiinhan langattomia headsettejä löytyy , mutta eivät ole suunniteltu laadukkaaseen audiotoistoon . Langattomissa stereokuulokkeissakin kohtuuhintaisessa valinnanvaraa löytyy lähinnä esim. Senkun RS180 . Akkukestoksikin on speksattu noin vuorokausi ja toimivat standardi AAA-akuilla poropietarin sijaan , joten hätätilassa toiminee alkaleillakin . ( kunhan vain ei erehdy laittamaan lataustelakkaan ) Langaton muoti kun unohdetaan niin sitten saadaan paljon lisää valinnanvaraa oikeasti hyvällä äänellä olevine kuulokkeineen ja oikein hyvää hinta-laatusuhdetta esim. " Beyerlux " Superluxeista joihin käy Beyerin veluuripehmusteet ja mikki tarttuu hyvin yksinkertaisin konstein . Erittäin hyvän avaran äänikuvan HD598 Sennheiserin 200€ hintaakaan ei tarvitse maksaa ... eikä rakenteen arkuuden / kestävyyden suhteen kannatakaan maksaa . Tämän vuosituhannen HD5xx:sten kupin ripustus sankaan on omasta kokemuksestakin rakenteellinen heikkous . ( eihän tuote saa enää olla suunniteltu kestämään vuosikymmeniä ) Yhtä avaran äänikuvan Beyerdynamicin DT990:n Pro-mallin kun saa Suomestakin 150€ paikkeilta ( F-musiikki , St. Paul's Sound tai Verkko</w:t>
      </w:r>
    </w:p>
    <w:p>
      <w:r>
        <w:rPr>
          <w:b/>
          <w:color w:val="FF0000"/>
        </w:rPr>
        <w:t>id 203</w:t>
      </w:r>
    </w:p>
    <w:p>
      <w:r>
        <w:rPr>
          <w:b w:val="0"/>
        </w:rPr>
        <w:t>Samuel , Israelin viimeinen tuomari Hartauskirjoitukset 12.2.2014 10:24 | Siionin Lähetyslehti Samuelin kirjat kuuluvat Vanhan testamentin historiakirjoihin . Ensimmäinen kirja kertoo Israelin kansan vaiheista Samuelin ajoista kuningas Saulin kuolemaan asti ja toinen kuvaa Daavidin kuninkuuden kautta . Samuel eli noin 1 000 vuotta ennen Kristusta . Hänen elämänsä ja toimintansa liittyy niihin tapahtumiin , jolloin tuomarien johtama hajanainen heimoliitto muuttui kuningasten hallitsemaksi kansallisvaltioksi . Viimeinen tuomarien ajan kansanjohtaja ja profeetta Samuel voiteli maan ensimmäiseksi kuninkaaksi benjaminilaisen Saulin . Saul luopui Jumalasta Saul menetti luopumuksensa vuoksi kuninkuutensa . Herra sanoi : ” Minä kadun , että tein Saulista kuninkaan , sillä hän on luopunut minusta eikä ole täyttänyt käskyäni ” ( 1 . Sam . 15:11 ) . Tämän jälkeen Samuel Jumalan johtamana voiteli uudeksi hallitsijaksi betlehemiläisen Iisain nuorimman pojan , Daavidin . Seuraava lyhyt katkelma vanhasta Samuelista , miehuuden voimissa olevasta Saulista ja nuoresta Daavidista valaisee tiivistetysti erästä Israe-lin kansan merkittävää vaihetta . ” Samuel otti öljysarvensa ja voiteli Daavidin siinä veljesten keskellä , ja Herran henki tuli Daavidiin ja pysyi hänessä siitä päivästä alkaen . Sitten Samuel palasi Ramaan . Herran henki siirtyi pois Saulista , ja Herran lähettämä paha henki alkoi ahdistaa häntä . ” ( 1 . Sam . 16:13–14. ) Samuelin toiminta uskonnollisena herättäjänä ja näkijänä koituikin koko kansan pelastukseksi . Israel saattoi uskontonsa säilyttäen kehittyä yhtenäiseksi kuningaskunnaksi . Rukousten lapsi Samuelin elämää ohjasi syntymästä asti ihmeellinen Jumalan johdatus . Hänen hepreankielinen nimensäkin , joka merkitsee Jumalalta pyydettyä , viittaa tähän . Samuel oli rukousten lapsi . Hänen äitinsä oli Hanna ja isänsä Elkana . Hanna toivoi lasta ja lupasi rukouksessaan , että luovuttaisi tulevan lapsensa nasiiriksi eli Herran palvelukseen erotetuksi koko elämänsä ajaksi . Kun lapsi syntyi , Hanna antoi hänelle nimen Samuel ja sanoi : ” Herralta minä häntä pyysin ” ( 1 . Sam . 1:20 ) . Lapsuudestaan alkaen Samuel kasvoi Siilon pyhäkössä pappi Eelin hoivissa . Efraimin alueella sijaitseva Siilo oli koko maan uskonnollisen elämän keskus vuosisatojen ajan , ja siellä oli tapana viettää vuosittain Herran juhlaa . Luvatun maan valloituksen jälkeen Joosua vei Ilmestysmajan Siiloon , kunnes filistealaiset Eelin aikana saivat sen vallatuksi . Siilon temppelissä nuori Samuel sai yöllisen kutsun Jumalalta . Samuel luuli Eelin kutsuvan häntä . Kutsun yhä uusiutuessa hän sai kasvattajaltaan neuvon vastata siihen , että ” Puhu , Herra , palvelijasi kuulee ” . Samuelia on elämäntehtävänsä mukaan luonnehdittu ” toiseksi Moosekseksi ” . Yhtäläisyys on havaittavissa jo tilanteista , jolloin Mooses ja Samuel kutsuttiin Herran palvelukseen . Kun Jumala kutsui Moosesta Hoorebilla palavasta pensaasta , Mooses vastasi : ” Tässä minä olen ” ( 2. Moos . 3:4 ) . Sekä Samuelin että Mooseksen vastauksista ilmenee nöyrä kuuliaisuus ottaa vastaan Jumalan antama tehtävä . Kuuliaisuutta seuraa Jumalan siunaus . Samuel luotti Jumalaan Eelin suvun kuoleman jälkeen Samuel alkoi vaikuttaa enenevässä määrin kansansa johtajana . Hänen käskystään kansa uudisti uskollisuuden liiton Herran kanssa . Filistealaisten uhka saatiin torjutuksi ja liitonarkku saatiin takaisin . Samuel kehotti kansaa luopumaan vieraista jumalista ja palaamaan Herran luo . Jumalan Hengen vaikutus sai muokata sydämiä ja muuttaa mielet . Israelilaiset hävittivät baalit ja astartet ja palvelivat ainoastaan Herraa . Kansa paastosi Herran edessä ja parannukseen käyden se tunnusti : ” Me olemme rikkoneet Herraa vastaan . ” Kun taistelu vihollista vastaan oli pelottavaa , Samuel kansan pyynnöstä huusi avu</w:t>
      </w:r>
    </w:p>
    <w:p>
      <w:r>
        <w:rPr>
          <w:b/>
          <w:color w:val="FF0000"/>
        </w:rPr>
        <w:t>id 204</w:t>
      </w:r>
    </w:p>
    <w:p>
      <w:r>
        <w:rPr>
          <w:b w:val="0"/>
        </w:rPr>
        <w:t>Flyball Nipa näytti miten homma hoidetaan ja mennään niin lujaa kuin vain pääsee . Uskokaa pois , sen silmissä oli välillä semmoinen hullunkiilto , ihan kuin se olisi tajunnut , että nyt kisataan aikaa ja toista koiraa vastaan . Kyllähän Lupekin sitten alkoi pikku hiljaa ymmärtämään , että pelkällä haukkumisella se pallo ei tule sieltä suuhun , ai että oli hauskaa katsoa neidin ongelmanratkomista . Kurkistuksia &amp; Tassunjälkiä Lukeminen omalla vastuulla mutta tekstin lainaaminen , käyttäminen tai tulostaminen vain luvan kanssa . Älä oleta vaan kysy ! Blogin lukeminen saattaa herättää ja aiheuttaa vaikka mitä joten annostele varovasti .</w:t>
      </w:r>
    </w:p>
    <w:p>
      <w:r>
        <w:rPr>
          <w:b/>
          <w:color w:val="FF0000"/>
        </w:rPr>
        <w:t>id 205</w:t>
      </w:r>
    </w:p>
    <w:p>
      <w:r>
        <w:rPr>
          <w:b w:val="0"/>
        </w:rPr>
        <w:t>etä se vyötärönympärys kertoo sen , onko sisäelimien ympärillä ylimääräistä rasvaa . Se on totta , että tiimalasivartaloisen kestää lihoa paljon enemmän kuin " suoravartaloisen " ennenkuin vyötärönympärys kasvaa liikaa . Mutta siinäpä se onkin , tiimalasivartaloiselle se läski kertyy takapuoliin ja reisiin eikä ensimäisenä sinne sisäelimien ympärille , joka on se vaarallisin lihomistapa . Eli kärjistäen voisi sanoa että " suoravartaloisell " lihominen on vaarallisempaa kuin tiimalasivartaloiselle . En silti usko että kaikille ihmisille se 80 cm on se ainut ja oikea raja , täytyyhän siinäkin yksilöllistä vaihtelua olla . [ quote author= " Vierailija " time= "03.06.2008 klo 10:33 " ] etä se vyötärönympärys kertoo sen , onko sisäelimien ympärillä ylimääräistä rasvaa . Se on totta , että tiimalasivartaloisen kestää lihoa paljon enemmän kuin " suoravartaloisen " ennenkuin vyötärönympärys kasvaa liikaa . Mutta siinäpä se onkin , tiimalasivartaloiselle se läski kertyy takapuoliin ja reisiin eikä ensimäisenä sinne sisäelimien ympärille , joka on se vaarallisin lihomistapa . Eli kärjistäen voisi sanoa että " suoravartaloisell " lihominen on vaarallisempaa kuin tiimalasivartaloiselle . En silti usko että kaikille ihmisille se 80 cm on se ainut ja oikea raja , täytyyhän siinäkin yksilöllistä vaihtelua olla .</w:t>
      </w:r>
    </w:p>
    <w:p>
      <w:r>
        <w:rPr>
          <w:b/>
          <w:color w:val="FF0000"/>
        </w:rPr>
        <w:t>id 206</w:t>
      </w:r>
    </w:p>
    <w:p>
      <w:r>
        <w:rPr>
          <w:b w:val="0"/>
        </w:rPr>
        <w:t xml:space="preserve"> Puolan sota Täydennetty 30.8.2010 , 27.6.2012 Juhani Putkinen Saksankieliset alueet oli silvottu Ensimmäisen Maailmansodan rauhansopimuksessa Versaillesissa ja sen jälkeenkin . Hitlerin noustua valtaan Venäjän avulla Saksa alkoi vähitellen liittämään saksankielisiä alueita yhtenäiseksi Saksan valtakunnaksi . Se sujuikin aluksi hyvin - ilman sotia - Reininmaa , Itävalta ja Tshekkoslovakian saksankieliset alueet liitettiin Saksaan . Puolan hallussa oli myös saksakielisiä alueita kuten Danzig , mutta pahinta Saksan kannalta oli , että Saksan Itä-Preussi oli eristetty Saksan emämaasta ns. Puolan käytävällä . Saksa olisi halunnut rakentaa ns. Puolan käytävän kautta rautatien ja Moottoritien Itä-Preussin ja Saksan emämaan välille , mutta Puola ei suostunut edes neuvottelemaan asiasta . Hitler oli jo kirjassaan Mein Kampf ilmaissut , että hänen mielestään Saksan verivihollinen oli Ranska ja Saksan tulee liittoutua mieluiten Englannin kanssa , tai ellei se ole mahdollista , niin sitten Venäjän kanssa . Kun Venäjä omasta puolestaan halusi saada aikaan Toisen Maailmansodan ja ehdotti Saksalle liittoutumista , niin Saksa nielaisi syötin - niin Venäjä ja Saksa liittoutuivat keskenään sekä hyökkäsivät yhdessä Puolan kimppuun . Saksa yritti Puolankin tapauksessa saada tavoitteensa täyttymään ilman sotaa , neuvotteluin ja tarvittaessa painostuksella - nyt se ei kuitenkaan onnistunut : - Englanti ja Ranska lupasivat auttaa Puolaa , jos Puola joutuu hyökkäyksen kohteeksi ; - Puola mitä ilmeisimmin kuvitteli omasta voimastaan liikoja - näyttää siltä , että Puola valmistautui jopa hyökkäämään Saksaan ( ehkä luottaen Englannin ja Ranskan avaavan länsirintaman ) ; - Puola ei huomioinut Venäjän aiheuttamaa selustauhkaa . Niinpä Puola ei halunnut neuvotella ja tuli sota . Puolan painostus ” Elokuussa 1939 suoritetut sotilaalliset toimenpiteet voivat olla - huolimatta operaatiosuunnitelma Weissista - määrätyt pelkästään lisäämään poliittista painetta Puolaa kohtaan , jotta se antaisi periksi . Kesästä alkaen oli Hitlerin käskystä rakennettu Itävallia . -- Mitä hyötyä näistä ponnisteluista olisi , jos Hitler halusi hyökätä Puolaan ? Siinäkin tapauksessa , että Hitler - vastoin kaikkia vakuuttelujaan - piti mahdollisena kahden rintaman sotaa , oli tämä Itävalli väärässä paikassa . Sillä kyseisessä tapauksessa Saksan kannalta ainoa oikea menettelytapa olisi ollut nujertaa hyökkäyksellä Puola ja pysytellä samanaikaisesti lännessä puolustuskannalla . Päinvastainen ratkaisu - hyökkäys lännessä ja puolustautuminen idässä - ei tullut senaikaisten voimasuhteiden vallitessa ollenkaan kysymykseen . Hyökkäyksestä länteen ei myöskään ollut minkäänlaisia suunnitelmia , eikä oltu tehty mitään valmisteluja siihen suuntaan . Silloisessa tilanteessa Itävallin rakentamisessa näytti siis olevan järkeä vain Puolan rajoille keskitettävien suurehkojen joukkojen avulla tapahtuvan painostuksen yhteydessä . Myöskään elokuun viimeisellä kolmanneksella tapahtuneen jalkaväkidivisioonien keskityksen Oderin itärannalle sekä panssari- ja moottoroitujen divisioonien viennin valmiusasemiin , toistaiseksi Oderin länsipuolelle , ei tarvinnut merkitä todellista hyökkäysuhkaa , vaan ne voivat olla poliittinen painostuskeino . ” [i ] Hitler ei uskonut suursotaan Hitler piti 21.8.1939 puhuttelun armeijaryhmien ja armeijoiden komentajille ja esikuntapäälliköille Obersalzbergissa . Marsalkka Erich von Mansteinin mielestä ( hän oli paikalla ) sekin saattoi olla osa Puolaan kohdistuvaa painostusta , sillä Puolan täytyi olla tietoinen puhuttelusta . [ii ] ” Hitler oli vakuuttunut , että länsivallat eivät loppujen lopuksi tälläkään kertaa tarttuisi miekkaan . Hän perusteli tätä näkemystään erityisen yksityiskohtaisesti . Hänen tärkeimmät perustelunsa olivat seuraavat : - Ison-Britannian ja Ranskan varustelun jälkeenjääneisyys , erityisesti ilmavoimien ja ilmatorjunnan osalta ; länsivaltojen käytännön mahdottomuus auttaa tehokkaasti Puolaa muuten kuin hyökkäämällä Länsivallia vastaan , hyökkäys johon ne otta</w:t>
      </w:r>
    </w:p>
    <w:p>
      <w:r>
        <w:rPr>
          <w:b/>
          <w:color w:val="FF0000"/>
        </w:rPr>
        <w:t>id 207</w:t>
      </w:r>
    </w:p>
    <w:p>
      <w:r>
        <w:rPr>
          <w:b w:val="0"/>
        </w:rPr>
        <w:t>Kaikki uutiset , joissa on tunniste ' haastattelut ' ( 62 ) Kauden toinen kisaviikonloppu on käsillä Kirkkonummella . Erittäin tiukaksi osoittautunut ensimmäinen viiden joukkueen SM-turnaus päättyi Porissa Creditorin voittoon avauskierroksella ja jatkoa saadaan nähdä lauantaina iltapäivävuorossa olevilta liigatiimeiltä . Yhden voiton ja yksittäisten pisteidenkin … Tulevana viikonloppuna järjestetään liiton sarjojen toiset kierrokset ja peinttikaravaanit kulkevat kohti Kirkkonummea , joka onkin useimmille kisaharrastajille erittäin tuttu paikka niin turnauksista kuin treenipaikkanakin . Harrastajille pelaamiseen varautuminen on sitä aika olennaista toimintaa , … Kevät lähestyy mukavasti ja ulkopelaaminen alkaa taas houkuttaa peinttaajia sitä enemmän mitä aurinko pilkistelee näkyviin . Lämpimien kelien pelimahdollisuuksia on kuitenkin paikoitellen suunniteltu jo pidempäänkin , sillä Seinäjoen suunnalla on suunniteltu ammattikorkeakoulun opiskelijoille turnausta huhtikuulle … Länsirannikolla Vaasasta pohjoiseen on ollut paintballin suhteen viime vuodet vähän hiljaisempaa tai ainakin siltä on vaikuttanut vähän kauempaa katsottuna . Ihan unohdettua peintti ei kuitenkaan onneksi ole ja viime kesänä perustettu Nitro Paintball onkin jo päässyt hyvään alkuun jäsenten keräämisessä ja tulossa on … Millennium Seriesin rinnalle paintballin euroturnausten sarjassa pyrkivä , jenkkilän kisasääntöjä käyttämään ryhtynyt CPS eli Champions Paintball League on herättänyt kivasti mielenkiintoa viimeisen vuoden aikana . Se vaikuttaisi kiinnostavan suomalaisiakin joukkueita nyt Milleä enemmän , sillä kauden … Mikko Pappinen on totuttu yhdistämään Kuopion Takeoveriin , mutta päättyneellä kaudella hänet nähtiin myös Porin Creditorin paidassa SM-liigassa . Pelaajasiirrot saman organisaation tiimien välillä ovat arkipäivää turnauksesta toiseen , mutta joukkuevaihdot poikki maan harvinaisempia ja varsinkin sitten vielä … Suomen Paintball-liiton kisasarjoissa nähtiin tänä vuonna sikäli jotain erittäin harvinaista , että kentällä oli isä-poika yhdistelmä Äänekosken kierroksella . Turun Dream Teamin 1. divisioonajoukkueessa Räyhässä pelasivat yhdessä Kai ja Heikki Siltala . Syksyn edistyessä liiton SM-liigan ja divisioonien vanavedessä kautensa on saanut päätökseen myös Metsäliiga , jonka päätöskierros järjestettiin Paimiossa Turun lähellä Team X:n kotikentällä . Alkukauden Urhon ylivoimasta huolimatta sarjatilanne meni ennen lopetusta siihen tilanteeseen , että mitaleista … Porissa kautensa saivat SM-liigan lisäksi päätökseen myös kaikki kolme Suomen Paintball-liiton divisioonaa , joissa tänä vuonna pelasi yhteensä kaksikymmentä joukkuetta . Ylemmissä divisioonissa siirtyminen liigan tyyliseen yksinkertaiseen alkusarjaan ilman lohkoja tuntuu tehneen joukkueet tutuiksi … Paintballin SM-liigan kausi saatiin viikonloppuna päätökseen Porin ihan kirjaimellisesti uudella kentällä . Savupilveen piiloutuneesta aggregaatista huolimatta liigan pelit saatiin pelattua upeassa syyssäässä läpi luonnonvalossa , vaikka päivä varsinkin tuomareilla meni jälleen … Äänekosken kisaviikonloppuna pelattiin jälleen myös kaikkien divisioonien turnaukset liigan näytettyä ensin mallia erikoisemmalla kentällä pelaamisesta lauantaina aamupäivävuorossa . Alemmissa sarjoissa nähtiin tällä kertaa mukavasti kaikki joukkueet paikalla , joten ottelulistat saatiin pelattua läpi … Suomen Paintball-liiton kauden kolmas kisaviikonloppu Äänekosken Liikuntapuistossa vei joukkueet jälleen mainiolle nurmipohjalle , johon päästiin tutustumaan jo viime vuonna . Kierrokselle valittu ei-Millennium leiska hidasti pelejä reilusti , edellisen turnauksen nopeiden 4-0 liigapelien rumba oli … Paintballin kilpapuolella divisioonajoukkueiden kausi kulkee samaa rataa kuin SM-liigankin , eli ensi viikonloppuna pelataan Äänekoskella myös 1. , 2. ja 3. divisioonat . Tiivistyneiden joukkuemäärien ja kaikkia vastaan pelattavien alkusarjojen ansiosta / vuoksi divareissakin vastustajat aletaan tuntea … Suomen Paintball-liiton kauden kolmas kisaviikonloppu lähestyy ja peinttaajat suuntaavat viime vuoden malliin kohti Äänekoskea . Sopivan Millennium Seriesin kenttäpohjan puuttuessa kierrokselle</w:t>
      </w:r>
    </w:p>
    <w:p>
      <w:r>
        <w:rPr>
          <w:b/>
          <w:color w:val="FF0000"/>
        </w:rPr>
        <w:t>id 208</w:t>
      </w:r>
    </w:p>
    <w:p>
      <w:r>
        <w:rPr>
          <w:b w:val="0"/>
        </w:rPr>
        <w:t>Kirjoittaja Aihe : Wash and GET OFF ( Luettu 316 kertaa ) Mischa Lestrange Mischa potki tuhahtaen hieman kosteaa nurmea samalla kun laahusti , mitään kiirettä pitämättä huispauskentän halki kohti luutavarastoja . Jo toinen peräkkäinen viikonloppu kun hänellä oli jälki-istuntoa ja tällä kertaa hän oli sitä mieltä , että tämä oli kyllä täysin aiheeton ! Hän ei ollut tehnyt mitään väärää , päinvastoin hän oli yrittänyt ehtiä tupaansa ajoissa sen sijaan , että olisi ollut harhailemassa . Kello oli kuitenkin oli jo muutaman minuutin yli kun hän oli tyrmiin päässyt ja kukas muukaan häntä vastaan oli kulman takaa ilmestynyt kuin armas isoveli . Ensin hän oli huokaissut helpotuksesta kun oli tajunnut sen olevan Rico , mutta heti kun hän oli huomannut sen omahyväisen virneen isoveljensä naamalla oli hän arvannut , että tuo aivan piruillaakseen vain järkkäisi hänelle jälki-istuntoa ! Rico saisi olla varma , että hän laittaisi tästä viestiä äidille .. mikäli Chailyn lainaisi hänelle pöllöä .. Poika tiesi olevansa myöhässä koska oli aivan tarkoituksella antanut vejensä odottaa . Tuo käytti väärin opettajan asemaansa , eikä hän aikonut missään vaiheessa edes yrittää kunnioittaa tuota professorina .. hyvä kun hän saattoi kunnioittaa tuota isoveljenään . Mischa kiskaisi luutavaraston oven auki ja asteli sisälle vaivautumatta kummemmin tervehtimään Ricoa tuon huomattuaan vaan jäi käsivarret ristittyinä katselemaan tuota . " Jos mun pitää lentää tai kiillottaa sun typeriä luutias niin lähden kyllä samantien " , Mischa sanoi hyvin kyllästyneen oloisena ja silmäili niitä varaston luutia , laittaen huomiolle että niistä suurin osa näytti siltä kuin ne hajoaisivat varmasti käsiin jos niihin koskisikaan . " Onko tää joku luutamuseo ? En tiennytkään , että Tylypahkassa olis sellanenki .. näilläkö sun oppilaas teloo itseään " , tuo naurahti kääntäessään katseensa takaisin luudista veljeensä . Rico Lestrange Rico seisoskeli luutavarastolla ja vilkaisi kelloa . Mischa oli myöhässä , mikä toki oli odotettavissakin semmoiselta lusmuilevalta pikkuveljeltä . Varsinkin jos jälki-istunnon pitäjänä oli isoveli niin tuskin tuota näkyisi vielä hetkeen . Rico oli tosiaan saanut Mischan kiinni melkeinpä luihuisen tuvan edustalta , mutta sitten omaa isoveljellistä piruuttaan päättänyt antaa tuolle jälki-istuntoa vaikka tiesi tuon pyrkivän ajoissa tupaansa .. Eli koko homma oli periaatteessa hänelle vain vitsi ja hän oli oikeastaan odottanut että Mischakin ehkä ottaisi tämän asian enemmänkin vitsinä kuin tosiseikkana , mutta kuten kohta saisi huomata , hän oli niin väärässä kuin vain saattoi olla . Lopulta luutavaraston ovi aukesi ja tuo vaaleatukkainen velipoika käveli laiskanoloisesti sisään . Rico naputteli merkitsevästi kelloaan ilmaisten siten tuon olevan myöhässä . Mischa ei kuitenkaan suonut hänelle edes tervehdystä vaan totesi pikapuoliin ettei ainakaan luutia suostuisi kiillottamaan . Näinköhän ? " No itseasiassa juurikin .. " Rico aloitti , mutta Mischa keskeytti hänet kysymyksellä luutamuseosta . Rico naurahti leppoisasti ja vilkaisi noita aikansaeläneitä Puhtolakaisuja . " No sitäpä juuri , " hän vastasi siirtäen katseensa luudista Mischaan , " melkein voisi kyllä sanoa että museosta on kiinni , mutta joo .. Ei sun noita kiillottaa sentään tarvi . Ei niistä saisi kiiltäviä millään ilveellä , mutta saat leikata takavarvut ja siistiä ne . Osa noista luudista viettää vasempaan koska takavarvut on jostain syystä nykyään erimittaisia . Kun olet saanut homman hoidetuksi , olet vapaa lähtemään . " Kirjattu Mischa Lestrange Mischaa ei olisi enempää voinut ärsyttää veljensä hyväntuulinen nauru hänen kysyttä luutamuseosta . Miksi tuon piti käyttäytyä kuin .. he olisivat viettämässä täällä jotakin veljesten keskistä rattoisaa aikaa ? Mischa antoi katseensa kääntyä uudelleen luutiin Ricon sanoessa , ettei niitä tarvinnut alkaa kuitenkaan kiillottamaan vaan hänen tehtävänsä tänään olisi leikata niiden takavarvut</w:t>
      </w:r>
    </w:p>
    <w:p>
      <w:r>
        <w:rPr>
          <w:b/>
          <w:color w:val="FF0000"/>
        </w:rPr>
        <w:t>id 209</w:t>
      </w:r>
    </w:p>
    <w:p>
      <w:r>
        <w:rPr>
          <w:b w:val="0"/>
        </w:rPr>
        <w:t>Olet myös tervetullut tutustumaan tietokantaamme , joka sisältää yli 210 miljoonaa yritystä 220 eri maasta . Palvelumme ovat avoinna 24 tuntia vuorokaudessa ja ne auttavat Sinua ja kollegoitasi tekemään päätöksiä nopeasti , vaivattomasti ja turvallisesti . Uusituilla internet-sivuillamme löydät muun muassa uuden Learning Center -osion , joka sisältää online-koulutusvideoita , sekä tietoa kursseista ja webinareista . Palvelukanavamme ovat monimuotoisia eli tarjoamme sekä webbiratkaisuja että integroituja ratkaisuja asiakkaiden tarpeiden mukaisesti . Haluamme auttaa yritystäsi menestymään - myös kansainvälisesti . Monet asiakkaistamme etsivät uusia mahdollisuuksia maailmanlaajuisilta markkinoilta , jotka ovat nyt helpommin saavutettavissa kuin koskaan . Olemme ylpeitä maailmanlaajuisen tietokantamme kasvusta ja kehityksestä . Tietokantamme on kasvanut peräti 100 miljoonalla yrityksellä vuodesta 2005 . Yritystiedot ympäri maailmaa sekä D&amp; B:n tuotteet ja palvelut helpottavat Sinua ja kollegoitasi analysoimaan liiketoimintaan liittyviä riskejä ja mahdollisuuksia niin paikallisilla kuin laajenevilla kansainvälisillä markkinoilla . Miten juuri Sinun yrityksesi parhaiten voisi hyödyntää D&amp; B:n tietoja ja palveluja ? Ota yhteyttä niin autamme Sinua ja yritystäsi menestymään niin strategisella kuin operatiivisellakin tasolla minimoiden riskit ja maksimoiden tulokset . Lisäksi autamme yritystäsi myös suojautumaan rahanpesuun liittyviltä riskeiltä .</w:t>
      </w:r>
    </w:p>
    <w:p>
      <w:r>
        <w:rPr>
          <w:b/>
          <w:color w:val="FF0000"/>
        </w:rPr>
        <w:t>id 210</w:t>
      </w:r>
    </w:p>
    <w:p>
      <w:r>
        <w:rPr>
          <w:b w:val="0"/>
        </w:rPr>
        <w:t>Tänä päivänä olen muistellut suurella kaipauksella ja rakkaudella tasan vuosi sitten pois nukkunutta Ladyä ;( Kummallista miten kaikki sen päivän tapahtumat ovat menneet silmieni edessä ja mielessäni moneen kertaan . Kuinka raskas se päivä oli senkin olen kokenut ikäänkuin uudelleen . Aamulla sytytin kynttilän Ladyn haudalla ja siellä se on palanut koko pitkän päivän . Kyllä sitä vaan usein ikävä on ja varmaan joka päivä mielessä käy montakin kertaa . Yöllä oli ollut pakkasta ja maa oli aivan kohmeessa . Nuo kasvitkin Ladyn haudalla olivat käpristyneet vaan kauan ne on kestäneetkin . Tänään katoin jo pikkulintusillekin ruokapöydän ensimmäistä kertaa tälle syksylle :) Jyviä vasta vein lintumökkiin . Niin kovasti sen ympärillä ovat jo pyörineet . Eilenhän täällä sateli jo vähän lunta joka kohta kuitenkin muuttui rännäksi ja siitä veeksi . Ei nyt vielä ois väliksi lunta tulla ainakaan pysyvästi . On tälle viikolle vielä lämpöasteita luvattu joten ei hätää mitään :) Olen ollut nyt pari päivää vapaana vaan huomenna aloitan sitten työviikonlopun iltavuorolla . Eilen vaihdoin pariin ikkunaan verhot ja käytiin ostoksilla . Meillä oli kummallakin talvikenkien osto ja kylläpä se on vaikeaa nykyään :O Monet liikkeet kierreltiin . Minä löysin heti ensimmäisestä butiikista puoleen hintaan jopa . Timolle ei meinannut löytyä millään aina oli vika joko kengissä tai hinnassa ;) Viimeisessä liikkeessä sitten tuumattiin vähän pitkin hampain , että pakkohan se on kengät saada vaikka tykättiin että lähes 500 kr oli aika kova hinta , mutta otettiin ja mentiin kassalle . Sielläpä tulikin yllätys ja iloinen sellainen , ihmeissämme katsottiin kun kassaan lyötiin hinta 299 kr ! Eipä oltu huomattukaan että niihin kuului 200 kr alennus . Niinpä lopulta saatiin kahdet kengät hintaan 545 kr. Otinpa kuvankin , tässä nöpöttävät somasti vierekkäin :) Stina kenkiini tykästyi vähän liiankin niissä kun on tuota turkista ja Stina on ihan hulluna kaikkeen missä sitä on :D Kenkäni saivat kyllä melkoista pöllyytystä eilen ja luulin jo , että saan niitä alata pitämään korkealla hattuhyllyllä . Onneksi tänään on antanut niiden olla rauhassa . Nyt kello on jo paljon ja täytyy käydä kohta nukkumaan . Kaikille toivotan oikein hyvää ja rauhaisaa yötä ! ! Huomenna uusi päivä ja uudet voimat , toivon mukaan ......</w:t>
      </w:r>
    </w:p>
    <w:p>
      <w:r>
        <w:rPr>
          <w:b/>
          <w:color w:val="FF0000"/>
        </w:rPr>
        <w:t>id 211</w:t>
      </w:r>
    </w:p>
    <w:p>
      <w:r>
        <w:rPr>
          <w:b w:val="0"/>
        </w:rPr>
        <w:t>Sivut keskiviikko 8. helmikuuta 2012 Asuntoa videolla Kuten videollakin sanoin , multa on toivottu sekä video- että asuntopostausta ja päätin ne molemmat nyt tässä samalla toteuttaa . Asuntopostaus multa löytyy kuvaversiona jo aiemmin täältä . Mutta siis tää tulee luultavasti oikeesti jäämään viimeiseksi videopostauksesi ! Tuli kamala ääni- , iho- , hius- , ja kaikki muutkin kriisit . Ja kuulostan ihan idiootilta . Mutta antakaa se mulle anteeksi :D Niin ja sitten videolla sanon että vihreä on aina ollut mun lempiväri . Piti siis sanoo että se oli ennen mun lempiväri monen vuoden ajan , mut nykyään en enää ihan niin innoissani oo . Mut siis on se sisustuksessa ihan kiva väri . 12 kommenttia : kiva video ! :) Etkä sinä kuulosta yhtään " hassulta " tms , älä ole liian kriittinen itseäsi kohtaan :) Hieno ja siisti kämppä sinulla - samaa ei voi sanoa omasta kämpästäni .. Lähden varmaan tästä siivoamaan - tuli inspis katsottuani tämän sinun videosi lol :) Kiitos ! Omasta mielestä kuulostaa aina hassulta tällaisissa videoissa , ja omat ilmeet ja puheet tuntuu ihan tönköiltä :D Mut hyvä jos ei sulle tullut sellaista vaikutelmaa :) Haha saa nähdä kauanko tää pysyy näin siistinä :D Missä kaupungissa asut ? :D Menny vähän ohi multa :) Juu munki lempiväri OLI vihreä kunnes menin meidän ' 'ihanaan ' ' kouluumme joka on lattiasta kattoon vihreä ja homeinen- .- no ,kohta seki on ohi :D TOSI KIVA POSTAUS &amp;lt;3 Asun Hämeessä , jokainen itse päätelköön tarkan sijainnin :D Kotoisin oon Tampereen seudulta ja sinne olis tarkoitus muuttaa takaisin viimeistään ensi syksynä :) Mullekin tuli jossain vaiheessa yliannostus vihreestä , kun huone , auto ja vaatteet oli kaikki vihreitä ja sit noita vihreitä astioita tulvi ovista ja ikkunoista . Mut siis sisustuksessa vihree on mun mielestä ihan kiva väri :)</w:t>
      </w:r>
    </w:p>
    <w:p>
      <w:r>
        <w:rPr>
          <w:b/>
          <w:color w:val="FF0000"/>
        </w:rPr>
        <w:t>id 212</w:t>
      </w:r>
    </w:p>
    <w:p>
      <w:r>
        <w:rPr>
          <w:b w:val="0"/>
        </w:rPr>
        <w:t>maanantai 16. kesäkuuta 2014 Ehdottomasti sukupuoleton nimi ! Tässä nimipohdinnassa ollaan välillä heitelty rohkeammastikin nimiä ilmaan ja myös esikoinen on osallistunut välillä keskusteluun joko arvostellen tai heittäen omia ehdotuksia . Tänään ehdoti Niklasta viime viikolla Piitä , Liisiä ja Lee-nimeä . Muutama kaveri onkin kysynyt miksemme ole valinneet sukupuolineutraalia nimeä lapsillemme , kun pidän sukupuolisensitiivisyyttä muutoin tärkeänä . Sinänsä hyvä kysymys . Ei vain ole nimiä valitessa ollut molempien suosikeissa nimiä , jotka sattuisivat löytymään alla olevasta nimilistasta . Tai on joitakin ollut , mutta kummallekaan ei ole tullut mieleen että ne olisivat sukupuolineutraaleja . Aika vahvasti moneen nimeen liittyy mielikuva tietystä sukupuolesta tai tietynlaisesta ihmistyypistä . Samasta syystä esimerkiksi entisten luokkakavereiden tai muiden tuttujen nimet eivät helpolla päädy ainakaan meidän nimilistaan . Miksi sitten niin vahvasti nimet muodostavat kuvan tytöstä tai pojasta ? Ja miksi joskus aikanaan on ollut niin tärkeää nimetä pippelilliset ja pimpilliset eri nimillä ? Ja miksi tämän muuttaminen saa edelleen monissa aikaan vastustusta ? Siis sen , että minkä tahansa olemassa olevan ( suomalaisen ? ) nimen saisi antaa lapselleen , miettimättä sen kummemmin sukupuolta . Miksi ihmisten pitää saada tietää sukupuoli ? Ja miksi sen pitää selvitä nimestä ? Alla olevassa listassa on itse asiasssa todella paljon ihania nimiä . Ja myönnän , että nimet joiden kantajia en ole tavannut ovat jotenkin helpommin lähestyttävissä . Voi aloittaa omaan lapseen tutustumisen puhtaammalta pöydältä , ilman ennakko-odotuksia ja mielikuvia . Siinä on minusta tavallaan myös nimen antamisen hienous ja mystisyys . Antaako nimi joka luo odotukset kantajalle - kenties jopa vuosikymmien perinteet ? Vai jotain uutta , vapautta luoda omat perinteet ja polut ? Minusta tuossa yllä olevassa listassa on paljon myös kauniita nimiä . Kaikki ei tietenkään ole omaan mieleen , mutta ei nuo minusta huonoja ole . Ja totta , kyllähän esimerkiksi Myrskykin voisi ihan hyvin olla minkä tahansa sukupuolen nimi . Onko yllä olevassa listassa nimiä , jotka sinusta tuntuvat enemmän toisen sukupuolen nimiltä ? Miksi ? Voisitko antaa yllä olevia nimiä omille lapsille ? Miksi tai miksi et ?</w:t>
      </w:r>
    </w:p>
    <w:p>
      <w:r>
        <w:rPr>
          <w:b/>
          <w:color w:val="FF0000"/>
        </w:rPr>
        <w:t>id 213</w:t>
      </w:r>
    </w:p>
    <w:p>
      <w:r>
        <w:rPr>
          <w:b w:val="0"/>
        </w:rPr>
        <w:t>Ruotsin kirkon Virsikirja  samma på finska ja kaikki mausteet Suomen ekumeenisen neuvoston henkilökunta tutustui tammikuussa 2008 ekumeeniseen työhön Ruotsissa . Upsalassa saimme runsaasti uutta informaatiota ja virikkeitä . Ruotsin kirkon suomenkielistä virsikirjaa esittelivät pastorit Martti Lehtinen ja Tomi Valjus . Kirja on ev.lut . kirkon virsikirja , mutta myös ekumeenisesti merkittävä teos . Eikä kysymys ei ole pelkästään virsikokoelmasta , vaan kirjaan sisältyy myös Evankeliumikirja , Rukouskirja , Vähä katekismus , Kirkkokäsikirja ja laaja hakemisto . Pyysimme Tomi Valjusta kirjoittamaan virsikirjasta alkaen suunnittelusta ja päättyen upeaksi punakantiseksi teokseksi , jota käytetään arjessa ja juhlassa . Lue kiintoisa historiaa ja nykypäivää valottava artikkeli . Tomi Valjus Ruotsin kirkon Virsikirja  samma på finska ja kaikki mausteet Ruotsin kirkon Virsikirjan käännös- ja toimitustyön vaiheet Sisältö Yleistä kirjan toimitustyöstä Suomenkielisen virsikirjan historiaa Ruotsissa Nykyisen virsikirjan käännöstyön taustaa Ruotsin kirkon vuoden 1986 virsikirjan suomentaminen Virsien tekstit Sävelmistö Työskentelyn tavoitteet ja niiden toteutuminen Ekumeeniset yhteydet Käytännön työstä Virikirjan hyväksyminen Suomennostyö ja muut suomenkieliset virsi- ja hengelliset laulukirjat Suomen ev.-lut . kirkon virsikirja Luulajan virsikirja Muut hengelliset laulukirjat Ruotsissa tehdyt käännökset Liiteosa Suomen kieli ja virsikäännös Kirja valmiina Taulukko : Ruotsi-Suomessa / Ruotsin kirkossa käytetyt suomenkieliset virsikirjat Ruotsin kirkon Virsikirja  Den svenska psalmboken ei ole suomalaisesta nimestään huolimatta ainoastaan Ruotsin ev . -lut . kirkon virsikirja , vaan sen on ruotsalainen virsikirja . Ovathan sen alkuosan , ekumeenisen osan 335 virttä yhteisiä lähes kaikille Ruotsissa toimiville kirkoille ja kristillisille yhteisöille . Kirja on ollut muutaman vuoden saatavilla suomeksi ja se Ruotsin kirkon suomenkielisen työn virsikirja . Virsien käännös- ja toimitustyössä oli ekumenia vahvasti keskiössä . Samassa kokoelmassa on luterilaista , katolista ja vapaakirkollista laulu- ja virsiaarteistoa . Tässä esitellään millainen kirja Ruotsin kirkon virsikirja on , miten sen suomenkielinen laitos syntyi . Ruotsin ( evenkelis-luterilaisella ) kirkolla on oma suomenkielinen virsikirja Ruotsin kirkon virsikirja vuodelta 2002 . Se pohjautuu suurelta osin vuonna 1986 hyväksyttyyn ja nykyisin käytössä olevaan ruotsinkieliseen virsikirjaan Den svenska psalmboken . Suomenkielisessä kirjassa on kaikki Den svenska psalmbokenin virret , kirkkokäsikirjan liturginen musiikki suomeksi sekä niiden lisäksi lisäysosassa 48 virttä Suomen ev . lut . kirkon virsikirjasta . Ruotsin kirkon virsikirja on ekumeenisesti mielenkiintoinen . Se lienee yksi koko kristikunnan harvoja ekumeenisia virsikirjoja . Ovathan kirjan virret 1-325 yhteisiä viidelletoista kirkolle ja uskonnolliselle yhteisölle Ruotsissa . Adventtikirkko , Evankelinen Isänmaasäätiö , Evankelinen vapaakirkko , Helluntailiike , Katolinen kirkko Ruotsissa , Pelastusarmeija , Ruotsin allianssilähetys , Ruotisin baptistiyhdyskunta , Ruotsin kirkko , Ruotsin lähetyskirkko , Ruotsin metodistikirkko , Ruotsin pelastusarmeija ja Vapaa katolinen kirkko käyttävät näitä 325 virren muodostamaa virsikirjan ekumeenista osaa  yhteisenä kirjanaan . Näiden virsien lisäksi kukin kirkkokunta saa halutessaan tehdä oman osan . Näistä voidaan mainita etenkin Ruotsin kirkon samfundsdelen  jossa virsiä on numeroon 700 saakka ( numerot 695-700 ovat jumalanpalveluksen messumusiikki ) , Katolisen kirkon virsikirja Cecilia  sekä Psalmer och sånger joka on seitsemän vapaakirkon ( Adventtikirkko , Evankelinen vapaakirkko , Ruotsin allianssilähetys , Ruotisin baptistiyhdyskunta , Ruotsin lähetyskirkko , Ruotsin metodistikirkko , Ruotsin pelastusarme</w:t>
      </w:r>
    </w:p>
    <w:p>
      <w:r>
        <w:rPr>
          <w:b/>
          <w:color w:val="FF0000"/>
        </w:rPr>
        <w:t>id 214</w:t>
      </w:r>
    </w:p>
    <w:p>
      <w:r>
        <w:rPr>
          <w:b w:val="0"/>
        </w:rPr>
        <w:t>Viikonloppu oli kiireinen mutta todella mukava ja antoisa ! Perjantaina mentiin kotiin ja harjoiteltiin Akselin , Eemilin ja Antonin kans keikkakappaleita ja tiernapoikia . Samalla esitettiin tiernapojat meidän mahtavalle yleisölle : iskälle , äiskälle ja Amelielle , jotka seuras todella pelottavan ja kriittisen näkösenä meidän tekemisiä No onneksi ei kuitenkaan . Huomaa kriitikon vakuuttava istuma-asento Ainut kriittinen henkilö oli Amelie , joka seuras harjoituksissa Antonin pelleilyä knihtin roolissa tuhahdellen ja tokaisi lauantaina Antonille ennen keikkaa , et “ muistakin ettet sitten oikeesti pilaa teidän esitystä “ . Pelottava tuo meidän pikkusisko . Lauantain ja sunnuntain tiernapoikakeikat meni hyvin ja pikkujoulukeikkakin vedettiin tunnelmoiden ja nauttien ihanista joululauluista . Viikonloppuna oli myös tiernapoikakisat , joissa Leevin laulajat ( aksel on ryhmässä herodeksena ) kilpaili mukaelma-sarjassa ja vei ( totta kai ) voiton kotiin . Yleisössä näkyi entisiä ja nykyisiä Madetojalaisia ja kaikki kannusti raikuvin taputuksin laulajat lavalle Hyvin pojat lauloivat ja näyttelivät ! ja meillä kaikilla oli niin mukavaa .. :' D Kävin myös kahden ihanan tyttökaverin kans kaupungilla kahvilla . Tarkoituksena oli mennä suoraan Robert’s coffeeseen mut eksyttiin ensin Stockan hattuosastolle , soviteltiin kaikkia hauskannäköisiä hattuja ja räpsittiin kuvia . Saatiin kyllä hyvät naurut kuvia räpsiessä ja jatkettiin hauskanpitoa kahvikupposten ääressä . Saatettiin häiritä parin ( kymmenen ) muun suomalaisen rauhallista kahvihetkeä meidän raikuvalla naurulla , mutta eihän hauskoille seuralaisille voi mitään ! Nauraminen on kyllä parasta terapiaa ! Luin juuri adan postauksen ystävyydestä ja tuli heti mieleen tilanne , kun pari päivää sitten juttelin kuvassa olevien ihanien vaahtonenien kanssa ystävien tärkeydestä ja siitä , että muistaa kertoa heille kuinka tärkeitä ja rakkaita ihmisiä he ovat . Kiitos siis kaikki rakkaat ystävät siitä , että olette olemassa ja että saan olla osa elämäänne ! &amp;lt;3 vaahtonenät &amp;lt;3 Tässä hieman viikonlopun tunnelmointia . Oli kyllä ihana vkoloppu kaikin puolin ja lisäksi vielä sateli lunta silloin tällöin , mitä muutakaan voisi enää toivoa ? &amp;lt;3 En olekaan ehtinyt vielä kertoa , että treenataan Adan kanssa meidän Joulun sävel soi-konserttiin tyttökuoroa . Tulee ihana lisä joihinkin kappaleisiin ! Ada on kirjoittanut siitä jo omassa postauksessaan , joten enpä kerro siitä sen enempää ( käy kurkkaan adan blogista ;) . Itellekin ollut mukavaa vaihtelua koulun ohessa treenauttaa kuoroa , lauleskella ja viettää aikaa kuorolaisten kans . Viikko sitten pidettiin kaikkien ihanien tytsyjen kans nyyttärit meidän kotona ja oli kyllä mukava ilta ! Ilta ( ja yö ) kului laulaessa , leikkiessä murhaajaa , taas laulaessa ja tietenkin syödessä ja juodessa . Minä ja Aksel äiskän meikattavana Vaikka olikin tenttiviikko ja olisi haluttanut vaan painaa pää tyynyyn koulun jälkeen , niin kyllä se aina kummasti virkistää kun on tekemistä ja paljon mukavia ihmisiä ympärillä . Ennen kuorolaisten saapumista iskä laitto äiskän kanssa jouluvaloja kotiin , joulutähtiä , kynttilöitä yms . ja haki kuusenkin varastosta ! Amelie ei voinut olla koristelematta kuusta , joten nyt meillä on sitten seuraavat 2 kuukautta joulukuusi sisällä No kyllä se näinkin käy . Heti tuli ihana tunnelma kotiin ja jouluinen olo itelle , kun sai viettää iltaa kuusenkynttilöiden valaistuksessa .. &amp;lt;3 Ei edes se , että ulkona on plussa-asteita eikä lumihiutaleista ole tietoakaan saanu tunnelmaa pyyhittyä pois . Laulamiset ja soittamiset ei oo loppunut siihen , koska iskä ilmoitti meille et oli luvannut meidän perheestä tiernapoikaryhmän parille viikonlopun keikalle . Ei auta ku mennä ite mänkiksi esiintymään yhdessä Antonin , Akselin ja Eemilin kans ! En olis kyllä uskonu ,</w:t>
      </w:r>
    </w:p>
    <w:p>
      <w:r>
        <w:rPr>
          <w:b/>
          <w:color w:val="FF0000"/>
        </w:rPr>
        <w:t>id 215</w:t>
      </w:r>
    </w:p>
    <w:p>
      <w:r>
        <w:rPr>
          <w:b w:val="0"/>
        </w:rPr>
        <w:t>Levy-yhtiöiden kuusi keskeistä syytä huoleen Ääniteteollisuuden kansainvälinen kattojärjestö IFPI julkaisi äskettäin vuoden 2012 tilastot . Ne antoivat pitkästä aikaa aihetta varovaiseen optimismiin , sillä luvut olivat plus-merkkisiä ensimmäisen kerran sitten vuoden 1999 . Kasvu jäi tosin vaatimattomaan 0,3 %:in . Levy-yhtiöt eivät kuitenkaan voi huokaista helpotuksesta , sillä lukujen takaa löytyy useita kysymysmerkkejä herättäviä seikkoja . Olen listannut kuusi keskeistä äänitemarkkinoiden piirrettä , joita on syytä pitää silmällä lähiaikoina : Viidellä suurimmalla markkina-alueella kasvua tapahtui vain Japanissa . Sielläkin digitaalisen myynnin arvo laski jo kolmatta vuotta peräkkäin . Kasvu tapahtuu tällä hetkellä ” kakkoskategorian ” maissa kuten Kanadassa , Brasiliassa , Australiassa ja Pohjoismaissa . Äänitetuottajat ovat edelleen riippuvaisia fyysisistä tuotteista , sillä ne muodostavat globaalilla tasolla lähes 60 % levy-yhtiöiden tuloista . Vähittäismyyntipaikkojen hallitsemattoman nopea katoaminen kuten tapaus HMV Iso-Britanniassa voi pahimmillaan aiheuttaa fyysisten tallenteiden kaupan romahduksen ja uuden kuopan ääniteyhtiöiden tuloihin . Digitaalisten palvelujen osuus äänitekaupasta kasvaa , mutta edelleenkin vain pieni osa kuluttajista on valmiita maksamaan sisällöistä . Esimerkiksi USA:ssa ja UK:ssa puolet kuluttajista ei ole koskaan maksanut latauksista tai käyttänyt tilauspohjaisia streaming-palveluja . Tämä on toki käänteisesti tulkittuna mahdollisuus alalle . Verkkopalvelujen käyttäjien määrän kasvua selittää pitkälti erilaiset paketit , joita esimerkiksi teleoperaattorit tarjoavat asiakkailleen . Kansainvälisillä markkinoilla väitellään parhaillaan kiivaasti , kuinka monta aktiivista ja todellista asiakasta musiikkipalveluilla oikeasti onkaan . Vain suurkuluttajat ovat valmiita maksamaan 10 euron kuukausihintaa tilauspalveluista . Hintataso muodostaa esteen todellisille massamarkkinoille premium-palveluiden osalta . Levy-yhtiöt ovat online-markkinoilla edelleen riippuvaisia yhdestä palveluntarjoajasta . Apple vastasi viime vuonna lähes puolesta levy-yhtiöiden digituloista ja peräti 87 % lataustuloista globaalilla tasolla . Selkein vertailukohta tilanteen arvioimiseksi eri maissa on per capita –luvut eli paljonko yksittäiset kuluttajat ovat käyttäneet vuoden aikana musiikin hankkimiseen : Japani 27,76 € Norja 18,96 € Australia 18,48 € UK 16,80 € Ruotsi 14,88 € Sveitsi 13,04 € Saksa ja Tanska 12,80 € USA 11,44 € Ranska 11,04 € Kanada 10,56 € Uusi Seelanti 10,48 € Hollanti ja Suomi 10,40 € Suomalaisen musiikkibisneksen toimijoiden kokoushuoneissa hengitettäisiin varmasti vapaammin , jos kotimarkkinoillamme löydettäisiin konstit nostaa musiikista maksaminen lähemmäksi muiden Pohjoismaiden tasoja . Tämä on tosin helpommin sanottu kuin tehty , sillä kuluttajien kukkarosta käydään kovaa kilpailua eri viihdemuotojen kesken . Yksi levy-yhtiöiden kannalta keskeisin johtopäätös on , että musiikista suoraan maksaminen ei välttämättä enää kasva . Yhä suorempi osa tuloista tulee välillisesti lähinnä mainonnan ja oheistarvikemyynnin eri muodoista . Kaupallisesti merkittävin osa musiikista tullee jatkossa olemaan aiempaakin selkeämmin ilmiö- ja brändivetoista , jolloin voittajiksi selviytyvät parhaimmat yhteistyöverkostot rakentaneet levy-yhtiöt . Jari Muikku Jari tuntee syvällisesti luovat alat ja erityisesti niiden IPR-liiketoiminnan . Hänen toimialaosaamisensa kattaa musiikin , radion , television sekä internet- ja mobiilipalvelut . Hänellä on pitkä kokemus strategiaprosesseista , oikeuksien lisensioinnista , kansainvälisestä liiketoiminnasta ja luovien alojen järjestötoiminnasta .</w:t>
      </w:r>
    </w:p>
    <w:p>
      <w:r>
        <w:rPr>
          <w:b/>
          <w:color w:val="FF0000"/>
        </w:rPr>
        <w:t>id 216</w:t>
      </w:r>
    </w:p>
    <w:p>
      <w:r>
        <w:rPr>
          <w:b w:val="0"/>
        </w:rPr>
        <w:t>Voit lähettää mieltäsi askarruttavan kysymyksen Justwearit.fi nettineuvontaan . Pyrimme vastaamaan kaikkiin kysymyksiin viikon sisällä kysymyksen lähettämisestä . Kysymyksen voi lähettää nimettömästi . Sinulla on myös mahdollisuus laittaa lomakkeen tietoihin oma sähköpostiosoitteesi , jolloin vastaamme sinulle myös henkilökohtaisesti sähköpostiisi . Kysymykseesi vastaa Hiv-tukikeskuksen työntekijä . Meille voit laittaa minkä tahansa kysymyksen , joka liittyy seksuaalisuuteen . Muista , että kaikki mieltä askarruttavat kysymykset ovat kysymisen arvoisia . Rohkaistu ja kysy neuvoa !</w:t>
      </w:r>
    </w:p>
    <w:p>
      <w:r>
        <w:rPr>
          <w:b/>
          <w:color w:val="FF0000"/>
        </w:rPr>
        <w:t>id 217</w:t>
      </w:r>
    </w:p>
    <w:p>
      <w:r>
        <w:rPr>
          <w:b w:val="0"/>
        </w:rPr>
        <w:t>Heti kun sain Lotan olin aivan innoissani ! Ensimmäisiä huudahduksiani : " Miten ihana " , " Voi kiitos äiti ! " tai " Miten kukaan voi olla näin liikuttava ? " Pienen karvapalleron ensimmäiset päivät olivat pelkkää nukkumista , ulvomista tai haaveilua . On se nyt aika epäreilua jos pitää erota omasta äidistä . Sitten Lotta varttui , ja se tapahtui tosi nopeasti ! Muistan Lotan ensimmäisen päivän kuin eilisen ! Sitten onkin jo vuosi 2007 ja Lotta täyttää viisi . Ihmeellistä mutta totta , koiran kanssa eläminen on ollut minulle aina riippuvaista . Meodän perheellä on ollut kaksi koiraa . Siis yksi ennen Lottaa . Sen nimi oli Pirre . Tosin olin silloin kolme tai neljä kun se kuoli . Kerran Lotta meni metsälle iskän kanssa ja sai ensimmäisen saaliisna : Riekon . Ja sitten se tuli kotiin ja halusi vain nukkua . No ... Lottahan on metsästyskoira .. Luonne : Aina nälkäinen , Lotta on aina kerjäämässä ruokaa jos vain voi . Hyvin ystävällinen , Lotta ei kokskaan tekisi kenellekkään pahaa edes vahingossa . Se ei ole koskaan purenut ketään . Kumma kyllä että se tulee hyvin iloiseksi aina kun joku tulee kotiin , jos vaikka varas tulisi niin se vaan lipsii ja alistuu . Kun taas pihalla se vahtii ihan hulluna . Heti kun ihminenkin kävelee tiellä niin alkaa kamala haukkiminen ja tähystys . Eihän se pahaa tarkoita vaan suojelee perhettä !</w:t>
      </w:r>
    </w:p>
    <w:p>
      <w:r>
        <w:rPr>
          <w:b/>
          <w:color w:val="FF0000"/>
        </w:rPr>
        <w:t>id 218</w:t>
      </w:r>
    </w:p>
    <w:p>
      <w:r>
        <w:rPr>
          <w:b w:val="0"/>
        </w:rPr>
        <w:t>Minulla on tällä hetkellä melkein 300 tuhatta ajettu Laguna -96 , johon olen kovasti tykästynyt . Nyt se alkaa vain olla alustaltaan sen verran ruosteessa että enää seuraavaan katsastukseen ei taida viitsiä hitsailla . Leiman hain eilen eli vuoden sillä periaatteessa vielä ajelisi . Haluaisin nyt kuitenkin vaihtaa hieman uudempaan Lagunaan . Kysymys kuuluu , kannattaako hankkia vanhaa korimallia oleva ( -- &amp;gt ; 00 ) vai uudempaa , vuonna -01 tullutta mallia ? Siis kiikarissa on noin 150 - 200 tuhatta ajettu auto . Osaisiko joku vinkata onko näissä uudemman mallin ekoissa versioissa jotain pahoja , huomioon otettavia tyyppivikoja ? Vuosimallilla ei minulle ole niin väliä vaan enempi kilometreillä ja kunnolla :)</w:t>
      </w:r>
    </w:p>
    <w:p>
      <w:r>
        <w:rPr>
          <w:b/>
          <w:color w:val="FF0000"/>
        </w:rPr>
        <w:t>id 219</w:t>
      </w:r>
    </w:p>
    <w:p>
      <w:r>
        <w:rPr>
          <w:b w:val="0"/>
        </w:rPr>
        <w:t>Internetin käyttöä edistämään itse ja liiketoiminnan helposti taktiikka Kun se tulee Internet , se on kova paikka , koska kaikki kilpailijoiden ulos kannan samoilla markkinoilla siellä vying . Syy tähän on , että Internet-kaupan on tehokas työkalu , jota voit käyttää markkinoiden kuviteltavissa jokaisen projektin ja silti olla voittaneen kannan . Yksin , lähes 60 prosenttia väestöstä käyttää Internetiä säännöllisesti ja Pohjois-Amerikassa , että kuva on lähes 80 prosenttia Euroopassa . Useimmat ihmiset käyttävät Internetiä käyttää sitä tuotteen tarkastelut ennen ostot jotain etsittäessä . Monet ihmiset ovat nyt luopuneet ostot päivän lehti ja tulla niiden Uutiset verkossa . Hakukoneet osuus nyt noin 80 prosenttia online liikennettä . Kaiken Internet on paras paikka , jos haluat etsiä tietoja . Kun suunnittelet web-sivuja tai työllistävän ehkä joku voi tehdä puolestasi sen keskeisiä , varmista Internet-työ puolestasi ja ammatillinen web-suunnittelijat , ne mitata niiden menestys , kuinka paljon liikennettä ne pystyvät houkuttelemaan tietyn sivuston . Internet-markkinointia ylivaihdetta otetaan käyttöön täytyy miettiä huolellisesti avainsanojen . Miten luulet , hakukoneet perustaa , mitä käyttäjä yrittää etsiä ? Milloin tahansa Internet-kaupan pitämisen taktiikka hyvin nykyistä painopistettä on avainsanoja aseman liikenteen web-sivujen käytön , joten web-suunnittelijat tarvitse keskittyä avainsanat , jotka erityisesti kohde-markkinat aiotaan käyttää yhteydessä . Web-sivuston osalta se on todella kehittyneitä ja monimutkaisia , Flash- ja kaikenlaisia muun muassa kanssa . Kuitenkin tämä voi olla koska tahansa käyttäjä haluaa , on löytää etsimänsä tiedot . Tarvitset siis Varmista , että sivustosi on virtaviivaistettu ja tehdä se , helpottaa siirtymistä ja linkkejä , jotka toimivat yksinkertainen ! Yritä , kommunikoi säännöllisten tiedotteiden välityksellä . Kun työntekijät vierailevat sivustossa , toivottavasti mitä saat siitä on sähköpostiosoite . Tämän avulla voit säilyttää niitä säännöllisesti yhteyttä kuukausittaiset uutiskirjeen . Tämä on kustannustehokas keino , jossa voit rakentaa suhteiden kanssa mahdollisille asiakkaille , tuotteiden ja palvelujen edistämiseksi . Bloggaaminen on ehkä yksi tehokkaimmista tavoista , jossa houkutella liikennettä , mutta on myös paljon aikaa . Joitakin erittäin hyvin tunnettuja bloggaajia , joilla on kirjaimellisesti tuhannet ihmiset , jotka vierailevat säännöllisesti niiden blogi sivustoja , joten jos olet henkilö , joka haluaa todella kirjoittaa , voit käyttää tätä etua ja aseman liikenteen web-sivuille . Lehdistötiedotteet voi olla erittäin hyödyllistä . Suurten yritysten lähettää säännöllisesti lehdistötiedotteet tietoväline aina , kun ne ovat ne haluavat edistää , tapahtuman tai uuden tuotteen tai palvelun tulossa . Internet on edullinen tapa niiden sanoma niiden ja on hyvin tehokas . Varmistamiseksi , avainsanojen saatettava tällaiset julkaisut . Jos käytät näitä vinkkejä , sinun olisi oltava erittäin onnistuneen markkinointikampanjan .</w:t>
      </w:r>
    </w:p>
    <w:p>
      <w:r>
        <w:rPr>
          <w:b/>
          <w:color w:val="FF0000"/>
        </w:rPr>
        <w:t>id 220</w:t>
      </w:r>
    </w:p>
    <w:p>
      <w:r>
        <w:rPr>
          <w:b w:val="0"/>
        </w:rPr>
        <w:t>TPS-paketti osa 2 : Tie pois Turusta Voidakseen hankkia hyviä pelaajia suomalaisella seuralla pitää olla kaksi tietä kunnossa . Ensimmäinen teistä tuo seuraan . Toinen vie seurasta pois . Alkuvuodesta 2012 TPS:ssä eletään tulisilla hiilillä . HJK on iskenyt silmänsä joukkueen tärkeimpään pelaajaan Toni Kolehmaiseen . Klubi etsii kuumeisesti korvaajaa Saksaan lähteneelle Alexander Ringille . Kun Cheyne Fowler on siirtynyt Vaasaan ja Aki Riihilahti lopettanut uransa , tarjolla ei ole pelkästään avauspaikkaa vaan koko keskikentän johtajuus . Urheilukielellä sanottuna se on iso ruutu . Jos tätä hankintaa ei saada kohdilleen , HJK:n mestaruusputki on vaarassa . Kyseessä on kauden tärkein siirto . Toteutuessaan siirron vaikutukset olisivat järisyttävät . HJK sementoisi jälleen asemansa liigan suurimpana ennakkosuosikkina . TPS voisi puolestaan hyvästellä sarjan kärkisijat . Ilman Kolehmaista tulevasta kaudesta tulisi turkulaisille välikausi . Eikä kyse ole pelkästään sijoituksista sarjataulukossa . Suomalaisessa jalkapalloilussa on oma ravintoketjunsa , jonka huipulla on HJK . TPS:ssä on totuttu kuitenkin siihen , että seura on pelaajamarkkinoilla niin suuri peto , etteivät helsinkiläisetkään sitä syö . Nyt ei puhuta enää mitaleista . Nyt puhutaan seuraindentiteetistä . TPS on ollut jo parin kauden ajan säästökuurilla , mutta silti joukkueesta ei ole lähtenyt muualle Suomeen ainuttakaan sellaista pelaajaa , josta olisi tosissaan haluttu pitää kiinni . Eikä varsinkaan HJK:hon . Pelissä on paljon ylpeyttä ja perinteitä . Keskustelupalstoilla seuran kannattajat kiroilevat mahdollisia myyntiaikeita . On ollut aikoja jolloin TPS:stä on voitu vastata tällaisiin kyselyihin : ” Ei onnistu . ” Ja sitten on sellaisia aikoja kuin nämä , jolloin seuran on tiedettävä pelaajiensa arvo ja oltava valmis myymään , kun heistä tarjotaan enemmän kuin arvonsa . HJK haluaa Kolehmaisen , ja edellisen kauden euromenestyksen ja pelaajakauppojen jälkeen raha ei ole ongelma . Seurat neuvottelevat pitkään ja pääsevät lopulta yhteisymmärrykseen . Sovittu siirtosumma on merkittävä . Nyt pallo on Kolehmaisella . Hän pohtii hartaasti mitä sillä tekisi . ” Mietin tosi pitkään , pääni kääntyi moneen kertaan . Jossain vaiheessa olin jo päättänyt lähteä Helsinkiin , mutta kun siirto venyi , pohdin uudelleen ” , Kolehmainen kertoo kauden alla Veikkaajassa . ” Puhuttuani ihmisten kanssa päädyin siihen , että siirtyminen ulkomaille onnistuu Turustakin . ” Kolehmainen jää . Lähteäkseen . HJK kääntää katseensa Honkaan . Kaupat Rasmus Schüllerista ja Demba Savagesta saadaan valmiiksi pikavauhtia . Honka tarvitsee rahoja voidaakseen viedä tulevan kauden lävitse . Sillä ei ole varaa sanoa ei . Sillä ei ole itse asiassa varaa edes siihen , että sen pelaajat sanoisivat ei . Voidakseen hankkia hyviä pelaajia suomalaisella seuralla pitää olla kaksi tietä kunnossa . Ensimmäinen niistä on tie seuraan . Seuran täytyy hoitaa asiansa hyvin . Palkat on maksettava ajallaan . Valmennuksen on oltava kehittävää . Pelaajille on tarjottava mahdollisuuksia menestykseen , tarkoittaa se sitten mestaruutta , europaikkaa , cupin voittoa , vakinaista peliaikaa tai mahdollisuutta nuorten maajoukkuekutsuun tai parempaan siirtoon . Mistä päästäänkin siihen toiseen tiehen . Se on seurasta pois vievä tie . Vanhemmilla pelaajilla se voi tarkoittaa sulavaa siirtymistä siviilihommiin toimistoon , valmennuspuolelle tai seuran yhteistyökumppanin leipiin . Nuoremmille pelaajille tuo tie on erilainen . Pienemmissä seuroissa tie tarkoittaa mahdollisuutta siirtyä suurempaan seuraan . Yleisesti ottaen tie tarkoittaa kuitenkin reittiä unelmaan : mahdollisuutta siirtyä ulkomaille . Koska jalkapallolla ei pääse Suomessa rikastumaan , ovat suomalaisseurat monelle jalkapalloilijalle ponnahduslauta suuremmille kentille . Parhaat ja lupaavimmat pelaajat ovat yleensä myös kaikkein</w:t>
      </w:r>
    </w:p>
    <w:p>
      <w:r>
        <w:rPr>
          <w:b/>
          <w:color w:val="FF0000"/>
        </w:rPr>
        <w:t>id 221</w:t>
      </w:r>
    </w:p>
    <w:p>
      <w:r>
        <w:rPr>
          <w:b w:val="0"/>
        </w:rPr>
        <w:t>Koulukyytikuskille tuomio pikkupojan pahoinpitelyistä Päijät-Hämeen käräjäoikeus tuomitsi päijäthämäläisen 55-vuotiaan miehen kahdesta samaan pikkupoikaan kohdistuneesta pahoinpitelystä 30 päiväsakkoon ja kipukorvauksiin . Miehelle tulee maksettavaa sakosta 750 euroa , kipukorvauksesta yhteensä 400 euroa sekä pojan oikeudenkäyntikuluista reilut 2 500 euroa . Mies kiisti pahoinpitelyt ja teonkuvaukset . Hän väitti oikeudessa vain tarttuneensa molemmilla kerroilla pikkupoikaa takin rinnuksista kiinni . Oikeus oli asiasta eri mieltä . Joskus loppuvuonna 2010 tai kevätlukukauden 2011 aikana koulukyytikuljettaja oli tarttunut silloin 7-vuotiasta poikaa kiinni hartiasta , tuonut ... more » Related News Keski-ikäinen mies kävi käsiksi 9-vuotiaaseen pikkupoikaan Lahden Mukkulassa Lapakadun lähistöllä kello 18 maanantai-iltana . Poliisin mukaan kaljupäinen mies oli pukeutunut mustaan toppatakkiin ja farmarihousuihin . Mies lähestyi yksin kävelemässä ollutta 9-vuotiasta poikaa ja pyysi pojalta rahaa . Poika vastasi , ettei hänellä ole rahaa . Tämän jälkeen mies tarttui poikaa ... Lahden KiveriÃ¶ssÃ¤ sijaitsevalle kioskille ilmestyi sunnuntaiaamuna yksinÃ¤inen pikkupoika , joka ei osannut kertoa missÃ¤ asuu eikÃ¤ edes sukunimeÃ¤Ã¤n . Apuun hÃ¤lytettiin poliisi ja sosiaaliviranomaiset . Poliisin partio arvioi pojan iÃ¤ksi noin kolme vuotta . Partio vei pojan Lahden pÃ¤Ã¤poliisiasemalle , jossa pÃ¤ivystÃ¤vÃ¤ sosiaalityÃ¶ntekijÃ¤ otti hÃ¤net hoiviinsa . Hetken ... Oikeudessa vedottiin koko kylä kasvattaa -henkeen , kun siellä käsiteltiin Nastolassa tehtyä pahoinpitelyä . Tapauksesta kirjoittaa Ilta-Sanomat . 83-vuotiaan naapurinsedän ja 9-vuotiaan pojan välillä syntyi viime kesänä yhteenotto , kun pikkupojat olivat heitelleet kiviä ojaan . Mies ravisteli poikaa ja väänsi tätä käsistä . Poika sai käsivarsiinsa mustelmia ja nirhauman . ... Päijät-Hämeen käräjäoikeus tuomitsi kaksi koulupoikaa kolmannen huhtikuisesta pahoinpitelystä . Molemmat joutuvat maksamaan sakkoa 240 euroa sekä korvauksia uhrille yhteisvastuullisesti 1 800 euroa , josta 300 euroa kivusta ja särystä sekä 1 500 euroa traumaperäisestä stressihäiriöstä . Oikeudenkäyntikuluja heidän maksettavakseen tuli 2 700 euroa . Syytetyt kiistivät pahoinpitelyn . ... Päijäthämäläinen mies joutui poliisikuulusteluihin . Poliisi kuuli myös miehen uutta vaimoa , pojan opettajaa , koulunkäyntiavustajaa , koulun terveydenhoitajaa ja kahta opettajaa . Isää epäiltiin 7-vuotiaan poikansa pahoinpitelyistä . Poika oli kertonut koulussa , että isä oli läimäyttänyt häntä poskille , nostanut ylös paidan kauluksesta , heittänyt hänet lattialle , tukistanut , ... Yhdysvalloissa viikko sitten siepattu pikkupoika on vapautettu , kertoo liittovaltion poliisi FBI . Sieppaaja puolestaan on kuollut . Aseistautunut mies sieppasi viisivuotiaan pojan koulubussista ja piti tätä panttivankina maanalaisessa bunkkerissa Alabaman osavaltiossa . FBI:n mukaan poliisit tunkeutuivat piiritettyyn bunkkeriin , koska miehen hallussa oli nähty ase ja pojan hengen ... Peugeot leikkaa kiinni Peugeot leikkaa kiinni Otetaan tyttöjä kädestä kiinni ( Piilokamera ) Published : 13 Jun 2014 Otetaan tyttöjä kädestä kiinni ( Pii Otetaan tyttöjä kädestä kiinni ( Piilokamera ) Pyydetään ihmisiä pitämään jotain tavaraa vähäksi aikaa , mutta kädessä ei oikeasti olekkaan mitään ja katsotaan sitten mitä tapahtuu ! Tykkää ja saat extravideoita : https ://www.facebook.com/trollikame ... vinkki : voit ajaa autoa jos laitat toisen silmän kiinni vinkki : voit ajaa autoa jos laitat toisen silmän kiinni PuhujainKulma # 294 : Jos kaikki antaisivat 3 euroa Published : 09 Feb</w:t>
      </w:r>
    </w:p>
    <w:p>
      <w:r>
        <w:rPr>
          <w:b/>
          <w:color w:val="FF0000"/>
        </w:rPr>
        <w:t>id 222</w:t>
      </w:r>
    </w:p>
    <w:p>
      <w:r>
        <w:rPr>
          <w:b w:val="0"/>
        </w:rPr>
        <w:t>Putkiremontti on eräs laajimmista taloyhtiöitä koettelevista remonteista . On hyvin tyypillistä , että putkiremontin yhteydessä parannuksia kiinteistön LVIS-teknisiin järjestelmiin tehdään laajemminkin . Mm. iImanvaihto on alkuperäisessä ratkaisussa usein hyvinkin puutteellinen . Toimivan ilmanvaihdon tavoitteena on johtaa puhdasta , suodatettua ulkoilmaa sisätiloihin ja edelleen poistaa kostea , likainen sisäilma ulos . Raikas ja vedoton ilmanvaihto lisää asumisviihtyvyyttä , säästää energiaa , vähentää remontointitarvetta sekä lisää kiinteistön arvoa . Kaikkien remonttien osalta suunnitteluvaiheen merkitys on korostumassa entistäkin suuremmaksi .</w:t>
      </w:r>
    </w:p>
    <w:p>
      <w:r>
        <w:rPr>
          <w:b/>
          <w:color w:val="FF0000"/>
        </w:rPr>
        <w:t>id 223</w:t>
      </w:r>
    </w:p>
    <w:p>
      <w:r>
        <w:rPr>
          <w:b w:val="0"/>
        </w:rPr>
        <w:t>Seuran perustamiskokous pidettiin 28.5.1998 . Tuolloin paikalla oli 32 avantouinnista kiinnostunutta . Seuran puheenjohtajaksi valittiin Ossi Malinen ja ensimmäisen hallituksen muodostivat puheenjohtajan ohella Riitta Hartonen , Marja Hynninen , Leena Jääseläinen , Raimo Karvinen , Rauno Koffert , Seija Kylliäinen ja Tarja Puustinen . Ensimmäisenä vuonna jäseniä oli 134. Vireästi toimiva seura ja avantouinnin suosion kasvu houkutti mukaan lisää uusi harrastajia ja jäsenmäärä kasvoi tasaisen kiihtyvällä tahdilla . Vuoden 2000 lopussa jäseniä oli 148 ja vuonna 2003 ylitettiin 200 jäsenen rajapyykki . Ensimmäinen sauna valmistui marraskuussa 1998 . Seura kasvoi - sauna kävi pieneksi Kun vanha sauna alkoi pullistella liitoksistaan jäsenmäärän kasvun myötä , aloitettiin uuden saunan rakentaminen satama-altaan eteläpuolelle . Hankkeeseen saatiin EU:n Leader-rahaa 139 000 markkaa ja sauna pystytettiin talkoovoimin vuonna 2001 . Hirsikehikko pystytettiin juhannusviikolla ja kaikkiaan rakentamiseen kului aikaa noin kuusi kuukautta . Parhaimmillaan talkoisiin osallistui yhtä aikaa kolmisenkymmentä henkeä työtunteja kertyi pitkälti toistatuhatta . Lähes puolet entistä suuremman saunan avajaisia saunottiin 26.10.2001 . Nyt saunaan ja pukuhuoneisiin mahtui kerralla isompikin porukka ja vanhan saunan loppuaikoina ruuhkaisimpina kausina sattuneet uintivuoron jonottamiset jäivät historiaan . Seuran toiminnasta Avantouinnin SM-kisoihin PAU-laiset osallistuivat ensimmäistä kertaa vuonna 2000 , jolloin kisat järjestettiin Varkaudessa . Seuraavina vuosina matkattiin joukolla Kajaaniin , Ikaalisiin ja Valkealaan ... Kisamenestystä tärkeämpää PAU-laisille on mukava yhdessäolo yhteisen harrastuksen parissa . Katso kuvia letkeistä kisareissuista galleriasta . Galleriassa on kuvallisia todisteita myös PAU-laisten ahkerasta osallistumisesta talkoo- , ulkoilu- ym. yhteisiin tapahtumiin .</w:t>
      </w:r>
    </w:p>
    <w:p>
      <w:r>
        <w:rPr>
          <w:b/>
          <w:color w:val="FF0000"/>
        </w:rPr>
        <w:t>id 224</w:t>
      </w:r>
    </w:p>
    <w:p>
      <w:r>
        <w:rPr>
          <w:b w:val="0"/>
        </w:rPr>
        <w:t>Osanottomaksu 50 euroa kattaa ohjelman , yöpymiset sekä ohjelmaan sisältyvät ruokailut ja kuljetukset . Jos ilmoittautunut peruu osallistumisensa 1.6 . mennessä mistä tahansa syystä tai myöhemmin sairastumisen vuoksi , osanottomaksusta pidätetään 10 euroa järjestelykuluja . Kesäkuun alun jälkeen muusta syystä kuin sairauden takia osallistumisen peruvalle ei palauteta mitään . Maksujen palautukset hoidetaan elokuussa . Ilmoittautuminen / Järjestäjä ja varustus Järjestäjä Pyhiinvaelluksen järjestävän Pyhän Henrikin pyhiinvaellusyhdistyksen jäsenet kuuluvat eri kirkkoihin . Käytännön järjestelyistä vastaavat paljolti paikalliset seurakunnat , joiden jäsenten toivotaan myös osallistuvan pyhiinvaelluksen hartauselämään — he ovat myös sydämellisesti tervetulleita vaeltamaan kappaleen matkaa ekumeenisen ryhmän mukana . Varustus Pyhiinvaeltaja tarvitsee hyvät kengät ja päivärepun , jossa on riittävästi juomaa päivän matkalle . Yöpymistä varten tarpeen on makuupussi ja makuualusta . Yöpymistarvikkeet ja vaihtovaatteet yms . kuljetetaan yöpymispaikasta seuraavaan .</w:t>
      </w:r>
    </w:p>
    <w:p>
      <w:r>
        <w:rPr>
          <w:b/>
          <w:color w:val="FF0000"/>
        </w:rPr>
        <w:t>id 225</w:t>
      </w:r>
    </w:p>
    <w:p>
      <w:r>
        <w:rPr>
          <w:b w:val="0"/>
        </w:rPr>
        <w:t>Eerikäinen : Federerin voitto hämmästyttäisi Pekingin olympialatenniksen ykkössijoitettu on maailman tennisykkönen Roger Federer . Sveitsiläispelaaja on myös kisojen yksi ehdoton katsojamagneetti . Urheilulehden Janne Eerikäinen ei lyö vetoa Federerin voiton puolesta . Tennis elää vahvaa omaa elämää Grand Slameineen ja ATP-turnauksineen . Olympialaisten aikaan on jo useasti sivuttu aihetta , että tarvitaanko tennistä olympiaohjelmassa ollenkaan . Urheilulehden Janne Eerikäinen liputtaa lajin olympiastatuksen puolesta . Ja samalla vaikuttaa siltä , että olympialaiset tarvitsevat enemmän tennistä kuin tennis olympialaisia . " Ilman muuta tennis kuuluu olympialaisiin . Tenniksen tila on kuitenkin samankaltainen kuin pyöräilyssä tai jalkapallossa siinä mielessä , ettei olympialaiset ole lajin sisällä merkittävä ykkösjuttu . Futis , tennis ja pyöräily ovat vahvoja lajeja omillaan , mutta erityisesti tennis tuo olympialaisiin äärimmäisen vetovoimaisia ja mielenkiintoisia urheilijoita ja sitä myöten lisää kiinnostavuutta " , Eerikäinen selittää . " KOK haluaa tenniksen mukaan kisoihin juuri huomiota herättävien pelaajien vuoksi . Tälläkin kertaa maailmanrankingin ykkönen , Roger Federer , joutui muuttamaan kisakylästä pois , koska muut urheilijat parveilivat ympärillä häiriöksi asti . Ja tämä on Federerin vetovoima pelkästään kisakylässä , siis vain muiden urheilijoiden keskuudessa " , Eerikäinen hymähtää . Koska tenniksen lajin sisäiset turnaukset ovat vahvoja , olympialaisten tuomaa lisäporkkanaa ei välttämättä ymmärrä . " Porkkanaa on siinä , että esimerkiksi Federer ei ole urallaan olympiamitalia voittanut ja olympiamitalia arvostetaan aina erityisesti aivan kaikissa piireissä . " Roger Federer on Pekingin olympialaisten tennisturnauksen ykkössijoitettu . Federer ei ole voittanut urallaan vielä minkäänmoista olympiamitalia . " Federer on suurella sydämellä näissä kisoissa mukana . Hän on mukana Pekingissä myös nelinpelissä jahdatessaan himoittua olympiariipusta . Federer on puhunut , että saattaisi olla mukana olympiakahinoissa vielä Lontoon vuoden 2012 kisoissa , mutta siihen täytyy kyllä sanoa , että 31-vuotiaana tennispelaaja ei välttämättä ole enään terävimmässä kunnossaan . " " En pidä Federeriä kovimpana voittajasuosikkina Pekingissäkään . Federer on ykkösijoitettu , mutta minulle on pieni ihme , jos hän ottaa edes mitalin " , Eerikäinen sanoo . " Sveitsiläinen on ollut epätasaisessa vireessä ja olympialaisten kaaviossa hänellä on pieniä peikkojakin . Tätä turnausta ei voi pelata paperilla . Mielestäni Novak Djokovic on vahvoilla jo pelkästään kaavionsa vuoksi . Australian avoimen voittaja Djokovic on hyvässä kunnossa , vaikka hävisi juuri Cincinatin finaalissa Andy Murraylle . Murrayn nimeän muuten mustaksi hevoseksi Kiinassa " , Eerikäinen pohtii . Suomen Jarkko Nieminen kohtaa maanantaina avausottelussaan Ruotsin Thomas Johanssonin . Mahdollisuuksia jatkopaikkaan on . " Periaatteessa Jakella on haasteellinen kaavio , mutta se on kuitenkin mahdollisuuksien kaavio . Siinä ei ole helppoja pelejä , mutta ei sellaisiakaan , joita ei parhaalla pelillään voita . No , 16 parhaan joukossa Djokovic saattaa tulla vastaan ja sen jälkeen Nalbandian " , Eerikäinen laskee . " Jakelle on tulossa mielenkiintoinen olympiaturnaus . " Sade viivästytti olympialaisten tennisaikataulua sunnuntaina . Myös maanantaille on luvattu sadekuuroja .</w:t>
      </w:r>
    </w:p>
    <w:p>
      <w:r>
        <w:rPr>
          <w:b/>
          <w:color w:val="FF0000"/>
        </w:rPr>
        <w:t>id 226</w:t>
      </w:r>
    </w:p>
    <w:p>
      <w:r>
        <w:rPr>
          <w:b w:val="0"/>
        </w:rPr>
        <w:t>Erityisliikunnan ryhmät aloittavat viikolla kaksi Akaan kaupungin liikuntatoimen järjestämät ohjatut erityisliikunnan ryhmät aloittavat toimintansa viikolla 2. Viialan Rasin voimailutilalla on kolme iäkkäille suunnattua kuntosaliryhmää , jotka kokoontuvat maanantaisin kello 9.00 ja 10.00 alkaen sekä keskiviikkoisin kello 10.00 alkaen . Lempeän liikunnan jumppaa voi tulla kokeilemaan keskiviikkoisin Viialan Lallintalolle kello 11.15 . Lempeän liikunnan ryhmään voi osallistua myös Toijalan Monitoimihallilla tiistaisin kello 11.15 . Hyvin kevyttä liikuntaa kaipaaville tarkoitettu tuolijumppa on tiistaisin Arvo Ylpön koulun liikuntasalissa kello 15.15–15.45. Ryhmässä voimistellaan pääasiassa tuolilla istuen . Monitoimihallin kolme kuntosaliryhmää ovat tällä hetkellä täynnä . Lempeän liikunnan jumpissa harjoitetaan tasapainoa , lihaskuntoa ja liikkuvuutta ja ne soveltuvat ikääntyneille henkilöille . Ryhmissä jumpataan sekä seisten että lattiatasossa . Mukaan kannattaa ottaa juomapullo ja jumppapatja . Torstaisin kello 11.45 kokoontuu Monitoimihallilla maksuton päiväjumppa , joka on tarkoitettu lähinnä työikäisille henkilöille . Päiväjumppa sisältää kevyttä ja helppoa perusliikuntaa . Tuoreimmat AKAAN SEUTU Akaan Seutu Lehti kuuluu Pirkanmaan Lehtitalo -konserniin . Konserni julkaisee neljää paikallislehteä , kahta kaupunkilehteä ja Wave100 -kaupunki-TV:tä . Lisäksi yhtiö on osakkaana Tampereen markkina-alueen suurimmassa paikallisradiossa Sun Radiossa ( Pohjois-Satakunnan Viestintä Oy ) sekä valtakunnallisessa kauppakeskusten äänimainontayhtiö JPC-Studiot Oy :ssä .</w:t>
      </w:r>
    </w:p>
    <w:p>
      <w:r>
        <w:rPr>
          <w:b/>
          <w:color w:val="FF0000"/>
        </w:rPr>
        <w:t>id 227</w:t>
      </w:r>
    </w:p>
    <w:p>
      <w:r>
        <w:rPr>
          <w:b w:val="0"/>
        </w:rPr>
        <w:t>Jos tämä on ensimmäinen vierailusi , käy lukemassa FAQ -osiota klikkaamalla linkkiä ylhäällä . Voit joutua rekisteröitymään , ennen kuin voit lähettää viestejä . Klikkaa tällöin " rekisteröidy " , ennen kuin jatkat eteenpäin . Aloittaaksesi viestien lukemisen valitse foorumi , jota haluat lukea . Niin , vaan ei mun Mondukalla enää naisiin tee vaikutusta , siksi harkitsen käytetyn sl mersun tahi bmw z 3 tahi 4 mallin hankkimista . Tommone Corvette on kyllä mulle liian kallis , siihen pitäisi , käytettyynkin , laittaa vähintään 5o kiloeuroa .. juu ei pyty , budjetti keväälle autoon on 12 000 euroa . Mondukan toki pidän , pidän niin kauan kun se leviää käsiin Pojan Mazda onneksi saatiin kuntoon noin 100 taalalla , ei 600 taalalla . Tukikohdassa pojan pomo auttoi asiassa ja vei pojan oman Mersunsa huoltamoon . Olin pyytanyt Herraa jelppaamaan poikaa . Joku sensorijuttu . Joo , autoilu on siitä vänkä asia että se aiheuttaa suuria tunteita . Jotkut ovat kiintyneet viimeisen päälle tiettyyn merkkiin , eikä sitä voi horjuttaa minkäänlaiset faktat eikä mitkään puheet , ajan aina samalla merkillä ..... Jos joku merkki tuottaa pettymyksen , on sitä todella vaikea vaihtaakkaan ...... Joku merkki on huono , vaikka se olisi tehty kullasta ja ei oo ollut mitään vikaa ikinä ... Mielikuvat joko myy , tai sitten ei ......... Mazdani mittarissa on nyt 32000km , eikä oo ollut mitään vikaa ...... Mutta voin myös ottaa toisenkin merkin jos uskon sen olevan yhtä hyvä , jollei parempi .......... Mutta voin myös ottaa toisenkin merkin jos uskon sen olevan yhtä hyvä , jollei parempi .......... Voidaan aina vaihtaa parempaan mutta kun ei etukäteen tiedä , mikä oikeasti on parempi . Voi käydä niin että auton tietokoneeseen tulee jotain häikkää ja se on vaan yksi vika mutta sen korjaaminen maksaa tonneja . Siksi tykkään vanhemmista autoista kun niissä tietone on pitkälti omassa päässä ja sillä sitten skannataan mittareita ja huoltokirjoja . Joo , autoilu on siitä vänkä asia että se aiheuttaa suuria tunteita . Jotkut ovat kiintyneet viimeisen päälle tiettyyn merkkiin , eikä sitä voi horjuttaa minkäänlaiset faktat eikä mitkään puheet , ajan aina samalla merkillä ..... Jos joku merkki tuottaa pettymyksen , on sitä todella vaikea vaihtaakkaan ...... Joku merkki on huono , vaikka se olisi tehty kullasta ja ei oo ollut mitään vikaa ikinä ... Mielikuvat joko myy , tai sitten ei ......... Mazdani mittarissa on nyt 32000km , eikä oo ollut mitään vikaa ...... Mutta voin myös ottaa toisenkin merkin jos uskon sen olevan yhtä hyvä , jollei parempi .......... Näinhän se menee . Mulle vaihto eurooppalaisesta korealaiseen oli kuin hyppy tuntemattomaan . Ei mitään kokemusta ko . merkistä eikä tuttavapiiristäkään löytynyt yhtäkään saman merkkisellä autolla ajavaa . Mutta jo ensivaikutelma autosta oli tosi hyvä ja sitä se on ollut tähän asti . Ja miksei olisi edelleenkin .</w:t>
      </w:r>
    </w:p>
    <w:p>
      <w:r>
        <w:rPr>
          <w:b/>
          <w:color w:val="FF0000"/>
        </w:rPr>
        <w:t>id 228</w:t>
      </w:r>
    </w:p>
    <w:p>
      <w:r>
        <w:rPr>
          <w:b w:val="0"/>
        </w:rPr>
        <w:t>Huomasin tämän ketjun ja ajattelin liittyä joukkoon mukaan . Keväällä -09 paino huiteli 148-149 kg:ssä , sokerit oli koholla ja verenpaine katossa . Yrittelin siinä kevään ja kesän tiputella painoa ja syyskuussa 09 paino oli 146,6kg , Samaan syssyyn aloitettiin sekä diabetes-että verenpainelääkitys . Siinä kohtaa rupes sisu nostamaan päätään ja aloitin painon pudotuksen tosissani . Välillä on ollut hankalaa ja motivaatio kadoksissa mutta aina oon päässyt takasin ruotuun onneks . Tänä aamuna paino oli 108,2kg , mikä tuntuu uskomattomalta . Diabeteslääkitys on lopetettu , sokerit on kohdillaan ja verenpainelääkitystä on puolitettu . Lääkäri oli sitä mieltä , että jos paino vielä laskee , senkin vois kokeeks lopettaa . Eli oon tietyssä mielessä jo nyt saavuttanut tavoitteeni , vaikka kiloja vielä onkin tiputettavana . Mitään lopullista kilomäärää en ole edes miettinyt , etenen 5:n kg:n etapeissa . Seuraavaks olis siis 105kg , ehkä jouluun mennessä . Jos ei siihen mennessä , niin ensi vuonna taatusti Aivan mahtava pudotus sinulla jo takana , kun - 40 kg on rikki . Kannustan sinua jatkamaan vieläkin painonpudotustasi , sillä minä olen saanut painonpudotukseni vuoksi lääkkeitä tiputettua melkoisen määrän pois . Minun kohdalla ollaan toimittu siten , että pikkuhiljaa on pudotettu lääkkeitä kunnes lopulta ollaan oltu siinä , että ei ole tarvittu enää lääkettä lainkaan . Sokerilääkkeitä minulla oli peruslääkettä 4 x 750 mg eli maksimi ja lisäksi 2 tehostelääkettä , mutta ei insuliinia vielä , vaikka silläkin jo peloteltiin , että pitäs aloittaa iltainsuliini . Siitä tabletti kerrallaan on vähennetty niin , että enää ei ole kuin 1 x 500 mg iltaisin , joka sekin poistetaan mitä todennäköisemmin tässä lähiviikkojen aikana . Verenpainelääkettä vähennettiin myös pikkuhiljaa ja nyt olen ollut jo keväästä saakka täysin ilman verenpainelääkettä ja silti arvot ovat sellaiset kuin 115-125 / 68-78 ja syke 55-65 viime aikoina olleet . Kolesterolilääke on kokeilussa , että en syö lainkaan , joten sekin on siis saatu pois . Lisäksi uniapnealaitetta ei tarvitse enää käyttää eli siinä yksi syy painonpudotukseen . Ja ylipäätään elämä on helpompaa , kun liikkuminen sujuu . Työpäivät eivät oel niin raskaita , että iltaisin jaksaa tehdä vielä jotain kotiin tuleessa , kun ennen koko ilta meni elpymiseen , että jaksaa taas lähteä seuraavana aamuna töihin . Jokohan tässä kaikki tuli kiteytettynä , mutta johan tässäkin oli ,jos jotain jäi pois . Milla-Riikka " Viimeinen kortti ei ole vielä pelattu " sunnuntaina , 31. lokakuuta 2010 klo 02 :02 torstaina , 28. lokakuuta 2010 klo 23:45 oink kirjoitti : torstaina , 28. lokakuuta 2010 klo 10:10 lailatov kirjoitti : Oikaiskaa , jos olen väärässä , mutta kiloklubin kalorimäärät ja pallukat tietääkseni kuvaavat virallista suositusta eri ruokalajien keskinäisestä suhteesta eli rasvaa vähän ja hiilareita ja proteiinia enemmän . Jos syön kuten Dahlqvist ja Heikkilä suosittelevat , eli korkeintaan 40-70g hiilareita eli 15% , rasvaa 50-70 % ja proteiinia 15-25 % kokonaiskalorimäärästä , niin punaisia pallukoita on vaikka kuinka monta ! Kyllä noilla spekseillä saa myös vihreän pallorivin kiloklubissa . Täällähän rasvan määrä on 25-65 % eli hyvin sopii myös karppaajille . Kyllä 60-70 g hiilarieta saa jo kuidut ja kasvikset , marjat ja hedelmät vihreiksi , kun valitsee vähähiilihydraattisia kasviksia ja ruisleipää ja mansikoita marjoista . Lisäksi rasvat voi olla kasvirasvoja ja proteiiniahan Heikkiläkin suosittelee , joten silloin energiapallukkakin on vihreä . Olen toteuttanut aina välillä VHH -ruokavaliota , siten , että hiilareita on 60-80 g ja mitään ongelmaa ei ole saada pallukoita vihreiksi , jos vaan tekee valinnat oikein ,</w:t>
      </w:r>
    </w:p>
    <w:p>
      <w:r>
        <w:rPr>
          <w:b/>
          <w:color w:val="FF0000"/>
        </w:rPr>
        <w:t>id 229</w:t>
      </w:r>
    </w:p>
    <w:p>
      <w:r>
        <w:rPr>
          <w:b w:val="0"/>
        </w:rPr>
        <w:t>Syötteet Sae : Tai sitten jos sen ostat , niin pitää tehä rynnäkkö joskus sitä pelaamaan . xD Axy : Tjoo , kyllähän sitä kannattaa lääkärin puoleen kääntyä , jos joku jomotus vaan jatkuu ja jatkuu . Riippuu tietty mimmosia kokemuksia saanut arvauskeskuksista sikäli mikäli niitä käyttää . Työterveys yleensä skulaa paljon paremmin . Meillä esmes täällä Jyskylän nukkumalähiössä nytten koko TK rempassa homeen takia ( ylläri ! ) Joten tartttee kaupungille raahantua mikäli lääkäriin on asiaa . Ja jos vanhat merkit paikkaansa pitää , niin nettiin ei oo tilannetta päivitetty , joten ei tietoa mihin soittaa . Eli , jos tulee asiaa lääkärille , ni eipä muuta ku kaupungin vaihteeseen ja toivoa että siellä ovat ajan tasalla . Pieni random- avautuminen , mutta tahtoo vaan välillä tuon julkisen tilanne sapettaa , ja vissiin kehnonpaan suuntaan mennään kaikenmaailman SOTE-sekoilujen sun muiden kanssa .. Wau ... joku on tarjonnu Huuto.netissä 1 kpl Desu rannekkeita 121e . Mitens se nyt menikään : " Ei se oo tyhmä kuka pyytää vaan se joka maksaa " . Tolla oli ihan ok lähtöhinta 28e , mutta noussu siitä sitten tohon . Eipä siinä mitään joku laittanu rannekkeen myyntiin ja vain ainoana vaihtoehtona osta heti : 100e . Toi on kyllä jo törkee aloitushinta ja näkee että ostettu vaan siksi , että voi hyvä uskoselta hölmöltä repiä kiskuri hinnalla sievosen summan rahaa . No juu , tuo on kyllä jo harvinaisen törkeätä toiminta ... Ei siinä mitään jos vaikka hommannu kaverille kanssa ekasta batchista , eikä toinen sit pääsiskään tulemaan , ni myy etiäpäin , mutta että vähintään viisinkertaisella hinnalla , vai oliko enemmänkin . En kiinnittäny kummemmin huomiota mitä se ranneke makso ... Systeemi toimis paremmin mikäli yksityinen jälleenmyynti tällaisissa tavaroissa poistettaisiin . Sijasta tarjottaisiin palauttamisen mahdollisuutta alkuperäiselle myyjälle , mutta takaisin saisi vain alkuperäisen hinnan . Tosin enpä usko , että moista systeemiä tulee olemaan . Kun kattoo nyt tota Desun aikatalua , voisin mennä ; Pokemon luennolle , BL keskusteluun , hahmodesigniin ja pariin muuhun jos jaksaa :3 Näyttää myös siltä , että yksi meijän koulun likka on pitämässä luentoa :T Tosin en ite aio mennä , Shoujo ei oikein oo mun juttu . Mutta long time no seen ! ! :D Mitäs tänne kuulluu ? Ite olin eilen 38 asteen kuumeessa ja nyt kotona sairastamassa . Ja jos jolla kulla on ylimääräinen desulippu , voitko ystävällisesti myydä miulle :3 Kaverini taisi jäädä ilman lippua , tosin en oo itekkään varma , ku se ei vastannu viestiin ... Mutta tuskin ylimääränenkään lippu haittaa . Ja jos käy ilmi , että se oli yksi onnekkaista , laitan uudestaan viestin tänne :3 T-C: Itsellä oli tänä vuonna mielessä että olis varmaan pitäny tilata pari kpl extra rannekkeita jos joku esim. täältä olis jääny ilman , mutta siinä kiireessä ku sitä omaa tilailin ni unohtu täysin . No kattoo jos ens vuonna muistais . Pitää kyllä ens vuonna laittaa taas samantien lippu tilaukseen ku voi olla hyvinkin mahdollista , että menee sold outtiin nopeasti . Toisaalta kohta kai pitää taas ajatella isomman tapahtumapaikan etsintää ku kysyntää tuntuu olevan noille rannekkeille . 6 viikkoa enää jäljellä duunia . Sitten on lomaa 3 kk kunnes opiskelut alkaa syksyllä ... Kaikki porukat sairaana tällä hetkellä . Eiiiii en halua mitään kakkamyrskykesäflunssaa ! Kamala fiilis tulee siitä . Toivottavasti ei ainakaan ennen lauantaita iske koska pitäs tuolloin mennä tsekkaamaan se uus Iron Man . Vaikuttaa tosi hyvältä trailerien perusteella . Jaahans , jokohan nyt on tulossa semmonen MMO , johon tulee itekin lätkäännyttyä ihan tosissaan . Tsekkasin muutamat videot Neverwinteristä , ja aikas lupaavalta vaikutti . :) Ekana kun kuulin että mokomaa tekevät , tuli vaan mieleen että miksei nyt jatkoa Never</w:t>
      </w:r>
    </w:p>
    <w:p>
      <w:r>
        <w:rPr>
          <w:b/>
          <w:color w:val="FF0000"/>
        </w:rPr>
        <w:t>id 230</w:t>
      </w:r>
    </w:p>
    <w:p>
      <w:r>
        <w:rPr>
          <w:b w:val="0"/>
        </w:rPr>
        <w:t xml:space="preserve">    Moottoriöljy on erittäin tärkeä rooli optimaalinen suorituskyky autosi . Oman auton huoltoa , se on todennäköisesti yksi helpoimmista mutta keskeisimmät tehtävät voit tehdä . Moottoriöljy on jäähdytys ja puhdistusaine oman moottorin , joka pitää auton käynnissä mahdollisimman sujuvasti . Jos moottori ei ole tarpeeksi moottoriöljyä , voidaan suuresti vaurioitua , minkä vuoksi on äärimmäisen tärkeää saada se tarkastetaan vähintään 3 kuukauden välein ja vaihtaa öljy 6 kuukauden välein . Se on melko helppo tehdä itse ottamalla huomioon muutamia yksinkertaisia ​​ohjeita : Paras aika tarkistaa moottoriöljy autossa on kun se on ajettu muutaman kerran . Avaaminen huppu , poista mittatikku , puhdistus öljy se rievulla . Huomaat kahdella pykälällä teidän mittatikulla , ylempi kirjain " F" , joka on täynnä linja ja " L" , joka on pieni viiva . Puhdistuksen jälkeen mittatikku , laita se kaikki tavalla ja vedä se ulos . Tarkkailla jossa öljyinen kiilto päättyy . Pitäisikö sen olla välillä täysi ja pieni linjat , moottori saa tarpeeksi öljyä . Kuitenkin , jos huomaat öljyn lähemmäksi matala lovi , se on noin oikea aika lisätä moottoriöljyä . Aseta mittatikku takaisin ja sulje konepelti . Kun laitat moottoriöljy autossa , voit tehdä tämän itse tai tuoda sen Lube asemalle . Varmista , että saat oikeanlaista öljyä auton pitäisi päätät tehdä sen itse . On olemassa useita erilaisia ​​moottoriöljyä valita , mutta sinun täytyy tietää , mitä sopii parhaiten auton . Ohjekirja voi kertoa tarkalleen , mitä auto tarvitsee . Löydät öljyä öljyn yläpuolella moottori peitetty korkki , joka sijaitsee lähellä mittatikun . Riisu korkki ja aseta suppilo reikään . Voit kaada ¼ gallona öljyä suppilon läpi ensin . Käytä mittatikku uudelleen tarkistaa , jos tarvitset enemmän . Jos vihdoin saavuttanut pisteen , jossa olet tarpeeksi öljyä , laita korkki takaisin reikään . Älä laita liikaa öljyä moottorin , koska se saattaa aiheuttaa ongelmia moottorille . Vaikka tarkastus ja lisäämällä öljyä moottorin voi helposti tehdä oman , öljyn vaihto voi olla hieman monimutkaisempi . Öljy moottori on kokonaan tyhjennettävä ja vaihdettava uusi suodatin ja puhdasta öljyä . On parasta olla ammatillinen tehdä tämän voit varmistaa , että se on tehty oikein . Miten lisätä moottoriöljyä auton . Paras aika tarkistaa moottoriöljy autossa on kun se on ajettu muutaman kerran . Auton on huollettava säännöllisesti , jotta se kestää kauemmin ja toimii hyvin läpi vuoden . Muista , että sinun turvallisuus on erittäin tärkeä näkökohta myös , ja kun autosi on tip top kunnossa , voit levätä paljon helpompaa tietävä voi saada missä sinun täytyy mennä , suojattu ja vapaa huolet auton erittelyt .</w:t>
      </w:r>
    </w:p>
    <w:p>
      <w:r>
        <w:rPr>
          <w:b/>
          <w:color w:val="FF0000"/>
        </w:rPr>
        <w:t>id 231</w:t>
      </w:r>
    </w:p>
    <w:p>
      <w:r>
        <w:rPr>
          <w:b w:val="0"/>
        </w:rPr>
        <w:t>Muokataan sivua Turrikoti Muokkausta ei voitu kumota välissä olevien ristiriitaisten muutosten vuoksi . Kumoa muutokset käsin . Mainostenvastainen tarkistus . ÄLÄ täytä tätä ! { { Tynkä } } = Yleistä = [ [Image:turrikoti .png|thumb|right|300px|Turrikodin aiempi malli] ] ' ' ' Turrikoti ' ' ' on [ [ Second Life] ] -virtuaalimaailmassa sijaitseva suomalaisen turrin omistuksessa oleva alue , joka on ensisijaisesti tarkoitettu turrien tapaamis- ja ajanviettopaikaksi . Alueen ulkoasua ja sisältöä päivitetään muutaman kerran vuodessa innostusten mukaan . Alueella on ollut mm. valtameriristeilijä , talvinen hirsimökki , lämmin hiekkaranta , kookas avaruusasema ja kasarihenkinen yökerho . [ [Image:Turrikoti-heinäkuu-2012.jpg|thumb|right|300px|Turrikoti heinäkuussa 2012] ] Alue on perustettu vuonna 2010 siihen liittyvän /t/urrit -ryhmän aktiivien toimesta . Ryhmä koostui aluksi edesmenneen Kuvalauta-anonyymifoorumin /t/urri-alalaudan käyttäjistä , mutta on sittemmin laajentunut käsittämään yleisesti suomalaisia Second Lifessä pyöriviä turreja . /t/urrit-ryhmän viestien ja chatin kautta mm. tiedotetaan yhteisistä tapahtumista tai yhdessä tehtävistä projekteista . Ryhmän kuonoluku oli 167 heinäkuussa 2012 . = Linkit = * http://maps.secondlife.com/secondlife/Sylfie/63/37/31</w:t>
      </w:r>
    </w:p>
    <w:p>
      <w:r>
        <w:rPr>
          <w:b/>
          <w:color w:val="FF0000"/>
        </w:rPr>
        <w:t>id 232</w:t>
      </w:r>
    </w:p>
    <w:p>
      <w:r>
        <w:rPr>
          <w:b w:val="0"/>
        </w:rPr>
        <w:t>hyvinvointi Turun sosiaali- ja terveystoimen lääkärit jakavat vuoden 2011 aikana terveyskeskusvastaanotoillaan liki 5 500 kulttuurireseptiä Euroopan kulttuuripääkaupunkivuoden tapahtumiin . Turun peruspalvelulautakunta päätti asiasta kokouksessaan 27.10 . - Kiistattomasti kulttuuri vaikuttaa hyvinvointiin myönteisesti . Siksi kaupungin terveysasemat ovat luonnollinen väylä jakaa liput niitä tarvitseville , kertoo Turun peruspalvelulautakunnan puheenjohtaja Juhani Leppä ( kok ) . Peruspalvelulautakunnan myönteisestä päätöksestä ilahduttiin myös Turun kaupungin johdossa . Turun kulttuuripääkaupunkivuosi 2011 on suurimpia suomalaisen kulttuurin panostuksia vuosikymmeniin . Ohjelmiston avulla Turku haluaa erityisesti nostaa esiin kulttuurin merkityksen ihmisen ja ympäristön hyvinvoinnille . Kulttuuripääkaupunkivuoden ohjelma koostuu noin 150 projektista , joita on tekemässä suuri joukko suomalaisia ja kansainvälisiä tekijöitä . Yksittäisiä tapahtumia on vuoden aikana tuhansia . Valtaosa ohjelmasta on ilmaista . Ohjelmiston avulla Turku haluaa erityisesti nostaa esiin kulttuurin merkityksen ihmisen ja ympäristön hyvinvoinnille . Tämä on myös Turun viesti muulle Euroopalle . Turku on Euroopan kulttuuripääkaupunki 2011 . Niin ? Mitä se tarkoittaa ? Turkuhan on kulttuurikaupunki jo nyt . Kuten on Tampere , ja Mänttäkin , jotka molemmat olivat kulttuuripääkaupunkistatusta hakeneiden kaupunkien joukossa . Mikä siis muuttuu ? Euroopan kulttuuripääkaupunkivuosi ei ole vain iso festivaali tai matkailutapahtuma , vuoden kestoinen show , jossa kulttuuritaivaan tähdet yksi toisensa jälkeen antavat parastaan . Jotain muuta siinä on .</w:t>
      </w:r>
    </w:p>
    <w:p>
      <w:r>
        <w:rPr>
          <w:b/>
          <w:color w:val="FF0000"/>
        </w:rPr>
        <w:t>id 233</w:t>
      </w:r>
    </w:p>
    <w:p>
      <w:r>
        <w:rPr>
          <w:b w:val="0"/>
        </w:rPr>
        <w:t xml:space="preserve">   keskiviikko 19. joulukuuta 2012 19. luukku : joulu saapuu jokaiselle Joulu saapuu myös meidän wc:n Audrey Hepburnille . On saapunut joka vuosi , niin kauan kuin ollaan tässä talossa asuttu ja yhtä kauan , kuin Audrey on hengaillut meidän toiletin seinällä . Mulla on joitakin joulukoristeita , joilla on vakiopaikka . Vuodesta toiseen . Again and again . Tuo pieni kuusi ( hyllyn päällä ) , samoin kuin sen vieressä seisova tonttutyttö , ne asuvat jouluna wc:n pienen seinäkaapin päällä . Vastakkaiselta seinältä Audrey katsoo kuusta haaveksien . Samoin Marilyn viereiseltä seinältä , vaikka ette ehkä huomaa ... En itseasiassa kovin paljoa ripottele joulukoristeita ympäriinsä , mutta tietyt vakiot ovat ja pysyvät . Takan reunan enkeli , astiavitriinin ovenkahvassa roikkuva henkselitonttu , kirjakaapin joulusukat , lumiukko eteisen lipaston päällä . Heh , onhan niitä koko joukko sitten kuitenkin . Niiden myötä tulee joulu taloon ... Noh , tarvitaan siihen myös jouluruokien ihanat tuoksut . Ja kynttilät . Kuusi . Musiikki . Ja piparkakut . Ja jouluaaton Lumiukko-elokuva . Ja joulupukki , joka tulee tänne pieneen kylään aina lentäen ja jota koko kylä kerääntyy lentokentälle vastaanottamaan . Ja ja ja ... Mitä lähemmäs joulu tulee , sitä kauemmas karkaa mun nukkumaanmenoaika ... Nyt täytyy mennä vielä katsomaan , että huomista joulujuhlaa varten on nuotit kassissa , mekko ojennuksessa ja muistilappu kirjoitettuna . Öinen tervehdys jälleen kaikille muille yökyöpeleille - ja niillekin , jotka jo kauniita unia katselevat !</w:t>
      </w:r>
    </w:p>
    <w:p>
      <w:r>
        <w:rPr>
          <w:b/>
          <w:color w:val="FF0000"/>
        </w:rPr>
        <w:t>id 234</w:t>
      </w:r>
    </w:p>
    <w:p>
      <w:r>
        <w:rPr>
          <w:b w:val="0"/>
        </w:rPr>
        <w:t>Tasatulos : - Peruskilpailussa tasatulos ratkaistaan seuraavasti : ensimmäisenä ratkaisee sisäkymppien määrä ja sitten viimeisen kymmenen laukauksen sarjan korkein pistemäärä edeten kymmenen laukauksen sarjoissa alkua kohti , kunnes tasatulos on ratkennut . Jos sisäkymppien määrä ja sarjat ovat identtiset , ratkaisee kymppien , yhdeksikköjen kahdeksikkojen ja niin edelleen määrä . - Kahdeksan parhaan eli finalistien sijoitukset ratkaistaan mahdollisten tasatulosten jälkeen yksittäisin lisälaukauksin , kunnes ero syntyy . Joensuun Ampujia edustava Henri Häkkinen voitti olympiapronssia Pekingissä elokuussa 2008 . Häkkinen ampuu kaikkia kiväärilajeja 10 metrin ilmakivääristä 300 metrin kiväärilajeihin .</w:t>
      </w:r>
    </w:p>
    <w:p>
      <w:r>
        <w:rPr>
          <w:b/>
          <w:color w:val="FF0000"/>
        </w:rPr>
        <w:t>id 235</w:t>
      </w:r>
    </w:p>
    <w:p>
      <w:r>
        <w:rPr>
          <w:b w:val="0"/>
        </w:rPr>
        <w:t>&amp;gt ; &amp;gt;28149347 Tullut , ei , tulossa exclusive( syöpää ) pelejä konsoleille ja ps4 , kyllä . Kannattaako ostaa nyt ? Ei . Oikea masterrace omistaa peli PC:n ja ostaa konsolin myöhemmin halvalla nauttiakseen niiden tarjonnasta joka muuten menisi ohi . &amp;gt ; &amp;gt;28200259 Nuo listat ovat lievästi vääristävän näköisiä sillä PC:lle harvemmin tulee mitään kauean ison luokan exclusiveja . Tietenkin on paljon ihan hyviä pienempiä pelejä ja kaikki pelit muutenkin parempia mutta Star Citizen taitaa olla yksi tälläinen iso exclusive pitkään aikaan . Exclusivity on syöpää ja pelaajat vain häviävät siinä . PC:ltä on vähän vaikeampi portata konsoleille mutta yhtiöillä ei ole mitään syytä olla tuomatta monia pelejä PC:lle paitsi vammaiset sopimukset . &amp;gt ; &amp;gt;28200259 Hermannilta taisi mennä ohi koko viesti ? Ei siinä( todnäk ) ollu kyse miten paljon exclusiveja tulee millekkin alustalle , vaan niitä kumminkin tulee . Minusta ainoat kiinnostavat tulevat PC exclusivet ovat LoG 2 ja A Hat in Time . Ja tuosta puuttuu Wii U.n exclusivet . &amp;gt;inb4 nintendo paskaa . T.eri &amp;gt ; &amp;gt;28236457 Nykyään " ison kokoluokan peli " tarkoitaa vain sitä että markkinointiin on tuhlattu 9001megaeuroa liikaa rahaa itse pelin kehittämisen sijaan . Oikeastihan pitäisi tulla hyvä mieli ettei näitä PC-yksioikeutena juurikaan tule . &amp;gt ; &amp;gt;28236457 Ainoa kunnon AAA-title mitä lähiaikoina ( eli koko vuonna ) on tulossa PC:lle on GTA 5 vuoden viimeisellä neljänneksellä , ja sekin n . vuosi konsoliversioiden julkaisujen jälkeen . Kuten yllä sanottu , markkinointibudjetilla ei ole mitään tekemistä pelin laadun kanssa . Sillä on merkitystä paljonko resursseja pelin kehittämiseen on laitettu . Esim. God of War , Mario , Oblivion , Mass Effect-pelit ovat todellisia AAA-titlejä , ja uusin Wii U Zelda taitaa mennä jopa tuonkin luokituksen yli koska siihen on käytetty niin kolossaalinen määrä aikaa , työpanosta ja rahaa . Lopulta kuitenkin harva suuren kokoluokan peli on enää PC exclusive nykyaikana . Yhä useampi laatupeli tulee joko kaikille alustoille tai se on tehty vain konsoleita varten . &amp;gt ; &amp;gt;28236457 Niin tottakai se riippuu siitäkin , itse odotan Wasteland kakkosta enemmän kuin montaa oikeasti ison luokan peliä . Ja näissä AAA peleissä on monesti iso markkinointibudjetti mutta silti kun katsoo esim miten paljon tehtävää ja tarkasti ja laadukkaasti tehtyä sisältöä vaikka GTA V:ssä on niin harva toinenkaan AAA peli pääsee lähelle . http://www.ebay.com/itm/NEW-Sony-Play-Station-4-PS4-500GB-Jet-Black-Console-PlayStation-4-PS-/121361158691 ?pt=Video_Games &amp; hash=item1c41b05223 No mutta tuossa lukee että " No additional charges at delivery " ? Postikulut 30e ja importti jonkun 70e . Halvemmaksi tulisi kuin jutkusuomi . &amp;gt ; &amp;gt;28262373 noniin no eihän tämä sitten kannattamatonta ole kuten herra &amp;gt ; &amp;gt;28249248 väitti . Voisin vaikka tilatakkin sitten . Suomen halvin PS4 kun taitaa olla se 449€ . Säästäisi siinä sen kuusikymppiä , yhden pelin verran . Saattaa nousta aika ikävästikin . Ja mietitään nyt vielä . Hinta on vakiona 287€ , johon päälle postit 30€ , johon päälle import-kulut vähintään 70-100€ . Hintaa tulee siis joka tapauksessa 400€ . Anttila juuri myi viikonlopputarjouksessa PS4 konsolia 399€ , ja tuo hinta vakiintunee jouluun mennessä MSRP:nä . Miten ajattelit jäädä tässä voitolle , ja mitä järkeä tässä rumbassa on sinun kannalta ? Keksin vain negatiivisia puolia . - Jos tuotteeseen tulee vika , palautus on helvetinmoista säätämistä . - Takuuhuoltoon saaminen voi olla melkoista tuskaa kun konsoli on ostettu eBay-myyjältä .</w:t>
      </w:r>
    </w:p>
    <w:p>
      <w:r>
        <w:rPr>
          <w:b/>
          <w:color w:val="FF0000"/>
        </w:rPr>
        <w:t>id 236</w:t>
      </w:r>
    </w:p>
    <w:p>
      <w:r>
        <w:rPr>
          <w:b w:val="0"/>
        </w:rPr>
        <w:t>Solar Ulkouima valon että on Appropriate for Your tarvitsee Valitseminen aurinko Ulkouima valossa , että on aiheellista tarpeitasi voivat osoittautua melko riitautti , jos et ole varma , mitä Etsi , kun se tulee , aurinko valaistus . Jos kestää hieman asiantuntemusta Auringon valo teknologian ja tietää , mitkä ominaisuudet ovat käytettävissä tänään , voi valita tarpeisiisi täydellinen valaistus . Tosin tämäntyyppisiä valot auttaa säästää rahaa , mutta ne ovat myös erittäin hyötyä säästävät aikaa ja kaivamaan ylös pieni ojien antaa johtoja ja ottaa yhteyden valot ruudukon , jossa on virtaa treenata haaste . Tämäntyyppisiä valot käyttämiseksi solut , jotka ovat aurinkosähkön perusteella . Ne tosiasiallisesti otettava teho , joka perustuu auringosta ja muuntaa sitten kyseistä oikeutta energiaa , joka toimitetaan LED-lamppuja . Tämä on ehkä , yksinkertaisin ja useimmat talouden valaistus-asetuksen saatavilla tänään markkinoilla . Valaistus-oppaassa kerrotaan vaiheet valitsemalla aurinko Ulkouima-valo , joka sopii tarpeisiisi . Jos haluat luoda yksinkertainen ja miellyttävä valaistus omaisuuttasi , voit hyötyä valitseminen Pystyviiva aurinko Ulkouima-valo . Pimeässä tämä valo on suhteellisen heikko ja on tarkoitettu jäsennys vain tiettyyn sijaintiin . Tämäntyyppinen Auringon valo ei tarjoa tarpeeksi valo nostaa runsaasti valaistus koulutusjaksojen , mutta se luo Tyylikäs ulkonäkö ja valituksen , joka mahdollistaa jopa tummin tunteina kaunis maisema tyyppi . Tämäntyyppisiä valojen sisällä luomilla sipulit , jota kutsutaan nimellä “ multi-crystalline aurinko solujen ” jotka ovat erittäin tuotteliaan on aurinko-tehon ottaminen käyttöön , vaikka taivas on sameaa . Lisäksi näistä valoista ovat erittäin tehokas , kun se tulee säilyttää maksu . Nämä ovat sopivin , puutarhojen tai kohteet , jota voitaisiin pitää olla obstruktiivisen yöllä ympärille . Jos etsit aurinko Ulkouima valoa , joka auttaa valaisevan polkuja , kuten ajotiet , kävelytiet , Ajotien ja jopa toimet , voit hyötyä ostavat niitä , jotka kutsutaan “ Reittivalot ” . Näistä valoista on tehokas ryhmissä . Useimmiten , polku-valo sisältää yläosa , joka sisältää solun-ruutu , joka luo kuvun , koristeelliset säilö , joka sisältää kuvun ja panos , joka voidaan asettaa kuluessa sillä energia . Kuitenkin on niitä , jotka sisältävät suuria viestejä , jotka sisältävät koukun ja myös niille , että toinen pinnalta jumittua . Vaikka monet polku-merkkivalot , jotka sisältävät valitsin , joka voidaan sijoittaa “ Off ” -asennossa haluat varata energian , useimmat mallit yksinkertaisesti ottaa käyttöön tulee pimeässä . Jos kiinnostunut aurinko Ulkouima valo , joka tarjoaa korkean tason valaistus ja tarjoaa kärki suojauksen kotiisi , voivat hyötyä merkkivalot , jotka kutsutaan nimellä “ Tehtävän ” tai “ Valonheittimet ” . Nämä ovat yleensä kiinnitettyjä post , mutta myös voidaan asentaa korttipakka tai kuistilla niin kuin sillä . Nämä katsotaan olevan kirkkain kaikkia Auringon valo malleja saatavilla markkinoilla tänään . Jos tiedät , kuinka voit käyttää Auringon valo ja on yleinen käsitys siitä , mihin valon sijoitetaan , voi valita sopivimmat aurinko Ulkouima valo omia tarpeitasi . Lähettänyt Marcelle Le Bihan | Luettu : 0 | Viimeisimmät viestit Useimmat ihmiset unelma syöttäminen lomakkeeseen , pudottamalla puntaa ja Harrastaa enemmän liikuntaa . Se merkitse paikallisen kuntosaleja kirjautuminen . Kuitenkin monet terveyttä ystäville haluavat os .. Jatkaa lukemista On paljon helpompi tutkimus autovakuutus yhtiöt tänään , kuin se oli kymmenen vuotta . Nopean haun online paljastaa asiakkaan arvioon , määrä lainausmerkkejä ja vastaanottavan muita hyödyllisiä tietoja ... Jatkaa lukemista Nike Air Jordan yksi on kaikkein retroed sneaker koskaan maailmassa , ja sisältää erityisiä linkin Michael Jordan ura ja merkin kanssa . Vuonna 1984 Dean Smith johti UNC-Rangers vähärasvaisen ampui Et .. Jatkaa lukemista Ehkä käyttäen lenny sivun avaimen internet-pohjaisten markkinoinnin strategian Haastavimmat vielä hyvin palk</w:t>
      </w:r>
    </w:p>
    <w:p>
      <w:r>
        <w:rPr>
          <w:b/>
          <w:color w:val="FF0000"/>
        </w:rPr>
        <w:t>id 237</w:t>
      </w:r>
    </w:p>
    <w:p>
      <w:r>
        <w:rPr>
          <w:b w:val="0"/>
        </w:rPr>
        <w:t>Ketonen vastaa Ketonen vastaa Kysymys : Tuohon Aren kysymykseen ilmastoinnin eroista , voin kertoa erään näkemyksen . Jos et halua jatkuvasti säädellä lämpötilan säätönuppia , niin valitse automaattinen järjestelmä . Manuaalisessa on , kuten Tapsakin sanoi , paremmat ja selkeämmätkin säätömahdollisuudet , mutta tasaista lämpöä niillä on vaikea saada aikaiseksi . Eli jos ulkoilma muuttuu esim. auringoisesta / sateisesta kuivaan ja päinvastoin niin manuaalinen ei pidä yhtä hyvin haluttua lämpötilaa . Tämä on yksi syy miksi seuraavassa autossani on automaattinen ilmastointi . Se tietysti maksaa extraa , mutta aika helposti autoon valitaan samanhintainen " muu tarpeeton " lisävaruste , kuten aluvanteet ? Miten muuten on Tapio , että kun on kysymyksessä ns. puoliautomaattinen ilmastointi , niin säätäkö laite lämpotilan anturien avulla sopivaksi ? Tätähän ei vanhemmassa manuaalisessa ilmastoinnissa ole , vaan se vaatii aika-ajoin lämpötilan säätöä mihin viittasin aiemmin rasittavana ilmiönä . Tapio Ketonen : Mikäli olen oikein ymmärtänyt , niin tuo puoliautomaattinen toimii juuri kuten kuvaat . Ainakin näin selostetaan esimerkiksi VW Golfin ilmastointia Googlen löytämässä linkissä , joka avautuu tästä . Puoliautomaattinen ilmastointi toimii mielestäni järkevämmin ja luotettavammin . Täysautomaatin toilailut saattavat etenkin talvella joskus olla raivostuttavia . Ainakin minä saan helposti pääni kipeäksi , jos automaatti päättää ryhtyä puhaltamaan kesken kaiken kylmää päin näköä . En tiedä , onnistuuko tuo myös puoliautomaatilla , mutta sitä lienee tarvittaessa helpompi jekuttaa .</w:t>
      </w:r>
    </w:p>
    <w:p>
      <w:r>
        <w:rPr>
          <w:b/>
          <w:color w:val="FF0000"/>
        </w:rPr>
        <w:t>id 238</w:t>
      </w:r>
    </w:p>
    <w:p>
      <w:r>
        <w:rPr>
          <w:b w:val="0"/>
        </w:rPr>
        <w:t>" Kuoleman varjo " on ihmisen elämä . Mutta se joka on Jumalan kanssa ja jonka kanssa Jumala on , voi vakuuttaa : " vaikka minä vaeltaisin kuoleman varjossa , en minä pelkäisi mitään pahaa , sillä sinä olet minun kanssani . " ( vrt . Ps.23:4 ) ( Pyhä Maksimos Tunnustaja : Rakkaudesta II / 99. 96 ) Mielestäni ei ole oikein kutsua tämän ajallisen elämän loppua kuolemaksi , vaan pikemminkin kuolemasta vapautumiseksi , turmeluksesta eroamiseksi , orjuudesta pääsyksi , elämän myrskyjen tyyntymiseksi , taistelujen taukoamiseksi , pimeyden väistymiseksi , vaivojen päättymiseksi ja levoksi , levottomuuden lakkaamiseksi ja rauhaksi , häpeän peitteeksi , turvapaikaksi jonne himot eivät ulotu - sanalla sanoen : kaiken pahan lopuksi . Tämän kaiken pyhät saavuttivat jo täällä kuolettamalla vapaaehtoisesti itsensä ja niin elivät vieraina ja muukalaisina tässä elämässä . He taistelivat urhoollisesti sekä maailmaa että lihaa vastaan ja tukahduttivat niiden pettävän aistihurman - aistittavahan aina viehättää aisteja . Näin he säilyttivät sielunsa arvon ja pitivät sen vapaana kaikesta orjuudesta . ( V11:76 ) ( Pyhä Maksimos Tunnustaja : Valikoima Jumalan tuntemista ... II /212 . 235 ) Apostoli oli »elämän tuoksu elämäksi » ( 2 Kor. 2:16 ) , koska hän omalla esimerkillään innosti uskovia hyviin tekoihin ja siten johdatti heitä kohti hyveiden hyvää tuoksua tai sitten opasti saarnallaan ne jotka olivat kuuliaisia armon sanalle , aistillisesta elämästä hengelliseen elämään . Mutta »kuoleman haju kuolemaksi » apostoli oli niille jotka olivat langenneet tietämättömyyden kuolemasta epäuskon kuolemaan , koska hän saattoi nämä heitä odottavan tuomion tuntoon . Elämä on mielen ja sielun sekä ruumiin yhdistymistä ja keskinäistä kosketusta . Kuolema taas ei ole näiden toisiinsa liittyneiden osien tuhoutumista , vaan niiden yhteyden hajoamista . Sillä Jumalan edessä kaikki säilyy hajoamisen jälkeenkin . ( Pyhä Antonios Suuri : Opetuksia ihmisen luonteesta I / 35. 93 ) Kun järki hallitsee himoja , se tekee aistit hyveen palvelijoiksi - ja päinvastoin : kun himot hallitsevat järkeä , ne valjastavat aistit synnin palvelukseen . Onkin syytä tarkkaan tutkia ja miettiä , kuinka sielu voisi tehdä täyskäännöksen ja käyttää hyveiden hankkimiseen ja säilyttämiseen samoja aisteja , joita se on ennen käyttänyt syntien tekemiseen . ( III : 58 ) Pyhä Maksiomos Tunnustaja : Valikoima Jumalan tuntemista ... II / 175. 109 Gregorios Siinailainen Apostolin mainitsema »elämän hengen laki » ( Room.8:2 ) toimii ja puhuu sydämessä samalla tavoin kuin kirjoitettu laki vaikuttaa ruumiissa . Elämän hengen laki vapauttaa mielen synnin ja kuoleman laista . Kirjoitettu laki taas tekee noudattajastaan fariseuksen hänen itsensä sitä huomaamatta . Fariseus ymmärtää ja täyttää lain vain ulkoisesti ja noudattaa käskyjä ainoastaan siksi , että ihmiset katselisivat häntä . ( Mt.23:5 ) ( Pyhä Gregorios Siinailainen : Hyödyllisiä opetuksia III / 269. 19 ) Antonios Suuri Älkäämme pyrkikö hyvään ja Jumalan tahdon mukaiseen elämään siksi , että ihmiset ylistäisivät meitä , vaan valitkaamme hyveellinen elämä sielun pelastuksen tähden . Sillä kuolema on joka päivä silmiemme edessä ja me voimme sen nähdä , mutta kaikki inhimillinen on hämärän peitossa . ( Pyhä Antonios Suuri : Opetuksia ihmisen luonteesta ... I / 30. 74 ) Teoleptos Tuulet nostattavat meren aallot , ja elleivät tuulet tyynny eivät aallotkaan asetu eikä meri rauhoitu . Samalla tavoin pahuuden henget nostattavat välinpitämättömän munkin sielussa muistoja vanhemmista , sisaruksista , tuttavista , kutsuista , juhlista , teatteriesityksistä ja kaikenlaisista muista nautintoa herättävistä näkymistä ja kiihottavat häntä etsimään onnea silmien , suun ja ruumiin nautinnosta . Näin sinulta menee</w:t>
      </w:r>
    </w:p>
    <w:p>
      <w:r>
        <w:rPr>
          <w:b/>
          <w:color w:val="FF0000"/>
        </w:rPr>
        <w:t>id 239</w:t>
      </w:r>
    </w:p>
    <w:p>
      <w:r>
        <w:rPr>
          <w:b w:val="0"/>
        </w:rPr>
        <w:t>SDP:n kampanjalauantait käynnistyvät SDP kampanjalauantaitilaisuudet käynnistävät ensi lauantaina 29.9 . SDP:n kuntavaalityön kolmannen vaiheen . Aikaisemmat vaalityönvaiheet eli kevään rekrykiertue ja SDP:n jäätelökesä toivat odotetun lopputuloksen : SDP pääsi kuntavaaleissa asettamaansa 7000 ehdokkaan tavoitteeseen . Ehdokkaista 40,43 prosenttia on naisia , mikä myös vastaa tavoitetta . SDP:n kuntavaalikampanjan kolmannessa vaiheessa puolue järjestää joka lauantai teemallisia tilaisuuksia . Kullakin viikolla nostetaan esille yksi konkreettinen teko , jonka puolue ottaa esille seuraavalla valtuustokaudella . Ensimmäisen kampanjalauantain teko on vanhuspalvelulain vieminen paperilta käytäntöön .</w:t>
      </w:r>
    </w:p>
    <w:p>
      <w:r>
        <w:rPr>
          <w:b/>
          <w:color w:val="FF0000"/>
        </w:rPr>
        <w:t>id 240</w:t>
      </w:r>
    </w:p>
    <w:p>
      <w:r>
        <w:rPr>
          <w:b w:val="0"/>
        </w:rPr>
        <w:t>Suurimpia avoinna olevia kysymyksiä ovat Kreikan velan saaminen kestävälle tasolle ja maan sopeutustoimien vaatiman lisäajan rahoitus . Esillä on ollut muun muassa Kreikan lainakorkojen alentaminen . Valtiovarainministeri Jutta Urpilainen ( sd . ) ei ole halunnut yksilöidä , mitä keinoja Suomi suosii . Kokouksen tuloksista liikkui tuoreeltaan useita versioita . Euroryhmän puheenjohtajan Jean-Claude Junckerin mukaan sovun tiellä olisi enää lähinnä teknisiä seikkoja . Uutistoimisto Reuters kertoi Saksan olevan toista mieltä . Maan valtiovarainministerin Wolfgang Schäublen mukaan tukitoimista olisi vielä suuria erimielisyyksiä .</w:t>
      </w:r>
    </w:p>
    <w:p>
      <w:r>
        <w:rPr>
          <w:b/>
          <w:color w:val="FF0000"/>
        </w:rPr>
        <w:t>id 241</w:t>
      </w:r>
    </w:p>
    <w:p>
      <w:r>
        <w:rPr>
          <w:b w:val="0"/>
        </w:rPr>
        <w:t>Nuorten yrittäjien Timangi-kilpailun hakuaika on alkanut – pääpalkinto 30 000 euroa Nuorten yrittäjien vuotuinen Suomen mestaruuskilpailu Timangi järjestetään tänä vuonna kolmannen kerran . Kilpailun hakuaika on alkanut maanantaina 3. 9. ja se kestää perjantaihin 28.9.2012 asti . Kilpailussa palkitaan nuoria yrittäjiä ja yrittäjätiimejä , jotka ovat innovatiivisella ja rohkealla toiminnallaan nostaneet yrityksensä kasvuun . Timangin pääpalkintona on 30 000 euroa . Kilpailussa toiseksi tullut palkitaan 20 000 euron palkinnolla ja kolmannelle sijalle tullut 10 000 euron palkinnolla . Palkittavat yritykset saavat lisäksi neuvontapalvelua Tekesin ja Finnveran asiantuntijoilta yrityksensä toiminnan kehittämiseen . Näiden palkintojen lisäksi Aalto-yliopisto jakaa Aalto-yliopiston Start-Up Centerin kunniamaininnan valitsemalleen yritykselle . Kilpailun voittajat valitsee valintaraati , jonka puheenjohtajana toimii Rovion Mikael Hed . Elinkeinoministeri Jyri Häkämiehen isännöimä palkintogaala järjestetään Helsingissä marraskuun 21. päivänä .</w:t>
      </w:r>
    </w:p>
    <w:p>
      <w:r>
        <w:rPr>
          <w:b/>
          <w:color w:val="FF0000"/>
        </w:rPr>
        <w:t>id 242</w:t>
      </w:r>
    </w:p>
    <w:p>
      <w:r>
        <w:rPr>
          <w:b w:val="0"/>
        </w:rPr>
        <w:t>Musiikkiteknologin koulutus on suuntautunut live-äänentoistoon , studiotyöskentelyyn ja musiikin tietotekniikkaan . Ammattitaitosi edellytyksenä on hyvä nuotinluku- ja soittotaito sekä laaja-alainen musiikin tuntemus . Musiikkiteknologin koulutuksessa opiskellaan musiikin äänitykseen ja äänentoistoon sekä tietotekniikkaan liittyviä tehtäviä . Opintoihin sisältyy olennaisena osana teknologia-aineiden lisäksi mm. instrumentti- , yhtyesoitto- ja musiikin teoriaopetusta . Työpaikkasi voi valmistuttuasi olla äänite- , konsertti- , elokuva- tai videoalalla , radiossa , televisiossa , multimediaan liittyvissä tehtävissä , alan teollisuudessa , matkailupalvelualalla sekä kuntien ja muiden yhteisöjen järjestämässä musiikin harrastus- ja ohjaustoiminnassa . Musiikkialan osaaminen on eduksi myös erilaisissa alaa sivuavissa töissä , esimerkiksi ohjelmatoimistojen , festivaalien ja musiikkialan järjestöjen työtehtävissä .</w:t>
      </w:r>
    </w:p>
    <w:p>
      <w:r>
        <w:rPr>
          <w:b/>
          <w:color w:val="FF0000"/>
        </w:rPr>
        <w:t>id 243</w:t>
      </w:r>
    </w:p>
    <w:p>
      <w:r>
        <w:rPr>
          <w:b w:val="0"/>
        </w:rPr>
        <w:t>Nainen 175/75 poistaa kymppiä kiloista Kyllä , suuhuni lipesi Twixin puoliskon puolisko ... Mutta minkäs teet , olen heikko :) Huomenna punnituspäivä ja tuskin se mun pikku hairahdukseni vaikuttaa puoleen tai toiseen . Ja hairahduksia on varmasti tulossa lisää , koska herkkubeba olen . Ja se Twixin puoliskon puolisko on vaan 71,5 kcal. Heh , helpotti heti kun sai seliseli-selitellä täällä .</w:t>
      </w:r>
    </w:p>
    <w:p>
      <w:r>
        <w:rPr>
          <w:b/>
          <w:color w:val="FF0000"/>
        </w:rPr>
        <w:t>id 244</w:t>
      </w:r>
    </w:p>
    <w:p>
      <w:r>
        <w:rPr>
          <w:b w:val="0"/>
        </w:rPr>
        <w:t>Haksu.net:n myynnin suhteen täytyy ottaa aikalisä koska sivuston siirto olisi odotettuakin suurempi homma monien erikoisempien viritysten ( kuten hauskat sähköpostiosoitteet ) vuoksi ja näin ollen on vielä arvoitus , minkälainen hintalappu tulisi sivuston pakettiin laittamisesta . Samoin sivuston koodin wanhuuden vuoksi ostajalla olisi melkoinen urakka edessä ennen kuin sivusto taas pyörisi joten " myynti " täytyisi määritellä lähinnä tyyliin " ota ilmaiseksi omalla vastuulla " . Edelleenkään en tosin tiedä mitä tässä tekisin . Aika on ajanut sivuston ohi enkä näe mitään keinoa , millä itse pyörittäen saisin sivuston tuottamaan euroakaan . Mietin jo hankkia maksullisia päivittäjiä sivustolle mutta sivusto lakkasi tuottamasta jo aikana , jolloin vielä päivitin kunnolla sivustoa joten koko sivuston ansaintalogiikka on pielessä , ja nykyisellä nettihuumorin aikakaudella ei kukaan ole enää valmis maksamaan huumorista . Mutta kaikkia ideoita voi esittää vieraskirjassa ja toki sähköpostiinkin haksu[at ]haksu.net niitä voi tarjota . Vaikka kaiken luen niin vastaaminen voi olla heikompaa koska kynnän syvällä masennuksen suossa ja lisäksi työnä ( ja osittain vapaaehtoisharrasteena ) ylläpitämäni toisen sivuston sähköposteja kertyy sitä tahtia ettei niihinkään meinaa ehtiä vastaamaan :( Toki myös ostotarjouksiakin saa edelleen esittää mutta tällä hetkellä en osaa sanoa yhtään , mikä hinta olisi . Tietty jos ilmoittaa " maksan x euroa sivuista siinä kunnossa missä ne on " niin pystyn miettimään , olisiko hinta järkevä ja selvittämään , saisiko sillä sivujen paketoinnin ( joka täytyy tehdä ostotyönä koska itselläni ei ole taitoa / pääsyä kaikkeen ) . Mutta tosiaan melkoista säätämistä ja/tai purkkaviritelmää täytyisi käyttää jos sivuston muualle haluaisi pyörimään jne . PS : Jos haksu.net joskus katoaa yllättäen netistä niin viimeisiään vetelevä palvelin on hajonnut . Yritä myöhemmin uudelleen , jonkinlaista hätätiedotusta ainakin pyrin tällöin saamaan aikaan ohjaamalla domainin jonnekin uuteen sijaintiin .</w:t>
      </w:r>
    </w:p>
    <w:p>
      <w:r>
        <w:rPr>
          <w:b/>
          <w:color w:val="FF0000"/>
        </w:rPr>
        <w:t>id 245</w:t>
      </w:r>
    </w:p>
    <w:p>
      <w:r>
        <w:rPr>
          <w:b w:val="0"/>
        </w:rPr>
        <w:t>2. ELÄINLÄÄKEVALMISTEEN NIMI 3. VAIKUTTAVAT JA MUUT AINEET 4. KÄYTTÖAIHEET Tulehduksen ja kivun lievittäminen sekä akuuteissa että kroonisissa luusto-lihassairauksissa . Leikkauksen jälkeisen kivun ja tulehduksen lievittäminen ortopedisten ja pehmytkudoskirurgisten toimenpiteiden jälkeen . Kissa : Leikkauksen jälkeisen kivun lievitys kohdun ja munasarjojen poistoleikkauksen sekä pienten pehmytkudoskirurgisten toimenpiteiden jälkeen . 5. VASTA-AIHEET Ei saa käyttää tiineille tai imettäville eläimille . Ei saa käyttää eläimille , joilla on maha-suolikanavan sairauksia , kuten mahaärsytys ja verenvuoto , maksan , sydämen tai munuaisten vajaatoiminta ja verenvuotoa aiheuttavia sairauksia . Ei saa käyttää tapauksissa , joissa esiintyy yliherkkyyttä vaikuttavalle aineelle tai apuaineille . Ei saa käyttää alle 6 viikon ikäisille eläimille äläkä alle 2 kg painoisille kissoille . 6. HAITTAVAIKUTUKSET Steroideihin kuulumattomille tulehduskipulääkkeille ( NSAID ) tyypillisiä haittavaikutuksia kuten ruokahaluttomuutta , oksentelua , ripulia , verta ulosteessa , apatiaa ja munuaisten vajaatoimintaa on raportoitu ajoittain . Koirilla nämä haittavaikutukset ilmenevät yleensä ensimmäisellä hoitoviikolla ja ovat useimmissa tapauksissa lyhytaikaisia ja menevät ohi , kun hoito lopetetaan , mutta joissain hyvin harvinaisissa tapauksissa ne saattavat olla vakavia tai kuolemaan johtavia . Hyvin harvoin voi esiintyä anafylaktisia reaktioita . Hoito on oireenmukaista . Jos havaitset vakavia vaikutuksia tai joitakin muita sellaisia vaikutuksia , joita ei ole mainittu tässä selosteessa , ilmoita asiasta eläinlääkärillesi . 12. ERITYISVAROITUKSET Jos haittavaikutuksia ilmenee , hoito tulee keskeyttää ja ottaa yhteyttä eläinlääkäriin . Munuaisvaurioriskin vuoksi valmisteen käyttöä tulee välttää kuivuneilla tai verenvähyydestä kärsivillä eläimillä sekä eläimillä , joilla on alhainen verenpaine . Kissoilla ei pidä käyttää meloksikaamia tai muuta steroideihin kuulumatonta tulehduskipulääkettä suunkautta annettavaan jatkohoitoon , koska sopivaa annosta ei tiedetä . Varotoimet , joita eläinlääkevalmistetta antavan henkilön on noudatettava Valmisteen injisointi vahingossa itseen voi aiheuttaa kipua . Henkilöiden , jotka ovat yliherkkiä steroideihin kuulumattomille tulehduskipulääkkeille ( NSAID ) tulisi välttää kosketusta tämän eläinlääkevalmisteen kanssa . Jos valmistetta injisoidaan vahingossa ihmiseen , on käännyttävä välittömästi lääkärin puoleen ja näytettävä tälle pakkausselostetta tai myyntipäällystä . Käyttö tiineyden ja laktaation aikana Katso kohta 5 ( vasta-aiheet ) . Yhteisvaikutukset Muut steroideihin kuulumattomat tulehduskipulääkkeet , diureetit , antikoagulantit , aminoglykosidiantibiootit ja voimakkaasti proteiineihin sitoutuvat aineet voivat kilpailla proteiineihin sitoutumisesta ja siten aikaansaada toksisia vaikutuksia . Metacamia ei saa käyttää yhdessä muiden steroideihin kuulumattomien tulehduskipulääkkeiden tai glukokortikosteroidien kanssa . Samanaikaista käyttöä mahdollisesti munuaistoksisten lääkkeiden kanssa tulee välttää . Anestesian aikaista laskimon sisäistä tai nahan alaista nesteytystä tulee harkita eläimillä , joille anestesia on riski ( esim. iäkkäät eläimet ) . Jos anestesian aikana annetaan NSAI-lääkettä , mahdollista munuaisvaurioriskiä ei voida poissulkea . Aikaisempi hoito anti-inflammatorisilla aineilla saattaa lisätä haittavaikutuksia , siksi näiden lääkkeiden antamisen jälkeen tulisi odottaa ainakin 24 tuntia ennen lääkityksen aloittamista . Odotusaika riippuu kuitenkin aiemmin käytettyjen lääkeaineiden farmakologisista ominaisuuksista .</w:t>
      </w:r>
    </w:p>
    <w:p>
      <w:r>
        <w:rPr>
          <w:b/>
          <w:color w:val="FF0000"/>
        </w:rPr>
        <w:t>id 246</w:t>
      </w:r>
    </w:p>
    <w:p>
      <w:r>
        <w:rPr>
          <w:b w:val="0"/>
        </w:rPr>
        <w:t>Uusimmat julkaisut Linkit ~Keskeneräiset ja valmistuneet projektit~ Animal Crossing Tämä samannimiseen videopeliin pohjautuva pirteä elokuva seuraa juuri muuttaneen Ai-nimisen tytön eloa Eläinkylässä . Hän saa uusia ystäviä , kokee paljon uutta ja mahtuupa mukaan jopa ufo ! Tyyppi : Elokuva Lajityyppi : Lapset , eläimet Tila : Valmis Arashi no Yoru ni ~ Myrskyisenä yönä Gabu ja Mei , susi ja vuohi , kohtaavat aivan sattumalta eräänä myrskyisenä yönä . Pimeässä he eivät näe toisiaan ja myrskyn tuoma vilu on vienyt hajuaistin , joten he kuulevat vain toistensa äänet . Keskustelu tuona yönä tuo esiin kaksikon yhtäläisyydet ja luo heidän välilleen vahvan ystävyyden siteen . Se rikkoo tabut saaliin ja saalistajan välillä , vaikkakin suden vaistot riivaavat Gabua tuon tuosta ja kaksikon laumat leijailevat taustalla ihan kuin repiäkseen heidät irti toisistaan . Arashi no Yoru ni on lämminsydäminen tarinan synnynnäisten vihollisten ystävyydestä . Tyyppi : Elokuva Lajityyppi : Seikkailu , eläimet Tila : Valmis , mkv-julkaisu tulossa joskus hamassa tulevaisuudessa Azumanga Daioh Tässä kevyessä koulukomediassa tapaat niin mielenkiintoisia oppilaita kuin varsin erikoisia opettajiakin . Lyhyisiin pätkiin jaetut sketsit seuraavat toinen toistaan - milloin sählätään luokassa , milloin kotona , milloin retkillä ... Tämä sakki takaa , ettet pitkästy ! Tyyppi : Elokuva Genre : Komedia , koulu Tila : Valmis Blood+ Saya Otonashi elelee rauhallista lukiolaisen elämää perheensä kanssa . Hänellä ei kuitenkaan ole minkäänlaisia muistikuvia aiemmasta elämästään lukuun ottamatta viimeisintä kulunutta vuotta . Eräänä päivänä odottamaton alkaa hajottaa hänen onnellista elämäänsä pieniksi paloiksi . Vihollinen tuhottavana , tehtävä suoritettavana - muinaisen kamppailun pyörre repii Sayaa takaisin kohtaloonsa . Nuori ja komea tummiin pukeutunut sellisti , Hagi , saapuu . Sinä hetkenä , kun hän ojentaa Sayalle miekan ja pyytää tätä taistelemaan , alkaa historia jälleen kiertää uusin rattain . Saako Saya muistinsa takaisin ? Saako hän selville , kuka hän oikeastaan on ? Kykeneekö hän valtavan kamppailun sydämessä suojelemaan rakkaitaan ? Brave Story Kymmenvuotiaan Watarun luokalle tulee uusi , outo oppilas . Pian hänen vanhempansa eroavat ja äitinsä saa sairaskohtauksen . Wataru löytää hylätystä talosta mystisen oven , josta tämä uusi oppilas , Ashikawa , on varsin kiinnostunut . " Oven takana voin muuttaa kohtaloa , oven takana kaikki toiveet toteutuvat ! " tämä toteaa . Pelastaakseen äitinsä epätoivoinen Wataru syöksyy ovelle ja kulkee sen läpi päätyen mystiseen Visionin maailmaan , jossa hän pian tapaa uusia tuttavuuksia , niin ystäviä kuin vihollisiakin . Myös Ashikawa on Visionissa eikä tunnu järin ystävämieliseltä ! Wataru joutuu päätähuimaavaan seikkailuun koettaessaan saavuttaa Ashikawan ja kohtalon jumalattaren , joka tarun mukaan voi täyttää minkä tahansa toiveen rohkealle matkaajalle . Brave Story perustuu Miyuki Miyaben kirjoihin . Tyyppi : Elokuva Lajityyppi : Fantasia , seikkailu Tila : Valmis Byousoku 5 Centimeter Tohno Takaki joutui eroamaan Shinohara Akarista peruskoulun jälkeen . Kaksikon aatteista huolimatta aikaa on jo päässyt vierähtämään ilman tapaamista . Eräänä päivänä Takaki lopulta lähtee tapaamaan Akaria rankassa lumipyryssä . Elokuva on kolmen lyhyttarinan kokoelma . Ensimmäinen luku , " Okasho " , kuvaa Tohnon ja Akarin jälleennäkemisen . Toinen osa " Kosmonautti " , kertoo tarinaa sen jälkeiseltä ajalta toisen henkilön näkökulmasta . Viimeinen tarina , " Viisi senttimetriä sekunnissa , kertoo vain kaksikon ajatuksista ja niiden muutoksista . Tyyppi : Elokuva Lajityyppi : Dra</w:t>
      </w:r>
    </w:p>
    <w:p>
      <w:r>
        <w:rPr>
          <w:b/>
          <w:color w:val="FF0000"/>
        </w:rPr>
        <w:t>id 247</w:t>
      </w:r>
    </w:p>
    <w:p>
      <w:r>
        <w:rPr>
          <w:b w:val="0"/>
        </w:rPr>
        <w:t>Windows.old-kansion poistaminen Koskee Windows 8.1:tä , Windows RT 8.1:tä Jos päivitit Windows 8.1 :ksi Windows 8.1 Preview'sta tai Windows RT 8.1 :ksi Windows RT 8.1 Preview'sta , Windows.old-kansioon jää joitakin aiemman Windowsin version käyttämiä tiedostoja . Nämä tiedostot poistetaan automaattisesti 28 päivän kuluessa päivittämisestä . Voit myös poistaa ne itse käyttämällä levyn uudelleenjärjestämistä . Varoitus Ennen kuin käytät Levyn uudelleenjärjestäminen -toimintoa , varmista , että olet tallentanut kaikki tiedostot ja asetukset haluamaasi paikkaan . Windows.old-kansion poistamista ei voi kumota .</w:t>
      </w:r>
    </w:p>
    <w:p>
      <w:r>
        <w:rPr>
          <w:b/>
          <w:color w:val="FF0000"/>
        </w:rPr>
        <w:t>id 248</w:t>
      </w:r>
    </w:p>
    <w:p>
      <w:r>
        <w:rPr>
          <w:b w:val="0"/>
        </w:rPr>
        <w:t>Olen aika tylsä opiskelijatyttö , johtuu osittain ehkä siitä etten ole saanut kerrottua maailmalle kaikkea sitä mitä haluaisin . Olenkin aika ujo petipuuhien suhteen , mutta oikea henkilö varmasti saisi minutkin avautumaan haaveistani …</w:t>
      </w:r>
    </w:p>
    <w:p>
      <w:r>
        <w:rPr>
          <w:b/>
          <w:color w:val="FF0000"/>
        </w:rPr>
        <w:t>id 249</w:t>
      </w:r>
    </w:p>
    <w:p>
      <w:r>
        <w:rPr>
          <w:b w:val="0"/>
        </w:rPr>
        <w:t>ALA-KARTANON KOULU 3A Marjo ja Nassikat Koulun musiikkikerho esitti " Joulukalla " -musikaalin . Mukana oli monta esiintyjää luokaltamme . Ja esitys oli hieno . Teknisen työn satoa , ikiomat itsetehdyt robotit ! Pitkästä aikaa ope ehtii laittaa kuvia touhuistamme tänne sivuille . Syksy on vaihtunut alkutalveksi todella nopeasti , aika rientää turhankin vinhaa vauhtia , kun mukavaa tekemistä olisi enemmän kuin ehdimme . Alla muutamia muistoja tämän syksyn hommista:reippaita näyttelijöitä " Vihreä oksa " -tapahtumassa , askarteluja markkinoille ja jokaisen oma kynäteline teknisestä työstä . Olen lukenut lapsille Ella-kirjoja ja he ovat sitä mieltä , että minun kannattaisi kirjoittaa kirja " Marjo ja Nassikat " , siitä sivun otsikko . Ei hassumpi idea , lapset saavatkin itse ensin kirjoittaa aiheesta ! Hyvää koulunalkua ja syyslukukautta kaikille ! Koulukuvaus on perjantaina 4.9.09 , oman luokkamme vuoro on kello 11.55. Torstaina 10.9.09 on syysliikuntapäivä ja tiedote on jaettu reissareihin . Koulua on kello 9-13 . Suurkiitos Kartanon koulun ysien puuhakkaille kotitalousopettajille ja heidän huippumukaville oppilailleen ! Saimme kokea yhteistyön iloa lastenkutsujen valmisteluissa ja massut täyteen itsetehtyjä herkkuja . Ja meillä kaikilla oli niin mukavaa ! 8.4.2009 Pääsiäisloma alkaa huomenna ja aurinkoa on luvassa . Muutaman päivän tauko arkeen on varmasti tarpeen kaikille meille talven jälkeen . Sitten jaksamme taas jatkaa kohti kesää . Koulumme 30-vuotisjuhlat lähestyvät vauhdilla , ohjelmaharjoitukset alkavat saada nekin vauhtia loman jälkeen . Koulun näytelmävarastosta löytyy tytöille tanhuun sopivia puseroita ja puolihameita mukavasti ja alamme sovitella niitä . Oma asu käy tietysti ihan yhtä hyvin . Pojille ei oikein sopivia asuja koululta löydy , mutta saamieni viestien mukaan kotoa löytyvät sopivat juhlatamineet . Olen yrittänyt tiedustella toukokuulle retkipaikaksi Niemennokkaa , mutta lehtiuutisten mukaan sitä ei enää vuokraa nuorisotoimisto säästösyistä . Ainakaan puhelimeen ei toistaiseksi ole vastattu , mutta yritän edelleen . Jos ei onnistu , niin mietimme muuta paikkaa . Virkistävää pääsiäslomaa kaikkiin koteihin ! 1.3.2009 Joko liitetään tai sitten ei ! Herra Pehmeä ja herra Terävä kävelyllä , jälkimmäistä oli vaikea saada esiin kuvaan ... 8.2.2009 Vettä sataa ropisee , sulavatko lumet ? Toivottavasti lunta on jatkossakin , jotta hyvin alkanut hiihtokausi saa vielä jatkua . On ollut ilo seurata luokallista punaposkisia hiihtäjiä kiertämässä pururadalle tehtyä latua . Lapset ovat puhkuneet innostusta ja kaikilla on ainakin open mielestä ollut hauskaa . Suomen hiihdon tulevaisuus näyttää huomattavasti valoisammalta , kunhan saisimme täällä etelässsäkin lapset laduille näin usein . Mutta tänään taas sataa vettä ! Luokassamme on jälleen opiskelija harjoittelujaksolla . Niin lapsista kuin opesta tämä on hyvä asia , kaksi kysymyksiin vastaajaa ja auttajaa on hienoa . Allekkainlaskun opettelun ohella kertailemme kertotaulua matematiikassa , tavoitteena on , että ne osattaisiin tosi sujuvasti . Äidinkielessä olemme edenneet käsialaharjoituksissa jo aika pitkälle . Toistaiseksi kirjoitamme vielä tekstaten . Lapset kirjoittivat hiljattain mainioita juttuja suuresta lumipyrystä , kaikista on löytymässä tekstinikkari Kirjailijoiden kerhon myötä . Monta muutakin ihmeellistä asiaa on sisältynyt oppimiseemme joulun jälkeen , tässä vain muutama iloinen havainto . Pian alamme harjoitella ohjelmaa koulumme 30-vuotisjuhlaan , joka on toukokuulla . Aika rientää nopsaan ja toivotankin kaikille hohtavia hankia vielä kevättalveksi ! 21.12.2008 Vuoden pimein päivä on takana ja joulu edessä . Kiitos kuluneesta lukukaudesta niin lapsille kuin vanhemmille . Rauhaisaa ja iloista joulua , kaikkea hyvää vuodelle 2009 ! Nyt ope lähtee maalle metsän keskelle ! 28.11.2008 Viime aikojen suurin hitti on ollut lumi . Siih</w:t>
      </w:r>
    </w:p>
    <w:p>
      <w:r>
        <w:rPr>
          <w:b/>
          <w:color w:val="FF0000"/>
        </w:rPr>
        <w:t>id 250</w:t>
      </w:r>
    </w:p>
    <w:p>
      <w:r>
        <w:rPr>
          <w:b w:val="0"/>
        </w:rPr>
        <w:t>Suter aloitti uransa NCAA -sarjassa Wisconsinin yliopiston joukkueessa , jossa pelasi kaudet 1975 – 1979 . Los Angeles Kings varasi Suterin NHL :ään 1977 varaustilaisuuden seitsemännellä kierroksella numerolla 120. Samana vuonna Birmingham Bulls varasi hänet WHA :han varaustilaisuuden seitsemännellä kierroksella numerolla 58 . Hän kävi pelaamassa kaudella 1978 – 1979 myös yhdeksän ottelua CHL -liigassa Tulsa Oilersin joukkueessa . Vuonna 1979 Suter nimitettiin Yhdysvaltojen maajoukkueeseen . Se ylsi 1980 talviolympialaisissa suuryllätykseen voittamalla Neuvostoliiton ja ottamalla olympiakultaa . Olympialaisten jälkeen Suter kieltäytyi Los Angelesin sopimustarjouksesta ja oli seuraavan kauden pelaamatta , jotta sai rajoittamattoman vapaan agentin statuksen . Hän teki sopimuksen Minnesota North Starsin kanssa , mutta ei pelannut NHL:ssä yhtään ottelua . Kauden 1981 – 1982 Suter pelasi CHL-liigassa , jonka jälkeen lopetti pelaajauransa , muutti takaisin kotikaupunkiinsa Madisoniin ja avasi urheilukaupan .</w:t>
      </w:r>
    </w:p>
    <w:p>
      <w:r>
        <w:rPr>
          <w:b/>
          <w:color w:val="FF0000"/>
        </w:rPr>
        <w:t>id 251</w:t>
      </w:r>
    </w:p>
    <w:p>
      <w:r>
        <w:rPr>
          <w:b w:val="0"/>
        </w:rPr>
        <w:t>Seppo Jokisen kolmas dekkari kuvaa hieman epäonnista pankkiryöstäjää ja ryöstön tutkijoita . Komisario Sakari Koskinen saa poliisilaitoksen kuntosaliin tiedon , että ryöstö on tapahtunut ja ryhtyy punnertautumaan yläkertaan . Pian hän kaivaakin jo korvaansa takakenossa tuolissaan , jalat pöydällä . Pöytä on sen verran iso että jalat , puhelin ja teemuki eivät vie siitä suurtakaan tilaa . Näin itseironisesti Jokinen aloittaa sankarikomisarionsa kuvaamisen . Sakari Koskinen on tavallinen keski-ikäinen suomalainen mies . Työpaikan nuorten naisten huomauttelu , että olet vielä ikäiseksesi hyvässä kunnossa , harmittaa , mutta minkä sille voi . Kotona vaimo huutaa multajälkien jättämisestä lattialle juuri silloin kun Koskinen on pitkästä aikaa suunnitellut romanttista iltaa . Kaverit lähtevät ilman Koskista hauskalle terassireissulle , kun luulevat tämän vain rakentavan puhumaansa kasvihuonetta . Miten kaikki meneekin samanaikaisesti pieleen . Koskista vaivaa myös uusi asemansa komisariona . Aamulla hän menee vanhasta tottumuksesta entiseen työhuoneeseensa ja saa työkaverit huomauttelemaan , että Koskinenkin on jo alkanut mittailla käytäviä , niin kuin edellinen pomokin . Kunhan se vielä oppii kulkemaan kädet selän takana , niin kyllä se esimiehestä käy siinä missä joku toinenkin , vinoillaan . Syrjämö monen tulen välissä Jokisen kirjassa lukija tietää heti alusta alkaen kuka ryöstää pankin ja ampuu hermostuksissaan yhden asiakkaan . Kiinnostavaa on vain se , että miten poliisi saa asian selville ja miten poliisi toimii niin , että saa joko tunnustuksen tai vahvat näytöt . Ryöstäjä Syrjämö yrittää tulla toimeen tekonsa kanssa . Hän on ensikertalainen , joten vaikeaa se on . Eli Jokinen kuvaa vuoroin poliisin työtä ja vuoroin Syrjämön pälyilyä omissa nurkissaan . Syrjämö on niin kuumana , että käy vaimonsakin kimppuun ja joutuu putkaan . Kun häntä putkan jälkeisenä aamuna kuulustellaan , tuntuu hänestä , että poliisi tietää pankkiryöstöstä . Eli kyseessä on hieman samantapainen tilanne kuin Dostojevskin Rikoksen ja rangaistuksen kuuluisassa poliisikuulustelussa . Sekä kuulustelija että kuulusteltava tunnustelevat toisiaan ja aavistelevat toistensa ajatuksia . Ilmoja ja muuta jonninjoutavaa koskeva keskustelu on eräänlaista tahtojen taistelua . Erittäin kauniisti Jokinen kuvaa Syrjämön kujanjuoksun loppumetrejä . Tuossa kuvauksessa paljastuu sekin , että poliisin toimenkuvaan kuuluu monenlaista . Ja mitä syvempi ja laajempi ihmistuntemus poliisilla on , sen vähemmillä uhreilla usein selvitään . Jokisen poliisi ei aja renkaat ulvoen rikollisten perässä vaan odottaa näitä esille koloistaan . Syrjämön esilletuloa ei voi kuivin silmin lukea . Mielisairaalasta olisi saanut toisen kirjan Osan ajasta Koskinen viettää lähiseudun mielisairaalassa , jonne yksi osaston poliiseista on joutunut stressilomalle . Tämä potilaspoliisi viestittää , että mielisairaalassa tapahtuu kummia . Siellä kuolee porukkaa tämän tästä eikä kuolemansyy tyydytä epäluuloista potilaspoliisia . Mutta kuka nyt hullun puheita kuuntelisi , tämä valittaa Koskiselle . Mielisairaalatarina on mielenkiintoinen ja sillä tavalla rakennettu , että siinä lukijakaan ei tiedä mikä tai kuka on kaiken takana . Sairaalan tyypit sekä hoitajat että hoidokit ovat persoonia , joilta voi odottaa mitä vain . Mielisairaalakuvaus on niin kiinnostava , että siitä olisi saanut ihan oman itsenäisen kirjan , nyt tämä tarina jää pankkiryöstön sivutarinaksi . Voisi kuvitella että Koskinen vielä palaa tähän miljööseen . Jokinen kuvaa pudonneita Jokisen kirjan nimi on Koskinen ja pudotuspeli . Tuo sana pudotuspeli tarkoittanee ennen kaikkea Syrjämöä ja hänen kaltaisiaan , yhteiskunnan oravanpyörästä pudonneita . Syrjämö on ollut rakennusalan pienyrittäjä ja joutunut vaikeuksiin . Nyt hän on työttömänä , rahattomana , her</w:t>
      </w:r>
    </w:p>
    <w:p>
      <w:r>
        <w:rPr>
          <w:b/>
          <w:color w:val="FF0000"/>
        </w:rPr>
        <w:t>id 252</w:t>
      </w:r>
    </w:p>
    <w:p>
      <w:r>
        <w:rPr>
          <w:b w:val="0"/>
        </w:rPr>
        <w:t>Lennot Birmingham Seo De Urgel Unelmoitko matkasta kohteeseen Seo De Urgel ? Me autamme toteuttamaan unelmasi ! Kauttamme löydät edullisimmat Birmingham - Seo De Urgel –lennot sekä hotellit määränpäässäsi Seo De Urgel. Teemme yhteistyötä yli 400 lentoyhtiön ja 100 000 hotellin kanssa , ja etsimme jatkuvasti lisää yhteistyökumppaneita voidaksemme auttaa asiakkaitamme varaamaan unelmiensa loman mahdollisimman helposti ja halvalla . Löytääksesi omat Birmingham - Seo De Urgel –lentosi , syötä vain matkustuspäivämääräsi hakumoottoriimme , ja jos matkaan on lähdössä enemmän ihmisiä , muuta myös matkustajamäärä . Hakua pystyy tarkentamaan näyttämään vaikkapa vain suorat aamulennot . Mikäpä olisi mukavampaa , kuin olla perillä heti aamusta ja lähteä takaisin kotiin vasta iltalennolla ? Laadukkaita hotelleja jokaiseen makuun Hotellivalikoimastamme löytyy varmasti sopiva majapaikka jokaiselle . Hotelleja voit hakea niiden hinnan , tähtiluokan tai sijainnin mukaan , joten jos haluat ehdottomasti majoittua keskelle keskustan säpinää , voit tutustua vain siellä sijaitseviin hotelleihin . Luotettavat vuokra-autot kauttamme Jos aiot tutustua määränpääsi ympäristöön , paras keino siihen on liikkua omalla autolla . Meidän kauttamme saatkin vuokra-autot maailman johtavilta autonvuokrausfirmoilta . Autoja pystyt hakemaan niiden kokoluokan mukaan , ja voit valita mistä otat auton käyttöösi ja mihin sen luovutat takaisin . Etuja jäsenille ja uutiskirjeen tilaajille Liittymällä uutiskirjelistallemme tai jäseneksemme , saat ensimmäisenä tiedon lentotarjouksistamme sekä alennuskoodeistamme . Jäsenenä voit myös hallinnoida kaikki varaukseesi liittyviä asioita yhdestä paikasta , jos vaikka haluat muuttaa lennon tai hotellin luokkaa , se onnistuu meidän kauttamme . Lentokentät Seo De Urgel , ES Andorra La Vella H-P ( ALV ) Aeroport De La Seu ( LEU ) Hinta , verot &amp; maksut : ebookers.fi sivuston hinnat päivittyvät kerran päivässä . Hinnat sisältävät kaikki verot ja maksut poislukien mahdolliset matkatavaramaksut . Takaisinmaksut/muutokset/peruutukset : Lipun salliessa muutokset tulee maksettavaksi 45.00 € ebookersin muutoskulu sekä mahdolliset verojen ja lentohintojen erotukset sekä lentoyhtiön muutoskulut . Muut ehdot : Aikatauluissa , hinnoissa ja ehdoissa muutokset mahdollisia ilman erillistä ilmoitusta . Paikkoja on rajoitetusti ja hinnat eivät ole välttämättä saatavilla kaikilla lennoilla / päivillä . Hinnat eivät ole voimassa takautuvasti ja niitä ei voi käyttää vaihdossa kokonaan tai osittain käyttämättömiin lippuihin . Lipuissa ei ole muutos- eikä peruutusoikeutta . Hintasäännöt kullekkin lipulle tulee tarkistaa ennen varauksen maksamista ja vahvistamista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253</w:t>
      </w:r>
    </w:p>
    <w:p>
      <w:r>
        <w:rPr>
          <w:b w:val="0"/>
        </w:rPr>
        <w:t>Kirkon tuntomerkit kirkon opetuksessa Ristin teologia ja luterilainen kirkko 7. RISTI " Jos joku tahtoo minun perässäni kulkea , hän kieltäköön itsensä ja ottakoon ristinsä ja seuratkoon minua . Sillä joka tahtoo pelastaa elämänsä , hän kadottaa sen , mutta joka kadottaa elämänsä minun ja evankeliumin tähden , hän pelastaa sen . Sillä mitä se hyödyttää ihmistä , vaikka hän voittaisi omaksensa koko maailman , mutta saisi vahingon sielullensa ? Sillä mitä voi ihminen antaa sielunsa lunnaiksi ? Sillä joka häpeää minua ja minun sanojani tässä avionrikkojassa ja syntisessä sukupolvessa , sitä myös Ihmisen Poika on häpeävä , kun hän tulee Isänsä kirkkaudessa pyhien enkelien kanssa . " Mk. 8:34-38 . Nämä Markuksen tallentamat sanat Jeesus lausui ensimmäisen kärsimysilmoituksen , Pietarin tunnustuksen ja apostolin julkisen ojentamisen jälkeen . Se edustaa niitä monia Uuden Testamentin kohtia , jotka toistuvasti ja eri puolilta valottaen puhuvat siitä , miten kristityn elämä on ristin kantamista . Kristinusko on ristinuskoa . Kirkon Herra esiintyy sen saarnassa pysyvästi ristiinnaulittuna . Evankeliumi on Paavalin mukaan ristin saarna . Tämä on syytä muistaa , kun baptismista , reformoidusta protestantismista ja helluntailaisuudesta jatkuvasti tarjoutuu puhe ‘tyhjästä rististä ’ . Ylösnousemuksen hauta on tyhjä , mutta evankeliumi on luontaisesti käsittämätöntä mutta armorikasta ja väkevää ristin saarnaa : " Sillä sana rististä on hullutus niille , jotka kadotukseen joutuvat , mutta meille , jotka pelastumme , se on Jumalan voima … Me taas saarnaamme ristiinnaulittua Kristusta , joka on juutalaisille pahennus ja pakanoille hullutus , mutta niille , jotka ovat kutsutut , olkootpa juutalalaisia tai kreikkalaisia , on Kristus , Jumalan voima ja Jumalan viisaus . " 1 Kor. 1:18.23-24 . Ristiinnaulitun kuvan , krusifiksin , käytön raamatullinen peruste meillä on Galatalaiskirjeessä , jossa jälleen puhutaan ristinuskosta : " Oi te älyttömät galatalaiset ! Kuka on lumonnut teidät , joiden silmäin eteen Jeesus Kristus oli kuvattu ristiinnaulittuna ? " Gal. 3:1 . Kirkon Herra on ristiinnaulittu Jeesus Kristus ja hänen kansansa on ristin kansa . 1. Risti on ollut kätkettynä jo Vanhassa Testamentissa , niin kuin Kristus itsekin . Evankeliumikirjoissa Jeesus jatkaa erästä Mooseksen ja profeetojen keskeistä aihetta , nimittäin oikean ja väärän profetian välistä katkeraa , leppymätöntä taistelua : " Autuaita olette te , kun ihmiset minun tähteni teitä solvaavat ja vainoavat ja valhetellen puhuvat teistä kaikkinaista pahaa . Iloitkaa ja riemuitkaa , sillä teidän palkkanne on suuri taivaissa . Sillä samoin he vainosivat profeettoja , jotka olivat ennen teitä " Mt . 5:12 . Luukkaan kenttäsaarnassa kohdataan tämän taistelun kumpikin puoli : " Autuaita olette te , kun ihmiset vihaavat teitä ja erottavat teidät yhteydestään ja herjaavat teitä ja pyyhkivät pois teidän nimenne ikäänkuin jonkin pahan - Ihmisen Pojan tähden . Iloitkaa sinä päivänä , riemuun ratketkaa ; sillä katso , teidän palkkanne on suuri taivaassa ; sillä näin tekivät heidän isänsä profeetoille . … Voi teitä , kun kaikki ihmiset puhuvat teistä hyvää ! Sillä niin tekivät heidän isänsä väärille profeetoille " Lk. 6:22.26 . Oikean ja väärän profetian erottaa siis toisistaan Kristuksen risti . Jumalan kansa , kristillinen kirkko , ei siten ole taistelussa pelkästään ulkopuolisia vihollismahteja vastaan . Se on ollut ja on oleva loppuun saakka oikean ja väärän profetian , oikean ja väärän kirkon sisällissodassa . Tämä taistelu kohdataan ensi kertaa Raamatun alkukertomuksissa , kun Kain surmasi veljensä Aabelin siksi , että viimeksimainitun u</w:t>
      </w:r>
    </w:p>
    <w:p>
      <w:r>
        <w:rPr>
          <w:b/>
          <w:color w:val="FF0000"/>
        </w:rPr>
        <w:t>id 254</w:t>
      </w:r>
    </w:p>
    <w:p>
      <w:r>
        <w:rPr>
          <w:b w:val="0"/>
        </w:rPr>
        <w:t>Fleur Delacour istui uuden kotinsa lattialla . Hän tunsi olonsa kummalliseksi . Kuin häneltä olisi lähtenyt kaikki tavoitteet nyt , kun hän oli naimisissa ja uudessa ikiomassa kodissaan . Naisen edessä oli ruskea pahvilaatikko . Se oli täynnä hänen mustakantisia ja lukitsemattomia päiväkirjoja . Fleur ei ollut varma , haluaisiko lukea niitä . Hän mielestään se tuntuisi siltä , kuin sorkkisi jonkun toisen yksityisyyttä . Bill ei ollut kotona . Fleur päätti kuitenkin lukea ainakin yhden päiväkirjoistaan . Ranskatar otti käsiinsä yhden niistä ja huokaisi syvään . ” Rakas päiväkirja , ” siinä luki . ” Uusi lukukausi alkoi tänään . Minusta oli mukavaa tulla takaisin kouluun . En kyllä ole mikään kaunein tai suosituin tai mitään , mutta ainakin minulla on kavereita täällä . Minua vähän pelottaa tuleva vuosi . Äitini sanoi , että neljäntenä vuonna stressin määrä kasvaa . Tai niin ainakin kävi hänellä . Minä en tiedä kestänkö suurta stressin määrää . Olen niin nuori vielä . En ole tottunut stressaamaan kouluasioista . Minä olen tähän asti menestynyt hyvin , mutta niin oli äitinikin . Sitten hänen arvosanansa olivat tippuneet . Rajusti kuulemma . En jaksa kirjoittaa enempää , me mennään Michellen kanssa heittelemään tomaatteja koulun seinään . ” Fleur luki . Hän ei tuntenut oloaan hyväksi , hän ei pitänyt omien päiväkirjojensa lukemisesta . Hän ei pitänyt nuoruudestaan , vaikka hänelle ei ollutkaan tapahtunut mitään dramaattista . Hänen mielestä nuori Fleur Delacour ei ollut niin mukava ihminen . ” Rakas päiväkirja , tänään minä ja Michelle rökitimme sen yhden kolmasluokkalaisen . Se oli hauskaa , vaikka tuskin sen tytön mielestä . Joskus minä tunnen omatunnontuskia , mutta hän ansaitsi sen . Tyttö on nyt kai sairaalasiivessä . Ihan sama . Ei minulla muuta . ” Juuri tätä hän tarkoitti . Fleurin mielestä hän ei ollut nuorena kovin mukava . Kyllä , hän menestyi koulussa hyvin , mutta hän myös kiusasi . Hän ei ollut suosittu tai kovin kaunis , mutta hänellä oli kuitenkin oma pieni kannattajajoukkonsa . Fleur muuttui kuitenkin jossain vaiheessa . Se taisi tapahtua muutamaa vuotta ennen kolmivelhoturnajaisia . Hän vain lopetti kiusaamisen . Se kai johtui siitä , että Fleurin pikkusisko tuli kouluun . Hänen piti näyttäytyä tänä sivistyneenä ja kauniina ihmisenä . Hän menetti muutamat ystävistään , mutta sai vastapainoksi tusinan uusia . Fleur lukitsi tämän nuoruutensa salaisuuden jonnekin mielensä perukoihin , eikä ollut antanut sen häiritä , kunnes nyt lukiessaan päiväkirjojaan . Nuori Fleur Delacour ei ollut koska aikaisemmin häirinnyt ranskatarta . Fleur sulki päiväkirjan ja sujautti sen takaisin pahvilaatikkoonsa . Sen jälkeen hän ei enää koskaan lukenut noita mustakantisia kirjoja . Sana " oho " kuvaa aika hyvin sitä reaktiota , jonka tämä teksti aiheutti . Tosi vaikea kuvitella Fleuria koulukiusaajana - mutta toisaalta hieno idea tehdä hahmosta niin käänteinen , kiinnitit ehdottomasti huomioni . Tämä tietysti oli ficletti , joten tekstin lyhyys on ymmärrettävää , mutta jotkin asiat olisivat kaivanneet ainakin minun mielestäni lisää selittämistä . Kuinka Fleur ei ollut kaunis aiemmin , hänhän on ainakin alunperin veelasukua ? Ja miksi hänen täytyi olla siskonsa silmissä ' kaunis' ? :o Vähän töksähtelyä oli havaittavissa myös esimerkiksi siinä , kun yhtäkkiä noin vain mainittiin tomaattien seinään heittely . Kannattaa siis kiinnittää huomiota siihen että saa hahmoista suhteellisen ymmärrettäviä :) Mutta pakko myöntää , että muutit kyllä minun mielikuvaani kilteistä ja sipsuttelevista beauxbatonsilaistytöistä . Kiitos siis mielenkiintoisesta ficistä , toivottavasti kommentista tuli rakentava ! ;)</w:t>
      </w:r>
    </w:p>
    <w:p>
      <w:r>
        <w:rPr>
          <w:b/>
          <w:color w:val="FF0000"/>
        </w:rPr>
        <w:t>id 255</w:t>
      </w:r>
    </w:p>
    <w:p>
      <w:r>
        <w:rPr>
          <w:b w:val="0"/>
        </w:rPr>
        <w:t>Maanantain Financial Times kertoi kouriintuntuvalla tavalla , minkälaisen raharyöpyn öljyntuottajakartelli Opecin jäsenmaat ovat tänä vuonna saaneet öljyn hintapiikin ansiosta . Lehti kertoi , että Opec-maat ovat jo vuoden ensimmäisen kuuden kuukauden aikana tienanneet yhtä paljon rahaa kuin koko viime vuonna , joka sekin oli ennätysmäisen hyvä . Numerot ovat niin suuria , että niitä on aika turha yrittää suhteuttaa mihinkään . Tässä ne kuitenkin ovat : Opec-öljyntuottajamaat tienasivat kuuden kuukauden aikana 430 miljardia euroa . Se on reilut 2 miljardia euroa päivässä öljyntuottajamaille virtaavaa rahaa . Koko tänä vuonna varallisuutta siirtyy öljymaille lähes biljoonan euron eli tuhannen miljardin euron verran . Ei ihme , että pilvenpiirtäjiä kohoaa Dubaihin ja muuallekin kuin sieniä sateella . Öljyraha kuluu tosin muuallekin kuin komeisiin maamerkkeihin . Mustasta kullasta tienatut rahat menevät entistä enemmän sijoituksiin ulkomaille , myös länsimaihin . The New York Post -lehti kertoi eilen , että öljyvaltiot ovat alkaneet ostaa yhdysvaltalaisia kiinteistöjä . Ei siis vain niitä Chrysler Buildingin kaltaisia ikonisia pilvenpiirtäjiä , kuten tähän asti , vaan tavallisten velkaongelmiin joutuneiden pulliaisten koteja . Spekulanttien peliä Siitä ei ole kauan , kun monet ennustajat veikkailivat öljyn tynnyrihinnan nousevan pian 250 dollariin tynnyriltä . Nyt viime kuukauden aikana näyttää kuitenkin siltä , että suurin hintapiikki on takanapäin . Esimerkiksi Daily Telegraph lehti ehätti jo julistamaan , että suuri öljykupla on puhjennut . On todennäköistä , että jos öljyn tynnyrihinta heilahtelee useita dollareita päivässä , liikkeet eivät johdu kysynnän ja tarjonnan muutoksista vaan spekulanttien pelistä . Viime aikojen hintaheilahtelut näyttävät koko ajan enemmän spekulatiivisilta . Se , mihin öljyn hinta pitkällä aikavälillä asettuu , on kuitenkin täysin avoin kysymys . Kenen tahansa arvaus on yhtä hyvä . Siitä ei kuitenkaan pääse mihinkään , että vaikka öljyn hinta nykyisestäänkin laskee , rahaa virtaa länsimaista mahtavia määriä Opec-maihin . Ennemmin tai myöhemmin ne rahat palaavat tänne , kun öljymaat tulevat shoppailemaan . Ensin amerikkalaisten subprime-kämpät , seuraavaksi ... esimerkiksi alennusmyynnissä olevat pörssiyhtiöt ? Niitä riittäisi nyt Suomessakin .</w:t>
      </w:r>
    </w:p>
    <w:p>
      <w:r>
        <w:rPr>
          <w:b/>
          <w:color w:val="FF0000"/>
        </w:rPr>
        <w:t>id 256</w:t>
      </w:r>
    </w:p>
    <w:p>
      <w:r>
        <w:rPr>
          <w:b w:val="0"/>
        </w:rPr>
        <w:t xml:space="preserve">  OTK Kansainvälisen Talousoikeuden OTK Kansainvälisen talousoikeuden kiinnittää opiskelijoita ympäri maailmaa , jotka tarjoavat sinulle mahdollisuuden tutkia ajankohtaisia ​​kansainvälisiä taloudellisia kysymyksiä päivä aidosti kansainvälisessä ympäristössä . Kurssi antaa teoreettinen ja käytännöllinen ymmärrys sääntelyjärjestelmän kansainvälisen kauppajärjestelmän sekä käsitellään erilaisia ​​muita oikeudellisia ongelmia , jotka johtuvat erilaisista kansainvälisessä liiketoiminnassa . Se alkaa tarjoamalla yleinen käsitys kansainvälisen oikeuden ja kansainvälisen oikeusjärjestelmän Lukukausi 1 , jolloin voit sijoittaa kansainvälisten taloudellisten suhteiden yhteydessä .Lukukausi 2 voit tutustua hallintoon liittyviä kysymyksiä tutkimalla Maailman kauppajärjestön ja tutkia toimintaa tarkempia , kuten kansainvälisen kauppaoikeuden , kansainvälisten investointien , kansainvälinen välitystuomioistuin , teollis-ja tekijänoikeudet , ja kansainvälinen hallinnosta . Taitoja ja saatu tieto tulee varustaa sinut uran paitsi lakia , mutta myös aloilla , kuten liike- , kauppa- , rahoitus- , pankki- , toimitus-tai markkinointi . &amp;nbsp &amp;nbsp Opetus oppiminen ja arviointi Monenlaisten opetuksen menetelmiä käytetään koko OTK kursseja , jotta laadukas oppimiskokemus . Nämä ovat luennot , seminaari keskusteluja , yksilö-ja pienryhmä tutorials , tapaustutkimuksia , ja ryhmä-ja yksittäiset esitykset .Erityisesti painotetaan taitojen opettaminen , jossa tarjoamia mahdollisuuksia hankkia ja harjoitella oikeudelliset perusteet sekä tutkimus-ja IT-taitoja . Arviointimenetelmät ovat kursseista ja yksilön ja ryhmän esityksiä . &amp;nbsp &amp;nbsp Uranäkymät Valmistuneet OTK onnistua poikki vaikuttava valikoima uran päättäjiltä ja ihmisoikeusaktivistien kautta diplomaateille ja kaupallisten asianajajien . OTK henkilökunta neuvoo ja ohjaa sinut uramahdollisuuksista ja työnantajien riippuen erityisesti tarpeet ja odotukset . Riippuen olemassa lainoppineita , saatat haluta ottaa ylimääräisiä oikeudellisia koulutusta Oxford Institute of Legal Practice . &amp;nbsp &amp;nbsp Pääsyvaatimukset Opiskelijat yleensä tarvitse olla ( tai voi odottaa ) ensimmäisen tai ylemmän toisen luokan arvosanoin tutkinto tai vastaava tutkinto , jonka yliopisto Yhdistyneen kuningaskunnan ulkopuolella . Tutkintoon voi olla oikeudellisesti tai liittyvät kurinalaisuutta . Olemme tyytyväisiä hakemusten sekä lainsäädännön ja muiden oikeustieteen tutkinnon . Opiskelijat uusi akateeminen tutkimus lakia suositeltavaa lukea useita suositteli tekstit tapa induktio ennen kuin ne alkavat kurssin . Opiskelijoita kannustetaan myös osallistumaan induktio istuntoja tarjotaan viikkoa ennen kurssin alkua . Jos haluatte lisätietoja tai Teillä on kysymyksiä , täyttäkää tämä tämä kaavake . Se vie noin 45 sekuntia .</w:t>
      </w:r>
    </w:p>
    <w:p>
      <w:r>
        <w:rPr>
          <w:b/>
          <w:color w:val="FF0000"/>
        </w:rPr>
        <w:t>id 257</w:t>
      </w:r>
    </w:p>
    <w:p>
      <w:r>
        <w:rPr>
          <w:b w:val="0"/>
        </w:rPr>
        <w:t>Kategoriat Täysin luonnollinen ihonhoito linja , todella löytyy yksi ? Jos joku on käyttänyt tahansa suurimpien vähittäiskaupan myymälän hyllyille tai edes kosmeettinen laskurit suuret tavaratalot , he tietävät , on yksi trendi , että ihon hoito- ja kosmetiikka sisällytetyksi yrittää varmistaa , älä missaa . Valmistajat vastaavat kuluttajien toive kaikki luonnollista linjaa , jossa muotoiluun geelit , kasvojen naamarit , kosteusvoiteet ja vartalovoiteet . Halu saada tuotteita , jotka ovat luonnollisempi , perustuu täysin luonnollinen-rivin olevan terveempiä ihoa , onko käsite suojella sitä tai vahvistamiseksi . Kun ei ole mitään luonnollista siitä Monia eri tuotteita leimaa kaikki luonnolliset leima , mutta lähin vastine luonnon paljon näitä tuotteita , voisi olla vain pakkausmateriaalit . Hyvä tarkastella tuotteiden tärkeimmät vaikuttavat aineet auttaa kuluttaja tietää jos tuotteen kädessään , on todella , mitä he etsivät . Otetaan esimerkiksi vitamiini resursseja . Kaikki luonnollinen ihonhoito linja löydät tuotteita kuten grapeseed öljyä tai avokado otteita . Tällaisia kohteita on runsaasti erilaisia vitamiineja , jotka auttavat rikastuttaa nahat rakenne ja käyttää kosteusvoiteita suojaamaan ihoa ja nuorentaa se . Tämä on kuitenkin kalliimpaa kuin käyttämällä luotu synteettisesti vitamiineja . Mainonnan runsaasti vitamiineja löytyy tuotteita , suurten valmistajien ymmärtää , ne salakuuntelu kuluttajien toive puhtaampia tuotteita , vaikka ne ei ole oikeastaan summa paketin . Tämä selvästi aiheuttaa todella kaikki luonnolliset ihonhoitotuotteet linjaa . He eivät kerro temppuja Selvittää , miten sinun valikoida leimata valmistelee kaikki luonnolliset linja on erittäin tärkeää . Et vain saa sinun täytyy tehdä hyvä päätös , kun seisot käytävillä ruokakauppaan erittelytaso . Hyvä ihonhoito on hyvän terveyden perusta ja olisi perustu riippumatta tuotteen halvin tai mikä tuote on houkutteleva mainos . Monet asiakkaat eivät ymmärrä , että suuret valmistajat eivät kerro heidän tuotteitaan luontiprosessi asioita . Hyvin kaikki luonnollinen ihonhoito linja keskittyy enemmän koko lähestymistapa nahat terveydelle . Se kehittää tuotteita , jotka toimivat synergia antaa käyttäjille paras mahdollinen ihon lisäarvoa . Tyypillinen vähittäiskaupan rivi on usein suuri kasvojen puhdistusaineet , mutta se jättää ihon kuiva , sinun täytyy lisätä kosteusvoide , joka jättää ihon rasvainen , niin joudut nyt naamio tuote auttaa tasapainottamaan ihon . Toki näin vaikeaa , aikaa vievää ja kallista käyttäjälle . Kun ostokset kaikki luonnollinen ihonhoito linja , on tärkeää harkita tiedot tuotteista ja ymmärtää , miten ne toimivat yhdessä . Ymmärtää täsmälleen , mistä siinä on kyse ihonhoito tuote , joka on “ luontainen ” asema on tärkeää vahvistaa , onko tuote todella luonnolliset tai vain otsikko . Paras iho sinulla on on ratkaisevan tärkeää aikaa ymmärtää tuotteen ja oppia , mitä ihon täytyy olla parhaimmillaan .</w:t>
      </w:r>
    </w:p>
    <w:p>
      <w:r>
        <w:rPr>
          <w:b/>
          <w:color w:val="FF0000"/>
        </w:rPr>
        <w:t>id 258</w:t>
      </w:r>
    </w:p>
    <w:p>
      <w:r>
        <w:rPr>
          <w:b w:val="0"/>
        </w:rPr>
        <w:t>Mielipide JVC GZ EX310 :sta Sen käyttäjät pitivät tuotetta JVC GZ EX310 hyvin käyttäjäystävällisenäHe pitivät sitä hyvin luotettavana . , Lähes kaikki ovat samaa mieltä tässä kohdassa Voit katsoa JVC GZ EX310 keskustelupalstalta ongelmista joita on tullut esille suositelluista ratkaisuista Keskivertoisesti sen käyttäjät pitivät paljon suorituskykyisempänä kuin kilpailijoitaan. , Tässä kohteessa on yksimielisyys Ei erityisen hyvä hinta-laatusuhde voit ladata JVC GZ EX310 käyttöoppaan varmistaaksesi tuotteen ominaisuuksien sopivuudesta Helppokäyttöinen Käyttäjät ovat kysyneet seuraavia kysymyksiä : Onko GZ EX310 helppo käyttää ? 10 käyttäjät vastaukset kysymyksiin ja tuotteen sijoitukset asteikolla 0-10 . Sijoitus on 10/10 jos JVC GZ EX310 on hyvin käyttäjäystävällinen . Keskiarvo pisteet mielipiteiden jakautumisesta on 8 ja tavallinen ero on 1 Korkea suorituskyky Käyttäjät ovat kysyneet seuraavia kysymyksiä : Onko GZ EX310 erittäin suorituskykyinen ? 10 käyttäjät vastaukset kysymyksiin ja tuotteen sijoitukset asteikolla 0-10 . Sijoitus on 10/10 jos JVC GZ EX310 on toimialallaan paras tekniseltä tasoltaan , tarjoaa parasta laatua tai tarjoaa suurinta sijoitusta ominaisuuksissaan .</w:t>
      </w:r>
    </w:p>
    <w:p>
      <w:r>
        <w:rPr>
          <w:b/>
          <w:color w:val="FF0000"/>
        </w:rPr>
        <w:t>id 259</w:t>
      </w:r>
    </w:p>
    <w:p>
      <w:r>
        <w:rPr>
          <w:b w:val="0"/>
        </w:rPr>
        <w:t>Lennot Turku Brive-La-Gaillarde Unelmoitko matkasta kohteeseen Brive-La-Gaillarde ? Me autamme toteuttamaan unelmasi ! Kauttamme löydät edullisimmat Turku - Brive-La-Gaillarde –lennot sekä hotellit määränpäässäsi Brive-La-Gaillarde . Teemme yhteistyötä yli 400 lentoyhtiön ja 100 000 hotellin kanssa , ja etsimme jatkuvasti lisää yhteistyökumppaneita voidaksemme auttaa asiakkaitamme varaamaan unelmiensa loman mahdollisimman helposti ja halvalla . Löytääksesi omat Turku - Brive-La-Gaillarde –lentosi , syötä vain matkustuspäivämääräsi hakumoottoriimme , ja jos matkaan on lähdössä enemmän ihmisiä , muuta myös matkustajamäärä . Hakua pystyy tarkentamaan näyttämään vaikkapa vain suorat aamulennot . Mikäpä olisi mukavampaa , kuin olla perillä heti aamusta ja lähteä takaisin kotiin vasta iltalennolla ? Laadukkaita hotelleja jokaiseen makuun Hotellivalikoimastamme löytyy varmasti sopiva majapaikka jokaiselle . Hotelleja voit hakea niiden hinnan , tähtiluokan tai sijainnin mukaan , joten jos haluat ehdottomasti majoittua keskelle keskustan säpinää , voit tutustua vain siellä sijaitseviin hotelleihin . Luotettavat vuokra-autot kauttamme Jos aiot tutustua määränpääsi ympäristöön , paras keino siihen on liikkua omalla autolla . Meidän kauttamme saatkin vuokra-autot maailman johtavilta autonvuokrausfirmoilta . Autoja pystyt hakemaan niiden kokoluokan mukaan , ja voit valita mistä otat auton käyttöösi ja mihin sen luovutat takaisin . Etuja jäsenille ja uutiskirjeen tilaajille Liittymällä uutiskirjelistallemme tai jäseneksemme , saat ensimmäisenä tiedon lentotarjouksistamme sekä alennuskoodeistamme . Jäsenenä voit myös hallinnoida kaikki varaukseesi liittyviä asioita yhdestä paikasta , jos vaikka haluat muuttaa lennon tai hotellin luokkaa , se onnistuu meidän kauttamme . Brive Vallee de la Dordogne ( BVE ) Perigueux Airport ( PGX ) Aurillac Airport ( AUR ) Hinta , verot &amp; maksut : ebookers.fi sivuston hinnat päivittyvät kerran päivässä . Hinnat sisältävät kaikki verot ja maksut poislukien mahdolliset matkatavaramaksut . Takaisinmaksut/muutokset/peruutukset : Lipun salliessa muutokset tulee maksettavaksi 45.00 € ebookersin muutoskulu sekä mahdolliset verojen ja lentohintojen erotukset sekä lentoyhtiön muutoskulut . Muut ehdot : Aikatauluissa , hinnoissa ja ehdoissa muutokset mahdollisia ilman erillistä ilmoitusta . Paikkoja on rajoitetusti ja hinnat eivät ole välttämättä saatavilla kaikilla lennoilla / päivillä . Hinnat eivät ole voimassa takautuvasti ja niitä ei voi käyttää vaihdossa kokonaan tai osittain käyttämättömiin lippuihin . Lipuissa ei ole muutos- eikä peruutusoikeutta . Hintasäännöt kullekkin lipulle tulee tarkistaa ennen varauksen maksamista ja vahvistamista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260</w:t>
      </w:r>
    </w:p>
    <w:p>
      <w:r>
        <w:rPr>
          <w:b w:val="0"/>
        </w:rPr>
        <w:t>Hallituksen esitys ( HE 187/2013 vp ) eduskunnalle laeiksi Kansallisgalleriasta ja kulttuuriesineiden maastaviennin rajoittamisesta annetun lain 3 ja 10 §:n muuttamista koskevan hallituksen esityksen ( HE 72/2013 vp ) täydentämisestä . Hallitus antoi 13.6.2013 eduskunnalle esityksen laeiksi Kansallisgalleriasta ja kulttuuriesineiden maastaviennin rajoittamisesta annetun lain 3 ja 10 §:n muuttamisesta . Lakiehdotuksella pyritään muun ohella vahvistamaan Kansallisgallerian taloudellista itsenäisyyttä ja mahdollisuuksia valtionrahoituksesta riippumattomaan varainhankintaan . Mahdollisuus toimeenpanna rahankeräyksiä on yksi tärkeä osa tätä kokonaisuutta . Hallituksen esityksen antamisen jälkeen on varmistunut , että rahankeräyslain voimassa olevien säännösten nojalla Kansallisgalleria ei voisi saada rahankeräyslupaa rahankeräysten toimeenpanemiseksi sen toimintaa ja pääomittamista varten . Rahankeräysten toimeenpano on kuitenkin ehdoton edellytys , jotta Kansallisgalleria voi järjestää toimintansa vuoden 2014 alusta mahdollisimman vakaalta pohjalta . Tämän vuoksi rahankeräyslakia on tarpeen muuttaa Kansallisgallerian osalta vuoden 2014 alusta siten , että Kansallisgallerialla olisi oikeus toimeenpanna rahankeräyksiä varojen hankkimiseksi Kansallisgallerian tehtävistä huolehtimisen tukemiseksi sekä vuosina 2014 - 2017 Kansallisgallerian pääomittamiseksi . Laki on tarkoitettu tulemaan voimaan 1.1.2014. ( OKM hallitusneuvos Merja Leinonen 0295 330 191 ) Hallituksen esitys ( HE 188/2013 vp ) eduskunnalle laiksi valtion taiteilija-apurahoista annetun lain 5 §:n muuttamisesta . Esityksessä ehdotetaan täsmennettäväksi lain asetuksenantovaltuutta koskevaa säännöstä . Voimassa olevan valtion taiteilija-apurahoista annetun lain 5 §:n valtuutussäännöstä ei voida pitää riittävänä ja tarkkarajaisena . Valtuutussäännös on puutteellinen eikä voimassa oleva sääntely anna riittävää perustaa asetuksilla annettaville tarkemmille säännöksille . Valtioneuvoston asetuksella annettaisiin tarkempia säännöksiä taiteilija-apurahavuosien määrästä ja apurahakaudesta , apurahojen hakemista ja myöntämistä koskevista ajankohdista , taiteilija-apurahakauden alkamisesta ja muuttamisesta , apurahan uudelleen jakamisesta , eläkkeestä sekä siitä kenelle ja mihin tarkoituksiin taiteilija-apurahoja voidaan myöntää . Laki on tarkoitettu tulemaan voimaan 1.1.2014. ( OKM hallitussihteeri Toni Tuomainen 0295 330 360 ) Hallituksen esitys ( HE 189/2013 vp ) eduskunnalle lentoliikenteestä Yhdistyneiden arabiemiirikuntien kanssa tehdyn sopimuksen hyväksymisestä ja laiksi sopimuksen lainsäädännön alaan kuuluvien määräysten voimaansaattamisesta . Esityksessä ehdotetaan , että eduskunta hyväksyisi Suomen tasavallan hallituksen ja Yhdistyneiden arabiemiirikuntien hallituksen välillä lentoliikenteestä tehdyn sopimuksen sekä lain sopimuksen lainsäädännön alaan kuuluvien määräysten voimaansaattamisesta . Sopimus on luonteeltaan kahdenvälinen lentoliikennesopimus , jossa sovitaan muun muassa siitä , miten ja millä edellytyksillä sopimusosapuolet voivat nimetä lentoliikenteen harjoittajia käyttämään sopimuksella myönnettyjä liikenneoikeuksia . Sopimuksen mukaisesti lentoliikenne Suomen ja Yhdistyneiden arabiemiirikuntien välillä olisi täysin vapaata eli määrällisiä tai reittirajoituksia ei olisi kummankaan maan lentoliikenteen harjoittajille . Sopimus on allekirjoitettu Dubaissa 22.7.2013 . ( LVM neuvotteleva virkamies Risto Saari 0295 342 311 ) Hallituksen esitys ( HE 190/2013 vp ) eduskunnalle laeiksi alueiden kehittämisestä ja rakennerahastotoiminnan hallinnoinnista sekä alueiden kehittämisen ja rakennerahastohankkeiden rahoittamisesta . Esityksessä ehdotetaan , että alueiden kehittämisestä annettu laki ja rakennerahastolaki kumotaan ja säädettäisiin uusi laki alueiden kehittämisestä ja rakennerahastotoiminnan hallinnoinnista . Ehdotettu laki sisältäisi säännökset alueiden kehittämisen suunnittelujärjestelmästä , alueiden kehittämistä toteuttavista viranomaisista ja niiden välisestä yhteistyöstä . Uusi laki liittyy myös uuden EU:n rakennerahastokauden 2014-2020 ohjelmiin sekä kansallisiin uudistustarpeisiin . Rakennerahasto-ohjelmien tavoitteita , sisältöä ja hallinnointia säädellään paljolti Euroopan unionin l</w:t>
      </w:r>
    </w:p>
    <w:p>
      <w:r>
        <w:rPr>
          <w:b/>
          <w:color w:val="FF0000"/>
        </w:rPr>
        <w:t>id 261</w:t>
      </w:r>
    </w:p>
    <w:p>
      <w:r>
        <w:rPr>
          <w:b w:val="0"/>
        </w:rPr>
        <w:t>Sukuposti ei ole virallinen tietokanta emmekä vastaa tietojen oikeellisuudesta . Tietokantamme on vapaaehtoisvoimin koottu ja tiedot lisätään virallisista lähteistä joitakin poikkeuksia lukuunottamatta ( tiedot , joita ei virallisista rekistereistä löydy , mutta voidaan vahvistaa muualta ) . Mikäli etsit hevosen virallisia rekisteritietoja , ota yhteyttä hevosen rekisteröintimaan keskusjärjestöön , esim. Suomessa Suomen Hippos ry. 1550695 hevosta , joista 314 lisätty viimeisen vuorokauden sisällä 439269 kuvaa 127623 hevosesta , joista 108 lisätty viimeisen vuorokauden sisällä 1091 kuvaa jonossa</w:t>
      </w:r>
    </w:p>
    <w:p>
      <w:r>
        <w:rPr>
          <w:b/>
          <w:color w:val="FF0000"/>
        </w:rPr>
        <w:t>id 262</w:t>
      </w:r>
    </w:p>
    <w:p>
      <w:r>
        <w:rPr>
          <w:b w:val="0"/>
        </w:rPr>
        <w:t>Odotusajat sosiaalipalveluihin Vanhuspalvelulain mukaan kunnan on vähintään puolen vuoden välein kerrottava , missä ajassa ikäihminen voi saada hakemansa sosiaalipalvelut . Odotusaikoja seurataan palvelukohtaisesti . Odotusajalla tarkoitetaan sitä keskimääräistä aikaa , joka on kulunut hakemuksen jättämisestä siihen , kun henkilö on tosiasiallisesti saanut hakemansa palvelut . Tampereella tiedot julkaistaan kaupungin verkkosivuilla neljän kuukauden välein . Ikäihmisten palvelujen lautakunta ja vanhusneuvosto käsittelevät odotusaikoja kokouksissaan . Vanhuspalvelulain mukaan kunnan on päätettävä iäkkään henkilön kiireellisesti tarvitsemien sosiaalipalvelujen myöntämisestä ja järjestettävä myönnetyt palvelut viipymättä niin , ettei iäkkään henkilön oikeus välttämättömään huolenpitoon vaarannu . Palveluja voi hakea kirjallisesti tai suullisesti . Päätös muiden kuin kiireellisten sosiaalipalvelujen myöntämisestä on tehtävä ilman aiheetonta viivytystä sen jälkeen , kun kirjallinen tai suullinen hakemus on tullut vireille . Iäkkäällä henkilöllä on oikeus saada hänelle myönnetyt muut kuin kiireelliset sosiaalipalvelut ilman aiheetonta viivytystä ja viimeistään kolmen kuukauden kuluttua päätöksestä .</w:t>
      </w:r>
    </w:p>
    <w:p>
      <w:r>
        <w:rPr>
          <w:b/>
          <w:color w:val="FF0000"/>
        </w:rPr>
        <w:t>id 263</w:t>
      </w:r>
    </w:p>
    <w:p>
      <w:r>
        <w:rPr>
          <w:b w:val="0"/>
        </w:rPr>
        <w:t xml:space="preserve">    Yhteensopimatontako ? Tervehdys ! Tässä epätoivoinen äiti kera kolmen pikkupojan joista pienimmälle myttyrälle on nimi hakusessa . Vanhemmat pojat ovat siis nimeltään Benjamin ( 5v ) ja Roobert ( 3v ) . Vauvalle oli valmiina useampiakin hyviä nimivaihtoehtoja , mutta sitten äkkiä törmäsimmekin nimeen Vilppu , joka oitis sammutti kaikkien muiden nimien hehkun . Poika on aivan Vilpun näköinenkin , ja sekä mies , että minä olemme täysin hurahtaneita kyseiseen nimeen . Nyt ongelmana on vain se , onko nimi aivan eri tyylinen Benjaminiin ja Roobertiin verrattuna ? Kuulostaako se " lällyltä " isoveljien komeisiin nimiin verrattuna ja saako se rimpsun kuulostamaan hassulta ? Tietysti aina voi turvautua ... Onko olemassa Me-alkuisia pojan nimiä ? ? Moi ! En ole raskaana mutta sitten jos ja kun hankimme vielä kolmannen lapsen niin minulla on mielessä täydellinen Me-alkuinen tytön nimi . Mutta en keksi YHTÄÄN kivaa Me-alkuista pojan nimeä . Paitsi Melman siitä Madagaskar-leffasta mut onks sekään nyt nii hyvä ... Ja Mert , mut en tykkää ... Poikien nimiä Noniin , eli kaipaisin apua , esikoinen syntyy toukokuussa , eilen vahvistui että poikahan sielä on ! Ja heti aloimme miehen kanssa nimeä miettimään , eikä olla vielä mitään hyvää keksitty . Nyt tarvittaisiin siis kivoja , melko harvinaisia poikien nimiä , voi olla vanhojakin , muttei ... Kertokaa nyt herrantähren poikien nimiä , jotka päättyvät .. .. kirjaimeen A ! meillä ovat tyttäret Senja ja Hilma ja tälle linjalle kun on lähdetty , niin myös uuden tulokkaan nimen on oltava a-loppuinen . ja vanhainaikainen ! tytölle nimiä kyllä löytyy , mutta pojalle .. mies ehdotti Jaakkimaa , mutta tyrmäsin sen koska mieleeni tulee vanukas ja itse ... Isosisarukset ovat Ellen Elisabet ( s. 2008 ) Linnea Maria ( s. 2008 ) Daniel Tobias ( s. 2011 ) Sukunimi on ruotsinkielinen samoin kuin miehen ... Pojalle nimi ! Ehdotelkaapas poikavauvalle nimeä = ) Nimessä saisi olla miel. kolme nimeä joista toinen tai kolmas olisi Antero . Ei yhtään ajatusta muuten , joten kaikki käy = ) sukunimi - nen loppuinen . Kiitos jo etukäteen ! Pojalle nimiehdotuksia ( : Tarvitsisin kipeästi pojalle nimiehdotuksia . Laskettu aika on toukokuun lopulla ja ja tytölle on jo nimi keksittynä , mutta pojalle ei vielä . Ainoa vaatimus nimelle oikeastaan on , että siinä pitäisi olla t-kirjain . Mieluiten aika perus suomalaisia nimiä , mutta kyllävähän ... Mitä kaikkea nimi tarkoittaa Olen ajatellut että Sirius olisi poikavauvalle upea nimi . Mutten uskalla suin päin alkaa päättämään ennenkuin tiedän mitä kaikkea nimi tarkoittaa . Ettei tulisi tulevaisuudessa kiusatuksi . Ho loppuiset poikien nimet ? Meille syntyi kaksi viikkoa sitten poika ,neljäs lapsemme . Edelliset lapset ovat Tenho , Vilho ja Aino . Ainoa sanotaan kyllä perhee kesken Almaksi , koska hän sanoi itseään Almaksi pienenä ja se on sitten jäänyt ... Jannan pikkuveikalle nimi ! Elikkäs poitsun nimi olisi hakusessa . Janna on siis siskon nimi . Alkukirjain mieluiten J. Saa olla kyllä muitakin . Mietittiin Jamia tai Jimiä mutta miehen mielestä koiran nimiä . Toista nimeäkään ei olla ...</w:t>
      </w:r>
    </w:p>
    <w:p>
      <w:r>
        <w:rPr>
          <w:b/>
          <w:color w:val="FF0000"/>
        </w:rPr>
        <w:t>id 264</w:t>
      </w:r>
    </w:p>
    <w:p>
      <w:r>
        <w:rPr>
          <w:b w:val="0"/>
        </w:rPr>
        <w:t>Karsinnan toinen vaihe käyntiin Espanjassa Tänään se on alkanut , toinen vaihe työhaastattelusta European Tourille . Mukana leikissä on seitsemän suomalaista tavoittelemassa paikkaa viimeiseen karsintavaiheeseen , joka käynnistyy kahdeksan päivän kuluttua PGA de Cataluniassa . Noin 25 % pelaajista tulee selviämään finaaliin , lyhyellä matikalla kaksi suomalaista Granbergin ja Korhosen seuraksi olisi siis hyvä suoritus . Uskomme kuitenkin kaikkien suomalaisten mahdollisuuksiin karsinnan läpäisemiseksi . Peter Erofejeff , Kalle Samooja ja Janne Kaske kilpailevat Las Colinasin kentällä . Tässä ryhmässä on kenties suurimmat toivomme ja vahva usko lepää ainakin kahden selvittävän toisen vaiheen . Peter Erofejeff selvittää karsinnan koska : Patu on pelannut koko vuoden European Touria ja tietää mitä menestyminen isolla näyttämöllä vaatii . Hän on missannut lukuisia cutteja niukasti , mutta sen tasoinen peli riittäisi kyllä toisen vaiheen läpäisemiseen . Patu on saanut hyvät treeniviikot alle ja hän on valmis pelaamaan vuoden parasta golfiaan . Paineet sopivat Patulle , ilman niitä herra ei pysty parhaimpaansa . Kalle Samooja on kenties suurin toivomme toisesta vaiheesta European Tourille . Syksyn aikana hän on räväytellyt kovia kierroksia Asian Tourilla ja kunto on ollut erittäin nousujohteinen . 25-vuotias pelasi edellisessa AT:n kisassa kauden parhaansa sijoittuen niukasti kympin ulkopuolelle . Espanja on Kallelle kuin toinen koti nuoruusvuosilta , joten odotan hänen menevän lentäen läpi tästä karsinnasta . Janne Kaske on tehnyt kodin Englannista , joten suomalaiset eivät ole kovin tarkkaan saaneet seurata hänen otteitaan . Upea venyminen ensimmäisen vaiheen viimeisellä kierroksella kuitenkin osoitti kuinka hermot kestävät tiukassa paikassa . 27-vuotias Kaske on huhujen mukaan saanut pelin raiteilleen , eikä olisi mahdotonta uskoa hänen menevän läpi myös toisesta vaiheesta . Valle Romanon kentällä piilee suomalaisten toiseksi suurimmat toivot . Mikael Salminen ja Tapio Pulkkanen hakevat menestystä ja paikkaa finaaliin Malagan läheisyydessä . Tapio Pulkkanen on pelityyliltään räiskyvä ja parhaimmillaan kenties Suomen paras golfari . Epätasaisuus ei välttämättä ole paras apu karsinnoissa , muuta näitä kisoja ei tarvitsekaan voittaa . Se antanee Tapsalle mahdollisuuden pelata normaalia konservatiivisemmin välttäen suuria riskejä . Mikael Salminen on kerran karsinnoissa jäänyt viimeisen reiän tuplan päähän Asian Tourin kortista . Helsinkiläinen on tasaisuuden perikuva , eikä pelissä ole heikkoa osa-aluetta . Jos hän onnistuu pelaamaan omaa hyvää peliään neljän kierroksen ajan , pitäisi paikka finaalissa olla aika lähellä . Lumine Golf &amp; Beach Clubilla urakkansa pelaa Janne Mommo . Mommo on varma pelaaja , jonka avut ovat tarkkuus ja lähipeli . Hän ei lyö kovinkaan pitkälle , mutta jälleen kerran – kisaa ei tarvitse voittaa . Janne menee läpi toisesta vaiheesta koska hän ei tee montaa virhetta neljän päivän aikana . Nokialainen naputtelee varmaa 71 lyönnin kierrosta tauluun ja tarkastaa sijoituksen neljän kierroksen jälkeen todeten matkan jatkuvan finaaliin . El Saler Golfissa Valencian liepeillä pelaa Miro Veijalainen . Ensimmäinen vuosi ammattilaisena alkaa olla takana lappeenrantalaisella . Hän pääsee pelaamaan kentällä , jonka pitäisi sopia hänen pelilleen erittäin hyvin . Miro osaa työstää palloa molempiin suuntiin sekä korkana ja matalana . El Salerin viheriöt ovat kinkkiset ja kenttä hyvin tuulialtis . Avauksissa on kohtalaisesti tilaa , joten sen pitäisi sopia Mirolle . Hän menee läpi , koska jaksaa puurtaa omaa tekemistä alusta loppuun lyöden paljon rauta-2 tiiltä ulos . Tulostiedot Espanjasta tulevat vasta kierrosten jälkeen , joten illalla luvassa kattava paketti avauspäivän tapahtumista . Tilaa GoGolfin uutiskirje ja tiedät missä mennään Lähetämme postia tiheimmillään kerran viikossa . Jos tuntuu siltä , että meillä on toimistolla liikaa aikaa lähetetellä meilejä , niin kertokaa siitä välittömästi :) Sähköposti * Etunimi Sukunimi * = required field Yhteistyö</w:t>
      </w:r>
    </w:p>
    <w:p>
      <w:r>
        <w:rPr>
          <w:b/>
          <w:color w:val="FF0000"/>
        </w:rPr>
        <w:t>id 265</w:t>
      </w:r>
    </w:p>
    <w:p>
      <w:r>
        <w:rPr>
          <w:b w:val="0"/>
        </w:rPr>
        <w:t>Hei kaikille . Oletteko koskaan ajatelleet mikä on suomenkielen rumin sana ? En nyt tarkoita hävyttömintä tai irstainta sanaa vaan ruminta . Ajatelkaapa lausetta : Äläpäs nyt rääkkääkkää sitä kissaa . Tai murteella kysyen:Rääkkääkkönää sitä kissaa ? Rääkätä on suomenkielen sana , mutta en kyllä osaa sitä taivuttaa kaikissa muodoissa . Ruma sana se on ja ulkomaalaisille kauhistus , luulisin . Sitten on niitä sanoja , lauseita jotka ovat samanlaisia , mutta merkitsevät eri asioita . Ajatelkaapa esim: sellaisia sanoja kuin:ilman saasteita , vai kirjoitetaanko se sitä toista asiaa tarkottaessa : ilmansaasteita ? Miten jatkat lausetta:tämä ruoka on-------------------- . Tai , nyt on taivas täynnä------------------ . Mikä on oikea kirjoitus muoto ? Onkohan tämä nyt tarpeeksi sekavaa .Keksitään yhdessä lisää . [ quote author= "XBrinna " time= " 20.04.2010 klo 15:45 " ] Hei kaikille . Oletteko koskaan ajatelleet mikä on suomenkielen rumin sana ? En nyt tarkoita hävyttömintä tai irstainta sanaa vaan ruminta . Ajatelkaapa lausetta : Äläpäs nyt rääkkääkkää sitä kissaa . Tai murteella kysyen:Rääkkääkkönää sitä kissaa ? Rääkätä on suomenkielen sana , mutta en kyllä osaa sitä taivuttaa kaikissa muodoissa . Ruma sana se on ja ulkomaalaisille kauhistus , luulisin . Sitten on niitä sanoja , lauseita jotka ovat samanlaisia , mutta merkitsevät eri asioita . Ajatelkaapa esim: sellaisia sanoja kuin:ilman saasteita , vai kirjoitetaanko se sitä toista asiaa tarkottaessa : ilmansaasteita ? Miten jatkat lausetta:tämä ruoka on-------------------- . Tai , nyt on taivas täynnä------------------ . Mikä on oikea kirjoitus muoto ?</w:t>
      </w:r>
    </w:p>
    <w:p>
      <w:r>
        <w:rPr>
          <w:b/>
          <w:color w:val="FF0000"/>
        </w:rPr>
        <w:t>id 266</w:t>
      </w:r>
    </w:p>
    <w:p>
      <w:r>
        <w:rPr>
          <w:b w:val="0"/>
        </w:rPr>
        <w:t>Opetusministeri Krista Kiurun ( sd . ) erityisavustaja Opetus- ja kulttuuriministeriössä . Yhteiskunnallinen keskustelija , pienen pojan isä . Esitetyt mielipiteet ovat kirjoittajan omia eivätkä vastaa minkään organisaation kantaa . Arkistot kuukauden mukaan : toukokuu 2012 Vaikka maassa on raami , ei rauha ole edelleenkään täysin maassa . Viime viikkoina työmarkkinaosapuolia ovat työllistäneet paitsi sovitun 150 euron kertaerän maksamiseen liittyneet ongelmat , myös raamissa sovitun työntekijöiden koulutusoikeuden yksityiskohdat . Mistä olikaan kyse ? Raamisopimuksen yhteydessä sovittiin siitä , että työntekijät voivat osallistua vuosittain kolmen päivän ajan osaamista lisäävään koulutukseen . Tulkintaerimielisyyksiä osapuolten välillä syntyi kuitenkin siitä , miten oikeus toteutetaan , kenelle kustannukset kuuluvat ja kuka saa päättää koulutuksen sisällöstä . Neuvotteluiden tulisi päästä päätepisteeseensä lähiaikoina . Kysymys on erittäin tärkeä , ja oikein toteutuessaan avaa huikeita näköaloja uudenlaiseen osaamiseen perustuvaan yhteiskuntaan ja työelämään , jossa oppiminen ei ole enää harvojen etuoikeus vaan kaikkien kansalaisoikeus , ja jossa riskeihin varaudutaan ennalta ja ihmisten osaamiseen panostetaan laajalti . Parhaimmillaan sen avulla voidaan ottaa merkittäviä askeleita myös työttömyyden hoidossa , työhyvinvoinnissa ja tuottavuuden parantamisessa . Fakta on , että koulutus kannattaa . Tilastot kertovat selkeää kieltä . Keskimäärin korkeampi koulutus korreloi paitsi korkeampien ansioiden , myös vähäisemmän työttömyyden kanssa . Vastavalmistuneidenkin osalta tilanne on korkeasti koulutettujen kohdalla huomattavasti parempi kuin esimerkiksi toisella asteella ammattiin opiskelevien kohdalla , väitetystä ”duunaripulasta ” ja akateemisesta työttömyydestä huolimatta . Koulutuksen saaminen työnteon ohella keskittyy voimakkaasti yritysten ylemmille tasoille , valmiiksi runsaasti koulutusta saaneille ja heidänkin joukossaan harvemmille . Merkittävä osa työtä tekevistä ei saa työnsä ohessa juuri minkäänlaista koulutusta , puhumattakaan ennalta työmarkkinoiden muutokseen varautumisesta esimerkiksi toisen tutkinnon osalta . Tämä kasvattaa ihmisten välisiä eroja . Koulutuksen tarjoaminen nähdään yrityksissä edelleen suurin osin kulueränä , ei potentiaalin kasvattamisena . Koulutus auttaisi muutostilanteissa selviämisessä . Suomesta on viimeisinä vuosikymmeninä kadonnut tuhansia ja taas tuhansia työpaikkoja ja –tehtäviä , ennen muuta perinteisistä duunariammateista . Tämä kehitys tullee jatkumaan tulevaisuudessa vaikkapa automaattikassojen tai siivousrobottien kehittymisen myötä . Nämä muutokset kohtaavat nimenomaan vähemmän koulutusta saaneiden työtehtäviä . Siksi on perusteltua kohdentaa toimenpiteitä nimenomaan heille . Malli , jossa oppiminen on aidosti elinikäistä ja kaikkia koskevaa , parantaisi muutosvalmiutta ja vähentäisi muutosten aiheuttamia riskejä – ja ehkä myös pelkoa ja muutosvastarintaa työpaikoilla . Mitä jos työnsä ohessa voisi pikku hiljaa opetella paitsi nykyisessä työssä tarvittavia uusia taitoja , myös uuden ammatin siltä varalta , että rakennemuutoksen myötä nykyistä työpaikkaa ei enää muutaman vuoden kuluttua ole ? Siirtyminen uuteen työhön kävisi nopeammin eikä mahdollinen työn menetys merkitsisi vastaavaa maailmanloppua kuin vaikka tilanteessa , jossa samaa työtä on tehty kymmeniä vuosia vailla näköalaa muusta . Tärkeintä on kulttuurinen muutos kohti jatkuvaa oppimista kaikilla aloilla ja kaikissa ammateissa . On tärkeää ensinnäkin hyväksyä – ja sittemmin mahdollistaa , se , ettei koulun penkin kuluttaminen lopu tutkinnon suorittamiseen , vaan osaamista täydennetään ja kartutetaan jatkuvasti . Tämä lisää joustavuutta ja vähentää työntekijöiden riippuvuutta yhdestä työnantajasta . Työvoiman liikkuvuus voisi lisääntyä , tärkeää dynaamisen elinkeinoelämän kannalta sekin . Lisäksi on muistettava nyky-yhteiskunnan taikasana ; innovaatio . On vanhanaikaista ja totuudenvastaista ajatella , että innovaatiot , jotka parantavat työn tuottavuutta tai tekevät läpimurtoja uusien tuotantotapojen tai tuotteiden saralla , olisivat korkeasti koulutettujen ihmisten tai nk. luovien alojen yksinoikeus . Innovaatioita voi syntyä missä tahansa , vähittäiskaupasta verstaan kautta paperitehtaalle , ja mikä tahansa työ voi olla luovaa . Tätäkin muutosta tukisi</w:t>
      </w:r>
    </w:p>
    <w:p>
      <w:r>
        <w:rPr>
          <w:b/>
          <w:color w:val="FF0000"/>
        </w:rPr>
        <w:t>id 267</w:t>
      </w:r>
    </w:p>
    <w:p>
      <w:r>
        <w:rPr>
          <w:b w:val="0"/>
        </w:rPr>
        <w:t>Yksittäinen kuukausi ei vaikuta asiaan . Sillä kumpi on normaalisti lähivanhempi , on joka tapauksessa lapsesta kuluja silloinkin , kun lapsi on esim , kesälomalla etävanhemmalla . ( Esim , lapsen vakuutuslasku , puhelinlasku , asumisen osuus eli lapsen vesimaksu ja osuus vuokrasta tai muista asumiskuluista ( kun ei kuukauseksi lapsen huonetta voi vuokrata ... ) jne . Eli ihan normaalisti elarit ja lapsilisät menee sille , joka huolehtii pääsääntöisesti lapsen menoista . Myös elarit on laskettu keskimäärin kk menojen mukaan , ja jos vaikkapa lähivanhempi on edellisessä kuussa osanut polkupyörän tai silmälasit , niin nehän tasoittuu sitten vuoden mittaan ... Toki asiasta voi käydä keskustelua , jos vaikkapa sellaisessa kuussa isä maksaisi vähän vähemmän elareita , jos hulehtii vaikkapa koko kuun lapsen ruuat , vaatteet , huvipuistot yms . Mutta neuvottelussa on huomioitava lapsen kiinteät kulut , jotka lähi aina maksaa . Miten huomioidaan etä isän kulut kun vaik kahden kolmen tenavan takia on oltava riittävän suuri asunto jotta lapsilla on oma tila joka toinen viikonloppu ja sen kk/vuos lomien aikaan ? Isä se vaan joutuu maksamaan tuon kaiken ympäri vuoden ilman mitään tukea , siihen elarit päälle ! Aivan turha sönkätä jostain vakuutusmaksuista sun muista vesimaksuista kun lähi äidillä on kaikki tuet lapsilisineen elareineen ja asumistukineen ! vaikka olisi tarpeeksi pienet tulotkin asumistukeen niin nehän lasketaan etävanhemmalle sen mukaan et taloudessa asuus yks ihminen joten kämpästä otetaan huomioon n . 30-40 neliöö vaan asumistukea laskeassa loput neliöt esim. 70 neliön kolmiosta ei oteta huomioon . Minä esim. asun 70 neliön kolmiossa , yksin virallisesti vaikka lapset asuvat puolet kuukaudesta luonani .Vuokra on 600€/kk . Olen eläkkeellä joten KELA ottaa vuokrastani huomioon 518€ asumistukeen ja yhden henkilön kk vesimaksun 16€ ,koska asun yksin . No sossun mukaan asun kans yksin ylisuuressa ja liian kalliissa asunnossa jne . Vaikka todistettavasti lapset asuvat luonani tuon 15pv kuukaudessa heidän mielestä minun pitäisi asua 30-40 neliön asunnossa ja kun laskevat mulle toimeentulotukea ottavat vaan osa vuokrasta huomioon ja vesimaksuja eivät lapsista ollenkaan vaikka joudunkin maksamaan kummastaki puolelta kuulta vesimaksut ,ilmeisesti ne eivät kuluta vettä minun luonani ollenkaa . Itse maksan siis siis lasten vedet ja osan vuokrasta . Mutta nyt olen alkanut mietiä pitäskö muuttaa siihe 40 neliön asuntoon asumaan niin jäis jotain rahaa itellekki käteen . Lähivanhempihan saa kaikki tuet ja minä en mitään paitsi pienen eläkkeeni :) : ) Sossun luukultakaan en saa mitään kun vuokraa ei oteta kokonaan huomioon . Sieltä sanottiin vaan et pyydä lähivanhempaa osallistumaan lasten asumiskustannuksiin sinun luonasi eli exäni pitäisi maksaa lasten osuudet vedestä ja ns. vuokrasta , Tuolla asumistuen leikkaamisella etäisältä ajetaankin juuri sitä asiaa että kun isä asuisi siellä 30m2 luukussa niin eihän lapset sellaisessa paikassa viihdy kun ei ole mitään omaa rauhaa . Suomeksi sanottuna lasten olosta tekemällä tehdään viihtyisämpää juuri sen äitylin luona ja luodaan illuusio sille kun sossutantta-armeija luonnollisesti määräsi lapset sen " paremman " vanhemman eli äitylin luo ! Näin suomessa toteutetaan lapsen etua ja parasta ! Sama kohtalo on lapsilla myös siinä tapauksessa kun se etäisä hankkii omiin tuloihinsa nähden liian kalliin ( eli riittävän suuren ) asunnon lasten vaatiman tilan vuoksi , silloin syödään isän luona kaurapuuroa ja nukutaan vaahtomuovipatjalla lattialla miettien kuinka tylsää on isän luona kun ei ole leluja pleikkoja läppäreitä sun muita nykylapsen elämään kuuluvia asioita .. Mäkkäreistä saatika muista kodin ulkopuolisista huvituksista lasten on myös turha haaveilla kun raha ei yksinkertaisesti riitä monellakaan etäisällä sellaiseen . Tälläkin palstalla palstan vakiyhäriruikkuäipät jauhavat pas*aa jatkuvasti kuinka etäisillä on mukavaa helppoa ja</w:t>
      </w:r>
    </w:p>
    <w:p>
      <w:r>
        <w:rPr>
          <w:b/>
          <w:color w:val="FF0000"/>
        </w:rPr>
        <w:t>id 268</w:t>
      </w:r>
    </w:p>
    <w:p>
      <w:r>
        <w:rPr>
          <w:b w:val="0"/>
        </w:rPr>
        <w:t>Video Surveillance valmistelu Rikollisuuteen on kääntynyt monia ihmisiä ja liiketoiminnan etsivät lisäsuojausta . Videovalvonta on yksi ylimmän tapoja parantaa taataksemme suojaus ja rakasti todetulla . I saada pyysi paljon siitä , mikä on hyvää tai suositella ja vaikka jokainen tilanne on erilainen ovat yhteisen muutamia vaihtoehtoja kun videovalvonta järjestelmän , joka tuo vaaditut tulokset näytetään . Sinulla on kaksi tiedontuontiominaisuutta videovalvonta kamerat , on valvontakamerat , jotka ovat , mitä näet usein juuri nyt . Ne ovat kamerat , jotka on yhdistetty DVR tai VCR , ne ovat yleensä coax tyyppi-kaapeli ( rg59 ) ja virran kaapelin kamera , joka johtaa dvr kameran virta . Sinulla on monia eri tyylejä , mutta yleisimpiä ovat dome-kamerat tai valinta-kamerat . Molemmat toimivat samalla tavoin , ne ovat vain eri aitauksia . Sinulla on myös Panoroi , kallistus , Zoomaus-kamerat , jotka ovat tavallisesti kirkon tornien , mutta voit määrittää kameran kannan kautta ohjainsauvaa tai ohjelmiston kautta tietokoneeseen . Videovalvonta kameran tyyppi ovat verkon kamerat tai IP kamerat joitakin kutsua niitä . Ne ovat uusimman teknologian tulemaan videovalvonta-teollisuudessa . Verkon kamerat ovat yleensä suosittelen kehittyneitä ominaisuuksia , kuten ilmoitukset , etäyhteyden tarkasteleminen , käyttää sähköposti vuoksi tarkastella ja käyttää pc , asennus ja poikkeuksellisten kuvanlaatu megapikselin-kamerat . Ip-kamerat voidaan asentaa yhteen cat5 tai cat6 verkko-kaapeli , verkko-kamerat useimmat ovat poe ( power over ethernet ) valmis , mikä tarkoittaa sitä , että valta ja videon voidaan siirtää saman rivin , joka on valtava rahaa näytönsäästäjän cctv-järjestelmään verrattuna , poe injektori tai poe-valitsinta tarvitaan backend valtaan kamerat . Tällaisen järjestelmän toinen etu on sinulla on lähtöisin valitsimen useita kamerat ja kytkin , kytketty UPS ( akun varmuuskopio ) voi siten Jos virtakatkoksen joskus , kamerat säilyttää käynnissä ja kirjaaminen . Verkon-kamerassa on sisäänrakennettu kamera , jolla voit muuttaa asetusta väriasetus , liikkeen anturi aloilla , kuten ohjelmiston asetukset sähköposti ja niin edelleen . Jokin verkko-kameran suurin myyntipisteitä on , että niitä voidaan tarkastella online-tilassa mistä tahansa tietokoneesta , jossa on internetyhteys ja tarvitset on standardi selain , kuten internet explorer . Ohjelmisto on myös käytettävissä , kuten välitavoitteen järjestelmien , joka mahdollistaa asennuksen useita kamerat mistä tahansa sijainnista ja tarkastella niitä kaikkia samassa näytössä . Nauhoituksen määritettävissä jatkuva tai liikedatassa vain ja voidaan myös tallentaa eri aikoina päivän halutessasi asennuksen . Verkko-kameran tosiasiallinen asennus on melko yksinkertainen . Kun on asennettu alue , jonka haluat tarkastella voit kamera on verkkokaapeli juoksi kamerasta poe injektorin ( jos sen yhden kamera ) tai poe valitsinta . Pari muut vaihtoehdot olisivat tässä riippuen , jos aiotaan tai on tietokoneen jäljempänä . Jos aiot tehdä teidän valvonta että sijainti , tietokone on olemassa kanssa laajakaistayhteyden , jos sinulla ei ole reititintä , hanki sellainen , jotta sinulla olisi laajakaistamodeemin , kaapeli-tai dsl , se menisi reitittimeen , modeemin tarvitset WAN-portin kautta yhdellä reititin-porttien tietokone on ja toisessa on poe-kytkin . Suosittelen verkko-kiintolevy , joka voitaisiin Liitä muut reitittimessä portteja myös aina tai valitsin ja kameroiden videon ladata sen , niin sinulla ei vaadi tietokoneen . Jos sinulla ei ole tietokoneen jäljempänä , verkko-kiintolevy olisi tapa siirtyä , niin voit tallentaa videon paikallisesti mutta tarkastella etäyhteyden kautta . Tämä on ohjelmiston puolella vaihtelee riippuen kamera ja voit tarkastella sitä , jos käytät jotain muuta selainta kuin ohjelmiston laitteisto-puolella perusteet . Ne ovat yleensä ole liian vaikea siirtymistä , Useimmat kamerat on asennusohjelman , joka mennä ulos ja Etsi verkon ja niiden määrittämisestä ja sama läpi menee videovalvonta-ohjelmiston</w:t>
      </w:r>
    </w:p>
    <w:p>
      <w:r>
        <w:rPr>
          <w:b/>
          <w:color w:val="FF0000"/>
        </w:rPr>
        <w:t>id 269</w:t>
      </w:r>
    </w:p>
    <w:p>
      <w:r>
        <w:rPr>
          <w:b w:val="0"/>
        </w:rPr>
        <w:t>Tilaa Mari Koo Terveyskeskus.fi -sivusto on napsinut linkkejä blogeihin otsikon Terveysblogit alle , ja sivuston käyttäjät voivat myös pisteyttää näitä tekstejä . Havaitsin linkityksen joskus toukokuun alkupuolella ja lähinnä huvitti : Terveyskeskus linkkasi ehkäisyaiheiseen kirjoitukseen , mutta eihän Kulutusjuhla muuten mitenkään terveysaiheinen ole . Tässä vaiheessa en edes katsastanut sivustoa tarkemmin . 14. päivä lävähti blogimme kommenttiosaston kautta tieto , että Kulutusjuhla on sinne pistetty esiin . Lieneenkö tähän ollut syynä Pörrön reagointi hänen blogiinsa kohdistuneeseen linkitykseen ? Pörrö totesi tuolloin mm. seuraavaa : “ Sivulta syntyy kuitenkin selkeästi vaikutelma , että luetellut blogit olisivat jollain tavoin yhteydessä kyseisiin täysin kaupallisiin mainossivuihin koska linkit esitetään osana sivuston sisältöä niin visuaalisesti kuin myös pisteytyksen kautta . ” Tällä hetkellä alasivustoilla näyttää olevan teksti “ Terveyskeskus.fi etsii osaston lukijoita mahdollisesti kiinnostavia blogeja . Huomaa kuitenkin , että blogit eivät ole Terveyskeskus.fi:n sisältöä . ” Etusivulla tosin vaikutelma on sellainen , että ikään kuin listatut Top5-”terveysblogit ” olisivat osa sivustoa . Oma Kulutusjuhlaan tekemäni teksti löytyy siis Ehkäisy-osiosta ja on jopa saanut 15 positiivista ääntä , jonka ansiosta se listataan myös etusivulla . Hämmentävät linkityssäännöt Pörrö havaitsi myös seuraavaa : “ Ja mahtanenko nyt joutua pahoihinkin ongelmiin kun sivuston webmasteriin yhteyttä ottamatta linkitän blogistani suoraa sivuston linkityssääntöihin , joissa todetaan mm. että “ Kaikista linkityksistä tulee ilmoittaa webmasterille sähköpostilla . ” Säännöissä siis kerrotaan , että “ Ulkopuolisilta sivustoilta voidaan vapaasti linkittää Terveyskeskus.fi-sivuston etusivulle tai jollekin osastosivulle “ , mutta muut linkitykset halutaan ilmoitettavan kera linkittävän sivun , yhteyshenkilön nimen ja sähköpostin . Mites tähän nyt suhtautuisi Tämä Terveyskeskus.fi ja siihen suhtautuminen on minulle vähän hankala aihe . Mielestäni ei ole mitenkään vaarallista , että kaupallinen sivusto hyödyntää blogitekstejä , jos se tehdään fiksusti . Mutta Terveyskeskus.fi ei vain vakuuta toiminnallaan , enkä haluaisi sen vuoksi olla edistämässä Medixine Oy:n bisnestä ( lisäinfona firman nettisivujen tiedote portaalin avaamisesta ) . Ja sivusto nyt vaikuttaa varsin köykäiseltä : matkaa tavoitteeseen eli Suomen johtavan terveysportaalin kehittämiseen on kyllä melkoisesti . Jos Medixine ( yhteistyössä Microsoftin kanssa , kuten sivuilla mainitaan ) haluaa , että minun pitäisi ilmoittaa linkitys jollekin alasivulle kera nimeni , niin miksi siellä päässä operoi pelkkä nimimerkki webmaster ? Ja olisiko sen sähköpostin linkityksestä voinut lähettää ennen linkitystä ( eli kysyä lupaa ) eikä vasta pari viikkoa jälkikäteen ? Periaatteessa olen toki iloinen , että tämä tekstini ehkäisyn hintavertailusta saa lisää lukijoita ja Kulutusjuhlamme kävijöitä , mutta silti vaan jotenkin hiertää toimintamalli . Mitä mieltä muut blogaajat olette ? Onko ok , että kaupallinen sivusto käyttää tuottamaanne tekstiä tällä tavoin ? Tällä hetkellä esimerkiksi Dementia-osastossa on linkit Ainailonan ja Kauran kirjoituksiin . Ei-kaupalliset linkitykset kelpaavat mainiosti Tulevaisuudessa linkityksiä blogeihin tulee varmasti lisää ja niitä halutaan hyödyntää “ilmaisena ” sisältönä , mutta toivottavasti se hoidetaan kaupallisillakin sivustoilla tätä esimerkkiä paremmin . Jos kyseessä olisi esimerkiksi jonkun ei-kaupallisen tahon , esimerkiksi terveyden parissa toimivan järjestön sivusto , niin en millään lailla valittaisi linkityksestä , päinvastoin ( kuten kaikki blogien välinen linkittäminen on positiivista ) . Ja kuten olen todennut , on Kulutusjuhlassammekin hyvin tärkeänä osana nimenomaan linkitykset ja tekstipätkien nostot muiden blogeista . Ainakaan minä en pitäisi siitä , että blogiani käytettäisiin hyväksi kaupallisen palvelun sisällössä edes linkityksen kautta . Tosin siitä ei kovin suuresti taida olla pelkoa , koska eri tuotteisiin tai palveluntarjoajiin liittyvät kirjoitukseni sisältävät etupäässä negatiivista arvostelua Ainakin minä , Neulekirppu ja In Medias Resin Kirsi ollaan oltu närkästyneitä</w:t>
      </w:r>
    </w:p>
    <w:p>
      <w:r>
        <w:rPr>
          <w:b/>
          <w:color w:val="FF0000"/>
        </w:rPr>
        <w:t>id 270</w:t>
      </w:r>
    </w:p>
    <w:p>
      <w:r>
        <w:rPr>
          <w:b w:val="0"/>
        </w:rPr>
        <w:t>Melvin Suomen etunimet wiki ( Ak: Uusi sivu : &amp;lt;i &amp;gt;Melvin &amp;lt;/i &amp;gt ; on putkahtanut trendinimeksi 2000-luvulla : 157 nimenkantajasta peräti 102 on nimetty viimeisten 10 vuoden aikana . Kuluvalta vuodelta 2011 tunnetaan 18 uutta &amp;lt;i &amp;gt;Melvini ... ) &amp;lt;i &amp;gt;Melvin &amp;lt;/i &amp;gt ; on putkahtanut trendinimeksi 2000-luvulla : 157 nimenkantajasta peräti 102 on nimetty viimeisten 10 vuoden aikana . Kuluvalta vuodelta 2011 tunnetaan 18 uutta &amp;lt;i &amp;gt;Melviniä &amp;lt;/i &amp;gt ;. Käytössä ovat myös kirjoitusasut &amp;lt;i &amp;gt;Melwin &amp;lt;/i &amp;gt ; ( alle 28 kantajaa ) , &amp;lt;i &amp;gt;Melwyn &amp;lt;/i &amp;gt ; ( alle 20 ) ja &amp;lt;i &amp;gt;Melvyn &amp;lt;/i &amp;gt ; ( alle 15 ) . + &amp;lt;i &amp;gt;Melvin &amp;lt;/i &amp;gt ; on putkahtanut trendinimeksi 2000-luvulla : 157 nimenkantajasta peräti 102 on nimetty viimeisten 10 vuoden aikana . Kuluvana vuonna 2011 on saatu 18 uutta &amp;lt;i &amp;gt;Melviniä &amp;lt;/i &amp;gt ;. Käytössä ovat myös kirjoitusasut &amp;lt;i &amp;gt;Melwin &amp;lt;/i &amp;gt ; ( alle 28 kantajaa ) , &amp;lt;i &amp;gt;Melwyn &amp;lt;/i &amp;gt ; ( alle 20 ) ja &amp;lt;i &amp;gt;Melvyn &amp;lt;/i &amp;gt ; ( alle 15 ) . Englanninkielisissä maissa &amp;lt;i &amp;gt;Melvinin &amp;lt;/i &amp;gt ; suosio on ollut laskusuuntainen koko 1900-luvun , kunnes Yhdysvalloissa tapahtui pieni suosionnousu vuonna 2002 . Ruotsissa nimi on Suomen tapaan ollut uuden vuosituhannen alun hittinimiä : sillä on Ruotsissa 4 463 kantajaa , mutta suosio on jo kääntynyt laskuun vuoden 2008 huippuvuoden jälkeen . Englanninkielisissä maissa &amp;lt;i &amp;gt;Melvinin &amp;lt;/i &amp;gt ; suosio on ollut laskusuuntainen koko 1900-luvun , kunnes Yhdysvalloissa tapahtui pieni suosionnousu vuonna 2002 . Ruotsissa nimi on Suomen tapaan ollut uuden vuosituhannen alun hittinimiä : sillä on Ruotsissa 4 463 kantajaa , mutta suosio on jo kääntynyt laskuun vuoden 2008 huippuvuoden jälkeen . Versio 12. maaliskuuta 2011 kello 20.14 Melvin on putkahtanut trendinimeksi 2000-luvulla : 157 nimenkantajasta peräti 102 on nimetty viimeisten 10 vuoden aikana . Kuluvana vuonna 2011 on saatu 18 uutta Melviniä . Käytössä ovat myös kirjoitusasut Melwin ( alle 28 kantajaa ) , Melwyn ( alle 20 ) ja Melvyn ( alle 15 ) . Englanninkielisissä maissa Melvinin suosio on ollut laskusuuntainen koko 1900-luvun , kunnes Yhdysvalloissa tapahtui pieni suosionnousu vuonna 2002 . Ruotsissa nimi on Suomen tapaan ollut uuden vuosituhannen alun hittinimiä : sillä on Ruotsissa 4 463 kantajaa , mutta suosio on jo kääntynyt laskuun vuoden 2008 huippuvuoden jälkeen . Melvin on vanha skottilainen sukunimi . Jotkin lähteet otaksuvat sen kehittyneen toisesta sukunimestä , Melvillestä ; tällöin nimi olisi saatu alkuaan ranskasta ( " huono asuinpaikka " ) . Melvin saattaa olla myös mukaelma gaelinkielisestä naisennimestä Malvina . Etunimikäyttöön Melvin otettiin Britanniassa 1800-luvulla . Meillä Melvin seurailee monien muiden suosittujen kelttiläisperäisten nimien , mm. Kevinin , viitoittamaa tietä . Kevin sai nimipäivän ruotsinkielisessä almanakassamme vuonna 2005 ; sillä on noin 1 264 kantajaa , joista 561 2000-luvulta .</w:t>
      </w:r>
    </w:p>
    <w:p>
      <w:r>
        <w:rPr>
          <w:b/>
          <w:color w:val="FF0000"/>
        </w:rPr>
        <w:t>id 271</w:t>
      </w:r>
    </w:p>
    <w:p>
      <w:r>
        <w:rPr>
          <w:b w:val="0"/>
        </w:rPr>
        <w:t>Thursday , February 6 , 2014 Miehen kaapilla Meille on parin vuoden sisällä kertynyt yhtä sun toista tilpehööriä ja vekotinta , joiden käyttötarkoitusta en edes viitsi kysyä . Olenpa istunut joskus tunnin bussimatkankin näiden tilpehöörien taivaaseen , Vantaan Biltemaan nimittäin . Huokailuahan siitä seurasi mutta herkullinen hodari hieman pitkitti pinnaani . Miten mahtava idea laittaa grilli äijäparatiisin sisäänkäynnin viereen ? ! Silmienpyörittelyä siis ovat nämä lukuisat korjaus-asennus-whateva-tarvikkeet aiemmin saaneet osakseen . Kunnes ! !</w:t>
      </w:r>
    </w:p>
    <w:p>
      <w:r>
        <w:rPr>
          <w:b/>
          <w:color w:val="FF0000"/>
        </w:rPr>
        <w:t>id 272</w:t>
      </w:r>
    </w:p>
    <w:p>
      <w:r>
        <w:rPr>
          <w:b w:val="0"/>
        </w:rPr>
        <w:t>Kaikki blogit puheenaiheesta Henkisyys Jani Kaaro pohti tämänpäiväisessä kolumnissaan , menetämmekö jotain henkisellä puolella hylätessämme jumaluskon . " Onko paino hartioillani siis kaipausta pois yksinäisyydestä , johon jumalten kuolema meidät jätti ? " , hän kysyy kolumnin loppupuolella .</w:t>
      </w:r>
    </w:p>
    <w:p>
      <w:r>
        <w:rPr>
          <w:b/>
          <w:color w:val="FF0000"/>
        </w:rPr>
        <w:t>id 273</w:t>
      </w:r>
    </w:p>
    <w:p>
      <w:r>
        <w:rPr>
          <w:b w:val="0"/>
        </w:rPr>
        <w:t>Ei voi olla " monikulttuurellisesti " osaavaa organisaatiota ilman että sen jäseninä on tässä asiassa päteviä ihmisiä .Nämä ihmiset määräävät organisaation luonteen . Oikeanlainen kommunikointikyky erilaisista taustoista , kulttuureista ja näkökulmista tulevien ihmisten kanssa on oleellisen tärkeää lämminhenkisen , tuotteliaan ja innostavan työilmapiirin luomiseksi . Lisäksi on vielä joitain tarpeellisia rakenteellisia ja järjestöllisiä toimenpiteitä jotta ihmiset voisivat kehittyä ja toimia pätevinä osaavina yksilöinä .</w:t>
      </w:r>
    </w:p>
    <w:p>
      <w:r>
        <w:rPr>
          <w:b/>
          <w:color w:val="FF0000"/>
        </w:rPr>
        <w:t>id 274</w:t>
      </w:r>
    </w:p>
    <w:p>
      <w:r>
        <w:rPr>
          <w:b w:val="0"/>
        </w:rPr>
        <w:t>Mika kirjoitti : Olisi OK siinä mielessä , että kysyisin tietävätkö he nimen tarkoituksen , ja jos tietäisivät tai eivät tietäisi , mutta silti jatkaisivat sen käyttämistä , ei siinä sen kummempaa sitten - eikä sille asialle mitään voisi . Liittoomme eivät luultavastikaan kuuluisi , mikä sitten taas on tärkeä asia . Nimen tarkoituksenhan saa selville jos haluaa vaikka inte-r-njetistä . Ja eihän sille tosiaan mitään voi jos joku haluaa jotain lajinimikettä käyttää , vapaa maailma ( ellei ko . nimellä ole jotain copyrightiä tai jotain tavaramerkkijuitsua ) . Itse sanoisin , että kunhan näissä omissa lajeissa aina puhuu niin kuin asiat on , eli esim. " tämä on minun kehittämääni apinasirkka karatea , perustaen sen oppiini taekwondosta ja judosta " . EDIT pitäisiköhän tänne Kenttään jakaa oma aihe myös tälle KJV jiu-jiutsulle ? Esa Tyynismaa kirjoitti : Kalle on aloittanut opettamaan muutamille tyypeille Kas-pin pohjaista itsepuolustusta ,jossa puukko on huomattavan paljon pienemmässä roolissa kuin itse Kas-pinissa . Ah , siis ihan uusi laji , selvensi . Erikoinen vaan tuo nimen valinta , että jos pohjautuu suomalaiseen ja kiinalaiseen oppiin , niin miksi yhtäkkiä jiu-jiutsu ( tosin saahan sitä japanilaisista lajeista vedettyä pitkällä kaavalla yhtäläisyyttä tuonne kiinalaisiinkin , joten ) ... Tosin enhän minä tiedä mitä kieltä tuo " jiu-jiutsu " oikeastaan on eli onko mitään kytköstä olevinaankaan japanilaiseen lajistoon . Onhan Kas-Pinissakin tuntunut olevan käytössä japanilaisia termejä aiemminkin , hmm.</w:t>
      </w:r>
    </w:p>
    <w:p>
      <w:r>
        <w:rPr>
          <w:b/>
          <w:color w:val="FF0000"/>
        </w:rPr>
        <w:t>id 275</w:t>
      </w:r>
    </w:p>
    <w:p>
      <w:r>
        <w:rPr>
          <w:b w:val="0"/>
        </w:rPr>
        <w:t>Voimme myös vastaanottaa testamenttilahjoituksia . Olemme myös iloinneet ihmisistä , jotka ovat halunneet ohjata merkkipäivämuistamisensa jonkin toimintamuotomme hyväksi . Voit myös ryhtyä jonkun toimintamuotomme " kummiksi " eli lahjoittaa säännöllisesti rahaa ko . toimintamuodolle . Jos kiinnostuit , ota yhteyttä numeroon 040 838 0632 tai 040 539 5344 tai sähköpostilla toimisto@setlementtilouhela.fi . Jos tytäryhtiömme Louhelan juhla- ja pitopalvelu tuottaa voittoa , ohjautuu se Setlementti Louhela ry:n tekemään yleihyödylliseen työhön .</w:t>
      </w:r>
    </w:p>
    <w:p>
      <w:r>
        <w:rPr>
          <w:b/>
          <w:color w:val="FF0000"/>
        </w:rPr>
        <w:t>id 276</w:t>
      </w:r>
    </w:p>
    <w:p>
      <w:r>
        <w:rPr>
          <w:b w:val="0"/>
        </w:rPr>
        <w:t>Alkuperäinen julkaisu AHRQ:n sivustossa on usein ongelmia : yleensä ei kannata jäädä odottamaan latautumista , vaan kokeilla hetken kuluttua uudestaan . Raportin avautumista voi kokeilla myös erillisessä tiivistelmässä olevan linkin kautta . Finohtan tiivistelmä Krooninen keuhkosairaus johtaa usein toimintakyvyn suhteen noidankehään : fyysisen rasituksen pahentama hengenahdistus vähentää liikkumismotivaatiota . Olematon liikunta heikentää myös apuhengityslihasten kuntoa pahentaen hengenahdistusta entisestään . Passiivinen elämäntapa voi lisäksi aiheuttaa masennusta ja eristää sosiaalisesti usein iäkästä ja monisairasta potilasta . Kroonisen keuhkopotilaan kuntoutusohjelma määritellään moniammatilliseksi interventioksi . Tavoitteena on vähentää potilaan oireita ja parantaa sairauden rajoittamaa toimintakykyä . Laajojen lihasryhmien voima- ja kestävyysharjoittelu on keuhkokuntoutuksen kulmakivi . Sen ei oleteta parantavan jo vaurioitunutta keuhkokudosta . Keuhkopotilaiden toimintakyvyn ylläpito tehokkaan kuntoutusohjelman avulla voisi säästää terveydenhuollon kustannuksia . Tutkimuskysymyksenä oli : Onko liikunnallinen kuntoutus turvallista ja tehokasta yli 65-vuotiailla potilailla , joilla on COPD , astma , bronkiektasiatauti tai vastaava keuhkosairaus ? Aineisto ja menetelmät Kirjallisuushaku tehtiin MEDLINE:n alkuvuosista 25.4.2006 asti . Englanninkieliset satunnaistetut kokeelliset tutkimukset sekä kokonaisista satunnaistetuista tutkimusartikkeleista tehdyt järjestelmälliset kirjallisuuskatsaukset tai meta-analyysit hyväksyttiin arviointiraporttiin . Muilla kielillä raportoidut tutkimukset hyväksyttiin ainoastaan , jos ne olivat osa englanninkielistä katsausta .Tutkimuskohteena tuli olla 59-vuotiaat tai tätä vanhemmat potilaat , joilla oli todettu COPD tai jokin muu krooninen keuhkosairaus , kuten astma , keuhkosyöpä tai bronkiektasiatauti . Intervention täytyi sisältää suurten lihasryhmien liikuntaharjoittelua vähintään pari kertaa viikossa kahden viikon ajan . Se sai sisältää myös ei-liikkunnallisia osioita , kuten hengitysharjoituksia , terveystietoa tai psykososiaalista tukea . Kontrolliryhmän intervention sisältöä ei rajattu . Lopputulosmuuttujina olivat liikunnallisen kuntoutusohjelman vaikuttavuus , teho kliinisissä olosuhteissa ja turvallisuus . Tulokset Laatuvaatimukset täytti kolme järjestelmällistä katsausta sisältäen 44 satunnaistettua tutkimusraporttia . Lisäksi löytyi 26 näihin katsauksiin kuulumatonta alkuperäistutkimusta . Näistä lähes kaikissa kohteena olivat yli 65-vuotiaat COPD-potilaat . Ainoastaan yhdessä tutkimuksessa koehenkilöt sairastivat idiopaattista keuhkojen laajentumaa ja toisessa he olivat eri diagnooseilla keuhkosairaita , joita vieroitettiin mekaanisesta ventilaatiosta . Löydetyt tutkimukset olivat pieniä ja metodeiltaan puutteellisia . Voimalaskelmat tai ’intention to treat ’ -analyysit puuttuivat lähes kaikista . Liikuntaharjoittelua sisältävän kuntoutusohjelman teho tavanomaiseen hoitoon verrattuna Liikuntaharjoitteluun perustuva kuntoutusohjelma paransi stabiilissa vaiheessa olevan keuhkoahtaumapotilaan elämänlaatua ja maksimaalista toimintakykyä lyhyellä aikavälillä . Elämänlaadun arviointiin käytettiin CRDQ-kyselykaavakketta ( chronic respiratory disease questionnaire ) , jossa muuttujina olivat hengenahdistus , sairaudesta johtuva väsymys ja oman elämäntilanteen hallinta . Fyysistä suorituskykyä mitattiin kuuden minuutin kävelytestillä . Muutos näkyi selvästi mm. hengenahdistuksen ja väsymyksen helpottumisena ja kuuden minuutin kävelytestin tuloksen parantumisena liikuntaharjoittelun ansiosta .Pitkäaikaisvaikutukset näyttivät olevan samansuuntaisia , mutta niitä arvioitiin vain muutamissa alkuperäistutkimuksissa . Liikunnallinen kuntoutusohjelma helpotti myös akuutista pahenemisvaiheesta selvinneiden COPD-potilaiden tilannetta . Tutkimuksissa ei havaittu tilastollisesti merkitsevää yhteyttä keuhkopotilaiden liikunnallisen kuntoutusohjelman ja kuolleisuuden välillä . Vain muutaman tutkimuksen seuranta-aika ulottui yli vuoden . Näin lyhyellä aikaväli</w:t>
      </w:r>
    </w:p>
    <w:p>
      <w:r>
        <w:rPr>
          <w:b/>
          <w:color w:val="FF0000"/>
        </w:rPr>
        <w:t>id 277</w:t>
      </w:r>
    </w:p>
    <w:p>
      <w:r>
        <w:rPr>
          <w:b w:val="0"/>
        </w:rPr>
        <w:t>PROFEETALLINEN SANA ISRAELILLE ErÃ¤Ã¤nÃ¤ yÃ¶nÃ¤ oli Israel ' kansojen meressÃ¤ ' , joka aaltosi ankarasti ( Matt . 14:22 - 33 ) . Jeshua oli ylhÃ¤Ã¤llÃ¤ ' vuorella ' IsÃ¤n tykÃ¶nÃ¤ ja rukoilee alati Israelin puolesta , onhan YlimmÃ¤isellÃ¤ papilla Israelin jalokivet rintakilvessÃ¤ ja onykslaatoissa Israelin poikien nimet kaiverrettuina ( 2 Ms . 28:9 , 21 ) . Jeshua oli vaatinut opetuslapsia kulkemaan edeltÃ¤ toiselle rannalle . Israel on kulkenut tÃ¤ssÃ¤ synkÃ¤ssÃ¤ yÃ¶ssÃ¤ jo noin 2700 vuotta . Israel on pyrkinyt eteenpÃ¤in ' rajussa aallokossa ' , kansojen keskellÃ¤ , mutta ' tuuli ' on ollut aina vastainen . Sen jÃ¤lkeen , kun Pohjois-Israel joutui lÃ¤htemÃ¤Ã¤n pakkosiirtolaisuuteen ei ' tuuli ' ole koskaan ollut vielÃ¤ myÃ¶tÃ¤inen . Paluu Israelin maaperÃ¤lle on kÃ¤ynyt aina vaan hankalammaksi . Eteneminen on hidastunut hidastumistaan , kunnes Israel on joutunut myrskyssÃ¤ pysÃ¤htymÃ¤Ã¤n . ' Vene ' aivan kuin katoaisi suurten vaahtopÃ¤isten aaltojen taakse ja ' meren aallot ' nielisivÃ¤t heidÃ¤t ( 3 Ms . 26:38 ) . Ilman Jumalan yliluonnollista apua se ei selviÃ¤isi annetusta kÃ¤skystÃ¤ : ' MenkÃ¤Ã¤ toiselle rannalle ! ' Israelin on pakko pysÃ¤htyÃ¤ , vaikka se ei haluaisikaan . Jeshua seurasi katseellaan Israelin jÃ¤lkeen , kun sen edustajat lÃ¤htivÃ¤t soutamaan ja purjehtimaan ' tuulessa ' ja suurten aaltojen ahdistamana . Vuorelta Jeshua nÃ¤ki heidÃ¤n olevan hÃ¤dÃ¤ssÃ¤ ( Mark . 6:48 ) , mutta HÃ¤n rukoili ja odotti yÃ¶vartioiden kulumista . Vasta sitten , kun Israel olisi Ã¤Ã¤rimmÃ¤isessÃ¤ hÃ¤dÃ¤ssÃ¤ , HÃ¤n ojentaisi sitÃ¤ kohti auttavan kÃ¤tensÃ¤ . Israelille Jumalan pyhÃ¤ sana lupaa : " Ja neljÃ¤nnellÃ¤ yÃ¶vartiolla Jeesus tuli heidÃ¤n tykÃ¶nsÃ¤ kÃ¤vellen jÃ¤rven pÃ¤Ã¤llÃ¤ " . Oli tullut neljÃ¤s yÃ¶vartio , pimeÃ¤n yÃ¶n viimeinen hetki ennen aamun sarastusta ! Jeshua , taivaallinen Valo , vanhurskauden aurinko , lÃ¤hestyy kansaansa Israelia ! Israelin kirkas aamu sarastaa ! Se ei ole luonnollisen aamun sarastus , vaan yliluonnollinen , taivaallinen kirkkaus ! HÃ¤n kulkee veden pÃ¤Ã¤llÃ¤ niin kuin HÃ¤n kulkisi tiellÃ¤ , ' kansojen kuohujen ' ylÃ¤puolella ja lÃ¤hestyy pulassa olevaa Israelia ! HÃ¤n oli kulkevinaan ensin Israelin ohitse ( Mark . 6:48b ) ! HÃ¤n tahtoo koetella , miten Israel suhtautuu HÃ¤neen . HÃ¤n ei vÃ¤kisin pyri Israelin luo . Israel ei heti tunnista , kuka on ' tuo Mies ' Jeshua , vaan peloissaan se huutaa : " Se on aave ! " Miksi on Israel eksynyt kauas Jumalan tuntemisesta ? Miksi he eivÃ¤t usko , ettÃ¤ Israelin Jumala ei ole hyljÃ¤nnyt heitÃ¤ hÃ¤dÃ¤n hetkellÃ¤ ? JÃ¤rkyttÃ¤vÃ¤ kuoleman pelko on vallannut heidÃ¤t . NielevÃ¤tkÃ¶ kansojen ' aallot ' heidÃ¤t syÃ¶vereihinsÃ¤ ? He eiv</w:t>
      </w:r>
    </w:p>
    <w:p>
      <w:r>
        <w:rPr>
          <w:b/>
          <w:color w:val="FF0000"/>
        </w:rPr>
        <w:t>id 278</w:t>
      </w:r>
    </w:p>
    <w:p>
      <w:r>
        <w:rPr>
          <w:b w:val="0"/>
        </w:rPr>
        <w:t>Aaltolaisten oma kanava tulee ! OSA 3 Ensimmäinen linjaluonnos on valmis ! Linjan pohjalla on käytetty hyvin paljon ylioppilaslehti Ainon linjapaperia sekä viime syksynä työstettyä OUBS:n linjapaperia , jota ei koskaan viety edustajiston käsittelyyn asti . Tämä linja on laadittu toimitusneuvoston linjakeskustelun pohjaksi . Suurin kysymys linjan jatkotyöstämisessä on mielestäni sen kattavuus . Halutaanko linjapaperista tehdä samantyylinen kuin Aino-lehden linjapaperista , joka ei juuri mene yksityiskohtiin ? Tulisiko jotain kohtia tarkentaa tai puuttuuko vielä jotain olennaista , vaikka pysyttäisiinkin tällä tarkkuustasolla ? Muita pohdiskelujani löytyy luonnoksen seasta Kanavan linjapaperi , versio 0.1 Kanavan tarkoitus ja tehtävä Kanava on Aalto-yliopiston ylioppilaskunnan ( AYY ) media [ h1 ] . Kanava on journalistisesti itsenäinen ja riippumaton . Kanava noudattaa toiminnassaan hyvää journalistista tapaa . Kanava on ensisijaisesti opiskelijakanava [ h2 ] . Kanavan tärkein tehtävä on tuottaa AYY:n jäsenistöä kiinnostavaa , ensisijaisesti ajankohtaista [ h3 ] sisältöä [ h4] . Kanava seuraa , uutisoi ja tuottaa ohjelmia AYY:ssa ja Aalto-yliopistossa tapahtuvista , opiskelijoita koskettavista asioista . Lisäksi kanava seuraa ja kommentoi kansallista ja kansainvälistä opiskelijapolitiikkaa sekä yhteiskunnallisia asioita opiskelijan näkökulmasta . Kanava taltioi Aalto-kulttuuria ja arkistoi tuotantonsa . Kanavan tavoitteena on tuoda esiin Aalto-yhteisön monimuotoisuus ja edesauttaa toiminnallaan jäsenten välistä yhteisymmärrystä . Kanava tarjoaa jäsenistölle mahdollisuuden tuoda esille myös omaa tuotantoaan [h5 ] . Kanava toimii aktiivisena keskustelunavaajana . Kanava on monimuotoinen , kriittinen ja toiminnassaan avoin [ h6 ] . Kanava tarjoaa AYY:n tiedotus- ja markkinointiviestintämateriaalille tilaa päätoimittajan kanssa erikseen sovittavalla tavalla . Toimitusneuvosto AYY:n hallitus asettaa toimikautensa alussa kanavalle toimitusneuvoston . Toimitusneuvostoon kuuluu vähintään neljä asiantuntijajäsentä , kaksi opiskelijajäsentä sekä AYY:n hallituksessa viestinnästä vastaava . Toimitusneuvoston sihteerinä toimii AYY:n viestintäasiantuntija . Toimitusneuvosto tukee kanavan toimitusta työssään , valvoo kanavan linjan toteutumista ja kehittää kanavan toimintaa . Toimitusneuvosto antaa palautetta toimitukselle ja tarvittaessa tarkentaa kanavan linjaa . Edustajisto hyväksyy linjapaperin muutokset . Kiistatilanteissa edustajisto kuulee toimitusneuvostoa ja päättää toimenpiteistä yksinkertaisella ääntenenemmistöllä . Päätoimittaja AYY:n hallitus valitsee päätoimittajan yhteistyössä toimitusneuvoston kanssa [ h7 ] . Päätoimittajan hallinnollisena esimiehenä toimii AYY:n pääsihteeri . Päätoimittaja toimii toimituksen esimiehenä , vastaa kanavan sisällöstä [ h8 ] ja brändin kehittämisestä . Tiedonkulun päätoimittajan ja ylioppilaskunnan välillä tulee olla jatkuvaa , tasapuolista ja vuorovaikutteista . Kanava antaa Aallon opiskelijoille mahdollisuuden näyttää monialaista osaamistaan ja kokeilla uutta . Toimitus kannustaa aktiivisesti opiskelijoita osallistumaan kanavan ohjelmien tekoon . Talous Päätoimittaja vastaa kanavan taloudesta ylioppilaskunnan talousarvion puitteissa . Päätoimittaja laatii ja päivittää pitkänaikavälin tekniikan kehittämissuunnitelman [ h10 ] . AYY huolehtii siitä , että kanavalla on riittävät taloudelliset toimintaedellytykset . Kanava voi rahoittaa toimintaansa myös palvelutoiminnalla , kunhan kanavan tarkoitus ja tehtävä eivät vaarannu .</w:t>
      </w:r>
    </w:p>
    <w:p>
      <w:r>
        <w:rPr>
          <w:b/>
          <w:color w:val="FF0000"/>
        </w:rPr>
        <w:t>id 279</w:t>
      </w:r>
    </w:p>
    <w:p>
      <w:r>
        <w:rPr>
          <w:b w:val="0"/>
        </w:rPr>
        <w:t>Pages Ads 468x60px maanantai 28. tammikuuta 2013 Viime aikoina olen törmännyt useisiin eri organisaatioihin , jotka tuskailevat käyttäjien omien laitteiden kanssa . Pitäisikö omat laitteet sallia vai pitäisikö kuitenkin yrittää ”pakottaa ” käyttäjät käyttämään vain organisaation hallitsemia laitteita ? Entä sallimmeko käyttäjien käyttää omia puhelimia mutta kiellämmekö käyttäjiltä omat tabletit ? Vai sallimmeko tablettien käytön mutta puhelin tulee olla firmanluuri ? Mielenkiintoisia kysymyksiä . Ohessa muutamia ajatuksia tuskaan : Itse en tee ensinnäkään eroa puhelimien ja tablettien välille . Mielestäni tiedon suojaamisen kannalta ei merkitystä voiko laitteella soittaa perinteisiä GSM-puheluita . Sekä puhelimista että tableteista löytyvät samat käyttöjärjestelmät , molempiin pystyy asentamaan uusia sovelluksia ja molemmilla pystyy käsittelemään yleensä jossain muodossa organisaation tietoa . Ainoa erottava tekijä onkin monesti oikeastaan vain näytön koko . Netistä löytyy pienellä hakemisella valtavasti erilaisia periaatteita BYOD-käyttösääntöjä varten . Tyypillisesti mallisäännöissä , tai politiikoissa , suositellaan hallintasovelluksen käyttöä ( MDM ) , käsketään määrittämään sallitut / kielletyt laitteet , sallitut / kielletyt sovellukset , käytettävät turva-asetukset ( yleensä tosin edellytetään vain pin-koodin käyttöä ) , kenen vastuulla on laitteen päivittäminen ja varmuuskopioiden ottaminenn ja miten laitteen käytön lopettaminen . Edellä mainittuja asioita on kieltämättä hyvä miettiä . Toisaalta , omasta mielestäni ennen BYOD-käyttösääntöjen ( tai politiikan ) määrittämistä tulee löytää vastaukset seuraaviin kysymyksiin : mitä haluamme suojella ( mitä tietoa laitteella käsitellään , mitä tietoa laitteeseen tallentuu tai mitä tietoa laitteella tuotetaan ) ja Esimerkiksi organisaatiossa voidaan tunnistaa , että mobiililaitteissa halutaan suojella laitteeseen tulevia sähköposteja ( ja niiden liitteitä ) , kalenterimerkintöjä ja kontaktitietoja . Näiden lisäksi voidaan haluta varautua ”ylisuuriin ” puhelinlaskuihin mutta kuvista , videoista ja esimerkiksi paikkatiedoista ei olla huolissaan . Jälkimmäisen kysymyksen vastaus taas voi olla , että kaikilta ei-organisaatioon kuuluvilta ( näin ollen esimerkiksi kalenterimerkinnät saavat näkyä kollegoille ) . Tämän jälkeen onkin huomattavasti helpompi valita soveltuvat kontrollit BYOD-riskien hallitsemiseksi . Ja sitten pienenä yksityiskohtana privacy filtteriiin : Jos omien laitteiden käyttö on sallittu , niin monesti omalla laitteella voi käyttää yrityksen tiedoista missä tahansa . Kuitenkaan jostain syystä missään näkemässäni esimerkkisäännöissä ei edellytä privacy filterin käyttöä , vaan tämä on jätetty puhtaasi käyttäjien itsensä valistuneisuuden varaan . Jotenkin siis tuntuu siltä , ettei omia tabletteja ( tai älypuhelimia ) käytettäisi esimerkiksi busseissa , junissa , julkisissa kahviloissa ja niin edelleen ... ja missä niitä omia laitteita siis käytettiinkään eniten ? tiistai 22. tammikuuta 2013 Tämän aamun Kauppalehdessä oli artikkeli " Tietoturvan ulkoistaminen Intiaan lisää riskejä " . Artikkelissa käsiteltiin viimeaikaisia Nokian uutisia tietohallinnon ja tietotekniikkatoimintojen ulkoistamisesta Intiaan . Otsikko on tarkoituksellisen raflaavasti valittu . Vaikka ihan Intiaan asti ei olisikaan ulkoistamassa , asiaan tulee kiinnittää huomiota . Varsinkin pienemmissä ulkoistuksissa tulee vahingossa ulkoistaneeksi myös tietoturvansa ja samalla nostettua huomaamatta riskitasoaan . Kaikissa ulkoistuksissa tulee huomioida myös tietoturvaan ja tietosuojaan liittyvät asiat . Vaikka kysymys olisikin vain siivoustoiminnan ulkoistamisesta siivousfirmalle , tulee siivojien luotettavuudesta varmistua , jos siivoojat työskentelevät toimistoaikojen ulkopuolella organisaation tiloissa . Kun ulkoistetaan tietojärjestelmien /tietotekniikan ylläpitoa , tulee asiaan kiinnittää erityistä huomiota . Kauppalehden artikkeli painotti ansiokkaasti tätä asiaa . Ulkoistuksen perussääntöjä on , että ei kannata ulkoistaa asiaa , jota ei itse osaa . Silloin ei varmasti saa tarvitsemaansa palvelua ja ulkoistuksesta haettavat hyödyt jäävät toteutumatta . Ulkoistajan tulee tietää mm. ulkoistamiensa tietojärjestelmien sisällöt , tärkeys organisaatiolle</w:t>
      </w:r>
    </w:p>
    <w:p>
      <w:r>
        <w:rPr>
          <w:b/>
          <w:color w:val="FF0000"/>
        </w:rPr>
        <w:t>id 280</w:t>
      </w:r>
    </w:p>
    <w:p>
      <w:r>
        <w:rPr>
          <w:b w:val="0"/>
        </w:rPr>
        <w:t>Mitä teen seksikamerassa / Mitä kaikkea voit nähdä / pyytää ? Tuhmien puhuminen ja flirttailu kiihottaa minua . Halutessasi voin esittää sinulle kuuman striptease-shown ! Voin esiintyä myös erilaisissa alusasuissa ja mm ihanissa pvc ja nahka-asusteissa ! Jos haluat , voin olla myös dominasi ja alistaa sinua . Suostun myös " kultainen suihku " - leikkeihin ... Suostun joskus myös fistausleikkeihin ... DeluxeAly kuvagalleria . Linjalla on esiintyjiä joka makuun , haluun ja fetissiin . Palvelu on anonyymi ja turvallinen : Esiintyjä ei saa sinusta mitään tietoja . Esiintyjä näkee vain anonyymin nimimerkin . Voit seurata hänen esiintymistään , chattailla vapaasti tai esittää hänelle toiveitasi ja fantasioitasi . CAM2CAM Lisää jännitystä saat , kun kytket oman kamerasi , jolloin esiintyjä näkee myös sinut ... Voit myös valita tirkistely-tilan ilman chattia , jolloin esiintyjä ei tiedä että katselet häntä . ESIINTYJÄLISTA Listauksessa näkyy vain online tilassa olevat esiintyjät . Esiintyjälista päivittyy noin minuutin välein ja uusia esiintyjiä tulee online-tilaan jatkuvasti . KUVAKKEET Malli on linjoilla ja valmiina chattiin kanssasi . Mallin livekameran laatu on normaalia korkeatasoisempi . Esiintyjän livelähetyksessä on myös äänet . Esiintyjä on kuvannut itsestään vähintään yhden ilmaisen esittelyvideon . Uusi esiintyjä . Tämä esiintyjä on aloittanut livechatissa neljän vuorokauden sisällä . Suosittu esiintyjä . Hän on ollut monelle käyttäjälle antoisaa seuraa ... SEKSILELUT VERKOSSA SEKSIKAMERAT Seksikamerassa eroottiset ja estottomat nais- ja mies esiintyjämme ovat valmiina kiihottamaan sinua ja tyydyttämään tarpeesi nopeasti ja tehokkaasti . Valitse mieleistäsi seksiseuraa itsellesi livekamera kategorioista ja aloita extra-kuuma seksikamerasessio ! PORNOELOKUVAT Meillä on maan ylivoimaisesti suurin leffa-arkisto . 13.552 täyspitkää ja täyslaatuista DVD-Videota , kymmenissä eri kategorioissa ! Paljon erikoisuuksia , harvinaisuuksia ja klassikoita . TIHEÄT PÄIVITYKSET Pornomaata päivitetään säännöllisesti . Uusia huippulaadukkaita videoita eri formaateissa lisätään päivittäin ja live-esiintyjien puolella tapahtuu vielä enemmän ... Pornomaassa kannattaa siis vierailla usein . Aina on jotain uutta katseltavaa ! Pornomaan ystävät Tienaa Rahaa € € € Palvelun käyttö on ehdottomasti kielletty alle 18 vuoden ikäisiltä ! Pornomaa sisältää erittäin runsaasti aikuisviihteeksi luokiteltavaa materiaalia kuvissa , videoissa ja seksikameroissa ! Kaikki tässä palvelussa esiintyvät mallit ovat olleet kuvaushetkellä todistettavasti täysi-ikäisiä . Kaikessa teini , koulutyttö , tyttö , nuori jne . sanoilla kuvatussa sisällössä esiintyvät mallit ovat yli 18 vuoden ikäisiä .</w:t>
      </w:r>
    </w:p>
    <w:p>
      <w:r>
        <w:rPr>
          <w:b/>
          <w:color w:val="FF0000"/>
        </w:rPr>
        <w:t>id 281</w:t>
      </w:r>
    </w:p>
    <w:p>
      <w:r>
        <w:rPr>
          <w:b w:val="0"/>
        </w:rPr>
        <w:t xml:space="preserve">   Ulkouimakoulut alkavat juhannuksen jälkeen Uimavedet lämpenevät ja kaupungin liikuntapalveluiden järjestämät uimakoulut ulkorannoilla alkavat heti juhannuksen jälkeen . Uimakoulut on tarkoitettu 5-vuotiaille ja sitä vanhemmille lapsille . Uimakoulut kokoontuvat arkisin noin tunnin ajan yhteensä kymmenen kertaa . Uimakouluihin ilmoittaudutaan ensimmäisenä päivänä paikan päällä . Ryhmiä järjestetään tarpeen mukaan , joten kaikki halukkaat pääsevät mukaan . Uimakouluja järjestetään seuraavasti : Kokonniemen maauimala 25.6. –6.7. Ilmoittautuminen kello 9.00 Hasselholma 25.6. –6.7. Ilmoittautuminen kello 10.00 Kokonniemen maauimala 9.7.–20.7. Ilmoittautuminen kello 9.00 Hasselholma 9.7.–20.7. Ilmoittautuminen kello 10.00 Ilmoittautumispäivänä ei ole vielä varsinaista uinninopetusta . Kokonniemessä lapset pääsevät kuitenkin jo veteen testaamaan taitojaan , jotta heidät voidaan sijoittaa sopivaan tasoryhmään . Hasselholmassa lapset testataan tarvittaessa . Uimakoulussa voi halutessaan suorittaa myös uintimerkkejä , jos asiasta sopii erikseen uimaopettajan kanssa . Uimakoulut ovat maksullisia . Osallistumismaksu on 30 euroa , ja siihen sisältyy opetuksen lisäksi vakuutus ja uimalakki . Maksu peritään ilmoittautumisen yhteydessä . Myös ulkopaikkakuntalaiset voivat osallistua uimakouluihin . Heidän maksunsa on 40 euroa .</w:t>
      </w:r>
    </w:p>
    <w:p>
      <w:r>
        <w:rPr>
          <w:b/>
          <w:color w:val="FF0000"/>
        </w:rPr>
        <w:t>id 282</w:t>
      </w:r>
    </w:p>
    <w:p>
      <w:r>
        <w:rPr>
          <w:b w:val="0"/>
        </w:rPr>
        <w:t>– Oliko se kulttuuripääkaupunkivuosi , vai mikä on muuttanut turkulaiset , ohjaaja Jussi Helminen ihmettelee nauraen . Teatterin grand old man Jussi Helminen muutti vaimonsa viime helmikuussa takaisin kotikaupunkiinsa Turkuun . – Kun lähdin Turusta , olin vakava ja hymytön , enkä puhunut bussipysäkillä ... Viime viikon tiistaina maassamme vieraili yksi 1980-luvun mielenkiintoisimmista kitarasankareista . Ozzy Osbournen yhtyeessä kannuksensa hankkinut Jake E. Lee esiintyi Helsingissä uuden bändinsä Red Dragon Cartelin kanssa . – En pistä pahakseni , kun ihmiset kutsuvat minua Ozzyn vanhaksi kitaristiksi ... Haloo Helsinki ! -yhtyeen kappale Vapaus käteen jää oli viime vuoden radiohitti . Sitä soitettiin yhteensä 6 383 kertaa . Toiseksi soitetuin oli Aviciin Wake Me Up ja kolmantena Passengerin Let Her Go . Neljäntenä oli Dafta Punkin kappale Get Lucky ja viidentenä Anssi Kela omalla kappaleellaan Levoton ... Rajamäen viinatehdas on nyt 30-prosenttisesti viinitehdas , kun juomayhtiö Altia keskittää sinne viinintuotantonsa . Viisi vuotta sitten viinin osuus oli vajaa viidennes . Sitten vuonna 2010 Altia keskitti viinit Tanskan Svendborgiin ja viinat Rajamäelle . Kahdessa tehtaassa kuitenkin oli yhteensä ... Valtaojantielle rakennetaan kävely- ja pyörätietä välillä Vähäheikkiläntie– Talonmäenpuisto . Työt on aloitettu Talonmäenpuiston puoleisesta päästä . Kävely- ja pyörätieltä tulee olemaan hyvä yhteys uudelle Braheskolanille . Katualueelle tehdään kavennus Talomäenpuistolta liikunta-alueen ... Turkulaisille luodaan uusia mahdollisuuksia katutaiteen ja luvallisten graffitien tekemiseen . Uudenlainen katutaiteilun mahdollistava toimintamuoto ovat eri puolille kaupunkia kesän aikana pystytettävät puiset maalauspinnat , eli taidekolmiot . Ensimmäinen taidekolmio on pystytetty Pansion ... Logomon viimeisen keskeneräisen osan rakentaminen alkaa . Luovien alojen keskus Byrå saa rinnalleen uuden toimitilojen kokonaisuuden nimeltään Logomo Konttori . Uusien tilojen valmistuttua Logomon toimitilat lähes tuplaantuvat 9 000 neliöön , ja talossa toimivien yritysten määrä kasvaa arviolta 80–90:... Lapsuutensa ja teinivuotensa Nurmijärvellä asunut radio- ja tv-juontaja Aki Linnanahde sai mieluisan tunnustuksen , kun hänet valittiin Vuoden nurmijärveläiseksi . Paikallislehti Nurmijärven Uutisten järjestämässä kilpailussa yleisö pääsee äänestämään kisan voittajan . Kilpailun sääntöjen mukaan ... Burger King laajentaa syksyllä Turkuun . Siksi Turkulainen kysyykin sinulta jo nyt : Hese , Mäkkäri , Burger King vai perinteinen grilli ( mikä ? ) ? Kommentoi tähän juttuun Turkulaisen netissä tai Facebookissa jutun perään . Koostamme gallupin vastauksista jutun . Turun kaupunki on jo aloittanut katutyökautensa . Muutama jo pitkään jatkunut suurprojekti , kuten Kakolanmäen ja Telakkarannan urakat , jatkuu myös läpi kesän . Kaikkein merkittävimmin turkulaiseen katukuvaan ja liikenteeseen tulevaisuudessakin vaikuttavat Hämeenkadun pyöräilyväylän rakentaminen ... Kun laulaja-kitaristi Janne Westerlund ( s. 1973 ) perusti Plain Ride -yhtyeen 2004 , oli miehen alkuperäinen ajatus levyttää vain yksi albumi . Kymmenen vuotta myöhemmin pitkäsoittoja on kertynyt jo viisi . – Kun löytyi soittajat , joiden kanssa homma toimi , niin jatkettiin , Westerlund muistelee . Voiko ... Poliisi on jatkanut tänään esitutkintaa eiliseen Aninkaistenkadulla bussipysäkillä roihunneeseen henkilöön liittyvässä tapauksessa . Tutkintaan liittyen poliisi on ottanut tänään kiinni yhden henkilön , jonka osuutta asiaan selvitetään . Uhri on sairaalahoidossa ja hänen tilansa on vakaa . Poliisi ... Turun kaupungin kahta seuraavaa vuotta voi kuvailla säätermein : pilvistä ja navakkaa tuulta . Kaupunginjohtaja Aleksi Randell ja talous- ja strategiaryhmän johtaja Jukka Laiho esittelivät torstaina medialle talouden uudistamisohjelmaa vuosille 2015–2016 , joka käytännössä tarkoittaa rajua ... Turun ammattikorkeakoulun opiskelijaryhmä keksi parhaimman ratkaisun yrityksen resurssien</w:t>
      </w:r>
    </w:p>
    <w:p>
      <w:r>
        <w:rPr>
          <w:b/>
          <w:color w:val="FF0000"/>
        </w:rPr>
        <w:t>id 283</w:t>
      </w:r>
    </w:p>
    <w:p>
      <w:r>
        <w:rPr>
          <w:b w:val="0"/>
        </w:rPr>
        <w:t>Olin kavereiden houkuttelemana eilen Tavastialla kuuntelemassa Reckless Love -nimistä suomalaista bändiä , josta en ollut aiemmin kuullut mitään . En yleensä fanita tuon tyylistä musiikkia , mutta Reckless Love oli aivan mahtava . Ehkä vaikuttuneimpia olimme yhtyeen , erityisesti solistin mielettömästä karismasta ja bändin huikeasta showsta . Solisti Olli Herman hehkutti : “ Olemme soittaneet Reckless Loven kanssa vuodesta 2001 ja olemme aina haaveillee siitä , että pääsisimme joskus Tavastialle soittamaan ja saisimme levytyssopimuksen ja NYT SE ON KAIKKI TOTTA ! ” Reckless Love sopi Universal Musicin kanssa levytyssopimuksen viime huhtikuussa ja he olivat eilen ensimmäistä kertaa esiintymässä Tavastialla . Ja Tavastia oli muuten täppösen täynnä ja eturivi täynnä kirkuvia tyttöjä ( tosin yleisö oli valtaosalta miespuolista ) . Sanokaa minun sanoneen , että näistä kuullaan vielä ja ei vain pelkästään Suomessa vaan myös maailmalla . Kyllä huomaa , että miehet johtavat hilavitkutin-bisneksiä , kun suurin osa kännyköistä ja läppäreistä ym. laitteista nyt vain on nii-in rumia . Macin laitteet ovat ihan tyylikkäitä , mutta en voi sanoa , että olisivat ihanan söpöjäkään . Miksi ihmeessä niitä saa vain mustina ja valkoisina ? Yleensäkin läppäreistä tai kännyköistä , jotka ovat punaisia tai pinkkejä yleensä huomaa , että ne ovat miesten suunnittelemia , niissä on aina kuitenkin jossain vähän harmaata tai jäyhiä muotoja tai vain jotain , joka pilaa kaiken söpöyden . Eikä se todellakaan muuten tee läppäristä naisten suosikkia , että se on pinkki tai punainen . Yleensä pinkkisävykin on ihan väärä , hei kuka oikeasti haluaa fuksian värisen läppärin ! ? Tai sitten esimerkki käytettävyydestä , iPhonen käyttö on äärimmäisen hankalaa pitkillä kynsillä , koska kosketusnäyttö ei tunnista kynnen kosketusta , vaan pitää koskea sormen päällä . Mutta nyt lopultakin kauppoihin on tullut läppäri , jonka minä haluaisin ostaa ihan vain sen takia , että se on nii-in söpö . Asus eee pc ilmestyi jo muutama vuosi sitten ja Suomessakin niitä on ollut myynnissä jo jonkin aikaa . Mutta nyt vihdoin täältäkin saa ostaa himoitsemani pinkin läppärin ! ! Ja hei please , lisää värejä Suomeenkin ! ! Hei hilavitkuttimien valmistajat , kuulitteko mitä minä sanoin ? ! Sanoin , että voisin ostaa sen ihan vain siksi , että se on niin nätti , vaikka en tarvitsisikaan uutta läppäriä ! Ettekö te tajua minkälaiset markkinat te missaatte , kun ette ymmärrä mitä tytöt ja naiset haluavat ? Ettekä te tule koskaan ehkä ymmärtämäänkään , jos niitä vimpaimia tekee vain miehet ja jotkut insinööripoikatytöt . Tässä tulee nyt vihdoin rinkulahuivin tai ympyrähuivin tekoohje . Tämä kaulahuivi laitetaan kaulaan kaksinkerroin ja itse pidän sitä takin hupun alla . Itselleni riittää 4 kerää Eskimo-lankaa , mutta tykkään , että huivi tulee napakasti kaulan ympäri . Jos haluaa löysemmän tai roikkuvamman huivin , niin sitten ainakin 5 kerää Eskimo-lankaa tarvitaan . ( Teddy-lankaa ehkä 2 kerää riittää ? ) ( KATS O MYÖS UUDET HELMINEULERINKULAHUIVIN OHJEET ) Lähde neulomaan näitä silmukoita niin , että aina puikon ensimmäisen silmukan nostat ja sen jälkeen neulot puikon läpi oikea-nurja-oikea-nurja-oikea-nurja … ..oikea , nurja , oikea . Ja sitten lähdet takaisin päin samalla tavalla , ensimmäinen nostetaan ja sitten taas koko puikon läpi yksi oikea ja yksi nurja vuorotellen . Tee huivista noin 140 cm pitkä . Laita huivin päädyt vastakkain ja silmukoi ne yhteen . Varmista , ettei huivi ole kierteellä . Silmukoitaessa jätin päädyn päättelemättä ja nostin alkupäädystä saman verran silmukoita puikolle . Sitten vedin langan aina kahdesta silmukasta oikeasta puikkosta ja pudotin ulommaisen , sitten vedin langan vasemman puikon kahdesta ulommaisesta silmukasta läpi ja pudotin ulommaisen ja sitten taas oikeasta jne . Jos</w:t>
      </w:r>
    </w:p>
    <w:p>
      <w:r>
        <w:rPr>
          <w:b/>
          <w:color w:val="FF0000"/>
        </w:rPr>
        <w:t>id 284</w:t>
      </w:r>
    </w:p>
    <w:p>
      <w:r>
        <w:rPr>
          <w:b w:val="0"/>
        </w:rPr>
        <w:t>Tukes : Uusi opas selkeyttää sähkölaitteiden valmistajien , maahantuojien ja myyjien velvollisuuksia ja antaa ohjeita markkinoille saattamiseen Turvallisuus- ja kemikaalivirasto ( Tukes ) on julkaissut oppaan , jossa kerrotaan toiminnanharjoittajan sähkölaitteiden valmistukseen , maahantuontiin ja myyntiin liittyvistä velvollisuuksista ja sähkölaitteen vaatimustenmukaisuuden arvioinnista . Oppaan tarkoituksena on antaa ohjeita toiminnanharjoittajille ja siten pyrkiä vähentämään vaatimustenvastaisten laitteiden markkinoille saattamista .</w:t>
      </w:r>
    </w:p>
    <w:p>
      <w:r>
        <w:rPr>
          <w:b/>
          <w:color w:val="FF0000"/>
        </w:rPr>
        <w:t>id 285</w:t>
      </w:r>
    </w:p>
    <w:p>
      <w:r>
        <w:rPr>
          <w:b w:val="0"/>
        </w:rPr>
        <w:t>Juhlapuvuissa päätuotteenamme ovat pitkät , vuokraukseen soveltuvat taftipuvut . Meidän kauttamme voit kuitenkin tilata myös esimerkiksi sifonkisia ja lyhyitä juhlapukuja suoraan tavarantoimittajiemme kuvastoista . Tällöin pyydämme suorittamaan varausmaksun ennen tilausta . Tilaus ei kuitenkaan tarkoita ostopakkoa , vaan varausmaksu palautetaan jos tilattu puku ei sovi .</w:t>
      </w:r>
    </w:p>
    <w:p>
      <w:r>
        <w:rPr>
          <w:b/>
          <w:color w:val="FF0000"/>
        </w:rPr>
        <w:t>id 286</w:t>
      </w:r>
    </w:p>
    <w:p>
      <w:r>
        <w:rPr>
          <w:b w:val="0"/>
        </w:rPr>
        <w:t xml:space="preserve">   Lapualta keskeltä laajojen lakeuksien löytyy viihtyisä ja erityisesti hyvästä ruuasta ja palvelusta tunnettu Gasthaus Tiitu . Lapualaiset Liisa ja Heikki Tiitu sekä heidän tyttärensä omistavat maatilamatkailuyrityksen , joka on saavuttanut laajan suosion aina ulkomaisia vieraita myöden . Pihapiirin vanhasta vajasta eli lapualaisittain liiveristä on tullut suosittu perhejuhlien ja edustuspäivällisten pitopaikka , jonka mainio ruoka ja menneistä sukupolvista muistuttava ilmapiiri ilahduttavat varsinkin niitä jotka ovat nähneet monenlaista muutakin . Liiverissä on täydet A-oikeudet ja tilaa 60 - 90 hengelle .</w:t>
      </w:r>
    </w:p>
    <w:p>
      <w:r>
        <w:rPr>
          <w:b/>
          <w:color w:val="FF0000"/>
        </w:rPr>
        <w:t>id 287</w:t>
      </w:r>
    </w:p>
    <w:p>
      <w:r>
        <w:rPr>
          <w:b w:val="0"/>
        </w:rPr>
        <w:t>ePressi-palvelulla tiedotteet tehokkaasti maaliin 05/06/2013 ePressi .com on monikanavainen mediajakelupalvelu , jonka kautta tiedotteet ja lehdistömateriaalit välittyvät medialle ja muulle yleisölle nopeasti , helposti ja täsmällisesti . ePressi .com on täysin kotimaisesti suunniteltu , tuotettu ja omistettu Avainlippu-palvelu . Näin ollen palvelu vastaa erinomaisesti suomalaisten käyttäjien tarpeita . – Palvelu on toiminut vuodesta 2010 ja se on saanut erittäin hyvän vastaanoton markkinoilla . Olemme kotimainen palveluntuottaja ja palvelumme on kehitetty lähtökohtaisesti suomalaisten yritysten tarpeet huomioiden , toimitusjohtaja Riina Vasala kertoo . ePressin juuret ulottuvat 90-luvulle , sillä nykyinen palvelu on Pressi .com -nimisen tiedotejakelupalvelun seuraaja . – ePressi .com tiedotejakelupalvelun taustalla ovat Pressi .comin 90-luvun puolivälissä perustaneet alan pioneerit , jotka loivat ja kehittivät Suomeen ensimmäisen sähköisen tiedotejakelupalvelun , Vasala kertoo . Helppo , ketterä ja kattava Ydinasia on , että asiakkaidemme viestit saavuttavat oikeat vastaanottajat helposti ja kattavasti . Helppokäyttöisyys ja ketteryys tarkoittavat Vasalan mukaan sitä , että asiakas voi omilla tunnuksillaan kirjautua tililleen , luoda tiedotteen , valita jatkuvasti päivittyvästä ja yli 10 000 yhteystietoa sisältävästä mediakannasta vastaanottajat ja laittaa tiedotteen matkaan . – Prosessi on pyritty tekemään mahdollisimman virtaviivaiseksi . Käyttäjät ovat pääosin viestinnän ammattilaisia , joten on tärkeää , että he voivat käyttää aikaansa sisältötyöhön . Palvelun mediakanta on asiakkaan käytettävissä jatkuvasti , mutta sinne voi luoda myös omia medialistoja , mikä helpottaa arjen työskentelyä . ePressi-palvelua voi käyttää Vasalan mukaan myös yksittäisen tiedotteen lähettämiseen ilman pidempää sopimusta . Monikanavaisuus haltuun ePressin avulla tiedotteet saavuttavat helposti myös sosiaalisen median kanavat . – ePressi .comin kautta on helppo jakaa tiedotteet sosiaalisen median kanaviin ja jopa bloggareille . Tietyille toimialoille voi olla arvokasta tavoittaa myös bloggaajat , sillä blogit takaavat yleensä hyvän huomioarvon tietyissä kohderyhmissä . Teksti : Mia Heiskanen / Kuva : Harri Rauhanummi Nimi : Riina Vasala Yritys : ePressi .com Asema : toimitusjohtaja Yhteystiedot Tuote- / palvelutarjonta ePressi .com on monikanavainen mediajakelupalvelu , jonka kautta saat välitettyä tiedotteet ja muun lehdistömateriaalin medialle ja muulle yleisölle nopeasti , helposti ja laajasti . Tiedotteet jaetaan Suomen laajinta mediakantaa hyväksikäyttäen sähköpostitse toimituksiin ja toimittajille ja julkaistaan ePressi .comin suositussa online-tiedoteportaalissa . ePressi .comin kautta tiedotteet jaetaan helposti myös sosiaalisen median kanaviin .</w:t>
      </w:r>
    </w:p>
    <w:p>
      <w:r>
        <w:rPr>
          <w:b/>
          <w:color w:val="FF0000"/>
        </w:rPr>
        <w:t>id 288</w:t>
      </w:r>
    </w:p>
    <w:p>
      <w:r>
        <w:rPr>
          <w:b w:val="0"/>
        </w:rPr>
        <w:t>Porukka Messuilla tiistaina 20.9 . - Pirtti Pimiinä Kepron jokavuotiset ruokamessut ovat tiistaina 20.9.2011. Niinpä Pirtin ovet ovat kiinni ja lähdemme porukalla Tampereelle saamaan uusia ideoita ja testaamaan tuotteita . Palvelemme loppuviikon normaalisti eli ke pe klo 17 - 22 ja la klo 12 - 22.</w:t>
      </w:r>
    </w:p>
    <w:p>
      <w:r>
        <w:rPr>
          <w:b/>
          <w:color w:val="FF0000"/>
        </w:rPr>
        <w:t>id 289</w:t>
      </w:r>
    </w:p>
    <w:p>
      <w:r>
        <w:rPr>
          <w:b w:val="0"/>
        </w:rPr>
        <w:t xml:space="preserve">      Inkeri Vähä-Piikkiö Helsingin kaupungin tietokeskus Inkeri .Vaha-Piikkio ( at )hel.fi Tässä esitelmässä käsitellään eurooppalaisten kaupunkien vertailututkimusta , jossa verrattiin kaupunkisuunnittelun luontopolitiikkaa . Luontoselvityksiä teetetään tavallisimmin vain luonnonsuojelun pakon edessä , kansallisin maustein . Maankäytön suunnitelmissa on enimmäkseen markkinointikuorrutuksena ympäristöpolitiikkaa muotien mukaan : luonnonsuojelua ja päästöjen vähentämistä , kestävää kehitystä ja paikallisagendaa sekä luonnon monimuotoisuuden ja ilmastonmuutoksen kysymyksiä . Luontopolitiikka on kaupunkisuunnittelussa harvinaista . Luonnonsuojelulainsäädännön määrittämää kaupunkiluontoa ja tavallista kaupunkiluontoa vertailevassa Olli Maijalan haastattelututkimuksessa ( 2003 ) tuli esiin , ettei kaupungeilla ollut tavanomaiseen kaupunkiluontoon kohdentuvaa politiikkaa , ja tämän politiikan alueelta puuttui tavoitteita , toimijoita ja keinoja . Kaupunkiluontotiedon soveltamiseen toivottiin alueiden rajaamista ja arvottamista . Osallistava päätöksenteko ja avoimet päätösprosessit ovat toinen , erillinen yleinen tavoite , joka lisää demokratiaa . Asiantuntijatieto ei ole lähtökohtaisesti kansalaista vastaan . Poliitikko ja kansalainen tarvitsevat hyviä asiantuntijoita hyviin palveluihin . Kansallinen ympäristöpolitiikka on riippuvainen kansallisesta tiedosta - tutkimuksista ja indikaattoreista . Valtakunnallisten tietokantojen merkittävistä puutteista on kaksi esimerkkiä , toinen maankäytöstä ja toinen luontotiedoista . Puutteet vaikuttavat ilmiöiden ymmärtämiseen , ongelmien havaitsemiseen ja resurssien ohjaamiseen . Kunnalliset tietämisen pakot ja harrastajatiedon rajat näkyvät myös Helsingin kaupungin Luontotietojärjestelmässä . Tieteelliset kriteerit täyttävät , toistokelpoisin menetelmin tehdyt tutkimukset ovat merkittävästi harrastajien havaintopäiväkirjoja tai kansalaisten ilmoituksia varmempi pohja päätöksille . Metsäkiistoja käydään myös kartoitusrintamalla : koulutuspuutteet ja tavoite-erot vaikuttavat havaittuun ja aluerajauksiin . Monitavoitteisuuden puute heijastuu myös toteutetun työn laatuun . Esitelmässä tehdään alustavia arvioita tältä vähän tutkitulta alueelta . Voisiko integroidussa maankäytön suunnittelujärjestelmässä olla mukana ristiriitaisia ja heikkoja intressejä ? Voiko oikeita maankäytön päätöksiä tehdä ilman riittäviä tietoja olemassa olevasta kaupunkirakenteesta ? Miksi tavanomaiseen kaupunkiluontoon kohdistuvia päätöksiä tehdään puutteellisesta tiedosta huolimatta ? Ilman riittävää tietoa olemassa olevasta kaupunkirakenteesta ei voi tehdä oikeaa politiikkaakaan .</w:t>
      </w:r>
    </w:p>
    <w:p>
      <w:r>
        <w:rPr>
          <w:b/>
          <w:color w:val="FF0000"/>
        </w:rPr>
        <w:t>id 290</w:t>
      </w:r>
    </w:p>
    <w:p>
      <w:r>
        <w:rPr>
          <w:b w:val="0"/>
        </w:rPr>
        <w:t>Palkinnot jaetaan Finlandia -talossa sunnuntaina osana Vuoden luontokuva 2011 -festivaalia . Vierailijana festivaaleilla nähdään kuusankoskelainen Mika Honkalinna . Honkalinnan esitys perustuu hänen vuoden alussa julkaisemaansa Suuri pöllö -kirjaan . Videopätkiä ja tarinointia säestää kuusankoskelaisen jazzrumpalin Mika Kallion musiikki .</w:t>
      </w:r>
    </w:p>
    <w:p>
      <w:r>
        <w:rPr>
          <w:b/>
          <w:color w:val="FF0000"/>
        </w:rPr>
        <w:t>id 291</w:t>
      </w:r>
    </w:p>
    <w:p>
      <w:r>
        <w:rPr>
          <w:b w:val="0"/>
        </w:rPr>
        <w:t>Potilaan asemaa terveydenhuollossa säätelee laki potilaan asemasta ja oikeuksista , joka tuli voimaan 1.3.1993 . Potilaslaissa on säännelty terveydenhuollon asiakkaalle kuuluvista oikeuksista , jotka koskevat hoitoon pääsyä , hoidon toteuttamista , kohtelua ja potilaan oikeusturvaa . Lain tarkoituksena on turvata potilaan oikeudet terveydenhuollon palveluja toteutettaessa sekä parantaa potilaan kohtelua ja hoidon laatua Varsinais-Suomen sosiaalialan osaamiskeskus Oy Vasso Ab tuottaa Härkätien sosiaali- ja terveyspalvelujen potilasasiamiespalvelut 1.1.2014 alkaen . Myös muut kunnat ja kuntaorganisaatiot voivat tehdä sopimuksen Vasson kanssa potilasasiamiespalveluista . Potilasasiamiehenä toimii OTM Teemu Rönkkö . Potilasasiamies on puolueeton henkilö , joka toimii asiakkaan edun turvaajana . Potilasasiamiehen tehtävä on neuvoa antava . Potilasasiamies ei ota kantaa potilaan lääketieteellisiin hoitopäätöksiin tai siihen onko potilaan hoidossa tapahtunut vahinko . Potilasasiamiehellä ei ole päätäntävaltaa . Potilasasiamies voi toimia asiakkaan ja työntekijän välimiehenä ongelmatilanteissa .</w:t>
      </w:r>
    </w:p>
    <w:p>
      <w:r>
        <w:rPr>
          <w:b/>
          <w:color w:val="FF0000"/>
        </w:rPr>
        <w:t>id 292</w:t>
      </w:r>
    </w:p>
    <w:p>
      <w:r>
        <w:rPr>
          <w:b w:val="0"/>
        </w:rPr>
        <w:t>Nuorisotilatoiminta Nuorisotoimi aktivoi kunnassa toimivia nuoriso - ja muita vapaa-ajan järjestöjä kehittämään ja järjestämään monipuolista virikkeellistä nuorisotoimintaa . Tavoitteena on cialis cost ennaltaehkäistä nuorten syrjäytymistä , tarjota nuorille laadukkaat , luotettavat ja ennen kaikkea turvalliset puitteet viettää koulupäivän jälkeistä aikaa valvovan , alalle koulutetun aikuisen läsnä ollessa . Nuorisotilatoiminta tukee lasten ja nuorten tasapainoista kehitystä ja elämänhallintaa edistämällä omatoimisuutta , suvaitsevaisuutta ja yritteliäisyyttä . Yhteistyötaitojen ja arjentaitojen opettelu , kansainvälisyyden lisääminen sekä luonnon , ympäristön ja toisten ihmisten kunnioittaminen ovat tärkeä osa nuorisotilatoimintaa . Toiminnassa pyritään myösmonipuolisia onnistumisen kokemuksia Nuorisotiloilla noudatetaan ihan tavallisia , hyviä käytöstapoja , yhteisestä omaisuudesta pidetään huolta ja ohjaajat kannustavat nuoria terveisiin elämäntapoihin . Nuorisotilojen valttina on päihteettömyys ! Toimintaa ja tapahtumia järjestetään nuorten toiveita kuunnellen ja nuorten itsensä järjestäminä , valvovan ja alalle koulutetun aikuisen ollessa läsnä aina aukioloaikana . Nuorisotilat on tarkoitettu peruskoulun seitsemäsluokkalaisille ja sitä vanhemmille nuorille .</w:t>
      </w:r>
    </w:p>
    <w:p>
      <w:r>
        <w:rPr>
          <w:b/>
          <w:color w:val="FF0000"/>
        </w:rPr>
        <w:t>id 293</w:t>
      </w:r>
    </w:p>
    <w:p>
      <w:r>
        <w:rPr>
          <w:b w:val="0"/>
        </w:rPr>
        <w:t>Arkisto ‘ Viestintä ’ Luokka On jokainen , joka ei käytä matkapuhelimet ? Lähtien sen watchman yhtiön toimitusjohtaja , matkapuhelin on matka sosiaalisen strata jokaisen yksi taskuihin . Vaikka lapsesi tänään ovat hyvin kotona käyttäen matkapuhelimet käyttötarkoitusten kirjo . Tänään cell phone on puhelin , mutta vielä ja videota kamerasta , laite , tallennin , FM-radio , musiikin valvontajärjestelmä ja kannettava internet surfing .. Kahden viime vuosikymmenen aikana ollut vastaanottavan vertaansa vailla ihmiskunnan historian tekniikan vallankumous . Apple IIEs smart phones , alkaen tech tuotannonalan on kehittänyt uusia tuotteita ja ohjelmiston breakneck nopeudella . Kuluttajaa on usein vaikea pitää uusien tuotteiden ja palvelujen kanssa . Tulot markkinaosuudet sanelee verenlaskun reuna teknologian kehittäminen koulutetut on .. Lataa musiikkia Iphone saattaa olla hieman helpompaa kuin voit ensimmäisen Think Tank-kaikki mitä tarvitaan on tietokoneeseen , Internet-yhteyden ja tietenkin Iphone ! Käyttäjä , joka on jo omistuksessa soittimille , menettelyä on melko paljon samanlaisia , mutta kaikille niille , jotka eivät lue nähdä , miten se tehdään . Kaikkien ennen kuin voit ladata musiikkia mitään , sinun on ensin päättää , .. PlayStation 2 myös tuttu kuin PS2 , on pääasiassa kehitetty ja Sony valmistamien videon konsolin . Se on malli videopelien pelaamiseen , PS2 katsotaan myös DVD-toiston ja USB. Tämä tarkoittaa sitä , että sinun ei tarvitse ostaa lisää DVD-soittimen , jos ostat PS2. Eniten mielenkiintoinen asia noin Playstation 2 on sen grafiikkaa ja realistinen äänitehosteet kanssa erittäin hyvälaatuisia . Se .. HTC halu HD on yritysten työstänyt halu mallin , joka on tullut yksi suosituimmista saatavilla puhelimet . Tämä uusi malli otetaan menettelyn seuraavalle tasolle sisällyttämällä High Definition tilat sekä super yritysten korkea laatu-näytön . Ensimmäinen asia , joka siirtyy huomiotasi , kun ensin tarkastellaan HTC halu HD on yksikön koon . On sanoa , että tämä luuri on suurempi kuin keskimääräinen .. Kaupan yritysten siellä kaikki internet Internet huikea määrä on yksi asia yhteisesti ; niiden pääasiallinen tarkoitus on auttaa sinua asiakkailleen . Niiden koko järjestelmällisen liiketoimintasuunnitelma on suunniteltu voidakseen tarjota palvelujaan asiakastyytyväisyys . Lisää linkkejä sinulla valitsemalla sivuston , sivustosi on nähnyt hakukoneet ja tämä arvo lopulta arvokas kääntää .. Tallennus on erittäin hieno asia , etenkin , kun vanhempasi ovat tehneet sen puolestasi . Nykyaikana taloudellisissa vaikeuksissa ja lama kaikki pyrimme kova tallentaa vähän ylimääräistä . Halvin matkapuhelin-suunnitelmien on loistava työkalu , kun haluat säästää rahaa . Meillä on kaikki matkapuhelimet dire tarpeen lykätä yhteydessä meidän rakkaansa aina . On lukuisia matkapuhelimen .. Silloin , kun se tulee useimpien yrityksille kaapelointi yhteisön , sinun ei voi olettaa vaihtoehtoja on . Jos sinusta tuntuu sitten sinun olisi virheellinen . Kuten verkkotekniikka ja teknologian Basic on parantunut , löydät kyseisen yhteisön kaapelointi asetukset ovat parantuneet . Vaikka useimmat organisaatiot käyttävät jo nyt klassinen kaapelitelevisio , on uudempi tuote tai palvelu Marketplace-si .. Voit ostaa Blackberry handset online-ostosten portaalin vertailtuaan sen eri malleja , joiden avulla voit saada parhaan yksi . BlackBerry on johtava matkapuhelinten valmistaja , joka on antanut useita käsipuhelimia markkinoille . Löydät kaikki nämä käsipuhelimia kaikki online ostosten portaaleja . Nämä ostosten portaaleja avulla voit verrata näiden käsipuhelimia paras vaihtoehto sinulle . Näiden .. Nokia N8 featuring pippurinen 12 megapikselin kamera HD videon tallennus- ja kuvan sieppauksen suoritetaan Symbian 3-käyttöjärjestelmä , joka on helppokäyttöinen käyttöliittymä ja tarjoaa enintään 3 yksilöitävät koti näytöt . Viestilaite sisältää myös vaikuttava perustuvat Sijaintipalvelut ja helposti sähköposti- ja messaging . Puhelin on täydellinen touch palkin rakennetta sleek anodisoitu ..</w:t>
      </w:r>
    </w:p>
    <w:p>
      <w:r>
        <w:rPr>
          <w:b/>
          <w:color w:val="FF0000"/>
        </w:rPr>
        <w:t>id 294</w:t>
      </w:r>
    </w:p>
    <w:p>
      <w:r>
        <w:rPr>
          <w:b w:val="0"/>
        </w:rPr>
        <w:t>Esittely Uusi malli tuo veneeseen lisää liikkumatilaa , muunneltavuutta sekä entistä tukevamman kaiteistuksen , jonka ansiosta liikkuminen veneessä on entistä turvallisempaa . Lisätilaa tavaroille Uudistetussa Hawk CC:ssä on edeltäjäänsä merkittävästi enemmän lattiapinta-alaa . Pulpetin edessä ei ole enää erillistä istuinta , joka antaa veneen etuosaan reilusti lisätilaa . Myös kuljettajan istuin on varustettu irrotettavalla jalalla , jolloin sen saa jätettyä tarvittaessa kokonaan pois ja venettä voi ajaa seisaaltaan . Veneessä on turvallista ja helppoa liikkua Uudistetussa Hawkissa on turvallista ja helppoa liikkua kelissä kuin kelissä , tarvittaessa nopeastikin tilanteen niin vaatiessa . Kaiteistus kiertää koko veneen reunojen ympäri ja pulpetissa on jämerät kaiteet myös sen etupuolella . Heittokalastuksessa usein tiellä olevat keulan A-kaiteet on poistettu , mutta ovat luonnollisesti saatavissa lisävarusteina . Vakiovarusteena on siis valmis kaiteistus heitto- ja vetouisteluun . Veneessä vakiona kaikki tarvittava Silver Hawk CC 540 on lähtöhinnaltaan edullinen vene , jossa on vakiona kaikki tarvittava , mutta ei mitään ylimääräistä . Kuluttaja ei siis joudu maksamaan varusteista , joita ei tarvi . Vakiovarusteisiin kuuluu mm hydrauliohjaus , kuljettajan istuin irtojalalla ja kannen sisällä oleva etuavotilan 5mm vahvikelevy heittokalastusistuimen jalkaa varten . Runsas lisävarustelista mahdollistaa veneen muunneltavuuden ja yksilöllisen varustelun .</w:t>
      </w:r>
    </w:p>
    <w:p>
      <w:r>
        <w:rPr>
          <w:b/>
          <w:color w:val="FF0000"/>
        </w:rPr>
        <w:t>id 295</w:t>
      </w:r>
    </w:p>
    <w:p>
      <w:r>
        <w:rPr>
          <w:b w:val="0"/>
        </w:rPr>
        <w:t xml:space="preserve"> Uutiset Lontoon olympialaiset alkavat ensiviikolla ja ohjelmistontarjoaja Playtech on mukana menossa . Playtech julkaisi upean bonuksia pursuavan online-kolikkopelin nimeltään Wild Games . Kuten nimi jo kertookin , tämän olympiateemaisen pelin rullia ... Kaikki miettivät joskus mitä tekisivät voittaessaan suuren rahapalkinnon . Matkustaisitko etelään hiekkarannalle , ostaisitko uuden auton tai maksaisitko kaikki lainasi ? Tee haaveistasi totta , mitä ne sitten olivatkaan , rekisteröitymällä ... 32Red Plc on julkistanut Golden Lounge -kasino brändin uudelleen muotoillut internet-sivut . Golden Lounge -kasino on yksi palkintoja voittaneesta peliryhmästä , joka toimii maailman suurimman nettipeliohjelmistojen tuottajan , Microgaming ... NRR Entertainmentin omistama Bet-at .eu kasino tarjoaa suuren valikoiman kasinopelejä , joita voit pelata suoraan selaimessa . Sinun ei siis tarvitse ladata tietokoneellesi mitään , ja säästät siten koneesi muistia . Näihin huipputason Amaya ... Nettikasinoa innokkaasti pelaavat pelaajat voivat pian aloittaa nauttimaan ruletista ja blackjackista sekä seitsemästä muusta kekseliäästä peliautomaatista myös liikkuessaan ulkona . Tällaisen paljon liikkuvien pelaajien on syytä tarkastaa ... Jo jonkun aikaa ohjelmiston tarjoaja Realtime Gaming ( RTG ) on kehitellyt vain kolikkopelejä , mutta nyt RTG on yllättänyt kasinofaninsa julkaisemalla ranskalaisen ruletin yllättën kasinojen erikoisuuksien pelilistalle , eikä pöytäpelilistalle ... Sky Vegas kasino on lukemattomien kasinopelien taivas , tässä niistä muutama : - Deep Sea Treasure on uusi loistava 20-voittolinjan kolikkopeli , joka antaa pelaajien panostaa aina 1 sentin panoksesta jopa 500 € panokseen . Peli sopii siis niin ... All Slots Casino on julkistanut toisen osan kesyttämättömästä verkko peliautomaattisarjasta , jonka nimi on Untamed - Giant Panda . Tämä uusi peli on saatavilla niin Viper-kasinon lataamisohjelmistosta kuin myös Instant - Play Casino:lta ....</w:t>
      </w:r>
    </w:p>
    <w:p>
      <w:r>
        <w:rPr>
          <w:b/>
          <w:color w:val="FF0000"/>
        </w:rPr>
        <w:t>id 296</w:t>
      </w:r>
    </w:p>
    <w:p>
      <w:r>
        <w:rPr>
          <w:b w:val="0"/>
        </w:rPr>
        <w:t>Eilinen ei mennytkään aivan suunnitelmien mukaan ( ei sillä , että niitä olisi ollut pahemmin ) . Olin lievästi sanottuna ällikällä lyöty , kun Fujin johdattelemana päädyin Kawamura's Sushiin ja kaikki toivottivat yhteen ääneen paljon onnea . Kiitos kaikille , vielä kerran : Teitte parhaat syntymäpäiväni . Lupaan tuoda twisterin mukanani , kun seuraavan kerran vietämme iltaa yhdessä . Harvinaisen pitkäjännittäinen peli , ja viihdyttävä . Meillä on turnaus voitettavana . -- Minulla on vahva epäilys , että viesti meni perille eilen . Kaikki olivat paikalla , Eijiä myöten , eikä kukaan näyttänyt epäröinnin merkkejä . He haluavat voittaa . Ja kuten Yamato-buchou aikoinaan sanoi ; kun on halua , löytyvät keinotkin . Huomisen harjoituksissa on eri meno , olen varma siitä . Eilinen oli todella hieno päivä , kaiken kaikkiaan . Toivottavasti muut nauttivat siitä yhtä paljon kuin minä . Lahjat olivat niin hienoja , että melkein poden huonoa omaatuntoa niistä . Echizenkin antoi minulle lahjakortin urheilukauppaan . Fuji Meni aika myöhään ulkona , mutta kukaan ei huomauttanut aamiaisella . Äiti vain hymyili ovela ilme kasvoillaan .</w:t>
      </w:r>
    </w:p>
    <w:p>
      <w:r>
        <w:rPr>
          <w:b/>
          <w:color w:val="FF0000"/>
        </w:rPr>
        <w:t>id 297</w:t>
      </w:r>
    </w:p>
    <w:p>
      <w:r>
        <w:rPr>
          <w:b w:val="0"/>
        </w:rPr>
        <w:t>Mielipide YAMAHA P1500 :sta Sen käyttäjät antoivat tuotteelle YAMAHA P1500 hyvin hyvän sijoituksen sen käyttäjäystävällisyydestäHe pitivät sitä hyvin luotettavana . , Mutta tässä kaikilla on sama mielipide Voit katsoa YAMAHA P1500 keskustelupalstalta ongelmista joita on tullut esille suositelluista ratkaisuista Käyttäjien mukaan se on hyvin suorituskykyinen , Enimmäkeen samaa mieltä tässä kohtaa Keskivertoisesti erittäin hyvä hinta-laatusuhde voit ladata YAMAHA P1500 käyttöoppaan varmistaaksesi tuotteen ominaisuuksien sopivuudesta Helppokäyttöinen Käyttäjät ovat kysyneet seuraavia kysymyksiä : Onko P1500 helppo käyttää ? 73 käyttäjät vastaukset kysymyksiin ja tuotteen sijoitukset asteikolla 0-10 . Sijoitus on 10/10 jos YAMAHA P1500 on hyvin käyttäjäystävällinen . Keskiarvo pisteet mielipiteiden jakautumisesta on 7.58 ja tavallinen ero on 2.91 Korkea suorituskyky Käyttäjät ovat kysyneet seuraavia kysymyksiä : Onko P1500 erittäin suorituskykyinen ? 73 käyttäjät vastaukset kysymyksiin ja tuotteen sijoitukset asteikolla 0-10 . Sijoitus on 10/10 jos YAMAHA P1500 on toimialallaan paras tekniseltä tasoltaan , tarjoaa parasta laatua tai tarjoaa suurinta sijoitusta ominaisuuksissaan .</w:t>
      </w:r>
    </w:p>
    <w:p>
      <w:r>
        <w:rPr>
          <w:b/>
          <w:color w:val="FF0000"/>
        </w:rPr>
        <w:t>id 298</w:t>
      </w:r>
    </w:p>
    <w:p>
      <w:r>
        <w:rPr>
          <w:b w:val="0"/>
        </w:rPr>
        <w:t>Hauskoja seksivalistusvideoita TV Viidellä TV Viisi esittää brittiläisen Seksin oppitunnit -sarjan ( Sex Lessons ) , jossa näytetään hauskimpia ja oudoimpia seksivalistusvideoita ympäri maailman . Minkälaisia valistusfilmejä näytettiin ennen vanhaan ja minkälaista valistusta löytyy nykyajan netistä ? Kansainvälisistä videopätkistä paljastuu , että kulttuurieroista johtuen seksiin liittyviä asioita käsitellään eri maissa hyvin eri tavoin ja esim. iranilainen seksivalistus todellakin eroaa australialaisesta . Sarjan jaksoissa käsitellään mm. kondomeita , masturbointia ja sukupuolitauteja . Sarjan juontajana nähdään Dan Wright . Sarjaa esitetään TV Viidellä lauantaisin illan elokuvan jälkeen alkaen 2.4 . klo 22.45. SBS Media on Suomen innovatiivisin sähköisen median toimija , johon kuuluvat radiokanavat The Voice ja Iskelmä sekä paikallisradiot Radio 957 , Radio Sata , Radio Jyväskylä , Radio Mega ja Radio City sekä uudet TV-kanavat TV Viisi ja The Voice . Radiokanavien online-yhteisöt ovat Suomen suosituimpia . SBS Media on kaupallisen radioliiketoiminnan markkinajohtaja , joka laajentaa vahvasti televisiotoimintaan . Yhtiöryhmän liikevaihto vuonna 2010 oli 21 M€ . SBS Media työllistää Suomessa 150 tv- ja radioalan ammattilaista .</w:t>
      </w:r>
    </w:p>
    <w:p>
      <w:r>
        <w:rPr>
          <w:b/>
          <w:color w:val="FF0000"/>
        </w:rPr>
        <w:t>id 299</w:t>
      </w:r>
    </w:p>
    <w:p>
      <w:r>
        <w:rPr>
          <w:b w:val="0"/>
        </w:rPr>
        <w:t>Jaa ' Liigakommentit Äänekoskelta 2013 ' Suomen Paintball-liiton kauden kolmas kisaviikonloppu Äänekosken Liikuntapuistossa vei joukkueet jälleen mainiolle nurmipohjalle , johon päästiin tutustumaan jo viime vuonna . Kierrokselle valittu ei-Millennium leiska hidasti pelejä reilusti , edellisen turnauksen nopeiden 4-0 liigapelien rumba oli muisto vain ja pelit aloitettiinkin usein pitkällä ja hartaalla jakamisella aloitussuojilta . Laitaan s …</w:t>
      </w:r>
    </w:p>
    <w:p>
      <w:r>
        <w:rPr>
          <w:b/>
          <w:color w:val="FF0000"/>
        </w:rPr>
        <w:t>id 300</w:t>
      </w:r>
    </w:p>
    <w:p>
      <w:r>
        <w:rPr>
          <w:b w:val="0"/>
        </w:rPr>
        <w:t>Suurimmat kalat Ennakkoon Kalevan kisoihin saapuminen oli jännittävä paikka Vera Räsäselle . Lopulta kokemus oli erittäin positiivinen . - Ei ollut paha paikka , kun oli aamukisa eikä yleisöä kovin paljon paikalla , Räsänen kertoi kuulantyönnön karsinnan jälkeen . Se päättyi pettymykseen , sillä Räsänen karsiutui loppukilpailusta . Nämä romuttavat intohimon helposti . Seksille ei voi asettaa tiukkoja sääntöjä , koska ihmisten mieltymykset ovat hyvin erilaisia . Nämä neljä naisten yleistä virhettä tuppaavat kuitenkin usein häiritsemään intohimoa . 1. Nukut aina verkkareissa Australialaispariskunnan hylkäämälle Down-vauvalle oli sunnuntaina kertynyt lahjoituksia yli 140 000 euroa . Pariskunta oli hylännyt thaimaalaisen sijaissynnyttäjän synnyttämän pojan , jolla on Downin syndrooma ja hengenvaarallinen sydänvika . Pariskunta piti kuitenkin pojan terveen kaksossiskon itsellään . Tapaus on herättänyt laajaa kansainvälistä huomiota , ja australialainen hyväntekeväisyysjärjestö on kerännyt lahjoituksia pojan hoitokuluja varten .</w:t>
      </w:r>
    </w:p>
    <w:p>
      <w:r>
        <w:rPr>
          <w:b/>
          <w:color w:val="FF0000"/>
        </w:rPr>
        <w:t>id 301</w:t>
      </w:r>
    </w:p>
    <w:p>
      <w:r>
        <w:rPr>
          <w:b w:val="0"/>
        </w:rPr>
        <w:t>Tori : Näytä ilmoitus No niin , nyt lupaan myydä tämän pois , vaikka monta kertaa olen ilmoituksen pois vetänytkin . Horisontissa siintää uusi vahvistin , eikä se ilmesty kotiin ennen Randallin poistumista . Eli ... Nyt on harvinaista herkkua myynnissä . Randallin 15 wattinen putkinuppi , joka hyödyntää vaihdettavia putkietuastemoduuleita( MTS ) . Nupissa siis 15 wattia , kahdella EL84 pääteputkella , etuasteet pääasiassa 12AX7:llä . Lisäominaisuuksina Presence ja Density , eli ylä- ja alataajuuksien säätö ennen päätettä , boosti jalkiolla ja efektiluuppi . Paljon on siis ominaisuuksia pienessä nupissa . http://www2.randallamplifiers.com/A … plifiers/MTS-Heads/RM20-Series.html Sitten siihen parhaimpaan osaan , eli etuasteisiin . Randallilla oli ja on edelleen kokonainen sarja erilaisia etuastemoduuleita aina Fender-puhtaista Plexi-Marshallin kautta Mesan metallijyrään ( Recto ) , Randallin omaa high gain -perinnettä unohtamatta . Näitä tehdasetusia mallistossa on reilu kymmenen kappaletta . Nuppiin käyvät myös Egnaterin valmistamat tuotteet , sillä MTS-sarja kehitettiin yhdessä Egnaterin kanssa . Hienointa on kuitenkin se , että monet ulkopuoliset yritykset ovat vuosien saatossa tehneet kustomimoduuleita näille vahvistimille ja parhaimmat kehittäneet kokonaisen bisneksen sen ympärille . Näistä yksi tunnetuimmista on tsekkiläinen Salvation Mods , jonka tuotteita nyt myynnissä olevan nupin mukana tulevat Graphic OR ja Shiver ovat . Etuasteet valmistetaan käsityönä Randallin tehdasmoduulien runkoihin . Salvation Modsin asiakkaita ovat muun muassa Smashing Pumpkinsin Billy Corgan ja Acceptin Wolf Hoffmann , joten laatu on tunnustettu isommissakin piireissä . Tarkempaa tietoa etuasteista : Graphic OR( nykyään nimellä Mandarine Graphic ) on rakennettu legendaarisen Orange OR120:n etuasteen pohjalta ja se harvarakeinen vintage-Orangesärö on saatu laitettua todella makoisasti pakettiin . Niin puhtaat kuin rosotkin ovat ensiluokkaiset . Ominaisuuksina 6-asentoinen FAC-valitsin , Baxandall-EQ , middleboost-kytkin , bright-kytkin ... http://salvationmods.com/index.php? page=mandarine-graphic Shiver taas pohjautuu Bogner Shivaan , tarjoten mureaa Plexi-vaikutteista amerikanrokkisoundia erittäin laajalla gain-alueella . Perus sävynsäätimien lisäksi etusessa on erillinen boost , middleshift-namikka ja Facelift-moodi , joka lisää aimo kasan gainia Jerry Cantrellin hevimpien soundien mukailuun . http://salvationmods.com/index.php? page=shiver Molemmat moduulit , kuten nuppikin ovat laatutyötä ja toimivat täysin . Soundit ovat huippuluokkaa omilla alueillaan , etuasteiden täydentäessä mukavasti toisiaan . Tästä parempaa pakettia pienestä ja monipuolisesta täysputkivahvistimesta haaveilevalle on vaikea kuvitella . Lisää soundivaihtoehtoja löytyy roppakaupalla uusia moduuleja hankkimalla . Molemmat etuasteet ovat hyvin yhteistyökykyisiä säröpedaalien kanssa .</w:t>
      </w:r>
    </w:p>
    <w:p>
      <w:r>
        <w:rPr>
          <w:b/>
          <w:color w:val="FF0000"/>
        </w:rPr>
        <w:t>id 302</w:t>
      </w:r>
    </w:p>
    <w:p>
      <w:r>
        <w:rPr>
          <w:b w:val="0"/>
        </w:rPr>
        <w:t xml:space="preserve"> Tämän päivän yhteiskunnassa esiintyy useita ihmisiä , jotka on luotava tulojen siitä huolimatta että ne voivat . Tapauksissa erinä näitä henkilöitä etsivät mahdollisuuksia , jotka voisivat toimi hyvin omaan tahtiinsa tai olla omia pomo . Siltä varalta , että olet ihmiset tyyppi on luulit luominen ja myynti-e-kirjoja , mahdollisuudet . E-kirjojen suosio on nopeasti laajennetut nyt edellisen viime vuosina . Paljon lukijoita olisi eikä yksinomaan löytää se kätevä ostaa niitä kuitenkin halvempaa . E-kirjoja , ovat yleensä yksinkertaisesti oppia PC : llä , mutta ne voidaan myös painaa . Koska yhä useammat kuluttajat ovat huolissaan ostamisen e-kirjoja , on enemmän ihmisiä , tuloa pois ne tarvitsevat . Jos sinulla on mahdollisuus tehdä tämän , saatat huomata menestystä ; kuitenkin että menestys ei ole mukana tulee työläs työtä . Jos et ole aiemmin kirjoittanut e-opas ennen kuin sen obscure tarkasti , kuinka paljon uuvuttavaa työn sitä edellyttää . Maksaa lopullisesti Osta , useimmat e-kirjoja ei ole pienempi kuin sata sivua pitkä ; kuitenkin jotkut ovat kauemmin . Jos sinulla on kiehtonut luomalla e-e-kirjan , kuukauden saattaa kestää niin , että voit lopettaa kirja . Lisäksi tappiollisia työ olisi myös on asiantuntemusta ja tietojen kirjoittamiseen aiheesta , että kirjoitat tietoja . Tämä tietämys ja kokemus ei ole olennaisesti ratkaisevan ; on kuitenkin tärkeää e-kirja onnistumisen . Se on kiistaton siihen , että asiakkaat eivät ja ei osta huonolaatuisia työtä . Sinun on sekä kirjallisesti korkealaatuisen e-e-kirja , myös tapoja myydä . Yhdessä 2 saattaa kestää paljon aikaa . Monet yksityishenkilöt tämä voi olla merkittäviä Ota käytöstä ; kuitenkin on vaihtoehtoja . Siinä tapauksessa , että olet innoissaan myynti-e-kirjoja , esittää tulostilin , et välttämättä olisi luoda omia . Sinulla on mahdollisuus käsiini yksityisen nimen korvaava jälleenmyydä oikeudet eri e-kirja . E-Guide resell-oikeudet sallivat , monissa tapauksissa kuvitella työn sisällön materiaalia kuin oman , Muokkaa ja pussittaminen jokaisen kirjan myynnistä rahaa . Suurin Piirrä takaisin hankkivat e-kirjan resell-oikeus on rahaa , että sinun on viettää summa . Vetoamalla jotka teet yrityksen kanssa , yksityisen otsikko resell oikeuksien hankintakustannukset voitaisiin myös melko kalliita . Koska useimmat freelance kirjoittajat viettää paljon aikaa luomalla e-kirjoja , kuten etukäteen mainitaan , ne on ehkä asianmukaisesti korvattava . E-e-kirjan oikeudet resell kustannukset voi olla ajatuksen -tietoja a epäedulliseen asemaan tämän yksilöllisen liiketoiminnan vaihtoehto , mutta se voi myös olla ajatuksen -tietoja etua . E-e-kirja esittäjät , joka veloittaa enemmän hänen työn yleensä on saatu suurempi sisällön materiaalia ; parempi sisältö on yksinkertaisempaa myydä . Onko voit tehdä päätös kehittää oman henkilökohtaisen e-ebook tai ostaa jonkun toisen käyttäjän resell oikeuksia , edelleen olisi löydät tapa markkinoiden e ebook suurelle yleisölle . Tämä vetoamalla mitä lähestyä voit aiot , voi viedä aikaa . On syytä valita monet yksityishenkilöt ostavat resell oikeuksia e-ebook , joka on jo luotu . Tämä mahdollistaa sen , että heille mahdollisuuden viettää aikaa mainonnasta , joka pystyy Käännä myynti luomiseen . Jos et ole varma sellaisena kuin , ellei sinun tarvitse luoda yksittäisen e-e-kirja tai saada eri resell oikeudet , et ole yksin . On useita muita ihmisiä kuulusteluissa sama asia . Oma otsikko resell oikeudet ovat hämmästyttävän yrityksen vaihtoehtoinen joidenkin , mutta ei kaikille . Kaikki online yrityksen mahdollisuuksia viedä aikaa menestyksekkäästi . Jos sinulla on kauniisti kirjallinen e-ebook oikeus resell hankkimaan tarvittavat rahoitusvarat , olet kannustetaan tarjoamaan tätä mahdollisuutta ampui . Tuloksia , ei ole varmistettu , mutta olemme tainnutus kanssa mitä löydät tarvitse . Niille , jotka yrittävät hankkivat resell oikeuksia e ebook ja kokemus ei mitä ajatuksia , voit alkaa luoda oman yksittäisten e-kirjoja tai siirtyä yhden muiden Liiketoimintamahdollisuuden oli . Toisin kuin monet eri yrityksen ventures yksityisen otsikko resell oikeuksien avulla voit päästä ulos kun haluat . Kun olet saanut maksanut e-e-kirjan resell oike</w:t>
      </w:r>
    </w:p>
    <w:p>
      <w:r>
        <w:rPr>
          <w:b/>
          <w:color w:val="FF0000"/>
        </w:rPr>
        <w:t>id 303</w:t>
      </w:r>
    </w:p>
    <w:p>
      <w:r>
        <w:rPr>
          <w:b w:val="0"/>
        </w:rPr>
        <w:t>Nuorten keskustelupalsta mielenterveydestä en vaan jaksa enää tätä ..... 14.12.2013 klo 23:50:40 yksinäinen Mä en tii mitä enää tehdä ... Oon masentumu ja oon saanu apuu siihe mut en oo pystyny kertomaan kaikkea enkä päässy viel kunnol juttelee kellekkään , enkä tii millo pääsen jutteleen . Mut en jaksa enää odottaa , haluun vaan purkaa nää ajatukset jollekki ... Mä en jaksa enää mitään . Kaikki tuntuu niin turhalta . Tunnen itteni niin arvottomaks ja turhaks . [osa tekstistä poistettu ] Mun päiväkirja on täynnä kaikkee masennus juttui . Saan jatkuvasti ahdistuskohtauksia . Ja aina jos mua ahdistaa ja sanon koulussa mun kavereille siitä niin ne jättää mut AINA yksi . Aina just sillo ku oikeesti tarttisin kaverin siihe vierelle nii ne jättää mit iha yksi ... joudun aina yksi olee ja itkee koulu vessas ku en pysty välil menee tunnille ahdistuksen takii ... Tos yks päivä ku en ollu saanu yhteyttä mun yhtee parhaasee kaveriin pelkäsin et se oli suuttunu mulle josti iha turhasta mut sit sain tietää äitiltä et se oli yrittäny itsemurhaa ja on sen takii teholla . Mä menin iha paniikkiin . [osa tekstistä poistettu ] Mun kaverit väittää et tää on iha normaalii ja menee ohi aikanaa mut vittu tätä on jatkunu koht jo kaks vuotta ja tä on vaan pahentunu . Haluun apuu mut toisaalta en taas haluu parantuu . Ajattelen aina et mitä jutteleminen auttaa mieleen ne asiat jää kuitenki ... mietin myös et ku olin kuraattoril mut valehtelin vaa olevani iha kunnosa enkä kertonu sille mitää mun [osa tekstistä poistettu ] jutuista vaikka halusinki mut en uskaltanu , nii se sano et voin mennä viel ensviikol puhumaa sille jos on jotaibmieleasä ... nii mietin et menisin puhumaa viel sille mut en tii pystynkö jaa kenelle mun pitäs kertoo et haluun puhuu sille .... ja mite mää muka kertoisin ? ? Vaii pitääks mun vaa odottaa et pääsen sinne terapiaa ? ? ... mut entä jos mä en jaksa ... [osa tekstistä poistettu ] mut mä vaan oon vaan niin uupunu tähä kaikee ja en nää enää mitää muuta uloskäyntii tästä paskasta ... Re : en vaan jaksa enää tätä ..... 15.12.2013 klo 18:30:13 MLL Ylläpito Hei , hyvä , että päätit kirjoittaa tänne . Kuulostaa siltä , että sinulla on tosi paha olla . Surullista kuulla , että sitä on jatkunut noin kauan . :( On kuitenkin hienoa , että olet jonkun verran pystynyt raottamaan mielesi sisältöä aikuisille ja nyt olet ilmeisesti( kö ? ) saamassa terapiakontaktin . Ymmärrän , että odottelu on tuskallista ja olisikin tärkeää , että saisit apua mahdollisimman pian ! Joskus asioiden ääneen sanominen on tosi vaikeaa ja vaikka suunnittelisi kertovansa , sanoja ei vaan saa ulos sen paikan tullen . Yksi keino voisi olla , että kirjoitat lapulle ylös ajatuksesi ( kuten kirjoitit tänne ) ja annat lapun kuraattorille . Olisi niin tärkeää avun nopeasti saamisen kannalta , että aikuiset tietäisivät vointisi todellisen laidan . Voit myös katsoa , kokisitko Huoli puheeksi -lomakkeen omaksesi ja voisitko käyttää sitä . Kannattaa ainakin vilkaista , nimittäin moni on saanut siitä apua kertomiseen : http://www.mll.fi / huolipuheeksi . Millä tavoin pääsit kuraattorin juttusille ensimmäisen kerran ? Oliko joku varannut sinulle ajan vai saako kuraattorin vastaanotolle vain kävellä esim. välitunnilla ? Voisit toimia samoin , kuin edellisen kerran – joko sanoa esim. opettajalle , että ” hei haluaisin tavata kuraattoria .. voisitko varata puolestani ajan ? ” . Tai sitten mennä vaan kuraattorin huoneeseen lapun kanssa . Entä onko kuraattorilla puhelinnumeroa , johon voisi laittaa viestin ? Mitä ystäviisi tulee , niin voisiko olla , että he luulevat sinun haluavan olla yksin silloin , kun ahdistaa ? En tiedä oletko koskaan sanonut heille , että sinua helpottaisi jos he olisivat kanssasi silloin , kun ahdistus iskee . Voisitko seuraavan kerran heidän tehdessä lähtöä sanoa , että ”äl</w:t>
      </w:r>
    </w:p>
    <w:p>
      <w:r>
        <w:rPr>
          <w:b/>
          <w:color w:val="FF0000"/>
        </w:rPr>
        <w:t>id 304</w:t>
      </w:r>
    </w:p>
    <w:p>
      <w:r>
        <w:rPr>
          <w:b w:val="0"/>
        </w:rPr>
        <w:t>Palautteen antamisen ja vastaanottamisen vaikeus Raili Parkkinen - 27.04.2014 17:12 , Ei ole ikinä mukava saada kriittistä palautetta . Jos palaute annetaan ylimielisesti ja toista vähättelemällä , siitä ei ole mitään hyötyä . Pahan mielen tuottaminen voi olla tavoitteena tai syynä on osaamattomuus . Hyvää palautetta tulee saatua ja annettua todella vähän . Siinä olisi minulla ja muilla oppimisen paikka . On helpompi sanoa päräyttää jotain ilkeää , kuin kiitellä työkaveria tai asiakaspalvelijaa . Osastotunneilla ja muissa tapaamisissa käsitellään yleensä virheet ja väärät työtavat . Kiitos kuuluisi jokaiseen päivään . Imelyyskin on ällöttävää , eikä ole tarpeellista . Huonon palautteen antamiseen ja vastaanottamiseen täytyisi kaikkien saada opetusta . Sitähän ei aina tiedä varmasti onko alkusyy virheeseen jossain muualla . Vastaanottajan pitäisi kasvattaa nahkaa paksummaksi , eikä ottaa kaikkea sanottua henkilökohtaiseksi vihaksi . Tutusta ihmisestä tietää milloin hänelle on sattunut huono päivä , eikä sitä pahaa sanaa ota niin vakavasti . Vieraammasta ei tiedä minkälainen ihminen hän on . Syynä voi olla hänelläkin huono päivä . Syyllisen etsiminenkin on vähän turhaa . Kukaan ei ole erehtymätön , kaikille sattuu mokia , isoja ja pieniä . Toisinaan palautteen saajalla voi olla se huono päivä tai omia murheita . Silloin on odotettavissa yhteentörmäys , kumpikaan ei ymmärrä toista . Perehdytys työhön kiireen takia jää välillä liian lyhyeksi . Silloin sattuu virheitä , eikä aina osata sanoa asiaa opettaen , vaan tuiskaistaan jotain sinne päin . Liitteet ja linkit Kommentit Kävinpä kurkkaamassa , mitä Google antaa tulokseksi , jos tarjoan sanaa " palaute " . Noin 20 sekunnissa sain 11 miljoonaa linkkiä . Oppaitakin palautteiden antamiseen on monilla kielillä . Yleisesti palautteen olisi suositeltavaa olla avointa , rehellistä ja rakentavaa . Ei siis tyyppiä " Ihan hyvä " tai " P...skaa " . Sattumalta olen miltei koko ikäni ollut tekemisissä palautteen kanssa . Viime aikoinakin olen lueskellut palautteiden antoja . Ja olen ruvennut miettimään , miten kummassa esim. terveydenhoitohenkilökunnalle pysyy antamaan rehellistä ja rakentavaa palautetta niin , ettei loukkaa henkilökohtaisesti . Ei palautteen antaja voi tietää vastaanottajan kykyä esim. kritiikkiin - ei myöskään toisinpäin . Olen ruvennut inhoamaan perustelua " Kaikille sattuu mokia " . Kuulin juuri uunituoreen kesähitinkin , jossa loilotettiin tätä totuutta . Mokassa on se vika sanana , että se sopii kaikkeen , kuten mediasta olemme huomanneet .</w:t>
      </w:r>
    </w:p>
    <w:p>
      <w:r>
        <w:rPr>
          <w:b/>
          <w:color w:val="FF0000"/>
        </w:rPr>
        <w:t>id 305</w:t>
      </w:r>
    </w:p>
    <w:p>
      <w:r>
        <w:rPr>
          <w:b w:val="0"/>
        </w:rPr>
        <w:t>Näytä parhaat puolesi Online-hakemus ja video Kun sinut on kutsuttu infotilaisuuteen , vastaanotat Online-hakemuslinkin sähköpostiisi . Hyvin suunnitellun ja persoonallisen hakemuksen kautta saat tuotua parhaat puolesi esille tulevalle isäntäperheellesi ja näytät heille , miksi juuri sinä olet olisit paras valinta au pairiksi . Online-hakemuksessa saat mahdollisuuden kertoa lastenhoitokokemuksestasi sekä muusta työkokemuksesta ja koulutuksesta , sekä lisäksi harrastuksistasi , kiinnostuksenkohteistasi ja taidoistasi . Hakemuksessa kysyttyjen tietojen lisäksi sinun tulee toimittaa meille : Vähintään kolme suositusta ei-sukulaisilta , jotka todistavat lastenhoitokokemuksesi ja sen , että olet hyvä tyyppi ! ( suosituksia voi kyllä olla myös sukulaisilta , kunhan sinulla on suosituksia ei-sukulaisilta vähintään kolme kappaletta ) Henkilökohtainen kirje isäntäperheelle Valokuvia , jotka kuvaavat sinua ja elämääsi ( mielellään paljon kuvia sinun ja hoitamiesi lasten kanssa ! ) Lääkärintodistus Rikosrekisteriote Kopio toisen asteen päättötodistuksesta sekä ajokortista Hakemuksen valokuvien kautta isäntäperheet oppivat tuntemaan sinut paremmin . Ole vilpitön ja ennakkoluuloton vastauksissasi varmistaaksesi , että isäntäperheesi oppii tuntemaan todellisen persoonallisuutesi ja elämäntyylisi . Kun olet palauttanut kaiken tarvittavan ja olet käynyt haastattelussa , me tarkistamme hakemuksesi sekä suosituksesi . " Go the extra mile " - esittele itsesi au pair -videolla ! Suosittelemme , että teet lyhyen esittelyvideon itsestäsi , jossa pääset puhumaan potentiaalisille isäntäperheille " henkilökohtaisesti " . Video auttaa perheitä muodostamaan paremman käsityksen sinusta ja persoonallisuudestasi Online-hakemuksen ohella . Perheet rakastavat au pair -videoita ja näkevät ne yhtenä arvokkaimmista työkaluista valitessaan tulevaa au pairia . Videon ei tarvitse olla " Hollywood-laatua " , mutta hauska ja informatiivinen video parantaa hakemustasi huomattavasti , ja saatat olla juuri se au pair , kenet isäntäperhe valitsee . Jos et ole aikaisemmin kuvannut videota , älä huoli - meillä on tarjota online-ohjeita ja paljon loistavia esimerkkejä inspiroimaan luovuuttasi !</w:t>
      </w:r>
    </w:p>
    <w:p>
      <w:r>
        <w:rPr>
          <w:b/>
          <w:color w:val="FF0000"/>
        </w:rPr>
        <w:t>id 306</w:t>
      </w:r>
    </w:p>
    <w:p>
      <w:r>
        <w:rPr>
          <w:b w:val="0"/>
        </w:rPr>
        <w:t>Add a new page Ensemble on tarina , jossa yhden päähenkilön sijaan on ryhmä päähenkilöitä . Ensemble on tuttu televisiokerronnasta , esimerkiksi Frendeissä on kuusi päähenkilöä . Seitsemän samuraita toimii ensemble rakenteella . Ensemble-tarinassa ryhmällä yhteinen ongelma ja teema valottuvat usean henkilön näkökulmasta ja voi saada useita ratkaisuja . Linda Aronson löytää ensembletarinoista erilaisia henkilöitä , kuten dominoivan hahmon , ryhmän ulkopuolisen hahmon ja petturin . Dominoiva henkilö muistuttaa päähenkilöä , koska hänen toiminta kehystää , aiheuttaa ja vaikuttaa muiden henkilöiden toimintaan . Ulkopuolinen henkilö kyseenalaistaa ryhmän olemassaolon ja uskomukset . Petturi niskuroi dominoivaa hahmoa vastaan . Henkilöitä yhdistää jokin asia , esimerkiksi sama työpaikka ja jokin merkittävä tapahtuma , kuten syntymäpäivät , hautajaiset tai polttarit . Ryhmällä on myös yhteinen päämäärä ja jokin uhkaa ryhmän koossa pysymistä . Linda Aronson jakaa ensemble-elokuvat kolmeen kategoriaan , joita ovat tehtävä , jälleennäkeminen tai piiritys . Tehtävässä joukko henkilöitä suorittaa tehtävää tai etsii jotakin . Jälleennäkemisissä joukko henkilöitä kokoontuu pitkän ajan jälkeen yhteen . Piiritys-tarinoissa joukko henkilöitä on jumissa jossakin ja yrittävät vapautua . Ensembletarina tapahtuu yleensä lyhyen rajatun ajan sisällä , esimerkiksi tapahtumat tapahtuvat yhden tunnin , päivän tai viikon aikana . Kun takaumana näytettävää kehystä käytetään alussa , niin katsoja alkaa odottaa hetkeä , jolloin kyseiseen tapahtumaan jälleen palataan . Samalla kertaa katsoja näkee miten henkilöt kehittyvät rajatun ajan sisällä ja paluu kehykseen näyttää henkilöiden muutoksen ja kenties kliimaksin . Jokainen ryhmän jäsen tekee sankarin matkan , eli kun yleensä elokuvassa on yksi päähenkilö ja yksi pääjuoni rakenteineen , niin ensemblessa on monta päähenkilöä ja monta pääjuonta rakenteineen . Hahmoilla on usein omat toiminta- ja tunnejuonensa . Katsoja jännittää sekä henkilön että ryhmän puolesta . Ensemble-elokuvat voivat päättyä ryhmän hajoamiseen tai ryhmän muutokseen ja yhdessä pysymiseen .</w:t>
      </w:r>
    </w:p>
    <w:p>
      <w:r>
        <w:rPr>
          <w:b/>
          <w:color w:val="FF0000"/>
        </w:rPr>
        <w:t>id 307</w:t>
      </w:r>
    </w:p>
    <w:p>
      <w:r>
        <w:rPr>
          <w:b w:val="0"/>
        </w:rPr>
        <w:t>Talouden vakaus on kiinni pk-yrityksistä Talouden vakaus on kiinni pienistä ja keskisuurista yrityksistä , sanoo professori Vesa Routamaa Vaasan yliopistosta . - Alueen ja valtakunnan keskeisin menestystekijä on kasvavien pienten ja keskisuurten yritysten kanta , joka pitää työllisyyden ja sitä kautta verotulot tasapainossa tässä suhdannevaihtelujen aallokossa , Routamaa totesi Suomen Yrittäjien Kunnallisjohdon seminaarissa Jyväskylässä torstaina . Routamaa huomautti , että läheskään jokaiseen kuntaan ei riitä edes yhtä suurta , yli 250 henkilöä työllistävää yritystä . - Kaikkia yrityksiä tarvitaan , mutta suurin osa Suomen kunnista on täysin pk-yritysten varassa . Eivät kuntaliitokset kuntia tapa vaan se , että yritykset siirtyvät kasvukeskuksiin ja työntekijät niiden mukana . Suomella on edessään yritysten omistajanvaihdosaalto . Routamaa patistaa kuntia auttamaan yrityksiä omistajanvaihdoksissa . Se on Routamaan mukaan kunnan oma etu , sillä yrityksen lopettaminen tulee kunnalle kalliiksi . - Yritysten aikaansaama verokertymä kunnalle voi olla kaksi kolmasosaa kunnan verotuloista , jopa enemmänkin . Ja yksikin yrityksen työllistämä henkilö tuottaa pelkästään kunnallisverona yhden työttömän puolen vuoden työttömyyskorvauksen , Routamaa konkretisoi . Suomen Yrittäjien Kunnallisjohdon seminaari kokosi keskiviikkona ja torstaina Jyväskylään lähes 500 kunnanjohtajaa , kuntapäättäjää ja yrittäjävaikuttajaa keskustelemaan kuntien ja yritysten yhteistyöstä . - Tulin tänne kuulemaan muidenkin kuin oman kunnan kuntajohdon mietteitä esimerkiksi kuntaliitoksista , Alavuden Yrittäjien puheenjohtaja Jari Kortesmäki kertoi . Hartolan kunnanjohtaja Raija Rissanen arvosti seminaarissa saamiaan tietoja Suomen eri osien tilanteista . Myös oman alueen ajankohtaisista kehittämisasioista ehti keskustella .</w:t>
      </w:r>
    </w:p>
    <w:p>
      <w:r>
        <w:rPr>
          <w:b/>
          <w:color w:val="FF0000"/>
        </w:rPr>
        <w:t>id 308</w:t>
      </w:r>
    </w:p>
    <w:p>
      <w:r>
        <w:rPr>
          <w:b w:val="0"/>
        </w:rPr>
        <w:t>Kuinka tehdä seurakunnan messu tuoreeksi ? Puhumme usein uudistamisesta ja kehittämisestä , kun tarkoitamme sitä , miten voisimme tehdä messusta tuoreemman , läheisemmän ja puhuttelevamman . Uudistaminen ja kehittäminen eivät sanoina kerro vielä siitä , minkä toivotaan olevan olevan muutoksen suunta . Kuluneella viikolla olin kouluttajana jumalanpalveluskurssilla ja siellä opin kokeneelta työtoveriltani Juhani Holmalta hyvän käytännön , miten messua voi seurakunnassa tuoreuttaa . Juhani ehdotti , että messuun voisi tehdä jonkin harkitun uudistuksen aina uuden kirkkovuoden alkaessa : uusi vuosi , uusi käytäntö . Ensimmäisen adventin messuun tulee usein keskimääräistä enemmän porukkaa . Silloin olisi hyvä tilanne opettaa laajalle joukolle yhtaikaa jokin uusi käytäntö . Uutta käyttöön otettavaa tapaa valitessa ehdottaisin valittavaksi sellaista , joka lisää seurakunnan yhteisöllisyyden kokemusta . Se voisi olla esirukouksen välilause , jonka kaikki sanovat yhteen ääneen , seurakuntalaisten vahvempi rooli joka sunnuntai esirukouksen toteuttamisessa ja jopa tekemisessä tai vaikka tervetulotiimi , jossa seurakuntalaiset olisivat joka sunnuntai toivottamassa kirkkoon tulija tervetulleeksi . Uusi käytäntö voisi olla psalmien käyttö joka sunnuntai . Itse pidän siitä , että se luetaan vuorolukuna seurakuntalaisten voimin . Entä joko teidän seurakunnassa lauletaan yhdessä seurakuntalaisten kanssa ehtoollisrukouksen keskellä oleva muistorukous S Me julistamme hänen kuolemaansa . Me todistamme hänen ylösnousemustaan . Me odotamme hänen tulemistaan kunniassa . ? Vai olisiko aika ottaa käyttöö rauhan tervehdys joka sunnuntai ? Messun tuoreeksi tekeminen voi loppujen lopuksi olla melko pienen vaivan takana . Riittää , kun tehdään yksi asia kerrallaan . Kommentit ( 54 ) Minun mielestäni messua eli ehtoollisjumalanpalvelusta ei tarvitse tuoreuttaa millään konsteilla . Sälytettäköön tämä yksi samanlaisena , jossa seurakunta hiljentyy aidosti Herran edessä . Jossa toimitetaan Hänen palvemisessaan tarpeelliset asiat . Julistetaan raamatullista sanaa , hiljennytään omien syntien tutkailuun ja otetaan vastaan terveeksitekevä synninpäästö ja siihen liittyvä Herran ruumiin ja veren nauttiminen . Siinä yhteydessä on syytä muistaa mitä Herran apostoli Paavali kirjoittaa kelvottomasta nauttimisesta niin , että ehtoollinen saisi tervehdyttää sielun , ruumiin ja hengen Pyhässä Hengessä Jumalan tahdon mukaiseksi . Sitten voidaan muina aikoina järjestää osallistuvia tilaisuuksia . Voidaan pitää raamattutunteja , joiden jälkeen voidaan avata keskustelu aiheesta tai mistä tahansa , mikä kuulijoita kiinnostaa tai painaa . En tiedä onko tämä toivomus ollenkaan yleinen , mutta yhäkin ortodoksijumiksia ikävöivänä toivon , että luterilaisesta kirkostakin löytyisi joskus messu , jossa voisi ”akatisto ” , seisoen , kunnioittaa sitä Jumaluuden prinsiippiä , jota elämänsä aikana on oppinut rakastamaan yli kaiken . Yksi elämän ”isoista hetkistä ” oli vielä ortodoksikirkkoon kuulumattomana osallistua Rhodoksella ” jumikseen ” , joka alkoi klo . 7.00 aamulla ja kesti klo 11.00 asti . Vasemmalla eli naisten puolella istuneena en ymmärtänyt sanoista muuta kuin sanan ” sofia ” , jonka pappi lauloi , kun tuli ” kaikkein pyhimmästä ” , mutta silti olin mukana kaikkine polvirukouksineen loppuun asti . Niin , miksi me luterilaiset häpeämme omaa messuamme niin , että olemme valmiit muuttelemaan sitä joka mutkassa ja kaarteessa ? Ortodoksit eivät niin tee , ja silti heidän kirkostaan puhuttaessa lähes aina ensimmäisenä mainitaan kauniit jumalanpalvelukset . Mitä luterilaisesta kirkosta mainitaan ? Homoriidat . Naispappeuskeskustelu . Komppaan Eliasta . Hohhoijaa . Minua pidetään varmaan melko liberaalina , mutta sanonpa vaan , että kun jossain vaiheessa muutettiin ' Oi Jumalan Karitsa .... ' ihan eriksi säveliksi , niin se ei tuntunut ollenkaan pyhältä , eikä tunnu vieläkään . Kirkon jotkut porukat hihhuloi innoissaan jostain mitättömästä liru-uudistuksesta , kun oikeesti kyllä kirkolta ootan minäkin perinteitä . Virsikirjankin menivät muuttamaan .</w:t>
      </w:r>
    </w:p>
    <w:p>
      <w:r>
        <w:rPr>
          <w:b/>
          <w:color w:val="FF0000"/>
        </w:rPr>
        <w:t>id 309</w:t>
      </w:r>
    </w:p>
    <w:p>
      <w:r>
        <w:rPr>
          <w:b w:val="0"/>
        </w:rPr>
        <w:t>Käyttämällä tätä sivustoa hyväksyt Sonyn ja kolmansien osapuolien evästeiden käytön , minkä avulla voidaan parantaa käyttökokemusta ja tarjota yksilöityjä mainoksia ja sisältöä . Jos haluat lisätietoja tai muuttaa evästeasetuksiasi , napsauta tätä . Liity PlayStationin Gamocracy-hankkeeseen Nyt mielipiteelläsi on väliä , sillä ruotsalainen pelinkehittäjä The Bearded Ladies Consulting kutsuu sinut mukaan uusimpaan projektiinsa . Kaikki pelin tekemisestä haaveilevat pääsevät tutustumaan pelinkehityksen kiehtovaan maailmaan PlayStationin uudessa hankkeessa , joka käynnistyy 18.2.2011. The Bearded Ladies Consulting , PlayStation 3:n omalaatuisen ladattavan Landit Bandit -pelin kehittäjä , puurtaa tällä hetkellä uuden projektin parissa . Uudella minis-pelillä ei ole vielä nimeä , mutta se julkaistaan vuoden 2011 aikana . Tässä kohtaa sinä astut kuvaan . 18.2.2011 alkaen kaikki omasta olohuoneesta käsin toimivat pelinkehittäjän alut pääsevät vaikuttamaan siihen , miltä lopullinen peli näyttää . Joka viikko edessä on uusi haaste , jossa pelaajia pyydetään vaikkapa suunnittelemaan tasoja tai heittelemään ideoita pelin päähenkilöstä . Kuka tahansa voi lähettää ajatuksiaan virallisille PlayStation-foorumeille osoitteessa community .eu .playstation.com . Kunkin viikon parhaita ideoita voi äänestää osoitteessa facebook.com/TheBeardedLadies , ja eniten ääniä saaneet ideat pääsevät mukaan peliin . Jos sinun keksintösi pääsee mukaan peliin , nimesi lisätään lopputeksteihin . Tästä luonnollisesti seuraavan maineen ja kunnian lisäksi se voi olla ensimmäinen askeleesi kohti pelinkehittäjän ammattia . Ideoita voi lähettää joko tekstinä tai kuvina , ja myös viikoittaisen aiheen ulkopuoliset ehdotukset ovat tervetulleita – jos ne osoittautuvat suosituiksi ja sopivat peliin , The Bearded Ladies Consulting yrittää mahduttaa ne mukaan ja saatat saada nimesi lopputeksteihin . Muista kuitenkin , että virallisille PlayStation-foorumeille lähetetyt ideat ovat vapaata riistaa , ja The Bearded Ladies Consulting tai kuka tahansa muu saa käyttää niitä . Jos siis haluat pitää idean itselläsi , harkitse kahdesti ennen kuin lähetät sen .</w:t>
      </w:r>
    </w:p>
    <w:p>
      <w:r>
        <w:rPr>
          <w:b/>
          <w:color w:val="FF0000"/>
        </w:rPr>
        <w:t>id 310</w:t>
      </w:r>
    </w:p>
    <w:p>
      <w:r>
        <w:rPr>
          <w:b w:val="0"/>
        </w:rPr>
        <w:t>Indexin hyvinvointipäivä 6.5. Vapun imettyä mehut juhlakansasta on hyvä kiinnittää huomiota omaan hyvinvointiinsa osallistumalla Indexin hyvinvointipäivään ! Maanantaina 6.5. klo 16 lähtien pelaamme yhdessä pihapelejä Index-kartanon pihalla , sateen sattuessa siirrytään sisälle kartanoon Trivial Pursuitin tai muiden lautapelien pariin .</w:t>
      </w:r>
    </w:p>
    <w:p>
      <w:r>
        <w:rPr>
          <w:b/>
          <w:color w:val="FF0000"/>
        </w:rPr>
        <w:t>id 311</w:t>
      </w:r>
    </w:p>
    <w:p>
      <w:r>
        <w:rPr>
          <w:b w:val="0"/>
        </w:rPr>
        <w:t>Coachingin menetelmät Coaching on ajatuksia herättävä ja luova yhteistyösuhde , joilla autetaan valmennettavaa saavuttamaan työssään omat tavoitteensa ja organisaation hänelle asettamat tavoitteet tai ylittämään ne ja parantamaan ammatillista suorituskykyä sekä osaamista . Valmennettavat saavat coachista neutraalin keskustelukumppanin , joka haastaa valmennettavaa miettimään tarkemmin tavoitteita , voimavaroja ja työssään kohtaamiaan haasteita . Tavoitteet coachingille sovitaan tilaajan , valmennettavan ja coachin kolmikantaneuvottelussa ja täsmennetään valmennettavan kanssa . Parhaiten coaching onnistuu silloin , kun osallistujilla on selvä käsitys siitä , mitä valmennus on , ovat itse olleet suunnittelemassa sen toteutusta ja haluavat kehittää niin työtään kuin omaa osaamistaan . Tämän vuoksi myös ennen ryhmäcoachingin aloittamista keskustellaan kunkin ryhmään osallistuvan kanssa yksilöllisesti . Hyöty organisaatiolle Coaching auttaa kääntämään organisaation tehtävän yksilön kielelle . Coaching on luottamuksellisia keskusteluja siitä , mitä organisaation päämäärät ja tavoitteet valmennettavan kohdalla merkitsevät . Tällöin valmennettava tulee käyttämään suuremman osan kyvyistään organisaatioiden tavoitteiden suuntaisesti ja sitoutuu aiempaa paremmin organisaatioon . Hyöty yksilölle Työtyytyväisyys lisääntyy , koska valmennettava kokee työtehtävänsä merkitykselliseksi ja ymmärtää paremmin , mihin kokonaisuuteen hänen panoksensa liittyy . Valmennus auttaa ongelmien ratkaisuissa ja parantaa valmennettavan ongelmanratkaisutaitoja . Coaching on hyödyllistä esimerkiksi : Henkilön siirtyessä uuteen tehtävään Organisaation kohdatessa nopeita muutoksia Strategiaa uudelleen määriteltäessä Uutta ( tai vielä epämääräistä ) projektia aloitettaessa Valmennustapaamiset ovat paikallaan myös aina silloin , kun halutaan kehittää organisaation tai työyhteisön toimintaa tai yksilöiden oppimista ja osaamisen soveltamista käytäntöön . Coaching käytännössä Coaching tapahtuu pääasiassa keskustellen . Apuna voidaan käyttää fläppitaulua , symboliesineitä , toiminnallisia menetelmiä ja välitehtäviä . Tarvittaessa coach on yhteydessä valmennettaviin tapaamisten välissä myös puhelimitse tai sähköpostilla . Coachin rooli on tehdä kysymyksiä ja saada valmennettava pohtimaan puheena olevaa tilannetta uusista näkökulmista . Valmentaja voi sanoa mielipiteensä , antaa neuvoja tai kertoa omia kokemuksiaan , pääosassa ovat kuitenkin valmennettavan omat oivallukset . Omien oivallusten kautta myös motivaatio ja sitoutuminen tehtävään vahvistuvat . Yleensä coaching yhteistyö kestää 3-6 kk ja tapaamisia on 2-3 kuukaudessa . Yksi tapaaminen kestää yksilöcoachingissa 60 minuuttia ja ryhmäcoachingissa 90 minuuttia .</w:t>
      </w:r>
    </w:p>
    <w:p>
      <w:r>
        <w:rPr>
          <w:b/>
          <w:color w:val="FF0000"/>
        </w:rPr>
        <w:t>id 312</w:t>
      </w:r>
    </w:p>
    <w:p>
      <w:r>
        <w:rPr>
          <w:b w:val="0"/>
        </w:rPr>
        <w:t>Klustermus saapui kaupunkiin En tiedä johtuuko se kulttuurista vai johtuuko se kaupungista . Pieni kaupunki täynnä pieniä ihmisiä . Me emme osaa näyttää tunteitamme ja jos osaamme , teemme sen rajoja rikkoen . Klustermus saapui kaupunkiin eilen ja oli jälleen todettava , kuinka hitaasti yleisö lämpenee orkesterille . Johtuuko se sitten kulttuurista vai mistä , en tiedä . Saatan kuitenkin syyttää itse musiikkia . Klustermus on pienimuotoinen festivaali joka toimii kesäisin Raumalla vapaapääsymetodilla . Joskus se rantautuu muihinkin kaupunkeihin . Ensimmäisenä lavalle astui Njet . Kuulin kyseistä bändiä ensimmäistä kertaa ja eipä se minuun iskenyt . Meneviä kappaleita , mutta ihan kuin jotain olisi puuttunut . Lähinnä mielestäni kyseessä oli hassua renkutusta joka toisti itseään kappale toisensa perään . Ei mitään uutta , ei mitään vanhaa , ei edes mitään siltä väliltä . Muutama uskalias tanssi eturivissä , mutta eipä siellä muita rivejä ollutkaan . Toisena lavalle astui Acid Elephant . Nimi jää helposti muistiin , mutta se tuntui olevan koko bändin ainoa hyvä asia . Eipä liioitella , oli heillä muutakin hyvää . Kappaleet olivat mielenkiintoisia , mutta omaan makuuni liian synkkiä . Orkesteri olisi toiminut oikein hyvin ilman laulajaa , tai sitten olisi vain pitänyt hankkia laulaja joka osaa hommansa . Vähän samanlainen ajatus kuin miettisi Swallow The Sunia . Kaikki on hyvin siihen asti kunnes laulaja avaa suunsa . Keikkaseuralleni totesin , että en tietänyt Klustermus-konseptiin kuuluvan myös huumoriosio . En kiistä yhdenkään soittajan taitoja , sillä itse en osaa soittaa edes suutani , mutta oli kovin koomista katsella , miten rumpusti soitti jäykästi rumpujaan ja kitaristi/laulaja pysyi paikallaan kuin kovassakin pakkasessa . Basisti oli ainoa joka liikkui johonkin suuntaan ja yritti ehkä pistää itseään likoon , mutta ei se siltä kuitenkaan tuntunut . Olen sanonut monesti , kuinka kamalaa on katsella ihmistä joka kuvittelee olevansa jotain mitä ei ole . Sama pätee bändeihin . Jos ei ole jotain aidosti , niin ei ole sitä ollenkaan . Miettikää miltä se näyttäisi jos itse menisin lavalle leikkimään Ismo Alankoa . Tarkoituksenani ei ole loukata kuitenkaan ketään . Yrittämättömyydestä ei voi syyttää tässä tapauksessa bändiä . Jotenkin tuntui , että klubikin oli heille väärä . Heidän musiikkinsa olisi voinut toimia paremmin esim. pienemmällä rock-klubilla . Viimeisimpänä , mutta ei vähäisimpänä lavalle nousi Itkevä Tyttö . Olen kuunnellut heitä jo silloin , kun kukaan muu ei vielä tiennyt mistä on kyse . Itkevä Tyttö oli minun bändini ja minun musiikkiani . Nyt vuosia myöhemmin yhtye on kerännyt hieman jopa nimeä ja kuulostaa edelleen hyvältä . Kävijämäärä oli noussut siitä mitä se on ollut , mutta sekin johtuu ehkä vain ja ainoastaan siitä , että epätoivoiset tyttäret raahaavat äitinsä mukaan keikalle . Kuten pääjehu itsekin totesi : kiitän tietä kaikkia neljää ja puolta henkilöä jotka olette saapuneet paikalle . Oli pitkästä aikaa hienoa heilua ja laulaa mukana suosikkinsa tahdissa ja tällä kertaa en ollut edes eturivissä , koska vaihtoehtona oli muitakin rivejä . Oikeammin kyseessä oli ihmiskasa joka ei tiennyt miten päin olla . 2011 2010 InTheCity.fi on Suomen yöelämän tapahtumia kuvien ja blogien muodossa seuraava portaali . Mikäli haluat kuvasi poistettavan InTheCity.fi:stä katso lisätietoja osoitteessa : www.inthecity.fi/info . Kaikki esitetyt materiaalit ovat InTheCity.fi portaalin omaisuutta .</w:t>
      </w:r>
    </w:p>
    <w:p>
      <w:r>
        <w:rPr>
          <w:b/>
          <w:color w:val="FF0000"/>
        </w:rPr>
        <w:t>id 313</w:t>
      </w:r>
    </w:p>
    <w:p>
      <w:r>
        <w:rPr>
          <w:b w:val="0"/>
        </w:rPr>
        <w:t>[ [ Wang Yao ( Kiina) ] ] : Ensimmäisenä koululla tavattu henkilö . Sensei , jolta on yhä opittavaa . &amp;lt;br &amp;gt ; + ♣ - Sensei - [ [ Wang Yao ( Kiina) ] ] : Ensimmäisenä koululla tavattu henkilö . Sensei , jolta on yhä opittavaa . &amp;lt;br &amp;gt ; − [ [ Aya Mikage/Ceres] ] : Ensimmäinen ihastus . Päättyi traagisesti , ja yrittää nyt unohtaa . Hyvästi , Aya-san ! Onnellista elämää miehesi kanssa ! Nyt myös vastaanottanut jakoavaimen otsikkoonsa tämän puolesta . &amp;lt;br &amp;gt ; [ [ Alfred F . Jones ( Amerikka) ] ] : Avulias kaveri , ja perusti liittouman niitä kahjoja vastaan , joita Orionissa päin tuntuu sikiävän . Ammattimaisesti tekemisissä siis . &amp;lt;br &amp;gt ; + ♣ - Tuttava - [ [ Alfred F . Jones ( Amerikka) ] ] : Avulias kaveri , ja perusti liittouman niitä kahjoja vastaan , joita Orionissa päin tuntuu sikiävän . Ammattimaisesti tekemisissä siis . &amp;lt;br &amp;gt ; − [ [ Sakaki] ] : Näki , miten tämä käsitteli Mayaa kohti suunnatun lumipallon , ja ihastui samassa silmänräpäyksessä tähän eleganttiin neitoon . Tutustunut tähän paremmin ja ihastuskin on rauhoittunut sekä syventynyt . Tämän tytön seurassa tulee tyyni olo . &amp;lt;br &amp;gt ; + ♥ - Ihastus - [ [ Sakaki] ] : Näki , miten tämä käsitteli Mayaa kohti suunnatun lumipallon , ja ihastui samassa silmänräpäyksessä tähän eleganttiin neitoon . Tutustunut tähän paremmin ja ihastuskin on rauhoittunut sekä syventynyt . Tämän tytön seurassa tulee tyyni olo . &amp;lt;br &amp;gt ; − [ [ Kousuke Asazuki] ] : Tämä kaveri tuntuu olevan suunnilleen yhtä ongelmissa naisten kanssa kuin hän itse . Löysivät yhteisen sävelen suhteellisen vankasti . &amp;lt;br &amp;gt ; + ♦ - Enemmän tai vähemmän ystävä - [ [ Kousuke Asazuki] ] : Tämä kaveri tuntuu olevan suunnilleen yhtä ongelmissa naisten kanssa kuin hän itse . Löysivät yhteisen sävelen suhteellisen vankasti . &amp;lt;br &amp;gt ; − [ [ Ryoko Takamachi] ] : Urheilun parissa tulee suht paljon vastaan , lisäksi liikkuu sekä Kousuken että Sakakin kanssa suht paljon . Ei ole onneksi potkinut toistaiseksi ... &amp;lt;br &amp;gt ; + ♦ - Myöskin jotakuinkin ystävä - [ [ Ryoko Takamachi] ] : Urheilun parissa tulee suht paljon vastaan , lisäksi liikkuu sekä Kousuken että Sakakin kanssa suht paljon . Ei ole onneksi potkinut toistaiseksi ... &amp;lt;br &amp;gt ; − [ [ Hiyono Yuizaki] ] : Päätyi olemaan tytön henkivartija Agitan tulipalon jälkeisissä tutkimuksissa . Tämä tyttö on nyt ensimmäinen henkilö , jonka puoleen kääntyisi , jos pitää saada selville jotain , ja vihoviimeinen jos pitäisi viettää rentouttava päivä tai selvitä lounaasta halvalla . &amp;lt;br &amp;gt ; + ♣ - Tuttava - [ [ Hiyono Yuizaki] ] : Päätyi olemaan tytön henkivartija Agitan tulipalon jälkeisissä tutkimuksissa . Tämä tyttö on nyt ensimmäinen henkilö , jonka puoleen kääntyisi , jos pitää saada selville jotain , ja vihoviimeinen jos pitäisi viettää rentouttava päivä tai selvitä lounaasta halvalla . &amp;lt;br &amp;gt ; − [ [ Ayumu Narumi] ] : Poika , joka lähetti edelliselle tehtävälle . Epäilee tällä olevan sadistisia taipumuksia tämän johdosta . Joka tapauksessa älykäs , ja ilmeisesti hyvällä asialla , joten kuuntelee , jos tällä on sanottavaa . &amp;lt;br &amp;gt ; + ♣ - Tuttava - [ [ Ayumu Narumi] ] : Poika , joka lähetti edelliselle tehtävälle . Epäilee tällä olevan sadistisia taipumuksia tämän johdosta . Joka tapauksessa älykäs , ja ilmeisesti hyvällä asialla , joten kuuntelee , jos tällä on sanottavaa . &amp;lt;br &amp;gt ; − [ [ Riku Harada</w:t>
      </w:r>
    </w:p>
    <w:p>
      <w:r>
        <w:rPr>
          <w:b/>
          <w:color w:val="FF0000"/>
        </w:rPr>
        <w:t>id 314</w:t>
      </w:r>
    </w:p>
    <w:p>
      <w:r>
        <w:rPr>
          <w:b w:val="0"/>
        </w:rPr>
        <w:t>Minulla on sama juttu ja koska en kykene luottamaan pelkkään herätyskelloon myös kännykän herätys on tarkistettava aina useampaan kertaan ennen nukkumaan menoa . Näistäkin tarkistuksista huolimatta nukun jostain syystä todella useasti pommiin . Pakkomielteitä on monia , mutta pahin niistä taitaapi olla muistilaput . Jokaikinen turhanpäiväinen asia täytyy kirjoittaa muistilapulle ja lisäksi ne lappuset on pakko järjestellä aiheen mukaan , esim. liittyykö musiikkiin , peleihin , elokuviin , kirjoihin jne . Lainaus : PolyUnsaturated Doll Blood kysieni läpi käyminen moneen otteeseen päivän aikana . Eli siis esim. ovatko lohkeilleet ja pitäisikö lakata yms . Tätä teen joka välissä päivän mittaan , jo Itsellänikin täytyy kynsien olla aina kunnossa tai päivä menee pilalle . Siivous-addiktio täällä myös ... vaikka kuinka paljon sotken päivän aikana huoneani niin se aina muuttuu perfektionistin käsittelemäksi illalla . Kynäkotelossa kaikki kynät ovat tummasta väristä vaaleaan lajiteltu , kaikki hiustuotteet rivissä , kynsilakkapullot jonossa , kirjat pinossa , vaatteet oikein taitettuja . Olenkohan hullu ? vai onko mulla oikeasti joku aivotärähdys ? Äidilläni on aika vahva siivousmania myös .. Mulla ei niinkään ole herätyskello pakkomiellettä ( niin kuin monilla tässä keskustelussa ) , mutta muistin juuri että aina kun herään , on pakko tietää paljonko kello on . Vaikka heräisin keskellä yötä ja kello on jossain kaukana , on noustava ja tsekattava paljonko se on . Välillä se on vaan tapa mutta välillä se lohduttaa jos vaikka kello on neljä aamulla ja sitten voi laskea että ehtii nukkumaan vielä niin ja niin monta tuntia ennen kuin pitää nousta . Laukun sisältö on tarkistettava "avaimet , kännykkä , rahat ja paperit " litanian kanssa En voi käydä suihkussa pesemättä hiuksiani Pesen hampaat aina suihkussa Suihkussakin pätee tarkistuslista " Hiukset , naama , kainalot , ****** " , että tietää kaiken tulleen pestyksi Oven ja hellan tarkastuksesta olen jo hieman vieroittunut , ennen oli hyvin hallitsevaa Pienenä pysähdyin kuulema joka viidennellä askeleella katsomaan , onko kengännauhani varmasti kiinni . Lisäksi ennen lähtöä oli ollut hyvin tarkkaa , että kengät ovat yhtä kireällä . Se tosin on tärkeää edelleen , mutta pienenä olin ollut täysin mahdoton . muoks : Jos soittimen äänenvoimakkuus on numeroilla , on sen oltava joko parillinen luku tai viidellä jaollinen . Mun on aina pakko tarkistaa että onko hiukset suunnilleen hyvin , haromalla niitä sormilla ees taas . Myös lakanoiden vaihto kerran viikossa on pakkomielle . Jos en voi jostain syystä tehdä sitä , iskee mieletön hermostus enkä pysty nukkumaan kunnolla ...</w:t>
      </w:r>
    </w:p>
    <w:p>
      <w:r>
        <w:rPr>
          <w:b/>
          <w:color w:val="FF0000"/>
        </w:rPr>
        <w:t>id 315</w:t>
      </w:r>
    </w:p>
    <w:p>
      <w:r>
        <w:rPr>
          <w:b w:val="0"/>
        </w:rPr>
        <w:t>Väitös : Perinnöllisen rintasyöpäpotilaan geenitutkimuksia tulisi laajentaa Tunnettujen ja nykyisin käytössä olevien rintasyöpäalttiusgeenien tutkimisen jälkeen , mikäli tulokset ovat jääneet negatiiviseksi , tulisi potilaille tarjota PALB2 geenivirheen tutkimusmahdollisuutta . Suomessa kohtalaisen yleisesti esiintyvän PALB2 geenin mutaation , c.1592delT , tiedetään nostavan kantajahenkilön rintasyöpäriskin jopa kuusinkertaiseksi . Väitöstutkimuksessa havaittiin , että BRCA1 - ja BRCA2 -mutaationegatiivisilla korkean riskin potilailla PALB2 geenivirhettä esiintyi jopa 4,8 prosentilla tutkituista . Näin ollen , kun suvun geenivirhe löytyy , pystytään terveille lähisukulaisille tarjoamaan ennustavaa geenitestausta ja siten tarvittavaa seurantaa . Uusien rintasyövälle altistavien tekijöiden tunnistaminen ja jo tunnistettujen alttiusgeenien sisällyttäminen kliiniseen tutkimusprotokollaan on erittäin tärkeää , koska rintasyöpä on naisten yleisin syöpä . Siihen sairastuu joka 8. nainen jossakin elämänsä vaiheessa . Uusien rintasyöpätapausten määrä on hieman alle 5000 vuosittain ja on havaittu että rintasyöpätapaukset lisääntyvät sekä absoluuttisesti että suhteellisesti koko ajan . Osa rintasyöpätapauksista aiheutuu perinnöllisestä alttiudesta sairauteen . Perinnöllisen rintasyöpäalttiuden taustalla on useita geenejä , mutta parhaiten niistä tunnetaan BRCA1 ja BRCA2 geenit . Nämä kaikki tunnetut geenit selittävät kuitenkin vain noin yhden kolmanneksen perinnöllisistä tapauksista ja osassa suvuista on kyse vielä toistaiseksi tuntemattomasta perintötekijän virheestä . Väitöstutkimuksen tavoitteena on ollut laajentaa käsitystä perinnöllisen rintasyövän taustasyistä , löytää uusia rintasyövälle altistavia geenivirheitä sekä siirtää löydettyjä alttiusgeenejä suoraan kliiniseen työhön . PALB2 geenin lisäksi tutkimuksen kohteena olivat tietyt Fanconin anemian geenit , sekä AATF ja MRG15 geenit . Fanconin anemia on hyvin harvinainen oireyhtymä , joka periytyy peittyvästi eli resessiivisesti . Tiettyjen Fanconin anemiaa aiheuttavien geenien tiedetään liittyvän myös rintasyöpäalttiuteen , mikäli geenivirhe todetaan heterotsygoottisena eli ainoastaan toisessa geenikopiossa . Väitöstutkimuksessa tutkittiin kaikkien Suomen tiedossa olevien Fanconin anemia -potilaiden mutaatiot sekä verrattiin näiden mutaatioiden esiintymistä rinta- ja eturauhassyöpäpotilailla . Tutkimustulosten mukaan nämä geenivirheet eivät kuitenkaan altistaneet tutkituille syöville . Myöskään kandidaattigeenit AATF tai MRG15 eivät väitöskirjatutkimuksen mukaan liittyneet perinnölliseen rintasyöpäalttiuteen . Kokonaisuudessaan väitöstutkimus antaa arvokasta uutta tietoa ja laajentaa ymmärrystä rintasyövälle altistavista geenivirheistä . Pyrkimällä parempaan ymmärrykseen pystytään paremmin myös auttamaan potilaita , niin diagnostiikassa , hoidossa kuin rintasyövän ennaltaehkäisyssä . - - - Lääketieteen lisensiaatti Maria Haanpää väittelee Oulun yliopistossa 6.6.2014. Perinnöllisyyslääketieteen alaan kuuluvan väitöskirjan otsikko on Hereditary Predisposition to Breast Cancer – with a focus on AATF , MRG15 , PALB2 , and three Fanconi anaemia genes ( Perinnöllinen rintasyöpäalttius – AATF , MRG15 , PALB2 ja kolme Fanconin anemian geeniä tutkimuksen kohteena ) . Vastaväittäjänä toimii dosentti Annika Auranen Turun yliopistollisesta keskussairaalasta ja kustoksena professori Robert Win qvist . Väitöstilaisuus alkaa Oulun yliopistollisen sairaalan luentosalissa 4 kello 12.</w:t>
      </w:r>
    </w:p>
    <w:p>
      <w:r>
        <w:rPr>
          <w:b/>
          <w:color w:val="FF0000"/>
        </w:rPr>
        <w:t>id 316</w:t>
      </w:r>
    </w:p>
    <w:p>
      <w:r>
        <w:rPr>
          <w:b w:val="0"/>
        </w:rPr>
        <w:t>Kesätyylikilpailun voittajakuva on nyt valittu ja kuvan lähettäjä tullaan palkitsemaan feeluniquen 300 euron lahjakortilla . Katso voittajakuva ja hae kaikille Elleille tarkoitettu 10% alennuskoodi feeluniqueen ! Tutustu myös kesätyylikilpailun satoon ja hae katumuotikuvista inspiraatiota oman kesäisen tyylisi luomiseen .</w:t>
      </w:r>
    </w:p>
    <w:p>
      <w:r>
        <w:rPr>
          <w:b/>
          <w:color w:val="FF0000"/>
        </w:rPr>
        <w:t>id 317</w:t>
      </w:r>
    </w:p>
    <w:p>
      <w:r>
        <w:rPr>
          <w:b w:val="0"/>
        </w:rPr>
        <w:t>Kesäkuun löydöt Miau ! Auringonsäteet vilkkuvat kilpaa sadepisaroiden kanssa ja ainakin kalenterin mukaan kesä on täällä . Vaatteet vähenevät , kroppa tarttis nyt saada vastaanottamaan rusketus ja turha pakkelimäärä nassussa on - turhaa . Kesällä less is more . Braun Silk-épil 7929 SkinSpa Premium Edition Auringonottajat , nyt on aika kuoria kroppa kesäkuntoon ja saada kuona-aineet liikenteeseen . Perinteiset kuorinta-aineet yksinään ovat " so last season " , nyt hommaa tehostetaan Braunin uutuustuotteella . Pattereilla toimiva Facial Brush vie kasvojenkuorinnan uudelle aikakaudelle.Voit levittää perinteistä kuorinta-ainetta normaalisti kasvoille , jonka jälkeen kasvoja voi alkaa kuorimaan Braunin kuorintaharjalla hellävaraisesti ja tehokkaasti . Kyllä , homma on hauskaa ja homma tuntuu paljon tehokkaammalta , kun ilman kuorintaharjaa . Varoituksen sanana , homma kannattaa suorittaa suihkussa , sillä kuorinta-aine saattaa lentää iloisesti ympäri kylppäriä . Vielä iloisempi yllätys on epilaattori + kropan kuorintaharja . Epiloinnissa tosin ei ole mitään iloista , sehän on kivuliaampaa , kun hammaslääkärissä käynti . Parasta aikoihin on kropan kuorintaharja jonka voi vaihtaa epilaattoripäähän . Yhdessä kropan kuorinta-aineen kanssa , se poistaa kuivaa ihoa ja kuollutta ihosolukkoa . Ihon verenkierto paranee , kuoriminen oikeasti on hauskaa koneen surraillessa itsekseen ja kroppa tuntuu ennennäkemättömän pehmeältä . Tälle pointsit . Kesällä tutustumisen tuotesarjaan voi aloittaa LUMOUS -seerumista . Kun kasvot on kuorittu kevään pölyistä , voi seerumia pumpata muutaman kerran käsille , jolloin hento vaahto aktivoi tehoaineet . Tämän jälkeen kevyt , mutta tehokas seerumi on valmis levitettäväksi kasvoille . Lumous-seerumissa yhdistyvät skandinaavisen luonnon aarteina tunnetut koivunmahlauute , tyrniuute sekä kaurasta saatava tehokas betaglucan . Betaglucan tasoittaa juonteita , rauhoittaa ja vähentää ihon punoitusta . Lisäksi ihoa hemmottelee kauneusöljynä tunnettu arganöljy . Sanoimmeko jo , löytö ! Sophie The Giraffe Baby Oil Sophie the Giraffe on pienten lasten keskuudessa noussut jo supersuosioon , mutta kuka sanoo ettei sarjan luomutuotteita voisi käyttää myös aikuiset ? Sarjan Baby Oil on ylellinen öljy , joka kosteuttaa , ravitsee ihoa ja tuoksuu huumaavalta . Ja on kaiken lisäksi luonnonkosmetiikkaa ! Baby Oil sisältää auringonkukka- , oliivi- , jojoba- , sekä aprikoosinsiemenöljyjä , jotka ravitsevat ihoa tehokkaasti rasvahappojen ja vitamiiniensa ansiosta . Vartalonkosteuttamisen lisäksi öljyä voi käyttää kylvyssä ja hieronnassa , niin aikuisella , kuin vauvalla . Hansaplast Anti Callus 2in1 Peeling Jalkoja ei pidä unohtaa kesän kauneusoperaatioissa . Talven piilossa olleet jalat joutuvat koville rantahiekan käsittelyssä . Jalat on hyvä kuoria kesäkuntoon Hansaplastin kuorintavoiteella . Hohkakivipartikkelit ja luonnon vuorisuola kuorivat tehokkaasti talven jäljiltä kuivan ja karhean ihon . Karbamidia ja manteliöljyä sisältävä voide myös hoitaa ihoa tehokkaasti ja jättää ihon superpehmeäksi . Must tuote kesäjalkojen metsästäjille ! YSL Baby Doll Kiss &amp; Blush Edellisillä tuotteilla pitäisi kroppa saada vastaanottavaiseksi kesän auringonsäteille . Kesällä ruskettunut iho ei paljon meikkiä kaipaa , siihen riittää kevyt poskipuna ja herkullinen huulipuna . YSL:n kesätuotteesta saat molemmat . 12 herkullista sävyä , koostumus joka pysyy huulilla ja kasvoissa ennätyspitkään . Mattapintainen , mutta silti heleä . Applikaattori on uusinta uutta , tästä voisivat muut brändit ottaa mallia . Kaiken lisäksi tuote näyttää syötävän herkulliselta ja päätyy meikkipussin hittituotteeksi .</w:t>
      </w:r>
    </w:p>
    <w:p>
      <w:r>
        <w:rPr>
          <w:b/>
          <w:color w:val="FF0000"/>
        </w:rPr>
        <w:t>id 318</w:t>
      </w:r>
    </w:p>
    <w:p>
      <w:r>
        <w:rPr>
          <w:b w:val="0"/>
        </w:rPr>
        <w:t>Viro : Henkisen keskuksen järjestämät messut Tallinnassa 31. lokakuuta 2010 Henkinen keskus järjesti ensimmäistä kertaa messut Tallinnan keskustan läheisyydessä olevalla koululla 16.-17. päivä lokakuuta 2010 . Suomen Falun Gongin harjoittajat oli kutsuttu tapahtumaan , siihen osallistui myös harjoittajia Tallinnasta ja Riikasta . Messuvieraita kiinnosti Falun Gongin harjoitusmenetelmä Falun Gongin harjoitusmenetelmää esiteltiin toisen kerroksen aulassa ja luokkahuoneessa , jossa oli mahdollisuus osallistua harjoitusliikkeiden tekemiseen . Harjoittajien tapahtuma sai paljon huomiota osakseen ja luokkahuone oli välillä täynnä menetelmästä kiinnostuneita . Monet ilmoittautuivat myöhemmin järjestettävälle Falun Gongin kurssille . Messujen järjestelyissä oli mukana koulun opiskelijoita , myös he olivat kiinnostuneita Falun Gongin harjoitusmenetelmästä . Harjoittajat saivat kutsun ensi vuonna järjestettäville messuille . * * * Voit vapaasti tulostaa ja jakaa kaikkia Clearharmonyn artikkeleita , mutta pyydämme mainitsemaan lähteen .</w:t>
      </w:r>
    </w:p>
    <w:p>
      <w:r>
        <w:rPr>
          <w:b/>
          <w:color w:val="FF0000"/>
        </w:rPr>
        <w:t>id 319</w:t>
      </w:r>
    </w:p>
    <w:p>
      <w:r>
        <w:rPr>
          <w:b w:val="0"/>
        </w:rPr>
        <w:t>Ote alkuperäisestä uutisesta : Israel sai ikävän kirjeen - Stephen Hawking aloitti boikotin | Uusi Suomi Arvostettu fyysikko , professori Stephen Hawking on päättänyt liittyä akateemikkojen Israel-boikottiin , kertoo brittilehti Guardian . Hawking on perunut osallistumisensa Israelin presidentin Shimon Peresin isännöimään konferenssiin . Poisjäänti on protesti Israelin Palestiinan-politiikalle . Guardianin mukaan Hawking on lähettänyt Peresille kirjeen , jossa hän kertoo muuttaneensa mielensä konferenssiin osallistumisesta . Hawkingin mukaan päätös perustuu hänen tietoihinsa Palestiinan tilanteesta sekä palestiinalaisilta akateemikkoystäviltään saamiinsa neuvoihin . Hawkingin terveydentila tiedetään huonoksi , mutta vetäytymisen syy on silti protesti , Guardian kertoo . Hawkingin kirjettä ei ole julkaistu eikä professori ole itse kertonut päätöksestään julkisesti . Brittiläinen Palestiinan yliopistojen komitea on kuitenkin kertonut päätöksestä ja sen perusteluista Hawkingin luvalla . Aiemmin muun muassa Irlannin opettajien liitto ja Yhdysvalloissa Aasialais-amerikkalaisen tutkimuksen liitto ovat ilmoittaneet ryhtyvänsä Israelin vastaiseen boikottiin Palestiinan tilanteen vuoksi . Guardian kertoo , että Hawking on joutunut painostuksen alaiseksi ilmoitettuaan , että hän osallistuu Peresin seminaariin . Israelin presidentin kanslia ei ole kommentoinut Hawkingin vetäytymistä . Hawkingin nimi on kuitenkin poistettu puhujien listalta . S. Hawkingin´issa näkee selvääkin selvemmin juuri se , miten ihmisen korkea älykkyys vie ihmisen Jumalsta yhtä kauas , kuin itä on lännestä . Ihmiset eivät sitten millään kasitä sitä asiaa , mitä apostoli Paavali tarkoitti sanoessaan kirjeessään Korinttolaisille näin . " Sillä Jumalan hulluus on viisaampi kuin ihmiset , ja Jumalan heikkous on väkevämpi kuin ihmiset . Sillä katsokaa , veljet , omaa kutsumistanne : ei ole monta inhimillisesti viisasta , ei monta mahtavaa , ei monta jalosukuista , vaan sen , mikä on hulluutta maailmalle , sen Jumala valitsi saattaaksensa viisaat häpeään , ja sen , mikä on heikkoa maailmassa , sen Jumala valitsi saattaaksensa sen , mikä väkevää on , häpeään , ja sen , mikä maailmassa on halpasukuista ja halveksittua , sen Jumala valitsi , sen joka ei mitään ole , tehdäksensä mitättömäksi sen , joka jotakin on , ettei mikään liha voisi kerskata Jumalan edessä . Miten hyvin se nykyään näkyykään tuo viisaiden kerskaaminen , kuten esim tämän Hawkinginkin kohdalla , joka uskaltaa väittää , ettei Jumalaa tarvita , eikä Jumalaa sen vuoksi siis muka ole . Häpeään on sis aikanaan Stephenkin joutuva ellei pian tee täyskäännöstä elämässään . ( Jota elämää hänellä ei ehkä ole enää kovin kauaa jäljelläkään . ) Sääli tuota maallisesti viisasta , mutta hengellisesti tyhmää miestä . eikä @ 10.5.2013 13:39:07 Suomesta löydy kuin salkkari tasoisia julkkiksia . Hawking uskaltaa sanoa @ 10.5.2013 12:55:06 asiat niin kuin ne todella ovat , älykkyytensä ja tilansa vuoksi . Moniko muu ihminen uskaltaisi tällä lailla tehdä itsestään maalitaulua siionistien propagandakoneistolle . On tiedemiehelle epäilemättä suuri kärsimys , että häntä syytetään väärien teorioiden ja väärien faktojen kannattajaksi , kun hän on epäilemättä muodostanut kantansa juutalaisia ja Israelia kohtaan selkeiden faktojen avulla , kuten tiedemiehen kuuluukin . Eivät ole onnistuneet juutalaiset propagandallaan häntä huiputtamaan . Mel Gibson leimattiin mielisairaaksi , Marlon Brando vanhuudenhöperöksi , ainoastaan Sigourney Weaver oli tarpeeksi ovela vain mainitessaan " nuoruudessa minulla oli paljon juutalaisia poikaystäviä " kysymykseen , kuinka hänestä tuli tähti . Siionistinen propagandakoneisto pyrkii armottomasti murskaamaan jokaisen , joka yhdy viralliseen virteen siitä miten juutalaiset ovat rauhaa rakastavia ( murhaajia ) ja Israel on paratiisi ( keskitysleiri ) päällä maan . Keisari @ 10.5.2013 12:08:06 Kiitän Jeess</w:t>
      </w:r>
    </w:p>
    <w:p>
      <w:r>
        <w:rPr>
          <w:b/>
          <w:color w:val="FF0000"/>
        </w:rPr>
        <w:t>id 320</w:t>
      </w:r>
    </w:p>
    <w:p>
      <w:r>
        <w:rPr>
          <w:b w:val="0"/>
        </w:rPr>
        <w:t>Nomen est omen ! 25.6.2010 | Toivo Loikkanen Juhannuspäivän odotetussa , mutta tylsäksi osoittautuneessa jalkapallo-ottelussa Brasilia tekee vaihdon noin 80 . minuutin kohdalla . Kentältä vaihdetaan pois Julio Baptista . Suomalaisittain siis Jussi tai Johannes Kastaja meni vaihtoon . Sattuikin sopiva päivä miehen pelille , vaikka hän joutuikin vaihtoon ! Johannes Kastaja sai nimensä enkelin ilmoituksen mukaan . Johanneksen isä Sakarias oli pappina toimittamassa palvelusta , kun enkeli Gabriel ilmestyi hänelle ja ilmoitti tulevasta lapsesta ja hänelle annettavasta nimestä . Sakarias ei heti uskonut enkelin viestiä ja niinpä hän ” mykistyi ” kunnes sai äänensä takaisin lapsen ympärileikkauksen päivänä . Johannes Kastaja sai nimekseen Johannes , vaikka olikin melko tiukka parannuksen saarnaaja . Johannes-nimi tarkoittaa : Jumala on armollinen . Se on sekä toteamus että väite ja lupaus . Tuollainen nimi ei ainakaan miestä pahenna jos ei mies nimeä . Johannes Kastaja kantoi nimensä arvokkaasti , mutta henkensä hinnalla . Johannes kaikkine muunnelmineen on varmaan maailman yksi yleisimpiä miesten nimiä . Toinen miesten nimien käytetyimpiä juuria tai lähtökohta lienee apostoli Pietari , jonka nimestä on saatu erilaisia nimiä miljoonille ihmisille . Espanjankielisessä maailmassa nimi Jesus Maria on puolestaan hyvin yleinen . Se tuo Jeesuksen sekä hänen äitinsä , neitsyt Marian esille . Jeesuskin sai nimensä enkelin ilmoituksen perusteella . Sen hepreankielinen muoto Jesuah tarkoittaa : Jumala auttaa , Jumala pelastaa . Nimi tunnetaan Vanhan testamentin puolella muodossa Joosua . Maria lienee yleisin naisen nimi maailmassa . Kun joku menee sekaisin Marista hän ei ehkä ajattele , että tuo Mari on nimeltään sama kuin Kristuksen äiti . Marian äidin nimi oli taas perimätiedon mukaan Anna . Lutherin kerrotaan rukoilleen hädässään pyhää Annaa . Kastetoimitusten alla on mukava keskustella vanhempien kanssa nimien valinnasta lapselle . Jotkut kertovat nimen valinnan vaikeudesta ja antavat papille lapsen etunimet vasta kastetta edeltävänä päivänä ( niin pyydän tekemään enkä vasta toimituksen alla ! ) . Jotkut taas sanovat , kuinka nimet oli helppo valita ja kuinka ne olivat jo valmiina lapselle odotusaikana . Meillä vanha tapa on pantata nimiä ennen kastetoimitusta , jossa pappi sitten julkistaa nimet . Tapa liittynee osittain uskomukseen , jonka mukaan nimien julki tuominen ennen kastetta toisi huonoa onnea lapselle . Meillä tämä on mahdollista , koska lapsi rekisteröidään kasteen yhteydessä nimellään . Yhtä hyvin lapsen nimet voisivat olla käytössä jo ennen kastetta , jolloin korostuu se , ettei kaste ole ”nimenantojuhla ” . Nomen est omen ! Nimi on enne ! Näin vanha sananlasku tietää . Nimi on ainakin tärkeä . Meidät tunnetaan nimeltä ja Jumalakin kutsuu meidät nimeltä . Vanhempani valitsivat minulle nimet Toivo Ilmari . En uskalla ajatella siihen ennettä , mutta toivoa olen halunnut ainakin työssäni välittää toisille ihmisille . Vakavammin puhuen tuo " Jumalan kypärä " ilmaus viittaa siihen samaan jota ovat " Jumalan kasvot " ja Jumalan selkäpuoli . Jumalaa ei ole voitu kuvata joten häneen on liitetty inhimillisiä piirteitä . Puhutaan myös Jumalan käsistä ja korvista ja niin edelleen . Tämä on kuvakieltä ja sellaisena se tulee ymmärtää . Vaarana on tietysti aina se , että ajattelemme Jumalan ihmisenkaltaisena ja se , että kuvittelemme voivamme määritellä hänet tyhjentävästi . Ilmoita häirikköviesti Lähetä minulle kopio tähän sähköpostiosoitteeseen . Teemu K | 25.6.2010 21:00:25 Vaan mahtaako Julio olla sittenkin nimen Julius perua ? Juliuksen ju-osa tulee jollain lailla Jupiter-jumalalta ja on samaa sukua kuin nuoruutta merkitsevät ju-sanat . Kuten juven ja junior. Nimi on usein muodossa Julio César ... Ilmoita häirikköviesti Lähetä minulle kopio tähän sähköpostiosoitteeseen . Toivo Loikkanen | 25.6.2010 22:33:56 Teemu : Olet varmaan oikeassa . Minun kielimiehenä - mukamas ! - pitäisi tuo tietää . Johannes olisi varmaan jotakin Joan tai Juan ... Silti nimi viittaa Johannes Kas</w:t>
      </w:r>
    </w:p>
    <w:p>
      <w:r>
        <w:rPr>
          <w:b/>
          <w:color w:val="FF0000"/>
        </w:rPr>
        <w:t>id 321</w:t>
      </w:r>
    </w:p>
    <w:p>
      <w:r>
        <w:rPr>
          <w:b w:val="0"/>
        </w:rPr>
        <w:t>Katse halliin ja maisemaan Karhulan uimahallin vuosi sitten valmistuneessa peruskorjauksessa muutokset koskivat hallin kaikkia tiloja . Toiminnallisuus koheni , tekniikka uusiutui , ja pinnat raikastuivat uusin värein ja osin myös materiaalein . Kesän takuukorjauspaussin jälkeen halli aukeni joissain yksityiskohdissaan hivenen hioutuneena . Rakennuksen jokseenkin yllätyksetön ulkoasu sai remontissa uutta ilmettä . Julkisivun ulkoverhousta elävöittää muodikas graafinen betoni , jonka geometriset kuviot ovat omiaan antamaan kiinnostavuutta ja nostamaan vaikutelmaa arkisimman arjen yläpuolelle . Rönsyilevämpi aihe saattaisi olla tässä yhteydessä koominen . Painava ulkoasutekijä on myös uudistetun tekniikan vaatima , katolle sijoitettu lisärakennelma . Kookas ilmanvaihtokonehuone muuttaa rakennusmassojen suhteet . Uimahallin kaltainen kohde toimii mittavan teknisen laitteiston varassa . Sillä , miten tehokkaasti kosteiden tilojen ilmanvaihto pelaa tai miten luotettavaa on allasveden käsittelytekniikka , on suora yhteys käyttäjien viihtyisyyteen ja turvallisuuteen . Sisäilman laatu onkin kohentunut kaikissa tiloissa , aivan erityisesti kuntosaleissa . Allashuone on koko rakennuksen sydän , jota muut tärkeät osat täydentävät . Täysmittainen ikkunaseinä avautuu kohti jokilaaksoa verrattoman hienoon maisemaan . Lämpökäsitellyllä kanadantuijalla verhoilluissa ja kuituvaloin valaistuissa saunoissa on helppo viihtyä . Ne irtautuvat tyylikkäällä tavalla perinnesaunasta modernin suuntaan . Arktesin ideoimat lattiatason korokkeet tosin poistettiin nopeasti siivousongelmien vuoksi . Värimaailma toistaa kauttaaltaan harmaan sävyjä . Limenvihreä hehku sisääntulokerroksen pitkässä käytävässä saa taas ihmettelemään värisuunnittelijan paletin kapeutta . Tätä on viime vuosina nähty lähes jokaisessa julkisessa uudisrakennuksessa . Mielikuvitusta kehiin ! Pukuhuoneiden tilajärjestelyt palvelevat toiminnallisuutta , eikä moitteen sanaa niiden ilmeestä . Remontti teki uimahallista esteettömän mm. invasaunoinen ja hisseineen , mistä on jo herunut ansaittua kiitosta .</w:t>
      </w:r>
    </w:p>
    <w:p>
      <w:r>
        <w:rPr>
          <w:b/>
          <w:color w:val="FF0000"/>
        </w:rPr>
        <w:t>id 322</w:t>
      </w:r>
    </w:p>
    <w:p>
      <w:r>
        <w:rPr>
          <w:b w:val="0"/>
        </w:rPr>
        <w:t>Uutiset , 8.10.2010 Sota on musta pilvi lasten sydämissä Mielenterveysongelmat koskettavat satoja miljoonia ihmisiä maailmassa , Maailman terveysjärjestö muistuttaa . 10. lokakuuta vietetään maailman mielenterveyspäivää . Maailman terveysjärjestön ( WHO ) tuore raportti Mental Health and Development toteaa , että mielenterveysongelmista kärsivien kansalaisoikeudet eivät toteudu täysimittaisesti . Heidän mahdollisuutensa koulunkäyntiin , terveydenhoitoon , työhön ja itseään koskevaan päätöksentekoon ovat rajoitetut , mikä johtaa syrjäytymiseen . Heihin kohdistuu myös muita useammin fyysistä ja seksuaalista väkivaltaa . Monissa maissa mielenterveysongelmaisiin liitetään lisäksi leimaavia uskomuksia : heidän uskotaan olevan noiduttuja tai pahan hengen riivaamia . WHO:n mukaan maailmassa on 151 miljoonaa masennusta ja 26 miljoonaa skitsofreniaa sairastavaa , ja vuosittain itsemurhan tekee melkein 850 000 ihmistä . Tämän vuoksi mielenterveyden hoito pitäisikin sisällyttää kaikkiin kehitysstrategioihin ja -suunnitelmiin . Sadutus selvittää pakolaislasten traumoja Mieli on koetuksella erityisesti sodan kokeneilla . Psykologi Sirkku Kivistö on tehnyt kohta 30 vuotta vapaaehtoistyötä Psykologien Sosiaalinen Vastuu -järjestössä . Hän palasi juuri Libanonista , missä järjestö rahoittaa paikallisten psykologien jatkokoulutusta ja perhekeskusten toimintaa . Suomalaispsykologit ovat vieneet pakolaisleireille sadutusmenetelmän , jolla pyritään selvittämään lasten traumakokemuksia ja löytämään keinoja niiden käsittelemiseen . Kivistö tapasi matkallaan kaksi poikaa , jotka olivat osallistuneet sadutukseen ensimmäisen kerran vuonna 2006 . Silloin 10-vuotias Ali Zamel kertoi sodan alkamisesta : “ Leikimme onnellisina ja meillä oli hauskaa , kun yhtäkkiä kuulimme israelilaisten lentokoneiden ääniä ja kovaäänistä pommitusta . Olimme hirveän peloissamme ja juoksimme heti kotiin . Sota oli musta pilvi , joka peitti meidän kaikkien sydämet . ” Ehab Kilani puolestaan kertoi neljä vuotta sitten : ” Pelko kasvoi joka päivä ja vanhemmat olivat huolissaan lapsistaan , mutta minä en pelännyt ja aina kun kuulin raketin äänen , juoksin katolle katsomaan . ” Nyt , 15-vuotiaana hän analysoi : ” Vaikka sota on ohi eikä tarvitse pelätä , ihmiset kuitenkin rakastavat ja tukevat toisiaan . ” Ei aseita , vaan ymmärrystä Aseita kohtaan pojat eivät tunne kunnioitusta . ”Israelilaiset ovat pelkureita , koska he ampuvat ihmisiä suojellakseen itseään ” , kertoo Ehab . Myös Ali uskoo aseiden sijaan rauhaan . ” Vanhempani sanovat , että jos opiskelen hyvin , voin voittaa Israelin armeijan - en aseilla , vaan älyllä ja ymmärryksellä . ” Sirkku Kivistölle tulee poikien kertomuksista positiivinen olo . ” Nämä lapset ovat selvinneet ilman vakavia traumoja , sen huomaa heidän ajatuksistaan . He haluavat ratkaista asiat rauhanomaisesti . Heistä ei tule itsemurhapommittajia . ” Miten sota sitten vaikuttaa ihmisen mieleen ? ” Tulee ahdistuneisuushäiriöitä , masentuneisuutta , keskittymiskyvyttömyyttä ja puhevaikeuksia . Myös trauman oireet , kuten ylikorostunut vireystila ja pelkotilat ovat tavallisia ” , Kivistö kertoo . Mielenterveystyö Nepalissa aluillaan Sodan tuhoja korjataan myös Nepalissa . Kymmenvuotisen sisällissodan jäljet näkyvät konflikteina yhteisöissä ja perheissä , Suomen Lähetysseuran kehitysyhteistyökoordinaattori Anu Vasamies-Hackenbruch kertoo . ” Mielenterveysongelmaiset eivät yleensä saa tarvitsemaansa hoitoa ja tukea , vaan joutuvat syrjityksi , erityisesti , jos ovat daliteja ( koskemattomia ) tai naisia . Varsinkaan syrjäseuduilla ei tunneta mielenterveysongelmien syitä ja ilmenemismuotoja , eikä osata hakea hoitoa ” , Vasamies-Hackenbruch selittää . Hänen mukaansa mielenterveystyö on Nepalissa vasta alussa , eikä maassa ole lainkaan psykiatrikoulutusta . ” Pyrimme lisäämään sekä julkisen terveyssektorin että vapaaehtoisten , kuten kyläkätilöiden ja parantajien , tietoa mielenterveysongelmista . ” Pitkän linjan vapaaehtoinen Sirkku Kivistö peräänkuuluttaa auttajien sitoutumista pitkäaikaiseen tu</w:t>
      </w:r>
    </w:p>
    <w:p>
      <w:r>
        <w:rPr>
          <w:b/>
          <w:color w:val="FF0000"/>
        </w:rPr>
        <w:t>id 323</w:t>
      </w:r>
    </w:p>
    <w:p>
      <w:r>
        <w:rPr>
          <w:b w:val="0"/>
        </w:rPr>
        <w:t>HiPark Residence ★★ ★ Online varaukset Tyylikäs designhotelli kävelymatkan päässä rantabulevardista ja vanhastakaupungista sekä lähellä Akropoliksen kokouskeskusta . Côte d’ Azur- lentokenttäkin on vain lyhyen ajomatkan päässä hotellista ( n.15 minuuttia ) . Hinnasto Valmiit matkapaketit alk . 1.12.-31.3. 3 vrk 361 € 1.4.-30.11. 3 vrk 377 € Lisävuorokaudet : alk . 35-60 € /hlö suora lento Hintaan sisältyy : edestakaiset reittilennot Helsinki - Nizza , lentolippuun merkityt verot ja maksut , majoituksen kahden hengen huoneessa . Matkat on hinnoiteltu edullisimman lentovarausluokan mukaan . Jos kyseinen varausluokka on täynnä , matkan hintaan tulee lisämaksu . Paikkoja rajoitetusti . Varaa ajoissa ! Edullisimpia matkoja etsiessäsi suosittelemme sinua olemaan ajoissa liikenteessä , sillä mitä aiemmin matkan varaat , sitä halvemmalla yleensä pääset . Varsinkin , jos matkustuspäivissäsi ei ole joustovaraa tai kyseessä on suosittu lomakausi / pyhäpäivät , on liian lähelle lähtöä odottamisessa riskinsä . Paikkojen saatavuus ja hinta vaihtelevat päivittäin . Kohdekaupungin tapahtumat , messut , festivaalit , urheilukisat jne . nostavat lento- ja hotellihintoja . Suosi lomasesonkien ulkopuolista aikaa ja lentämistä arkipäivinä . Hyvin usein sunnuntaipaluulennot ovat ne kalleimmat . Muista vertailla myös koneenvaihdollisia lentoja , joilla voit säästää yllättävän paljon matkan hinnassa . Halvimmalla pääset varaamalla matkasi jo useaa kuukautta tai jopa puoli vuotta ennen suunniteltua lähtöä .</w:t>
      </w:r>
    </w:p>
    <w:p>
      <w:r>
        <w:rPr>
          <w:b/>
          <w:color w:val="FF0000"/>
        </w:rPr>
        <w:t>id 324</w:t>
      </w:r>
    </w:p>
    <w:p>
      <w:r>
        <w:rPr>
          <w:b w:val="0"/>
        </w:rPr>
        <w:t>Kuntalaisille ehdotetaan uusia mahdollisuuksia osallistua kunnan toimintaan ja kunnille entistä tiukempaa velvoitetta kattaa budjettialijäämänsä . Muun muassa nämä uudistukset sisältyvät kuntalain kokonaisuudistukseen . Uudistusta on valmistellut työryhmä , joka luovutti luonnoksensa hallituksen esitykseksi liikenne- ja kuntaministeri Henna Virkkuselle torstaina 8. toukokuuta . - ... Ministeriöt ovat toimittaneet valtiovarainministeriölle ehdotuksensa kuntien tehtävien ja velvoitteiden vähentämiseksi . Ehdotuksensa 30.9.2013 mennessä jättivät liikenne- ja viestintäministeriö , maa- ja metsätalousministeriö , sisäasiainministeriö , sosiaali- ja terveysministeriö , valtiovarainministeriö , työ- ja elinkeinoministeriö , opetus- ja kulttuuriministeriö sekä ... Rotia palveluihin published : 11 Sep 2013 Rotia palveluihin Rotia palveluihin Videossa kurkistetaan liikuntavammaisen Leevin elämään ja raotetaan palveluasumisen merkitystä hänen asumisensa ja elämänsä järjestymiseen . Pääosissa esiintyvät Pekka Heikkinen ja Leila Karttunen . Vi ... Rotia palveluihin Videossa kurkistetaan liikuntavammaisen Leevin elämään ja raotetaan palveluasumisen merkitystä hänen asumisensa ja elämänsä järjestymiseen . Pääosissa esiintyvät Pekka Heikkinen ja Leila Karttunen . Video on tuotettu Invalidiliiton Rotia palveluihin -projektin puitteissa . Tarkoituksena on tukea vaikeavammaisten ihmisten yksilöllisen ja laadukkaan palveluasumisen toteutumista muuttuvassa kuntakentässä ja kilpailutuksen mukanaan tuomissa haasteissa . Projektin tavoitteena on vahvistaa vaikeavammaisten käyttäjäasiakkaiden ja järjestöjen roolia , osallisuutta ja kumppanuutta kuntien palveluasumisen hankinnoissa ja sopimusseurannassa . Lisää tietoa projektista : www.invalidiliitto.fi/rotia-projekti</w:t>
      </w:r>
    </w:p>
    <w:p>
      <w:r>
        <w:rPr>
          <w:b/>
          <w:color w:val="FF0000"/>
        </w:rPr>
        <w:t>id 325</w:t>
      </w:r>
    </w:p>
    <w:p>
      <w:r>
        <w:rPr>
          <w:b w:val="0"/>
        </w:rPr>
        <w:t>Maa- , tie- ja vesirakennustöiden ja muiden rakennustöiden kokonais- tai osaurakat . ( 45200000-9 ) II.1.7 Sopimus kuuluu Maailman kauppajärjestön ( WTO ) julkisia hankintoja koskevan sopimuksen soveltamisalaan Kyllä II.1.8 Sopimus on jaettu osiin Ei II.1.9 Eri vaihtoehdot hyväksytään Ei II.2 Sopimuksen määrä tai laajuus II.2.1 Kokonaismäärä tai laajuus Urakkamuoto on ST sisältäen rakenteiden yksityiskohtaisen suunnitelun ja rakentamisen laatuvastuurakentamisen periaatteella . Hanke sisältää Valtatien parantamista 2,8 km matkalla rakentaen yksi eritasoliittymä ramppeineen . Lisäksi tehdään muita tiejärjestelyjä seuraavasti maanteitä n . 3,0 km , kevytväyliä n . 4,3 km , katuja ja yteitä n . 2,5km sekä melusuojauksia . Ennakoitu arvo tai hintahaarukka ilman arvonlisäveroa : 11500000 EUR II.2.2 Sopimukseen liittyy lisähankintamahdollisuuksia Ei II.3 Hankintasopimuksen kesto tai toteuttamisen määräaika Kesto 24 kuukautta ( sopimuksen tekemisestä ) III kohta : Oikeudelliset , taloudelliset , rahoitukselliset ja tekniset tiedot III.1 Hankintasopimukseen liittyvät ehdot III.1.1 Vaadittavat vakuudet ja takuut Ilmoitetaan tarjouspyynnössä III.1.2 Tärkeimmät rahoitus- ja maksuehdot ja/tai viittaus niitä koskeviin määräyksiin osakeyhtiö , kommandiittiyhtiö , avoin yhtiö tai valtion tai kunnan liikelaitos tai mainittujen yhteisöjen muodostama työyhteenliittymä III.2 Osallistumisehdot III.2.1 Taloudellisten toimijoiden henkilökohtainen tilanne , myös ammatti- tai kaupparekistereihin kuulumista koskevat vaatimukset Tiedot ja muodollisuudet , joiden perusteella arvioidaan vaatimusten täyttymistä : Tiedot ja muodollisuudet , joiden perusteella vaatimusten täyttyminen voidaan arvioida : Alla luetellut asiakirjat on esitettävä osallistumishakemuksessa : 1 ) Todistus siitä , että yritys on kotipaikkamaassaan merkitty ammatti- tai elinkeinorekisteriin ( Suomessa kaupparekisteriote ) . Ote ei saa olla osallistumishakemuksen /tarjouksen vastaanottamisen määräaikana kolmea kuukautta vanhempi . 2 ) Aiesopimus työyhteenliittymän perustamisesta , jos osallistumishakemuksen tekijä on työyhteenliittymä . III.2.2 Taloudellinen ja rahoituksellinen tilanne Tiedot ja muodollisuudet , joiden perusteella vaatimusten täyttyminen voidaan arvioida : Alla luetellut asiakirjat on esitettävä osallistumishakemuksessa : 1a ) Viranomaisen antama todistus tai valaehtoinen todistus siitä , että yritys ja esitetyt alihankkijat ovat maksaneet kaikki lainsäädännön mukaiset verot ja että ovat merkittyinä ennakkoperintärekisteriin , työnantajarekisteriin ja arvonlisäverovelvollisten rekisteriin . 1b ) Viranomaisen antama todistus tai valaehtoinen ilmoitus siitä , että yritys ja esitetyt alihankkijat ovat maksaneet kaikki lakisääteiset sosiaaliturvamaksunsa . 1c ) Todistus siitä , että yritys ja esitetyt alihankkijat ovat maksaneet kaikki lakisääteiset eläkemaksut . 1d ) Jos ehdokkaalla tai esitetyllä alihankkijalla on maksamattomia verovelkoja tai sosiaaliturvamaksuja , tulee em. 1a ja 1b -kohtien sijasta toimittaa verovelkatodistus , sopimus verojen / maksujen maksamisesta ja asianomaisen viranomaisen antama lausunto sopimuksen noudattamisesta . Jos ehdokkaalla tai esitetyllä alihankkijalla on maksamattomia lakisääteisiä eläkemaksuja , tulee 1c- kohdan sijasta toimittaa todistus eläkemaksuveloista , maksujen maksamista koskeva sopimus ja asianomaisen eläkelaitoksen antama lausunto sopimuksen noudattamisesta . 2 ) Pankin tai muun luottolaitoksen antama lausunto yrityksen luottokelpoisuudesta . 1 ) Yrityksen ja yrityksen esittämien alihankkijoiden tulee olla maksanut kaikki lainsäädännön mukaiset verot , lakisääteiset sosiaaliturvamaksut ja lakisääteiset eläkemaksut sekä olla merkittyinä ennakkoperintärekisteriin , työnantajarekisteriin ja arvonlisäverovelvollisten rekisteriin . Hankintayksikkö pidättää kuitenkin itsellään oikeuden hyväksyä ehdokas , jonka maksamattomien verojen ja maksujen määrä on kokonaisuutena tarkastellen vähäinen tai joka on tehnyt veroja ja/tai maksu</w:t>
      </w:r>
    </w:p>
    <w:p>
      <w:r>
        <w:rPr>
          <w:b/>
          <w:color w:val="FF0000"/>
        </w:rPr>
        <w:t>id 326</w:t>
      </w:r>
    </w:p>
    <w:p>
      <w:r>
        <w:rPr>
          <w:b w:val="0"/>
        </w:rPr>
        <w:t>Itse olen käynyt Hakaniemen IdealFitissä , ja olen tykännyt ...henkilökunta on mukavaa ja plussana voidaan sanoa , että ko . salilla käyvät harjoittelemassa myös Hunksit ...eräs heistä ( Janne S. ) on siis töissä personaltrainerina ko . salilla ! Tarjolla on myös monipuolisia jumppia , spinningiä , bodypumpia , joogaa jne . jne . 65 quote : Alunperin lähettänyt Henna : Aika tylsää , että Ruoholahden Wellnessin vapaapainoalue siirretään jonnekin muualle . Just sillä puolella kun oli lähinnä paras tehdä treeniä käsipainoilla , penkillä ja taljoilla . Minä treenasin ennen salilla säännöllisesti , mutta sitten lopetin . Nyt pyrin harrastamaan kunnon hikiliikuntaa päivittäin puolesta tunnista tuntiin + lenkkeily ,laskettelu/lautailu päälle .Ei meinaa energia riittää enempään ...olenkohan laiska .. Logged 87 Usko : Käyn nykyään Megahertsissä ( S.A.T.S ) sillon kun en duunipaikan salilla , koska asun siinä lähellä . Megahertsin pukuhuonetilat on vaan huomattavasti pienemmät kuin Ruoholahdessa mikä on aikamoinen miinus . Ei mun talvikamppeet ainakaan oikein meinaa puolikorkuiseen kaappiin mahtua . Testasin muuten viime viikolla vihdoinkin Bosu-tunnin ja taisipa olla ensimmäinen kerta kun jumppatunnilla pisti niin kovasti hymyilyttämään . Oma epätoivoinen heiluminen vähintäänkin epästabiilin Bosun päällä oli hetkittäin aika hupaisaa katseltavaa peilistä . Hauskaa ja tehokasta ! Motivus on kiva mutta ihan hirveän täysi aina , jumppiin on vaikea päästä ja pukuhuoneessa saa väistellä ettei paljas takapuoli osu toisen paljaaseen takapuoleen . Olen vaihtanut työpaikkaa ja lähin sali on Pitäjänmäen ( Valimon aseman vieressä ) Finnbody . Uudet , tosi hyvä laitteet , ei paljon ihmisiä ja jumppaan olen mahtunut joka kerta kun olen halunnut . Jos asuu jossain lähellä niin suosittelen ! Tosin se on sekasali . Jos haluaa naisten salille niin Kampin Motivus on parempi kuin ahtaampi Stockan sali . Olen käynyt nuoresta asti sekasalilla ja tottunut siihen , että salilla on niin miehiä kun naisiakin . En edes haluaisi treenata salilla jossa on pelkästään naisia . Jotenkin on vaan rennompi fiilis kun salilla on miehiä ja naisia . Tämä on vain mun mielipide . Logged kaapo Olen vaihtanut työpaikkaa ja lähin sali on Pitäjänmäen ( Valimon aseman vieressä ) Finnbody . Uudet , tosi hyvä laitteet , ei paljon ihmisiä ja jumppaan olen mahtunut joka kerta kun olen halunnut . Jos asuu jossain lähellä niin suosittelen ! Tosin se on sekasali . Mä piipahdin keväällä tuolla yhden duunikeikan takia ja se kyllä vaikutti kunnolliselta mestalta . Hämäsi vaan kun siellä on töissä yksi tyttö joka on ihan Mari Kasvin näköinen . Nyt kun tuli puheeksi tämä aihe niin on pakko kysyä josko täältä löytyisi joku joka osaa auttaa .. Nimittäin mulla on ongelma treenatessa , esim. spinningin jälkeen kun pitäisi tehdä vatsalihaksia mun reisien yläosaan , ( lonkan koukistajiin ? ! ? ) sattuu aivan mahdottomasti , eli vatsiksista ei tule yhtään mitään kun jalat huutavat tuskasta .. Johtuisiko se liian rankasta alkutreenistä , vai teenkö kenties vatsoja väärässä asennossa , kun soutuliike ja jalkojen nostaminen kohti kattoa ovat ne pahimmat tuskanaiheuttajat .. vai olisivatko venyttelyt puutteellisia ... ? ? Kukaan ei oikein ole osannut mua vielä auttaa , mä luotan teihin , foorumilaiset ! !</w:t>
      </w:r>
    </w:p>
    <w:p>
      <w:r>
        <w:rPr>
          <w:b/>
          <w:color w:val="FF0000"/>
        </w:rPr>
        <w:t>id 327</w:t>
      </w:r>
    </w:p>
    <w:p>
      <w:r>
        <w:rPr>
          <w:b w:val="0"/>
        </w:rPr>
        <w:t>Keski-Uusimaa on kompakteista ja yksilöllisistä paikkakunnista muodostuva värikäs mosaiikki . Juuri tällaisella pohjalla paikallis- ja kuntaidentiteetit kukoistavat . Etelässä ja pohjoisessa seutukuntaa kehystävät isot , monoliittisen oloiset kaupungit . Mielikuvien tasolla tärkeimmäksi rajapinnaksi nousee Kehä kolmonen . Tässä kohtaavat Urbaani-Suomi ja Kylä-Suomi . Valtaväylän kaksi puolta peilautuvat tosiaan vasten ja ajatus omien ulottuvuuksien erityisyydestä kirkastuu . Tutkimusryhmä on jo aloittanut sukelluksensa Keski-Uudenmaan taajamiin . Havainto , että ihmiset ottavat katsekontaktia ja autoilijat viittilöivät jalankulkijaa menemään ensin , kertovat huomaavaisuudesta , ja siitä , ettei ihmisvirta ole anonyymiä massaa . Se että pyörät järjestyvät siisteihin riveihin juna-asemien liepeille eikä niitä lukita telineisiin kertovat yhteisymmärryksestä ja luottamuksesta . Sosiaalisessa mediassa poreilee vilkas osallistuva meininki . Myös kipupisteitä löytyy . Nopon kyläkoulu Hyvinkäällä on lakkautusuhan alla . Koulut ovat tärkeitä kiinnittymisen ja yhteenkuuluvuuden generaattoreita ja myös Nopon koulua puolustetaan kansanliikkeen voimalla . Nurmijärven Rajamäellä huolettaa Altian tehtaiden mahdollinen alasajo ja paikallisidentiteetin historiallisen pohjan rapautuminen . Etelä-Tuusulan kohdalla spekuloidaan Vantaaseen yhdistämisellä ; paikallisidentiteetti on ikään kuin vaakalaudalla , tilanne varmasti hämmentää . Jo yksin kuntakentän myllerrys – kuntaliitokset ym. – pakottaa pohtimaan kotipaikkaihanteiden painoarvoa . Myönteisesti rakentunut ja kestävällä pohjalla lepäävä paikallisidentiteetti on merkittävä yksilöllinen ja yhteisöllinen voimavara . Miten huomioida ja tukea sellaisia hyvinvoinnin perustekijöitä kuten jatkuvuus ja identiteetti ? Hyvä paikallisuus on elävä prosessi ja sen tärkeimpiä rakentajia asukkaat itse . Myös asukaskenttään nähden herkkäkuuloinen ja joustava kuntaorganisaatio on tärkeä .</w:t>
      </w:r>
    </w:p>
    <w:p>
      <w:r>
        <w:rPr>
          <w:b/>
          <w:color w:val="FF0000"/>
        </w:rPr>
        <w:t>id 328</w:t>
      </w:r>
    </w:p>
    <w:p>
      <w:r>
        <w:rPr>
          <w:b w:val="0"/>
        </w:rPr>
        <w:t>Kirkkoarkkitehtuuri Eri aikakausina kirkkoarkkitehtuuri on muuttunut . Kirkkorakennus voi olla suorakaiteen , basilikan , ristin , ympyrän tai vaikkapa kahdeksankulmion muotoinen . Vanhoissa kirkoissa on aikanaan ollut erillinen osa ennen varsinaista kirkko-salia , jossa palvelukseen osallistuivat ne , joita vielä ei ollut kastettu kirkon jäseniksi . Seisoessamme kirkkosalissa on edessämme ikonostaasi eli kuvaseinä , jonka takana on alttari . Alttarihuoneen keskellä on alttaripöytä eli pyhä pöytä , jonka päällä toimitetaan ehtoollisen sakramentti . Alttarihuoneen vasemmalla laidalla on toinen pöytä , jota kutsutaan uhripöydäksi . Parempi nimi tälle pöydälle olisi valmistus- tai proskomidipöytä , sillä sen päällä ei uhrata mitään , vaan siinä valmistetaan ehtoollislahjat liturgiajumalanpalvelusta varten . Kirkkosalin etuosa ja alttarihuone ovat tavallisesti muutaman askelman verran korkeammalla muun kirkkosalin lattiatasoa . Ikonostaasin edessä olevaa koroketta kutsutaan soleaksi . Solean alapuolella , tavallisesti kirkkosalin etuosan vasemmalla eli pohjoispuolella on vainajien muistelupöytä . Tällä matalalla pöydällä on risti ja paikat kirkkokynttilöille eli tuohuksille , joita kirkkokansa sytyttää pöydälle rukoillen edesmenneittensä puolesta . Suurikokoinen Golgatan risti , johon on kuvattu ristiinnaulittu Kristus , on tavallisesti vainajien muistelupöydän ja solean välissä . Kirkkosalin takaosassa on isännöitsijän pöytä , mistä voi ostaa kirkkokynttilöitä , jättää esirukouspyyntöjä , toimittaa papille viestin tai ostaa vaikka pienen ikonin . Kirkoissa ei ole penkkejä kaikille seurakuntalaisille , vaan niitä on vain yleensä seinävierustoilla , sillä ortodoksisen perinteen mukaisesti ihminen osallistuu seurakunnan yhteiseen rukoukseen seisten . Hänen edessään on alttari ja ikonostaasi . Hän on tullut lännestä , maailmasta , kirkkosaliin , joka jumalanhuoneena on jo taivaan esikartano . Edessään hänellä on alttari , jossa toimitetaan ehtoollisen sakramentti . Tämän lisäksi hän kohtaa kirkossa myös ylöspäin ohjaavan suunnan , sillä kirkon kupoli kuvaa taivasta , Jumalan valtakuntaa , jonne kohoavat rukouksemme . Näiden kaikkien kohtauspaikka on kirkkosalin etuosassa , joka on samalla seurakuntalaiselle tärkein paikka kirkossa , sillä siinä kohdassa hän osallistuu ehtoollisen sakramentista . Ikonostaasi eli kuvaseinä Kirkkosalin ja alttarin välissä on ikoneista koostuva kuvaseinä , ikonostaasi . Sen ikonien järjestys on pääsääntöisesti samanlainen kaikissa ortodoksisissa kirkoissa . Ikonostaasin keskellä ovat pyhät ovet eli kuninkaan ovet , joita pidetään auki jumalanpalvelusten tietyissä kohdissa . Pyhissä ovissa on yleisesti neljän evankelistan : Matteuksen , Markuksen , Luukkaan ja Johanneksen ikonit sekä Jumalansynnyttäjän ilosanoman ikoni . Pyhien ovien oikealla puolella on Kristuksen ikoni ja sen oikealla puolella on yleensä ylienkelin tai alkukirkon diakonin ikoni . Tämän ikonin kohdalla on samalla toinen alttariin johtavista sivuovista . Sivuovesta oikealle on yleensä kirkon sen tapahtuman tai pyhän ihmisen ikoni , jolle kirkko on pyhitetty . Pyhien ovien vasemmalla puolella on Jumalansynnyttäjän eli Neitsyt Marian ikoni , ja tämän ikonin vasemmalla puolella on taas joko ylienkelin tai alkukirkon diakonin ikoni . Pyhien ovien yläpuolella on yleensä Ehtoollisen asettamisen ikoni . Ikonostaasissa voi olla useitakin kerroksia . Ikonit ovat tärkeä osa kirkon sisustusta . Ne muistuttavat rukoilijoita Jumalan valtakunnan läsnäolosta kirkossa . Suomessa on muutamia ortodoksisia kirkkoja , joissa ikonit on maalattu suoraan seinäpinnoille . Ikoneita ei maalata seinäpintoihin sattumanvaraisessa järjestyksessä , vaan ne muodostavat loogisen rakenteen . Valaistus Erityisesti vanhoissa kirkoissa kirkkosalin ikkunat sijaitsivat korkealla ja olivat kooltaan pieniä . Ikkunan tarkoituksena oli tällöin päästää tarvittava määrä valoa kirkkoon sisälle mutta kirkossa</w:t>
      </w:r>
    </w:p>
    <w:p>
      <w:r>
        <w:rPr>
          <w:b/>
          <w:color w:val="FF0000"/>
        </w:rPr>
        <w:t>id 329</w:t>
      </w:r>
    </w:p>
    <w:p>
      <w:r>
        <w:rPr>
          <w:b w:val="0"/>
        </w:rPr>
        <w:t>Malta oli liittoutuneille tärkeä , koska siellä sijaitsi ainoa tukikohta Gibraltarin ja Egyptissä sijaitsevan Alexandrian välillä . Saarilla oli suuri merkitys Ison-Britannian kehityksessä kauppamatkoilla . Maltan saaret antoivat liittoutuneille mahdollisuuden sotilaalliseen toimintaan ja hyökkäyksiin keski-Välimeren alueella . Maltan puolustusta luonnehdittiin heikoksi tai lähes olemattomaksi . Iso-Britannia siirsi Välimeren laivaston tukikohdan Vallettasta Alexandriaan lokakuussa 1939 . Tämä johtui Maltan hallituksen lausunnosta , jonka mukaan Maltaa pystyttiin puolustamaan Alexandriasta käsin yhtä tehokkaasti . Saarto alkoi 11. kesäkuuta 1940 . Italialaisjoukot pudottivat 142 pommia ensimmäisen päivän aikana alueella sijaitseville kolmelle lentokentälle . Kun brittijoukoille kävi selväksi , että Italian ilmavoimilla oli vain vähän vaikutusta alueen väestöön , alueelle saatiin brittivahvistuksia tasaiseen tahtiin . Saksa liittyi saartoon mukaan italialaisten epäonnistuessa Pohjois-Afrikassa . Saksan ilmavoimat saivat tehtyä nopeaa ja suurta tuhoa Brittien ilmavoimiin , koska Maltassa olleilla brittilentäjillä oli vain vähän kokemusta , ja saksalaispilotit olivat erittäin koulutettuja . Saksa kehitti nopeasti ilmaherruuden akselivalloille . Huhtikuussa 1941 Saksan ilmavoimat vetäytyi Maltan alueelta Balkanin ja Kreikan taisteluiden vuoksi . Tällä oli suuri merkitys Maltan taisteluissa . Liittoutuneet onnistuivat iskuissa akselivaltoja vastaan . Tämän mahdollisti muiden muassa hyvä huolto .</w:t>
      </w:r>
    </w:p>
    <w:p>
      <w:r>
        <w:rPr>
          <w:b/>
          <w:color w:val="FF0000"/>
        </w:rPr>
        <w:t>id 330</w:t>
      </w:r>
    </w:p>
    <w:p>
      <w:r>
        <w:rPr>
          <w:b w:val="0"/>
        </w:rPr>
        <w:t>Rasvan , hiilarin ja proteiinin suhde ? Teoriassa ei pitäisi olla mitään eroa , mutta mulla kyllä leipä turvottaa ihan hirveesti ja sitä kautta näytän lihavammalta . Vesiposti perjantaina , 23. lokakuuta 2009 klo 19:39 Vieläkin ihmettelen " Pähkinäinen porkkanakeitto " - ohjetta , joka löytyy valmiista hausta . Kun kokeilin äsken sitä huomiselle päivälle omiin ateria ehdotelmiin ja mitään muuta ei siis ollut merkattuna , niin tällaista tietoa se antoi : Kalorit : 191 ckal Kasvikset : 322 g ... Energia : 8 % tulee nyt proteiineista ... Kuitu : 9g Aiemmin ihmettelin , miten mulle tuli niin helposti tuon keiton päivinä yli kilo kasviksia ... ? silloin söin muitakin kasviksia toisilla aterioilla , mutta en sentään kilotolkulla . Mutta nyt mietin , että miksi se keitto , muka , sisältää 8 % proteiineja ? Siis siihen valmiiseen 4 hengen annokseen tulee 2 rkl pähkinöitä , mutta koko määrästä 1 annos on vain 1/4 osa ... ompa tuhti kasviskeitto ! Onko ihan totta ? Nyt en muistanut katsoa sitä hiilihydraattien määrää , mutta ajattelin heittää tän kysymyksen tänne , kun täällä on muutenkin niistä juttua . Minttusuklaa perjantaina , 23. lokakuuta 2009 klo 20:25 Ei keitto sisällä 8 % proteiineja , vaan keiton sisältämästä energiasta 8 % tulee proteiineista . Nämä ovat keskenään kaksi ihan eri asiaa . Ilmeisesti keitossa on niin paljon vähäenergisiä kasviksia , että proteiinin suhteellinen osuus energiasta on tuon verran , vaikkei siinä sinänsä määrällisesti hirveästi proteiinia olekaan . lulu_ hyvän rasvan syöjä perjantaina , 23. lokakuuta 2009 klo 22:35 perjantaina , 23. lokakuuta 2009 klo 19:05 bb2 kirjoitti : mitä mieltä olette , onko eroa - puhuttaessa hiilihydraattien osuudesta koko ravinnosta ( ei esim kuitu / kasvispalloista ym ) - onko sillä väliä painon putoamisen kannalta , että tuleeko hiilarit esim. hedelmistä vai leivästä ? . minulle on yleisvoinnin ja nälänhallitsemisen kannalta väliä , että mistä se sokeri tulee ja missä muodossa . Leipää jopa saatan syödä treenipäivänä hh-määrän nostamiseksi , kun taas hedelmiä en mielellän tuohon käyttäisi omalla kohdalla . Leivän kanssa kun voi syödä sitä rasvaakin helpommin enemmän , kun taas hedelmien kohdalla se onnistuu kanssa mut joo .. syksy09 lauantaina , 24. lokakuuta 2009 klo 00:19 Moi ! Mun prosentit oli tänään : Hiilarit : 53 % Rasva : 29 % Prot . : 18 % Keskim. varmaan Hiilarit : 45-55 % Rasva :. 23-39 % Prot :. 17-22 % Mikään päivä ei ole todellakaan samanlainen . Johna lauantaina , 24. lokakuuta 2009 klo 18:38 perjantaina , 23. lokakuuta 2009 klo 19:05 bb2 kirjoitti : mitä mieltä olette , onko eroa - puhuttaessa hiilihydraattien osuudesta koko ravinnosta ( ei esim kuitu / kasvispalloista ym ) - onko sillä väliä painon putoamisen kannalta , että tuleeko hiilarit esim. hedelmistä vai leivästä ? Itse syön paljon hedelmiä , mutten paljoa leipää , ja hiilarit pitkälti niistä siis . Toki myös muustakin , esim. pastasta , mutta hyvin vähäisesti . Ei ole , mikäli pallukat pysyvät pääsääntöisesti vihreällä eli syöt monipuolisesti ja valitset korkeakuituisia ja mielellään myös täysjyväisiä leipiä . Huonon kunnon paras puoli : se kohoaa tosi nopeasti . Juoksumatto keskiviikkona , 23. maaliskuuta 2011 klo 18:53 minä pidän enemmän proteiineistä . Prosenttijakaumani jokaiselle päivälle onki hh 40 % , prot 40 % , rasvaa 20% , ja kroppa voi oikeasti hyvin . 5 päivänä viikossa ahkeroin myös näin talvisaikaan juoksumatolla 1h/kerta kovalla tempolla ja kcal kuluu haitarilla 470 - 530. Taukopäiviä 1/vko , sekä hitaamalla tempolla 1 päivä/viikko Energiaa on vaikka muille jakaa , en tietty tätä prosenttijakaumaa suosittele kenellekkään mutta tähän elämänrytmiin ja mun aikatauluun istuu kuin hanska käteen ! Tsemppiä</w:t>
      </w:r>
    </w:p>
    <w:p>
      <w:r>
        <w:rPr>
          <w:b/>
          <w:color w:val="FF0000"/>
        </w:rPr>
        <w:t>id 331</w:t>
      </w:r>
    </w:p>
    <w:p>
      <w:r>
        <w:rPr>
          <w:b w:val="0"/>
        </w:rPr>
        <w:t>Mielipide JOHN LEWIS JLBIUCL01 :sta Keskiarvoisesti sen käyttäjät pitivät tuotetta JOHN LEWIS JLBIUCL01 hyvin käytännöllisenäHe antoivat hyvin korkean sijoituksen sen luotettavuudelle ja kestävyydelle . , Ja monet jakavat saman mielipiteen Jos sinulla on ongelma tai haluat apua Diplofix keskustelupalsta voi auttaa valitsemaan JOHN LEWIS JLBIUCL01 ja toisen tuotteen välillä Sen käyttäjät pitivät sitä hyvin suorituskykyisenä . , Lisäksi useimmat jakavat saman mielipiteen Erityisen halpa Varmista tuotteen JOHN LEWIS JLBIUCL01 yhteensopivuus #käyttöoppaasta ennen ostoa Helppokäyttöinen Käyttäjät ovat kysyneet seuraavia kysymyksiä : Onko JLBIUCL01 helppo käyttää ? 8 käyttäjät vastaukset kysymyksiin ja tuotteen sijoitukset asteikolla 0-10 . Sijoitus on 10/10 jos JOHN LEWIS JLBIUCL01 on hyvin käyttäjäystävällinen . Keskiarvo pisteet mielipiteiden jakautumisesta on 8.75 ja tavallinen ero on 1.92 Korkea suorituskyky Käyttäjät ovat kysyneet seuraavia kysymyksiä : Onko JLBIUCL01 erittäin suorituskykyinen ? 8 käyttäjät vastaukset kysymyksiin ja tuotteen sijoitukset asteikolla 0-10 . Sijoitus on 10/10 jos JOHN LEWIS JLBIUCL01 on toimialallaan paras tekniseltä tasoltaan , tarjoaa parasta laatua tai tarjoaa suurinta sijoitusta ominaisuuksissaan .</w:t>
      </w:r>
    </w:p>
    <w:p>
      <w:r>
        <w:rPr>
          <w:b/>
          <w:color w:val="FF0000"/>
        </w:rPr>
        <w:t>id 332</w:t>
      </w:r>
    </w:p>
    <w:p>
      <w:r>
        <w:rPr>
          <w:b w:val="0"/>
        </w:rPr>
        <w:t>Sivut Hae tästä blogista Ladataan ... maanantai 23. syyskuuta 2013 Kaari Utrio : Seuraneiti Hätkähdyttävän kaunis Iidensalmen Kelhon kappalaisen tytär , mamselli Linda kutsutaan seuraneidiksi Helsinkiin kauppaneuvoksetar Poppelille . Hämmästyttävä ulkonäkö ja ihastuttava luonne saa kaupungin kaikista korkeimman ylhäisönkin kiinnostumaan tästä ujosta tytöstä . Merkittävin ihailija on kreikkalaisia jumalia muistuttava senaatin kopisti ja aatelinen Victor Waldau . Poppelin kauppahuoneen perijä Claes Carleson taas toimii serkkunsa tukena ja turvana kaupunkielämän pyörteissä . Uuden pääkaupungin sesonkia saapuu hämmentämään myös todellinen originelli , upporikas neiti Waldau , jonka omaisuutta Victor Waldau odottaa kieli pitkällä . Tänä talvena kaupungin tarkkoja soveliaisuussääntöjä rikotaan vielä monta kertaa ! Harvoin tulee pyörrettyä mieltään kirjasta kesken lukemisen niin täysin kuin tällä kertaa . Kaari Utrion uusin historiallinen romaani Seuraneiti tuntui käynnistyvän perin hitaasti . Vaikka kuvaukset Kajaanin ja Ylä-Savon elämästä kiinnostivat jo henkilökohtaisistakin syistä , tuntui tietoa olevan vähän liikaakin yhteen romaaniin . Utriolla on historialliset faktat niin hyvin hallussa , etten aluksi osannut heittäytyä tarinaan mukaan , vaan vanha historianopiskelija minussa olisi kaivannut muistiinpanovälineitä kirjan viereen . Olin myös hieman epäluuloinen , sillä romantiikka ei ole varsinaisesti mukavuusaluettani . Ja kun päähenkilö on kertakaikkisen ihastuttava kaunotar , jonka ympärillä pyörii ihailijoita kuin kärpäsiä , on romantiikkaa epäilemättä luvassa ! Viimein annoin itselleni luvan rentoutua . Päähenkilöt olivat ihania : Poppelin perhe oli hyvä , lämmin ja rakastava kun taas inhat ja ylhäiset Waldaut niin luotaantyöntäviä kuin olla vain voi . Linda taas oli oikeamielinen ja arka neiti , johon tällaisen maalaistytön oli helppo samastua . Ehkä kuitenkin kaikista riemastuttavin hahmo oli kuviakumartamaton ihanankamala neiti Waldau Kajaanista . Ja kukapa nainen ei uppoutuisi ihastuneena kohtaukseen , jossa köyhä pappilanmamselli saa kokonaisen puvuston kaupungin parhaista kankaista tehtynä ja parhaan ompelijan suunnittelemana ? Seuraneidissä Suomi on ollut osa Venäjän suuriruhtinaskuntaa kahdenkymmenen vuoden ajan . Ihailen sitä ajankuvaa , jonka Utrio kirjassaan luo . Kaikki on edelleen murroksessa . Säätyläistö on jo sopeutunut uusiin isäntiin , mutta puhuu edelleenkin vain ruotsia . Venäläiset taas eivät luota suomalaisiin , varsinkin , kun samaan aikaan Puolassa on levotonta . Levottomuutta herättää myös valtakuntaa uhkaava koleraepidemia , mutta vielä tässä vaiheessa se on kaukainen uhkakuva Helsingin perspektiivistä tarkasteltuna . Uusi pääkaupunki se vasta murroksessa onkin . Tuomiokirkkoa rakennetaan ja Kruununhaka on hieman pahamaineinen paikka . Kaduille annetaan uusia hienoja nimiä , mutta ikiaikainen vasikkahaka on kaupunkilaisten suussa vasikkahaka siitä huolimatta . Myös säätyhierarkia alkaa osoitella rakoilun merkkejä . Aatelisto on asemastaan hyvin ylpeä , eikä mielellään suo porvaristolle alentuvaa nyökkäystä enempää . Siitä huolimatta juuri samainen porvaristo elättää aateliston . Porvariston vallankumous on jo käynnissä , vaikkakin kuplat pysyvät vielä pinnan alla . Hankalasta alusta huolimatta Seuraneiti oli melko täydellistä lukemista viime viikkoon , joka meni lasten ja oman kuumeilun merkeissä . Ihanteellinen tilanne , kun on juuri sopivasti kipeä : sängyssä lepäily tuntuu suorastaan velvollisuudelta , mutta olo on tarpeeksi hyvä lukemiseen ! Vaikka kirjassa tuntui aluksi olevan faktaa vähän turhankin paljon , en voi olla ihastelematta sitä taitoa , millä Utrio yhdistää tiedon ja viihteen toisiinsa . Kyseinen aikakausi on minulle itselleni tärkeä ja tuttu , mutta siitä huolimatta opin kirjasta paljon uutta . Ja opin myöskin sen , että ehkä minä kuitenkin olen loppujen lopuksi vähän romantiikan</w:t>
      </w:r>
    </w:p>
    <w:p>
      <w:r>
        <w:rPr>
          <w:b/>
          <w:color w:val="FF0000"/>
        </w:rPr>
        <w:t>id 333</w:t>
      </w:r>
    </w:p>
    <w:p>
      <w:r>
        <w:rPr>
          <w:b w:val="0"/>
        </w:rPr>
        <w:t>Palkaton työ jää eläkeläisille Savon Sanomat uutisoivat nuoren työvoiman vähenemisestä vapaaehtoisjärjestöissä . Vapaaehtoistyöhön osallistuvien ikääntyminen huolestuttaa sosiaali- ja terveysalan järjestöjä . Järjestöjen mukaan entistä harvempi nuori on valmis sitoutumaan pitkäjänteiseen auttamistyöhön . Esimerkiksi Suomen Punaisen Ristin vapaaehtoistyössä suurin ikäryhmä ovat eläkeläiset . Johtaja Janne Juvakka sosiaali- ja terveysalan kattojärjestö Soste ry:stä varoittaa , ettei järjestöjen vastuuta esimerkiksi kuntien täydentävistä vanhuspalveluista voida lisätä loputtomiin . – Kun kuntapuolella talous sakkaa ja rahat menevät lakisääteisiin tehtäviin , järjestöiltä odotetaan yhä enemmän . Eivät järjestöt voi noin vain ottaa uusia tehtäviä , ellei raha liiku samalla . Juvakan mukaan järjestöjen odotetaan ottavan harteilleen entistä enemmän vastuuta esimerkiksi vanhusten tuki- , virkistys- ja liikunnallisissa palveluissa . Sosiaali- ja terveysjärjestöjen vapaaehtoistyöhön osallistuu vuosittain arviolta lähes miljoona suomalaista . Soste:n alaisissa järjestöissä on arviolta noin 30 000 palkattua työntekijää ja 1,3 miljoonaa jäsentä . Avustukset muodostavat noin neljänneksen sosiaali- ja terveysjärjestöjen rahoituksesta . Raha-automaattiyhdistyksen avustuksia ohjataan järjestöjen työhön vuosittain noin 300 miljoonaa euroa . – Tämä on ollut ja on merkittävä lisävoimavara – kansainvälisessä vertailussa ainutlaatuinen , sanoo johtaja Päivi Voutilainen sosiaali- ja terveysministeriöstä . Hän toteaa , että väestön ikärakenteen muutos heijastuu järjestöihin . – Toisaalta nykyisillä eläkeläisillä on 20–30 vuotta elämää edessään . Vapaaehtoistyö voi tarjota heille mielekästä tekemistä . – Vapaaehtoistyöhön on oltava syvä kiinnostus . Siihen on vaikea pakottaa . Kommentti : Harmillista , jos ajatellaan vain , että kaikesta pitäisi saada jotain takaisin , - että autetaan vain , jos siitä hyödytään jotenkin itse , saadaan palkkaa , vastapalveluksia tai jotain muuta . Raamattu puhuu auttamisesta ensimmäisessä Johanneksen kirjeessä aika kovinkin sanoin , todella puhuttelevasti : “ Jos joku , jonka toimeentulo on turvattu , näkee veljensä kärsivän puutetta , mutta sulkee häneltä sydämensä , kuinka Jumalan rakkaus voisi pysyä hänessä ? ” ( 1.Joh.kirje 3:17 )</w:t>
      </w:r>
    </w:p>
    <w:p>
      <w:r>
        <w:rPr>
          <w:b/>
          <w:color w:val="FF0000"/>
        </w:rPr>
        <w:t>id 334</w:t>
      </w:r>
    </w:p>
    <w:p>
      <w:r>
        <w:rPr>
          <w:b w:val="0"/>
        </w:rPr>
        <w:t>Tornio–Muoniojokiseura ja rajajokikomissio haluavat siirtää kalastuksen mereltä lähemmäs kutujokia . – Olkaa reiluja – jättäkää jokiemme lohet rauhaan ! huutaa Tornio–Muoniojokiseura . Pyyntö on liitetty seuran lausuntoon , jossa se ottaa kantaa ensi vuoden lohikiintiöön Itämerellä . Seura vaatii sekakantakalastuksen sijaan kantakohtaiseen kalastukseen siirtymistä , siis kalastusta joissa ja jokisuilla . – On korkea aika tunnustaa se tosiseikka , että lohi on jokinen luonnonvara , jonka kalastushistoria on jokikalastuksessa . Merille jaetuista kiintiöistä on seuran mielestä päästävä eroon . Se muistuttaa , että merien kiintiöt perustuvat aikaan , jolloin lohia istutettiin paljon . – Ajan henkeä kuvastaa se , että Tanska , jolla ei ole yhtään Itämereen laskevaa lohijokea , sai yli 20 prosentin kiinteän saalisosuuden . Seura vaatii , että lohikannan hoito ja kalastus suunnataan jatkossa YK:n merilain mukaisesti lohen alkuperävaltiolle Ensi kesälle seura esittää ”riittävän matalia ” kiintiöitä . Kansainvälisten asiantuntijaelinten esitys on sen mukaan paras saavutettavissa oleva kompromissi . – Nykyisellään lohen merikalastuksesta päättäminen on syrjivä prosessi . Itämeren lohisaalis parin miljoonan euron saalis-arvollaan ei ole niin suuri yleinen etu , että toisten ihmisoikeudet ja omaisuuden voi sillä perusteella mitätöidä . Myös Suomalais-ruotsalaisen rajajokikomission mielestä EU:n komission esittämä lohikiintiö on liian suuri . Itämeren pääaltaalle ja Pohjanlahdelle on esitetty yli 108 000 lohen kalastuskiintiötä . Rajajokikomissio vetoaa kansainvälisen merentutkimusneuvoston 78 000 lohen suositukseen . Rajajokikomissio muistuttaa , että lohia on tänä vuonna noussut Tornion–Muonionjokeen viimevuotista vähemmän – Ei voida osoittaa mitään varmuutta siitä , että tulevana vuonna 2014 kudulle nousevien kalojen määrässä päästäisiin edes yhtä suureen määrään kuin tänä vuonna . Lausunnossa huomautetaan , että lohikantojen voimistuminen mahdollisimman nopeasti ja riskittömästi on kaikkien osapuolten yhteinen etu , jolla turvataan myös ammattikalastuksen jatkuminen . – Ammattimaista kalastusta tulisi kehittää siten , että se kohdistuisi mahdollisimman lähelle eri kantojen kutujokia , mikä mahdollistaisi osaltaan kantakohtaisen kalastuksen sääntelyn .</w:t>
      </w:r>
    </w:p>
    <w:p>
      <w:r>
        <w:rPr>
          <w:b/>
          <w:color w:val="FF0000"/>
        </w:rPr>
        <w:t>id 335</w:t>
      </w:r>
    </w:p>
    <w:p>
      <w:r>
        <w:rPr>
          <w:b w:val="0"/>
        </w:rPr>
        <w:t>Sosiaalisten yritysten tarpeellisuutta ja toki muutakin asiaa työllisyyteen ja työllistämiseen liittyen käytiin läpi tiiviissä reilun tunnin tapaamisessa 25.9 . Yrittäjien edustajina paikalla oli hyvin arvovaltainen vastaanottokomitea ; pj Jussi Järventaus , Antti Neimala ja Risto Nieminen . Sosiaalista yritysmaailmaa edusti allekirjoittanut ja muut lähetystöömme kuuluvat olivat puheenjohtaja Lea Karjalainen ja projektikoordinaattori Ritva Vaure valtakunnallisesta työttömien järjestöstä TVY:stä edustajina sekä edustajat Helsingin ja Vantaan työttömien yhdistyksistä . Sytrim-hanke toteutui marraskuun 2004 ja joulukuun 2007 välisenä aikana . Se oli Euroopan sosiaalirahaston ( ESR ) EQUAL Yhteisöaloiteohjelman hanke , ja päävastuuviranomainen oli Pohjois-Pohjanmaan TE-keskus . Kohti menestyvää sosiaalista yritystä Yhteistyön ja kehittämiskumppanuuden avulla etsitään hyviä ja toimivia malleja kierrätysalojen sosiaaliselle yrittäjyydelle sekä kehitetään ja trimmataan kumppaneiden kierrätyksen ja uudelleenkäytön liiketoimintaosaamista . Lue lisää ... Kansainvälistä kehittämisyhteistyötä Sytrim on Equal-projekti , jonka toiminta pitää sisällään myös kansainvälistä yhteistyötä . Lue lisää ... Suomen ensimmäiset ympäristösertifioidut sosiaaliset yritykset Yksi kehittämishankkeen tärkeimmistä tavoitteista täyttyi elokuussa 2006 , kun viisi Sytrim-kumppania sai kansainvälisen ISO 14001 -ympäristösertifikaatin osoituksena järjestelmällisestä ympäristötyöstä . Hanketoiminnan tuloksena vuoden 2007 alussa perustettu projektipartnereiden yhteisyritys Osuuskunta NetSer Suomi toimii valtakunnallisesti ja tarjoaa mm. uudelleenkäyttö- ja ympäristöpalveluita . Lue lisää ... Sosiaalisten yritysten kehitys on yllättänyt myönteisesti . Yritysten määrä on kasvanut merkittävästi , etenkin toukokuun alussa astuneen lainsäädäntöuudistuksen jälkeen ja olemassa olevien yhteisöyritysten kasvuvauhti on ollut hurjaa .</w:t>
      </w:r>
    </w:p>
    <w:p>
      <w:r>
        <w:rPr>
          <w:b/>
          <w:color w:val="FF0000"/>
        </w:rPr>
        <w:t>id 336</w:t>
      </w:r>
    </w:p>
    <w:p>
      <w:r>
        <w:rPr>
          <w:b w:val="0"/>
        </w:rPr>
        <w:t>Maanantai , lokakuu 20. 2008 On vaikea edes luetella niitä monituisia ihmisiä jotka ovat tässä viimeviikkoina auttaneet minua duuninhakuprojektissa . Olen paljon miettinyt tätä , omaa suhdettani ystäviini , kyvyttömyyttäni ja/tai nolosteluani pyytää apua jos itsestäni on kyse . Asioiden eteen olen aina uskaltanut ystäviä vaivata , milloin minkäkin hyvän ja tärkeän takia . Nyt kuitenkin jo aika alkumetreiltä ystävät tekivät selväksi , että tää ei ole mun projekti vaan meidän , että ME olemme tässä yhdessä . Ja niinhän se onkin : kukaan ei voi tälläistä projektia klaarata yksin , ei edes rahalla . Osa ystävistä ja tutuista on hurjasti paljon punaisempia kuin minä , osa erittäin sinisiä . Osaa ei kiinnosta politiikka muutoin kuin anekdoottitasolla ja sillonkin lähinnä stand up- hengessä . Ja silti nämä ihmiset ovat olleet tässä , tsempanneet , antaneet tunteja elämästään tehdäkseen jotain asioita . Pistäneet itsensä likoon puolestani ja olleet kokoajan vieressä isona lämpimänä muurina johon olen saanut ja voinut turvata . En minä tiedä miten tässä käy , mutta luulen oppineeni jotain uutta lähipiiristäni tässä viime viikkojen aikana . Ja itsestäni myös . Viimeksi olen kokenut tälläistä laumariemua joskus nuoruudessa . Ihana että olen saanut kokea tämän nyt , tässä . Sillä tämä jos joku vahvistaa uskoa siihen , että ihmiset on luotu verkoiksi toistensa elämään . Ja jottei ihan pehmoiluksi menisi niin olen nauranut itseni tärviölle pari päivää tälle asuntoilmoitusten kammokuvia esittelevälle blogille . Ja laitetaan nyt bonuksena bookmarkeista vahingossa edellisen sijasta avattu wanha post-it linkki jos joku missasi sen ensikierroksella .</w:t>
      </w:r>
    </w:p>
    <w:p>
      <w:r>
        <w:rPr>
          <w:b/>
          <w:color w:val="FF0000"/>
        </w:rPr>
        <w:t>id 337</w:t>
      </w:r>
    </w:p>
    <w:p>
      <w:r>
        <w:rPr>
          <w:b w:val="0"/>
        </w:rPr>
        <w:t>Verkkokauppa.com selätti taantuman myynnissä Verkkokauppa.comin toimitusjohtaja Samuli Seppälä on tyytyväinen yhtiön myyntilukuihin . Verkkokauppa.comin myynti kasvoi viime vuonna 22 prosenttia ja oli 143 miljoonaa euroa . Yhtiön mukaan se eteni kaupankäynnissä marraskuussa 26 , joulukuussa 28 ja tämän vuoden tammikuussa 16 prosenttia , joten taantumaa ei luvuissa näkynyt . Yhtiö tuo vuoden 2009 aikana uusia tuotealueita ja aloittaakin muun muassa omien Nu:fone-merkkisten matkapuhelinten , ProCaster-merkkisten HD-virittimellä varustettujen tallentavien taulutelevisioiden sekä pienten kodinkoneiden , toimistotarvikkeiden ja teknisten lelujen myynnin . Myymälää laajennetaan Ruoholahdessa Yhtiö myös laajentaa Helsingin Ruoholahden myymälää vuoden 2009 loppupuolella . – Olemme erittäin tyytyväisiä 22 prosentin kasvuumme vuodelle 2008 tilanteessa , jossa markkinat laskivat ja kilpailijoistamme Musta Pörssi Oy:n myynti laski 17 prosenttia ja DSG Nordicin eli Gigantti-Markantalon 9 prosenttia . Olemme ottaneet markkinaosuutta ja tulemme ottamaan sitä vielä lisää vuoden 2009 aikana , toteaa yhtiön toimitusjohtaja Samuli Seppälä . ∇ Mainos , artikkeli jatkuu alempana ∇ ∇ Artikkeli jatkuu ∇ Lisäksi yhtiö uudistaa internet-sivut vuoden 2009 aikana ja ryhtyy tarjoamaan asiakaspalvelua myös reaaliaikaisen LiveChat-palvelun avulla . Pirkkalan myymälässä aiotaan ottaa käyttöön Oulun myymälässä jo lanseeratut sähköiseen paperiin perustuvat UPM:n hintalaput . – Arvioimme myynnin jatkuvan vahvana myös vuonna 2009 , vaikkakin asiakkaiden hankinnat kohdistuvat hieman edullisempiin tuotteisiin kuin viime vuonna . Odotamme vuodelta 2009 arviolta 15-20 prosentin kasvua , huomauttaa Helsingin myymäläpäällikkö Markus Pätilä . Minulta hajosi Antecin kotelosta 300W virtalähde ja takuuta oli hiukan jäljellä . Täytin vikakaavakkeen ja lähetin rikkinäisen takaisin ja sain uuden paremman mallin takaisin kun vanhaa mallia ei enää saanut . Olen 100 % tyytyväinen . Minkähän laisesta häikästä te puhutte ? Idioottiasiakkaillehan ei mahda mitään , aina niitä pari mahtuu joukkoon jotka eivät osaa mutta kovasti yrittävät huonoin seurauksin . ( modaajat , tee-se-itse kaverit , jne .. ) Hyvä kauppa muuten , mutta hinnat ovat selvästi nousseet viimeisen vuoden aikana . Valtava valikoima ja satunnaisesti saattaa jonkun tuotteen saada halvemmalla kuin hintaseurannan kaupoista . Myynti tulee vain kasvamaan jos jatkossa hintatasoon kiinnitetään huomiota ja jos ja kun Markantalo ajautuu konkurssiin . Näyttää siltä , että Suomalaiset ei loppujen lopuksi paljoa kuitenkaan palvelua arvosta . Itselläni oli juuri positiivinen kokemus Mustan Pörssin takuuhuoltojärjestelystä , jossa huollon ajaksi sain toisen digiboksin käyttööni . Muuten olisi television katsominen jäänyt . Tässä ei ole niinkään kyse verkkokauppa.comin paremmuudesta vaan enemmänkin kilpailijoiden surkeudesta . Tietoasemat yms . eivät vain osaa kilpailla verkkokauppa.comin kanssa . Tuntuu etteivät ne edes yritä . Tavaran toimituskyky on vielä huonompi kuin verkkokauppa.comilla ja nettikaupat ovat todella sekavia , eivät tarjoa minkäänlaista ennustetta toimitusajasta eikä niistä löydy edes alkeellista tilausten hallintaa .</w:t>
      </w:r>
    </w:p>
    <w:p>
      <w:r>
        <w:rPr>
          <w:b/>
          <w:color w:val="FF0000"/>
        </w:rPr>
        <w:t>id 338</w:t>
      </w:r>
    </w:p>
    <w:p>
      <w:r>
        <w:rPr>
          <w:b w:val="0"/>
        </w:rPr>
        <w:t>Post navigation Snoopy on pikkuinen , noin puolitoistavuotias narttu , joka painaa 6-7 kg . Se on sosiaalinen tyttö , joka tykkää ihmisistä , ja tulee toimeen muiden koirien , niin urosten kuin narttujenkin , kanssa . Snoopy on steriloitu . Se asustaa tällä hetkellä OneVet-klinikan ” lastentarhassa ” yhdessä noin kymmenen muun koiran kanssa . Neiti on siis turvassa , mutta sen olisi hyvä päästä jo omaan kotiin , pois hoitolan hektisyydestä ja hälinästä . Snoopy on ujo ja hienoisen arka , joten uudella kodilla tulee olla kokemusta tämäntyyppisen koiran sopeuttamisesta arkielämään . Olisi myös hyvä , jos tulevassa kodissa olisi vanhempi , rauhallinen koira , jonka kanssa tyttö voisi turvallisesti harjoitella perusrutiineja . Uuden kodin on lisäksi oltava valmis opettamaan Snoobylle kärsivällisesti kotikoiran tapoja , kuten sisäsiisteyttä ja hihnakäytöstä , mikäli ne eivät ole vielä hallinnassa . Hyvin tärkeää on lisäksi muistaa ettei mitään eläintä saa ottaa hetken mielijohteesta . Ennen yhteydenottoa tutustuthan sivuillamme koiran omistajan oppaaseen ja luovutussopimukseen .</w:t>
      </w:r>
    </w:p>
    <w:p>
      <w:r>
        <w:rPr>
          <w:b/>
          <w:color w:val="FF0000"/>
        </w:rPr>
        <w:t>id 339</w:t>
      </w:r>
    </w:p>
    <w:p>
      <w:r>
        <w:rPr>
          <w:b w:val="0"/>
        </w:rPr>
        <w:t>Ruokahävikki tulee kalliiksi Yhden hengen talouksissa ruokahävikki maksaa noin 100 euroa , pariskunnilla noin 150 euroa ja lapsiperheissä peräti 280 euroa vuodessa . Ruokahävikillä tarkoitetaan ruokaa , joka on alun perin ollut syömäkelpoista , mutta joka syystä tai toisesta päätyy roskiin tai biojätteeksi . Maa- ja elintarviketalouden tutkimuskeskus MTT on tehnyt tutkimuksia ruokahävikistä . MTT johti mm. ECOPAF-tutkimusta , jossa selvitettiin ruokahävikin ja pakkausvalintojen välistä yhteyttä . MTT on osallistunut myös FOODSPILL-tutkimushankkeeseen , jossa selviteltiin ruokahävikin määrää ja vähentämiskeinoja elintarvikeketjussa . Hankkeen päämääränä oli ruokahävikin synnyn merkittävä ehkäiseminen . Tutkimuksissa on selvinnyt , että suomalaiset kotitaloudet heittävät pois syömäkelpoista ruokaa 120 -160 miljoonaa kiloa vuodessa . Henkeä kohti se tarkoittaa 20-30 kiloa . Kun ajatellaan koko elintarvikeketjua kotitaloudet mukaan lukien , niin Suomessa hukataan ruokaa noin 400 miljoonaa kiloa vuodessa . ECOPAF-tutkimukseen osallistunut tutkija Hanna Hartikainen MTT:sta kertoo , että kotitaloudet kantavat ruokaa kotiin vuosittain yli 400 kiloa henkilöä kohden ja peräti 23 kiloa tästä ruoasta päätyy roskakoriin . Tässä tutkimuksessa selviteltiin , mitä heitettiin eniten pois suhteutettuna ostosten määrään . Huomattiin , että lähes joka kymmenes peruna , leipäpala ja hedelmä päätyvät roskiin . Hävikkinä ei laskettu esimerkiksi hedelmien kuoria tai luita . Aina emme tule ajatelleeksi , mikä ruoan hinnaksi lopullisesti muodostuu , kun heitämme osan ruoista pois esimerkiksi tähteenä . Syitä poisheittämiseen on monia . Roskiin heitetty ruoka tulee meille kalliiksi . On laskettu , että roskiin heitetty ruoka verottaa lompakoitamme 500 miljoonalla eurolla vuosittain . Yhden hengen talouksissa ruokahävikki maksaa noin 100€ , pariskunnilla noin 150€ ja lapsiperheissä peräti 280€ . Kuten yllä olevasta kuvasta näkee , niin reilu kolmannes ruokahävikistä koostuu kasviksista , hedelmistä ja leivästä . Samalla se merkitsee noin kolmannesta hukkaan heitetyistä euroista . Liha- ja maitotaloustuotteiden osuus hävikistä on pienempi , mutta koska näillä tuotteilla on korkea kilohinta , nekin vastaavat noin kolmannesta roskiin menevistä euroista . Tutkimuksessa todettiin , että pienet kotitaloudet ostavat samankokoisia pakkauksia kuin suuret taloudet . Toisaalta voidaan kysyä , tarjoaako kauppa myös yhden hengen talouksille sopivia pakkauskokoja , koska yhden hengen kotitalouksista yli puolet koki , että ostamalla pienempiä pakkauksia , he voisivat vähentää oman taloutensa ruokahävikkiä . Lapsiperheistä näin koki vain joka kuudes . Ostetun ruoan määrä ja päiväyksien vanheneminen olivat myös yhteydessä ruoan pilaantumiseen ja näin ollen myös ruokahävikkiin . Tutkimuksessa selvisi , että niissä talouksissa , joissa henkeä kohden ostetaan eniten ruokaa ja näin ollen myös käytetään ruokaan rahaa eniten henkeä kohti , ruokahävikki oli suurinta . Kun ostamme sopivan kokoisia pakkauksia ja ostosmäärämme ovat oikeassa suhteessa ruoan kulutukseen , pystymme vähentämään ruokahävikkiämme . Vinkkejä ruokahävikin vähentämiseen löytyy sivulta : http://www.saasyoda.fi/ Kommentit ( 16 ) Heini Nevalainen 01.08.2013 Ikävää , mutta totta . Itsekkin tulee nirsoiltua joskus ja heitettyä hyvää ruokaa pois . :( Maarit Talala 31.07.2013 Taas näitä " Hyviä uutisia " Minttu Heiskanen 31.07.2013 :( yritän parhaani mukaan aina käyttää kaikki ostamani ruoka-ainekset hyväksi , ja aika hyvin se onnistuukin :) parastaennen- ja viimeinen käyttöpäivä -merkinnät ei meinaa mitään , jos tuote tuoksuu ja maistuu normaalille ; järki käteen tässäkin asiassa ! Nina Rönnberg 30.07.2013 Ikävältä tuntuu itsestäkin heittää ruokaa hukkaan , silti en ole täysin pystynyt sitä välttämään . Susanna Kin</w:t>
      </w:r>
    </w:p>
    <w:p>
      <w:r>
        <w:rPr>
          <w:b/>
          <w:color w:val="FF0000"/>
        </w:rPr>
        <w:t>id 340</w:t>
      </w:r>
    </w:p>
    <w:p>
      <w:r>
        <w:rPr>
          <w:b w:val="0"/>
        </w:rPr>
        <w:t>Spontuneous Musical muistia pelin joka iloa koko perheelle Käännös ylös elävien laulu pelin seuraavan osapuoli tai kerääminen perheen iloa . Lyric laulu-peli on kaikki kerran oivallinen lahja . On olemassa monia pelejä siellä , mutta ei mitään tuo ihmiset yhteen niinku peli , joka laulaa niiden suosikkikappaleiden voivat ja riitauttaa niiden muistin kellon jakoviivat alaspäin . Loma on täällä jälleen , ja mitä parempi tapa vahvistaa joukkovelkakirjojen perheen ja ystävien kanssa kuin viettää aikaa pelaaminen hauska peli , että koko ryhmän nauttia ? Koskaan videopeli käyttöönoton jälkeen lautapeleistä on ollut vakava kilpailija meidän affektimme . On pelejä , joiden avulla voit saada työtä , ansaita rahaa , rakentaa ja lapsia , mutta ne eivät salli voit viettää aikaa tilapäistä niiden yrityksen todellisten ihmisten kanssa . Saat video games on osoitettu olevan vakavaa haittaa joitakin fyysistä ja psyykkistä hyvinvointia . Meidän perheet , usein asuvat samalla asuntojen , mutta johtaa erillistä elämäänsä , kuten kunkin nauttii oma merkki viihdettä . Pelin on oltava enintään viihde ; se olisi tehostettava oman elämän . Se olisi ilahduttaa , nostaa takaisin hyviä muistoja ja auttaa rakentamaan uusia . Siihen tulisi kuulua koko perheelle . Joskus jotain lyric alkaen vanha paras biisi laulu yksinkertaisesti nostaa paljon onnea , ja tämä on SPONTUNEOUS , meidän lyrical lautapeli ajatus . Pelin menee näin : kun vuorollasi , ovat “ Tunesmith . ” Ajattele kappaleen , valitse kyseiset sanat sanan ja kirjoittaa muistiin “ Hit luettelon . ” Nämä ovat “ Käynnistimen sanat . ” Kun jokaisella on omat käynnistimen sanoja , sinua , Tunesmith kääntää 15 sekunnin ajastin ja ilmoittaa käynnistimen Wordin osuma-luettelosta . Kisa on kuin muut pelaajat yritä laulaa viiden-sanan osan sisältävä käynnistin sana kappaleen ensimmäisen . Alkavan laulu , ennen kuin aika loppuu ensimmäinen pelaaja saa Noppa- ja ennakon ajokuormaus board . Mutta varokaa ! Jos aika loppuu , Tunesmith , on osoitettava musiikillinen tietämyksen laulu viiden sanat sisältävä käynnistin sana kappaleen mukaan . Jokainen saa mahdollisuuden olla Tunesmith ja se on kenen peli , kuten rodun suorittamiseen Spontuneous haaste ensimmäisen laudan ympäri ! Milloin tahansa voidaan paremmin ajan hyvät ystävät ja hyvä musiikki . Tämä peli antaa sinulle huvia pitkäksi aikaa ja nostaa takaisin nostalgisia muistoja , klassinen suosikkikappaleiden sidoksissa . Se voidaan toistaa ulkona , car… . mahdollisuudet ovat lähes loputon . Nuoret ja vanhat samankaltaisia tutkita eri musiikkia muotosääntö . Safari on aina elämys . Viettää se perheen ja ystävien meidän musiikillinen lautapeli ympärille .</w:t>
      </w:r>
    </w:p>
    <w:p>
      <w:r>
        <w:rPr>
          <w:b/>
          <w:color w:val="FF0000"/>
        </w:rPr>
        <w:t>id 341</w:t>
      </w:r>
    </w:p>
    <w:p>
      <w:r>
        <w:rPr>
          <w:b w:val="0"/>
        </w:rPr>
        <w:t>Historiaa Historiaa Mutalan koulu on perustettu 1896 . Tuolloin päätettiin Ylöjärven kunnan kuntakokouksessa perustaa Mutalan ensimmäinen miesopettajan virka . Kuntakokous valitsi koululle myös johtokunnan , jonka tehtäväksi tuli hankkia alkavalle Mutalan kansakoululle huoneisto , kalusto ja koulutarpeet . Johtokunta vuokrasi huoneisto Kyöstilästä Tiitisen talosta ja koulu toimi siellä 3 vuotta . Ensimmäiseksi opettajaksi valittiin kansakoulunopettaja Juho Sandelius Mynämäeltä . Hän toimi Mutalassa opettajana 4 vuotta . Nykyinen toimiva koulurakennus rakennettiin 1899. Rakennukseen tehtiin laajennusosa 1970-luvun loppupuolella . Silloin kouluumme saatiin liikuntasali , teknisen työn tilat sekä opettajien huone . Mutalan koulu täytti syksyllä 1996 100 vuotta . Mutalan koulua laajennettiin ja saneerattiin vuosina 2004-2006. Nyt koulua voidaan kutsua monipalvelukeskukseksi , sillä saman katon alla toimii myös päiväkoti . Lisäksi koululla on tilat perusturvalle ja Ylöjärven seurakunnalle . Oppilaita koulussamme oli 1980 luvun melko tasaisesti noin 40 . Kun päästiin 1990 luvulle alkoi oppilasmäärä kasvaa niin , että lukuvuonna 1994-95 oli oppilaita jo 76 . 2000-luvulle siirryttäessä oppilaita oli n . 80 . Oppilasennusteiden mukaan oppilasmäärät tulevina vuosina pysyttelevät tasaisina , eli oppilaita näyttäisi tulevan noin 15-20 joka vuosi kouluun . Alkavalla lukukaudella 2013-14 opiskelee Mutalan koulussa 120 oppilasta . Oppilaat on jaettu 6 perusopetusryhmään , eikä koulussamme enää ole yhdysluokkia .</w:t>
      </w:r>
    </w:p>
    <w:p>
      <w:r>
        <w:rPr>
          <w:b/>
          <w:color w:val="FF0000"/>
        </w:rPr>
        <w:t>id 342</w:t>
      </w:r>
    </w:p>
    <w:p>
      <w:r>
        <w:rPr>
          <w:b w:val="0"/>
        </w:rPr>
        <w:t>Arkisto ‘ Kulttuuri ja viihde ’ Luokka HUWOOO W ! ! ! Spartacus Jumalan Arena kausi 1 jakson 4 , otsikoitu " Beneath the Mask " , näkyy perjantai ( US Tyynenmeren aikaa ) tai lauantai ( Aasia ) . Niin , Crixus , jos lopuksi vuonna ! Tiesimme , että oli tulossa , mutta se on jännittävää nähdä häntä hänen toimi . Välin , olen alkavat ymmärtää , miksi Assur on tapa hän on veri ja hiekkaa . Tämä Näytä mitään ellei ole luovia tavalla ne rakennettu merkkiä . Täm .. Lue lisää Ehkä ei jatko-osassa , kahden ja puolen " Troubled " miesten . Se olisi John Cryer , koska hän on nyt työn ja Charlie Sheen , koska hän on nyt täysin hänen mielen . Kävijälaskurin Näytä meni tauolle , vaikka Sheen toipunut hätätilanteen room-vierailun jälkeen luonnonvaraisten partying ja oletettavasti meni rehab mutta Sheen : n viime radio haastattelu purkaukseen johtivat tämän kauden kaksi ja puoli .. Lue lisää Kun ajattelen kitara tekniikka , olen sitä mieltä , ei ainoastaan mekaanisia tapa saavuttaa tietyn tuloksen , mutta paljon laajempi käsite . Muista , että meidän tekniikka muuttuu jatkuvasti tai moderni Wordin käyttämään päivittämistä . Jos tarkastelemme perinteisten kitara-menetelmiä , näemme , miten kukin yksi heistä lähestyy staattinen , kaukana , ei-musikaali , self pysyvän tavoin tekniikka . Mikä on .. Lue lisää Kunkin musiikin tiedonkeruutyökalujen on tietoinen siitä , että kopioitujen tietueen kansikuvien tapahtuu yleensä silloin tällöin . Tämä on todennäköisimmin niille , jotka eivät tule hyvää huolta se jäisi . Mutta every niin usein on todella väistämätöntä erityisesti , jos se on ollut osa kokoelmaa pisimmän ajan . Jos asiakas haluaa säilyttää kokoelmaa näyttää hyvältä ja tuoreet tai voit valita myymää .. Lue lisää EuroMillions Ruotsista voi osallistunut eri online portaalien ja W WW-sivustojen kauppaaminen näiden arpajaisten kautta . Peli oli varsin yksinkertaista ja yksinkertainen . Monet ihmiset osallistui Piirrä monimutkaisia ja monimutkainen logiikan puuttuminen johtuu ensimmäisen kerran . On monia online toiminnoille , jotka käyttäjillä on perusteellinen tuntemus menettelyä ja pelin säännöt ennen .. Lue lisää Skins UK kauden 5 jakson 2 , Rich työryhmät ylös Grace on varmistettava , että hän pystyy löytää tapoja puhua hänen täydellinen tyttö ylöspäin . Rich tai yksinkertaisesti metalli Rich , jotta hänen sopiva nimi hyödyntää oikein extreme musiikki hänen maku ja pidettävä maailmaa , pääasiassa nuoret naiset , bay . Mutta kun bromantic pal Alo havaitsee RTF : n täydellinen nainen , hänen on tiukentamista .. Lue lisää Ensinnäkin tutkia oletetaan opetuksia online kitara voi antaa sinulle hyvän menetelmiä . Online akustinen kitara opetukset ovat edullisempia verrattuna maksettu yksityisen erityiskoulutuksella opettaja . On saatavana erän koko kursseja online alhainen $40,00 , jotka ovat saatavana Aloittelija , kunnes ovat kehittyneempiin kitaristi . Ovat myös melko fewlessons , voit saada vapaa opiskelija .. Lue lisää Yhteydet , jotka kerman internet miljoonia nopeasti tulevat excogitate että eclipse aktiivisen aikatauluja ne encumbrance tasapainoista kiitollinen , monia elokuvia , että ne consummate ymmärrä tapahtua nähdäksesi . Seuraavassa on syitä , miksi sinun on tarkkailtava vapauttavat elokuvat verkossa nyt . Kun katsot Leikkaa elokuvan verkossa tallennat rahoituksen koska asiassa ei ole ottaa .. Lue lisää Se oli vain ajan kysymys , ennen kuin verkkoavaruudessa voitti musiikkia biz ... Yli 31,000 oikeudellinen lataukset olivat koottu jälkeen elvytyspaketin oli tarjottu , BBC: n radiota yhdessä . Keskuudessa muuta , joka määritetyt radan oikealle ylös lopullinen teollisuuden iskumaista osta . Kuitenkin kohtaan on tehty , samalla tavalla kuin digitaalisten levyjen Korvataan nauhat ja tietueiden .. Lue lisää</w:t>
      </w:r>
    </w:p>
    <w:p>
      <w:r>
        <w:rPr>
          <w:b/>
          <w:color w:val="FF0000"/>
        </w:rPr>
        <w:t>id 343</w:t>
      </w:r>
    </w:p>
    <w:p>
      <w:r>
        <w:rPr>
          <w:b w:val="0"/>
        </w:rPr>
        <w:t>Usein kysyttyä usean valuutan tileistä ja peleistä PokerStars tarjoaa käteispelejä ja turnauksia eri valuutoilla pelaajillemme ympäri maailmaa . Tarjoamme myös mahdollisuutta säilyttää rahavaroja useammassa kuin yhdessä valuutassa samaan aikaan , joten pelaajat voivat hallita varojaan sopivaksi katsomallaan tavalla , eivätkä häviä rahaa muuntokurssien muuttuessa . Q . Mitä valuuttoja PokerStars tukee ? A. Kaikilla PokerStarsin pelaajilla on mahdollisuus tallettaa , kotiuttaa ja pelata Yhdysvaltain dollareissa ( USD) . Pelaajat voivat vaihtoehtoisesti pitää varansa myös euroissa ( EUR ) , Kanadan dollareissa ( CAD) tai Ison-Britannian punnissa ( GBP ) . Tarjoamme myös hyvän valikoiman käteispelejä ja turnauksia euroissa . Q . Lisäättekö suosikkivaluuttani tulevaisuudessa ? A. PokerStars harkitsee muiden valuuttojen tukemista tulevaisuudessa riippuen kysynnästä . Q . Kuinka lisään toisen valuutan tililleni ? A. Jos maasi kuuluu Euroalueeseen ( tai on aikeissa liittyä ) , tai jos maasi valuutta on Kanadan dollari tai Ison-Britannian punta , Kassalla on painike ” Lisää uusi valuutta ” . Lisää uusi valuutta PokerStars-tilillesi klikkaamalla painiketta . Muutoin voit lisätä toisen valuutan tilillesi liittymällä käteispeliin tai turnaukseen haluamassasi valuutassa . PokerStarsin peliohjelmisto tarjoaa automaattisesti tilin avaamista pelin valuutassa . Kun olet lisännyt toisen valuutan tilillesi , Kassa-näkymä muuttuu välilehdille , joissa on eri valuuttavaihtoehdot . Katso tietyn valuutan tiedot tai talleta , kotiuta tai siirrä rahavaroja haluamassasi valuutassa valitsemalla haluamasi valuutan välilehti Kassan yläreunasta . Q . Mikä on " Oletusvaluutta " ? A. " Oletusvaluutta " valitaan oletuksena kaikkiin tekemiisi valuuttamuunnoksiin sekä talletuksiin , kotiutuksiin ja siirtoihin . PokerStars lisäksi muuntaa rahavarat oletusvaluutaksi , mikäli vastaanotat rahaa valuutassa , jonka tiliä et omista ( esimerkiksi , jos omistat tilin vain Yhdysvaltain dollareissa , mutta voitat europalkinnon turnauksessa tai saat euromääräisen rahasiirron ) tai jos jostain syystä et voi valita valuuttaa pyydettäessä ( esimerkiksi yhteyskatkon vuoksi ) . Q . Kuinka poistan valuuttatilin ? Huomaa , että jos suljet valuuttatilin , jossa sinulla on odottava tai osaksi ansaittu bonus , bonus muunnetaan oletusvaluuttaasi ennen tilin sulkemista . Usean talletuksen bonuksessa menetät mahdollisuuden tehdä uusia talletuksia bonukseen . Huomaa , että valuuttatiliä ei voi poistaa , jos varoja on pelissä , tai jos tili sisältää selvittämättömiä varoja tai keskeneräisiä siirtoja . Q . Voinko liittyä pöytään tai turnaukseen , jos minulla ei ole tiliä pelin valuutassa ? A. Jos yrität liittyä peliin , jonka valuutassa sinulla ei ole tiliä , PokerStarsin peliohjelmisto tarjoutuu lisäämään valuutan tilillesi liittymisen yhteydessä . Kaikki pelissä voittamasi rahat hyvitetään oletuksena uudelle tilille . Q . Kuinka PokerStarsin muuntokurssit lasketaan ? PokerStars ei lisää marginaalia , jos varoja käytetään ainoastaan pelien pelaamiseen , ei valuuttakeinotteluun tai muuhun tarkoitukseen . Tämä tarkoittaa , että PokerStarsin peliohjelmiston valuuttamuunnokset toteutetaan Reutersin voimassaolevalla muuntokurssilla ilman lisäyksiä . PokerStars ei lisää marginaalia Reutersin voimassaolevaan muuntokurssiin , jos talletus tai kotiutus on tehty tuetulla valuutalla ( Yhdysvaltain dollari , euro , Iso-Britannian punta tai Kanadan dollari ) . Muiden valuuttojen talletuksissa ja kotiutuksissa PokerStars vähentää puolet prosentin marginaalista , joten efektiivinen marginaali on 0,5 % . Huomaa , että jos PokerStars epäilee ( tai sillä on syytä epäillä ) valuuttamuunnoksien tekemistä muussa kuin pelitarkoituksessa , muuntokurssiin voidaan lisätä jälkikäteen täysi 1 %:n ( yhden prosentin ) marginaali . PokerStars pidättää oikeuden muuttaa muuntokurssien laskutapaa ilman eri ilmoitusta . Q . Ovatko</w:t>
      </w:r>
    </w:p>
    <w:p>
      <w:r>
        <w:rPr>
          <w:b/>
          <w:color w:val="FF0000"/>
        </w:rPr>
        <w:t>id 344</w:t>
      </w:r>
    </w:p>
    <w:p>
      <w:r>
        <w:rPr>
          <w:b w:val="0"/>
        </w:rPr>
        <w:t>Todelliset kasvot 1. Koraanin suhde Jeesukseen Muslimien mukaan Muhammed ei ollut Koraanin luoja . Muslimiteologit kiistävät , että 75 prosenttia Koraanista olisi koottu Vanhan Testamentin lakeja ja kertomuksia mukaillen . Sitä vastoin he puolustavat uskomusta , jonka mukaan Allah inspiroi Muhammedia ja ilmoitti hänelle sanansa ja määräyksensä . Jokainen Koraanin lause olisi täten aitoa ja erehtymätöntä kaikkivoivan Allahin sanaa . Vanhan Testamentin ( Torah ) ja Uuden Testamentin ( Injil ) esitystapa on melko samanlainen kuin Koraanin . Muslimit hyväksyvät nämä kaksi kirjaa Allahin inspiroimiksi niiltä kohdin , missä ei ole ristiriitaa Koraaniin nähden . Raamatun kohdat , jotka eivät ole yhteneviä Koraanin kanssa , ovat sen sijaan väärennettyjä ja kelvottomia . Näin kaksi ilmestystä asetetaan toisiaan vastaan . Kumpikin pitää toistaan väärennöksenä . Islam on jälkikristillinen uskonto . On historiallinen tosiasia , että Muhammed joutui tekemisiin Uuden Testamentin Kristusta koskevien asioiden kanssa . Hän hyväksyi Jeesuksen osittain , mutta kielsi ristiinnaulitsemiseen liittyvät asiat . Koraani myöntää Jeesuksen neitseestä syntymisen selvät todisteet , mutta kieltää Pyhästä Hengestä sikiämisen . Muhammed kieltää sen , että Marian poika olisi syntynyt pelkästään Jumalan sanan voimasta . Jeesusta arvostetaan Islamissa vain suurena ihmeitä tekevänä profeettana . Hän antoi sokealle näön , paransi lepratautiset ja herätti kuolleita . Allah nosti Jeesuksen taivaaseen tämän kokematta fyysistä kuolemaa ja siellä hän on edelleen . Koraanin mukaan elävä Jeesus kuuluu Islamin perusoppiin . Hänet tunnustetaan niin tässä , kuin tuonpuoleisessakin maailmassa . Sieltä hän tulee tuomitsemaan ne juutalaiset ja kristityt , jotka eivät ole uskoneet islamiin . Muhammed kuvasi Jeesuksen huomattavana profeettana , joka teki suurempia ihmeitä ja jolla oli suurempi vaikutus kuin hänellä itsellään . Mutta kaikesta Muhammedin Jeesukselle antamasta kunniasta huolimatta Jeesuksen jumalallisuuden torjumisen , hänen takaisinpaluunsa merkityksen ja poikkeavan kuolemansa välillä on silmiinpistävä epäsuhtaisuus . Koraanin mukaan Jeesus ei ollut Jumalan poika , eikä häntä ristiinnaulittu . Koraani on kuin tumma lasi , jonka läpi muslimit katselevat Jeesusta . Islamin kristologiaan sisältyy täysin vääränlainen normi , jolla Pelastajaamme ja hänen sovitustyötään mitataan . Nähdäksemme Koraanin Jeesuksen merkityksen , meidän täytyy käsittää , ettei Jumala olisi voinut lähettää 600 vuotta Jeesuksen yliluonnollisen syntymän jälkeen enkeli Gabrielia kertomaan , ettei Jumalalla ole poikaa . Jeesuksen Kristuksen Isä ei olisi koskaan kieltänyt historiallista tosiasiaa Jeesuksen ristiinnaulitsemisesta , syntymästä ja koko maailman synnit sovittavasta kuolemasta . Siinä ei olisi mitään järkeä . Jos islam väittää , että Muhammedin inspiraatio oli todellinen , silloin sen takana oli toinen , valheen henki , sillä Jumala ei valehtele . Uusi Testamentti opettaa meille kuinka islamia pitää tarkastella . Apostoli Johanneksen opastaa meitä ensimmäisessä kirjeessään seuraavan periaatteen mukaan : Jokainen henki , joka ei tunnusta Jeesuksen jumalallisuutta on antikristuksesta ( 1 Joh 2:18-23 ; 4:1- 6 ) . Meidän täytyy siten tunnustaa , että islamin henki on antikristillinen . Muhammed kuuli paljon Jeesuksesta , mutta kaikesta huolimatta hän kielsi Jumalan ristiinnaulitun Pojan eli koko pelastussuunnitelman ytimen . 2. Islam – yhteisöllinen side Muslimit ovat usein voimakkaasti uskonnollisia . Islam on palvonnan ja hyvien tekojen myötä oikeudenmukaisuutta tavoitteleva uskonto ja se myös kehottaa itsensä kieltämiseen Allahin vuoksi . Kautta Islamin historian lukemattomat muslimit ovat kuolleet ”pyhissä ” sodissa puolustaessaan Allahin nimeä . Uskonnollinen into ei kuitenkaan pelasta ketään . Evankeliumi opettaa : ” Sillä , joka uskoo Poikaan , on ikuinen elämä , mutta joka ei tottele Poikaa , se ei pääse näkemään elämää , vaan Jumalan ... . ” ( Joh 3:36</w:t>
      </w:r>
    </w:p>
    <w:p>
      <w:r>
        <w:rPr>
          <w:b/>
          <w:color w:val="FF0000"/>
        </w:rPr>
        <w:t>id 345</w:t>
      </w:r>
    </w:p>
    <w:p>
      <w:r>
        <w:rPr>
          <w:b w:val="0"/>
        </w:rPr>
        <w:t>Helsingin juhlaviikkojen ohjelmistoon kuuluva Runokuu-festivaali tarjoaa runsaan runo-ohjelman 16.-22.8. Avauspäivänä 16.8. Lasipalatsin aukion Runomarkkinoilla on toritunnelma korkealla 23 runoilijan lukiessa uusimpia tekstejään . Samaan aikaan Ateneumissa Poetiikkakonferenssissa kuullaan keskustelun ohella luentaperformansseja eri puolilta Suomea . Ensimmäinen päivä huipentuu Tähtiä yössä -klubiin Bio Rexissä . Festivaali jatkuu Taiteiden yöhön , jolloin avataan mm. Lassi Nummen 80-vuotisjuhlasyksy Pitskun Kulttuurikirkossa . Poetiikkakonferenssin toisen päivän ohjelmassa on paneelikeskustelu suomalaisen runouden , kustantamisen ja lukemisen tilasta . Keskusteluun osallistuvat mm. Kuisma Korhonen , Claes Andersson , Antti Kasper ja Daniela Floman . Samana iltana Talvipuutarhassa Itämaisella divaanilla keskustellaan itämaisesta runoudesta ja aasialaisesta ajattelusta Eero Hämeenniemen johdolla . Runokuun monikulttuurisuutta syventävät brittiläisen , virolaisen ja romanialaisen runouden illat . Kuutamoklubilla 18.8. kolme suomalaista sekä virolainen runoilija keskustelevat ja lukevat runojaan : Tarleena Sammalkorven juontama ohjelma tulee suorana lähetyksenä Yle Radio 1 -kanavalta klo 20.00 . 18.8. iltapäivän aikana voi kuunnella Rautatientorin asematunnelissa Runopysäkillä mm. Arja Tiaisen ja Henrika Ringbomin runoutta . Kuukauden ajan matkantekoa ratikoissa ja metroissa siivittävät luontoaiheiset runot . Runokuun aikana voi osallistua myös Runomuotinäytökseen sekä runollisille arkkitehtuuri- , luonto- ja historiakävelyille eri kaupunginosissa . 21.8. Kulttuuritehdas Korjamon pihalla , Quo Vadiksen teatterijurtassa järjestetään suomalais-brittiläinen runoilta Mahtavin näytös , jossa Brightonissa vierailleet suomalaisrunoilijat saavat vastavierailulle runoilijakollegansa John O´Donoghuen ja Maria Jastrzębskan .</w:t>
      </w:r>
    </w:p>
    <w:p>
      <w:r>
        <w:rPr>
          <w:b/>
          <w:color w:val="FF0000"/>
        </w:rPr>
        <w:t>id 346</w:t>
      </w:r>
    </w:p>
    <w:p>
      <w:r>
        <w:rPr>
          <w:b w:val="0"/>
        </w:rPr>
        <w:t>Päivän tv-leffavinkki : Arvaahan sen , mikä vesipeto koettaa taas tappaa ihmisparat 15.4.2014 06:00 TV6 esittää tiistai-illan elokuvana The Reefin . Se alkaa kanavalla kello 22.00 . The Reef on vuonna 2010 valmistunut ja " tositapahtumiin pohjautuva , tiivistunnelmainen elokuva veden alla piilevästä uhasta " . Andrew Trauckin ohjaamassa trillerissä purjehtimassa olleen seurueen vene kaatuu ja kääntyy nurin . Viisihenkisestä seurueesta neljä päättää uida edessä häämöttävälle saarelle , yhden jäädessä odottamaan apua veneeseen . Pian uimarit huomaavat valkohain seuraavan heitä ...</w:t>
      </w:r>
    </w:p>
    <w:p>
      <w:r>
        <w:rPr>
          <w:b/>
          <w:color w:val="FF0000"/>
        </w:rPr>
        <w:t>id 347</w:t>
      </w:r>
    </w:p>
    <w:p>
      <w:r>
        <w:rPr>
          <w:b w:val="0"/>
        </w:rPr>
        <w:t>Kyllähän tuo kevät näkyy täälläkin . Ei ole nyt vaan tullut kirjoiteltua . Johtuneeko miehen sairastelusta tuo kirjoitushaluttomuus . On nyt ollut enemmän hänen hoitamistaan . Olen minä kylläkin lenkillä käynyt välillä . Metsässäkin kävelin viime sunnuntaina . Samana iltana vielä puhui telkkarissa johonkin aikaan miten terveellistä on metsässä kävely . Sanoikohan tuo , että verenpainekin laskee . Kyllähän luonnossa liikkuminen oikeasti rauhoittaa ihmistä joten kai se totta on . Tänään ei ole aurinkoa paljon näkynyt . Lämmintä on pari astetta ja viileähkö tuuli on puhallellut . Ulkona olen kyllä ollut tänäänkin aamupäivän puolella . Voisihan tuonne vielä mennä kun on valoisaakin niin pitkälle iltaan jo . Täytyy ensin vähän aikaa ruokaa sulatella kun syötiin äskettäin . Ei tuo kyllä kovin raskasta ruokaa ollut kun oli Vihannesgratiinia . Hyviä lenkkeilyreissuja kaikille ! Tässä kuva Saimaan rantametsiköstä . Te olette ottaneet hyviä kuvia . [ quote author= " June . A " time= "02.04.2014 klo 15:47 " ] Kyllähän tuo kevät näkyy täälläkin . Ei ole nyt vaan tullut kirjoiteltua . Johtuneeko miehen sairastelusta tuo kirjoitushaluttomuus . On nyt ollut enemmän hänen hoitamistaan . Olen minä kylläkin lenkillä käynyt välillä . Metsässäkin kävelin viime sunnuntaina . Samana iltana vielä puhui telkkarissa johonkin aikaan miten terveellistä on metsässä kävely . Sanoikohan tuo , että verenpainekin laskee . Kyllähän luonnossa liikkuminen oikeasti rauhoittaa ihmistä joten kai se totta on . Tänään ei ole aurinkoa paljon näkynyt . Lämmintä on pari astetta ja viileähkö tuuli on puhallellut . Ulkona olen kyllä ollut tänäänkin aamupäivän puolella . Voisihan tuonne vielä mennä kun on valoisaakin niin pitkälle iltaan jo . Täytyy ensin vähän aikaa ruokaa sulatella kun syötiin äskettäin . Ei tuo kyllä kovin raskasta ruokaa ollut kun oli Vihannesgratiinia . Mukava kuulla June:stakin . Kauniita kevätpäiviä sinne Saimaan rannoille . Jokohan se tiikeri on saanut jälkikasvua siellä Suomenlahden toisella puolella ? Täällä muuten häärää ja tirskuu noita naakkoja . Mutta nehän livahtaa tuulen lailla , eihän niistä kuvaa saa . Minulla kun olisi intohimo kuvata myös lintuja , mutta kun edes varpunen pusikossa ei antaudu kuvattavaksi . Ihanasti se tirskuttaa . Tänään aurinko ilahduttaa ainakin näin aamulla ja se koukuttaa tien päälle . Jään ja auringon leikkiä puistolammella . [ quote author= " Hannah2 " time= "03.04.2014 klo 10:25 " ] Mukava kuulla June:stakin . Kauniita kevätpäiviä sinne Saimaan rannoille . Jokohan se tiikeri on saanut jälkikasvua siellä Suomenlahden toisella puolella ? Täällä muuten häärää ja tirskuu noita naakkoja . Mutta nehän livahtaa tuulen lailla , eihän niistä kuvaa saa . Minulla kun olisi intohimo kuvata myös lintuja , mutta kun edes varpunen pusikossa ei antaudu kuvattavaksi . Ihanasti se tirskuttaa . Tänään aurinko ilahduttaa ainakin näin aamulla ja se koukuttaa tien päälle . Jään ja auringon leikkiä puistolammella .</w:t>
      </w:r>
    </w:p>
    <w:p>
      <w:r>
        <w:rPr>
          <w:b/>
          <w:color w:val="FF0000"/>
        </w:rPr>
        <w:t>id 348</w:t>
      </w:r>
    </w:p>
    <w:p>
      <w:r>
        <w:rPr>
          <w:b w:val="0"/>
        </w:rPr>
        <w:t>Nyt jos koska on aika hankkia kesäauto ! Helteet ovat vihdoin täällä ja moottoritie on kuuma . Nyt jos koska on hyvä aika hankkia kesäauto ja lähteä reissuun . Islannin tuhkapilvien uhka aiheuttaa sen , että moni suuntaa myös Eurooppaan autolla . Halvimmat kesäautot irtoavat alle tonnilla , mutta pidemmälle reissulle kannattaa kuitenkin lähteä vain hyväkuntoisella ja huolletulla autolla . Ensimmäiseksi kannattaa tarkistaa , että kesäauto on katsastettu . Autosta kannattaa tarkistaa yleiskunnon lisäksi myös kesä- ja talvirenkaat sekä huoltokirja . Jos huollot on tehty säännöllisesti , on autokin luultavasti paremmassa kunnossa . Käytetyt autot voi ostaa ja myydä helposti ja ilmaiseksi Tori.fi -palvelussa . Tori.fi on ilmoita ilmaiseksi -palvelu , johon ei vaadita rekisteröitymistä . Tori.fi on on jokaiselle suomalaiselle suunnattu markkinapaikka , jossa tavaroita ja palveluita voidaan ostaa , vuokrata ja myydä . Ilmoittaminen on ilmaista ja helppoa , eikä palveluun tarvitse rekisteröityä . Työntekijämme lukevat jokaisen ilmoituksen läpi ennen niiden julkaisemista , joten Tori.fi:n kautta ostaminen , vuokraaminen ja myyminen on turvallista .</w:t>
      </w:r>
    </w:p>
    <w:p>
      <w:r>
        <w:rPr>
          <w:b/>
          <w:color w:val="FF0000"/>
        </w:rPr>
        <w:t>id 349</w:t>
      </w:r>
    </w:p>
    <w:p>
      <w:r>
        <w:rPr>
          <w:b w:val="0"/>
        </w:rPr>
        <w:t>Lennot Malmö Liverpool Oletko lähdössä Malmö - Liverpool matkalle ? Mikäli tarkoituksenasi on löytää mahdollisimman edulliset lennot välille Malmö - Liverpool , olet oikeassa paikassa . Me Ebookersilla rakastamme matkustelua , ja haluamme tehdä siitä mahdollisimman helppoa ja edullista kaikille . Tämän takia teemmekin hurjasti töitä pystyäksemme tarjoamaan sekä lentoja , hotelleja että autonvuokrausta parhailla hinnoilla asiakkaillemme . Markkinoiden paras hakumoottori Matkojen hakeminen kauttamme on todella simppeliä , syötä vain matkasi päivämäärät hakukoneeseen , ja tuloksena saat kaikki Malmö - Liverpool lennot kyseisinä päivinä yli 400 lentoyhtiön valikoimista . Hakuehtoja pystyt tarkentamaan vaikkapa lennon lähtöajan tai lentoyhtiön mukaan , tai voit halutessasi hakea esimerkiksi vain suorat lennot . Kun selailet lentohaun tuloksia , voit järjestää lennot haluamallasi tavalla hinnan , matka-ajan , lentoyhtiöiden tai välilaskujen määrän mukaan . Näin löydät seurueenne vaatimuksille helposti sopivimmat lennot . Koko matkapaketti edullisesti Varaamalla myös hotellin kauttamme saat säästettyä helposti paljonkin rahaa . Monet hotellit vielä tarjoavat kauttamme varatuille hotellivierailuille mukavia lisäpalveluja , kuten hotellihuoneen luokankorotuksen tai aamiaisen huoneen hintaan . Hotelleja voit hakea niiden sijainnin , hinnan tai tähtiluokituksen mukaan , ja voit tottakai lukea muiden hotellivieraiden arvioita hotellista , jotta saat varmuutta valinnallesi . Mikset liittyisi samalla jäseneksemme tai uutiskirjeen tilaajaksi ? Jäsenenämme ja uutiskirjeen tilaajana saat ensimmäisenä tiedon uusista tarjouksistamme ja alennuskoodeista , ja jäsenenä pystyt hallinnoimaan kaikkia matkavarauksiasi näppärästi yhdestä paikasta . Jos haluat muuttaa vaikkapa hotellihuoneesi tasoa , voit tehdä sen sivujemme kautta , ja me välitämme tiedon hotellille . Kööpenhamina lentokenttä ( CPH ) Lentokentät Liverpool , GB Liverpool John Lennon airport ( LPL ) Hinta , verot &amp; maksut : ebookers.fi sivuston hinnat päivittyvät kerran päivässä . Hinnat sisältävät kaikki verot ja maksut poislukien mahdolliset matkatavaramaksut . Takaisinmaksut/muutokset/peruutukset : Lipun salliessa muutokset tulee maksettavaksi 45.00 € ebookersin muutoskulu sekä mahdolliset verojen ja lentohintojen erotukset sekä lentoyhtiön muutoskulut . Muut ehdot : Aikatauluissa , hinnoissa ja ehdoissa muutokset mahdollisia ilman erillistä ilmoitusta . Paikkoja on rajoitetusti ja hinnat eivät ole välttämättä saatavilla kaikilla lennoilla / päivillä . Hinnat eivät ole voimassa takautuvasti ja niitä ei voi käyttää vaihdossa kokonaan tai osittain käyttämättömiin lippuihin . Lipuissa ei ole muutos- eikä peruutusoikeutta . Hintasäännöt kullekkin lipulle tulee tarkistaa ennen varauksen maksamista ja vahvistamista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350</w:t>
      </w:r>
    </w:p>
    <w:p>
      <w:r>
        <w:rPr>
          <w:b w:val="0"/>
        </w:rPr>
        <w:t>Asiantuntevaa taloteknistä osaamista rakennushankkeisiin Helsingissä ja pääkaupunkiseudulla toteutamme lukuisia merkittävimpiä kohteitamme . TATE-RAP Oy on vuonna 2005 perustettu talotekniikan rakennuttaja- , projektinjohto- ja valvontapalveluihin erikoistunut yritys . Yhtiön pääkonttori sijaitsee Helsingin uudistuneessa " sydämessä " Kampissa , Turun aluetoimisto toimii modernissa teknologiayrityskeskuksessa Old Millissä sekä Tampereella toimistomme sijaitsee Härmälässä . TATE-RAP Oy:n toiminta-alue on kotimaa ja lisäksi meillä on vientiprojekteja Venäjällä lähinnä Pietarissa ja Moskovassa . Yhtiön toimintaluonteeseen kuuluu työskennellä Tilaajan ja eri projektiosapuolien kanssa kiinteässä yhteistyössä projektikohteissa ja työmailla .</w:t>
      </w:r>
    </w:p>
    <w:p>
      <w:r>
        <w:rPr>
          <w:b/>
          <w:color w:val="FF0000"/>
        </w:rPr>
        <w:t>id 351</w:t>
      </w:r>
    </w:p>
    <w:p>
      <w:r>
        <w:rPr>
          <w:b w:val="0"/>
        </w:rPr>
        <w:t>Vesimittarikurssi 14.-15.5.2013 , Jyväskylä Paljon vesimittareihin liittyvää asiaa ; käytännön kokemuksia , toimivia käytäntöjä , tekniikkaa ja lainsäädäntöä . Puhujina on vesihuoltolaitosten , yritysten ja viranomaisten edustajia . Ensimmäisen päivän päätteeksi tutustumiskäynti veden mittarointikohteessa . Toisen päivän päätteeksi tutustutaan YT-näyttelyyn ja osallistujilla on mahdollisuus kuunnella Vesihuolto 2013 -tilaisuuden luentoja . Viimeinen ilmoittautumispäivä on jo 11.4. , jonka jälkeen majoituskiintiöt purkautuvat . Ilmoittautumiset VVY:n nettisivujen kautta tai sähköpostitse osoitteella koulutus@vvy.fi . Tervetuloa !</w:t>
      </w:r>
    </w:p>
    <w:p>
      <w:r>
        <w:rPr>
          <w:b/>
          <w:color w:val="FF0000"/>
        </w:rPr>
        <w:t>id 352</w:t>
      </w:r>
    </w:p>
    <w:p>
      <w:r>
        <w:rPr>
          <w:b w:val="0"/>
        </w:rPr>
        <w:t>3. Voinko tehdä muutoksia tilauksiin ? Tilauksia ei ole mahdollista muuttaa tai perua jälkikäteen . Jos et voi lunastaa tilausta , ota pikaisesti yhteyttä asiakaspalveluumme , josta saat jatko-ohjeet . Yhteydenotot sähköpostiin info@oriflex.fi 5. Voinko tilata puhelimella tai faksilla ? Auvoisaolo verkkokaupan tuotteita ei voi tilata puhelimella eikä faksilla . 6. Voiko ulkomailta tehdä tilauksia ? Auvoisaolo verkkokaupan tilauksia ei toimiteta Suomen ulkopuolelle . 7. Voiko tilauksia yhdistää ? Ikävä kyllä emme voi yhdistää erillisiä tilauksia samaan pakettiin . Jos et voi lunastaa tilaustasi , ota pikaisesti yhteyttä asiakaspalveluumme . Yhteydenotot sähköpostiin info@oriflex.fi 8. Kuinka pian tilatut tavarat toimitetaan ? Tilattujen tavaroiden toimitusaika on noin yksi viikko . 9. Miksi tilaustani ei ole toimitettu ? Jos tilauksesi ei ole saapunut reilun viikon kuluessa , ota yhteyttä asiakaspalveluumme . Yhteydenotot sähköpostiin info@oriflex.fi 10. Miksi tuote on hävinnyt valikoimasta ? Jos tuotetta ei enää ole saatavilla , se poistetaan valikoimasta . Mikäli jokin tuote , väri tai koko loppuu kovan kysynnän vuoksi tilapäisesti , sen tieto poistetaan valikosta . 11. Kuinka maksut hyvitetään , jos vaihdan tai palautan tilaamani tuotteen ? Jos palautat tuotteesi postitse , saat tuotteesta maksamasi hinnan valintasi mukaan postisiirtona tai suoraan pankkitilillesi . Jos haluat rahasi tilille , muista ilmoittaa tilinumerosi palautuksen yhteydessä . 17. Voidaanko asiakastietojani käyttää väärin ? Jokainen tilaaja on vastuussa tekemistään tilauksista . Mikäli epäilet väärinkäytöstä , ota heti yhteyttä asiakaspalveluumme . Asiakaspalvelumme numero on ( 03 ) 3357121 . Yhteydenotot sähköpostiin info@oriflex.fi</w:t>
      </w:r>
    </w:p>
    <w:p>
      <w:r>
        <w:rPr>
          <w:b/>
          <w:color w:val="FF0000"/>
        </w:rPr>
        <w:t>id 353</w:t>
      </w:r>
    </w:p>
    <w:p>
      <w:r>
        <w:rPr>
          <w:b w:val="0"/>
        </w:rPr>
        <w:t>- Ehdin juuri ja juuri kouluun aamulla , Seppo oli just lyömässä luokan ovea kiinni . Myöhästyn nykyään aina muutaman minuutin koulusta . Ja joka paikasta . Ärsyttää . - Jätin taas kauheasti kouluruokaa . Mahassa kiersi eikä oikein mitään mennyt alas :/ - Jere ja Tuomas tulee sinne musakurssille &amp;lt;3 Odotan maanantaita kuin kuuta nousevaa : ) Toivottavasti meillä tulee olemaan hauskaa . - Sain äidinkielen kokeesta 9- ,lukupäiväkirjasta 8 1/2 ja referaatista 8- . Tuo referaatti vähän harmittaa , mutta ehkä mulla silti on mahdollisuudet ysiin . Olen kuitenkin ollut tunneilla aika aktiivianen ja luulisi pääpainon olevan kokeella ja lukupäiväkirjalla . - Suunnistin Mervin kanssa ja tavoitteemme oli löytää yksi rasti . Sen me löysimmekin ,hyvä me :D -Idols-huumaa : Agnes pääsi finaaliin ! &amp;lt;3 Aloin melkein itkeä kun se lauloi . Villen biisivalinta oli katastrofaalinen . Tiesin että siitä ei tulisi mitään jo ennen kuin se oli aloittanutkaan . Negativen biisejä ei osaa laulaa kukaan muu kuin Jonne . Ehkei sekään loistokkaasti ,mutta kuitenkin .</w:t>
      </w:r>
    </w:p>
    <w:p>
      <w:r>
        <w:rPr>
          <w:b/>
          <w:color w:val="FF0000"/>
        </w:rPr>
        <w:t>id 354</w:t>
      </w:r>
    </w:p>
    <w:p>
      <w:r>
        <w:rPr>
          <w:b w:val="0"/>
        </w:rPr>
        <w:t>Yhdistyksen historia Tietoja Luotu 12.10.2006 13:00 Viimeksi päivitetty 08.02.2014 13:55 Osumia : 13666 Keski-Pohjanmaan lintutieteellinen yhdistys ( KPLY ) on perustettu 14.5.1978 Pohjanmaan keskiosien lintuharrastajien ja -tutkijoiden välistä kanssakäymistä ja tiedon saamista edistämään sekä yleisön informoimiseksi . Yhdistyksen alue ulottuu rannikolla etelästä Uusikaarlepyyn ja Oravaisten rajalta pohjoiseen Kalajoen ja Pyhäjoen rajalle . Idässä etäisin kunta , Pyhäjärvi , sijaitsee rannikolta liki 200 km päässä . Toimialue ulottuu etelässä ja kaakossa Perhonjokilaakson kuntiin , Lestijärveen , Halsuaan ja Veteliin . Yhdistyksen toimintamuotoja ovat mm. lintujen muuton seuranta , retket , erilaisten julkaisujen tuottaminen , yleisön opastaminen ja valistus , kurssien ja leirien järjestäminen , erilaiset lintulaskennat , seurannat sekä yksittäiset lintututkimukset ja lintujen rengastus . Yhdistys julkaisee Ornis Botnica-julkaisua , johon on koottu merkittävimpiä tutkimustuloksia sekä tiedonantoja linnuista . KPLY laatii myös lausuntoja erilaisiin ympäristöhankkeisiin , jotka koskevat linnustoa sekä on toiminut konsulttina linnustoselvityksissä . Yhdistyksen logo on muuttunut vuosien varrella . Ensimmäisessä logossa komeilee nuori maakotka , joka koristi yhdistystä ensimmäiset vuodet . Vuonna 1980 järjestettiin logolle suunnittelukilpailu ja uudeksi logoksi valittiin Keski-Pohjanmaan maakuntalintujen , kiurujen soidinlentoa peltoaukean yllä esittävä työ . Kyseinen logo palveli yhdistystä yli 25 vuotta . Yhdistyksen 30-juhlavuoden kunniaksi järjestettiin vuonna 2007 uusi logokilpailu , jonka voitti lappeenrantalainen kuvataiteilija Tiinalotta Särmölä . Logosta on kuvitteellisesti nähtävissä kolme kiurun siluettia . Logon alaosassa oleva kaari symboloi kiurujen muuttoreittiä ja yhdistyksen toimintamuotoja . Lentävien lintujen avoinna olevat siivet symboloivat avointa yhdistystä . Särmölän työ valittiin yhdistyksen järjestämän logokilpailun seitsemästä ehdostuksesta . Valinnan tehneen hallituksen mukaan Särmölän työssä Keski-Pohjanmaan maakuntalintu , kiuru on kuvattu taitavasti . Logossa on myös uutta modernia voimaa , jota halutaan myös yhdistyksen toimintaan uuden logon myötä . Yhdistyksen alueella toimii Tankarin lintuasema , joka sijaitsee Kokkolan edustalla . Lintuasemalla seurataan lintujen muuttoa ja etenkin yömuuttoa , rengastetaan lintuja , lasketaan ja seurataan muutoksia pääsaaren sekä lähisaariston linnustossa . Yhdistyksen hallitus valitaan sääntömääräisisä syyskokouksissa . Hallituksen lisäksi yhdistyksen toiminnassa on mukana lukuisa määrä aktiivisia jäseniä . Lintutieteellinen yhdistys on komeasta nimestään huolimatta perustettu ihmisille , jotka ovat kiinnostuneita linnuista ja niiden elinoloista . Yhdistys pyrkii tarjoamaan lintutietoutta ym. niin pihapiirin linnuista , talviruokinnasta , muutontarkkailusta kuin linnustotutkimuksista . Tule rohkeasti mukaan yhdistyksen toimintaan !</w:t>
      </w:r>
    </w:p>
    <w:p>
      <w:r>
        <w:rPr>
          <w:b/>
          <w:color w:val="FF0000"/>
        </w:rPr>
        <w:t>id 355</w:t>
      </w:r>
    </w:p>
    <w:p>
      <w:r>
        <w:rPr>
          <w:b w:val="0"/>
        </w:rPr>
        <w:t>Tervetuloa Pk-frettien kotisivuille ! Sivuilta löydät tietoa niin yhdistyksestä , freteistä kuin muustakin asiaan liittyvästä . PK-Frettien jäsenenä säästät mm. tuotteiden hinnoissa ja näyttelymaksuissa , joten kannattaa liittyä ! Tarkemmat tiedot jäseneksi liittymisestä kohdassa Yhdistys - jäseneksi . Ajankohtaista Suunnitelmia loppuvuodelle Syksymmällä luvassa on mm. frettien Halloween ja frettipäiviä sekä Lemmikkimessut Helsingin messukeskuksessa . Myös seuraava joukkorokotus ja hammaskivenpoisto on suunnitelmissa . Lisäksi järjestämme perinteisesti Capital-näyttelyn , joka on vuoden kohokohta . Onko Sinulla lisää ideoita - lähetä meille mailia tai ehdota facebookissa ! :) KesäPikNik 2014 Tänä vuonna näyttely järjestetään Luukin kartanon pihalla ja tuomariksi saapuu Ailen Timuska Virosta . Kapasiteetti on 60 frettiä . Ilmoittautuminen näyttelyyn tapahtuu sähköpostitse : show.pkfretit@gmail.com ja lisätietoa tapahtumasta on facebookissa ja KesäPikNik-sivuilla . Tällä hetkellä näyttely on täynnä , mutta paikalle voi kuitenkin tulla frettien kanssa viettämään mukavaa kesäpäivää ! Pidäthän kuitenkin huolen siitä , että fretti on rokotettu ja terve . FFF 2014 Suomen Frettiliitto , johon myös PK-Fretit kuuluu , järjestää FFF-näyttelyn 18.10.2014 Lempäälässä . Lisätietoa täällä Capital ! 2014 Pääkaupunkiseudun Fretit ry järjestää kansainvälisen Capital!-frettinäyttelyn 29.11.2014. Näyttely järjestetään jo kuudennen kerran . Näyttelypaikka on vielä avoin , mutta pyrimme järjestämään näyttelyn pääkaupunkiseudulla . Ilmoitamme tarkemmat tiedot paikasta myöhemmin ! Näyttelymme tuomareina toimivat Julita Garus , Ula Franczak ja Olga Szeleszczuk Puolasta . Osallistujamäärä on maksimissaan 200 frettiä . Ilmoittautuminen alkaa 2.8.2014. Tarkemmat tiedot täällä : Capital facebookissa PK-frettien kanssa yhteistyössä vuonna 2014: Vuokraa juhlakatos yhdistykseltä ! Tarjoamme vuokralle hienoa SAMO-juhlapaviljonkia . Katoksen koko on 5x8m , joten tilaa riittää isommallekin porukalle . Mikäli on siis kesällä juhlat tulossa , niin kauttamme saat katoksen vuokrattua edulliseen hintaan ! Lisätietoa katoksen vuokrauksesta</w:t>
      </w:r>
    </w:p>
    <w:p>
      <w:r>
        <w:rPr>
          <w:b/>
          <w:color w:val="FF0000"/>
        </w:rPr>
        <w:t>id 356</w:t>
      </w:r>
    </w:p>
    <w:p>
      <w:r>
        <w:rPr>
          <w:b w:val="0"/>
        </w:rPr>
        <w:t>Tag Archives : politiikoilla alkaa olla kiire Kuntaselvitys on hieno asiakirja ! Virkamiesten tekemä kuntaselvitys on todella hieno ja huolellisesti laadittu n . 700 sivua käsittävä asiakirja . Toivottavasti kaikki valtuutetut ja kiinnostuneet ihmiset malttavat lukea sen ! Mikä siinä on hienoa ja mistä kiikastaa ? Upeata on että selvityksessä … Lue loppuun →</w:t>
      </w:r>
    </w:p>
    <w:p>
      <w:r>
        <w:rPr>
          <w:b/>
          <w:color w:val="FF0000"/>
        </w:rPr>
        <w:t>id 357</w:t>
      </w:r>
    </w:p>
    <w:p>
      <w:r>
        <w:rPr>
          <w:b w:val="0"/>
        </w:rPr>
        <w:t>Harrastelijan omia kokeiluja ja omaksi sekä muiden iloksi toteutettuja käsitöitä . Toteutus yleensä ideakuvan perusteella , joten jos kaipaat seikkaperäisiä ohjeita , niin laita kommenttia tulemaan . 13.1.2014 Angry birds -roskis Löysin rautakaupasta myös toista uutta Angry birds -tapettia , josta leikatuilla kuvioilla päällystin ruututapetilla vuoratun kurkkupöntön . Kiinnitykseen ja pintaan sivelin liima-vesiseosta . Vaikka itse sanonkin , niin tuli pojille hieno roskis .</w:t>
      </w:r>
    </w:p>
    <w:p>
      <w:r>
        <w:rPr>
          <w:b/>
          <w:color w:val="FF0000"/>
        </w:rPr>
        <w:t>id 358</w:t>
      </w:r>
    </w:p>
    <w:p>
      <w:r>
        <w:rPr>
          <w:b w:val="0"/>
        </w:rPr>
        <w:t xml:space="preserve"> Hajanaisia huomioita Hervannasta Kuten aiemmin kerroin , oli Tampere minulle pitkään valkoinen läikkä Suomen kartalla . Sitäkin eksoottisempi kolkka minulle oli Hervannan lähiö , jossa pääsin käymään ensimmäistä kertaa reilu kuukausi sitten . Jos pidän Helsingin Ruoholahtea lähiömäisenä , niin myönnettäköön kuitenkin , että kyllä se Hervantaan verrattuna on aika kantakaupunkia . Hervanta lienee suomalaisen lähiön arkkityyppi . Tätä puhtaammin ajatusta ei varmaankaan ole toteutettu missään . Jos katsotaan asiaa historiallisesta näkökulmasta , niin Hervanta pitäisi varmasti suojella . Tulevienkin sukupolvien olisi päästävä näkemään , millaista kaupunkisuunnittelua Suomessa harjoitettiin 1970-luvulla ; ja ottaa opikseen . Hervantaa rakennetaan edelleen . Ainakin alueen pohjoisreunalla näkyi uusia rakennuksia . Uusia rakennuksia voisi kuitenkin sijoittaa enemmän alueen sisälle . Metsäplänttejä ei välttämättä tarvitsisi rakentaa , mutta valtavat parkkipaikkakentät ovat ankeuden huipentumia . Muutama jonkin verran Hervannan yleistä rakennuskantaa matalampi talo näille kentille kadunsuuntaisesti sijoitettuna toisi hieman lisää tiiviyttä , mitä alue kaipaa . Samalla Hervantaankin voitaisiin saada vähän katumiljöötä ja ehkä joitakin kivijalkaliiketilojakin ( vaikka sitten baareja , jos ei muu menesty ) . Vaikka Hervannassa on korkeita taloja , ei alue kokonaisuutena vaikuta kovin tehokkaalta . Tiivistämällä alueelle saisi enemmän asukkaita , mikä parantaisi palvelutasoa . Alueen kasvaminen reunoilta ei ole yhtä toivottavaa . Reunoilla asutaan kaukana Hervannan keskustasta , ja kauppaan mennään autolla eikä jalan . Hervannassa on paljon esimerkkejä tehottomuudesta myös siinä mielessä , että talojen välissä on paljon pelkkää hukkatilaakin erilaisten viherkaistaleiden muodossa . Keskellä menee tie , sen reunoilla on kaistaleet nurmikkoa ja niiden takana talot . Nurmikot ovat täysin hukkatilaa , sillä ei niillä kukaan oleile . Metsikköjä ja puistoja Hervannassa on ihan tarpeeksi . Mutta hankala niitä on täydennysrakentaakaan , sillä ei kenenkään ikkunan eteen voi uutta taloa rakentaa . Mutta millään rakentamisella ei tietysti ratkaista Hervannan perusongelmaa eli sitä , että se on niin syrjässä . Mistä ihmeestä on keksitty kutsua Hervannan tapaisia alueita ” lähiöiksi ” ? Takana on varmaan samanlainen kiero logiikka kuin Grönlannin nimeämisessä ” vihreäksi maaksi ” . Eihän sieltä kovin kauan bussilla keskustaan kulje , mutta kuitenkin . Ehkä pikaraitiotie , jos sellainen joskus Hervantaan tulee , parantaisi vähän tilannetta . Minulla ei valitettavasti ollut aikaa kierrellä Hervannassa kuin muutama tunti . Mutta käyn siellä varmaan joskus uudestaankin , joten ehkä kirjoitan alueesta näiden hajanaisten huomioiden lisäksi jotain jäsennellympääkin . Keskustelu Hervannasta puheen ollen , se on varmaan ainoa paikka Tampereella missä autoilijat ovat todella ystävällisiä . Duon läpihän menee päivittäin varmaan kymmeniä tuhansia autoja , mutta silti kyllä ne siellä kauppakeskuksen edessä jalankulkijoita päästää . Jos menet Peltolammilla odottamaan tien ylitystä , saat odottaa muutaman tovin , kun Hervannassa jo on pysähdytty ja annettu mennä tien yli . En tiedä olenko ainoa , joka on tämän huomannut , mutta tuli tarkkailtua sellaiset 30 minuuttia Hervannassa .</w:t>
      </w:r>
    </w:p>
    <w:p>
      <w:r>
        <w:rPr>
          <w:b/>
          <w:color w:val="FF0000"/>
        </w:rPr>
        <w:t>id 359</w:t>
      </w:r>
    </w:p>
    <w:p>
      <w:r>
        <w:rPr>
          <w:b w:val="0"/>
        </w:rPr>
        <w:t>Sivut Joo laittaahan Burton siteiden messissä nykyään Unidisk-levyn , mikä käy myös normaaleihin insertteihin . EST siteiden kanssa hankalampaa , mutta niissä sentään on jotain etua verrattuna 4x4-kiekkoihin toisin ku 3D-systeemissä , joka haiskahtaa rahastukselta . Kyllä toistaiseksi valitettavasti systeemini käyttöön sisältyy ruuvimeisselin kaivaminen huipulla . Oon kuitenki keksiny sellasen helpotuksen , että poraan kiekkoihin isommat reiät joista siteen+kiekon saa asetettua valmiiksi laudassa törröttäviin ruuveihin , ja sitten pitää liu'uttaa side siten että ruuvit siirtyy kiekkojen reikien ehjään päähän . Tästä eteenpäin pärjäisi minimaalisella ruuvauksella , kun ruuvit on valmiiks jo melkein kireellä . Muutama ruuvarin pyöräytys on musta aika pieni hinta siitä , että saa : a ) mitkä vaan siteet splittiin b ) valita vapaasti stänssin ( sekä kulman että etäisyyden ) c ) laskea normaaliin tyyliin jalka lähellä lunta . Oon löytäny netistä yhen toisen projektin , missä ton lisäks kiekko sahataan kahtia ja modattu side pyöräytetään kiekkoon , mutta toi ( elegantti ja nerokas ) idea vaatii hiilikuituosien työstämistä ja siteiden turmelemista . Miten olet toteuttanut tuon hiihtomoden siteissäsi ? Itse näkisin tukevan siteen pohjan olevan tuota hiihtoa mahdollistamassa siinä kuin vahvistamassa puolikkaiden liitostakin . Näkemyksemme yhtyvät . Teen alumiinitangosta 4x4-yhteensopivan ristikkomaisen touring-pohjalevyn , joka kiinnittyy pitkään pulttiin perustuvaan ' hiihtositeeseen ' . Sama levy voisi periaatteessa olla siteen alla vahvikkeena myös laskiessa , mutta siihen liittyy ratkaisematon ongelma . Aion nimittäin laittaa sideakselin kulkemaan siteen alle , joten alusristikon pulttiin sopivat reikäpalat jää siteen alle , jolloin käyttö laskiessa ei toimi . Saranavirityksen sidekiinnikkeet ois myös mahollista sijottaa ylös päin laittamalla saranan siteen etupuolelle , mutta tää vaatis paojon painavampaa aluslevyä ja kenties epämukavampaa skinnausperformanssia . Pleiteille tulee tietty postikulut jenkeistä ( +suomessa ) ja ehkä tullit+alvit päälle . - &amp;gt;Pekkis , hauska että joku jaksaa viritellä . Toi voilen design nyt vaan on ja oli 15 vuotta ennen kuin touhusta alko tulee mainstreamia tossa noin 5 vuotta sitten . Systeemihän on siis kehitetty vissiin 1991 ja homma jäi sitten aikalailla sille tielleen . Voilen levyillä laskee , mut on sparkit ihan eri maasta ja tavallaan sparkit vasta avas pelin , eiköhän nää sidesysteemit kehity aika paljon 5 vuoden sisään . Mulla ei oo burtonin systeemiä ikinä ollu , mutta eikös siinä ollu tollanen kierrettävä bajonetti tyyppinen viritys niinku tossa sun linkkaamassa videossa ? Kuulemma kehitti aikamoisen klapin . Jos vertaat sparkin sidettä vaikka johonki perus muoviburtoniin , niin ei oo sparkit juurikaan korkeemmat . Uusia systeemejähän on , Karakoram ja Spark Edison + pienemmät projektit . Karakoramin ongelmana on ollu vähän huono säätö kulmissa ja stanssin leveydessä , Edisoneja nyt ei oo kukaan ees kokeillu . Mitä negatiivista mulle tulee mieleen tosta sun systeemin kuvauksesta , on se että ne löysällä olevat pultit ei välttämättä oo tallessa enään parin tunnin haikin jälkeen . Se on jännä juttu miten pultit vaan kiertyy auki . Lukitettakaan ei voi laittaa kun niitä täytyy kiristellä/löysätä koko ajan . Pultteja voi tietty pitää ylimääräsiä mukana ja onhan niitä muutenkin . Irrallinen touring plate on kans vähän viritys jos keli on ilkeä ja haluais pitää hanskat kädessä , esim -15C ja 10m/ s. Pyydassa kans kaikki irtopalat on vähän hankalia . Sehän tossa voilen systeemissä just on että se on lopulta aika simppeli , ei jäädy kovin helposti jne . Tilaa kehitykselle kyllä on , joten peukkua vaan pystyyn täältä että joku jaksaa virittää Mitä negatiivista mulle tulee mieleen tosta</w:t>
      </w:r>
    </w:p>
    <w:p>
      <w:r>
        <w:rPr>
          <w:b/>
          <w:color w:val="FF0000"/>
        </w:rPr>
        <w:t>id 360</w:t>
      </w:r>
    </w:p>
    <w:p>
      <w:r>
        <w:rPr>
          <w:b w:val="0"/>
        </w:rPr>
        <w:t>== Keskustelua == *[http://hommaforum.org/index.php/topic,6906.msg696216.html#msg696216 2009 -05-15 : Karavaanari leiriytyy Romanian suurlähetystön eteen ] *[http://hommaforum.org/index.php/topic,6906.msg709209.html#msg709209 2009 -05-15 : Euroopan unionin pitäisi kieltää kerjääminen ] *[http://hommaforum.org/index.php/topic,11797 2009 -08-21 : IS : Tango-Amadeus : Olen kokenut rasismia kaupoissa ] *[http://hommaforum.org/index.php/topic,19611 2009 -12-21 : Pakolaisvyöry Bulgariasta ] *[http://hommaforum.org/index.php/topic,22048 2010-01-28 AL : Sitkeät Bulgarian romanit hakevat turvapaikkaa viidettä kertaa ] *[http://hommaforum.org/index.php/topic,6906.msg396506.html#msg396506 2010-06-09 : Helsinkiin saapunut ennätysmäärä romaneja ulkomailta ] *[http://hommaforum.org/index.php/topic,6906.msg447543.html#msg447543 2010-08-31: Suomen viranomaisia varoitettiin romaneista jo vuosia sitten ] *[http://hommaforum.org/index.php/topic,35655 2010-10-13 : Lahden seudun sanomat : " En vastusta kerjäämistä " ] *[http://hommaforum.org/index.php?topic=35803 2010-10-17 : Nelonen : Lakimuutos poisti bulgarialaiset turvapaikkajonosta ] *[http://hommaforum.org/index.php/topic,6906.msg521329.html#msg521329 2010-11-30: Vapepan varastettu viestivaunu löytyi mustalaisleiristä rikottuna ] *[http://hommaforum.org/index.php/topic,38327 2010-12-01 : Vähemmistövaltuutettu käräjöi romaniyhteisön asuntojaosta ] *[http://hommaforum.org/index.php/topic,6906.msg591847.html#msg591847 2011-02-18: Kerjäläisille oma tukikohta ] *[http://hommaforum.org/index.php/topic,6906.msg597246.html#msg597246 2011-03-03: Romaneille oma leirintä-alue ] *[http://hommaforum.org/index.php/topic,6906.msg609565.html#msg609565 2011-03-15 : Romaneiden majoittaminen jakaa Helsingin valtuutettujen mielipiteet ] *[http://hommaforum.org/index.php/topic,46086 2011-03-24 : Loviisalainen yhteisö tarjoaa majapaikkaa romanikerjäläisille ] *[http://hommaforum.org/index.php/topic,46118 2011-03-24 : Suomen tavoitteet eurooppalaisen romanipolitiikan eduistämiseksi ] *[http://hommaforum.org/index.php/topic,6906.msg619794.html#msg619794 2011-03-25: Suomalaistoimittajan romanijuttu voitti EU-kilpailun ] *[http://hommaforum.org/index.php/topic,50064 2011-05-18: Suomi mainos Bulgarian verkkolehdessä ] *[http://hommaforum.org/index.php/topic,50098 2011-05-19 : HS : " Suomen romaneilla asiat ovat hienosti " ] *[http://hommaforum.org/index.php/topic,51857 2011-06-15 : Helsinki myöntää 410 euroa romanihameen ostoon ] *[http://hommaforum.org/index.php/topic,56610 2011-08-26 : Romanileiriläisten lapset pääsevät kouluun Vantaalla , Helsinki pohtii ] == = Ulkomaat == = *[http://hommaforum.org/index.php/topic,23254.msg309992.html#msg309992 2010-02-10 Ruotsi : Korvaukset uhkaavat suomalaisnaisia syrjinyttä kauppiasta ] *[http://hommaforum.org/index.php/topic,32519 Dags för romerna att ta ansvar för sig själva och samhället ] *[http://hommaforum.org/index.php/topic,32230 Joitakin lukuja Ruotsin mustalaisista ] *[http://hommaforum.org/index.php/topic,32164 Ruotsi karkottaa romanikerjäläisiä ulkomaal</w:t>
      </w:r>
    </w:p>
    <w:p>
      <w:r>
        <w:rPr>
          <w:b/>
          <w:color w:val="FF0000"/>
        </w:rPr>
        <w:t>id 361</w:t>
      </w:r>
    </w:p>
    <w:p>
      <w:r>
        <w:rPr>
          <w:b w:val="0"/>
        </w:rPr>
        <w:t>Tauon tauko Lähetetty : Ke Loka 25 , 2006 14:38 Kirjoittaja jarnohihihi Tauon tauko lienee sanatarkastelun pohjalta tauko tauossa . Mikä tarkoittaa taukoa tauosta - eli kukaties jotain muuta kuin taukoa ja siis jopa " lomaa " tauosta . Näin ollen tauon sisällä piilevä tauko lopulta hajottaa yhden tauon kahtia , jolloin ei enää tauon taukoa oikeastaan olekaan , vaan tilalle on tullut kaksi erillistä taukoa , joiden välissä on tauoille tauko , joka ei ole kuitenkaan musikaalisessa mielessä perinteinen tauko . Logiikan sääntöjä seuraten tauon tauko on negaation negaatio . Onkohan tauon tauko yhdyssana ? Tauontauko näyttää hölmöltä . Lähetetty : To Loka 26 , 2006 7:56 Kirjoittaja Juha Kuha Simo Digipoksin kysymys kielii suhteellisen traditionalistisesta tavasta tulkita taukoja oman ( tai toisen ) subjektiivisen kokemuksen perusteella . Kuha .:n aloittama tutkimustyö perustuu kuitenkin toisenlaiseen lähestymistapaan . Tiedetään , että ääniaaltoja voidaan kumota toisilla . Tähän lapsellisen helppoon menetelmään perustuvia korvakuulokkeita myydän nykyään joka kaupassa . Olemme aloittaneet tutkimuksemme näistä tunnustetuista tosiseikoista ja aluksi kehitämme tekniikkaa , jolla mallintaa ja hallita näiden nuottien ja nk. antinuottien välistä vuorovaikutusta . Pyrimme esimerkiksi kehittämään antinotaatiomenetelmiä . Lopulliset tavoitteemme ovat kuitenkin paljon pidemmällä . Lähtöajatuksena on se , että maailmankaikkeudessa on pakko olla huomattavasti enemmän ääniä kuin vain kuultavat sellaiset . Tämä on suora johtopäätös siitä , että astrofyysikot ovat olettaneet jo pitkään ns. pimeän aineen ja energian olemassa oleviksi , vaikkakin suoraa havaintoa väistäviksi . Meidän hypoteesimme on siis se , että mikäli on oletettava pimeän aineen ja energian olemassaolo , on myös oletettava ns. pimeiden ääniaaltojen olemassaolo ( enkä nyt viittaa perinteiseen black metaliin ) . Pimeät ääniaallot ovat jotain muuta kuin tavalliset ääniaallot tai niiden vastakohdat , antiääniaallot . Oma veikkaukseni on , että pimeillä ääniaalloilla on muun muassa negatiivinen massa . Tämän teorian nojalla tauot eivät siis ole varsinaisia tyhjiä tiloja ääniaaltomassojen välissä vaan vain erilaista aistien ja nykyisten mittalaitteiden ulottumattomissa olevaa ääntä . Tästä näkökulmasta katsottuna voidaan siis väittää , että tauko tauossa ei ole mahdollinen , ellei pimeiden ääniaaltojen lisäksi ole joitain muita vielä tunnistamattomia äänen muotoja . Tavoitteemme on saada aikaan tällaista pimeää ääntä , levyttää sen avulla pimeää musiikkia ja myydä sitä kovaan hintaan ( mahdollisesti pimeillä markkinoilla ) . Ääntä kehiin Lähetetty : Ma Loka 30, 2006 0:14 Kirjoittaja jarnohihihi Hyvä puolitutut , jos tekään Ääni tarvitsee määritelmän , jotta Kuha .:n harjoittama tutkimus voi jatkua . Lähetetty : Ma Loka 30, 2006 9:23 Kirjoittaja Tohtori Krabola ( MD, PhD) Ääni on ilmanpaineen vaihtelua . Ääneksi kutsutaan varsinaisesti vain kuulon taajuusalueella n . 20-20.000 Hz ( jaksoa sekunnissa ) esiintyviä värähtelyjä . Fysikaalisesti ääni on tietysti värähtelyä tai aaltoliikettä . Yksinkertaisin värähtelijä saadaan yhdistämällä ideaalinen massa ja jousi . Massapartikkelille pätee joka ajan hetkellä F = ma = mÿ jossa F on voima [ N] , m on massa [ kg ] ja a=ÿ=d^2y/dt^2 on massahiukkasen kiihtyvyys [ m/ s^2 ] ja y sen paikkaa [m] kuvaava muuttuja . Voima on siis suoraan verrannollinen massan ja kiihtyvyyden tuloon . Ideaalijouselle puolestaan pätee F= - Ky jossa K on jousen jäykkyyttä kuvaava penis- eli jousivakio [ N/m] ja y on jousen poikkeama tasapainotilasta . Joko Kuha .:n tutkimus voi nyt jatkua saatana ? ! Vai vieläkö saivarrellaan ? Saatanasta Lähetetty : Ma Loka 30, 2006 13:44 Kirjoittaja jarnohihihi Saatanalta ei saivareet lopu . Määritelmä on ainakin näennäisesti ristiriidassa lähtöajatuksen</w:t>
      </w:r>
    </w:p>
    <w:p>
      <w:r>
        <w:rPr>
          <w:b/>
          <w:color w:val="FF0000"/>
        </w:rPr>
        <w:t>id 362</w:t>
      </w:r>
    </w:p>
    <w:p>
      <w:r>
        <w:rPr>
          <w:b w:val="0"/>
        </w:rPr>
        <w:t>15 ärsyttävintä kasinopelaajatyyppiä Kasinot voivat olla pääsääntöisesti kivoja kohteita , mutta pitkän pelirupeaman jälkeen kanssapelaajien maneerit saattavat käydä hermojen päälle . Sitä voisi melkein räjähtää silkasta ärsytyksestä . Tässä on TOP15 ärsyttävintä kasinopelaajatyyppiä . Samat maneerit koskettavat kaikkia sukupuolia , mutta jutussa kaikki pelaajatyypit on nimetty herroiksi . Teksti : Jukka Aminoff 1. Herra Ylimielinen Sellainen pelaaja , joka ylenkatsoo kaikki muita pelaajia ennen pelin alkua . Pelaajan itsevarmuus suorastaan huokuu kuin B-luokan pissisräppärillä . Hän näkee vain seteleiden merkkejä silmissään , kun hän katsoo muita pelaajia huonoilla hampaillaan , huonosti istuvilla vaatteillaan ja röökilemullaan . Sitten alkaakin Herra Ylimielisen tappiokierre kierros kierroksen jälkeen . Pian alkaakin vähättely , että kyseessä on moukan tuuria . Ylimielinen katse silmillään hän odottaa , että onni kääntyy hänen puolelleen . Mutta eipä enää käänny . Sitten alkaa verinen raivoaminen , että Herra Ylimielinen haluaa parhaimman pelaajan tuolin pelin päätyttyä . 2. Herra Mussuttaja Herra Mussuttaja ei voi pitää pelitaukoa edes ruokailun ajaksi . Hän maiskuttaa ruokaa sellaisella äänellä , ettei tiedä , että onko vieressä märehtivä lehmä vai ihminen . Siihen vielä päälle rasvaisten sormien nuoleskelua sellaisella tyylillä ja äänellä , että aivan varmasti alkaa kuvottamaan ja karvat nousemaan pystyyn . Ruokaa pitää syödä tietenkin suu auki ja ahmia ruokaa niin paljon suuhun , että Herra Mussuttaja puuskuttaa hengästyneenä kuin maratoonari . Juomaa täytyy ryystää sellaisella tyylillä , ettei tiedä imeekö hän paksua räkälimaa . Kirsikkana kakun päällä tai rasvainen nakki lihapiirakan päällä kruunaa vielä se , että suun ympärille jää aimo annos lilluvaa rasvaa . Kaiken kukkuraksi lopulta vielä se , että hän hipelöi kortteja ja pelimerkkejä rasvaisilla sormillaan . 3. Herra Urheilu Herra Urheilu saa nykyään kaikki tulostiedot helposti itselleen . Edes television poistaminen tiloista ei auta asiaa . Hän saa tiedot suoraan puhelimeen ja jokaisesta asiasta täytyy ilmoittaa kaikille huutaen . Harvempia voisi vähempää kiinnostaa tulostiedot , jos kyseessä ei ole kaikkien suosikkijoukkue . Siitäkin huolimatta , jokainen jääkiekkotaklaus tai laukaus ei ole “ HUUTAMISEN ” arvoinen . 4. Herra “ VIP ” Herra “ VIP ” pitää VIP-korttia kaulassaan ja vastaa puheluihin kesken pokeripelien . Hän saattaa työskennellä PR-alalla , jonka takia hän saa eri tilaisuuksissa VIP-kortin . Hän katoaa kesken pelin pitämään puhelua ja muut pelaajat ovat aivan liian ystävällisiä häntä kohtaan . Hän ei hienoudessaan halua edes pahoitella tilannetta vaan jatkaa rehvakkaana peliä aivan kuin mitään ei olisi tapahtunut . Tarkkaavaiset saattavat huomata , että VIP-kortti on itseasiassa vanhentunut tai ei edes ole kyseisen henkilön . 5. Herra Huono Naistenmies Herra Huono Naistenmies istuu aivan hiljaa pelipöydässä , koska paikalla on vain miehiä . Välittömästi alkaa romanttinen puheripuli , kun nainen istahtaa pöytään . Hän kertoo tietenkin , että mistä hän on . Mitä hän on tehnyt . Kuinka kauan aikoo olla paikalla . Huono Naistenmies on aivan liian yliaktiivinen aivan kuin hän istuisi muurahaispesässä . Suuren myötähäpeän hetki koittaa , kun Herra Huono Naistenmies vetää feikkinaurua naisen jokaiselle vitsille . Hän vielä hurraa oikein rajusti , kun nainen voittaa . Vielä päälle jaksuhaleja ja lörtsypusuja . Kanssapelaajat haluaisivat kuristaa naistenmiehen hengiltä . Kaupan päälle saa kuulla vielä Herra Huonon Naistenmiehen armottoman huonoja stand up-vitsejä , jotka saavat toimitusjohtajan pikkujouluvitsit kuulostamaan ylijumalaisilta . 6. Herra Välineissä Vika Tämä on kuultu monesti eri lajeissa . Jos peli ei kulje niin se on aina välineiden vika . Pokeripakka merkitsee</w:t>
      </w:r>
    </w:p>
    <w:p>
      <w:r>
        <w:rPr>
          <w:b/>
          <w:color w:val="FF0000"/>
        </w:rPr>
        <w:t>id 363</w:t>
      </w:r>
    </w:p>
    <w:p>
      <w:r>
        <w:rPr>
          <w:b w:val="0"/>
        </w:rPr>
        <w:t>Jäätävä polte Lätkä on mainio peli . Jos lätkässä tai urheilussa ylipäätään haluaa huipulle , sen eteen on tehtävä töitä , todella paljon töitä . Nyky-yhteiskunnan ihmisissä elää tällä hetkellä urheilun menestysreseptistä jokin optinen harha . Kuvitellaan , että menestyksen voi ostaa . Unohdetaan harjoittelun monipuolisuus ja se , että motivaation pitää olla kohdillaan . Tämä harha on mielestäni vain voimistunut muutamina viime vuosina . Yleisesti kuvitellaan riittäväksi harjoitteluksi seuran ja joukkueiden tarjoamat tapahtumat . Nyt on jo tieteellisestikin todistettu , että menestyneimmät urheilijat ovat harrastaneet nuorempana useita eri lajeja ennen lopullista lajivalintaansa . Lääkäri ja valmentaja Harri Hakkarainen korostaa , että nykylapsi harrastaa , mutta ei liiku tarpeeksi . Mitä ihmettä tämä tarkoittaa ? No se tarkoittaa sitä , että seurajoukkueissa juostaan , mutta muu liikkuminen on minimissään . Lähinnä se on auton takapenkillä istumista siirtymässä paikasta A paikkaan B. Jäätävää palautetta Nykyisellään pääkaupunkiseudulla jäätilanne on kuitenkin kohtuullinen . Muistan vielä 90-luvun alun , kun jäätä oli noin puolet nykyisestä . Jääkiekossa jäällä oleminen on luonnollisesti iso osa joukkueiden toimintaa , mutta se ei ole kaikki . Tämän syksyn aikana Helsingin jäätilanne on joiltain osin heikentynyt , mutta vain tilapäisesti . Edelleen , kun muistelee tilannetta 20 vuotta taaksepäin , on se nyt ihan kohtuullinen . Mutta Myllypuron ja Oulunkylän ( kolme viikkoa ) jäiden poismeno on aiheuttanut meille seuran toimihenkilöille kohtuuttoman määrän palautetta . Kyselyjä ja moitteita on tullut lähes joka suunnasta . Joukkueiden on ollut vaikea ymmärtää , että kaikki alueen jääurheiluseurat kärsivät tilanteesta . Myös vanhempien suunnasta on satanut kiivaita kommentteja ja palautetta seuramme jäänjakoon . Itse en näe tilannetta mitenkään huonona , päinvastoin . Jos jäätä on nyt ympäristötekijöiden johdosta aiempaa vähemmän , se antaa lapsille ja nuorille loistavan mahdollisuuden kehittää omia henkilökohtaisia taitoja . Isät ja äidit siellä kotisohvilla , patistakaa poika ulos ja luovuutta peliin ; maila kainaloon ja pihalle pelaamaan pihasättää tai laukomaan itse tehtyyn maaliin . Siellä niitä tähtiä syntyy !</w:t>
      </w:r>
    </w:p>
    <w:p>
      <w:r>
        <w:rPr>
          <w:b/>
          <w:color w:val="FF0000"/>
        </w:rPr>
        <w:t>id 364</w:t>
      </w:r>
    </w:p>
    <w:p>
      <w:r>
        <w:rPr>
          <w:b w:val="0"/>
        </w:rPr>
        <w:t>Monday , 12 July 2010 Minulle suotiin kunnia haastatella Heurekassa keväällä 1998 vieraillutta professori Sir Harold W. Krotoa . Siis Nobelilla palkittua fullereenin eli hiili-60:n keksijää . Rehellisyyden nimessä on tunnustettava , että pääsyni nobelistin haastattelijaksi ei suinkaan johtunut journalistisista ansioistani mm. Dimension pakinoitsijana . Jossain vaiheessa vain tiedostusvastuussa olleita Ilseä ja Leaa luultavasti alkoi pelottaa , ettei media ole kiinnostunut edes näin merkittävästä tiedemiehestä . Piti yrittää kaapia paikalle jokainen joskus lehtiin kirjoitellut . Pelko osoittautui turhaksi . Loppujen lopuksi Sir Haroldin maine houkutteli paikalle runsaslukuisesti sekä lehdistön että radion . Eikä syyttä . Hän vaikutti hyvin charmikkaalta persoonalta ja osasi kertoa kemiasta ja urastaan ymmärrettävästi ja hauskasti . Yleisen lehdistötilaisuuden jälkeen sir Harold oli luvannut antaa vielä kahdenkeskisiä haastatteluja kiinnostuneille . Olin varma , että suurin osa Dimension lukijoista arvelisi minun vain jatkavan fiktiivisiä tarinoitani , eikä uskoisi ilman erillistä näyttöä , että minut on päästetty lähellekään yhtä kuuluisimmista Nobelin palkinnon voittajista . Siksi otatin perinteisen pönötyskuvan sir Haroldista ja itsestäni kättelemässä toisiamme . Sir Harold tuntui suhtautuvan tilanteeseen huvittuneen hämmentyneenä . Pyysin saada ottaa toisenkin kuvan , missä sir Harold lukisi Dimensiota . Sir Harold ilmoitti , että hän ei osaa suomea . Sanoin , että ei se haittaa , voihan hän vain katsella kuvia . Kuvaa otettaessa havaitsin sir Haroldin poskilihasten hieman kiristyvän . Arvelin sen johtuvan siitä , että häntä vain harmitti , kun ei ymmärtänyt eksoottisella kielellä kirjoitettua hauskaa pakinaa . Olin valmistanut etukäteen viisi kysymystä , jotka aioin esittää sir Haroldille . Jotta en sekoaisi kysymyksissäni , olin kirjoittanut kaikki vuorosanani luntiksi paperille loppukiitoksia myöten . Haastattelu sujui jotenkin seuraavasti : Minä : Kumpi oli ensin , muna vai kana ? Tarkoitan , että keksittiinkö hiili-60 molekyylin rakenne jalkapallon nahanpalojen leikkauskuvioista vai sovellettiinko hiili-60 rakennetta jalkapalloon ? Sir Harold : Fulleriini keksittiin vasta 1985 , kun taas viisi- ja kuusikulmioisista nahanpaloista ommeltua jalkapalloa käytettiin jo Englannin maailmanmestaruuskisoissa 1966 . Minä : Olette varmaan erehtyneet ajankohdasta . Tällaisella pallollahan pelattiin vasta Meksikon kisoissa 1970 . Sir Harold : Ei , ei . Kyllä haastattelija on nyt väärässä . Olin itse katsomassa 19.07.1966 Middlesbroughin Ayresome Parkilla ottelua Italia – Pohjois-Korea , jonka Pohjois-Korea yllättäen voitti 1 – 0 . Muistan hyvin , että kisoissa pelattiin fulleriinipallolla . Minä : Saanen kuitenkin epäillä . Juuri äsken Suomen televisiossa näytettiin katkelmia kisojen loppuottelusta Englanti – Länsi- Saksa , joka Englanti voitti kyseenalaisella maalilla 4 – 2. Ainakin loppuottelussa käytettiin vanhanaikaista jalkapalloa . Sir Harold : Sehän oli maali . Siitä ei ole mitään epäilyä . Minä : Hyvä on . Joka tapauksessa jalkapallon rakenne siis keksittiin ennen fullereenia . Sir Harold : Kiitoksia haastattelusta , oli hauska tavata . Minä ( miettien ) : Hetkinen ! Tämä repliikkihän on luntissani vasta kaikkien kysymysten jälkeen . Sitä paitsi minun piti sanoa se eikä sir Haroldin . Kun sir Harold nousi , kätteli minut ja poistui paikalta , ymmärsin haastattelun jääneen yhteen kysymykseen . Vannoin pyhästi , että jos joskus vielä pääsen herrojen kanssa marjaan , koitan pitää luontaista besserwisseryttäni hieman piilossa - varsinkin jos puhe kääntyy jalkapalloon . Epilogi Tämä pakina julkaistiin Dimensiossa vuonna 1999 . Se muistui juuri päättyneiden jalkapallon MM-kisojen aikana mieleeni , kun taas syntyi keskustelua kisapallosta ja sen ominaisuuksista . Päät</w:t>
      </w:r>
    </w:p>
    <w:p>
      <w:r>
        <w:rPr>
          <w:b/>
          <w:color w:val="FF0000"/>
        </w:rPr>
        <w:t>id 365</w:t>
      </w:r>
    </w:p>
    <w:p>
      <w:r>
        <w:rPr>
          <w:b w:val="0"/>
        </w:rPr>
        <w:t>Suosituimmat sivut Etusivu - uutiset Voit hakea toimeentulotukea sähköisesti . Huomioithan , että kun haet toimeentulotukea ensimmäistä kertaa , jätä hakemus liitteineen lomakkeella sosiaalipalvelutoimistoon tai yhteispalvelupisteeseen . Tämän jälkeen voit hakea toimeentulotukea verkossa . Espoossa koululaiset ja lukiolaiset aloittavat uuden lukuvuoden tiistaina 12.8.2014 , pääsääntöisesti klo 9. Uusia ekaluokkalaisia on Espoossa tänä vuonna 3441 eli 20 lasta enemmän kuin viime vuonna . Heistä 362 on ruotsinkielisiä . Syyslukukaudella 2014 aloittavat koulunsa vuonna 2007 syntyneet lapset . Suomen Kansallisoopperan orkesteri ja urkuri Ville Urponen kantaesittävät Marco Ozbičin johdolla torstaina 7. elokuuta Timo-Juhani Kyllösen Konserton uruille , jousille ja lyömäsoittimille op . 89 , joka on Urkuyö ja Aaria -festivaalin tilausteos . Varhaiskasvatuksen palveluohjaus neuvoo ja ohjaa perheitä 1.8 alkaen kaikissa kunnallisiin ja yksityisiin varhaiskasvatuspalveluihin sekä lasten hoidon tukiin liittyvissä asioissa . Palveluohjaajat tekevät lapsivalinnat kunnalliseen päivähoitoon , kerhoihin ja varhaiskasvatuksen järjestämään esiopetukseen . Espoon ympäristökeskus tutkii ja hoitaa kesän aikana kaupunkilaisten yhteisiä luontoaarteita : lajirikkaita niittyjä , ketoja ja muita perinneympäristöjä . Kohteita hoitamalla varmistetaan , että ne kukkivat tulevaisuudessakin . Samalla selvitetään perinnemaisemien tilaa sekä kasvi- ja perhoslajistoa . Itä-Espoossa erityisesti rannikon arvokkaat luontoalueet ovat eristyneet sisämaan laajoista metsäalueista . Leppävaaranpuiston eteläosien ekologinen yhteys on muuttunut katkonaiseksi luonnon jouduttua väistymään rakentamisen tieltä . Ruukinrannassa suuret väylät katkovat ekologisia yhteyksiä eivätkä rohkeimmatkaan liito-oravat pääse ylittämään Kehä I:stä , jos valtatien ylittämiseen tarkoitetusta y ... Aurinkoista biitsielämää pelailun , palloilun , askartelun ja leikkimisen merkeissä . Toiminta tapahtuu päivisin vuorotellen Espoon eri uimarannoilla ja se on suunnattu pääosin alakoululaisille perheineen . Tule paikanpäälle viihtymään ! Käynnistymässä oleva hanke parantaa joukkoliikenteen sujuvuutta ja vähentää ruuhkia Länsiväylällä . Työt alkavat heinä-elokuussa uusien joukkoliikennekaistojen rakentamisella Espoonlahden ja Matinkylän välille . Alueen asumisviihtyisyyttä lisätään täydentämällä meluntorjuntaa ja kehittämällä kevyen liikenteen verkostoa . Ensimmäisen kerran järjestettävässä Vihreät ovet -tapahtumassa 30.8. asukkaat , yritykset ja kaupungit ympäri Suomea avaavat ovensa ja kertovat kokemuksistaan energiatehokkuusratkaisujen hankinnasta ja käytöstä . Tapahtumalla edistetään uusien energiaratkaisujen ja uusiutuvan energian käyttöönottoa . Päivän aikana on mahdollisuus tutustua kohteisiin , jotka eivät tavallisesti ole avoinna yleisölle . Espoon ympäristökeskus haastaa kaikki espoolaiset järjestämään vieraslajitalkoita haitallisten ja voimakkaasti leviävien vieraslajien torjumiseksi . Jättipalsami , kurtturuusu , espanjansiruetana sekä muut vieraslajit uhkaavat leviämisellään tukahduttaa alkuperäiset ja luontaiset keto- ja niittykasvimme .</w:t>
      </w:r>
    </w:p>
    <w:p>
      <w:r>
        <w:rPr>
          <w:b/>
          <w:color w:val="FF0000"/>
        </w:rPr>
        <w:t>id 366</w:t>
      </w:r>
    </w:p>
    <w:p>
      <w:r>
        <w:rPr>
          <w:b w:val="0"/>
        </w:rPr>
        <w:t>Kuvagalleriat ELY-keskus valitsi Tampereen Rantaväylälle tunnelivaihtoehdon Pirkanmaan ELY-keskus on valinnut parhaimmaksi vaihtoehdoksi edetä Tampereen Rantaväylän Santalahti-Naistenlahti-osuuden jatkosuunnittelussa niin kutsutun pitkän tunnelin kehittämisvaihtoehdon mukaisesti . Valittu vaihtoehto edistää parhaiten valtatie 12:n liikenteen sujuvuutta ja ympäristöhaittojen minimointia luoden samalla mainiot edellytykset koko Tampereen kehittymiselle . Vaihtoehtoisia malleja oli neljä . ELY-keskus näkee pitkän tunnelin etuna muihin tarkasteltuihin kehittämisvaihtoehtoihin verrattuna liikenteellisen kapasiteetin . Lisäksi pitkän tunnelin etuina ovat parhaat mahdollisuudet maankäytön kehittämiseen , tien estevaikutuksen vähentämiseen , jalankulun ja pyöräilyn olosuhteiden kehittämiseen ja tieliikenteen melulle altistumisen vähentämiseen . Liikenneviraston , Pirkanmaan ELY-keskuksen ja Tampereen kaupungin välillä on virkamiestasolla käyty neuvotteluja hankkeen kustannusarvion jakoperusteista . Näissä neuvotteluissa Suomen valtio on sitoutunut maksamaan hankkeen 175 miljoonan euron kustannusarviosta 33 prosenttia . Vastaavasti valtio osallistuu tunnelin sprinklerijärjestelmän toteuttamiseen samalla rahoitusosuudella , jos sellainen päätetään toteuttaa .</w:t>
      </w:r>
    </w:p>
    <w:p>
      <w:r>
        <w:rPr>
          <w:b/>
          <w:color w:val="FF0000"/>
        </w:rPr>
        <w:t>id 367</w:t>
      </w:r>
    </w:p>
    <w:p>
      <w:r>
        <w:rPr>
          <w:b w:val="0"/>
        </w:rPr>
        <w:t>Suhdesäpinät Jokainen mies haluaa alapäänsä pysyvän terveenä ja hyvässä kunnossa . Näillä Men’s Healthin varoituksilla ja neuvoilla penis pysyy terveenä . 1. Nukahda heti seksin jälkeen . Penis tarvitsee mahdollisimman paljon lepoa . Ja unen aikana penis on erektiossa 3-5 kertaa . Toisin sanoen , mitä enemmän kuutamoseisokkeja on , sitä venyvämmäksi ja taipuvammaksi pikkuveikan kudos muuttuu . Ja venyvämpi kudos tarkoittaa kovempia erektioita vuosien vieriessä . 2. Tumppaa tupakka . Tupakka ei tee hyvää verenkierrolle ja sitä kautta se aiheuttaa impotenssia . 3. Älä töki penistä tylppiin esineisiin .. Kuten esimerkiksi naisen lantioluuhun ratsastusasennossa . Seurauksena voi olla penismurtuma , joka on todella kivulias repeämä . Se tarvitsee välitöntä hoitoa , jotta penis toimisi vielä tulevaisuudessakin . 4. Kävele . Men’s Healthin mukaan 3 kilometriä päivässä kävelevillä miehillä on puolet vähemmän erektio-ongelmia kuin liikuntaa harrastamattomilla miehillä .</w:t>
      </w:r>
    </w:p>
    <w:p>
      <w:r>
        <w:rPr>
          <w:b/>
          <w:color w:val="FF0000"/>
        </w:rPr>
        <w:t>id 368</w:t>
      </w:r>
    </w:p>
    <w:p>
      <w:r>
        <w:rPr>
          <w:b w:val="0"/>
        </w:rPr>
        <w:t>Lähiruokaa omasta maasta Hultan tilalla on viljelty perunaa suomalaisiin koteihin jo lähes kuuden vuosikymmenen ajan . Lähiruoka on meille elämäntapa , elinkeino ja arvovalinta . Puhdas suomalainen ruoka kuuluu mielestämme jokaiselle . Meillä Hultan tilalla perunat viljellään omissa pelloissamme , joita vaalitaan huolella maukkaan ja ravinteikkaan sadon saamiseksi . Hyvin hoidettu pelto tuottaa satoa vuosikymmenien ajan ja tarjoaa ravintoa ja työtä myös tuleville sukupolville . Heidän vuokseen on tärkeää , että teemme työtämme puhdasta suomalaista luontoa kunnioittaen . Lähiruoka kantaa hedelmää myös edistämällä työllisyyttä . Hyvän sadon lisäksi olemme jo vuosien ajan voineet tarjota työtä paikkakuntamme asukkaille . Yhdessä kehitämme tuotantoamme nykyaikaisin viljelymenetelmin ottaen oppia maanviljelyksen pitkistä perinteistä ja arvoista . Lue lisää lähiruokatuotannostamme täältä .</w:t>
      </w:r>
    </w:p>
    <w:p>
      <w:r>
        <w:rPr>
          <w:b/>
          <w:color w:val="FF0000"/>
        </w:rPr>
        <w:t>id 369</w:t>
      </w:r>
    </w:p>
    <w:p>
      <w:r>
        <w:rPr>
          <w:b w:val="0"/>
        </w:rPr>
        <w:t xml:space="preserve">    Valikko Arkistot kuukauden mukaan : kesäkuu 2012 Hopeanuoli!musikaalin uudistettu , ehostettu ja pidempi versio valloittaa Kuopion Musiikkikeskuksen suuren lavan 15.7.2012 klo.14:30 Tämä yksinkertaisuudessaan tarkoittaa , että meillä on neljä treeniviikonloppua ennen esitystä . Varsinaisten viikonloppuihin sijoittuvien harjoituksien lisäksi edessä on vielä omatoimista treenausta , treeniviikkotoimintaa , puvustamista , lavasteiden tekoa ja kaikkea mahdollista . Tekemistä on vielä paljon , sillä haluamme hioa tästä esityksestä niin hyvän kuin vain kykenemme ! Vielä vähän niin saamme levähtää . Koita jaksaa … ( Onneksi me emme ole aina niin derppejä kuin Weed ) Itse olen ollut tällä viikolla melkein raivostuttavan hyväntuulinen , stressitön ja äkkiä aivan inspiroitunut ! Mitä tästä sitten seurasikaan ? No tuota mietin vähän yhtä musikaalimme kohtaa , jossa soi eräs kaihoisan tuttu taustamusiikki ja sen lisättyä äänimaisemaa ja muutakaan ei ko . kohtaan ollut paljon vielä mietitty … Niimpä annoin hattuun kuplineen inspiraationi purkautua ja kokoontua uudelleen sanoituksien muodossa . Apua siis mitä ? ! Uusi kappale musikaaliin tuosta noin vain ? ! About juu . Tosin kyseessä oleva kappale on erittäin lyhyt , mutta aika ihana kuitenkin . Euvan mietteet uudesta kappaleesta Niille , jotka Hopeanuoli-animen ovat katsoneet , on varmasti syöpynyt mieliin tämä kaihoisa pätkä soundtrackilta . Varmaankin siksi , koska se soi animessa niin useasti , että joku voisi laskea kuinka monta kertaa se siellä on ehtinyt pyörähtää . Suru -niminen kappale musikaalissamme on tämän samaisen Sorrow/Sad Memory of Father -kappaleen pianoversio . Nyt klassikkoraita soi musikaalissamme muutamankin kerran ja nyt vielä kera laulun . Uuden lyhyen kaihoisan kappaleen nimeksi tuli Muistot . Mainittu laulu ei tosiaankaan ole ainoa uusi kappale , mutta se on nyt tuorein ( eilen sanoitettu ja sovitettu ) tulokas musikaalimme lyriikkalapsissa . Muut uudet kappaleet kulkevat nimillä Komentaja dobermanni , Perintö , Mayan juoni , Shinobin kunnia , Kuunvalo . Vanhoihin kappaleisiin on tullut joitakin sovituksellisia- ja lyyrisiä muutoksia . Kuulette niistä lisää Kuopiossa !</w:t>
      </w:r>
    </w:p>
    <w:p>
      <w:r>
        <w:rPr>
          <w:b/>
          <w:color w:val="FF0000"/>
        </w:rPr>
        <w:t>id 370</w:t>
      </w:r>
    </w:p>
    <w:p>
      <w:r>
        <w:rPr>
          <w:b w:val="0"/>
        </w:rPr>
        <w:t>Symboli on merkki jostain – se on kulttuurisesti opittava vertauskuva . Monet sanat , kirjaimet , numerot , eläimet , eleet , asut ja kasvit ovat symboleita , jotka viittaavat johonkin yhteisesti sovittuun niiden itsensä ulkopuolella . Symboleita ovat myös liikemerkit , logot ja meille elintärkeät liikennemerkit . Symbolit kertovat paljon – niille , jotka niitä tuntevat . Italian Genovassa asuva Liisa Väisänen on filosofian tohtori , uskonnolliseen taiteeseen erikoistunut taidefilosofi ja kulttuurimatkailun monitoiminainen . Hän on juuri lopettanut oman matkailuyrityksensä , mutta aikoo jatkaa työtään kulttuurimatkojen oppaana ja luennoitsijana . Erityisesti pyhiinvaellusmatkat ovat lähellä Väisäsen sydäntä . Hänen opastamillaan matkoilla kolutaan kaikki kirkot ja muistomerkit , ja ihmiset haluavat tietää , mistä pyhäinkuvat kertovat . Kun kysymykset maalausten ja veistosten merkeistä , henkilöiden asuista ja eleistä eivät ottaneet loppuakseen , Väisäsestä tuntui , että asialle oli tehtävä jotain . Niinpä hän kirjoitti Kristilliset symbolit -kirjan . Siinä lähiluetaan pääasiassa vanhoja italialaisia maalauksia , joilla on kristillinen sanoma . Niistä löytyy paljon kuva-aiheita , joiden kautta symbolien maailmaa voi avata . Italialaisten taideteosten valitsemiseen on hyvät perusteet . Italia oli taiteessa johtoasemassa 1000-luvun ensimmäisillä vuosisadoilla , joka oli myös kristillisten symbolien muokkaantumisen keskeistä aikaa . – Moni kirjani teoksista on Genovasta , josta oli helppo saada kuvauslupia museoihin ja kirkkoihin . Ajattelin myös , että oli hyvä näyttää muita kuin maailmantaiteen tunnetuimpia sakraaliteoksia . Näin havainnollistuu , että symbolit pätevät laajemminkin . Ne eivät ole vain tiettyjen teosten ominaisuuksia , Väisänen kertoo . Myös viihdekulttuurissa on kiinnitetty huomiota kristillisiin symboleihin . Symbolitutkijoita on kuvattu seikkaileviksi sankareiksi ja salaisuuksien paljastajiksi , kuten Dan Brownin vauhdikkaassa kirjassa Da Vinci -koodi . Tällaista kaupallista mystifiointia Liisa Väisänen pitää hieman liioiteltuna , mutta symbolien tuntemista sinänsä hyödyllisenä taitona . – Symbolit ovat kieli siinä kuin mikä muukin kieli , ja ihmisiä kiinnostavat kieli ja kommunikaatio . Taideteosten kanssa seurusteluun tarvitaan myös omaa kielitaitoa – etenkin , kun on kyse vanhemmasta taiteesta , jossa symbolit ovat oleellisia . Paljon puhutaan , että taideteokset on tarkoitettu ensi sijassa koettaviksi , ja että ne herättävät lähinnä elämyksiä . – Suurimmalle osalle ihmisistä pelkkä kuvien katsominen ei kuitenkaan riitä , vaan he haluavat tietää , mistä niissä on kysymys , Liisa Väisänen sanoo . Ihmisen elämys ja kokemus taideteoksesta eivät siis vähene , jos hän saa taideteoksen tekemisestä ja sisällöstä taustatietoja ? – Nimenomaan ! Kokemuksellisuus voi tiedon kautta lisääntyä ja katsoja pääsee toisella tasolla käsiksi teokseen . Esittävällä kristillisellä taideteoksella on kaksi tasoa : se , mitä kuva esittää ja sanoma . Jotta pääsee kiinni sanomaan , se vaatii esittävyyden ja symbolien ymmärtämistä . Se ei tarkoita , etteikö teoksesta voisi samalla saada vaikkapa kauneuden elämystä . Väisäsen mielestä elämys vaatii mietiskelyä , sitä että rauhoittuu teoksen ääreen , tutkii sitä herkeämättä ja pyrkii dialogiin sen kanssa . Eri aikakausien kristillisen taiteen symbolitkäydään läpi Liisa Väisäsen kirjassa . Sellaisia ovat esimerkiksi evankelistat merkkeineen , kala , risti , karitsa , käärme , labyrintti , lohikäärme , leipä ja viini sekä kyyhkynen . Labyrintti on Väisäselle itselleen läheinen symboli . – Labyrintti on erittäin vanha symboli . Se liittyy pyhiinvaellukseen ja on samalla koko elämän symboli . Elämä on täynnä mahdollisuuksia ja tie ikuiseen elämään on siellä keskellä . Tieltä harhaantuminenkaan ei ole</w:t>
      </w:r>
    </w:p>
    <w:p>
      <w:r>
        <w:rPr>
          <w:b/>
          <w:color w:val="FF0000"/>
        </w:rPr>
        <w:t>id 371</w:t>
      </w:r>
    </w:p>
    <w:p>
      <w:r>
        <w:rPr>
          <w:b w:val="0"/>
        </w:rPr>
        <w:t>Kuntaliiton epäillään tuhlanneen kehy-rahoja useita vuosia 15.6.2012 Kuntaliiton hallinnoimissa ja kuntien toteuttamissa kehitysapuhankkeissa epäillään vakavia ongelmia . Mahdollisesti jopa miljoonia euroja on käytetty väärin lähes kymmenen vuoden ajan , vaikka ulkoministeriö on huomauttanut asiasta toistuvasti . Rahoilla on muun muassa ryypätty . Tiedot perustuvat Vihreän Langan saamiin ministeriön selvityksiin . Ulkoministeriö päätti perjantaina teettää Pohjoisen ja etelän kuntien yhteistyöohjelmasta erityistilintarkastuksen . Tarkastus kestää joitain kuukausia , joksi ajaksi hankkeen toteutus keskeytetään . Kuntaliitto on hallinnoinut 20 kunnan apuhanketta viidessä Afrikan maassa . Ulkoministeriö teetti projekteista tilintarkastusyhtiö KPMG:llä toiminnan tarkastuksen viime vuoden lopulla . Läpi käytiin kahden maan , Tansanian ja Namibian , hankkeet . Väärinkäytöksiä havaittiin useimmissa projekteissa . Selvitysten mukaan apurahoilla olisi muun muassa ostettu huomattava määrä alkoholia . Lisäksi vähävaraisille tarkoitettu päiväkoti rakennettiinkin rikkaiden asuinalueelle , ja tyttöjen asuntolaan asutettiinkin vain poikia . Hankkeiden tulokset ovat olleet hyvin vaatimattomia , ja suurin osa rahoista on mennyt hallinnollisiin kuluihin . Varoja on mennyt muun muassa kuntien virkamiesten ja poliitikkojen Afrikan-matkoihin . Kuntaliiton mukaan evaluaatiossa ja toiminnan tarkastuksessa on tehty virheitä . ” Hallintokulut eivät ole olleet 50:tä prosenttia , toisin kuin väitetään . Ei etelään lähetettyjen asiantuntijoiden kuluja voi laskea hallinnoksi . Evaluaatio ei edes käynyt kuitteja läpi ” , Kuntaliiton kansainvälisistä järjestösuhteista vastaava johtaja Heikki Telakivi sanoo Vihreälle Langalle . ” Evaluaatioiden perusteella hankkeita on saatu jatkaa . Miksi ne nyt halutaan lakkauttaa ? Kymmenen vuoden aikana ei ole annettu yhtään huomautusta . ” Vuonna 2002 pilotteina ja 2005 varsinaisesti alkaneissa hankkeissa on kuitenkin tehty evaluaatio kolmen vuoden välein . Tarkastuksissa on havaittu toistuvasti samoja väärinkäytöksiä , ja ulkoministeriö on vaatinut ongelmien korjaamista . Ratkaisevaa edistystä ei tarkastusten mukaan ole kuitenkaan tapahtunut . Telakiven mukaan nyt on vaarana , että kunnat lopettavat kehitysapuhankkeensa . ” Aika moni on kysynyt , miksi olemme hankkeessa mukana – että mitä hyötyä siitä on kunnalle ” , Telakivi sanoo . Hankkeet on rahoitettu valtion kehitysyhteistyöbudjetista . Kuntien yhteistyöohjelman tavoitteena on ollut etelän kuntien osaamisen vahvistaminen , hyvän hallinnon edistäminen ja vastavuoroinen oppiminen . Hankkeiden kokonaisbudjetti pelkästään vuosille 2011–2013 on seitsemän miljoonaa euroa . Kuntaliitto vastaa : Etelän kuntaohjelma on kehittänyt palveluja ja osaamista Ulkoministeriö on teettänyt ohjelmasta jokaisena kolmivuotisena kautena ulkopuolisen arvioinnin : 2004 , 2007 ja 2009 . Jokainen arviointiraportti on suosittanut ohjelman jatkamista seuraavalla kaudella . Kuntaliiton tiedossa ei ole yhtään ulkoasiainministeriön huomautusta rahoituksen väärinkäytöksestä . Edellinen arviointiraportti vuonna 2009 suositti , että kuntien asiaintuntijoiden tulisi tehdä useammin ja pitempikestoisia matkoja , koska ohjelma perustuu kuntien viranhaltijoiden ja luottamushenkilöiden osaamisen hyödyntämiseen kehitysyhteistyössä . Kuntaliitto on huomioinut arviointiraporttien suositukset läheisessä yhteistyössä ulkoasiainministeriön kanssa . Viime vuonna ministeriö teetti ohjelmasta evaluaation ja esitti sen perusteella helmikuussa 2012 muutoksia ohjelmaan . Merkittävintä oli kuntien omarahoitusosuuden käyttöönotto . Ministeriön toivomat muutokset huomioitiin ohjelman seuraavaa vaihetta varten . Ministeriö ilmoitti jo huhtikuussa 2012 , ettei heillä ole huomautettavaa Kuntaliiton evaluaation perusteella tekemiin muutoksiin . Ministeriön viime vuonna teettämän KPMG:n tarkastuksen perusteella ministeriö ei ole antanut yksilöityjä ohjeita . Tarkastus muun muassa suositti ministeriön ja Kuntaliiton välille tiiviimpää dialogia . Kuntaliitto pitää tärkeinä kaikkia niitä huomioita , jotka edistävät laadukasta yhteistyötä . Kuntaliitto on itse aktiivisesti toivonut ohjeistusten täsmentämistä . Kuntaliitto pyysi jo viime maaliskuu</w:t>
      </w:r>
    </w:p>
    <w:p>
      <w:r>
        <w:rPr>
          <w:b/>
          <w:color w:val="FF0000"/>
        </w:rPr>
        <w:t>id 372</w:t>
      </w:r>
    </w:p>
    <w:p>
      <w:r>
        <w:rPr>
          <w:b w:val="0"/>
        </w:rPr>
        <w:t>Kyselyyn osallistuneiden kesken arvotaan 10 vapaavalintaista merikarttasarjaa . Suomessa on n . 170 000 rekisteröitynyttä venettä ja veneily on yksi suosituimmista vapaa-ajan harrastuksista . Liikennevirasto vastaa valtion ylläpitämien vesiväylien suunnittelusta , rakentamisesta ja ylläpidosta sekä merikartoituksesta .</w:t>
      </w:r>
    </w:p>
    <w:p>
      <w:r>
        <w:rPr>
          <w:b/>
          <w:color w:val="FF0000"/>
        </w:rPr>
        <w:t>id 373</w:t>
      </w:r>
    </w:p>
    <w:p>
      <w:r>
        <w:rPr>
          <w:b w:val="0"/>
        </w:rPr>
        <w:t>– Sukupuu kuvaa kasvuvoimaa ja elämää . Kuvitus muuttuu henkilökohtaiseksi ja ainutlaatuiseksi kun lapsi voi täyttää omaa sukupuuta , kuvailee kilpailun voittaja omaa suunnitelmaansa . Voittanut työ sai kiitosta visuaalisuudesta ja värimaailmasta . Tuomaristo näki työn hyvin uniikkina , monipuolisena ja toiminnallisena . Siihen voi nimien sijasta kiinnittää myös valokuvia , ja laatikon kannesta voi tehdä vaikka taulun . Suunnittelukilpailun avulla haettiin laatikolle uusi ilme , joka olisi myös aikaa kestävä , sukupuolineutraali ja viestisi pakkauksen tarkoituksesta . Pakkauksella halutaan edistää vauvan terveyttä sekä hyvinvointia ja antaa jokaiselle lapselle samanlaiset lähtökohdat ensikuukausille . – Kilpailulla ja sen osuudella WDC Helsinki 2012 -vuoteen on tärkeä merkitys Kelalle . Hienoa nähdä , että opiskelijat näkevät pakkauksen raikkaalla , mutta traditionaalisella tavalla . Laatikko edustaa käyttödesignia parhaimmillaan , luonnehtii Kelan pääjohtaja Liisa Hyssälä . Toiseksi parhaaksi suunnitelmaksi valittiin Reeta Ekin työ Jonossa mars ! Lisäksi tuomaristo halusi myöntää kunniamaininnan Pauliina Nykäsen työlle Aarteet . WDC Helsinki 2012 tuo äitiyspakkauksen Helsingin keskustaan Laatikon ilmeen suunnittelu on osana World Design Capital Helsinki 2012 -vuotta . Äitiyspakkauslaatikon kilpailutyöt ovat esillä Virka Galleriassa 29.6. – 4.9.2012 . Näyttelyssä esitellään myös äitiyspakkauksen historiaa ja pakkauksen sisältöä . Näyttely toteutetaan opiskelijatyönä yhteistyössä Taideteollisen korkeakoulun ja Kelan kanssa . Designpääkaupunkivuoden aikana Aalto-yliopisto tekee useilla projekteilla tunnetuksi parempien elinympäristöjen suunnitteluun liittyvää tutkimusta ja opetusta . Uudet designlaatikot perheisiin syksyllä 2012 Uutta pakkausta odotetaan innolla niin perheissä kuin mediassa ja sen sisällöstä vaihdetaan aktiivisesti mielipiteitä . Pakkauksen saa vuosittain noin 50 000 perhettä . Ensimmäiset uuden designin mukaiset pakkaukset jaetaan arviolta elokuussa 2012 , jolloin äitiyspakkaus seuraavan kerran vaihtuu . Nykypäivänä lähes kaikki ensisynnyttäjät valitsevat äitiyspakkauksen , ja kaikista äideistä vain kolmasosa valitsee 140 euron rahasumman . Äitiyspakkaus ja suomalainen neuvolajärjestelmä on saanut paljon kansainvälisesti huomiota ja pakkaus on ollut vuosikymmeniä maailmanlaajuisesti ainutlaatuinen .</w:t>
      </w:r>
    </w:p>
    <w:p>
      <w:r>
        <w:rPr>
          <w:b/>
          <w:color w:val="FF0000"/>
        </w:rPr>
        <w:t>id 374</w:t>
      </w:r>
    </w:p>
    <w:p>
      <w:r>
        <w:rPr>
          <w:b w:val="0"/>
        </w:rPr>
        <w:t>[ [ Luokka:Projektit] ] =Verkko= " mode 5w " -tilan ethernet -lähiverkko koostuu palvelimista , kytkimistä , työasemista ja melkoisesta määrästä CAT.5 ja CAT.6 -kaapelia . Kuka tahansa tilassa kävijä voi kytkeytyä verkkoon . Yhteys ulospäin on 100 megabitin valokuitu josta tilan omistaja tarjoaa siirtokapasiteettia meille . Ongelmien välttämiseksi olemme omatoimisesti rajoittaneet reitittimessämme siirtokaistan kohtuulliseksi , jotta häiriötilanteessakaan verkkoliikenteemme ei tukkisi reittiä . Tilan omistajan valitsema yhteydentarjoaja toimittaa vain IPv4 -reitityksen , joten IPv6 -reititys kulkee protokolla 41 -tunnelin kautta . [ [IPv6] ] -verkon yksityiskohdat on kerrottu tarkemmin omassa dokumentissaan . == Palvelimet= = [ [ Palvelin| Palvelimista] ] on koostettu erillinen dokumentti . == Kytkimet= = Kaksi kappaletta 24 -porttisia 100 megabitin kytkimiä , Nortel Networks BayStack 450-24T . Ensimmäinen on alakerrassa räkkikaapissa , toinen on yläkerrassa . Lukuisia pienempiä 100 megabitin kytkimiä , joita käytetään tarpeen mukaan . == Työasemat= = Tilassa on päätteitä yleistä käyttöä varten , mutta yleensä kaikilla on oma kannettava työasema mukana .</w:t>
      </w:r>
    </w:p>
    <w:p>
      <w:r>
        <w:rPr>
          <w:b/>
          <w:color w:val="FF0000"/>
        </w:rPr>
        <w:t>id 375</w:t>
      </w:r>
    </w:p>
    <w:p>
      <w:r>
        <w:rPr>
          <w:b w:val="0"/>
        </w:rPr>
        <w:t>Arvo Ylppö ja lääketiede Proof Uusi Lastensairaala 2017 -lahjapakkauksessa Kunnianosoitus hyvinvointiyhteiskunnan keskeiselle rakentajalle . Lasten ystävän raha . Arvo Ylpölle ( 18871992 ) lapset tulivat aina ensin . Suomalaisen terveyden raha kunnioittaa sinnikästä visionääriä , joka ymmärsi kaikkien ulottuvissa olevan terveydenhuollon merkityksen . Perheiden tulevaisuudesta huolehtineen arkkiatrin kolikko muistuttaa lääketieteen ja terveydenhuollon tärkeydestä . Reijo Paavilaisen suunnittelemassa kolikossa on runsaasti symboliikkaa , ja siinä käytetään värejä kiinnostavasti ja leikkisästi . Kolikon tunnuspuoli kuvaa Lastenlinnaa , jonka ylilääkärinä Arvo Ylppö työskenteli 43 vuotta . Ylppö teki työtä suomalaisten hyvinvoinnin eteen koko pitkän elämänsä . Tämän merkiksi kolikkoon kirjoitetuista lasten nimistä muodostuu sana kiitos . Terveydenhoito nosti Suomen edelläkävijöiden joukkoon Arvo Ylppö kuuluu ehdottomasti suomalaisen yhteiskunnan merkittävimpiin kehittäjiin . Arkkiatri oli uraauurtava tutkija ja suomalaisen neuvolajärjestelmän isä , minkä lisäksi hänet muistetaan pidettynä lastenlääkärinä . Imeväiskuolleisuus on maailmanlaajuisesti yksi hyvinvoinnin tärkeimpiä mittareita . Sen putoaminen Suomessa maailman alhaisimmaksi kuuluu niihin terveydenhuollon saavutuksiin , joihin Ylppö on ratkaisevasti vaikuttanut . Arvo Ylppö omisti elämänsä lasten auttamiseen Arvo Ylppö opiskeli Helsingissä ja Saksassa . Saksasta saamiensa kokemusten perusteella Ylppö aloitti suomalaisen terveydenhuollon kehittämisen , ja loi pohjan koko maan kattavalle neuvolajärjestelmälle . Omia lapsia Arvo Ylpöllä oli kuusi ja lääkärintyötään hän jatkoi yksityisvastaanotolla lähes 90-vuotiaaksi . Pakkauksen pohjassa kerrotaan rahan tarina ja kuvataan , miksi valtiovarainministeriö on päättänyt juhlarahan valmistamisesta . Peilikiiltoisen Arvo Ylppö -rahan voi tilata myös kirkkaaseen Vitriiniin pakattuna . Tässä lasipakkauksessa raha on viehättävä osa sisustusta  se kiiltää kauniisti kirjahyllyssä ja muistuttaa suomalaisista arvoista . Vitriinin mukana toimitetaan juhlarahan aitoustodistus , joka vahvistaa rahan suomalaisen alkuperän sekä kertoo rahan olennaiset tiedot . Himmeäkiiltoinen juhlaraha toimitetaan pakattuna läpinäkyvään pilleriin , jonka sisällä raha säilyttää hopeisen hohtonsa . Rahan mukana tulee aitoustodistus .</w:t>
      </w:r>
    </w:p>
    <w:p>
      <w:r>
        <w:rPr>
          <w:b/>
          <w:color w:val="FF0000"/>
        </w:rPr>
        <w:t>id 376</w:t>
      </w:r>
    </w:p>
    <w:p>
      <w:r>
        <w:rPr>
          <w:b w:val="0"/>
        </w:rPr>
        <w:t>Metropolia vahvistaa osaamiskeskeistä toimintaansa 1.1.2014 alkaen . Metropolian uudistunut toimintamalli perustuu vahvoihin osaamisalueisiin ja tutkintokokonaisuuksiin . Tuemme entistä enemmän opiskelijan joustavia opintopolkuja sekä vahvistamme koulutustarjontamme , kehittämis- , innovaatio- ja tutkimustoimintamme , palvelujemme ja liiketoimintamme monialaisuutta . Vanhankaupungin kesäteatteri : Ruma ankanpoikanen 9.6.-15.8.2010 Vanhankaupungin kesäteatterissa herää kesäkuussa henkiin H.C. Andersenin klassikkosatu Ruma ankanpoikanen . Koko perheen musiikkipitoinen näytelmä tuo lavalle joukon ankkoja , city-kaneja ja muita veikeitä hahmoja . Yleisöllä on mahdollisuus päästä mukaan teatterin maailmaan esitysten yhteydessä järjestettävissä työpajoissa . Ohjauksesta vastaa tänä keväänä Metropoliasta teatteri-ilmaisun ohjaajaksi valmistuva Maisa Tikka .</w:t>
      </w:r>
    </w:p>
    <w:p>
      <w:r>
        <w:rPr>
          <w:b/>
          <w:color w:val="FF0000"/>
        </w:rPr>
        <w:t>id 377</w:t>
      </w:r>
    </w:p>
    <w:p>
      <w:r>
        <w:rPr>
          <w:b w:val="0"/>
        </w:rPr>
        <w:t>Tarjouspyyntö kori Trukit - Työntömastotrukit Tilaaja on hankkimassa kolme käytettyä työntömastotrukkia . Yksi ulkokäyttöön : hytillinen , diesel-käyttöinen , nostoteho max 4500 kg , perusnostokorkeudella . Kaksi sisäkäyttöön : sähkökäyttöisiä , nostoteho max 2000 kg , ja ainakin toisen nostokorkeus 4,5 m. Tekniset tiedot ja tarjoukset kesän 2011 aikana , hankinta syksyllä 2011 .</w:t>
      </w:r>
    </w:p>
    <w:p>
      <w:r>
        <w:rPr>
          <w:b/>
          <w:color w:val="FF0000"/>
        </w:rPr>
        <w:t>id 378</w:t>
      </w:r>
    </w:p>
    <w:p>
      <w:r>
        <w:rPr>
          <w:b w:val="0"/>
        </w:rPr>
        <w:t>Chamaecyparis pisifera Hernesypressi on suurelle yleisölle lähes tuntematon laji , vaikka sitä on viljelty Suomessa 1900-luvun alkuvuosista lähtien . Tämä japanilainen havupuu on kotimaassaan suosittu koristepuu ja siitä on vuosisatojen kuluessa valikoitu lukematon määrä erilaisia muotoja . Joillakin erikoismuodoilla on nuoruusmuotoiset , neulasmaiset lehdet , kuten juuri tällä ’ Squarrosa ’ -lajikkeella . Länsimaisia kasvitieteilijöitä tämä muoto hämäsi siinä määrin , että se aluksi kuvattiin kuuluvaksi omaan sukuunsa Retinospora . Normaalisti hernesypressin lehdet ovat suomumaiset tuijien ( Thuja ) tapaan . Vanhoja ' Squarrosa ' -puita kasvaa ainakin pääkaupunkiseudulla ja Lappeenrannassa . Ne ovat usein kovin harsuuntuneita , ja lisäksi vanhat ja ruskettuneet neulaset säilyvät puissa pitkään . Lajike onkin koristeellisimmillaan nuorena . Mustilan ' Squarrosa ' -puut on istutettu 1998 ja ovat toistaiseksi kehittyneet ilahduttavan tuuheiksi . Ilmeisen talvenkestävä hernesypressi on maltillisen kokonsa ja siroutensa puolesta oiva korvike suurikasvuiselle kanadantuijalle . Kasvin perustiedot Suomenkielinen nimi : Hernesypressilajike ' Squarrosa ' Heimo : Cupressaceae Suku : Chamaecyparis Laji : pisifera Lajike : Squarrosa Koko : 3–6 m. Alkuperä : Alunperin japanilainen viljelymuoto . Kuvaus : Kapeakasvuinen havupuu , jolla on neulasmaiset , harmahtavat neulaset . Kasvupaikka : Aurinkoinen tai puolivarjoinen , mutta suojainen kasvupaikka . Tuore ja keskiravinteinen maa . Hernesypressi on valesypressien ( Chamaecyparis ) sukuun kuuluva havupuulaji , joka kotiseudullaan Japanissa hernesypressi kasvaa vuoristojen kosteanviileillä keskirinteillä jopa 50-metriseksi . Sukunsa lajeista se on nähtävästi kestävin ja menestynyt hyvin Etelä-Suomessa , myös Mustilassa , 1930-luvulta lähtien . Japanissa hernesypressit eli sawarat ovat niin arvostettuja , että ne shinto-uskonnossa luettiin " Kison viiden pyhän puun " ryhmään , jonka hakkuut kiellettiin Edo-kaudella 1700-luvulla . Tuolta ajalta tunnetaan myös sanonta " yksi puu - yksi kaula " . Puun varastaminen metsästä saattoi siis johtaa kuolemanrangaistukseen ! Hernesypressien suosio japanilaisessa rakennusteollisuudessa on edelleenkin vankkumaton , sillä tiukkasyinen puu on sään- ja tuhohyönteisten kestävyydessä omaa luokkaansa . Puutarhaviljelyssä valesypresseille ominainen voimakas muuntelu on tuottanut tästäkin lajista kymmeniä toinen toistaan viehättävämpiä , kasvutavaltaan ja lehvästöltään toisistaan poikkeavia lajikkeita . Varhaisimmat valesypressien fossiilit on löydetty Axel Heibergin saarelta arktisesta Kanadasta . Siellä eli eoseenikaudella ( yli 30 miljoonaa vuotta sitten ) suvun muinainen edustaja Chamaecyparis eureka , jolta löytyvät jo suvulle tyypilliset tuntomerkit : litteät , viuhkamaiset ja suomuiset versot sekä pyöreät kävyt . Tuo sukunsa kantaäiti muistutti nykypäivien hernesypressiä . Kasvin perustiedot Suomenkielinen nimi : Hernesypressi Heimo : Cupressaceae Suku : Chamaecyparis Laji : pisifera Koko : 5–10 m , kotiseudullaan jopa 50 m. Viljelyssä on myös hidaskasvuisia pensasmaisia lajikkeita . Kotipaikka : Vuoristojen keskirinteet Honshun ja Kiushun saarilla Japanissa . Kuvaus : Ainavihanta suuri puu , jolla on viuhkamaiset , suomuiset lehvät ja pyöreät kävyt . Luontainen levinneisyys Hernesypressi on kotoisin Japanista , jossa se esiintyy vain aivan eteläisimmiltä saarilta Honshun puoliväliin saakka . Lajikuvaus Hernesypressi kasvaa luontaisesti 25-30-metriseksi puuksi .</w:t>
      </w:r>
    </w:p>
    <w:p>
      <w:r>
        <w:rPr>
          <w:b/>
          <w:color w:val="FF0000"/>
        </w:rPr>
        <w:t>id 379</w:t>
      </w:r>
    </w:p>
    <w:p>
      <w:r>
        <w:rPr>
          <w:b w:val="0"/>
        </w:rPr>
        <w:t>Työmarkkinoiden keskusjärjestöt AKAVA , EK , Kirkon työmarkkinalaitos , Kunnallinen työmarkkinalaitos , SAK , STTK ja Valtion työmarkkinalaitos ovat päässeet yhteisymmärrykseen suomalaisen sopimus- ja työrauhajärjestelmän uudistamistarpeesta . Työmarkkinajohtajat päättivät uudistamiseen liittyvistä toimenpiteistä ja kehittämisehdotuksista . Tavoitteena on vahvistaa työmarkkinajärjestelmän toimivuutta ja tasapainoa . Työmarkkinakeskusjärjestöt sitoutuvat sopimus- ja työrauhajärjestelmän pitkäjänteiseen kehittämiseen Työmarkkinoiden keskusjärjestöt AKAVA , EK , Kirkon työmarkkinalaitos , Kunnallinen työmarkkinalaitos , SAK , STTK ja Valtion työmarkkinalaitos ovat päässeet yhteisymmärrykseen suomalaisen sopimus- ja työrauhajärjestelmän uudistamistarpeesta . Työmarkkinajohtajat päättivät uudistamiseen liittyvistä toimenpiteistä ja kehittämisehdotuksista . Tavoitteena on vahvistaa työmarkkinajärjestelmän toimivuutta ja tasapainoa . Toimiva neuvottelu- ja sopimusjärjestelmä ja sitä tukeva ajantasainen lainsäädäntö turvaa työmarkkinoiden vakautta , ennustettavuutta ja suomalaisten hyvinvointia . Työmarkkinoiden vakauden ja häiriöttömyyden merkitys kilpailutekijänä korostuu kansainvälisen talouden oloissa . Se on myös edellytys julkisen palvelutuotannon varmistamiselle . Keskusjärjestöt korostavat , että työriitojen sovitteluprosessia ja sitä edeltävää neuvottelutoimintaa tulee kehittää kiistojen sovinnollisen ratkaisemisen edistämiseksi . Keskusjärjestöt sitoutuvat pitkäjänteiseen neuvottelu- ja sopimustoiminnan kehittämiseen . Tähän liittyen keskusjärjestöt ovat sopineet , että ne : - kehottavat jäsenliittojaan edistämään ja kehittämään toimivia ja luottamuksellisia neuvottelusuhteita sekä käymään vuoropuhelua toimialan tulevaisuuden näkymistä - kehittävät ja tarjoavat jäsenliitoille erilaisiin tarpeisiin ja olosuhteisiin soveltuvia neuvottelutoiminnan malleja ja palveluja tavoitteenaan edistää hyvää neuvottelukulttuuria ja jatkuvan neuvottelun periaatetta sekä tukea myös paikallisen sopimisen onnistumista työpaikoilla - selvittävät keskusjärjestöjen työryhmässä yleissitovan ja normaalisitovan työehtosopimuksen väliseen rajanvetoon liittyviä ongelmia - jatkavat työmarkkinajohtajien kesken aloitettua vuoropuhelua keskusjärjestöjen roolista muuttuvassa työmarkkinoiden toimintaympäristössä . Tavoitteena on arvioida yhdessä mm. edellytyksiä neuvottelukoordinaatioon ja luoda keskusjärjestöjen yhteinen toimintamalli ja muun keskinäisen yhteistyön muodot - esittävät , että työ- ja elinkeinoministeriön ja keskusjärjestöjen kesken käynnistetään valmistelutyö sopimustoimintaa ja työrauhaa koskevan lainsäädännön uudistamiseksi . Tästä toimeksiannosta ja valmistelutyön aikataulusta sovitaan kolmikantaisesti lokakuun 2010 loppuun mennessä .</w:t>
      </w:r>
    </w:p>
    <w:p>
      <w:r>
        <w:rPr>
          <w:b/>
          <w:color w:val="FF0000"/>
        </w:rPr>
        <w:t>id 380</w:t>
      </w:r>
    </w:p>
    <w:p>
      <w:r>
        <w:rPr>
          <w:b w:val="0"/>
        </w:rPr>
        <w:t>KrP:n playoff paikan metsästys jatkuu 18.2.2010 KrP lähellä ensimmäistä playoff paikkaansa Perjantaina 19.2.2010 kello 18.30 Tampere Areenalla pelataan KrP:n playoff paikan kannalta todella ratkaiseva ottelu , sillä voittamalla perjantain pelinsä KrP pakottaa TPS:n voittoihin jäljellä olevissa peleissään Classicia ja Trackerssia vastaan , mikäli se haluaa KrP:n vielä ohittaa . Tosin KrP:llä on vielä omakin mahdollisuus ratkaista paikka ilman muiden apua , voittamalla perjantaina SPV:n ja sarjan päätöskierroksella ensi viikolla Kooveen . Lähipäivien peliruuhkan aikana KrP:n peli on asettunut hyvään uomaan . Shokkivoittoa Helsingistä SSV:stä seurasi peli-ilmeeltään hyvä Erä peli , vaikka tappio tulikin . Huolia KrP:lle kasaa ainoastaan avainpelaajien loukkaantumiset , joista viimeksi maanantain pelissä rivistä putosivat reitensä loukanneet hyökkääjät Lasse Salminen ja Osmo Reentilä . Tähän kun lisätään pitkäaikaispotilaat Henri Kämäräinen ( olkapää ) ja Jani Rajala ( eturistiside ) , joudutaan loppukauden tärkeimmät pelit operoimaan erittäin pienellä ringillä . Nyt onkin kaikkien Nokialaistenkin , Linnavuorea ja Siuroa myöten aktivoituva ja tultava kannustamaan KrP playoffeihin . Seuraa heitä : Veli-Matti Hynynen Nokian KrP Löytänyt hyvän yhteyden Henri Johanssonin kanssa . Jos olisi tehokkaampi maalipaikoissaan kolkuttelisi jopa maajoukkueportteja . Pasi Järvinen Nokian KrP Harva on edes huomannut , että KrP:n maalivahtivastuun kantaa vasta 1990-syntynyt A-juniori . On kypsynyt kauden aikana eniten henkisesti . Tosin vielä silläkin saralla on parannettavaa . Jyrki Holopainen SPV Mahtavan nopeuden omaava puolustaja sopii täydellisesti SPV:n pelityyliin . On varmasti siirtomarkkinoiden kuumimpia nimiä .. Sami Koski SPV Tämän miehen ratkaisuja kannattaa todella seurata , tekee poikkeuksellisia ratkaisuja pallollisena . Ei mikään raketti , jonka takia maajoukkuepaikkaa ei tällä hetkellä heru , huikeista peliesityksistä huolimatta .</w:t>
      </w:r>
    </w:p>
    <w:p>
      <w:r>
        <w:rPr>
          <w:b/>
          <w:color w:val="FF0000"/>
        </w:rPr>
        <w:t>id 381</w:t>
      </w:r>
    </w:p>
    <w:p>
      <w:r>
        <w:rPr>
          <w:b w:val="0"/>
        </w:rPr>
        <w:t>Näiden lisäksi väsäsin kanafetapiirakkaa , mutta koska sen resepti muistaakseni täältä jo löytyy , en sitä uudemman kerran käynyt lisäilemään . Meillä on siis syöty ihan hyvin näin juhannuksena ! Harmi , ettei mulla ole useammin aikaa ja energiaa leipoa näin paljon . Tai no , ehkä se on kropan kannalta ihan hyvä etten , mutta toisaalta ois mukava jos ehtisi omat leipänsä leipoa , eikä tarvisi niitä kaupasta ostella . Porkkanaohukaiset oli ihan hetken päähänpisto ja tungin mukaan kaapista löytyneen maitorahkan vailla parempaa tietämystä , mutta noistahan tuli vallan maukkaita ! Seuraavana kokeilussa pinaattiohukaiset , jahka ehdin . Josko tässä ois ollu reseptiikkaa joksikin aikaa , palaillaan ensi viikolla ihan muissa merkeissä !</w:t>
      </w:r>
    </w:p>
    <w:p>
      <w:r>
        <w:rPr>
          <w:b/>
          <w:color w:val="FF0000"/>
        </w:rPr>
        <w:t>id 382</w:t>
      </w:r>
    </w:p>
    <w:p>
      <w:r>
        <w:rPr>
          <w:b w:val="0"/>
        </w:rPr>
        <w:t xml:space="preserve">   Muokataan sivua Jaloenkeli Beepedia ' ' ' Jaloenkelit ' ' ' ovat eräs [ [enkelit|enkelilaji] ] . He asuvat ylemmissä ulottuvuuksissa ja ovat tosihahmossaan ihmisille käsittämättömiä . Onneksi he kuitenkin osaavat muuttaa muotoaan tarpeen niin vaatiessa . Heidän pääkaupunkinsa nimi on [ [ Aaghammad] ] ja se on ulkomuodoltaan kuin suuri [ [kulta] ]inen [ [kuutio] ] , jonka jokaisessa sivussa on portti . Kaupungissa asuu noin satatuhatta jaloenkeliä . Kaikaen kaikkiaan jaloenkelien määrä on ehkä viisisataa tuhatta . Keskimääräisen aikuisen jaloenkelin [ [voimataso] ] on noin 500-1000 . Jaloenkelit hallitsevat luonnostaan [ [energia] ]a ja [ [taika] ]- sekä [ [psi] ]-voimia . Heidän elinkaarensa on teoriassa loputon , mutta heilläkin on elämän vaiheina lapsuus ( jaloenkelitermi ' 'viattomuuden ikä ' ' ) , nuoruus ( ' 'etsikkoikä ' ' ) ja aikuisuus ( ' 'viisauden ikä ' ' ) . Luonteeltaan jaloenkelit ovat nimensä mukaisesti jaloja ja ylpeitä . Heidän ylin hallitsijansa on enkelikuningas [ [Adam] ] . [ [ Luokka:Enkelit] ] [ [ Luokka:Celestiaaliset olennot] ] [ [ Luokka:Yliluonnolliset olennot] ] { {otsikonsivu|1= { {a|Majora} } } } Beepedia ei tue kopiraitteja . Kaikki paska , jonka tänne suollat , voi joutua ja joutuu CIA:n käsiin .</w:t>
      </w:r>
    </w:p>
    <w:p>
      <w:r>
        <w:rPr>
          <w:b/>
          <w:color w:val="FF0000"/>
        </w:rPr>
        <w:t>id 383</w:t>
      </w:r>
    </w:p>
    <w:p>
      <w:r>
        <w:rPr>
          <w:b w:val="0"/>
        </w:rPr>
        <w:t>MUUT MÄÄRÄYKSET Arkielämäntaidot Opiskelija selviytyy arkielämään ja asumiseen liittyvistä jokapäiväisistä toimistaan mahdollisimman itsenäisesti . Opiskelija suunnittelee ja valmistaa kykyjensä mukaisesti terveellistä sekä taloudellista kotiruokaa sekä edistää omaa hyvinvointiaan oikeiden ruokailutottumusten avulla huolehtii henkilökohtaisesta hygieniastaan , pukeutumisestaan ja muusta ulkoisesta olemuksestaan pitää yllä vuorokausirytmiä , seuraa ajankäyttöään ja noudattaa aikatauluja luo itselleen viihtyisän ja turvallisen asuinympäristön ja pitää siitä huolta käyttää rahaa mahdollisimman itsenäisesti sekä tekee arkielämään ja itsenäiseen asumiseen liittyviä ostoksia käyttää tarvittaessa apuvälineitä jokapäiväisissä toimissa liikkuu itsenäisesti ja käyttää apuvälineitä Arkielämäntaidot on jaoteltu neljään osaan suunnittelun ja opetusjärjestelyjen helpottamiseksi ; kotitalous , puhtaanapito , hygienia ja terveys sekä asiointi ja liikkuminen . Opettaja mukauttaa tavoitteita ja materiaaleja yksilöllisesti opiskelijakohtaisesti .</w:t>
      </w:r>
    </w:p>
    <w:p>
      <w:r>
        <w:rPr>
          <w:b/>
          <w:color w:val="FF0000"/>
        </w:rPr>
        <w:t>id 384</w:t>
      </w:r>
    </w:p>
    <w:p>
      <w:r>
        <w:rPr>
          <w:b w:val="0"/>
        </w:rPr>
        <w:t>Kyllä voi . Henkilö voidaan erottaa seurakunnasta , jos hän harjoittaa katumattomasti haureutta , joitakin epäpuhtauden muotoja tai irstautta . Apostoli Paavali mainitsee kaikki nämä kolme syntiä muiden erottamiseen oikeuttavien väärintekojen ohella kirjoittaessaan : ” Lihan teot ovat ilmeiset , ja ne ovat haureus , epäpuhtaus , irstaus – – varoitan teitä ennalta – – , että ne , jotka harjoittavat sellaisia , eivät peri Jumalan valtakuntaa . ” ( Galatalaisille 5:19–21 . ) Haureus ( kreikaksi por·nei′a ) tarkoittaa luvattomia , raamatullisen avioliiton ulkopuolisia sukupuolisuhteita . Siihen sisältyvät aviorikos , prostituutio ja naimattomien väliset sukupuolisuhteet sekä anaalinen ja suuseksi ja sellaisen ihmisen sukupuolielinten seksuaalinen manipulointi , jonka kanssa ei ole naimisissa . Jos joku harjoittaa katumatta haureutta , hän ei kuulu kristilliseen seurakuntaan . Irstaus ( kreikaksi a·sel′gei·a ) tarkoittaa ” hillittömyyttä , kevytmielisyyttä , häpeämätöntä käytöstä , säädytöntä käytöstä ” . Thayerin kreikkalais-englantilainen sanakirja määrittelee tämän kreikkalaisen sanan ” hillittömäksi himoksi , – – törkeydeksi , häpeämättömyydeksi , julkeudeksi ” . Erään toisen sanakirjan mukaan irstaus on käytöstä , joka loukkaa kaikkea sitä , mitä yhteiskunta pitää hyväksyttynä . Kuten näistä määritelmistä käy ilmi , ”irstauteen ” liittyy kaksi puolta : 1 ) käytös itsessään rikkoo vakavasti Jumalan lakia , ja 2 ) väärintekijän asenne on epäkunnioittava , julkea . ” Irstaus ” ei siis viittaa käytökseen , joka on vain lievästi huonoa . Sillä tarkoitetaan sellaisia tekoja , jotka rikkovat vakavasti Jumalan lakeja ja jotka heijastavat häpeämättömyyttä tai röyhkeää ylenkatseellisuutta – asennetta joka ilmaisee epäkunnioitusta tai jopa halveksuntaa valtaa , lakeja ja käyttäytymisnormeja kohtaan . Paavali yhdistää irstauden luvattomaan sukupuoliyhteyteen ( Roomalaisille 13:13 , 14 ) . Koska Galatalaiskirjeen 5:19–21 :ssä irstaus mainitaan sellaisten syntisten tapojen joukossa , joita harjoittava ei peri Jumalan valtakuntaa , irstaus antaa perusteen ojentaa siihen syyllistynyttä ja mahdollisesti erottaa hänet kristillisestä seurakunnasta . Epäpuhtaus ( kreikaksi a·ka·thar·si′a ) on merkitykseltään laajin näistä haureudeksi , epäpuhtaudeksi ja irstaudeksi käännetyistä kolmesta sanasta . Siihen sisältyy kaikenlainen epäpuhtaus sukupuolisessa kanssakäymisessä , puheessa , toiminnassa ja hengellisissä yhteyksissä . ” Epäpuhtaus ” käsittää monenlaisia vakavia syntejä . Toisen korinttilaiskirjeen 12:21 :ssä Paavali puhuu niistä , jotka ”aikaisemmin tekivät syntiä , mutta eivät ole katuneet sitä epäpuhtautta ja haureutta ja irstautta , jota he ovat harjoittaneet ” . Koska ” epäpuhtaus ” mainitaan ” haureuden ja irstauden ” ohella , jotkin epäpuhtauden muodot ovat peruste oikeudellisille toimille . Tämä ei kuitenkaan päde kaikenlaiseen epäpuhtauteen , sillä epäpuhtaus on laajamerkityksinen sana . Epäpuhtautta on eriasteista , aivan kuten talokin voi olla jonkin verran likainen tai läpeensä saastainen . Paavali sanoo Efesolaiskirjeen 4:19 :ssä , että jotkut olivat menettäneet ” kaiken moraalitajunsa ” ja ”antautuneet irstauteen harjoittamaan ahneesti kaikenlaista epäpuhtautta ” . Paavali siis rinnastaa ahneesti harjoitettavan epäpuhtauden irstauden kanssa . Jos kastettu henkilö katumatta harjoittaa ”ahneesti – – epäpuhtautta ” , hänet voidaan erottaa seurakunnasta räikeän epäpuhtauden perusteella . Oletetaan , että kihlautuneet ovat hyväilleet toisiaan useita kertoja kiihkeästi . Van</w:t>
      </w:r>
    </w:p>
    <w:p>
      <w:r>
        <w:rPr>
          <w:b/>
          <w:color w:val="FF0000"/>
        </w:rPr>
        <w:t>id 385</w:t>
      </w:r>
    </w:p>
    <w:p>
      <w:r>
        <w:rPr>
          <w:b w:val="0"/>
        </w:rPr>
        <w:t>kesäkuu 08 , 2005 Energian lähteillä Tuli sitten lähdettyä iltaseltaan Turkuun . Kiipeilemään . En ole koskaan aiemmin kiipeillyt , enkä pahemmin vieraillut lounaisrannikollakaan . Aikaa lähtöpäätöksen tekoon kului suunnilleen se aika , joka kestää kirjaimia muodostavista pikseleistä tehdyn näköhavainnon kulkea aivoihin , muuttua siellä käsitteeksi ja näppäilykäskyn ehtiä sormiin . Aika nopea päätös siis , mutta että kuitenkin aikaa siihen käytettiin . Kiipeilyn jälkeen , roikuttuani silleen turvallisesti henkeni edestä peläten hiestä liukkaissa kädensijoissa jossain maan ja taivaan välillä , olo oli ( alun kauhun väistyttyä ) suloinen . Laji tuntuu sopivan meille , jotka haluamme tuloksia ja onnistumisia heti eikä sitten kun musta vyö on uumalla . Lisäksi kiipeämisessä sai rauhallisestakin etenemisestä huolimatta antaa kaikkensa - lopulta oli pakko lopettaa , koska vapisevat raajat eivät yksinkertaisesti jaksaneet enää raahata loppua ruumista ylös pystysuoraa seinämää . Liikuntaendorfiinien vaikutuksen alaisena menin yöhön venähtäneestä nukkumaanpääsystä huolimatta etuajassa töihin ja aloin oitis kotiin päästyäni siivota . Tuon jos jonkin täytyisi kertoa jotain kiipeilyn vaarallisuudesta . Uhh . Samassa pirteydenpuuskassa istahdin koneelle ja aioin alkaa mielessä pyörineen roolipeli-idean työstämisen , mutta tähän olen onneksi nyt jumahtanut . Nojatuolin alta pilkottavat viimeiset vaatteenriekaleet saavat olla , ja palaan takaisin tuttuun ja turvalliseen katatoniaan . Kera George R. R. Martinin Valtaistuinpelin toisen osan ... Parasta kaikessa oli oikeastaan se , että huomasin pystyväni vielä tekemään asioita spontaanisti , enkä olekaan kokonaan se paikoilleen luutunut kotityyppi , joka yleensä on vallalla . Takerrun taas yksityistkohtaan , mutta jotkut meistä saattavat sanoa , ettei musta vyö uumallakaan koe kovin suurta onnistumisen riemua , silloinhan ne vaatimukset vasta kovenevatkin , aloittelijat saavat paljon anteeksi oli laji mikä hyvänsä . Harrastuksen mielekkyys täytynee aina löytää itse harjoituksesta , eikä niinkään odotella tuloksia , jotka tulevat sitten joskus . Mikään päämäärä ei koskaan tule sellaisenaan vastaan , kyse on vain loputtomasta harjoittelusta ja oppimisesta . Tätähän sinä et tarkoittanut , joten en tästä sen enempää jatka . Kiipeily kuulostaa kivalta . Nääshallissa taitaa olla kiipeilyseinä ... tai ainakin jossain päin Tamperetta sellainen pitäisi olla , tai on ainakin joskus ollut , tai sitten ei ole koskaan ollutkaan ja muistini tekee tenän . Minäkin tahtoisin kiipeillä jossain . Näin aikuisiällä kun ei enää kehtaa kaahia pihapuissa . Kirjoitti Tapsu 09.06.05 11:52 Tapsu , juuri tuota kuvailemaasi tarkoitan sillä , mitä en jaksa käydä läpi saadakseni onnistumisia ja voitonriemua :) Kirjoitti Laura 09.06.05 12:03 Lisäksi näyttäisi siltä , ettei Nääshallissa ole ainakaan enää tätä nykyä kiipeilyseinää . Kuulemma aikaisemmin seiniä on ollut , mutta tilat on sitten otettu muuhun käyttöön tai purettu . Oma kiipeilyseurakin Tampesterissa näemmä olisi . Mutta , kun on kokeillut Turun 12-metristä turvallisen tuntuista hallia , pieni kiipeilyluola ja sen ainoana vaihtoehtona ulkokallio tuntuvat tylyiltä . Tampereella on harrastuksen mentävä aukko . Kirjoitti Laura 09.06.05 19:38 No täällä ei selkeesti vaan ole osattu aatella että Pohjanmaalta tulleet kahelit saa päähänsä alkaa kaahia seinille ;) Kirjoitti Julppu 09.06.05 21:50 Kyllähän seinille voi kaahia muuallakin kuin Nääshallissa , mutta se taitaa olla hieman vaarallisempaa ja laittomampaa , mutta toisaalta myös hulpeasti halvempaa . Ei muuta kuin kaikki harrastamaan hyötyliikuntaa . Ajatelkaa mikä määrä kaloreita kuluisi , jos hissimatkustelun sijaan kiipeäisikin asuntoihin seinää myöten . Kirjoitti Tapsu 19.06.05 14:07 Heh :D Luulin jo ,</w:t>
      </w:r>
    </w:p>
    <w:p>
      <w:r>
        <w:rPr>
          <w:b/>
          <w:color w:val="FF0000"/>
        </w:rPr>
        <w:t>id 386</w:t>
      </w:r>
    </w:p>
    <w:p>
      <w:r>
        <w:rPr>
          <w:b w:val="0"/>
        </w:rPr>
        <w:t>ainoa suvussaan jolla ei tullut raskausdiabetesta Kirjoittaja karppajaäiti 22.9.2011 12:43:59 Minä olen tuo tekstissä lainattu karppaajaäiti , tunnistan kirjoitukseni . Varmaan olisi pitänyt samaan hengenvetoon minita , että olin lähisukuni ainoa RD:ltä välttynyt , lisäksi muut sukumme vauvat ovat olleet valtavan kokoisia , minun lapseni taas oli hyvin sopusuhtainen ja terve . Harmi etten alkuperäisessä kirjoituksessani kirjoittanut tuon seikkaperäisemmin kun sain ihan "asiantuntijan " kommenttejakin . Eri lihalaatujen lisäksi söin kalaa ja kanankoipia nahkoineen ( nahassa k2-vitamiinia ... ) , mutta kaikenkaikkiaan söin proteiinia kohtuudella . Eri rasvahapoista ei takuulla tullut puutetta , söin eläinrasvan lisäksi joka päivä avokadoja , erilaisia pähkinöitä ja käytin extra vergineä salaatissa . Margariiniin en koskenut pitkällä tikullakaan . Myös kotitekoista jauhotonta veripalttua söin raudansaannin varmistamiseksi usein . Väitänpä kyllä ruokavalioni olleen suosituksia ravinteikkaampi ! T.Karppaajaäiti tarjoaa tukea vanhemmuuteen Vauvan odotus- ja Vauvan syntymä -opaskirjoissa ja Vau.fi-verkkopalvelussa sekä lapsille oikeita kirjoja oikeaan aikaan Vaukirja-kerhossa . Autamme lapsia ja vanhempia kehittymään yhdessä . Sandviks – Enriching young minds .</w:t>
      </w:r>
    </w:p>
    <w:p>
      <w:r>
        <w:rPr>
          <w:b/>
          <w:color w:val="FF0000"/>
        </w:rPr>
        <w:t>id 387</w:t>
      </w:r>
    </w:p>
    <w:p>
      <w:r>
        <w:rPr>
          <w:b w:val="0"/>
        </w:rPr>
        <w:t>Oli vissiin vähän liiankin hyvää toi booli ? Mut kerran elämässä vaan täytetään 20! Perjantaina mä en juhlinut millään tavalla , kävin Minnan kanssa Itiksen Momentossa syömässä . Lauantaina tuli tytsyt käymään , syötiin ( ja juotiin ... ) ja oleiltiin kaikessa rauhassa ennen kun hypättiin bussiin ja mentiin Vaticaniin . keskiviikko 22. tammikuuta 2014 Aamukahvi oli tänään herätessä aika kova sana . Tuli nukuttua yö vähän kehnosti . Kiva kääntää ja vääntää kylkeä kerta toisensa jälkeen , sit jossain vaiheessa päätyä nukahtamaan vatsalteen jonkin tilapäisen mielenhäiriön takia ( koska en ikinä , ikinä nuku vatsalteen ! ) ja hetken päästä herätä hätkähtäen ( naama hautautuneena tyynyyn ) koska on just nähnyt unta että naama on täynnä Hubbabubbaa . Raastoin porkkanaa 150 g ja kukkakaalia 400 g . Raasteen sekaan revin kokonaisen mozzarellapallon ( 150-200 g ) ja rikoin 3 kananmunaa joukkoon . Laitoin vielä vähän sitä mozzarellaraastetta joukkoon ja silmämääräisesti maustoin mustapippurilla ja Herbamarella . Sekoittelin aineet hyvin yhteen ja tästä tuli siis kahteen sopivan kokoiseen pizzaan pohja . Ja eikun uuniin suurin piirtein vartiksi , 225 astetta . Ite laitoin pizzaan täytteeksi tomaattimurskaa , tuoretta tomaattia , herkkusientä , punasipulia , mozzarellaraastetta , ananasta ja pizzamaustetta . Poikaystävälle tein vastaavan ilman punasipulia , ja lisäsin kinkkusuikaleita . Pizzat pääsivät uuniin kymmeneksi minuutiksi ja saivat sen jälkeen parikymmentä minuuttia vielä oleilla . Tilkka oliiviöljyä ja reilu kasa rucolaa päälle ! Ja hyvää oli , kummallekin kelpasi :) Ajattelin että tota pohjaahan voi lähteä versioimaan ihan oman maun mukaan , ite aion ens kerralla hienontaa joukkoon vähän sipulia ja jos sille päälle satun niin miksei vaikka kesäkurpitsaa ? sunnuntai 12. tammikuuta 2014 Hitsit miten kylmältä tuntu tänään ! Täällä päin oli kymmenen pakkasasteen luokkaa . Pääsipähän ekaa kertaa tänä talvena pujahtamaan untuvatakin lämpöön . Suunnattiin Miksun kanssa Helsinkiin vähän valokuvailemaan ja joo äkkii tuli ikävä sisätiloihin . Mäkin nyt vihdoin ja viimein menin kauan himoitsemani Tangle Teezer-hiusharjan ostamaan ! Tykkään kyllä ihan sikana . Mulla varsinkin aiheutuu aika lailla ongelma poikineen näiden luonnonkiharoiden hiusten takia . Mulla on vähän sellainen luontainen metsänpeikkolook . Lisäksi harjaaminen tekee vaan mun hiuksista semmosen mukana epämääräisesti roikuskelevan , leijailevan hiuspörrön . Tää harja hoitaa kyllä hommansa ainakin tähän kuontaloon varsin kiitettävin tuloksin , plussaa söpöstä väristä ;) Koska tänään on ollut vissiin kylmintä tähän mennessä ( tänä talvena siis ) , niin kyllä taas arvostaa lämpöä ! Villasukat . Lämmitetyt bussit . Sauna . Takkatuli . Lapaset . Kuuma suihku . Neule . Huppu . Pipo . Kiitokset heille . Eilen vähän hirvitti kun multa ei auton sisälämppäri lähtenyt toimimaan . Onneks lähti pienen tappelun jälkeen . tiistai 7. tammikuuta 2014 Päätin hyppiä jälkijunaan . Vuodenvaihteen kieppeillähän näkyy tosi paljon koosteita menneestä vuodesta . Pistetääs tännekin pari tilannetta , muistoa jotka oli niitä kaikista taianomaisempia , ihanimpia , ällistyttävimmpiä tai muuten vaan outoja tai epäilyttäviä . Nää ei oo missään aikajärjestyksessä . Kevätsade . Mä oon just sulkenut työpaikalla , odotan bussia ja kotiin pääsyä . Pysäkillä on muitakin . Ohi lipuu autoja . Rekkoja . Ja tulipunainen urheiluauto joka pysähtyy bussipysäkille . Urheiluautosta nousee mies , kävelee mua kohti . Mies , joka on aika usein kuskina sillä bussilinjalla , jolla kuljen työmatkaa . Yhtäkkiä mulla on sylissä aivan valtava , kääritty kukkakimppu . Kyytikin olis tarjolla kotiin . Punaisella urheiluauto</w:t>
      </w:r>
    </w:p>
    <w:p>
      <w:r>
        <w:rPr>
          <w:b/>
          <w:color w:val="FF0000"/>
        </w:rPr>
        <w:t>id 388</w:t>
      </w:r>
    </w:p>
    <w:p>
      <w:r>
        <w:rPr>
          <w:b w:val="0"/>
        </w:rPr>
        <w:t>Mikä on sormi puutuminen ? Sormi puutuminen yleensä syntyy puutteesta verenkierron alueella tai vahinkoa hermo-tai hermoja , jotka toimittavat käsi , kuten rannekanavaoireyhtymän tai kohdunkaulan levy ongelma . Sormi puutuminen voi aiheuttaa myös infektion , tulehdus , trauma , ja muu epänormaali prosesseja . Useimmat sormi puutuminen eivät johdu hengenvaarallisia sairauksia , mutta se ei tapahdu aivohalvauksen ja kasvaimia . Riippuen aiheuttaa , menetyksen tunne voi kadota nopeasti , kuten puutumista alkaen makaamaan kyynärpää ja ranne taivutettu joka haalistuu pois , kun siirrät käsivarsi ympärillä . Kroonisesti tunnoton sormet voi johtua diabetes , multippeliskleroosi , tai perifeerinen neuropatia . Krooninen sormi puutuminen osoittaa yleensä jonkin verran hermovaurion . Pinky ja nimetön sormi puutuminen takana ja kämmenen puolella käsi voi olla merkki kyynärhermon hermopuristusta käsivarteen . Tunnottomuus peukalo , indeksi , keski- , ja puolet nimetön sormi voi johtua rannekanavaoireyhtymä . Koska tunnoton sormi tai tunnottomuus yleensä voi olla oire sairaudesta , häiriö tai sairaus , sinun pitäisi keskustella teidän lääkäri kaikista epätavallisista tuntemuksia , jotka kestävät enemmän kuin muutaman minuutin . Jos koet sormen puutumista ja halvaus , sekavuus , heikotus tai puheen puuroutuminen , hakeudu välittömästi lääkäriin hätätilanteessa laitokseen . Jos sormi puutuminen on jatkuva , toistuva tai aiheuttaa sinulle huolta , ota lääkäri . Mitä muita oireita voi esiintyä sormi puutuminen ? Sormi puutuminen saattaa esiintyä myös muita oireita tai niiden yhdistelmiä oireita . Esimerkiksi , puutuminen , pistely ja kutina yhdessä voivat olla oireita multippeliskleroosi . Tunnottomuus johtuu pullistumia kohdunkaulan levy ( niskasi ) voi liittyä äärimmäistä kipua , joka ulottuu alas olkapää , käsivarsi , käsi , ja tietyt sormet . Mitään oireita esiintyy sormi puutuminen voi auttaa lääkäri tekee diagnooseja .... Lue lisää sormen tunnottomuus oireita Mikä aiheuttaa sormen puutumista ? Sormen tunnottomuus voi olla oire monenlaisia ​​sairauksia , häiriöitä tai sairauksia , jotka joko rajoittavat veren virtausta tai aiheuttaa vahinkoa hermoja . Väliaikaiset sormi puutuminen voi johtua mitään toimintaa , joka aiheuttaa pitkäaikainen paine hermo-tai hermoja , kuten hieno motorisiin toimintoihin ( piirros ) , toistuvaa liikettä , ja nukkuminen väärällä tavalla käsivarteen . Sormi puutuminen voi johtua myös ortopedisten sairauksien , jotka pakkaavat erityinen hermo .... Lue lisää sormi puutuminen syitä</w:t>
      </w:r>
    </w:p>
    <w:p>
      <w:r>
        <w:rPr>
          <w:b/>
          <w:color w:val="FF0000"/>
        </w:rPr>
        <w:t>id 389</w:t>
      </w:r>
    </w:p>
    <w:p>
      <w:r>
        <w:rPr>
          <w:b w:val="0"/>
        </w:rPr>
        <w:t>Julkkiskaunotar Jessica Simpson on tullut tunnetuksi niin laulajana ja näyttelijänä kuin realitytähtenäkin . Hänen edellinen avioliittonsa kariutui valtavasta mediahuomiosta huolimatta tai juuri siitä johtuen jo vuosia sitten , mutta äskettäin hän kihlautui viimein uudelleen . Newlyweds -realityohjelmasta ja musiikkiuraltaan alunperin tunnetuksi tullut Jessica Simpson kihlahtui NFL-tähti Eric Johnsonin kanssa . Kihlautumisen merkiksi Johnson antoi Simpsonille massiivisen sormuksen . Jessica itse on hehkuttanut lehtihaastatteluissa löytäneensä rinnalleen viimein täydellisen miehen . Pariskunta suunnittelee astelevansa alttarille ensi keväänä , mutta Simpson ei aio tehdä avioehtoa . Nyt Jessica ja Eric on ikuistettu viettämässä iltaa New Yorkissa rakastuneen näköisinä . Paparazzien ristitulessa julkkispari piti toisiaan hellästi kädessä .</w:t>
      </w:r>
    </w:p>
    <w:p>
      <w:r>
        <w:rPr>
          <w:b/>
          <w:color w:val="FF0000"/>
        </w:rPr>
        <w:t>id 390</w:t>
      </w:r>
    </w:p>
    <w:p>
      <w:r>
        <w:rPr>
          <w:b w:val="0"/>
        </w:rPr>
        <w:t>Ja mikä auringonpaiste ! Mut tässä kuitenkin sellainen Naantalin aurinko , joka tulee seikkailemaan blogissa aika useasti . Kuuluu nimittäin mun elämään aika isona siivuna ;) Milan Maxim , joka täytti 22.syyskuuta 6kk ! Milan on meidän aarre ja se jos mikä saa hymyn huulille aina . Myös uusia ihmisiä tavatessaan tällä kundilla on tapana saada tiristettyä hymy happamastakin naamasta ! Toivottavasti kuva välittäisi sullekkin osan siitä :) ... " tä tä tä tä ! " ja vesi roiskuu ! Ihanaa viikonloppua , ensi viikolla avataan vyyhtiä vielä vähän enemmän ! Ei kommentteja : Lähetä kommentti profiilikuvaus Iisa , perheenäiti , terveellisen ruuan ja elämän puolestapuhuja , liikunnan ja sisäisen hyvänolon lähettiläs , yrittäjä kauneus- , sekä vaatetus/muotialalla , pesän ja kodin rakentaja sekä visuaalisten ja kauniiden asioiden intohimoinen rakastaja . Tervetuloa seuramaan epätäydellisen täydellistä perhe-elämää , jossa rakastetaan kiiltokuvia ja niiden ryppyisiä kääntöpuolia . This is IisaCity !</w:t>
      </w:r>
    </w:p>
    <w:p>
      <w:r>
        <w:rPr>
          <w:b/>
          <w:color w:val="FF0000"/>
        </w:rPr>
        <w:t>id 391</w:t>
      </w:r>
    </w:p>
    <w:p>
      <w:r>
        <w:rPr>
          <w:b w:val="0"/>
        </w:rPr>
        <w:t>Satu Hassin näköispahvi ja Aamulehti Lähempänä huomasin , että Aamulehden markkinoija oli pystyttänyt pahvisen kuvan tamperelaisesta europarlamentaarikosta lehden esittelypisteen edustalle . Siinä kuvassa oli joku huomautus sunnuntaista ja päivämäärä 12.3. – molemmat ympyränmuotoisen lätkän sisällä niin kuin pinssissä . Kiireeni esti tutustumasta asiaan lähemmin . Mietin kiiruhtaessani ensin , että asia varmaan valkenee minulle , kunhan tuo päivämäärä tulee kohdalle . Sitten juolahti epäily etualalle . Ehkä kyseessä on joku tilaisuus , jossa jotenkin yhdistyvät MEP Satu Hassi ja Aamulehti ? Jospa kyse on jostain kiinnostavasta seminaarista , josta jään paitsi , kun en jäänyt tarkistamaan asiaa . En tahdo elää epätietoisuudessa , joten yritän selvittää , mistä on kysymys . Ehkä en vielä osunut ihan asian ytimeen , sillä Aamulehteä ei noissa jutuissa näy . Kun googlasin lehteä ja päivämäärää , löysin jotain : Sunnuntainen Aamulehti uudistuu 12.3. ja alkaa kertoa ihmisistä . Ehkä kyse on tästä ? Minulle ei tule Aamulehteä . Minun siis pitänee käydä sunnuntaikävelyllä niin , että voin poiketa johonkin kuppilaan nauttimaan päiväkahvia tuon lehden seurassa . Missähän on lukulehtenä Aamulehti ?</w:t>
      </w:r>
    </w:p>
    <w:p>
      <w:r>
        <w:rPr>
          <w:b/>
          <w:color w:val="FF0000"/>
        </w:rPr>
        <w:t>id 392</w:t>
      </w:r>
    </w:p>
    <w:p>
      <w:r>
        <w:rPr>
          <w:b w:val="0"/>
        </w:rPr>
        <w:t>Long time , no see . Tanssija ei suinkaan ole unohtanut blogiaan , hän on vain juossut ( ja pyöräillyt ja tanssinut ) kesälaitumillaan . Mutta nyt on aika tilannepäivityksen . Pedagogisten kesäopintojeni lättähattujuna puksuttaa hitaasti mutta varmasti eteenpäin . Pian ovat kakkosvuoden opinnot kasassa , ja kolmosvuodestakin on liki puolet tehtynä . Olen siis pysynyt suunnilleen aikataulussa . Tanssin maailmassa syksy , talvi ja kevät olivat hikistä työtä ja puurtamista . Tekniikkaa tekniikan päälle niin että välillä tuntui , ettei enää osaa kävellä . Loppukeväästä palaset sitten loksahtivat onneksi näytetunneille sen verran kohdalleen , että sain päälajistani eli seuratanssista arvosanaksi sen 4/5 , mikä haaveissani olikin . Edistystä oli tapahtunut , mutta parantamisen varaa jäi , eli erinomainen tilanne . Koulun vastapainoksi ( ja tulevaa ammattiakin tukemaan ) asetin tanssikesäni tavoitteekseni päästä taas täysillä mukaan seuratanssin pyörteisiin ja löytää lavoilta sen ilon ja vapauden , joka tälle lajille niin tunnusomaista on ja joka koulupuurtamisessa tahtoo usein jäädä taka-alalle . Tässä tuntuu , että olen saanut ylitsevuotavaisen hienoja onnistumisen hetkiä . Talven työ näkyy ja tuntuu omassa kehossa , tanssi on ollut helpon , varman ja lennokkaan tuntuista , vienti on selkiytynyt ja muuttunut loogisen kiinteäksi osaksi omaa tanssia , ja välillä tuntuu ihan siltä , että tanssilavojen mitatkaan eivät riitä siihen askeleen liitoon , mikä kehosta lähtisi . Tanssipalaute on ollut myös yllättävänkin positiivista . Kuviomateriaali jäi talven opetuksessa näin ensimmäisenä opiskeluvuonna ymmärrettävistä syistä varsin vähälle , mikä näkyy siinä , että kuviohässäköinnin sijaan tykkään mieluummin tanssia selkeän varmaa ja etenevää perustanssia . Pelkäsin ensin , että tällainen tanssi varmasti pitkästyttää naiset uneen asti , mutta onnekseni olen saanut todeta olleeni ihan väärässä . Asiasta keskusteltuamme sain erään parhaista kesän palautteista todella kokeneelta , ihanalta tanssiystävältäni : ” höpö höpö , sinun sylissäsi on hyvä tanssia , eikä silloin kuvioiden määrällä ole turkasenkaan merkitystä ” . Onneksi siis naiset seuraajina tuntuvat kokevan tämän asian samalla tavoin kuin oma tuleva opetusfilosofiani on : ” mieluummin hyvää perustanssia hyvällä tekniikalla kuin liikaa kuvioita huonolla tekniikalla ” . Summa summarum : on hienoa tuntea kehossaan , miten talven puurtaminen , ajoittainen turhautuminen ja harjoittelun ( myös sen baletin ! ) kautta vastusten voittaminen tuottavat nyt kesällä hedelmää … Ennen kaikkea olen mielestäni löytänyt tiukkojen sääntöjen sijaan improvisoinnin , vapauden ja leikittelevän tulkinnan – sanalla sanoen seuratanssiin olennaisena osana kuuluvan tanssi-ilon . Ennen niin kauhulla odottamani tangot ja hitaat ovat yhtäkkiä tulleet aivan lempitansseikseni ! Tällainen kesä jos mikä antaa voimaa tulevan syksyn haasteisiin . Mutta nyt Tanssija lähtee pikku päiväunille , jotta jaksaa lähteä parhaassa seurassa Iisalmen Kyllikinrantaan sunnuntaitansseihin . Ne taitavatkin olla tämän viikon kolmannet jo . Hyvää kesänjatkoa edelleen kaikille lukijoilleni . Helteet jatkukoon !</w:t>
      </w:r>
    </w:p>
    <w:p>
      <w:r>
        <w:rPr>
          <w:b/>
          <w:color w:val="FF0000"/>
        </w:rPr>
        <w:t>id 393</w:t>
      </w:r>
    </w:p>
    <w:p>
      <w:r>
        <w:rPr>
          <w:b w:val="0"/>
        </w:rPr>
        <w:t>Niilopedia Belgia on kuningaskunta Länsi-Euroopassa . Maassa asuu kolme etnis-kielellistä ryhmää , pohjoisessa hollannin sukuista kieltä puhuvat flaamit , etelässä ranskan sukuista murretta puhuvat vallonit , ja idässä Belgian saksalaiset . Erityisesti flaamien ja vallonien välillä vallitsee lähes sotatila . Sanomattakin on selvää , että maassa elää joukoittain maahanmuuttajia , jotka jotka rikastuttavat maan kulttuuria ja ovat voimavara . Tämä artikkeli on tynkä . Voisit muuten auttaa Niilopediaa laajentamalla artikkelia , mutta nykyinen Suomen laki asettaa web-sivun omistajan vastuuseen kaikista kirjoituksista ja näin ollen editointia ei voida enää valitettavasti sallia muille .</w:t>
      </w:r>
    </w:p>
    <w:p>
      <w:r>
        <w:rPr>
          <w:b/>
          <w:color w:val="FF0000"/>
        </w:rPr>
        <w:t>id 394</w:t>
      </w:r>
    </w:p>
    <w:p>
      <w:r>
        <w:rPr>
          <w:b w:val="0"/>
        </w:rPr>
        <w:t>” Ja Hän sanoi heille : " Menkää kaikkeen maailmaan ja saarnatkaa evankeliumia kaikille luoduille . Joka uskoo ja kastetaan , se pelastuu ; mutta joka ei usko , se tuomitaan kadotukseen . Ja nämä merkit seuraavat niitä , jotka uskovat : minun Nimessäni he ajavat ulos riivaajia , puhuvat uusilla kielillä , nostavat käsin käärmeitä , ja jos he juovat jotakin kuolettavaa , ei se heitä vahingoita ; he panevat kätensä sairasten päälle , ja ne tulevat terveiksi . " Mk.16:15-20. Uskovien suurin ja merkittävin tehtävä tässä ajassa on auttaa kanssaihmisiä pois kadotuksen tieltä : ” Pelasta ne , joita kuolemaan viedään , pysäytä ne , jotka surmapaikalle hoippuvat . Jos sanot : " Katso , emme tienneet siitä " , niin ymmärtäähän asian sydänten tutkija ; sinun sielusi vartioitsija sen tietää , ja hän kostaa ihmiselle hänen tekojensa mukaan . ” Snl . 24:11-12 . Tehtävämme on auttaa ihmisiä pelastuksen tielle kertomalla heille Jeesuksesta ja ristin työstä . Jeesus on Ainoa Pelastaja ! Tätä tahdomme kaiuttaa kaikkialla ! ! ! ” Tämä valtakunnan evankeliumi pitää saarnattaman kaikessa maailmassa , todistukseksi kaikille kansoille ; ja sitten tulee loppu . ” Matt . 24:14. Ihmiset tahtovat pelastua ! Sinunkin lähipiiristäsi löytyy lukuisa joukko erilaisia ihmisiä , jotka tahtovat tulla uskoon . Tehtäväsi on etsiä nuo Jumalalle rakkaat ihmiset . Laita esim. heidän postiluukkuunsa Jeesuksesta kertova traktaatti . Jumala on siunaava työsi Jeesuksen Kristuksen Nimessä ! Hän itse on luvannut olla kanssamme , kun viemme eteenpäin lähetyskäskyn sanomaa ! Matt . 28:19-20. Tähän työhön ei tarvita minkäänlaista lisänäkyä . Jeesus on jo kutsunut jokaisen omansa tekemään tätä työtä ( Mk.16:15,16 ) . Se , mikä on Raamatussa , ei tarvitse lisävahvistusta . Jokainen uskoon tullut saa osallistua seurakunnassa tähän työhön omassa tehtävässään . Tähän kuuluu monenlaisia tehtäviä . Esim. kokoussalin siivoaminen ja kahvin keitto sekä tiskaaminen on Jumalan valtakunnan työtä . Turussa on lisäksi kaikkien yhteinen evankelioimispäivä lauantaina klo 12.oo alkaen kävelykadulla tai torilla ( säävaraus ) . Evankelioimme noin tunnin ajan . Mutta halukkaat voivat jäädä jatkamaan pidempäänkin . Jaamme traktaatteja . Kutsumme ihmisiä tilaisuuksiimme . Mutta voimme rukoilla etsivien puolesta siinä kadullakin . Ne , jotka eivät lähde mukaan kaduille , jäävät taustalle rukoilemaan . Rukous on vähintäänkin yhtä tärkeä työmuoto kuin eturintamassa taisteleminen ( vrt . 1 Sam.30:21-25 ) . Jokainen siis pystyy osallistumaan työhön . ” Ja me olemme kaiken sen todistajat , mitä Hän teki juutalaisten maassa ja Jerusalemissa ; ja Hänet he ripustivat puuhun ja tappoivat . Hänet Jumala herätti kolmantena päivänä ja antoi Hänen ilmestyä , ei kaikelle kansalle , vaan Jumalan ennen valitsemille todistajille , meille , jotka söimme ja joimme Hänen kanssaan sen jälkeen , kuin Hän oli kuolleista noussut . Ja Hän käski meidän saarnata kansalle ja todistaa , että Hän on se , jonka Jumala on asettanut elävien ja kuolleitten tuomariksi . Hänestä kaikki profeetat todistavat , että jokainen , joka uskoo Häneen , saa synnit anteeksi Hänen Nimensä kautta . " Apt.10:36-43.</w:t>
      </w:r>
    </w:p>
    <w:p>
      <w:r>
        <w:rPr>
          <w:b/>
          <w:color w:val="FF0000"/>
        </w:rPr>
        <w:t>id 395</w:t>
      </w:r>
    </w:p>
    <w:p>
      <w:r>
        <w:rPr>
          <w:b w:val="0"/>
        </w:rPr>
        <w:t>Nykyään jos syötät laitteellasi tekstiä , niin enään häviävä osa tekstistäsi päätyy tekstiviestiin . Swype tekniikassa on siis kyse Tekstinsyöttötekniikasta . Hittojako tämä muka tekstiviestejä varten , hieman tarkennusta otsikoihin . Saavat Nokiasta valittajat muuten taas turhaan vettä myllyynsä . Ja kuten artikkelin oikeasti lukeneet huomasivatkin , myös Samsung on investoinut ko . tekniikkaan . Lisätietona vielä että ko . tekniikka on n . 7 vuoden työn tulos , jossa mainitut laitevalmistajat ovat olleet jatkuvasti mukana . Kohta saa sanoa että mitkä insinnöörit , kun noksu potkii kaikki pihalle ja jälelle jää vainmuotoilijoita ja makkina väkee . Ps . Tehkää viisaasti ja siirykää suosiolla Samsungiin.Insinnöörit , jälelle , vainmuotoilijoita , makkina väkee , siirykää ...Ovatko nämä kaikki virheet nyt jollakin Samsungilla kirjoitettu ?</w:t>
      </w:r>
    </w:p>
    <w:p>
      <w:r>
        <w:rPr>
          <w:b/>
          <w:color w:val="FF0000"/>
        </w:rPr>
        <w:t>id 396</w:t>
      </w:r>
    </w:p>
    <w:p>
      <w:r>
        <w:rPr>
          <w:b w:val="0"/>
        </w:rPr>
        <w:t>Platinum Play Online Casino on valtava Micro Gaming powered virtuaalinen kasino , joka voi joko ladata tai pelata verkossa . Se tarjoaa yli 210 pelejä valita . Platinum Play Online Casino käyttää uusinta Microgamingin Viper virtuaalinen ohjelmisto on erinomainen virtuaalisissa uhkapelejä pelaajilleen . Gaming at Platinum Play Online Casino on todella kannattavaa , koska on olemassa paljon bonuksia ja ennakot , jotka lisäävät mahdollisuuksia voittaa enemmän . Platinum Play Casino antaa sinulle 100 % match bonuksen ensimmäisen maksusi . Kun bonuksen Platinum Play Online Casino lisää tilillesi summan identtinen talletus . Saat BA annetaan summa ja enemmän mahdollisuuksia voittaa . Platinum Play Online Casino on ainoa virtuaalinen kasino , jossa lisätään 0 jatkuva bonus ilmaiseksi . Platinum Play Casino palvelu henkilökunta on tavoitettavissa milloin tahansa päivällä tai yöllä , 365 päivää vuodessa , avulla sähköpostin , käyttäen live chat-ominaisuus ja maksuton puhelinnumero . Talletus vaihtoehdot ovat erilaisia . Tähän kuuluu perinteinen Neteller , luottokortit ja click2pay.Platinum Play Casino vie linnoitus , rahan siirto , deltacard . Lisäksi voit tallettaa rahaa käyttämällä UseMyBank menetelmää , moneybookers ovat myös käytettävissä . Irtisanominen vaihtoehdot ovat kautta payspark , Click2 Pay , Neteller , InstaDebit , ACH , FirePay . On olemassa valtava valikoima online-pelejä kaikkia perinteisiä kasinopelejä sekä hyvä valikoima progressiivinen jättipotti tarjolla Platinum Play Casino . Lucky Nugget Casino Online Casino on valtava Micro Gaming powered virtuaalinen kasino , joka voi joko ladata tai pelata verkossa . Se tarjoaa yli 110 pelejä valita . Lucky Nugget Online Casino käyttää uusinta Microgamingin Viper Internet-kasino -ohjelmisto antaa käyttöön johtava virtuaalinen uhkapelejä asiakkailleen . Gaming at Lucky Nugget Casino on erittäin kannattavaa , koska on olemassa paljon bonuksia ja ennakot , jotka lisäävät voiton mahdollisuuksiasi . Lucky Nugget antaa sinulle 100 % kaksinkertainen bonuksen ensimmäisen maksusi . Kun suuri bonus Lucky Nugget Casino lisäävät pelitilillesi rahaa sama maksu tai jopa enemmän . Saat summan ja lisää mahdollisuuksia voittaa . Lucky Nugget Online Casino on ainoa virtuaalinen kasino , jossa lisätään 50 $ jatkuva bonus ilmaiseksi . Lucky Nugget Online Casino apua henkilökuntaa voidaan saavuttaa milloin tahansa puhelimitse , sähköpostitse tai avulla instant live chat-laitokseen . Talletus Modulaation ovat erilaisia . Tämä sisältää tavanomaiset FirePay , Neteller , luottokortit , Click2 Pay . Lucky Nugget Online Casino hyväksyy InstaDebit , rahan siirto ja deltacard . Lisäksi voit sijoittaa rahaa avulla UseMyBank menetelmän , payspark , Moneybookers ja eCheck ovat myös saatavilla . Irtisanominen vaihtelut ovat avulla FirePay , NETeller , eCheck , ACH , tarkistus ja Click2 Pay . On valtava valikoima virtuaalisia pelejä kaikkien perinteiset kasinopelit yhtä varmasti kuin hieno valikoima progressiivinen jättipotti annetaan Lucky Nugget Casino . 7 Sultans on tullut kova alusta on upea virtuaalinen pelikasino jokaiselle pelaajalle uusi tai ammattilainen . 7 Sultans Casino avulla pelaajat näkevät suuren kronikka toimensa kronikka uudelleen . 7 Sultans on yksi johtavista pelaamista taloja , ja on todella arvokas ponnistelee olla osa tätä loistavaa organisaatiota . 7 Sultans Casino käyttää Microgamingin Viper- ohjelmisto virtuaaliseen uhkapelejä . Ohjelmistoa käytetään , on todellakin osoittautunut nopeasti ja luotettavasti . Se on myös yksi suurimmista alustoja online-pelejä . On olemassa paljon lahjoja niille , jotka ovat olleet pelaamista pitkään ja uusille pelaajille . Uutena tullutta peluri saat varustettu upea edistäminen , mikä on 100 % Match Bonus.It antaa sinulle mahdollisuuden saada summa pelata ilmaiseksi ! 7 Sultans Casino on ainoa virtuaalinen kasino , jossa lisätään jatkuvasti bonus ilmaiseksi . 7 Sultans Casino huolehtii asiakkaiden ja tietää , miten merkittävää tukea . Sen osaava asiakastuki on käytettävissä 24 tuntia vuorokaudessa , 7 päivää . Palvelu tiimi on siellä teidän jokaisen tarpeeseen ja voi ottaa yhteyttä sähköpostitse ja käyttämällä live chat-toimintoa . 7 Sultans tarjoaa erilaisia ​​talletus muunnelmia saada pelaamisesta alkoi niin nopeasti kuin mahdollista . Nämä menetelmät sisältävät Visa , FirePay , prepaid atm , mastercard , ekokorttiin . Pelit klo 7 Sultans ovat kaikki parhaat . Heillä on yli 85</w:t>
      </w:r>
    </w:p>
    <w:p>
      <w:r>
        <w:rPr>
          <w:b/>
          <w:color w:val="FF0000"/>
        </w:rPr>
        <w:t>id 397</w:t>
      </w:r>
    </w:p>
    <w:p>
      <w:r>
        <w:rPr>
          <w:b w:val="0"/>
        </w:rPr>
        <w:t>Arvostelu Adam Sandler on koomikko , joka jakaa mielipiteet kahtia . Hän esitti alkuun sympaattisia hölmöjä , jotka elokuvan aikana löysivät puutteensa ja oppivat elämään parempina ihmisinä . Lämminhenkisen tunnelman kaveriksi heitettiin härskejä vitsejä , jotka pyörivät ronskien seksiviitausten ja erilaisten eritteiden ympärillä . Sandler ei pahemmin osaa näytellä , niinpä hän vain virnistelee läpi elokuvansa sama typerä ilme naamallaan . Näyttelijäntaidot hän korvaa älyttömällä huutamisella ja koheltamisella . Leffoihinsa hän sai jo alusta asti haalittua vakionassuja , jotka seurasivat häntä filmistä toiseen . Myös ohjaajista Sandler sai ystäviään ja hänellä on nykyisin tietyt ohjaajat , jotka vuorotellen sylkevät ulos uutta Sandler-pätkää . Tätä on jatkunut jo vuosia ja Sandlerin nimi on tuottanut rahaa kassaa ihan kunnioitettavan määrän . Sandlerin komiikasta alkuun pitäneenä on pää ehtinyt kääntyä vuosien varrella , varsinkin uusimman Sandler-hitin , Klik ! , jälkeen . Sandler on tällä kertaa työnarkomaani perheenisä Michael Newman , jonka pitäisi jakaa tasaisesti aikaa työllensä sekä perheelleensä . Sen vuoksi varsin ahdistunut Michael lähtee eräänä iltana ostoksille etsimään yleiskaukosäädintä , joka hallitsee koko huushollin kaikkia sähkölaitteita . Sellaista ei löydy , mutta sen sijaan hän saa kaukosäätimen , jolla hän voi hallita koko elämäänsä . Alkuun ideaa vieroksuva Michael luulee koko juttua pelkäksi huonoksi vitsiksi , mutta kun tajuaa kaukosäätimen käyttömahdollisuudet , niin johan vempele joutuu kovan näppäilyn alaiseksi . Michael kelaa elämänsä tylsät kohdat , vaimentaa ikävät äänet ja käyttää kielivalikoimia omaksi huvikseen . Perhe-elämä alkaa kärsiä , kun Michael elää elämäänsä pikavauhdilla . Michaelin pikanäppäinvalinnat ottavat aina työn ensin huomioon , joten hän vieraantuu yhä enemmän vaimostaan ja lapsistaan . Tilanne vain pahenee , eikä Michael voi hypätä pois vauhdissa olevasta junasta , vaikka haluaisikin . Click , tai suomalaisittain Klik ! , on irtovitseihin panostava sketsikyhäelmä , jonka juoni jää roikkumaan aika irrallisena . Mukana on kieltämättä hyviä oivalluksia ja pientä hymyäkin pystyin havaitsemaan omilta huuliltani elokuvan aikana . Ajoittain on tarjolla mukavan vaivatonta viihdettä . Lisäksi Christopher Walken on varsin hyvä roolissaan kaukosäätimen käyttöön opastavana Mortyna . Siinä hyvät puolet . Nyt huonot puolet . Ensinnäkin Adam Sandler ei ole tarpeeksi karismaattinen näyttelijä kannattelemaan yksin täätä show'ta , vaan ylinäyttelemiseen sortuva yksilö ylittää ärsytyskynnyksen muutamaan otteeseen . Santleri on kyllä aiemmin esiintynyt hauskoissa ja hyvissäkin filmeissä , mutta tämä ei kuulu herran tähtihetkiin . Toisena pistää silmään perhearvoja ylistävän sanoman kova alleviivaus . Mustaa huumoriakin on välillä käytetty avuksi , mutta lopussa homma lässähtää täysin . Vakavamman draaman luominen tuntuu tässä teoksessa väkisin vääntämiseltä . Tylsän munatonta ja konservatiivista komediamössöä on lopulta tarjolla . Sitten on visuaalinen ulkoasu , joka mekaanisuudessaan ärsyttää melkein pahemmin kuin itse leffan päätähti . Tyylillisesti leffa muistuttaa Jim Carreyn Bruce taivaanlahja -filmiä , joka on kuitenkin astetta rennommin toteutettu . Härskit vitsit siis yhdistyvät hyvää tarkoittavaan sanomaan . Tätä samanlaisuutta en lopulta yhtään ihmetellyt , kun sain selville leffojen jakavan samat käsikirjoittajat . Käsikirjoittajat sopisivat hyvin TV-puolelle kirjoittamaan hauskoja sketsejä , mutta pitkän elokuvan kirjoittaminen tuottaa pieniä vaikeuksia . Frank Coracin ohjaus on kuitenkin kameran takana olevista tekijöistä tärkein leffan epäonnistumisen kannalta . Hän on nimittäin onnistunut luomaan keinotekoisen maailman , jota ei mielellään tuijottele . Sandler-fanit voivat</w:t>
      </w:r>
    </w:p>
    <w:p>
      <w:r>
        <w:rPr>
          <w:b/>
          <w:color w:val="FF0000"/>
        </w:rPr>
        <w:t>id 398</w:t>
      </w:r>
    </w:p>
    <w:p>
      <w:r>
        <w:rPr>
          <w:b w:val="0"/>
        </w:rPr>
        <w:t xml:space="preserve"> Trapanin lentokenttä Trapanin ' Vicenzo Florion lentokenttä ' sijaitsee italialaisen Sisilian saaren länsirannikolla . Italialaiset kutsuvat lentokenttää sen sijainnin vuoksi myös nimellä Birgi . Lentokenttä on sekä siviili- että armeijan kenttä . Lentokenttätoiminta kasvoi huomattavasti halpalentoyhtiö Ryan Airin aloitettua lennot kentälle . Lentokenttää käyttää vuosittain noin miljoona matkustajaa , mikä tekee siitä Sisilian kolmanneksi vilkasliikenteisimmän lentokentän . Kulkuyhteydet Juna Lentokentälle ei ole suoraa junayhteyttä . Lähin suurempi rautatieasema sijaitsee Trapanin kaupungissa . Lentokentältä pääsee bussilla Trapaniin ( katso alla ) . Lisätietoa saa Italian rautatieyhtiön kotisivuilta . Auto ja bussi Lentokenttä sijaitsee noin 15 kilometriä Trapanin keskustasta etelään ja noin 90 kilometrin päässä Palermosta . Lentokenttä sijaitsee lähellä Palermoon kulkevaa A29-moottoritietä . Trapaniin pääsee ajamalla SP21- tai SS115-tietä . Terminaalin edessä on bussiasema . Asemalta lähtee busseja Trapaniin , Marsalaan , Palermoon , Mazara de Valloon , Castelvetranoon , Ericeen , Spiaccaan ja Agrigentoon . Terravisionin lentokenttäbusseilla pääsee lentokentältä Palermoon ( EUR 12,00 ) ja muihin Sisilian kaupunkeihin . Autonvuokraus Trapanin lentokenttä Lentokentällä on useita autovuokraamoja : Avis , Europcar , Hertz , Maggiore , Nolomania ja Sixt . Auton voi vuokrata myös etukäteen käyttämällä EasyTerra -sivuston tarjoamaa palvelua . Sivusto vertailee samanaikaisesti useiden autovuokraamojen hintoja . Taksi Terminaalin edessä on takseja . Taksimatka Trapaniin maksaa noin EUR 30,00 . Palvelut Hotellit Lentokentällä ei ole hotellia . Vain 5,5 kilometrin päässä olevassa Agriturismo Vultaggio hotellissa ( puh . +39( 0 )923 864261 ) voi aistia aidon italialaisen tunnelman . Vähän kauempana ( 9 km ) sijaitsee Baglio Cudo ( puh . +39( 0 )9237 45460 ) . Booking.com -sivustolta löytyy lisää hotellivaihtoehtoja ja online-varauspalvelu . Sivusto tarjoaa laajan hotellivalikoiman sekä erinomaiset ( Internet )hinnat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