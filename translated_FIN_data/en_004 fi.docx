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Ensimmäiset vaiheet Tee suunnitelma, jossa on vakaat tavoitteet Hyvä suunnitelma sisältää tavoitteet, luettelon asioista, jotka aiot tehdä, ja päivämäärät, joihin mennessä aiot tehdä ne. On tärkeää kirjoittaa kaikki tämä ylös ja katsoa sitä jatkuvasti muistutukseksi siitä, mitä haluat saavuttaa. Jos haluat apua suunnitelman laatimisessa, voit keskustella siitä tapaajapäällikkösi kanssa. Tavoitteiden asettaminen Tavoite on unelma, jolla on määräajat -- se voi olla lyhyen, keskipitkän tai pitkän aikavälin tavoite. Pitkän aikavälin tavoitteet on yleensä helpompi saavuttaa, jos asetat useita lyhyen aikavälin tavoitteita, jotka auttavat sinua pääsemään niihin. Saattaa myös olla asioita, jotka voivat tulla tiellesi -- sinun on tunnistettava nämä asiat ja suunniteltava, miten voitat ne. Ryhdy toimiin nyt Työn löytäminen on kokopäivätyötä. Sinun on päätettävä päivittäisestä työnhakurutiinista ja pidettävä siitä kiinni. Varaa joka päivä aikaa lehtien lukemiseen, puhelinsoittoihin ja työpaikkailmoitusten tarkistamiseen palvelukeskuksissamme. Aseta itsellesi tavoitteita, kuten kuinka monta puhelua soitat joka päivä ennen lounasaikaa. Tavoitteiden saavuttaminen Tavoitteiden saavuttamisen kaava on yksinkertainen. Tiedä, mitä haluat, ja ryhdy toimiin sen saavuttamiseksi. Huomaa sitten, mitä tapahtuu. Jos tekemäsi toimet eivät tuota tuloksia, tee jotain muuta. Onnistut kyllä. Mitkä ovat taitosi ja kykysi? Sinun on pystyttävä kertomaan työnantajille, mitä osaat -- joten sinun on mietittävä, mitä taitojasi ja kykyjäsi ovat. Luettele kaikki työtaitosi. Luettele sitten myös kaikki muut asiat, joissa olet hyvä -- esimerkiksi: oletko rehellinen ja luotettava? Tuletko toimeen muiden kanssa? Osaatko tehdä päätöksiä ja hallita rahaa? Kaikki nämä asiat ovat tärkeitä työnantajille. Kannattaa myös luetella asioita, joita haluaisit parantaa, esimerkiksi itseluottamusta tai ajanhallintaa. Kysy meiltä, miten voimme auttaa sinua hankkimaan tai parantamaan taitojasi. Pysy luottavaisena Työn löytäminen ei ole helppoa, ja toisinaan voi tulla takaiskuja - kuten työpaikkoja, joita et saa, tai työnantajia, jotka eivät vastaa. Pysy positiivisena ja muistuta itseäsi tavoitteistasi ja taidoistasi tarkastelemalla asioita, jotka olet kirjoittanut työpaperillesi.</w:t>
      </w:r>
    </w:p>
    <w:p>
      <w:r>
        <w:rPr>
          <w:b/>
          <w:color w:val="FF0000"/>
        </w:rPr>
        <w:t xml:space="preserve">id 1</w:t>
      </w:r>
    </w:p>
    <w:p>
      <w:r>
        <w:rPr>
          <w:b w:val="0"/>
        </w:rPr>
        <w:t xml:space="preserve">Junior-kaivosyhtiöiden tulisi käyttää sosiaalista mediaa varhaisessa vaiheessa varainhankintasykliä Sosiaalisen median ohjelmien tulisi olla kiinteä osa junior-kaivosyhtiöiden ja muiden pienyritysten varainhankinta-aloitteita mieluiten jo kauan ennen kuin ne saavuttavat listautumisannin vaiheen, Metal-Pagesin tutkimuksen mukaan. Pörssilistautuminen ennen listautumista Hyvin toteutettu sosiaalisen median ohjelma, joka käynnistetään kauan ennen listautumista, voi auttaa rakentamaan potentiaalista sijoittajapohjaa ja vahvistamaan julkista profiilia ennen kuin yhtiö listautuu pörssiin. Jos yritys on jo listautunut pörssiin, vankka seuraajakunta sosiaalisessa mediassa voi auttaa menestymään myöhemmissä varainhankintatoimissa, kuten merkintäoikeusannissa ja yksityisissä osakeanneissa. Joidenkin rahoitusneuvojien mielestä Yhdysvaltain JOBS-lailla on erittäin merkittävä vaikutus pienempiin pörssiyhtiöihin, myös junior-kaivosyhtiöihin, koska se helpottaa huomattavasti varojen hankkimista "akkreditoiduilta" sijoittajilta. Hyväksytyiksi sijoittajiksi luokitellaan varakkaat yksityishenkilöt ja sijoitusyritykset, jotka pystyvät ymmärtämään asiaan liittyvät riskit. Uudet säännöt johtavat todennäköisesti siihen, että pienet pörssiyhtiöt tekevät enemmän yksityisiä sijoituksia Yhdysvalloissa, ja jotkut neuvonantajat uskovat, että varainhankinnan mainontaa koskevien rajoitusten väheneminen lisää myös sosiaalisen median käyttöä. Pörssiin listattujen yritysten on kuitenkin edelleen noudatettava tiukkoja julkistamissääntöjä, joiden tarkoituksena on antaa sijoittajille mahdollisuus arvioida yritystä asianmukaisesti Metal-Pagesin mukaan sosiaalinen media on merkittävä muutos junior-kaivosyhtiöille ja muille pienemmille pörssiin listatuille yrityksille, jotka haluavat saada sijoittajien tunnustusta. Mitä pienempi markkina-arvo on, sitä enemmän sijoittajat todennäköisesti katsovat yritystä läpi sormien, ja näin ollen niiden pitäisi hyötyä suhteettomasti hyvin toteutetuista sijoittajasuhteisiin liittyvistä sosiaalisen median toimista kuin paljon suurempien kilpailijoiden. Suuren markkina-arvon omaavat pörssiyhtiöt ovat jo pitkään hyötyneet huomattavasta jatkuvasta huomiosta talouslehdistön, tutkimusanalyytikkojen ja suurten rahoituslaitosten taholta. Kaikilla näillä tahoilla on taipumus jättää huomiotta pienikokoiset yritykset ja erityisesti mikroyritykset. Tämä suhteellinen näkymättömyys johtaa usein siihen, että niiden osakkeiden arvostus on alhainen ja kaupankäynnin likviditeetti heikko. Sosiaalinen media muuttaa tilannetta, koska se on uskomattoman kustannustehokas ja erittäin tehokas kanava tiedon levittämiseen mahdollisesti kiinnostuneille osapuolille, mukaan lukien piensijoittajat, jotka ovat tärkeä rahoituslähde junior-kaivosyhtiöille. Jo pitkään on tunnustettu, että sijoittajien tunnettuuden ja pörssilistattujen arvopapereiden arvostuksen välillä on positiivinen korrelaatio. Sosiaalinen media on seuraava looginen askel pörssiyhtiöitä koskevan tiedon demokratisoinnissa ja markkinoiden avoimuuden lisäämisessä. Vuonna 1987 The Journal of Finance -lehdessä julkaistiin taloustieteilijä Robert C. Mertonin uraauurtava artikkeli nimeltä yksinkertainen pääoman tasapainomalli epätäydellisen tiedon kanssa, jossa väitettiin, että pörssiyhtiöiden on perusteltua käyttää rahaa mainontaan, jotta ne saavuttavat sijoittajakohteet, sekä toteuttaa suhdetoimintakampanjoita, joilla luodaan tarinoita talouslehdistöön. Merton kirjoitti: "Yrityksen sijoittajapohjan suhteellisen koon kasvattaminen pienentää yrityksen pääomakustannuksia ja nostaa yrityksen markkina-arvoa.... yrityksen johtajilla on kannustin laajentaa yrityksen sijoittajapohjaa." Mitä paremmin yritys ymmärretään ja mitä tunnetumpi se on sijoittajien keskuudessa, sitä todennäköisemmin sen osakkeilla käydyssä kaupassa on enemmän likviditeettiä, osto- ja myyntitarjousten erot ovat pienemmät ja sitä todennäköisemmin sen osakkeilla käydään kauppaa lähempänä nettovarallisuusarvoa. Parempi likviditeetti ja tiedon helppo saatavuus kaikille markkinaosapuolille samanaikaisesti voi myös vähentää volatiliteettia erityisesti tulosjulkistusten ja muiden markkinoita liikuttavien uutisten jälkeen. Kerro tarina StockTwitsin toimitusjohtajan Howard Lindzonin haastattelu StockTwits sopii sijoittajille, jotka haluavat tutustua pörssiyhtiöihin. Lisäksi se on hyvä alusta pörssiyhtiöille levittää tietoa itsestään. StockTwits on sijoittajayhteisö, jossa jaetaan reaaliaikaisesti ideoita sijoittamisesta ja kaupankäynnistä. Se on myös paikka, jossa aloittelevat sijoittajat voivat oppia älykkäiltä sijoittajilta ja seurata heitä. Hedge-rahastot käyttävät StockTwitsiä yhä useammin sentimentin mittaamiseen. Käyttäjät voivat ilmoittaa twiiteissään, ovatko he nousevia vai laskevia tietyn osakkeen suhteen. StockTwits tuottaa "lämpökarttoja" yksittäisistä osakkeista käytävän keskustelun määrästä. Twitter on ehdottomasti parempi paikka yleisön luomiseen ennen listautumista. Pörssiin listautumisen jälkeen kannattaa olla läsnä StockTwitsissä", Lindzon sanoo. Sosiaalista mediaa käyttäessään johtajien tulisi puhua toimialastaan, kertoa, millainen se on, ja kertoa tarinaa. Siellä pitäisi olla paljon linkkejä asiaankuuluviin uutisiin eikä vain yrityksestä. "Ole rehellinen ja avoin. Se auttaa rakentamaan luottamusta", Lindzon sanoo. Hän myöntää, että sosiaalinen media voi auttaa rakentamaan sijoittajien uskollisuutta, mutta se ei kuitenkaan auta.</w:t>
      </w:r>
    </w:p>
    <w:p>
      <w:r>
        <w:rPr>
          <w:b/>
          <w:color w:val="FF0000"/>
        </w:rPr>
        <w:t xml:space="preserve">id 2</w:t>
      </w:r>
    </w:p>
    <w:p>
      <w:r>
        <w:rPr>
          <w:b w:val="0"/>
        </w:rPr>
        <w:t xml:space="preserve">Alan myynti oli vain 18,96 miljardia dollaria, kun se vuonna 2007 oli parhaimmillaan 23,21 miljardia dollaria. Tämä on hämmästyttävä osoitus siitä, miten huonosti asiat ovat menneet. Ensinnäkin se on merkki siitä, kuinka paljon vähemmän amerikkalaisia on töissä. Romahdus oli selvin teollisuudessa, joka edustaa 31 prosenttia kaikista automaattipaikoista: Vaikka tehdasteollisuus elpyi jonkin verran vuosina 2010 ja 2011, automaattioperaattorit huomauttivat nopeasti, että näiden paikkojen työntekijät eivät olleet yhtä halukkaita käyttämään rahaa kuin ennen vuotta 2008. Kuten muidenkin toimipaikkojen työntekijät, myös teollisuuden työntekijät eivät olleet yhtä luottavaisia pitkän aikavälin työsuhdeturvansa suhteen. Monissa tapauksissa tehtaat, jotka kutsuivat työntekijöitä takaisin, tekivät sen pienemmillä palkoilla kuin aiempina vuosina. Vaikka 28 prosentissa automaateista tarjoillaan ruokaa, suurin osa niistä tarjoaa karkkia ja limsaa. Tämä antaa tietoa siitä, kuinka paljon ylimääräistä rahaa kuluttajilla on. Tulot laskivat myös näillä segmenteillä, vaikka hinnat nousivat kaikissa luokissa. Raportissa todettiin myös, että yritykset lisätä tuloja karkkien kokoa kasvattamalla eivät onnistuneet. Ainoa segmentti, jossa automaattien myynti kasvoi merkittävästi, on kahvi. Tämä voi olla toinen masentava indikaattori, kun asiaa miettii, jos se tarkoittaa, että ihmiset hankkivat konekahvia neljän dollarin latten sijasta.</w:t>
      </w:r>
    </w:p>
    <w:p>
      <w:r>
        <w:rPr>
          <w:b/>
          <w:color w:val="FF0000"/>
        </w:rPr>
        <w:t xml:space="preserve">id 3</w:t>
      </w:r>
    </w:p>
    <w:p>
      <w:r>
        <w:rPr>
          <w:b w:val="0"/>
        </w:rPr>
        <w:t xml:space="preserve">Vuodesta 1999 lähtien SkyscraperPage.comin foorumi on ollut yksi aktiivisimmista pilvenpiirtäjäharrastajien yhteisöistä verkossa.  Maailmanlaajuinen jäsenistö keskustelee eri puolilla maailmaa sijaitsevien hankkeiden kehitysuutisista ja rakennustoiminnasta sekä kaupunkisuunnittelua, arkkitehtuuria, liikennettä ja monia muita aiheita koskevista keskusteluista.  SkyscraperPage.com tarjoaa myös ainutlaatuisia pilvenpiirtäjäkaavioita , tietokannan rakennustoiminnasta ja julkaisee suosittuja pilvenpiirtäjäjulisteita . Olen iloinen, että joku vihdoin sanoi sen. En ole lainkaan vaikuttunut kaikesta lasista ja tylsyydestä. Olen käynyt sivustolla vuodesta 2000 lähtien, ennen ja jälkeen, ja joka vuosi sen jälkeen...... Olen niin inspiroimaton. Ei mitään vikaa kokonaan lasista rakennuksessa, mutta miksi oi miksi, pitääkö rakennuksen olla vain yhden väristä lasia!!!! Onko kukaan koskaan tehnyt täyslasitornia, jossa on mosiacin lasia? Ja mikä estää jotakuta tekemästä niin? Voitte ottaa sellaisen vanhan neliön muotoisen 60-70-luvun lasirakennuksen, antaa sille uuden elämän, vain ottaa joitakin paneeleita pois ja korvata ne erivärisellä lasilla! Kaikissa Legosta tekemissäni pilvenpiirtäjissä käytetään moniväristä lasia. Harmon Hotel Towerissa, joka on osa City Centeriä täällä Las Vegasissa, käytetään eriväristä lasia, ensimmäistä kertaa olen nähnyt sen korkeassa kerrostalossa, ja se näyttää upealta! Olen nähnyt pienempiä hankkeita, joissa käytetään moniväristä lasia, mutta en koskaan suurta pilvenpiirtäjää! No niin! Tulkaa! Heitetään lisää väriä! New York on värikäs kaupunki, joten ryhdytään hommiin!</w:t>
      </w:r>
    </w:p>
    <w:p>
      <w:r>
        <w:rPr>
          <w:b/>
          <w:color w:val="FF0000"/>
        </w:rPr>
        <w:t xml:space="preserve">id 4</w:t>
      </w:r>
    </w:p>
    <w:p>
      <w:r>
        <w:rPr>
          <w:b w:val="0"/>
        </w:rPr>
        <w:t xml:space="preserve">Kaija Saariaho, joka on saanut uuden teoksen turkkilaiselta Borusan Arts and Culture -järjestöltä, vieraili viime viikolla Istanbulissa osana hänen musiikkiaan juhlistavaa kolmen illan ohjelmaa. Ensimmäisessä, torstaina 1. marraskuuta järjestetyssä ohjelmassa säveltäjä esitti kysymyksiä ja vastauksia uudesta teoksestaan Frises sooloviululle ja elektroniikalle, joka on omistettu Richard Schmouclerille ja jonka maailman ensi-ilta oli Richard Schmouclerin esittämä. Kolmas ilta, nimeltään Portrait Concert: Hommage A Kaija Saariaho -- Sonanza Ensemblen ja Jan Risbergin johdolla sekä Magdalena Risbergin sopraanotaiturin voimin -- kattoi laajan kattauksen säveltäjän portfoliosta. Minulla oli tilaisuus istahtaa alas Saariahon kanssa ennen hänen kyselytuntiansa Borusan Music Housen modernissa ja äänellisesti miellyttävässä salissa, joka sijaitsee Beyoglussa - aivan kaupungin sydämessä - sijaitsevassa kunnostetussa rakennuksessa. Kun istuimme paikoillamme, yritin tehdä päässäni nopean laskelman: niiden asioiden määrä, joita haluan kysyä häneltä, jaettuna hänen käytettävissään olevalla ajalla, prototyyppisen pohjoismaisen vastauksen odotetun tiiviyden funktiona. Laskelman tulos osoitti, että minulla oli tuskin riittävästi aikaa käsitellä valmistelemiani aiheita. Kävi kuitenkin ilmi, että tiiviysmuuttujani oli täysin väärässä: Saariaho vastasi avoimesti ja yksityiskohtaisesti jokaiseen kysymykseeni, ja tuloksena oli erittäin ravitseva vuoropuhelu, joka pakotti minut luopumaan joistakin kysymyksistäni, mutta antoi minulle mahdollisuuden kurkistaa hänen luovaan prosessiinsa. Ensimmäisen kysymykseni oli pakko koskea hänen uutta teostaan Frises . Tiesin, että se liittyi jollain tavalla Bachin Chaconneen (d-mollipartitasta sooloviululle). Miten se sitten syntyi? "Niin on käynyt aiemmin erityistapauksissa, kun olen kirjoittanut omistuksia joillekin tietyille säveltäjille, joissa olen työstänyt heidän materiaaliaan, mutta Frises on siinä mielessä erilainen, että tässä en puhu Chaconnesta musiikkina vaan tapana järjestää musiikkia ja sitä, miten sitä voisi soittaa nykyään minun musiikkikielelläni." Hän ei siis pyydä yleisöä pohtimaan partitaa kuunnellessaan? "Ei. Sillä ei oikeastaan ole tonaalista kontekstia Bachin teokseen. Richard [Schmoucler] pyysi minulta D:tä, joten annoin hänelle D:n", Saariaho sanoo viitaten Frisesin ensimmäiseen osaan, jossa viululla soitettu vakio-D harmonisoidaan elektronisesti manipuloimalla nuotti ja lisäämällä siihen elektronisia kelloja, jotka muistuttavat kellonsoittoa. "Se on D, joka päättää Bachin Chaconnen, ja se on D, joka aloittaa ja päättää minun teokseni." Frises on saanut nimensä 1800-luvun ranskalaisen symbolistimaalari Odilon Redonin maalatusta friisisarjasta. Mitä Redonin töiden yksityiskohtia on päätynyt hänen musiikkiinsa? "Olin hiljattain Redonin näyttelyssä, ja hänen maalaamansa friisit kiinnostivat minua kovasti. Ne oli maalattu lähinnä kerrostalojen koristeiksi, mutta hän maalasi ne fantastisella tavalla. Aloin nähdä joitakin matemaattisia yhteyksiä, esineiden välisiä suhteita, värejä ja kokonaissuunnittelua hyvin sopivina. Joten käytin niitä yhtenä kontekstin kerroksena. Mutta jälleen kerran se on vain yksi kerros, eikä minulla ollut aikomustakaan, että kuulija visualisoi Redonin teoksia kuunnellessaan musiikkiani." Elektroniikalla on suuri rooli Frisesissä , mutta silti minulla oli ohimenevä epäilys siitä, että Saariahon elektroniikan käyttö musiikissaan on viime aikoina vähentynyt. Oliko se totta, ja jos oli, voisiko se johtua siitä, että elektroniikkaan on ollut paljon helpompi päästä käsiksi ja sitä on ollut helpompi manipuloida, kun tietokoneet ovat kehittyneet yhä hienostuneemmiksi? Toisin sanoen, onko elektroniikan käyttö lakannut olemasta hänelle haaste? "Se ei välttämättä ole totta", hän sanoi. "Kirjoitin viime vuonna Concertgebouw'lle ja Bostonin sinfoniaorkesterille Circle Map -teoksen [suurelle orkesterille], jossa käytetään paljon elektroniikkaa. Kaikissa oopperoissani on elektroniikkaa tavalla tai toisella. Se on kuitenkin vaihtoehto. En käytä sitä koko ajan. On totta, että oli aika, jolloin löysin elektroniikan ja etsin keinoja sisällyttää sitä sävellyksiini. Nyt se on minulle yksi vapaaehtoinen osa orkestraatiota; jos idea vaatii sitä, käytän sitä,</w:t>
      </w:r>
    </w:p>
    <w:p>
      <w:r>
        <w:rPr>
          <w:b/>
          <w:color w:val="FF0000"/>
        </w:rPr>
        <w:t xml:space="preserve">id 5</w:t>
      </w:r>
    </w:p>
    <w:p>
      <w:r>
        <w:rPr>
          <w:b w:val="0"/>
        </w:rPr>
        <w:t xml:space="preserve">Julkaisemattomia tarinoita Ogopogosta Ennen kuin mielikuvitukseton valkoinen mies tuli, taikauskoiset intiaanit tunsivat hyvin pelottavan järvihirviön N'haaitkin. Hänen kotinsa oli Squally Point. Kanooteissa kuljetettiin pieniä eläimiä käärmeen rauhoittamiseksi. Ogopogo nähdään edelleen joka vuosi, mutta nyt valkoisten miesten toimesta! Intiaanien legendan mukaan suuri järviolento Ogopogo oli alun perin demonin riivaama mies, joka oli murhannut tunnetun ja arvostetun paikallisen miehen nimeltä "Old Kan-He-Kan". Tämän miehen muistoksi hänen kansansa nimesi kauniin järvemme "Okanaganiksi". Maksaakseen synneistään intiaanijumalat muuttivat murhaajan järvikäärmeeksi, jotta hän olisi ikuisesti rikospaikalla ja kärsisi ikuista katumusta. Olennon nimeksi tuli "N'ha-A-Itk", joka tarkoittaa karkeasti käännettynä veden pyhää olentoa, vedenjumalaa tai järvidemonia. Vuosia myöhemmin Ogopopo sai nimensä seuraavasta lorusta: Hänen äitinsä oli korvapuusti, hänen isänsä oli valas, vähän päätä ja tuskin häntää... ja Ogopogo oli hänen nimensä. 1870 Rouva Allison katseli Ogopogoa Sunnysidesta, jossa Vineyard Estates on nyt. Aurinko paistoi, ja tuuli puhalsi kovaa: "Katsellessani näin jotain, joka näytti valtavalta puunrungolta tai tukilta, joka kellui järvellä virtaa vastaan eikä sen mukana. Hän arvioi, että se oli 50 jalkaa pitkä ja 3 jalkaa leveä, ja se oli enintään kilometrin päässä rannasta katsoen kohti Okanagan Missionia, South Kelownaa. Rouva Allisonin vuonna 1870 tekemä havainto Ogopogosta saattaa siis olla ensimmäinen valkoisen ihmisen tekemä havainto. John McDougal tuli vuonna 1860 järvelle hinatakseen hevosjoukkonsa kanootin perässä järven toiselle puolelle. Tavallisesti John antoi pienen eläimen uhriksi Ogopogolle. Mutta aikansa hän oli unohtanut. Puolimatkassa järven poikki hevoset alkoivat upota. John otti nopeasti esiin veitsensä, katkaisi köyden ja meloi turvaan. Alkuasukkaat kertovat toisen legendan, kuinka hevosen kumartuessa juomaan Ogopogo kurottautui hevosen nenän eteen ja veti sen veden alle. Vuonna 1880 herra Postill lähetti puita Osoyoosiin Tuomari ja Emily Haynen tilalle. Puut sahattiin käsin ja niistä tehtiin lautta Okanagan Centerissä. Sitä rakennettaessa Postill näki N'aahitkan, joka nykyään tunnetaan nimellä Ogopogo, nousevan ja katsovan heitä! Tämä oli ensimmäinen valkoihoisen ihmisen tekemä havainto järviolennosta. Vuonna 1940 Vera Earl kävi katsomassa Kelownan sairaalassa Reta Lawsonia, joka kärsi sepelvaltimotaudista. Reta sanoi Veralle: "Mene kysymään rouva Derricksonilta Ogopogosta". Niinpä Vera meni tapaamaan rouva Derricksonia, iäkästä intiaania sairaalan alkuasukasalueella. Hän sanoi: "Älkää antako heidän kertoa teille, ettei Ogopogoa ole olemassa! Alkuvuosina Westbankin intiaanit soutivat Kelownaan hakemaan tarvikkeita. Kerran siellä oli kolme ogopogoa, jotka yrittivät kaataa veneen. Niinpä he kääntyivät ympäri ja palasivat takaisin! Kesti kauan ennen kuin he ylittivät järven uudelleen. Ja kun he pääsivät, Ogopogo katsoi heitä! Rouva Derrickson sanoi nähneensä Ogopogon kahdesti. McDougalin veljekset soutivat vuosina 1885-1905 10 jalkaisella veneellä Westsidesta Kelownaan. Okanagan-järveltä ei koskaan löydetty alkuperäiskansojen kanootteja. Alkuperäisasukkaat eivät ehkä Ogopogon pelossa kulkeneet järven yli toistensa yhteisöihin. Yllä näet kuitenkin Westbank-museon verkkopainon ja mahdollisesti lisää sen vieressä. Rengastettu kivi saattaa olla vasara. Mutta kivi, jonka keskellä on reikä, oli luultavasti verkkoankkuri. Tämä Victorian kuninkaallisessa museossa oleva verkkopaino on hyvin samankaltainen kuin yksi yllä olevista kivistä. Klikkaa tästä nähdäksesi Victorian kuninkaallisessa museossa olevat verkkopainot. Osa verkkopainoista näyttää vasaralta. samanmuotoisia kuin kuva Galileassa Raamatun aikoina käytetyistä verkkopainoista. Katso "Galileanmeren vene". Samat kivipainot, joita Pietari, Andreas, Jaakob ja Johannes olisivat käyttäneet evankeliumien evankeliumeissa Galilean merellä käytetyissä kalaverkoissa. Grahamilta Westbank-museosta: "Nimi Ogopogo on varmasti tullut meille tutuksi viime vuosina, ja se ansaitsee kunniamaininnan joukossa</w:t>
      </w:r>
    </w:p>
    <w:p>
      <w:r>
        <w:rPr>
          <w:b/>
          <w:color w:val="FF0000"/>
        </w:rPr>
        <w:t xml:space="preserve">id 6</w:t>
      </w:r>
    </w:p>
    <w:p>
      <w:r>
        <w:rPr>
          <w:b w:val="0"/>
        </w:rPr>
        <w:t xml:space="preserve">Yhdysvallat on nyt Afganistanissa yhtä kauan kuin Neuvostoliitto oli Tämä on keskustelu aiheesta Yhdysvallat on nyt Afganistanissa yhtä kauan kuin Neuvostoliitto oli Politiikka, Jihad ja ajankohtaiset asiat -foorumeilla, osa Main Topics -luokkaa; Yhdysvallat on nyt Afganistanissa yhtä kauan kuin Neuvostoliitto oli Los Angeles Times 27. marraskuuta 2010 Viimeiset puna-armeijan joukot ... Yhdysvallat on nyt Afganistanissa yhtä kauan kuin neuvostoliittolaiset olivat Viimeiset puna-armeijan joukot lähtivät vuonna 1989, kun Yhdysvaltojen tukemat mujahedinina tunnetut taistelijat ajoivat heidät pois yhdeksän vuoden ja 50 päivän jälkeen. Vastakohdista huolimatta Yhdysvaltain ja Neuvostoliiton sodilla on yhteisiä kerronnallisia elementtejä. Raportointi Kabulista, Afganistanista ja Moskovasta -- Sota-aikana perjantai oli Afganistanissa melko hiljainen. Helikopterit lentelivät taivaalla, saattueet rymistelivät aavikkoteitä pitkin, ja sotilaat vuoristoasemilla tutkivat ympärillään olevia särmikkäitä vuorenhuippuja. Mutta yksi asia erotti päivän muista: Sen myötä Yhdysvaltain armeijan Afganistanin kampanjan kesto oli yhtä pitkä kuin Neuvostoliiton pitkä ja demoralisoiva oleskelu Afganistanissa. Viimeiset puna-armeijan joukot poistuivat 15. helmikuuta 1989, kun Yhdysvaltojen tukemat afganistanilaiset taistelijat, jotka tunnetaan nimellä mujahedinit eli pyhät soturit, ajoivat heidät pois yhdeksän vuoden ja 50 päivän jälkeen. He olivat rähjäisiä mutta julmia ja niin aavemaisia, että neuvostojoukot kutsuivat heitä dukhiksi eli aaveiksi. Ehkäpä osuva termi maalle, jota on kutsuttu "imperiumien hautausmaaksi". Ja historia kääntyy takaisin itseensä. Neuvostoliiton sodassa Yhdysvallat aseisti ja auttoi mujahedineja; tässä sodassa Venäjä tekee yhä enemmän yhteistyötä Pohjois-Atlantin liiton kanssa. Moskova suostui tässä kuussa siihen, että länsimainen sotilasliitto antaa panssariajoneuvojen kulkea alueensa läpi. Viime kuussa venäläiset huumeidenvastaiset agentit lähtivät mukaan Naton ja Afganistanin yhteiseen huumeratsiaan. Vastakohdista huolimatta näillä kahdella sodalla on eläviä yhteisiä tarinallisia elementtejä: hyökkäävä voima huomaa, että sen valtava sotilaallinen ylivoima ei takaa voittoa sissikapinallisista; viha ulkomaalaisia kohtaan kiehuu toisinaan yli; maasto on ajattomasti pelottavaa; paikalliset tavat voivat tuntua läpitunkemattoman salaperäisiltä. Neuvostoliiton vetäytyminen on Taleban-liikkeen suosima PR-teema. Taleban-liike itse kukistui Yhdysvaltain johtaman hyökkäyksen seurauksena muutamassa viikossa, mutta ryhmittyi uudelleen ja voimistui viime vuosina. "Tämä oli heidän hautausmaansa", sanoi ryhmän tiedottaja Zabiullah Mujahid. "Kuten se tulee olemaan amerikkalaisillekin." Taleban-liike on paljon pienempi ja vähemmän laajapohjainen kuin Neuvostoliiton vastainen mujahedin-liike, johon kuului monia etnisiä ryhmiä ja poliittisia ryhmittymiä. Kapinalliset laajentavat kuitenkin alueellista vaikutusaluettaan, ja Naton joukkojen tappiot ovat tänä vuonna sodan korkeimmat.</w:t>
      </w:r>
    </w:p>
    <w:p>
      <w:r>
        <w:rPr>
          <w:b/>
          <w:color w:val="FF0000"/>
        </w:rPr>
        <w:t xml:space="preserve">id 7</w:t>
      </w:r>
    </w:p>
    <w:p>
      <w:r>
        <w:rPr>
          <w:b w:val="0"/>
        </w:rPr>
        <w:t xml:space="preserve">Paras vastaus - Askerin valitsema Tiedän, että luultavasti ajattelet, että käärmeiden ruokkiminen hiirillä on "epäinhimillistä", "ällöttävää" tai "outoa", tai mitä ikinä ajatteletkaan. Mutta käärmeen ruokkiminen pihveillä tai viljalla ei ole oikein. käärmeiden pitäisi oikeastaan syödä pakastettuja tai pakastamattomia jyrsijöitä, mutta jos TODELLA haluat syöttää käärmeellesi jotain muuta, on olemassa eräänlaista käärmeenruokaa, jonka sisällä ei ole lihaa, ja joka on pelletin muotoinen noin 15 kertaa keskivertoa b-b-luodin kokoinen. se sisältää viljaa, vihanneksia ja muuta tavaraa. vaikka sisällä ei olekaan lihaa, tuotteessa sanotaan, että ruoan maku on erittäin miellyttävä käärmeelle. voit tilata tätä tavaraa e bay:sta, ja sinun tarvitsee vain kirjoittaa "vegetarian snake food", ja näytölle ilmestyy erilaisia kasvissyöjäkäärmeenruokia, joista voit valita. voit valita haluamasi ruoan lukemalla käärmeenruoan kuvassa olevan kuvauksen. kun syötät käärmettä, se riippuu käärmeen koosta. vauvakäärmeet tai käärmeet tarvitsevat 2-3 pellettia, puolikasvuiset 3-5 pellettia ja täysikasvuiset 6-9 pellettia. toivottavasti en höpöttänyt liian pitkään ja se mitä kirjoitin on ymmärrettävää. jos ymmärsit minut, niin anna mennä! toivottavasti käärmeesi pitää kasvisruoasta! Lähde(t): kuvaus lemmikkikäärmeistä osoitteessa "Pet Smart" ja tämä kiinalainen tosi-tv-ohjelma nimeltä "Connecting with Artificial Nature" ( Löydät sen vain kiinalaisesta televisiosta tai ohjelmista, joista voit ladata pelejä, sovelluksia, ohjelmia, elokuvia, ohjelmia ja blaa blaa blaa....) ja e bay. Muut vastaukset (7) + 1 kaikkiin paitsi kahteen ensimmäiseen vastaukseen, johnq ei varmaan lue kysymyksiä, en ymmärrä miten liskot liittyvät tähän. Lyhyesti sanottuna, ei käärmeitä ei tarvitse ruokkia hiirillä. Mutta useimmat käärmeet ovat kehittyneet tarvitsemaan kokonaisia saaliseläimiä, myös elimiä ja luita, eikä kukaan ole kehittänyt mitään vitamiineja täydentämään kaikkea sitä, mitä käärme saa niistä. Eri lajit syövät eri eläimiä, mutta useimmat silti kokonaisia saaliita. Jotkut lajit ovat ophiophagisia, kuten kuningaskobrat, kuningaskäärmeet ja mustapääpytonit, joten jos sinulla olisi sellainen, voisit syöttää sille pienempiä käärmeitä. Monet, kuten edellä mainitut kuninkaankäärmeet, sukkanauhakäärmeet ja muut lajit pitävät myös muista matelijoista, joten anoleja voi käyttää niille. On myös lajeja, jotka syövät kaloja, kuten sukkanauhakäärmeitä ja rihmamaisia vesikäärmeitä. Monet käärmeet, erityisesti erilaiset boat ja pytonit, pitävät linnuista, suurista pytoneista, jotka syövät täysikasvuisia kanoja, aina kolmijalkaisiin, jotka syövät viiriäisen poikasia. On jopa lajeja, jotka ovat erikoistuneet munien syömiseen, mutta nekin ovat terveellisempiä, kun ne syövät hedelmöittyneitä munia, eli pohjimmiltaan kanan alkiota. Koosta riippuen, jos et halua ruokkia aikuisia hiiriä, voit myös ruokkia marsunpoikasia, pinkkejä kaneja jne.... Jos voit saada niitä. vuosia sitten minulla oli suuri afrikkalainen kivi, jota ruokin ruukkuvatsapossuille, olen myös uusi joku, joka ruokki kahta aikuista burmalainen kananpaloja (luu sisään) ruokakaupasta, mutta ne lopulta laihtuivat ja lopettivat ruokinnan, joten hänen oli siirryttävä ruokkimaan heille kokonaisia, eläviä kanoja. Kokonaiset eläimet ovat niille ainoa terveellinen ruoka. Ja tavallinen kotihiiri, mus musculus domesticus, http://en.m.wikipedia.org/wiki/Mus_muscu\\\... ei myöskään ole useimpien vankeudessa pidettävien käärmelajien "luonnollinen" saaliseläin. Se on ravitsevin saatavilla oleva edullinen vaihtoehto, siksi sitä käytetään. Ja ei, ne eivät syö viljaa, ne ovat täysin lihansyöjiä, eivät kaikkiruokaisia. Ne eivät myöskään syö omenoita tai kissanruokaa. Lähde(t): Jos olet niin typerä, että joudut esittämään tällaisia kysymyksiä, sinun ei pitäisi pitää käärmettä. Käärmeet ovat pakollisia lihansyöjiä. Ne saavat kaiken ravintonsa syömällä muita eläimiä koko niiden muodossa luineen, lihineen, nahkoineen, turkkeineen ja kaikkineen. Ja useimmat niistä syövät jyrsijöitä muodossa tai toisessa. Olipa kyse sitten hiiristä, rotista, gerbiileistä tai kaneista. Tiedän, että jotkut käärmeet syövät kaloja, hyönteisiä ja sammakoita, mutta suurin osa lemmikkeinä pidetyistä käärmeistä syö jyrsijöitä. Jos</w:t>
      </w:r>
    </w:p>
    <w:p>
      <w:r>
        <w:rPr>
          <w:b/>
          <w:color w:val="FF0000"/>
        </w:rPr>
        <w:t xml:space="preserve">id 8</w:t>
      </w:r>
    </w:p>
    <w:p>
      <w:r>
        <w:rPr>
          <w:b w:val="0"/>
        </w:rPr>
        <w:t xml:space="preserve">Hanki hyvä tarjous Virgin Money Mortgage -lainasta! Tarjoaa: Money Virgin Money -rahoitusyhtiö: Virgin Money Jos haluat tuoreen ja rehellisen asuntolainakokemuksen, käy Virgin Money -yhtiössä. Tarvitsetko kilpailukykyisiä korkoja ja oikea-aikaisen sopimuksen? Haluatko nähdä ja ymmärtää jokaisen yksityiskohdan siitä, mitä olet saamassa? Ammattitaitoinen, lisensoitu ja huolehtiva asuntolainakonsultti? Saat sen nyt Virgin Moneylta. Virgin Money tarjoaa asuntolainoja, joiden korot ovat kilpailukykyiset, jotka saadaan nopeasti päätökseen ja joista voit olla tyytyväinen. Tämä tarkoittaa: Rehellistä tiedottamista ja viestintää koko prosessin ajan Kokeneita, yksilöllisesti lisensoituja lainaasiamiehiä Oman talon sisäistä merkintätoimintaa Lisensoitu 37 osavaltiossa, ja luvut kasvavat edelleen Better Business Bureau suosittaa Ja on vielä muutakin. Me myös: Keskitymme siihen, että matkasta tulee miellyttävä. Yhdistämme sinut asiantuntevan lainankäsittelijän kanssa - asuntolainasi pelinrakentaja Pidämme sinut ajan tasalla siitä, mitä on meneillään. Meillä on hyviä kokemuksia asuntolainojen päättämisestä ajallaan ilman yllätyksiä. On vielä yksi asia, jonka me voimme tehdä - ja jota kukaan muu ei voi! Voimme hoitaa sukulaiselta tai ystävältä saamasi lainan rahoituksen loppuun saattamiseksi. Kysy lainaasiamieheltäsi perheen sisäisistä asuntolainoista ja lainapalveluista. Virgin Money on rahoituspalvelujen edelläkävijä, joka on omistautunut parantamaan asuntolainakokemusta Yhdysvalloissa. Olemme osa maailmanlaajuista Virgin-yhtiöiden perhettä (jota johtaa Sir Richard Branson), joka on yksi maailman tunnetuimmista ja arvostetuimmista brändeistä. Asiakkaamme ovat ihmisiä, jotka etsivät seuraavan sukupolven rahoituspalveluyritystä - sellaista, joka on älykäs, rehellinen ja jonka kanssa on helppo työskennellä. Kokeile meitä! Ehkä tämä VOI OLLA hyvä tarjous, mutta kuinka yksinoikeudellinen se on? Olen tehnyt paljon töitä maksaakseni laskuni ja saadakseni luottotietoni nousemaan (nyt se on 718), mutta kun yritin klikata linkkiä, minut ohjattiin muihin tarjouksiin. Minusta tuntuu kuin sivusto kertoisi minulle: "Et ole asuntolainan arvoinen, vaikka se olisikin halvempi kuin nykyinen vuokrasi .... mutta tässä on joitakin murkutarjouksia, jotta sinusta tuntuisi, että joku välittää". Arvostan itsetunnon kohotusta!!! Tämä on loistava yritys työskennellä, ja minulla oli loistava kokemus heidän kanssaan. Asun Massachusettsissa, ja minut pidettiin ajan tasalla koko prosessin ajan, ymmärsin numerot ennen varsinaista sulkemista, ja lopullisessa paperityössä sanottiin juuri se, mitä minulle kerrottiin puhelimessa. Kommentoi tätä tarjousta Luottopisteiden hyväksyntätiedot Ihanteellinen niille, joilla on luottoa: N/A KESKIMÄÄRÄINEN luottopistemäärä Hyväksytty tälle kortille N/A LÄHIMMÄINEN luottopistemäärä Hyväksytty tälle kortille + Credit Karma -jäsenet ovat saaneet hyväksyntöjä näillä TransUnionin uuden tilin luottopisteillä. Huomaa, että koska muut tekijät, kuten tulot ja työllisyystilanne, voivat vaikuttaa luottokortin hyväksyntään , nämä ovat vain suuntaviivoja, eikä hyväksyntää voida taata.</w:t>
      </w:r>
    </w:p>
    <w:p>
      <w:r>
        <w:rPr>
          <w:b/>
          <w:color w:val="FF0000"/>
        </w:rPr>
        <w:t xml:space="preserve">id 9</w:t>
      </w:r>
    </w:p>
    <w:p>
      <w:r>
        <w:rPr>
          <w:b w:val="0"/>
        </w:rPr>
        <w:t xml:space="preserve">Lokakuu on kansallinen keksikuukausi Lokakuu on kansallinen keksikuukausi , aika, jolloin me kaikki voimme järkiperäisesti kääntää silmämme ruokavalioillemme ja ottaa palan tai kaksi tai kaksikymmentä suosikkipurtavaa. Kun nälkä iskee aterioiden välissä, meistä kaikista tulee Cookie Monster -nälkäisiä ja me ryöstämme kaapista maukkaan Oreon, suklaalastun tai makaroonin. Itse asiassa se, millaisista kekseistä pidämme, kertoo jotain persoonallisuudestamme. Seuraavassa on muutamia esimerkkejä perheterapeutti Jim Franklinilta, kuten sisarasemamme KKCB Duluth MN:ssä raportoi. Chocolate Chip -- Olet amerikkalainen kuin omenapiirakka, ja kasvatat lapsesi vaalimiesi perinteisten arvojen mukaisesti. Hillitty lähestymistapasi elämään tekee sinusta perheen ja ystävien suosikin, koska tuet rauhoittavaa vaikutusta kaikkein kaoottisimpiinkin tilanteisiin. Graham Crackers -- Olet pehmeäsydäminen ja kiltti ja pidät nostalgiasta. Sinulla on paljon hyviä muistoja lapsuudestasi, ja kaappisi on luultavasti täynnä muistoesineitä menneiltä vuosilta. Et kuitenkaan muistele menneisyyttä, koska olet liian kiireinen luomaan muistoja tänään Sokerikeksit -- Olet nonkonformisti, joka uskoo, että vaihtelu on elämän mauste. Innokas kiinnostuksesi moniin eri aiheisiin yhdistettynä vastakkaiseen asenteeseesi tekee sinusta haastavan kumppanin. Et ehkä aina kulje turvallista tietä, mutta elämä kanssasi ei epäilemättä ole koskaan tylsää. Voileipäkeksit -- Söitpä sitten ensin kermatäytteen tai upotit ne maitoon, valintasi kertoo, että olet luova ihminen, jolla on vilkas mielikuvitus. Olet synnynnäinen tarinankertoja, joten olet usein juhlien huomion keskipisteenä ja kerrot kavereillesi hauskoja, joskus törkeitä tarinoita.</w:t>
      </w:r>
    </w:p>
    <w:p>
      <w:r>
        <w:rPr>
          <w:b/>
          <w:color w:val="FF0000"/>
        </w:rPr>
        <w:t xml:space="preserve">id 10</w:t>
      </w:r>
    </w:p>
    <w:p>
      <w:r>
        <w:rPr>
          <w:b w:val="0"/>
        </w:rPr>
        <w:t xml:space="preserve">Levyarvio: Olisi vaikea syyttää Teen Dazea väärästä mainonnasta, mitä tulee artistien nimiin. Chillwave on viime aikoina kuoliaaksi hakattu muotisana, mutta se on sitä, miltä se kuulostaa: syntetisaattoripesuja, jotka syleilevät kuulijaa kuin rock n' rollia ei olisi olemassakaan. Se on ehkä maailman helpointa musiikkia kuunneltavaksi, joten ei ole ihme, että se on päässyt ulos makuuhuoneiden äänistudioiden hipsterisyvyyksistä ja levinnyt laajempaan maailmaan. Chillwave on kaikille! Teen Daze on erikoistunut genren erityisen unenomaiseen suuntaan. Siinä missä Washed Outin Ernest Greene antaa muutamille sävellyksilleen mollivoittoista särmää ja satunnaisen ripauksen sekavaa laulua, tuo Teen Daze All of Us, Togetheriin eräänlaista sanatonta digitaalista euforiaa, josta on vaikea päästä eroon. Biitit ovat kevyitä, ja ne kietoutuvat yhteen hohtavien syntetisaattorin sävelten kanssa niin, että kehosi ei tiedä, pitäisikö sinun aloittaa päähänpainallus, joka pian siirtyy etelään lanteillesi, vai käpertyä pitkäksi aikaa sielunmaisemaan. Teen Dazen kappaleet ovat tavallaan kuin kesä nuorena: laiskoja, miellyttävän päämäärättömiä ja liian pian ohi. Osa albumin parhaista töistä esitellään "Cold Sandissa", Hearts of Space - y -kappaleessa, joka saattaa viedä sinut takaisin aikaan, jolloin vanhempasi pakottivat sinut kuuntelemaan outoa elektronista musiikkia NPR:ltä automatkojen aikana. Kappale on nopeatempoisempi kuin muut kappaleet, mutta se kimaltelee ja säkenöi klassiseen Teen Daze -tyyliin. Tämä kappale tuntuu rakennetulta tanssilattialle, mutta tanssilattialle trippaa lukion tanssiaisia varten, joka on täynnä pastellivärejä ja hapolla terästettyä iskelmää. Vaikka Teen Dazen kaava on aiemmin toiminut EP:n muodossa, se uupuu täyspitkän albumin loppuun mennessä. Kaukainen, käsittämätön laulu esiintyy vihdoin "The Future" -kappaleessa, mutta niin tekevät myös duurisyntetisaattoreiden kukoistukset, jotka on isketty joka toiseen kappaleeseen. Viimeinen kappale, "Hold", sisältää samoja syntetisaattorin iskuja vain ilman rytmiä, ja silti hitaasti hiipuu tyydyttävään lopputulokseen. Jos jotain, niin tämä on loistava levy nukahtamiseen - olet tajuton ennen kuin ääni on liian pitkällä.</w:t>
      </w:r>
    </w:p>
    <w:p>
      <w:r>
        <w:rPr>
          <w:b/>
          <w:color w:val="FF0000"/>
        </w:rPr>
        <w:t xml:space="preserve">id 11</w:t>
      </w:r>
    </w:p>
    <w:p>
      <w:r>
        <w:rPr>
          <w:b w:val="0"/>
        </w:rPr>
        <w:t xml:space="preserve">Suurin osa tämän blogin lukijoista on kotoisin pohjoiselta pallonpuoliskolta, ja he nauttivat tällä hetkellä kesän korkeista lämpötiloista. Kun harjaatte hampaitanne ennen yöksi nukkumaanmenoa, ajatelkaa niitä, jotka kärsivät kylmästä Uudessa-Seelannissa - lapset, vauvat, sairaat ja vanhukset mukaan luettuina: Miten mennä nukkumaan ja pysyä lämpimänä Uudessa-Seelannissa : "Tämä oli meidän rutiinimme, jota kiivisukulaiset valmensivat. Sänkyyn on laitettava useita kerroksia alle ja päälle, jotta se eristää ja pitää kehonlämmön sisällä. Voit aina työntää kerroksen tai kaksi pois, jos sinulle tulee liian lämmin, ja vetää ne sitten takaisin päälle tarpeen mukaan, mutta niiden on oltava juuri siellä, jotta sinun ei tarvitse nousta ylös ja lähteä etsimään. Noin puoli tuntia tai 40 minuuttia ennen nukkumaanmenoa laita makuuhuoneeseen ilmankuivain ja mahdollisesti myös lämmitin riippuen siitä, kuinka kylmältä tuntuu. Kuiva ilma ei tunnu yhtä kylmältä kuin kostea ilma. Laita myös sähköpeite päälle tai laita kuumavesipulloja sänkyyn. Pukeudu yövaatteisiin lämpimässä huoneessa, jotta et menetä ruumiinlämpöä. Yövaatteiden pitää olla pieni oma mikroilmastosi -- pitkähihainen, pitkälahkeinen lämpimästä materiaalista, sukat jalassa, ja ehkä fleece tai pusero. Se, mitä valitset, riippuu siitä, missä SINÄ tunnet kylmyyttä. Juuri ennen kuin menet sänkyyn, sammuta ilmankuivain (ja lämmitin ja sähköpeitto, jos käytät). Voit halutessasi pitää kuumavesipullon tai -pullot mukanasi. Olet itse lämpimässä, lämmitetyssä, eristetyssä sängyssä, hengität kuivaa ilmaa, ja sinun pitäisi pystyä nukkumaan. Nukuttuaan ihminen yleensä selviää viileämmän ilman hengittämisestä, kunhan keho pysyy lämpimänä. " Asumme Lower Huttissa kahden pienen lapsemme kanssa. Vuokranantajamme ei tee mitään auttaakseen meitä. Meillä ei ole minkäänlaista eristystä. Vuokranantajani perheenjäsen sanoi ehdottavansa hänelle lämpöpumppua, mutta emme ole koskaan kuulleet mitään. Talossamme on talvella niin kylmä ja kostea, että peittomme kastuvat. Minulla ja lapsillani on astma, eikä se auta. Mielestäni vuokra-asunnoissa pitäisi olla pakollinen eristys ja kunnollinen lämmitysmuoto. On liian paljon vuokranantajia, jotka eivät välitä! Brrrrr, tulkaa nyt, hallitus, auttakaa meitä kovasti työskenteleviä perheitä asumaan mukavasti... olkaa kilttejä? Toimme ensimmäisen kotimme kolme vuotta sitten, 40 vuotta vanhan, hyvässä kunnossa olevan säälauta-asunnon, jossa on puulämmitteinen takka, mutta ei eristystä seinissä tai lattiassa, ja talvella lämpötila laskee keskimäärin noin 5 asteeseen!!!, olemme molemmat kokopäivätyössä, mutta asuntolainan, kasvavien jokapäiväisten elinkustannusten ja matkalla olevan vauvan vuoksi meillä ei ole varaa eristykseen! Olen niin huolissani siitä, että tämä talo on epäterveellinen uudelle vauvalleni - oleskelutila on kunnossa tulipalon kanssa, mutta muuta taloa en pysty pitämään kuivana - siellä on homeisia hajuja, joita en pysty poistamaan, ja olen siivonnut ja tuulettanut .... en tiedä, mitä tehdä, auttakaa meitä, kiitos Kumppanini ja minä asumme 1960-luvun vuokratussa yksikössä Aucklandin keskustassa. Maksamme lähes 400 dollaria viikossa kosteasta, homeisesta kodista talvella ja käytämme omaisuuden yrittäessämme pitää sen lämpimänä ja kuivana. Ymmärrän, että vuokranantajien prioriteettilistalla ei ole korkealla sijalla vuokra-asuntojen eristäminen - en syytä näitä ihmisiä lainkaan. Mutta tämä on ehdottomasti ongelma, joka koskee monia vuokralaisia tässä maassa - eikä vain halvemmissa vuokra-asunnoissa! Jaa tämä: Tykkää tästä: Myös sähkö on kallistunut. Tuntuu, että ne nostaa hintoja pari prosenttiyksikköä noin kaksi kertaa vuodessa. Tämä ei tee asioita yhtään helpommaksi. Nyt on kuuma, kiivain kesä, ja kodit, joissa on ilmastointi, ovat harvinaisia. Kaikki käyttävät tuulettimia ja ilmankuivaajia pitääkseen olonsa mukavana. Yllä oleva kuvaus koskee talvea. Eristys ja kosteus eivät ole ainoa ongelma. Uusiseelantilaisilla ei ole varaa pitää kotinsa lämpötiloja miellyttävinä kummassakaan tapauksessa, koska palkat ovat niin alhaiset ja asumisen, yleishyödyllisten palvelujen, ruoan, bensiinin, televiestinnän ja muiden elämän tarpeiden kustannukset ovat niin korkeat. Kun muutin tänne, en koskaan odottanut, että kodin miellyttävää lämpötilaa voitaisiin pitää ylellisyytenä maassa, joka leimaa itsensä "ensimmäisen maailman maaksi". Nauroin ääneen lukiessani eräällä foorumilla, kun joku kiivi ilmestyi paikalle ja sanoi.</w:t>
      </w:r>
    </w:p>
    <w:p>
      <w:r>
        <w:rPr>
          <w:b/>
          <w:color w:val="FF0000"/>
        </w:rPr>
        <w:t xml:space="preserve">id 12</w:t>
      </w:r>
    </w:p>
    <w:p>
      <w:r>
        <w:rPr>
          <w:b w:val="0"/>
        </w:rPr>
        <w:t xml:space="preserve">Veli Lawrence syntyi 400 vuotta sitten. Minusta tuntuu, että häntä olisi pidetty fanaattisena ja radikaalina (aikakauteensa nähden), mutta minusta hänen sanomansa Jumalasta oli intohimoinen ja inspiroiva. Saatat ihmetellä, miten niin kauan sitten eläneen henkilön sanat voisivat mahdollisesti olla merkityksellisiä elämäsi kannalta tänä päivänä. Raamattu on yhtä ajankohtainen tänään kuin silloin, kun se kirjoitettiin 2000 vuotta sitten. Jumalan sana ei koskaan muutu. Lue tämä kirja ja anna Jumalan totuuksien koskettaa sydäntäsi. Veli Lawrencea johti varmasti Pyhä Henki, ja hänen kirjoituksensa heijastavat Raamatun sisältämiä totuuksia. Se on ehdottomasti suositeltavaa luettavaa kaikille, jotka haluavat tuntea Jumalan todellisen voiman. Tämän lyhyen kirjekokoelman lukeminen on jokaisen uskostaan vakavasti ottavan kristityn pakko. Veli Lawrencen yksinkertainen tyylikkyys juontaa juurensa raittiiseen viisauteen, joka on saatu kulkemalla polkua yksinkertaisesta monimutkaisuuden kautta yksinkertaiseen päätyen. Toisin sanoen, kuten kaikki viisaat ihmiset, hän tekee uskomme toteuttamisen monimutkaisuudesta "yksinkertaisen" asian - elää aktiivisesti Jumalan läsnäolossa jokapäiväisen elämän tavallisissa asioissa. Tyylikäs, yksinkertainen, ilmeinen ja hyvin viisas. 6 / 6 ihmistä piti seuraavaa arvostelua hyödyllisenä 5.0 / 5 tähteä Kuinka nähdä Jumala päivän jokaisessa hetkessä. 26. huhtikuuta 2012 Tekijä: M. Akers - Julkaistu Amazon.com-muodossa: Kindle Edition Tämä on kiehtova klassikko, joka kuvaa, miten nähdä Jumala päivän jokaisessa hetkessä. Se auttaa sinuakin näkemään, ettei ole mitään pelättävää, sillä Jumalalla on kätensä elämässämme joka sekunti, jonka elämme. Jos siis Jumala on kanssamme, mitä meidän pitäisi pelätä? Haastaa ja rohkaisee myös omistamaan nuo hetket Jumalalle. Pyhä tiskaaminen! Pyhä imurointi! Pyhä päivällisen valmistelu! Kunpa voisin vain elää näin koko loppuelämäni ajan... 4 / 4 ihmistä piti seuraavaa arviota hyödyllisenä 5.0 / 5 tähteä Jumala on rakkaus! 1 heinäkuu 2012 Tekijä CEA1 - Julkaistu Amazon.com-muodossa: Tämä on syvällinen yksinkertainen pieni kirja. Se syvensi elämääni Kristuksessa yksinkertaisesti muistuttamalla minua pysymään Jumalan rakkaudessa. Se on niin yksinkertainen esitys, että se on varsin tehokas. Suosittuja kohokohtia Meidän ei pitäisi väsyä tekemään pieniä asioita Jumalan rakkauden tähden, joka ei katso työn suuruutta, vaan rakkautta, jolla se tehdään. Korostettu 245 Kindle-käyttäjän toimesta Mitä suurempaa täydellisyyttä sielu tavoittelee, sitä riippuvaisempi se on jumalallisesta armosta. Korostettu 148 Kindle-käyttäjän toimesta Pyhityksemme ei ollut riippuvainen tekojemme muuttumisesta. Sen sijaan se riippui siitä, että teimme Jumalan tähden sen, minkä yleensä teemme omasta puolestamme. Hänen mielestään oli valitettavaa nähdä, kuinka monet ihmiset erehtyivät keinoista päämäärän suhteen ja koukuttivat itsensä tiettyihin töihin, joita he tekivät hyvin puutteellisesti inhimillisten tai itsekkäiden näkökohtiensa vuoksi. Erinomaisin tapa, jonka hän oli löytänyt Jumalan luokse menemisessä, oli se, että teemme tavalliset askareemme ilman minkäänlaista tarkoitusta miellyttää ihmisiä vaan puhtaasti Jumalan rakkaudesta.</w:t>
      </w:r>
    </w:p>
    <w:p>
      <w:r>
        <w:rPr>
          <w:b/>
          <w:color w:val="FF0000"/>
        </w:rPr>
        <w:t xml:space="preserve">id 13</w:t>
      </w:r>
    </w:p>
    <w:p>
      <w:r>
        <w:rPr>
          <w:b w:val="0"/>
        </w:rPr>
        <w:t xml:space="preserve">Matka ympäri Luoteis-Englantia (ja joskus kauempaakin), pääasiassa bussilla ja junalla (tai kävellen!) maistelemassa todellisen oluen ja joskus ruoan herkkuja. Kertomuksia ja kuvia retkipäivistäni. Lisäksi uutisia, kommentteja ja lehdistötiedotteita lukuisista ja erilaisista luoteispuolella sijaitsevista panimoista (Cheshire, Cumbria, Lancashire, Merseyside ja Greater Manchester) Yhteensä sivukatselukertoja Maanantai, 8. lokakuuta 2012 It Had To Be Red Ensimmäinen muutamasta oluesta tällä viikolla! Valitettavasti Lancasterin "Sir Richard Owen" ei ollut tänä aamuna paljon parempi kuin Kendalin Wetherspoon lauantaina. Mikä tällä hetkellä vaivaa Wetherspoonia tällä alueella ja huonoa valikoimaa? Vaikka reiluuden nimissä Morecambe olikin viime viikolla kunnossa, ovatko he yksinkertaisesti tyhjentämässä olutvarastojaan valmistautuakseen Wetherspoonin olutfestivaaleihin kuun lopussa? Lancashiressa on melkoinen määrä panimoita, mutta näemme harvoin niiden oluita "Sir Richard Owenissa". Se on lähes aina cumbrialaisia oluita. Minulla ei ollut juuri muita vaihtoehtoja kuin olla vaivautumatta, joten valitsin Staveleyssä sijaitsevan Hawksheadin panimon punaisen oluen. Huolimatta siitä, mitä siinä lukee pumpun klipissä - 'From the heart of the Lakes' - Onko se hemmetti! Staveley ei ole lähelläkään järvien sydäntä.</w:t>
      </w:r>
    </w:p>
    <w:p>
      <w:r>
        <w:rPr>
          <w:b/>
          <w:color w:val="FF0000"/>
        </w:rPr>
        <w:t xml:space="preserve">id 14</w:t>
      </w:r>
    </w:p>
    <w:p>
      <w:r>
        <w:rPr>
          <w:b w:val="0"/>
        </w:rPr>
        <w:t xml:space="preserve">Mikä on stressireaktio Stressi on biologinen ja psykologinen reaktio, jota koetaan, kun kohdataan uhka, jonka käsittelemiseen meillä ei mielestämme ole voimavaroja. Stressitekijä on ärsyke (tai uhka), joka aiheuttaa stressiä, esim. tentti, avioero, läheisen kuolema, muutto, työpaikan menetys. Äkillinen ja voimakas stressi aiheuttaa yleensä Sydämen sykkeen nousua Hengityksen lisääntymistä (keuhkot laajenevat) Ruoansulatustoiminnan vähenemistä (ei tunnu nälkäiseltä) Maksa vapauttaa glukoosia energiaksi Ensinnäkin elimistömme arvioi tilannetta ja päättää, onko se stressaava vai ei. Tämä päätös perustuu aistitietoon ja sen käsittelyyn (eli siihen, mitä näemme ja kuulemme tilanteessa) ja myös tallennettuihin muistoihin (eli siihen, mitä tapahtui viimeksi, kun olimme vastaavassa tilanteessa). Jos tilanne arvioidaan stressaavaksi, HYPOTHALAMUS (aivojen pohjalla) aktivoituu. Aivojen hypotalamus vastaa stressireaktiosta. Kun stressireaktio laukeaa, se lähettää signaaleja kahdelle muulle rakenteelle: aivolisäkkeelle , ja lisämunuaisytimelle . Nämä lyhytaikaiset reaktiot syntyvät taistele tai pakene -vasteen (Fight or Flight Response) kautta sympatomedullaarisen reitin (SAM) kautta. Pitkäaikaista stressiä säätelee hypotalamus-aivolisäke-lisämunuais-järjestelmä (HPA). Hypotalamus-aivolisäke-lisämunuais-lisämunuaisjärjestelmä (HPA-järjestelmä) Stressitekijä aktivoi hypotalamus-aivolisäke-akselin Hypotalamus stimuloi aivolisäkettä Aivolisäke erittää adrenokortikotrooppista hormonia (ACTH) ACTH stimuloi lisämunuaisia tuottamaan kortikosteroidihormonia Kortisolin avulla elimistö pystyy ylläpitämään tasaisia verensokerin tarjontaa Riittävät ja tasaiset verensokeritasot auttavat ihmistä selviytymään pitkäkestoisesta stressitekijästä, ja auttaa elimistöä palaamaan normaalitilaan Lisämunuaiskuori vapauttaa stressihormonia, jota kutsutaan kortisoliksi. Niillä on useita tehtäviä, kuten varastoidun glukoosin vapauttaminen maksasta (energiaksi) ja turvotuksen hallinta vamman jälkeen. Immuunijärjestelmä tukahdutetaan tämän tapahtuessa. Sympathomedullaarinen reitti (SAM) Hypotalamus aktivoi myös lisämunuaiskuoren. Lisämunuaisydin on osa autonomista hermostoa (ANS). ANS on ääreishermoston osa, joka toimii ohjausjärjestelmänä ja ylläpitää kehon homeostaasia. Nämä toiminnot suoritetaan yleensä ilman tietoista kontrollia.</w:t>
      </w:r>
    </w:p>
    <w:p>
      <w:r>
        <w:rPr>
          <w:b/>
          <w:color w:val="FF0000"/>
        </w:rPr>
        <w:t xml:space="preserve">id 15</w:t>
      </w:r>
    </w:p>
    <w:p>
      <w:r>
        <w:rPr>
          <w:b w:val="0"/>
        </w:rPr>
        <w:t xml:space="preserve">Hamid Buffy: On kiireesti vähennettävä uskonnollisia vapaapäiviä tai kansallista Rate Topic: (Voice of Iraq) - Lisää kommentti - Bagdad (uutiset) näki jäsen komitean jäsen Awqaf ja uskonnollisten asioiden varajäsenen koalitio kurdien blokit Hamid Buffy, tarve vähentää yleisiä vapaapäiviä, uskonnollisia ja kansallisia. sanoi Buffy lausunnossaan viraston (uutiset): Mokhtstan on esittänyt laki yleisten vapaapäivien valiokunnat lahjoitusten ja uskonnollisten asioiden, kulttuurin ja tiedotusvälineiden on Mokhtstan siitä. lisäsi: Sinun on vähennettävä yleisiä vapaapäiviä kansallinen tai uskonnollinen, ehdottaa, jos kyseessä on loma uskonnollinen islamilainen Kun sopii Diwani Aloagafin sunnien ja shiiojen päivä on yleinen vapaapäivä, kuten on asian alussa vuoden Hijri, joko jos he ovat eri mieltä voi ei voi ilmoittaa loma, mutta yksi Aldioanin julistaa tämän tilaisuuden vain alueella tai maakunnassa erityinen, ja tämä on vähennetty vapaapäiviä, että maa tarvitsee työskennellä enemmän kuin vapaapäiviä. oli jäsenenä valiokunnan talouden ja investointien MP / koalitio Irakissa / Nora Salem ???????, on vaatinut tarvetta muuttaa lakia lomien edustajainhuoneessa määritellä työtunnit ministeriöiden ja vähentää joitakin vapaapäiviä, koska ne aiheuttivat maalle valtavia tappioita, totesi, että loma Eid al-Fitr viime on aiheuttanut, jossa valtion tappiot jopa yli (80) miljardia dinaaria. sanoi ??????? aiemmissa lausunnoissa (uutiset ) Suunnitteluministeriö ja sijoitettu tutkimus, henkilöstön määrä Irakissa (4) miljoonaa työntekijää, mukaan lukien (2) miljoonaa ja (200) virkamiehiä ja loput sisällä turvallisuuspalvelut, mikä osoittaa, että asukasta kohti tulot Irakin tunnissa jopa (3798) dinaaria mitään rajoja (3 ) Yhdysvaltain dollareita ja keskimääräiset kuukausittaiset tulot työntekijän (500) tuhatta dinaaria (22) työpäivää jopa (6) tuntia työtä tehokkaasti. sanoi, jos laskea määrä vapaapäiviä jaettu tasolla asukasta kohti tulot tänään nähdään, että Irak kärsi raskaita tappioita lomien (8-10) miljardia dinaaria päivässä, ja totesi, että viimeinen loma Eid al-Fitr, joka oli (10) päivää menetti maa jopa yli (80) miljardia dinaaria oikeudenkäynnin kautta työntekijöiden palkat ilman läsnäolo todellista työtä.</w:t>
      </w:r>
    </w:p>
    <w:p>
      <w:r>
        <w:rPr>
          <w:b/>
          <w:color w:val="FF0000"/>
        </w:rPr>
        <w:t xml:space="preserve">id 16</w:t>
      </w:r>
    </w:p>
    <w:p>
      <w:r>
        <w:rPr>
          <w:b w:val="0"/>
        </w:rPr>
        <w:t xml:space="preserve">Englantilaisen muutoksenhakutuomioistuimen paljon keskustelua herättänyt päätös asiassa Three Rivers District Council v. Bank of England [2003] EWCA Civ 474 johti vaaraan, että kaikkia yrityksen tai organisaation työntekijöitä ei pidetä osana "asiakasta" oikeudellisen neuvonannon salassapitovelvollisuutta sovellettaessa. Englantilaisessa oikeuskäytännössä ei kuitenkaan ole juurikaan ohjeita siitä, voidaanko ja jos voidaan, niin milloin "asiakkaan" näin suppeaa tulkintaa soveltaa muissa tapauksissa. Siksi on huomionarvoista, että Hongkongin ensimmäisen oikeusasteen tuomioistuin on soveltanut päätöstä, jonka mukaan "asiakas" rajoittuu sen käsiteltävänä olleen tapauksen tosiseikkojen perusteella konsernin oikeudelliseen yksikköön (joka koostuu kahdesta sisäisestä lakimiehestä) ja asianomaisen organisaation johtokuntaan: CITIC Pacific Limited vastaan Secretary for Justice and anor (unrep, 19/12/2011, HCMP767/2010). Taustaa Asiassa Three Rivers tuomioistuin omaksui rajoittavan näkemyksen siitä, kuka asiakasorganisaatiossa on "asiakas" arvioitaessa oikeudellisen neuvonannon salassapitovelvollisuutta, joka suojaa asianajajan ja asiakkaan välistä viestintää oikeudellisen neuvonannon antamista tai saamista varten. Tuomioistuin katsoi, että kyseisen tapauksen varsin erikoisissa tosiseikoissa "asiakas" ei käsittänyt kaikkia Englannin keskuspankin työntekijöitä, vaan rajoittui tiettyyn kolmen henkilön ryhmään (Bingham Inquiry Unit), jolle oli annettu erityinen vastuu pankin ulkopuolisten lakimiesten kanssa käytävän viestinnän koordinoinnista. Tietojemme mukaan Englannin tuomioistuin ei kuitenkaan ole missään myöhemmässä tapauksessa käsitellyt "asiakasta" näin suppeasti salassapitovelvollisuuden kannalta. Lisäksi House of Lords ei ottanut Court of Appealin päätöstä kovinkaan innostuneesti vastaan myöhemmässä tuomiossaan, joka koski eri asiaa Three Rivers -tapauksessa (ks. [2004] UKHL 48 ); vaikka heidän ylhäisyytensä kieltäytyivätkin ilmaisemasta mielipidettään asiasta, koska se ei tullut esille valituksen yhteydessä, lordi Carswell totesi, että hänen ei katsota hyväksyneen päätöstä ja että hän varasi itselleen mahdollisuuden esittää kantansa sen oikeellisuudesta. Näin ollen oli spekuloitu, että muutoksenhakutuomioistuimen päätös "asiakasta" koskevasta kysymyksestä saattaisi rajoittua sen omiin erityisiin tosiseikkoihin. Tuomio Asiassa CITIC Hongkongin tuomioistuin katsoi, että konsernin oikeudellinen osasto oli ulkopuolisten oikeudellisten neuvonantajien "asiakas" sillä perusteella, että se "koostui henkilöistä tai oli yksikkö, jolle oli joko nimenomaisesti tai hiljaisesti annettu tehtäväksi antaa ohjeita kantajan oikeudellisille neuvonantajille tai olla yhteydessä heihin". CITICin muita työntekijöitä oli näin ollen pidettävä salassapitovelvollisuuden kannalta "kolmansina osapuolina", joten näiden työntekijöiden kanssa käyty tai näiden työntekijöiden laatima viestintä ei olisi salassa pidettävää, vaikka se olisi tarkoitettu toimitettavaksi oikeudellisille neuvonantajille ja/tai laadittu kantajan tai oikeudellisten neuvonantajien pyynnöstä. Tuomioistuin hyväksyi kuitenkin sen, että CITICin hallituksen jäseniä ei ollut pidettävä "kolmansina osapuolina" näissä tarkoituksissa, koska oli selvää, että konsernin oikeudellinen osasto toimi hallituksen alaisuudessa. Muutoksenhaku vireillä Käsittääksemme tuomioistuimen päätöksestä on valitettu, ja valitusta koskevaa tuomiota odotetaan. Vaikka tämä päätös ei sido englantilaisia tuomioistuimia (eikä myöskään muutoksenhakutuomioistuimen päätöstä), se on kuitenkin tärkeä kaupallisille asiakkaille, koska se jatkaa Three Rivers -ratkaisun aiheuttamaa epävarmuutta kaupallisille organisaatioille, jotka voivat toimia vain työntekijöidensä välityksellä, ja mahdollisesti lisää riskiä siitä, että tulevissa tapauksissa sovelletaan rajoittavaa käsitystä "asiakkaasta". Tällä verkkosivustolla julkaistut artikkelit, jotka ovat voimassa edellä mainittuina julkaisupäivinä, on tarkoitettu vain viitetarkoituksiin. Ne eivät ole oikeudellista neuvontaa, eikä niihin pidä luottaa sellaisenaan. Erityistä oikeudellista neuvontaa on aina pyydettävä erikseen ennen kuin ryhdytään mihinkään toimenpiteisiin. Herbert Smith Freehills LLP on Solicitors Regulation Authorityn hyväksymä ja sääntelemä.</w:t>
      </w:r>
    </w:p>
    <w:p>
      <w:r>
        <w:rPr>
          <w:b/>
          <w:color w:val="FF0000"/>
        </w:rPr>
        <w:t xml:space="preserve">id 17</w:t>
      </w:r>
    </w:p>
    <w:p>
      <w:r>
        <w:rPr>
          <w:b w:val="0"/>
        </w:rPr>
        <w:t xml:space="preserve">Kirjoitin siitä viestiketjun. He järjestävät konferensseja, joissa ihmiset maksavat 500 dollaria päästäkseen sisään oppiakseen, miten tehdä rahaa kiinteistöillä, sitten heille sanotaan, että he tarvitsevat käyttöpääomaa, ja he saavat käsikirjoituksen soittaa pankkiinsa ja laajentaa luottoa... Kun he ovat saaneet luoton, tapahtuman järjestäjät yrittävät myydä heille "kouluohjelmia", joiden hinta on 10-50 000 dollaria. Se on niin lähellä lain rajoja, että suurin osa näistä jutuista sujuu ilman, että viranomaiset koskaan lopettavat niitä. Todennäköisesti ainoa pahempi asia, mitä voisi löytää "työn" metsästyksestä, on kattilahuone, jossa vanhoja rouvia huijataan säästöistään. Sain saman sähköpostin tänään, vain noin 2 tuntia sitten, ensin se oli @sky.com, napsautin reply ja se muuttui @hotmail.com En koskaan vastannut, heti roskaposti esti sen, saan nolla takaisinsoittoa, ja jotkut satunnaiset ihmiset sähköpostia minulle takaisin? Jos se on liian hyvä ollakseen totta, sinua huijataan. Työttömyys on niin huono maailmanlaajuisesti, että se on ilmeinen heikko lenkki, jota käytetään ihmisten hyväksikäyttöön, odotan näkeväni erilaisia muita muunnelmia tästä huijauksesta, se luultavasti korvaa nigerialaisen miljonäärin roskapostin. The Above Top Secret -verkkosivustot ovat The Above Network, LLC:n kokonaan omistama sosiaalisen sisällön yhteisö. Tämä sisältöyhteisö nojaa jäsentemme tuottamaan käyttäjien tuottamaan sisältöön. Jäsentemme mielipiteet eivät ole sivuston omistajan mielipiteitä, joka pitää yllä tiukkaa toimituksellista agnostisismia ja yksinkertaisesti tarjoaa yhteistyöpaikan vapaalle ilmaisulle.</w:t>
      </w:r>
    </w:p>
    <w:p>
      <w:r>
        <w:rPr>
          <w:b/>
          <w:color w:val="FF0000"/>
        </w:rPr>
        <w:t xml:space="preserve">id 18</w:t>
      </w:r>
    </w:p>
    <w:p>
      <w:r>
        <w:rPr>
          <w:b w:val="0"/>
        </w:rPr>
        <w:t xml:space="preserve">Väsymys on yksi yleisimmistä ongelmista, joita luontaislääkärit käsittelevät. Se voidaan usein jäljittää kilpirauhasen huonoon toimintaan. Kilpirauhanen on perhosen muotoinen rauhanen, joka istuu henkitorven vieressä, aivan kurkunpään alapuolella. Se säätelee aineenvaihduntaa. Aineenvaihdunta on nopeus, jolla elimistössä tapahtuu normaaleja kemiallisia prosesseja, ja nopeus, jolla elimistö polttaa polttoaineensa (ravinnon ja hapen). Kilpirauhanen on vastuussa jokaisen solun, jokaisen elimen ja jokaisen prosessin asianmukaisesta toiminnasta kehossa, ja se on välttämätön terveyden ja hyvinvoinnin kannalta. Se, miten elimistö reagoi ja käsittelee sairauksia ja tauteja, riippuu terveestä ja voimakkaasta aineenvaihdunnasta. Jos sinulle on kerrottu, että sinulla saattaa olla Jersey "Island Fever" -kuume, tutustu tarkkaan kilpirauhasen oirekyselyyn, sillä voi hyvinkin olla, että kilpirauhasella on osuutta tilassasi. Kilpirauhanen ja aineenvaihdunta. Näillä toiminnoilla on tärkeä vaikutus terveyteen, energiatasoon ja uneen.  Kilpirauhanen on kehon aineenvaihdunnan säätelijä. Se on "parina" lisämunuaisten kanssa; niitä puolestaan säätelee aivolisäkkeen toiminta. Kilpirauhashormoni on välttämätön, jotta koko kehossa voi tapahtua hapetusprosesseja eli energiantuotantoa. Kilpirauhashormoni ohjaa lähes kaikkien kehon solujen aineenvaihduntaa. Ainoat elimet, joiden aineenvaihduntaa tyroksiini ei suoraan ohjaa, ovat: o aivot o verkkokalvo o perna sukurauhaset o kateenkorva o keuhkot On helppo huomata, että kilpirauhasen toiminnan muutos aiheuttaa monenlaisia vaikutuksia koko kehossa.  Kilpirauhasen vajaatoiminta on mahdollista ohittaa lisäämällä lisämunuaisen stimulaatiota, liikuntaa ja stressiä jne. - tällä saavutetaan yleensä vain lyhytaikainen oireiden lieventyminen ja se johtaa usein lisämunuaisjärjestelmän ehtymiseen.  Alhaisen kilpirauhasen toimintaa esiintyy yleisesti, vaikka se usein jätetäänkin huomiotta, pääasiassa siksi, että useimmat lääkärit etsivät veripatologiaa (alhaisia tyroksiinitasoja). HYPO-THYROIDIKYSELY: 1. Lihotko laihduttamisesta huolimatta? 2.  Onko ruokahalusi vähentynyt? 3.  Väsyttääkö sinua helposti? 4.  Oletko koko ajan väsynyt? 5.  Oletko unelias tai unelias päivän aikana? 6.  Oletko herkkä kylmälle? 7.  Onko sinulla kuiva tai hilseilevä iho? 8.  Onko sinulla ummetusta? 9.  Oletko henkisesti hidas? 10. Putoavatko tai ohenevatko etuhiuksesi? 11. Heräätkö päänsärkyyn? 12. Oletko menettänyt tarmosi ja aloitekykysi? 13. Oletko äreä heti aamusta? 14. Kestätkö aamiaisen syömisen? 15. Kärsitkö PMS:stä? 16. Heräätkö väsyneenä? 17. Onko sinulla halkeamia kantapäissäsi? 18. Onko sinun vaikea keskittyä? 19. Onko sinun vaikea keskittyä - vaeltavatko ajatuksesi ? Jos vastaat kyllä useampaan kuin viiteen näistä kysymyksistä, sinun kannattaa harkita Barnesin testin tekemistä. Kun siis kohdataan mahdollinen kilpirauhasen vajaatoiminta, kannattaa harkita näiden lisäkysymysten esittämistä: HYPOGLYKEMIAN KYSYMYSLOMAKE: 1. Syötkö hermostuneena? 2. Onko sinulla liiallinen ruokahalu? 3.   Onko sinulla nälkä aterioiden välillä? 4.   Oletko ärtyisä aterioiden välillä? 5.   Vapisetko nälkäisenä? 6.   Lievittääkö syöminen väsymystä? 7.   Huimaako sinua, jos jätät aterian väliin? 8.   Saatko sydämentykytyksen, jos jätät aterian väliin? 9.   Saatko päänsärkyä iltapäivisin? 10. Onko sinulla huono unirytmi? 11. Himoitsetko makeisia ja/tai kahvia iltapäivisin? 12. Onko sinulla mielialan vaihteluita tai alakuloa Himoitsetko makeisia tai keksejä ja leipiä? 13. Onko sinulla lyhyt keskittymiskyky? 14. Onko sinulla lyhytkestoinen muistihäiriö? 15. Valittavatko kollegat, että unohdat asioita? Jos vastaat kyllä viiteen tai useampaan näistä kysymyksistä, on mahdollista, että sinulla on hypoglykemia. Wilsonin oireyhtymä Jos ruumiinlämpösi on alle 98,6 F. ja sinulla on joitakin kyselylomakkeessa mainittuja oireita, sinulla voi olla Wilsonin oireyhtymä. Kyseessä on sairaus, jossa elimistön solut eivät pysty muuttamaan toimimatonta kilpirauhashormonia T4:ää aktiivisemmaksi hormoniksi T3:ksi. Wilsonin oireyhtymä itsessään ei muuta kilpirauhashormonikokeita. Se voi esiintyä yhdessä todellisen kilpirauhasen vajaatoiminnan kanssa. Oireyhtymän esiintyminen voi usein selittää</w:t>
      </w:r>
    </w:p>
    <w:p>
      <w:r>
        <w:rPr>
          <w:b/>
          <w:color w:val="FF0000"/>
        </w:rPr>
        <w:t xml:space="preserve">id 19</w:t>
      </w:r>
    </w:p>
    <w:p>
      <w:r>
        <w:rPr>
          <w:b w:val="0"/>
        </w:rPr>
        <w:t xml:space="preserve">Sähköpostiosoitteita, jotka annat tämän palvelun käyttöä varten, ei käytetä mihinkään muuhun tarkoitukseen. Huomautus: Jos tämän sähköpostiviestin vastaanottaja ei ole rekisteröitynyt mckinseyquarterly.com-sivuston jäsen, häntä pyydetään rekisteröitymään, jotta hän voi lukea koko artikkelin. Artikkeli Onnistuneet fuusiot alkavat huipulta on lähetetty seuraaville vastaanottajille: Onnistuneet fuusiot alkavat huipulta Yhtenäinen ylin johtoryhmä on olennainen edellytys yrityskauppojen onnistuneelle integroinnille. MARRASKUU 2006 David G. Fubini, Colin Price ja Maurizio Zollo Tässä artikkelissa Sivupalkki: Kuka kuuluu huipputiimiin? Tästä artikkelista on saatavilla äänitiedosto. Yritysten integroimisessa fuusion jälkeen tärkeimmät haasteet liittyvät todennäköisesti organisaation johtoon - oikean johtoryhmän nimittämiseen, sen rakenteeseen, sen asialistan määrittelyyn ja sellaisen luottamuksen rakentamiseen, jonka ansiosta sen jäsenet voivat työskennellä hyvin yhdessä. Johtajat, jotka eivät pysty selviytymään näistä haasteista, ovat vastuussa egojen välisestä kiistasta ja politiikasta, jotka ovat usein perimmäinen syy näyttäviin epäonnistuneisiin fuusioihin. Valitettavasti viimeaikaisessa muutosjohtamista koskevassa ajattelussa ei enää korosteta johtoryhmän keskeistä roolia. Konsensus siitä, miten muutosta hallitaan, on siirtynyt hajautettuun lähestymistapaan, koska liian monet hierarkiassa alaspäin kulkeviksi suunnitellut aloitteet ovat tuottaneet pettymyksiä. Tavanomainen tulkinta on, että ylhäältä alaspäin suuntautuva muutos epäonnistuu, koska viestit vesittyvät joka askeleella, jolloin jokainen seuraava askel vaikuttaa vähemmän houkuttelevalta ja vähemmän aidolta. Vaikka tämä voi pitää paikkansa tietyissä olosuhteissa, fuusio edellyttää ylhäältä tulevaa ohjausta, koska se on ainoa tapa käynnistää muutos koko organisaatiossa. Yritysten yhdistämisen edellyttämää muutosta ei voida johtaa yrittäjähenkisestä liiketoimintayksiköstä, innovatiivisesta toiminnallisesta yksiköstä tai etulinjasta. Liian paljon koordinoituja, ohjelmallisia muutoksia on saatava aikaan liian lyhyessä ajassa, jotta tällaiset lähestymistavat onnistuisivat.....</w:t>
      </w:r>
    </w:p>
    <w:p>
      <w:r>
        <w:rPr>
          <w:b/>
          <w:color w:val="FF0000"/>
        </w:rPr>
        <w:t xml:space="preserve">id 20</w:t>
      </w:r>
    </w:p>
    <w:p>
      <w:r>
        <w:rPr>
          <w:b w:val="0"/>
        </w:rPr>
        <w:t xml:space="preserve">Jos tämä on ensimmäinen vierailusi, muista tutustua FAQ:iin klikkaamalla yllä olevaa linkkiä. Sinun on ehkä rekisteröidyttävä ennen kuin voit lähettää viestejä: klikkaa yllä olevaa rekisteröitymislinkkiä jatkaaksesi. Aloittaaksesi viestien katselun, valitse alla olevasta valikoimasta foorumi, jolla haluat käydä. Nah tuo on todella kaunis .... Mä oon ihan kateellinen. Oli tuo ja toinen tuplaleikkaus, jos oikein muistan ... oli koko sivun levyinen ... oliko se 1979-mäinen? Olen aina halunnut sellaisen, mutta en löytänyt jälleenmyyjiä, joilla niitä olisi ollut. Ajattelin, että niitä ei varmaan koskaan tuotu maahan... olin väärässä silloin! Tuo on todella kaunis .... Olen todella kateellinen. Tuo ja toinen kaksoisleikkaus, jos muistan oikein ... oli koko sivun levyinen ... oliko se 1979-luvun tienoilla? Olen aina halunnut sellaisen, mutta en löytänyt myyjiä, joilla niitä olisi ollut. Ajattelin, että niitä ei varmaan koskaan tuotu maahan... olin väärässä silloin! Olen vaikuttunut, että joku muukin muistaa ne !!! Jos vilkaiset (ainoaa) Kawai-kitaroiden nettisivuja, näet kuvia monista heidän kitaroistaan 70-luvun lopun ja 80-luvun alun ajoilta ... onko tuo tuplaleikattu kitara siellä myös? Niitä oli vain lyhyen aikaa Yhdistyneessä kuningaskunnassa, eivätkä ne myyneet erityisen hyvin (ei korkean profiilin tukijoita, ja markkinointibudjetti oli pieni). Minulla on jossain linkki Dexysin videoon 80-luvun alusta, jossa he käyttävät sellaista ... Ne olivat tuolloin harvinaisia, enkä voi kuvitella, että monikaan niistä olisi selvinnyt viimeisten 30 vuoden aikana - ne eivät ilmeisesti ole yhtä kestäviä kuin kiinteärunkoiset kitarat. Tämä on "Rock 'n' Roll Star" -malli. Värivaihtoehtoja oli kolme - metallisininen, kirsikkainen sunburst ja ruskea sunburst. Onnistuin löytämään kirsikanvärisen sunburst-kitaran muutama vuosi sitten, vaikka se on hyvin huonossa kunnossa ja sitä on muokattu jossain vaiheessa sen elämää. Tämä on 9,5/10 kunnossa. Minulle on luotettavasti kerrottu, että se oli Alvin Stardustin lavakitarana useiden vuosien ajan. Alunperin lähettänyt octatonic Mikä on vähän outo. Täysin eri aiheesta- Tony, oletko polttanut metaa? Noniin, noniin, noniin ... Kawais ovat kaikki vähän omituisia omalla, rakastettavalla tavallaan olen vaikuttunut, että joku muukin tuolla ulkona muistaa heidät !!! Jos vilkaiset (ainoan) Kawain kitaroiden nettisivuja, näet kuvia monista heidän kitaroistaan 70-luvun lopun ja 80-luvun alun ajoilta ... onko tuo tuplaleikattu kitara siellä myös? Niitä oli vain lyhyen aikaa Yhdistyneessä kuningaskunnassa, eivätkä ne myyneet erityisen hyvin (ei korkean profiilin tukijoita, ja markkinointibudjetti oli pieni). Minulla on jossain linkki Dexysin videoon 80-luvun alusta, jossa he käyttävät sellaista ... Ne olivat tuolloin harvinaisia, enkä voi kuvitella, että monikaan niistä olisi selvinnyt viimeisten 30 vuoden aikana - ne eivät ilmeisesti ole yhtä kestäviä kuin kiinteärunkoiset kitarat. Tämä on "Rock 'n' Roll Star" -malli. Värivaihtoehtoja oli kolme - metallisininen, kirsikkainen sunburst ja ruskea sunburst. Onnistuin löytämään kirsikanvärisen sunburst-kitaran muutama vuosi sitten, vaikka se on hyvin huonossa kunnossa ja sitä on muokattu jossain vaiheessa sen elämää. Tämä on 9,5/10 kunnossa. Minulle on luotettavasti kerrottu, että se oli Alvin Stardustin lavakitarana useiden vuosien ajan. Nyt, nyt, nyt ... Kawat ovat kaikki hieman outoja omalla, rakastettavalla tavallaan Jaa, muistaakseni se oli KS11 ... nyt tiedän, mitä tiputtelin ... samoin kuin Rock and Roll Star! Ne tekivät minuun vaikutuksen, koska ne uskalsivat olla erilaisia ja hieman "out there". Jee, uskon, että se oli KS11 ... nyt tiedän, minkä yli tiputtelin ... samoin kuin Rock and Roll Star! Ne tekivät minuun vaikutuksen, koska ne uskalsivat olla erilaisia ja hieman "out there". IM - raskain &amp; nöyrin - O, KS11 on todella huikean hyvä kitara. Se on samantasoinen kuin Yam SG2000 tuolta aikakaudelta. Ne on rakennettu uskomattoman hyvin laadukkaista materiaaleista - 3-osainen mahonkikaula, mahonkirunko ja paksu vaahterakansi, jossa on pari humbuckeria. Niitä ei ole montaa jäljellä. Minulta kesti noin 5 vuotta löytää sellainen (ja etsin kovasti), sittemmin löysin vielä yhden myytävänä (jonka tietenkin ostin!).</w:t>
      </w:r>
    </w:p>
    <w:p>
      <w:r>
        <w:rPr>
          <w:b/>
          <w:color w:val="FF0000"/>
        </w:rPr>
        <w:t xml:space="preserve">id 21</w:t>
      </w:r>
    </w:p>
    <w:p>
      <w:r>
        <w:rPr>
          <w:b w:val="0"/>
        </w:rPr>
        <w:t xml:space="preserve">Etsin 2.0TFSI:tä, onko neuvoja? Hei B7 omistajat! Pitkä tarina lyhyesti, minulla on tällä hetkellä 8P2 A3 PD170 S-Line ja minulla on ollut vain ongelmia diesel-möhkäleen ja auton kanssa yleensä, joten on aika sanoa bye bye. Tämä on ensimmäinen ja luultavasti viimeinen diesel, jonka omistan vähään aikaan, joten on aika palata takaisin bensiinimoottoriin. Vaihtoehtoina oli samanlainen auto kuin omani, mutta 2.0T-moottorilla tai A4. B8 ei tule kysymykseen (liian kallis), ja haluamani varustuksen ja speksin vuoksi B7 on selvä valinta. Nyt siihen, missä tarvitsen apua, mitä olen nähnyt, TFSI-moottoreissa on 3 vaihtoehtoa. 1.8T, 2.0T 200hv ja 2.0T 220hv. Ilmeisesti 1.8T on erilainen moottori, mutta ovatko 2.0T-vaihtoehdot vain samaa lohkoa erilaisilla turboilla (K03 vai K04?). Mikä näistä kolmesta moottorista on mielestäsi luotettavin? Onko kauhutarinoita quattro-malleista? Yleisiä ongelmia? Periaatteessa kaikki tiedot luulette olisi tärkeää joku ostaa B7 2.0T quattro (tai jopa 1.8T jos theres tarpeeksi hyvä syy) 200 ja 220 ovat samat 18T on hyvä moottori molemmissa varmista, että ne ovat reg öljynvaihdot ja hihnat ja vesipumppu ajoissa poiminta voi liettyä ja vesipumppu vika PCV venttiili on paska ei ole iso työ vaihtaa jäähdytysnesteen lämpötila-anturi mennä aivan offen ei tule mieleen mitään muuta min. +1 kanssa Bez....check että Cam belt's &amp; vesipumppu on tehty tai on ainakin tuore, minulla on 200bhp 2.0t FWD homma...Olen kuullut 1.8:n olevan alttiita liettymiselle enemmän kuin 2.0:n....ja 2.0t:n joko ei käytä mitään öljyä tai juo sitä...eikä tästäkään ole mitään kovaa tai nopeaa sääntöä. 2.0T:t tykkäävät syödä kelapaketteja.....check fsh natch'.....Minulla on ajettu 192000km ja se on 2005. Olen vaihtanut dv-venttiilin, termostaatin ja vaihtanut öljyn ja suodattimen 10k mailin välein. Niin, ja tarkista pyöräkotelot ja luukku (Avant) maalin kuplien varalta, erityisesti vuosimalleissa 2005-2007. Muuten se on täydellinen! hahaha Quattrosit ovat hauskoja, mutta janoisia ja haluavat uudet renkaat usein! .....4 kerrallaan! :-( Millä ajokilometreillä pumppu ja hihnat pitäisi tehdä? Tiedän että DV:t ovat ongelmallisia tuossa moottorissa, olen nähnyt monta ketjua uusituista versioista ja ties mistä. Voiko PCV:t korvata sieppareilla tai hengitysputkilla? Koskeeko ECU-koteloon joutunut vesi kaikkia B7-alustoja vai vain ohjaamoja? Nokkahihna pitäisi vaihtaa 5 vuoden tai 150 000 km:n välein täällä, en ole varma Yhdistyneessä kuningaskunnassa, mutta se on helppo etsiä.Se on puskurista irrotettava työ, ja se voi käsittääkseni viedä jopa 3 tuntia työtä. Hihnan pitäisi olla selvästi merkitty huoltohistoriaan, ja silmämääräinen tarkastus voidaan tehdä myös nokkahihnan kannen yläosassa olevan pienen kulkualueen kautta.Vesipumppu ja serpentiini-/valmenninhihna kannattaa tehdä samalla, kun olet siellä myös. Päivitetty DV maksaa noin 65 puntaa, ja sen vaihtaminen korjaamolla kestää puoli tuntia. Mitä tulee veden sisäänpääsyyn.... Tarkoitatko plenum-kammion ongelmaa, jossa sadevesi ei poistu akun kohdalla olevien tyhjennysaukkojen kautta? Luulen, että tämä koskee kaikkia B7:n autoja..... No, on olemassa täydellinen moottorikotelon suojapakkaus, jonka voi ostaa vähentämään tämän mahdollisuutta....Näin minä ainakin tein. Tässä on linkki ja osat olivat noin 80 puntaa kaikki, Audi A4 Engine Cover Kit Install | Audiction Bottom line for me....make sure you have lots of history pref' Audi man dealer....f if not, walk away....there are plenty of great B7's to choose from....and right now it's a buyer's market. Hei Olen omistanut b6 1.8 t a4 ja tällä hetkellä omistan b7 220 quattro mielestäni 1.8 on paljon pehmeämpi käynnissä moottori. 2.0 ltr moottorit näyttävät kulkevan paljon meluisa, hyvin rattly...? näyttää olevan yhteinen piirre näissä moottoreissa...Toivottavasti tämä auttaa sinua kaveri Gents,ive vasta äskettäin ostanut omani, sen tehnyt 83k, voin kysyä, miten voit kertoa, jos DV on ammuttu? (minun on yllättävän äänekäs in the</w:t>
      </w:r>
    </w:p>
    <w:p>
      <w:r>
        <w:rPr>
          <w:b/>
          <w:color w:val="FF0000"/>
        </w:rPr>
        <w:t xml:space="preserve">id 22</w:t>
      </w:r>
    </w:p>
    <w:p>
      <w:r>
        <w:rPr>
          <w:b w:val="0"/>
        </w:rPr>
        <w:t xml:space="preserve">Se, että metallitanko uppoaa veteen, kun taas metallialus kelluu? Voidaanko se selittää Arkhimedeen periaatteella? Totta vai epätotta .Jos jollakin on tähän liittyviä ehdotuksia, kertokaa niistä. En saanut mitään ehdotusta hakujeni perusteella, joten uskon, että autatte minua tällä keskustelufoorumilla. Kyllä, bot on lyhenne sanasta robotti. Täällä on ollut runsaasti "uusia jäseniä", jotka kaikki käyttävät hieman erilaista boilerplate-ensimmäistä viestiä ja eurooppalaiselta kuulostavia nimiä, jotka hyvin todennäköisesti ovat peräisin nimigeneraattorista. William Henry on yksi heistä. Kukaan heistä ei koskaan enää vastaa alkuperäiseen viestiketjuunsa, eivätkä useimmat heistä enää koskaan lähetä viestejä. Niistä, jotka aloittavat uusia keskusteluketjuja, näyttää siltä, että he eivät koskaan vastaa aloittamiinsa ketjuihin. Useimmat ilmiöön perehtyneet ihmiset uskovat, että ne ovat botteja - automatisoituja tilejä, jotka käyttävät eri tekstien variaatioita yrittäessään vaikuttaa elävältä, hengittävältä ihmiseltä, joka kirjoittaa. Luulen, että se on peräisin Kiinasta, ja kyseessä saattaa olla laajennettu kokeilu, jolla selvitetään, onko mahdollista luoda botteja, joita luullaan ihmisiksi. Toistaiseksi sanoisin, että se on epäonnistunut surkeasti. Ei välttämättä epäonnistunut. Roskapostirobottien päätehtävä on päästä foorumin turvatoimien ohi. Toistaiseksi näyttää siltä, että ne ovat onnistuneet. Kuvittelen, että tämän foorumin turvapalvelu on vanhentunut. Ihmettelen, käyttääkö tämä foorumi kolmannen osapuolen ohjelmistoa, kuten cloudflarea, vai keksivätkö he oman koodinsa suojautuakseen kommenttiroskapostilta ja muilta uhilta. Lisään vielä tuohon, että aluksen nettotiheys on pienempi kuin veden tiheys. 0 Vastauksia rosborne979 1 Vastaus Pe 19 Lokakuu, 2012 07:03 am @Setanta, Mielenkiintoista. Kiitos tiedosta. En ole kiinnittänyt näihin juttuihin kovinkaan paljon huomiota, joten en ollut miettinyt niiden biovaliditeettia (en ole varma, onko se sana, mutta kuitenkin...) Yleensä tunnistan ne, jotka tulevat valmistautumisessa tuotteen myyntiin tai vastaavaan, mutta nämä jutut, jotka eivät näytä myyvän mitään, lipsahtavat sisään ilman, että mietin niitä sen kummemmin. 0 Vastauksia arados 1 Vastaus Fri 19 Oct, 2012 07:09 am @djjd62, djjd62 wrote: Se, että metallitanko uppoaa veteen, kun taas metallilaiva kelluu... ow about titanic, se lakkasi kellumasta Fakta - metallilaivat kelluvat. Lakkaa uskomasta tosiasioihin ja olet uponnut. 0 Vastauksia Setanta 1 Vastaus Pe 19 Lokakuu, 2012 07:10 am Epäilen, että jos luoja saisi ne wo pass for human, jonkinlaista markkinointia seuraisi. Muutama niistä on ilmestynyt toisenkin kerran ja postannut pitkiä kuvauksia tietyn tuotteen eduista. Koska postauksessa ei kuitenkaan ole linkkejä, ne eivät ole teknisesti roskapostia. 0 Vastauksia izzythepush 1 Vastaus Pe 19 Lokakuu, 2012 09:39 am On mahdollista saada metallitappi kellumaan vedessä. Aseta se vähän pyyhepaperin päälle, paperi imee vettä ja uppoaa lasin pohjalle jättäen nuppineulan kellumaan päälle. Se liittyy jotenkin pintajännitykseen.</w:t>
      </w:r>
    </w:p>
    <w:p>
      <w:r>
        <w:rPr>
          <w:b/>
          <w:color w:val="FF0000"/>
        </w:rPr>
        <w:t xml:space="preserve">id 23</w:t>
      </w:r>
    </w:p>
    <w:p>
      <w:r>
        <w:rPr>
          <w:b w:val="0"/>
        </w:rPr>
        <w:t xml:space="preserve">Muistinmuodostus ja keinotekoisten kognitiivisten tietokoneiden kehittäminen Se, miten muistot tallentuvat ja miten niitä käytetään aivoissa, on tarkalleen ottaen epäselvää. Neurotieteilijät tietävät kuitenkin, että aivojen keskelle hautautunut alkeellinen rakenne, hippokampus, on keskeinen alue muistin muodostumisessa. Siellä synapsien (hermosolujen välisten yhteyksien) voimakkuuden muutokset ovat muistin muodostumisen perusta. Hippokampuksessa yhdistyvien neuronien verkostot koodaavat todennäköisesti tiettyjä muistoja. Koska aivoissa ei voida tehdä suoria testejä, kokeellista näyttöä tästä muistinmuodostusprosessista on vaikea saada, mutta matemaattiset ja laskennalliset mallit voivat antaa tietoa. Tätä varten Eng Yeow Cheu ja työtoverit A*STAR-instituutin infokommunikaatiotutkimuslaitoksessa Singaporessa ovat kehittäneet mallin, joka valottaa muistin muodostumisen edellyttämiä tarkkoja synaptisia olosuhteita. Heidän työnsä perustuu aiemmin ehdotettuun auto-assosiatiivisen muistin malliin, prosessiin, jossa muisti palautuu tai täydentyy sen muodostavan hermoverkon osittaisen aktivoitumisen jälkeen (ks. kuva). Aiemmassa mallissa ehdotettiin, että lyhytkestoisia muistoja koodaavat hermoverkot aktivoituvat tietyissä kohdissa aivotoiminnan värähtelyjen aikana. Muutokset synapsien voimakkuudessa ja siten verkon neuronien kyvyssä aktivoida toisiaan johtavat auto-assosiatiiviseen pitkäkestoiseen muistiin. Cheu ja hänen ryhmänsä mukauttivat sitten yksittäisen hermosolun toimintaa kuvaavaa matemaattista mallia siten, että siihen sisällytettiin hippokampuksen solujen erityispiirteet, mukaan lukien niiden inhiboiva aktiivisuus. Näin he pystyivät mallintamaan hippokampuksen hermoverkkoja, jotka koodaavat lyhytkestoisia muistoja. He osoittivat, että auto-assosiatiivisten muistojen muodostumisen onnistumiseksi synapsien voimakkuuden on oltava tietyllä alueella: jos synapsien voimakkuus kasvaa liian suureksi, assosioituneet neuronit aktivoituvat väärään aikaan ja verkostot sekoittuvat, mikä tuhoaa muistot. Jos ne eivät kuitenkaan ole tarpeeksi voimakkaita, joidenkin verkoston neuronien aktivoituminen ei riitä aktivoimaan muita, ja muistin palauttaminen epäonnistuu. Sen lisäksi, että Cheu uskoo, että työllä on myös käytännön sovelluksia sen lisäksi, että se tarjoaa tietoa siitä, miten muistoja voidaan tallentaa ja hakea aivoissa. "Tällä tutkimuksella on merkittäviä vaikutuksia keinotekoisten kognitiivisten tietokoneiden rakentamiseen tulevaisuudessa", hän sanoo. "Se auttaa keinotekoisen kognitiivisen muistin kehittämisessä, jossa muistisarjoja voidaan hakea esittämällä osittainen kysely." Cheun mukaan sitä voi verrata siihen, että videoleikkeestä haetaan yhden kuvan avulla kuvasarja.</w:t>
      </w:r>
    </w:p>
    <w:p>
      <w:r>
        <w:rPr>
          <w:b/>
          <w:color w:val="FF0000"/>
        </w:rPr>
        <w:t xml:space="preserve">id 24</w:t>
      </w:r>
    </w:p>
    <w:p>
      <w:r>
        <w:rPr>
          <w:b w:val="0"/>
        </w:rPr>
        <w:t xml:space="preserve">Pyöräilykaupunki? Ei meidän maillamme Muistatko, kun Bristol mainosti itseään ensimmäisenä pyöräilykaupunkina? Näyttää siltä, että pyöräily on nykyään kylmillään: kaupunginhallitus on ryhtynyt keskeyttämään kaikki pyöräilytapahtumat kaupungin alueella, ja samalla se on käytännössä peruuttanut Western League -pyöräilycross-sarjan. Juttelimme Dream Cyclingin Craig Denningin kanssa, jonka Western League -tapahtuma, joka oli määrä järjestää Hengrove Parkissa Bristolissa, on jouduttu siirtämään lyhyellä varoitusajalla. "Ensimmäinen tapahtuma Hengrovessa sujui suunnitelmien mukaan", hän kertoi meille, "mutta kun en saanut lupaa toiselle tapahtumalle, jouduin jahtaamaan ja jahtaamaan saadakseni yhteyden johonkin neuvoston edustajaan. Lopulta minulle kerrottiin, että uusi puistopäällikkö oli tehnyt päätöksen keskeyttää kaikki pyöräilytapahtumat Bristolin kaupungin omistamilla alueilla." Se siitä pyöräilykaupungista. Denningin painostuksesta neuvosto totesi, että sateinen kesä ja budjettileikkaukset merkitsivät sitä, että he eivät olleet valmiita järjestämään pyöräilytapahtumia ja ottamaan riskiä tilojen vahingoittumisesta. Kun neuvostolta kysyttiin, koskisiko keskeytys myös jalkapalloa ja rugbya, se vahvisti yllättäen, että ne järjestetään normaalisti. "Se on naurettavaa - Hengrove on urheilupaikka, ei luonnonkaunis alue", Denning kertoi meille. "Siellä järjestettiin ennen kriteriumkilpailuja Whitchurchin lentokentän vanhoilla kiitoradoilla, ja siellä järjestetään joka viikko autokauppa, joka aiheuttaa enemmän vahinkoa kuin cylocross-kilpailu voisi koskaan aiheuttaa." Alun perin liikkui tietoja, joiden mukaan neuvosto pyytäisi 2 500 euron takuumaksua ennen jokaista tapahtumaa, mutta jopa tämäkin reitti - johon cyclocrossin järjestäjillä ei olisi ollut varaa joka tapauksessa - on nyt ilmeisesti suljettu. Syy keskeytykseen, joka vaikuttaa pyöräilytapahtumiin eikä mihinkään muuhun, on epäselvä. Bristol Bikefest -tapahtumissa on viime aikoina ollut ongelmia pääsyssä kesä- ja Oktoberfest-tapahtumien aikana leirintäalueina käytetyille kentille ja niiden kunnostamisessa, mutta CX-kisoissa ei ole leirintäalueita. Kaikki tämä kaupunginvaltuustolta, joka otti vuonna 2008 mielellään vastaan 11 miljoonaa euroa valtion rahoitusta, jotta siitä tulisi Englannin ensimmäinen pyöräilykaupunki. "Pyöräilyllä on selvästi suuri merkitys, ja se on keskeisessä asemassa Bristolin tulevaisuudennäkymässä", todetaan kaupungin verkkosivuilla. Oletettavasti niin kauan kuin pyöräily ei tapahdu heidän maillaan... 11 miljoonan euron rahoitus oli tarkoitettu kolmeksi vuodeksi, ja se loppui tänä vuonna tai viime vuoden puolivälissä, riippuen aloituspäivästä http://news.bbc.co.uk/1/hi/england/brist\\\... ... . Näyttää pikemminkin siltä, että emme pysty saamaan lisää rahaa keskushallinnolta pyöräilyyn, joten unohdetaan se, tai ehkä emme viitsi vaivautua. Hieno asenne pyöräilykaupungille, Jon, olet nähnyt Hengroven - se ei ole mikään suklaapakkauksessa oleva vierailukohde, vaan vanha lentokenttä, jota reunustaa pensaikko täynnä seksiroskia. Minulla ei ole epäilystäkään siitä, etteikö viikoittainen rugby saisi siellä pahempaa myllytystä kuin puolivuosittainen CX-kilpailu. Huono päätös neuvostolta, yksinkertaisesti. Kuuluuko pyöräilykaupunkina olemiseen todella lupaus sallia CX-kilpailut kosteissa julkisissa puistoissa? Jos näin ei ole, artikkeli ja kommentit vaikuttavat hieman tylyiltä... Ei ole kyse siitä - neuvosto on keskeyttänyt kaiken pyöräilyn, koska se ilmeisesti maksaa heille hieman rahaa. rahoittavatko kaikki muut urheilupaikat itse itsensä? jos eivät, miksi vain pyöräily on lopetettava? tiedän varmasti, että paikallinen pelikenttäni Bathissa (jalkapallo, rugby, kriketti) maksaa kaupungille kymmeniä tuhansia puntia vuodessa. tuskinpa se on eri asia 10 mailin päässä. Vastaus on artikkelissa: "uusi puistopäällikkö oli päättänyt keskeyttää kaikki pyöräilytapahtumat Bristolin kaupungin omistamilla kentillä." Eli valitsematon neuvoston työntekijä, joka ei pidä pyöristä, saa kieltää pyöräilyn "omissa" puistoissaan. Jokainen, joka luulee, että meillä on demokraattista määräysvaltaa paikallishallintoon, jonka maksamme, on tervetullut ostamaan juuri painettuja Enronin osakkeitani. Jos se on yhtään samanlainen kuin meidän paikallinen valtuustomme, siellä saattaa olla valtuutettu, joka valvoo vapaa-ajan toimintaa. Oli miten oli, kuulostaa siltä, että paikallisten asukkaiden on puhuttava paikalliselle valtuutetulleen saadakseen jotain aikaan - IME valtuutetut voivat olla melko kunnollisia - he saattavat jopa suhtautua kielteisesti muutokseen.... "Bristolin kaupunginvaltuusto. Richard Be</w:t>
      </w:r>
    </w:p>
    <w:p>
      <w:r>
        <w:rPr>
          <w:b/>
          <w:color w:val="FF0000"/>
        </w:rPr>
        <w:t xml:space="preserve">id 25</w:t>
      </w:r>
    </w:p>
    <w:p>
      <w:r>
        <w:rPr>
          <w:b w:val="0"/>
        </w:rPr>
        <w:t xml:space="preserve">Ei, hän jätti iskun, koska YACHT menestyi niin hyvin. Hän on alkuun laskun USvsTHEM 3. elokuuta näyttää tappaja kokoonpano YACHT Panther, LOVE OF DIAGRAMS, ja Barrage mikä on hyvä, koska olen todella halunnut nähdä hänet, mutta voisi olla vittu vauva bändi leirin taide nörtti runkka väkijoukko, joka on varmasti tulvivat AIH näyttää. wow. sain juuri kiinni yachtin tukemassa architectureia helsingissä. en tiennyt hänestä paljoakaan. osoittautuu vähän samanlaiseksi kuin Spod, laulaa ja tanssii läppärin tahtiin, sukeltaa keskelle tanssilattiaa. naurettavan hauskaa. erittäin hyvä. YACHT &amp; Lucky Dragons teki nämä salaa levyn kaikista Nirvanan soundeista. YACHTin puolella on kaikki soundit Nevermindistä ja In Uterosta. Lucky Dragonsin puolella on kaikki soundit Bleachista. Tämä on täysi bootleg. Älä koskaan kerro siitä kenellekään. (Mutta kerron, että se on aika siisti.) Näitä ei ole kovin montaa maailmassa. Joten filosofinen kysymys sotkua ja melua varten (vastauksena dubin linkkiin, joka niille teistä, jotka eivät ole klikanneet sitä, on avoin kirje YACHTille vastauksena hänen kehuskeluihinsa ohjelmiston piraattikaappauksesta, jonka on tehnyt eräs yhtiö, joka tekee kyseistä ohjelmistoa) Jos musiikki on kirjoitettu ja nauhoitettu varastetulla ohjelmistolla, tekeekö se siitä ok:n piraattimusiikin? En tiedä, uudella albumilla on hienoja hetkiä, mutta minulla on perustavanlaatuinen ongelma sellaisen henkilön kanssa, joka puhuu pinnallista hengellisyyttä ja on samalla selvästi niin huolissaan materialismista. Huutaa rikkaan lapsen syndroomaa. tykkään tavallaan puolesta heidän tavaroistaan. summer song on hauska ja pidän 12'':n Ripper-remixistä. jotkut kaverini ovat kuitenkin pakkomielteisiä ja haluan olla paikalla, kun he sekoavat, kuten tiedän heidän tekevän. lisäksi haluan heidän tulevan TS:ään.</w:t>
      </w:r>
    </w:p>
    <w:p>
      <w:r>
        <w:rPr>
          <w:b/>
          <w:color w:val="FF0000"/>
        </w:rPr>
        <w:t xml:space="preserve">id 26</w:t>
      </w:r>
    </w:p>
    <w:p>
      <w:r>
        <w:rPr>
          <w:b w:val="0"/>
        </w:rPr>
        <w:t xml:space="preserve">Tietoa kirjoittajasta by Gentle Ben And His Sensitive Side - The Beginning Of The End The Beginning Of The End -kirjan alusta lähtien on selvää, että jotain erityistä on tekeillä. Pyörähdyshaluinen lauluntekijä, jolla on haarukoitu kieli, Ben Corbett -- puolet SixFtHickin kaksoiskaksikon laulupedosta -- kiertää tätä kappalelautasta kuin skitsofreeninen voimamies rakkaudenhaluinen. Brisbanen höyryävästä paikasta 50-luvun go-go-sinkkujen, Tijuana-nimisen pikkukaupungin ja minkä tahansa sametilla ja peilipalloilla koristellun paikan kautta Gentle Ben And His Sensitive Side on toimittanut (liian lyhyen!) kokoelman kappaleita, jotka tallennat nopeasti I Wish More Bands Did This Kinda Thing -kansioon. Olettaen, että saat sen pois stereoista. Sellainen sekoitettu tarjonta täällä - joskus on vaikea sanoa, onko luvassa suloista, suloista rakkautta vai läimäys päähän - herättää laajoja vertailuja Vegasin aikakauden Elvikseen (jos hän olisi kauniimpi), Kim Salmonin kabaree-tyylittelyyn (jos hän olisi vähemmän kyyninen), Calexicon tuulen puhaltamaan voimaan (ilman heidän keräämäänsä runkkausta) ja Nick Caven kuolemanpää-ikoniikkaan (hieman vähemmällä saarnaamisella). Gentle Ben And His Sensitive Side on onnistunut - suoraan laatikosta - siinä, mitä Dave Graney tuntuu tavoittelevan, muttei koskaan aivan kykene tavoittamaan. Mikä parasta, vitsin ironinen kilpi ei ole käytössä. Tämä albumi on harvinaisuus: yksinäisen, melkein liiankin seesteisen kabareen tutkimusmatka, jonka juuret eivät tunnu olevan pisneksessä. Se on vuoroin hemmotteleva, likainen, hulvaton ja kyynelehtivän liikuttava - ja se on paljon tiukempi ja taitavampi kuin minkään debyytin pitäisi olla. Harvoin on tuotettu jotain, joka on alusta asti näin täysimittainen. Eikä se ole tyhjänpäiväistä; lyyrisyys on tässä työssä upeaa. Eräänlainen tunnepitoinen fatalismi, etäännyttävä purku paskiaisen teoista... kaikki on hieman noirmaista, hädin tuskin hillittyä vihaa, salaperäistä hautaamista ja selittämättömiä intohimoja. Otetaan esimerkiksi muutama rivi Lo Sientosta: Huusin ja syljin myrskyn silmään Voi, kamppailen ja kiemurtelen, seivästettynä sen olennon sarviin, joka on asettunut asumaan täysihoitolan huoneeseen keskelläni... Lo siento! Tietenkin laulutyöskentely, niin hienoa kuin se onkin, ei olisi mitään ilman bändiä sen takana. Ja tänne kootut muusikot - Dylan McCormack , Nick Naughton ja Trevor Ludlow muodostavat bändin ytimen, ja lisäapua saavat David McCormack , Shane Melder ja Lauren Brown - ovat täydellisiä vastapainoja Corbettin perverssin elokuvamaiselle laululle. Kappaleet lainaavat monista musiikillisista tyyleistä -- on näppäimistövetoista pop-soundia, joka olisi tervetullut Gidgetin rantapeitteelle parkkeerattuna martialisen rummutuksen ja matalan lännenkitaran viereen. Fallingissa on voimakas, tunteikas itkuvirsi, joka kuulostaa kuin se olisi nostettu Roy Orbisonin kappaleesta. Don't Wait käyttää samaa crescendoa - mutta sielukkaammin. Tässä tapahtuu sekamelskaa, ja ehkä ainoa yhdistävä tekijä on siemenellisyyden tunne, eräänlainen rähjäisyys, jokin keskiyön radiotunnelma, jota on vaikea määritellä. Vokalistin ja bändin välillä ei ole mitään taistelun tuntua - sen sijaan se on hieno sekoitus. Mielenkiintoista on, että nämä kappaleet näyttävät olevan jatkotutkimus virtauksista, jotka ovat aina olleet läsnä SixFtHickin työssä. Esimerkiksi The Lap Of Luxury 's Last Lullaby , vihjasi joistakin niistä hiljaisemmista pimeyden takapajuisista vesistä, joita Gentle Ben And His Sensitive Side tutkii. Ja koska suurin osa sen parista kappaleesta on alle kolmen minuutin mittaisia, The Beginning Of The End tarjoaa sarjan arvoituksellisia muotokuvia, jotka herättävät ruokahalua. Falling In Love tarjoaa mukavan käänteen samannimisen Elvis-kappaleen ideoista, kun taas Moonlight Sea saa vesisen kuoleman kuulostamaan</w:t>
      </w:r>
    </w:p>
    <w:p>
      <w:r>
        <w:rPr>
          <w:b/>
          <w:color w:val="FF0000"/>
        </w:rPr>
        <w:t xml:space="preserve">id 27</w:t>
      </w:r>
    </w:p>
    <w:p>
      <w:r>
        <w:rPr>
          <w:b w:val="0"/>
        </w:rPr>
        <w:t xml:space="preserve">Aloitan sanomalla, että jos olet edelleen kiinni vbscript (kuten tein niin kauan) Minun on sanottava, että tule pimeälle puolelle meillä on evästeet . Vakavasti asiat ovat niin paljon paremmin, kun saat sen selville. Jostain syystä aloin työskennellä matriisien kanssa tässä skriptissä ja opin muutamia hienoja asioita. Muistatteko, kuinka vaikeaa oli todella poistaa elementti matriisista? $array.remove(object) ja tämä tehdään käyttämällä array-jäsenen arvoa, joten sinun ei tarvitse edes tietää sen osoitetta! Muistatko, kun jouduit kirjoittamaan kokonaisia silmukoita voidaksesi lajitella arraya kuplalajittelun avulla? nyt se on jo toinen juttu. [Array]::Sort([array]$ArrayName) Ja ehkäpä suosikkini tässä skriptissä, kuinka käydä läpi array ja katsoa, sisältääkö se arvon, jälleen yhdellä rivillä. $array -contains "value" Toinen asia, jota teen paljon tässä skriptissä, on työskentely AD-objektien kanssa. Etsin käyttäjän ja etsin kaikki ryhmät, joihin hän kuuluu, sitten sidon jokaisen ryhmän ja tarkistan sen jäsenet jne. jne. Minulta kesti kauan saada se kuntoon, mutta kun se on tehty, se on helppoa. $Object= [ADSI]("LDAP://"+ $x) missä $x on objektin tunnusnimi.... et tiedä DN:ää? käytä etsijää Ainoa temppu nyt kun nimi on tiedossa on saada AD-objekti toimimaan. $user=$result.GetDirectoryEntry() Alatko jo nauttia PowerShellistä? # for more info s@blackops.ca #Warning this script will check every object in every group the user is a member of recursively #Skripti kysyy käyttäjän kirjautumisnimeä (ei toimialuetta) #Jos napsautat cancel tai et anna nimeä, skripti poistuu #Skripti jatkaa kyselemistä, kunnes se saa kelvollisen käyttäjänimen. #Skripti lataa sitten kaikki ryhmät, joiden jäsen käyttäjä on, ja käy läpi kaikki hierarkiassa olevat sisäkkäiset ryhmät ja huomioi kaikki ryhmät, joiden jäsen käyttäjä on useammin kuin kerran. #Lopussa se tulostaa yhden listan, joka on lajiteltu ryhmän nimen mukaan, jotta tietyn ryhmän löytäminen olisi helpompaa. # Tämä on ydinfunktio, joka ottaa vastaan AD-ryhmien joukon erisnimen perusteella ja syvyyskentän, joka auttaa tulostuksen välien määrittelyssä. Jokaisen ryhmän kohdalla, joka on edellisen ryhmän jäsen, se kutsuu itseään uudella arrayllä ja syvyydellä +1 function GroupEnnumerate ([System.Collections.ArrayList]$InputArr\\... [int]$Depth) { $spacer="" for ($i=1;$i -le $Depth; $i++) {$$spacer=$spacer + "`t"} #kahdella yllä olevalla rivillä lisätään tab-merkki jokaista tasoa syvemmälle, jotta tuloste pysyy muotoiltuna While ($InputArray.count -gt 0) #katuu kunnes input-matriisi on tyhjä { #Seuraavalla rivillä on tärkeää varmistaa, ettemme ole jo käsitelleet ryhmää. #Tämä estää loputtoman silmukan, jos ryhmä on itsensä jäsenenä joko suoraan tai epäsuorasti if (!($expandedgrouparray -contains $InputArray[0]))) { $GroupName = $InputArray[0] $expandedgrouparray.add($InputArray[0])|\\... #lisää uusi ryhmä käsiteltyjen ryhmien joukkoon $Group = [ADSI]("LDAP://"+ $groupname) #haku AD:stä $expandedgrouparraynames.add($group.name\\\... #lisää ryhmän ystävällinen nimi arrayyn tulostusta varten lopussa Write-Host $spacer($Ryhmän.Nimi) #näyttää ryhmän tulosteessa $TempGroupArray = New-Object System.Collections.ArrayList $null #tyhjennä ja initoi alaryhmien väliaikainen array foreach ($x in $ryhmä.member) # tee jokaiselle alaryhmälle seuraavaa { $member = [ADSI]("LDAP://"+ $x) #hakekaa jäsen AD:stä, se voi olla käyttäjä tai ryhmä tai kontakti jne #Tämä on vain DN-luettelo, meillä ei ole mitään keinoa tietää varmasti, onko kyseessä ryhmä vai käyttäjä ilman AD:n sitomista ja objektin tyypin tarkistamista #Jos sinulla on ryhmiä, joissa on tuhansia jäseniä, tämä voi viedä kauan aikaa.</w:t>
      </w:r>
    </w:p>
    <w:p>
      <w:r>
        <w:rPr>
          <w:b/>
          <w:color w:val="FF0000"/>
        </w:rPr>
        <w:t xml:space="preserve">id 28</w:t>
      </w:r>
    </w:p>
    <w:p>
      <w:r>
        <w:rPr>
          <w:b w:val="0"/>
        </w:rPr>
        <w:t xml:space="preserve">Utahin osavaltion laulu - "Utah, This is the Place" Utahin osavaltion lakiasäätäjä äänesti vuonna 2003 osavaltion laulun vaihtamisesta "Utah, We Love Thee" -laulusta "Utah, This is the Place" -lauluksi. Utahin alkuperäinen osavaltiolaulu nimettiin sen jälkeen Utahin osavaltiohymniksi HB223:ssa. Rep. Dana Love, R-Syracuse, tuki lakiehdotusta Syracusessa sijaitsevan Cookin peruskoulun luokan pyynnöstä, joka, kuten Salt Lake Tribune -lehden artikkelissa perjantaina 28. helmikuuta 2003 todetaan, "...he eivät pitäneet nykyisestä osavaltiolaulusta Utah We Love Thee (Utah, me rakastamme sinua), koska sen laulaminen ei ollut kovin hauskaa." Cookin peruskoulun neljäsluokkalaiset lauloivat sen Utahin senaattoreille ennen kuin he äänestivät muutoksesta (Utahin laki) . Vuonna 1996 Sam ja Gary Francis kirjoittivat "Utah, This Is The Place" -kappaleen Utahin satavuotisjuhlia varten. Sen jälkeen laulu on kasvattanut suosiotaan lasten keskuudessa, erityisesti neljäsluokkalaisten keskuudessa, jotka oppivat sen osana Utahin historian opiskelua. Epäiltiin, voisiko "Utah, This Is The Place" -laulusta tulla Utahin osavaltion laulu, sillä Sam ja Gary Francis omistaisivat tekijänoikeudet uuteen osavaltion lauluun ja saisivat tekijänoikeuskorvauksia joka kerta, kun sitä lauletaan. Rep. Gordon Snow, R-Roosevelt, kysyi asiaa rep. Dana Lovelta, joka ei ollut varma vastauksesta, mutta joku, joka myöhemmin tunnistettiin yhdeksi säveltäjistä, huusi lainsäätäjien lehterillä "kyllä!", kun Snow kysyi, luovuttaisiinko tekijänoikeuksista. Parlamentti hyväksyi sävelmän. (Salt Lake Tribune -lehdessä torstaina 13. helmikuuta 2003 ilmestyneen artikkelin mukaan). Vaikka sanoitukset on luovutettu julkisuuteen, säveltäjät eivät kuitenkaan ole toistaiseksi antaneet sovitusta ilmaiseksi yleisön saataville. Utah! Ihmiset työskentelevät yhdessä Utah! Mikä hieno paikka olla. Siunattu taivaasta ylhäältä. Se on maa, jota me rakastamme. Tämä on se paikka! Utah! Vuorineen ja laaksoineen. Utah! Sen kanjonit ja purot. Voit mennä minne tahansa. Mutta mikään ei vedä vertoja. Tämä on se paikka! Brigham Young johti pioneerit tasankojen yli. He kärsivät niistä koettelemuksista, jotka heidän oli kohdattava. Uskon voimin he jatkoivat matkaa, kunnes he saapuivat Suurelle Suolajärvelle Täällä he kuulivat sanat: "TÄMÄ ON SE PAIKKA!" Utah! Utah on perhekeskeinen! auttaa jokaista lasta menestymään. Ihmiset välittävät siitä, miten he elävät. Jokaisella on niin paljon annettavaa. Tämä on oikea paikka! Utah! Yhä suurempi ja parempi. Utah! Aina tiennäyttäjä. Uusi teknologia on täällä... Kasvaa vuosi vuodelta nopeammin. Tämä on oikea paikka! Lumihuippuisissa vuorissa, järvissä ja puroissa on kauneutta. Myös laaksot ovat täynnä maatiloja ja hedelmätarhoja. Ihmisten henki näkyy kaikessa, mitä he tekevät. Utah on paikka, jossa unelmat käyvät toteen. Utah! Pioneerihenkinen. Utah! Mikä hieno perintö! Siunattu taivaasta ylhäältä. Se on maa, jota me rakastamme. Tämä on paikka</w:t>
      </w:r>
    </w:p>
    <w:p>
      <w:r>
        <w:rPr>
          <w:b/>
          <w:color w:val="FF0000"/>
        </w:rPr>
        <w:t xml:space="preserve">id 29</w:t>
      </w:r>
    </w:p>
    <w:p>
      <w:r>
        <w:rPr>
          <w:b w:val="0"/>
        </w:rPr>
        <w:t xml:space="preserve">Villihevoset: Romneylle olympialaisissa? Onko tänä vuonna Lontoossa punaisen ja sinisen valtion olympialaiset? Ann Romneyn hevonen Rafalca lähtee mukaan kilpailemaan joukkueena yhdessä valmentajansa Jan Ebelingin kanssa, jolle hän maksaa voitosta. He pääsivät karsintoihin viime viikonloppuna; paikan varmistaneessa kilpailussa Ann Romney piteli yhtä vaahtomuovisormea, jonka dressuuriliitto oli tilannut osoittaakseen, että se kestää Stephen Colbertin tekemän vitsin lajin litismistä. Ann hurrasi; Rafalca ja Ebeling tulivat kolmanneksi. Tämän perusteella häntä on joissakin raporteissa kutsuttu olympiaurheilijaksi. Myönnetään se hänelle. Ann Romneyn osallistuminen olympialaisiin herättää kuitenkin joitakin kysymyksiä, jotka eivät liity pelkästään urheiluun, jota harrastavat tai jota pelaavat ylemmillä tasoillaan ensisijaisesti varakkaat ja heidän avustajansa. Mitä tarkoittaa se, että presidenttiehdokkaan vaimo on henkilökohtaisesti edustettuna olympialaisissa, jos ei itse asiassa ole kentällä edustamassa maatamme? Kun kisat alkavat kuukauden kuluttua, saatamme huomata, että se vaikeuttaa kannustamisvelvollisuuksiamme, turmelee tai lisää epämääräisen isänmaallisuuden ja innokkaan kaupallisuuden sekoitusta, joka muodostaa olympiahengen ja tekee siitä hauskan. Pian nähdään myös, tarjoavatko kisat mahdollisuuden Romneylle tai Obamalle. Pitääkö meidän hurrata Annille? Saako Romney syyttää Obamaa isänmaallisuuden puutteesta, jos me emme sitä tee? Adam Gopnik kirjoittaa tällä viikolla lehdessä siitä, miten olympialaiset herättävät omituista internationalistista nationalismia - halukkuutta oppia muutaman viikon ajan joka neljäs vuosi käsipallon, rytmisen voimistelun tai ratsastuksen säännöt ja juhlia urheilulajeja ja urheilijoita, jotka edustavat meitä. Lähes kaikki olympialaiset ovat laajassa mielessä tarjonneet areenan politiikalle. Kiistat ovat kuitenkin useimmiten olleet pikemminkin kansainvälisten voimien välisiä kuin niiden sisäisiä - katso Neuvostoliiton ja Unkarin välinen verikamppailu vuonna 1956, Miracle on Ice, boikotit - tai sitten itse kisoista käytyjä kotimaisia kiistoja, jotka liittyvät kenties rahoitukseen tai stadionin sijoittamiseen. Mukana on myös symbolisia hetkiä, kuten Jesse Owensin voitto tai soihdun luovuttaminen Sydneyssä nuorelle aboriginaalijuoksijalle. Meillä ei kuitenkaan ole ollut urheilijoita, joita olisi sponsoroinut suuren puolueen ehdokas tai hänen vaimonsa. Kun Amerikan sisäiset erimielisyydet tunnustetaan avoimesti, kuten silloin, kun Tommie Smith ja John Carlos tervehtivät mustia vuoden 1968 olympialaisissa, meillä on taipumus käyttäytyä huonosti; Smithin ja Carlosin kohtelun epäoikeudenmukaisuus ja jopa julmuus on tunnustettu vasta viime vuosina. Dressuuri on myös poliittisesti hankala laji, osittain siksi, että monien ihmisten on vaikea nähdä urheilullista puolta lainkaan. He näkevät vain rahan; on kuin jokainen hevonen, joka hyppii, olisi dollarimerkin muotoinen. (Poliittinen hahmo, joka yhdistetään eniten olympialaisten ratsastustapahtumiin, saattaa olla Britannian kuninkaallinen prinsessa Anne, jonka nimi saattaa aiheuttaa valitettavia kaikuja täällä.) Ei ole selvää, että Romneyn kampanja ymmärtää tätä. Koska Ann Romney aloitti urheilun multippeliskleroosinsa terapiana, se saattaisi toisella planeetalla näyttäytyä tapana puhua hänen kamppailustaan. Mitt Romney yritti käyttää tätä lähestymistapaa, kun Bob Schieffer kysyi häneltä "perheen olympiaurheilijasta" Face the Nation -ohjelman haastattelussa viime viikolla, mutta se ei oikein toiminut. "Eikö se ole jotain?" Romney sanoi ennen kuin hän selvensi, että "hän on urheilija. Mutta tässä tapauksessa se ei ole hän henkilökohtaisesti". Hän jatkoi: Romney: "Kyllä, se on urheilulaji dressage, ei moni tunne sitä. Mutta jotain, johon hänellä on intohimo ja rehellisesti sanottuna hänen paluunsa hevosen selkään sen jälkeen, kun hänellä oli diagnosoitu MS-tauti, pystyi - hän on vakuuttunut siitä, että se auttoi häntä uudistamaan voimansa ja uudistamaan sen - sen elinvoiman. Hän välittää siis syvästi tästä lajista ja hevosista..... Vitsailen, että minun on lähetettävä hänet Betty Fordiin hevosriippuvuuden takia. "Betty Fordiin"? Hänen vastauksensa, kuten monet muutkin hänen sanomansa asiat, melkein toimi, ennen kuin hän ajautui kauhistuttavaan suuntaan.</w:t>
      </w:r>
    </w:p>
    <w:p>
      <w:r>
        <w:rPr>
          <w:b/>
          <w:color w:val="FF0000"/>
        </w:rPr>
        <w:t xml:space="preserve">id 30</w:t>
      </w:r>
    </w:p>
    <w:p>
      <w:r>
        <w:rPr>
          <w:b w:val="0"/>
        </w:rPr>
        <w:t xml:space="preserve">Navigointisovellus iPhonelle/iPadille ominaisuudet ILMAINEN Päivittäiset karttamuutokset ILMAINEN Päivittäiset karttamuutokset Map Share -yhteisöltä. Sisältää dynaamisia muutoksia, kuten uusia nopeusrajoituksia ja suljettuja teitä. Jotkin asiat muuttuvat yhdessä yössä ja voivat viivästyttää matkaasi. Map Share auttaa sinua selviytymään useammin toistuvista tiemuutoksista. Vältä kiertotiet ja pääset määränpäähäsi entistä nopeammin. ILMAISET Offline-kiinteät nopeusvalvontakamerat Me kaikki haluamme välttää ylinopeussakot: nyt voit, vaikka olisit offline-tilassa. Et tarvitse datayhteyttä tai verkkovierailua pysyäksesi turvallisesti nopeusrajoitusten sisällä: ILMAINEN Offline Kiinteät nopeusvalvontakamerat -varoituksemme kertoo, missä kannattaa olla varovainen, ja ne päivittyvät jokaisen karttapäivityksen yhteydessä. Nopeuskameratilauksen avulla saat myös reaaliaikaisia päivityksiä liikkuvista ja uusista kameroista. Navigoi yhteystietoihin, valokuviin tai kopioituihin osoitteisiin Älä koskaan enää opi osoitetta ulkoa. Valitse yksi yhteystietoluettelostasi, merkityistä valokuvista tai kopioi -- liitä osoite verkkosivustolta, ja TomTom-sovellus suunnittelee reittisi niin, että voit ajaa suoraan perille. Kaikki tarvitsemasi on älypuhelimessasi: ajaminen ystävien ja muihin paikkoihin ei ole koskaan ollut näin helppoa. Lähtömuistutus Saavu ajoissa. Suunnittele tulevat matkasi ja lisää ne kalenteriisi. iPhone tai iPad antaa sinulle lähtöpäivämuistutuksia, jotta tiedät, milloin sinun on lähdettävä. Musiikin ja äänen ohjaus Pidät siitä, että sinua kuunnellaan: niin pitää TomTom-sovelluskin. Kun soitat musiikkia iPhonellasi, sovellus hiljentää äänenvoimakkuutta ääniohjeiden antamista varten ja hiljentää musiikin äänenvoimakkuuden takaisin, kun se on valmis. Voit myös hallita iPhonessa soitettavaa musiikkia (toisto/tauko/hyppääminen) vaihtamatta toiseen sovellukseen sen sisäänrakennettujen ohjainten avulla. Sovelluksen avulla voit jopa vaihtaa tehokkaampaan äänentoistojärjestelmään, kuten TomTomin handsfree-autosarjan (tai minkä tahansa muun A2DP-yhteensopivan laitteen) kaiuttimeen. FacebookT- ja foursquareT-paikkahaku TomTom-sovelluksesi tekee navigoinnista sosiaalisempaa. Etsi tuhansien Facebook- tai foursquare-paikkojen joukosta ja saat navigoinnin suoraan haluamaasi paikkaan. Voit myös ajaa ravintolaan, johon Facebook-kaverisi ovat juuri kirjautuneet, tai suunnitella reitin tapahtumaan, johon haluat osallistua. Sinä ja ystäväsi voitte tiedottaa toisillenne ja liittyä toisiinne - milloin tahansa ja missä tahansa. Jaa määränpääsi sähköpostitse, FacebookT tai TwitterT Jaa määränpääsi ja saapumisaikasi TwitterT:n, Facebookin, sähköpostin ja tekstiviestin välityksellä -- kaikki TomTom-sovelluksen kautta. Pidä ystävät, perhe ja "seuraajat" ajan tasalla suunnitelmistasi. Help Me! -hätävalikko Löydät apua paikallisten hätäpalvelutietojen avulla, jotka ovat käden ulottuvilla. Sairaaloista tiepalveluun, nämä tiedot ovat hyödyllisiä millä tahansa alueella. Yleissovellus Yleiskäyttö tarkoittaa, että sinun tarvitsee maksaa sovelluksesta vain kerran -- ja voit käyttää sitä sekä iPhonessa että iPadissa. Nauti terävästä ja rikkaasta grafiikasta iPhonen Retina-näytöllä tai navigoinnista koko ruudun kokoisena iPadilla -- jolloin näet ajoruudun ja kehittyneen kaistaohjauksen samanaikaisesti. Kaikkien TomTom-mobiilinavigointisovellusten ominaisuudet TomTom Offline Map Tiedä, että sinulla on navigointi siellä ja silloin, kun sitä tarvitset. TomTom Offline -kartat on tallennettu älypuhelimeesi -- joten et tarvitse datasignaalia tai verkkovierailuja, pysy oikealla tiellä. Voit suunnitella uuden reitin, muuttaa reittiä, kun et pääse kääntymään, tai etsiä kiinnostavia kohteita. Offline. IQ Routes Maailman suurin todellisten matka-aikojen tietokanta on sisäänrakennettu jokaiseen TomTom-laitteeseen. Mikä tarkoittaa, että saat nopeimmat reitit ja tarkimmat saapumisajat. Se on nerokasta! Puhutut kadunnimet Auttaa sinua pitämään katseesi tiessä, sillä puhutut ohjeet sisältävät nyt kadunnimet, jotta kääntymiset olisivat entistä selkeämpiä. Monitehtäväominaisuudet Monitehtäväominaisuudet: se ei ole enää vain naisten juttu. Onko sinulla puhelu? Vastaa siihen turvallisesti, kädet vapaana. TomTom-sovellus antaa edelleen visuaalisia ohjeita, mutta mykistää äänen, kun puhut puhelimessa, joten sinua ei keskeytetä puhuessasi. Haluatko, että sovellus kuuluu, ei näy? Voit edelleen saada ääniohjeita, kun TomTom-sovellus toimii taustalla. Optimaalinen näkymä Optimaalinen näkymä varmistaa, että näet ja navigoit paremmin: valitse ensin haluamasi kartan värit. Valitse sitten 2D- tai 3D-navigoinnin välillä. Kun ajat yöllä, näytön kirkkaus himmenee automaattisesti, jotta voit pitää katseesi tiessä. Olipa puhelimesi vaaka- tai pystyasennossa, saat aina parhaan näkyvyyden. HD-liikenne Emme voi</w:t>
      </w:r>
    </w:p>
    <w:p>
      <w:r>
        <w:rPr>
          <w:b/>
          <w:color w:val="FF0000"/>
        </w:rPr>
        <w:t xml:space="preserve">id 31</w:t>
      </w:r>
    </w:p>
    <w:p>
      <w:r>
        <w:rPr>
          <w:b w:val="0"/>
        </w:rPr>
        <w:t xml:space="preserve">Tervetuloa All Of Usiin "All of Us Enterprises" luotiin meitä kaikkia ajatellen. "All of Us" viittaa huolenpitoon, jota annetaan kaikille, omistajille, vuokralaisille, työntekijöille, kaikille, jotka osallistuvat menestyvän yrityksen tekemiseen. Olemme täällä huolehtimassa myös omistajien ja vuokralaisten tarpeista. Uskomme, että vuokralaisilla on oikeus asua ympäristössä, jossa haluaisimme itsekin asua. Vuokralaisiin kiinnitetään huomiota, jotta varmistetaan mahdollisimman hyvä hoito. Omistajille annetaan palvelua äärimmäisen huolellisesti, varmistaen, että kaikkiin kiinteistöihin kiinnitetään tarvittavaa huomiota, jotta omistajat voivat olla ylpeitä omistajuudesta. All of Us Enterprises on kunnostanut kokonaan monia All of Usin hallinnoimia kiinteistöjä. Tarjoamme vuokralaisille kodin, jossa he ovat ylpeitä asumisestaan, ja omistajille omistusylpeyttä. Kokemuksemme on, että kun vuokralaiset ovat ylpeitä kodistaan, he pitävät parempaa huolta yksiköstä ja maksavat vuokrat ajallaan ilman valituksia vuokran maksamisesta, vuokran nousu, turn over on alhaisempi. Sisäinen huoltohenkilöstömme on ollut yrityksen periaatteiden kanssa yli 2 vuosikymmentä. Heillä on kokemusta kaikenlaisten kiinteistöjen ylläpidosta, perheasunnoista, varastoista lääketieteellisiin tiloihin. Sisäinen huoltohenkilöstömme on kokenut, puhdas, rehellinen ja sillä on hyvä asenne, joka on aina valmis auttamaan omistajia ja vuokralaisia. Sisäisen huoltohenkilökuntamme lisäksi työskentelemme ammattilaisluvan saaneiden putkimiesten, sähköasentajien ja pääurakoitsijoiden kanssa. On ilo tarjota sinulle palveluja, joita tarvitset, jotta voit antaa sinulle "mielenrauhan".</w:t>
      </w:r>
    </w:p>
    <w:p>
      <w:r>
        <w:rPr>
          <w:b/>
          <w:color w:val="FF0000"/>
        </w:rPr>
        <w:t xml:space="preserve">id 32</w:t>
      </w:r>
    </w:p>
    <w:p>
      <w:r>
        <w:rPr>
          <w:b w:val="0"/>
        </w:rPr>
        <w:t xml:space="preserve">LEGO Flickrissä Mike Yoder ( M.R. Yoder ) on aina pitänyt meidät ajan tasalla rakennustensa edistysaskeleista. Esimerkkinä mainittakoon hänen City Ruins -projektinsa, jonka Andrew esitteli noin viikko sitten. No, Mike teki meille kaikille nopean tempun, kun hän julkaisi VogStarinsa viime maanantaina. Tuo alus oli suoraan sanottuna nerokas useammalla kuin yhdellä tavalla, ja se tuli kuin tyhjästä. Mutta nyt hän nosti panosta täysin tällä Kiinan keisarillisella lippulaivalla, joka on rakennettu samalle runkorakenteelle. Punaisten ja oranssien sävyjen sekoittaminen toimii niin ihanan hyvin. Jaa tämä: Tromas julkaisi tämän merkinnän torstaina, 2. elokuuta 2012 klo 11:08. Julkaistu kategoriassa LEGO Voit seurata tämän merkinnän vastauksia RSS 2.0-syötteen kautta. Sekä kommentit että pingit ovat tällä hetkellä suljettu.</w:t>
      </w:r>
    </w:p>
    <w:p>
      <w:r>
        <w:rPr>
          <w:b/>
          <w:color w:val="FF0000"/>
        </w:rPr>
        <w:t xml:space="preserve">id 33</w:t>
      </w:r>
    </w:p>
    <w:p>
      <w:r>
        <w:rPr>
          <w:b w:val="0"/>
        </w:rPr>
        <w:t xml:space="preserve">Sinä synnyit levottomalla mielellä Sinulla oli liikaa tarjouksia ja liian vähän aikaa, eikä sinulla ollut enää mitään hienosteltavaa Nyt olet lähdössä aloittamaan seuraavaa suurta trendiä Antaa Romeolle ja Julialle onnellinen loppu Seurata tuota pomppivaa palloa mutkan taakse Vaikka se, mitä sinulla on, on se, mitä minulta puuttuu En yritä pidätellä sinua Voit mennä minne tahansa... Voit nähdä mitä tahansa, mitä mielesi antaa sinun nähdä Ei kestä kauan, kun sähkölinjat katkeavat enkä voi odottaa, että epäröit Voit mennä minne tahansa ilman minua Voit kätellä rautahansikkain annat kuoleman suudelman rakkauden nimissä eikä sinulla ollut koskaan mitään, mitä pelkäsit Nyt tiedän, että olet onnellinen kuin... kuin pelle jahtaat tuota rengasta ympäriinsä Mutta voit nähdä kasvoni, kulta, kun valot sammuvat Koska se mitä olet, on se mitä tarvitsen, mutta vain yksi asia on taattu Voit mennä minne ikinä haluat ilman minua Voit nähdä mitä ikinä mielesi antaa sinun nähdä Ei kestä kauan, kunnes sähkölinjat katkeavat enkä voi odottaa, että epäröit Voit mennä minne ikinä haluat ilman minua Elämä on nopea juna Varmasti voit menettää pääsi Voit pudota vuorelta tai kuolla Voit mennä minne haluat ilman minua Voit nähdä mitä tahansa, mitä mielesi antaa sinun nähdä Ei kestä kauan, kunnes sähkölinjat katkeavat enkä voi odottaa, että epäröit Voit mennä minne tahansa ilman minua Voit mennä minne tahansa ilman minua</w:t>
      </w:r>
    </w:p>
    <w:p>
      <w:r>
        <w:rPr>
          <w:b/>
          <w:color w:val="FF0000"/>
        </w:rPr>
        <w:t xml:space="preserve">id 34</w:t>
      </w:r>
    </w:p>
    <w:p>
      <w:r>
        <w:rPr>
          <w:b w:val="0"/>
        </w:rPr>
        <w:t xml:space="preserve">Tekstin koko Ruokavalion merkitys Olen juuri lopettanut lukemisen Erittäin mielenkiintoisen kirjan, RehanahDavisin neuvoja. Kirjan nimi on "Your Miracle Brain" ja sen on kirjoittanut Jean Carper, ja siinä osoitetaan, miten aivoihin voi vaikuttaa joko positiivisesti tai negatiivisesti se, mitä syö. Joitakin parhaita elintarvikkeita, joita kannattaa nauttia: (Huom: tämä on vain minun listani seitsemästä, kirjassa käsiteltiin PALJON muitakin!) 1. Luumut ja rusinat 2. Pinaatti 3. Tomaatit, erityisesti tomaattipyree (ei välttämättä tomaattikastike) 4. Marjat - mustikat ja mansikat ovat kaksi parasta 5. Kala ja muut elintarvikkeet, joissa on runsaasti omega-3:a 6. Vitamiinit 7. Parsakaali, kukkakaali ja palkokasvit. Ehdottomasti ajattelemisen aihetta! Joitakin muita mielenkiintoisia käsitteitä: 1. Stressi voi aiheuttaa muistin menetystä 2. Aivojen käyttö 28 ikävuoteen asti voi määrittää, sairastuuko Alzheimerin tautiin myöhemmin elämässä 3. Tee ja punaviini ovat hyväksi sinulle - mutta niin on myös kahvi ja suklaa (tietysti kohtuudella... hmmmmm) tällä kertaa kehossa, ei puutarhassa! Saan mielenkiintoisia tiedonmurusia osoitteesta www.healthiertalk.com ja ajattelin jakaa tämän kanssanne. Olemme tietoisia tarpeesta säilyttää tasapaino, mutta ilmeisesti optimaalinen suhde on 80/20. 80 % emäksistä ja 20 % hapanta. Edellisen lähde: hedelmät, vihannekset, täysjyväviljan ytimet. Jälkimmäisen lähde: eläinliha, prosessoidut/paistetut elintarvikkeet, puhdistetut sokerit, valkoiset jauhotuotteet, pastöroidut maitotuotteet. Viimeksi mainittu tulee yllätyksenä, kun oletan, että se on oletusarvo supermarketeissa, mutta olen valmis saamaan tietoa. Huomaatteko, että "huonojen" tuotteiden ja hyvien tuotteiden välillä on epätasapaino? Ei ihme, että meillä on "työ" pitää itsemme optimaalisesti kunnossa! Tarkoitan istuintilaa. Jotkut ihmiset vievät enemmän kuin oman osuutensa! Eräs ystäväni bussimatkalla, jolla olimme, ei ollut huvittunut, kun hän kohtasi tämän ongelman. Sama pätee lentomatkustamiseen.  Emme ole tarpeeksi rikkaita lentääksemme luksusluokassa, ja huomasin myös, että matkustajilla, jotka istuivat enemmän kuin runsaasti istuvien kollegoidensa vieressä, oli samanlaisia vaikeuksia. Ehkäpä jos käyttää enemmän kuin oman osuutensa istumapaikasta, pitäisi joutua ostamaan paikka, johon ylivuodat!!!!!. Näyttää siltä, että kaikki haluavat kiihdyttää edistystä taistelussa lasten lihavuutta vastaan, joka uhkaa tehdä tästä sukupolvesta ensimmäisen, joka elää vanhempiaan lyhyemmän ja epäterveellisemmän elämän. San Franciscossa tällainen turhautuneisuus on saamassa muodon uhkavaatimuksena joillekin maan vaikutusvaltaisimmista pikaruokaketjuista. McDonald'sin kaltaisten ravintoloiden, jotka tarjoavat ilmaisia leluja ja muita nuorille suunnattuja kannustimia lasten aterioiden yhteydessä, on täytettävä uudet ravitsemusstandardit, jos ne haluavat edelleen tarjota lapsille suunnattuja ilmaistuotteita kaupungin johtajien äskettäin hyväksymän ehdotuksen mukaan. San Franciscon hallintoneuvosto hyväksyi tiistaina asetuksen lopullisessa äänestyksessä äänin 8-3. Kannattajat sanovat, että heillä on tarpeeksi ääniä, jotta pormestarin lupaama veto voidaan kumota. Seuraavassa kerrotaan, mistä on kyse: Joulukuun 1. päivästä 2011 alkaen ravintolat saisivat antaa lapsiystävällisiä tuotteita vain, jos niihin sisältyvä ruoka ja juoma sisältää alle 600 kaloria ja jos alle 35 prosenttia kaloreista on peräisin rasvasta. (Ehdotuksessa tehdään poikkeuksia pähkinöistä, siemenistä ja muista vastaavista peräisin olevaan "hyvään" rasvaan.) Aterian natriumpitoisuuden on oltava alle 640 milligrammaa, ja transrasvan osuuden on oltava alle 0,5 grammaa. Aterian on myös sisällettävä vähintään puoli kupillista hedelmiä ja kolme neljäsosaa kupillista vihanneksia, vaikka aamiaisateriat voivat sisältää vähemmän. Lainsäädäntöä tukenut San Franciscon kaupunginvaltuutettu Eric Mar kehui sen mahdollista vaikutusta lihavuusongelmaan. Siitä on yli 50 vuotta, kun lopetin koulunkäynnin, mutta tuolloin oli harvinaista nähdä lihavia lapsia, mutta silloin oli hyvin vähän noutoruokaa.En muista koskaan käyneeni ulkona syömässä.Söimme aina kotona.Kävelimme muiden lasten kanssa 2 km kouluun, ja useimmat lounastunnin leikit olivat yleensä melko fyysisiä.Myöhemmin isä onnistui ostamaan muutaman vanhan polkupyörän ja ajoimme niillä kaikkialle. näemme yhä loputtomia jonoja drive through take away -ravintoloissa, luojan kiitos syömme yhä kotona. jos emme muuta ruokailutottumuksiamme, epidemia on täällä jäädäkseen.</w:t>
      </w:r>
    </w:p>
    <w:p>
      <w:r>
        <w:rPr>
          <w:b/>
          <w:color w:val="FF0000"/>
        </w:rPr>
        <w:t xml:space="preserve">id 35</w:t>
      </w:r>
    </w:p>
    <w:p>
      <w:r>
        <w:rPr>
          <w:b w:val="0"/>
        </w:rPr>
        <w:t xml:space="preserve">Tuomari päätti, että "Tykkää"-painiketta ei suojele ensimmäinen lisäys Norfolk - Yhdysvaltalainen tuomari päätti hiljattain, että Facebookin suosittua "Tykkää"-painiketta ei suojele ensimmäinen lisäys sananilmaisun muotona. Facebookin sosiaalinen integraatio on muuttanut yhteiskunnan dynamiikkaa monin tavoin. Facebookin ulottuvuus on vaikuttanut syvällisesti moniin elämän avaintekijöihin aina "ystävän" käsitteen määrittelystä yksityisyyden suojaan, sen vaikutukseen sosiaalisiin taitoihin ja lähes kaikkeen siltä väliltä. Nyt on vielä yksi asia, joka lisää uuden loven sananlaskun vyöhön. Tämä liittyy sosiaalisen verkoston jättiläisen suosittuun "Tykkää"-painikkeeseen ja siihen, miten se sopii sananvapauteen. Mielenkiintoinen tapaus on ollut käynnissä Norfolkissa, Va. Kuusi työntekijää haastaa entisen työnantajansa oikeuteen ja väittää, että heidän perustuslain ensimmäistä lisäystä koskevia oikeuksiaan on loukattu. Joukko ihmisiä on taistellut oikeudessa väittäen, että he saivat potkut Facebookin "Tykkää"-painikkeen painamisen vuoksi. The Atlanticin mukaan tilanne alkoi vuonna 2009 vaalikauden aikana. Työntekijät työskentelivät Hamptonin sheriffin toimistossa B.J. Robertsin alaisuudessa, joka pyrki tuolloin uudelleen vaaleihin vastustajaansa Jim Adamsia vastaan. Roberts voitti vaalit, ja hän antoi sittemmin potkut useille työntekijöille, kun hän väitetysti huomasi, että hänen työntekijänsä olivat painaneet "Tykkää"-painiketta hänen vastustajansa Facebook-sivulla. Roberts perusteli potkujaan budjetointitarpeilla ja huonolla suorituksella ja päätteli myös, että työntekijät vaikuttivat "toimiston harmoniaan ja tehokkuuteen". Työntekijät näkivät asian toisin ja veivät asiansa oikeuteen vedoten ensimmäiseen perustuslain muutokseen perustuviin oikeuksiinsa. Huhtikuun 24. päivänä saatiin aikaan tuomio, jossa todettiin, että entisten työntekijöiden oikeuksia ei loukattu. Yhdysvaltain piirituomari Raymond Jackson päätti, että tykkäämisen klikkaaminen verkkosivulla "ei ole sanan ilmaisua", kertoi New York Daily News . Syytä kuvattiin sillä, että napin painaminen ei ole sama asia kuin lausuman kirjoittaminen tai kirjoittaminen, sillä "Tykkää" ei ole ilmaisua, kuten kahta muuta ilmaisumuotoa pidettäisiin. Facebookissa julkaistujen lausuntojen on aiemmin katsottu olevan suojattuja ensimmäisen perustuslain muutoksen nojalla, kuten esimerkiksi tapauksissa Katherine Evans vastaan Peter Bayer ja NLRB vastaan American Medical Response . Useissa mediaraporteissa todetaan, että tämä tuomio on "hämärä", ja tapaus menee todennäköisesti korkeampaan tuomioistuimeen valituksen kautta. Ainakin yksi asianajajista sanoi aikovansa valittaa. Marcus Messner, Virginian Commonwealth Universityn journalismin ja joukkoviestinnän professori, joka on erikoistunut sosiaaliseen mediaan, sanoi: "Ehdokkaan Facebook-sivulle meneminen ja siitä tykkääminen on mielestäni poliittinen kannanotto. Se ei ole kovin syvällinen, mutta annat lausunnon, kun tykkäät jonkun henkilön Facebook-sivusta." Facebook ja muu sosiaalinen media ovat epäilemättä vaikuttaneet siihen, miten ihmiset sekä kommunikoivat että ilmaisevat itseään, ja sen kehittyessä monet ilmaisut ovat lyhyitä ja ytimekkäitä. "Tykkää"-painiketta monet ihmiset käyttävät sen sijaan, että käyttäisivät aikaa postauksen luomiseen. "Se [tykkää-painike] on varmasti ohut ilmaisu, mutta se kuuluu selvästi siihen, mitä me demokraattisina kansalaisina teemme koko ajan", Michiganin yliopiston lainopin professori Don Herzog sanoi Daily Newsin mukaan. "Tämä on yksi tapa, jolla puhumme politiikasta yhteiskunnassamme." Yleisesti ottaen, perustuslakioikeuteen liittyviä kysymyksiä lukuun ottamatta, teknologian tahti etenee progressiivisesti nopeasti, eikä laki ole aina yhtä nopea sopeutumaan. Facebookin paljon käytetty "Tykkää"-painike on kuitenkin viimeisin pohdinta siitä, miten ilmaisumuodot tarkalleen ottaen mahtuvat lain piiriin. "Se on jokseenkin outo päätös, että Facebookin "Tykkää"-painike ei ole suojattua puhetta", Berkman Center for Internet &amp; Society -yksikön digitaalisen median lakiprojektin johtaja Jeff Hermes sanoi MSNBC:lle. "Tuomari lähinnä väheksyi "tykkäämistä" puheena sen vuoksi, miten yksinkertaista se on tehdä."</w:t>
      </w:r>
    </w:p>
    <w:p>
      <w:r>
        <w:rPr>
          <w:b/>
          <w:color w:val="FF0000"/>
        </w:rPr>
        <w:t xml:space="preserve">id 36</w:t>
      </w:r>
    </w:p>
    <w:p>
      <w:r>
        <w:rPr>
          <w:b w:val="0"/>
        </w:rPr>
        <w:t xml:space="preserve">Mat Whitecrossin haastattelu Cambridgen elokuvajuhlien päätöspäivänä ohjaaja Mat Whitecross oli paikalla uuden elokuvansa ASHES ensi-illassa. SEX &amp; DRUGS &amp; ROCK &amp; ROLL -elokuvan kriittistä menestystä seuranneen elokuvan pääosissa nähdään Ray Winstone ja Jim Sturgess . Voit lukea TAKE ONE -arvostelun ASHESista täältä . Jim Ross sai tilaisuuden haastatella Matia elokuvan tekemisen vaikeuksista, näyttelijöiden suorituksista ja Whitecrossin urasta tähän mennessä. Jim Ross: Kuinka helppoa elokuvan rahoittaminen oli mielestäsi? Alzheimerin taudin käyttö on oikeastaan vain kehys melko genrejä rikkovalle elokuvalle, saiko se mahdolliset rahoittajat hieman nihkeiksi, paremman sanan puutteessa? Mat Whitecross: En ole varma, mikä rahoitukseen liittyvä ongelma oli, mutta voin arvata. Luulen, että tärkein asia oli se, että olemme keskellä taantumaa, ja aina kun menemme rahoituspalaveriin, ihmiset ovat konservatiivisempia. Ymmärrän sen täysin, ihmisillä on usein pieni rahapotti - varsinkin lammen tällä puolella - ja he haluavat käyttää sen mahdollisimman hyvin saadakseen siitä jonkinlaisen tuoton. Heti kun mainitsee jonkin sairauden, ja mielisairauksiin näyttää liittyvän erityinen leimautuminen, he jähmettyvät, sekoavat ja sanovat: "Tälle ei ole yleisöä." En ole varma, onko se totta, teidän on vain oltava kekseliäämpiä yleisön löytämisessä, sillä sellainen on olemassa. Ehkä en ole tyypillinen yleisö, mutta haluan nähdä tällaisia elokuvia ja saada haasteita elokuvista, joita menen katsomaan. En halua, että elokuvantekijät holhoavat minua. Siinä mielessä yleisö siis on olemassa, mutta aina tuntui siltä, että "mielisairaus on niin masentavaa, ettekö voisi tehdä siitä vähän iloisempaa?" tai "hahmot ovat niin synkkiä, ettekö voisi tehdä heistä vähän mukavampia?". Minusta on mukavaa, että elokuvateatteriin mennessään on vähän valinnanvaraa; viime aikoina on ollut vaikeuksia löytää elokuvia, jotka todella haluaisin nähdä, ja se oli osasyy siihen, miksi halusin tehdä elokuvan. "...yleisön löytämisessä pitää vain olla kekseliäämpi, sellainen on olemassa. Ehkä en ole tyypillinen yleisö, mutta haluan nähdä tällaisia elokuvia ja saada haasteita elokuvista, joita menen katsomaan." JR: Turhaudutko siihen, että mielenterveysongelmat tuntuvat olevan aina "ongelmaelokuvan" aiheena? ASHES on kaikkea muuta kuin sitä, se on oikeastaan vain kehys, ja mietin, ärsyttääkö tämä näkemys sinua, koska mielisairauteen perustuvassa elokuvassa voi tehdä enemmän ja siinä voi olla jopa nostattavia hetkiä? MW: Luulen niin, kyllä. Mielisairaus on uskomattoman monimutkainen, ja Alzheimerin tautia on yhtä monta eri muotoa kuin on Alzheimer-potilaita. Kenelläkään ei ole siinä mielessä erityistä käsitystä totuudesta, mikä on hyvin houkutteleva asia elokuvantekijänä. On paljon mielenkiintoisempaa tehdä jotain monimutkaista. Mieli on kiehtova asia, ja kun isäni sairasti Alzheimerin tautia, olin jatkuvasti väärässä jamassa. En ollut ennen nähnyt hänen Alzheimerin tautinsa versiota, joka vaikuttaa melko tyypilliseltä, erityisen tarkasti kuvattuna. Se voi olla todella iloinen ja hauska, mutta myös uskomattoman sydäntäsärkevä. Minusta tuntuu, että sairaudesta saa yleensä vain yhden osatekijän - ehkä muistin menetyksen, mutta ei mitään väkivaltaa tai ei ehkä hallusinaatioita, ja tämä tuntui, toivottavasti, hieman pyöreämmältä versiolta. JR: Suuri osa siitä tuli kokemuksistasi oman isäsi kanssa, tekikö tämä henkilökohtainen panostus tarinaan siitä helpomman vai vaikeamman elokuvan? MW: Se tuntui paljon helpommalta tehdä siinä mielessä, että jokaista elokuvaa on vaikea saada kasaan, varsinkin rahoittaa, ja aina kun törmäsimme kompastuskiviin - joita oli usein - minulla oli ainakin paljon ammuksia ja tarmoa saada tämä tehtyä. Jokainen tuntui silloin pikemminkin haasteelta kuin tappiolta, ja käsikirjoitusta kirjoittaessamme meillä oli loputon määrä materiaalia ja tietoa. Aina kun päätimme muuttaa käsikirjoitusta tai tehdä jotain muuta, tiesin, miten isäni reagoisi, ja päätimme, sopiiko se elokuvaan tai miten hahmo reagoisi. Tuntui kuin tuntisin aiheen läpikotaisin. "Kenelläkään ei ole siinä mielessä erityistä käsitystä totuudesta, mikä on hyvin houkutteleva asia elokuvantekijänä." JR: Mitä tulee elokuvan tekemiseen, huomasitko, että kun sinulla oli merkittävä chun</w:t>
      </w:r>
    </w:p>
    <w:p>
      <w:r>
        <w:rPr>
          <w:b/>
          <w:color w:val="FF0000"/>
        </w:rPr>
        <w:t xml:space="preserve">id 37</w:t>
      </w:r>
    </w:p>
    <w:p>
      <w:r>
        <w:rPr>
          <w:b w:val="0"/>
        </w:rPr>
        <w:t xml:space="preserve">Real Madrid on 8 pistettä Barcelonaa jäljessä, eikä se näytä kovin vakuuttavalta, joten en usko, että moni uskoo, että se voi vielä puolustaa mestaruuttaan. Viime ottelussa he voittivat hädin tuskin Levantea vastaan. Heidän pelaajansa syyttivät tuomaria ja melkein ottivat nyrkkitappelun joidenkin Madridin pelaajien kanssa. Halusin myös kysyä, ja luin tämän espanjalaisesta lehdistöstä, että Modricin äskettäisen Real Madridiin siirtymisen vuoksi Tottenham ja Realin puheenjohtajat tekivät jonkinlaisen sopimuksen tulevasta yhteistyöstä. He eivät olleet kovin tarkkoja siitä, mutta arvelen, että tämä liittyisi joihinkin tuleviin siirtoihin? Real Madrid on 8 pistettä Barcelonaa jäljessä, eikä se näytä kovin vakuuttavalta, joten tuskin moni uskoo, että se voi vielä puolustaa mestaruuttaan. Viime ottelussa he voittivat juuri ja juuri Levanten. Heidän pelaajansa syyttivät tuomaria ja melkein ottivat nyrkkitappelun joidenkin Madridin pelaajien kanssa. Halusin myös kysyä, ja luin tämän espanjalaisesta lehdistöstä, että Modricin äskettäisen Real Madridiin siirtymisen vuoksi Tottenham ja Realin puheenjohtajat tekivät jonkinlaisen sopimuksen tulevasta yhteistyöstä. He eivät olleet kovin tarkkoja siitä, mutta arvelen, että tämä liittyisi joihinkin tuleviin siirtoihin? "Yhteistyö" tai "kumppanuus", kuten se silloin muotoiltiin, ei ollut kovin tarkkaa, markkinointijuttuja, kiertueita, ehkä jopa laina tai kaksi jossain vaiheessa. Luulen, että monet ihmiset tavallaan olettivat, että se voisi koskea Balea, mutta se kiistettiin. Vaikka he eivät olekaan olleet kovin vakuuttavia, niin mielestäni Levante-peli kannattaa jättää huomioimatta. Kenttä oli karmea ja minä tahansa muuna päivänä peliä ei olisi pelattu (eikä sitä olisi pitänyt pelata). Minulla on sellainen käsitys, että RM:n kanssa solmittu kumppanuus tarkoittaisi vain sitä, että voisimme pelata heitä vastaan ystävyysottelun ennen kauden alkua, vaihtaa joitakin nuorisopelaajia kokemukseen ja mahdollisesti myydä toistemme pelipaitoja kaupassa. Perustan tämän vain satunnaisiin spekulaatioihin, joita esitettiin, kun kumppanuuden solmimisesta tuli tieto, kukaan ei oikeastaan tiedä, mitä se pitää sisällään. On parempi epäonnistua tähtäämällä korkealle kuin onnistua tähtäämällä matalalle. Ja me Spursilaiset olemme asettaneet tähtäimemme hyvin korkealle... niin korkealle, että epäonnistumisessakin on mukana kunnian kaiku. - Bill Nicholson Tottenhamhotspurs.tv ei ole millään tavoin Tottenham Hotspurin [lisää sopiva lyhenne] tai seuran virallisen verkkosivuston valtuuttama tai siihen yhteydessä. Tottenhamhotspurs.tv on yksinomaan epävirallinen kannattajaklubin verkkosivusto, eikä sillä ole mitään yhteyttä Tottenham Hotspuriin missään ominaisuudessa. Tällä sivustolla esitetyt näkemykset ja mielipiteet ovat mainittujen kirjoittajien omia. Ulkoisesti linkitetty sisältö on kyseisen tekijänoikeuden haltijan omaisuutta.</w:t>
      </w:r>
    </w:p>
    <w:p>
      <w:r>
        <w:rPr>
          <w:b/>
          <w:color w:val="FF0000"/>
        </w:rPr>
        <w:t xml:space="preserve">id 38</w:t>
      </w:r>
    </w:p>
    <w:p>
      <w:r>
        <w:rPr>
          <w:b w:val="0"/>
        </w:rPr>
        <w:t xml:space="preserve">Sivut Maanantai, 29. lokakuuta 2012 Hallituksen ja vaalipolitiikan oikea rooli "One Voluntaryist's Perspective" on alkuperäinen viikoittainen kolumni, joka ilmestyy joka maanantai osoitteessa Everything-Voluntary.com, jonka perustaja ja toimittaja Skyler J. Collins on kirjoittanut. Arkistoidut kolumnit löytyvät täältä . Vain OVP:lle tarkoitettu RSS-syöte on saatavilla täällä. Tämän kolumnin oli alun perin tarkoitus antaa oma näkökulmani ajankohtaisiin tapahtumiin, mutta taidan muuttaa sitä hieman. Haluaisin myös käyttää sitä vapaaehtoistoiminnan filosofian ja ajatusten selittämiseen, kun ei ole mitään kommentoimisen arvoisia ajankohtaisia tapahtumia. Tällä viikolla puhun hallituksen oikeasta roolista ja vaalipolitiikasta. Hallituksen oikea rooli Lyhyesti sanottuna sitä ei ole. Hallitus tai valtio on myytti. Sen käyttämä valta on filosofisesti olematonta. Toki sillä on aseita ja se voi helposti pakottaa tottelemaan lakejaan, mutta tätä valtaa käytetään laittomasti. Ezra Taft Benson , Yhdysvaltain presidentin Dwight D. Eisenhowerin entinen maatalousministeri, kirjoitti , Tärkeää on pitää mielessä, että ihmiset, jotka ovat luoneet hallituksensa, voivat antaa tälle hallitukselle vain sellaiset valtuudet, jotka heillä itsellään on alun perin. On selvää, että he eivät voi antaa sellaista, mitä heillä ei ole. Kysymys tiivistyy siis tähän. Mitkä valtuudet kuuluvat oikeastaan jokaiselle ihmiselle, kun mitään järjestäytynyttä hallitusmuotoa ei ole olemassa ja ennen sen perustamista? Hypoteettinen kysymys? Kyllä, todellakin! Mutta se on kysymys, joka on elintärkeä niiden periaatteiden ymmärtämiseksi, jotka ovat hallituksen asianmukaisen toiminnan perustana. Tästä perusperiaatteesta käsin voimme tutkia hallituksen valtuuksia ja määrittää, onko ne delegoitu laillisesti valtiollisille toimijoille. Voimme myös tarkastella yksilön valtuuksia ja määrittää, käytetäänkö niitä laillisesti. Valtion perusymmärryksen vuoksi unohdamme useimmat sen toimeenpanemat lait ja keskitymme sen vallan juuriin. Valtion ominaispiirteitä ovat sen monopoli "laillisen" voimankäytön suhteen tietyllä maantieteellisellä alueella ja sen valta pakottaa alamaiset rahoittamaan tätä monopolia. Voisinko edellä esitetyn oppitunnin perusteella väittää, että minulla on laillinen monopoli lailliseen voimankäyttöön tietyllä maantieteellisellä alueella? Kyllä, kunhan voidaan osoittaa, että kyseinen alue on myös minun omaisuuttani, eli olen hankkinut sen itselleni tai käynyt kauppaa sen kanssa. Voinko vaatia laillista voimankäytön monopolia tietyllä maantieteellisellä alueella, jonka joku muu omistaa? Ei ainakaan ilman heidän lupaansa. Näin ollen meillä on periaate, jota Thomas Jefferson kutsui nimellä "hallitsijoiden suostumus". Ensinnäkin, jos haluan sallia toimivaltanne ulottuvan omaisuuteeni, minulla on ensin oltava siihen laillinen omistusoikeus. Ja toiseksi, vain omaan omaisuuteeni voin antaa luvan toimivaltanne laajentamiseen. En voi yhdessä naapureideni enemmistön kanssa päättää, kuinka pitkälle hallintoalueenne ulottuu omien kiinteistöjemme ulkopuolelle. Silti jokainen demokraattinen tai tasavaltainen valtio on perustettu juuri näin. Monarkkiset valtiot rikkovat vielä räikeämmin alamaistensa oikeuksia, koska kuningas tai kuningatar väittää omistavansa omaisuutta (ja siten toimivallan laajentamista), jota he tai heidän esi-isänsä eivät koskaan todellisuudessa omistaneet. He yksinkertaisesti käyttävät väkivaltaa valloittaakseen kansoja ja niiden maita ja pitääkseen hallitsijuuttaan yllä valheellisen taivaaseen vetoamisen ohella. Näin näemme, että kaikki valtiot, niin menneisyydessä kuin nykyisessäkin, ovat olemassa anastamalla niiden toisinajattelevien alamaisten oikeudet. Ne käyttävät valtaa, jota ne eivät ole koskaan laillisesti saaneet, ja ovat siten filosofisesti olemattomia. Tästä pääsemme vaalipolitiikkaan ja osallistumisen oikeutukseen. Vaalipolitiikka Jos minun on mahdotonta laatia legitiimejä sääntöjä, jotka koskevat naapurini omaisuutta, miten on mahdollista, että voin nimittää jonkun toisen tekemään sen? Vaalipolitiikka on demokraattisten tai tasavaltalaisten valtioiden asia. Siinä äänestetään lainsäätäjiä, lainvalvojia ja lainkäyttöä koskevia riitoja käsitteleviä tuomareita, joiden toimivalta ulottuu kaikkialle tietyllä maantieteellisellä alueella, joka on alun perin perustettu sen toisinajattelevien alamaisten oikeuksien anastamisen kautta. Mitä valtaa minulla, joka olen yksi näistä eri mieltä olevista alamaisista, on ylläpitää tätä järjestelyä nimittämällä uusia lainsäätäjiä, kuvernöörejä tai tuomareita? Jos</w:t>
      </w:r>
    </w:p>
    <w:p>
      <w:r>
        <w:rPr>
          <w:b/>
          <w:color w:val="FF0000"/>
        </w:rPr>
        <w:t xml:space="preserve">id 39</w:t>
      </w:r>
    </w:p>
    <w:p>
      <w:r>
        <w:rPr>
          <w:b w:val="0"/>
        </w:rPr>
        <w:t xml:space="preserve">Hollerado: Hollerado: Konserttiarvostelu, haastattelut ja kuvat! Olen ollut Holleradon fani jo jonkin aikaa, mutta nähtyäni heidät NXNE:ssä, en voinut lopettaa heidän kuuntelemistaan! Siitä konsertista lähtien olen odottanut pääseväni näkemään heidät uudelleen, mutta en uskonut sen tapahtuvan näin pian. Kun ilmoitettiin, että keikka järjestetään, olin innoissani ja halusin todella nähdä heidät @300 Queen Street Westissä perheeni kanssa! Suuntasimme sinne sunnuntaina ja ennen kuin bändi nousi lavalle, sain tavata heidän basistinsa Deanin ja rumpalinsa Jaken. Oli aivan mahtavaa päästä juttelemaan heidän kanssaan vähän aikaa, varsinkin kun he mainitsivat lukeneensa arvosteluni Got to Lose -lehdestä. Se, että he lukivat sen ja vieläpä pitivät siitä, merkitsi minulle niin paljon! Sain haastateltua Deania, mikä oli todella hauskaa! Katso tämä 2Q-haastattelu täältä: Nyt oli aika, show alkoi! Heidän settinsä näytti siltä kuin se olisi ollut "best of" -setlista. Aloittaessaan Good Day At The Races -kappaleella Hollerado sai yleisön liikkeelle ja heidän soittonsa oli loistavaa. Sitten he siirtyivät soittamaan Americanaramaa. Tämä näytti olevan yleisön suosikki, sillä me keinuimme edestakaisin laulaja Mennon mukana, kun hän lauloi: "Do do doot doot doot do do, doot doot do do do do dodo, lord I miss you!". Tämä kappale tuntui hullulta livenä, kun bändi esittelee karnevaalimaisen soundin, jossa näkyy bändille ominainen Holleradon jytinä. Yksi osa keikkaa, josta pidin, oli kun Jake meni rumpusooloon ja alkoi rummuttaa käsillään; ryhmä kerääntyi hänen ympärilleen ja energia oli mieletön! Bändin rakkaus improvisointiin livenä soittaessa on hieno puoli, joka tekee Hollerado-elämyksestä entistäkin paremman. Se oli hitti hitin perään. Bändi heitti myös uuden kappaleen, joka todella antoi pienen esimakua tulevasta. Tarttuvaa ja intohimoista laulua, ilkeitä kitarariffejä, loistava rumpusoolo ja ajettu basso... Mitä muuta voisi oikeastaan toivoa? Keikan jälkeen pääsimme juttelemaan Holleradon kitaristin Nixonin ja myös laulajan Mennon kanssa. Nixon oli tappava lavalla; hän esitteli erinomaista kitaransoittoaan ja soolojaan, ja yleisö nautti hänen esiintymisestään täysin siemauksin. Puhuimme hänelle siitä, mitä musiikkia hän harrastaa, johon hän vastasi "viime aikoina paljon Les Paulia", sillä hän on kokeillut kitaransoittoaan. Jälkeenpäin juttelimme Mennon kanssa, eikä hän olisi voinut olla enää viileämpi tai vaatimattomampi. Rakastin hänen lauluääntään ja nautin siitä, että sain puhua hänen kanssaan heidän musiikistaan! Tiesin myös, mitä muita kysymyksiä halusin kysyä molemmilta... Joten teimme kaksi, omituista 2Q-haastattelua, katso täältä: He ovat niin maanläheisiä tyyppejä, jotka osoittavat huumorinsa paitsi persoonallisuutensa myös musiikkinsa kautta. Oli todella mukavaa päästä juttelemaan ja vitsailemaan bändin kanssa, jota ihailen. Täytyy sanoa, että odotan innolla heidän uuden albuminsa julkaisua, sillä heidän esittämänsä uusi kappale oli loistava ja pirteä. Hollerado on yksi Kanadan piilotetuista musiikin helmistä, ja se, että sain kokea vielä yhden keikan heidän kanssaan, oli inspiroivaa.</w:t>
      </w:r>
    </w:p>
    <w:p>
      <w:r>
        <w:rPr>
          <w:b/>
          <w:color w:val="FF0000"/>
        </w:rPr>
        <w:t xml:space="preserve">id 40</w:t>
      </w:r>
    </w:p>
    <w:p>
      <w:r>
        <w:rPr>
          <w:b w:val="0"/>
        </w:rPr>
        <w:t xml:space="preserve">26 heinäkuu 2012 3:17 PM Onnellisuuden salaisuus? Muuta Shetlandinsaarille, ilmeisesti Oletko onnellinen? Se vaikuttaa kohtuulliselta, joskin hieman tungettelevalta kysymykseltä ?? mutta sellaista, jota saattaisit ehkä pohtia tavallista tarkemmin tänä kaikkein suotuisimpana päivänä. Miksi suotuisa? Koska tänään ? 25. heinäkuuta 2012?? on päivä, jolloin David Cameronin paljon kehutun onnellisuusindeksin tulokset valmistuvat. Tässä suuressa tutkimuksessa, jossa kansallinen tilastokeskus (Office of National Statistics) esitti kysymyksiä 165 000 ihmiselle huhtikuun 2011 ja tämän vuoden maaliskuun välisenä aikana, on pyritty mittaamaan, kuinka pirteä Britannia on kansakuntana. Ja vastaus näyttää olevan: "Mmm, jotakuinkin. Ei mitenkään ilmeisten paljastusten joukossa on muun muassa pommi, jonka mukaan teinit (nuoret, naiivit, optimistiset) ja eläkeläiset (pahimman yli) ovat pirteämpiä kuin keski-ikäiset (milloin saan lopettaa tämän tekemisen, ja miksi aloitin?). Ja että lontoolaiset ja birminghamilaiset voivat olla hieman onnettomia. Odotetun olkipinon joukossa on kuitenkin kultakimpale, ja se on ilmeinen havainto siitä, että kaikkein iloisimpia briteistä ovat ne, jotka asuvat aivan pohjoisessa, erityisesti Orkney- ja Shetlandinsaarten ja Ulko-Hebridien sumuisissa saaristoissa. Ehkä näiden Atlantin valtameren reunalla sijaitsevien ilokuplien olemassaolo johtuu maantieteestä ?? ja ajatuksesta, että pitämällä etäisyyttä muuhun väestöön ja sen moniin valituksiin ja murheisiin Skotlannin ylimmät asukkaat voivat vapaasti nauttia elämästä. Tai ehkä se johtuu ympäristön kauneudesta. En voi - koska en ole koskaan käynyt kummassakaan - taata Orkneysaarten ja Ulko-Hebridien maalauksellisuutta (vaikka nopea vilkaisu Googlen kuviin osoittaa, että molemmissa on runsaasti upeita maisemia). Vietettyäni useita päiviä ajellen sen mutkittelevilla teillä ja kävellen sen tuulen pyyhkimiä rantoja pitkin voin kuitenkin suositella kaikkea Shetlandia. Täällä on tietysti saarirykelmä, joka leimaa Brittein saarten jylhän pisteen. Jos olet matkalla kohti planeetan huippua, et pääse pidemmälle ilman passia. "Syrjäinen" on sana, joka sopii hyvin tähän aaltojen riepottelemalle niemimaalle, joka sijaitsee 100 mailia John O'Groatsista pohjoiseen ja melko tarkkaan 200 mailia "lähimmän" kaupungin, Aberdeenin, yläpuolella. Silti tämä syrjässä oleva estetiikka on osa Shetlandin viehätystä. Vierailun tekeminen saarilla on kuin matka toiseen maahan. Ehkä se johtuu siitä, että Sumburghin lentokentälle saapuminen on omituisen eksoottista. Mainlandin (suurimman saaren) eteläkärjessä piilossa sijaitseva pieni terminaali on niin pieni lentokeskittymä, että Sumburgh Headin päätepysäkille johtava tie kulkee suoraan sen kiitoradan poikki. Laskeutuminen taivaalta on yhtä dramaattinen kokemus kuin laskeutuminen Havaijille, ja maan yksinäisyyttä korostaa sitä ympäröivä valkosininen. Sisämaassa on myös kaunista. Shetlandin pääkaupunki Lerwick (ks. kuva suoraan yllä) on tästä hyvä esimerkki, ja sen mökkien ja majatalojen tilkkutäkki kiertää sataman, jossa vesi kimmeltää ja hohtavat laiskasti. Sieltä voi nousta lautalle ja kellua vielä puoli mailia itään Bressayhin, jossa maailma muuttuu rauhalliseksi gorsen, kanervan ja vähän muunkin peittämäksi alueeksi. Pohjoisemmaksi eteneminen tekee maisemasta vielä villimmän. Northmavinen niemimaa, joka on löyhästi kiinnittynyt Mannermaan länsilaidalle, on Shetlandin kesyttämättömän hengen mainoskuva - Atlantin raa'an voiman jatkuva hyökkäys. Tämä näky ei ole missään voimakkaampi kuin Eshanessissa, jossa jyrkät kalliot syöksyvät rohkeasti veden raivoon (katso kuva tämän blogin yläosassa) yhden ainoan majakan vakaan katseen alla. Mavis Grindin spartalaisesta etuvartioasemasta on myös paljon sanottavaa: se on niin kapea kannas, että jos seisoo sen itäpuolella, jossa Pohjanmeri syleilee kivistä rantaa, voi kunnon käsivarren heilautuksella heittää kiven Atlantin mereen, joka on muutaman metrin päässä (</w:t>
      </w:r>
    </w:p>
    <w:p>
      <w:r>
        <w:rPr>
          <w:b/>
          <w:color w:val="FF0000"/>
        </w:rPr>
        <w:t xml:space="preserve">id 41</w:t>
      </w:r>
    </w:p>
    <w:p>
      <w:r>
        <w:rPr>
          <w:b w:val="0"/>
        </w:rPr>
        <w:t xml:space="preserve">Ystävämme Marshall Kirkpatrick on kirjoittanut ReadWriteWebiin mukavan kirjoituksen, jossa hän esittää ajatuksiaan siitä, miksi ihmiset kirjautuvat sisään.  Alla oleva viesti, joka on alun perin julkaistu LocationMeme-sivustolla, jatkaa tätä keskustelua. Muutama päivä sitten BusinessWeek julisti, että sisäänkirjautumisen tyyppisillä palveluilla on "rajallinen vetovoima".  Viime viikolla TechStarsin Andrew Hyde syyllistyi Location Based Service Suicideen .    Kollegani Chad kirjoitti täällä LocationMemessä kiinnostavan artikkelin "karmivasta rajasta", joka syntyy, kun yhdistät ystävystymisen laajan määritelmän ja sijainnin. Miksi ihmeessä kukaan haluaisi jakaa sijaintinsa? Anna minun yrittää. Itsensä ilmaiseminen Aivan kuten vaatteet, joita käytät, ja musiikki, jota kuuntelet, myös ravintolat, kahvilat ja baarit, joissa käyt, heijastavat persoonallisuuttasi.  Muistan, että jo Dodgeball-aikoina kokosin pienen widgetin, jossa käytin RSS-syötteenä Dodgeball-tunnuksiani, ja laitoin sen eri blogeihini.  Tämä widget ei ollut erityisen hyödyllinen, mutta jollain tavalla se ilmaisi persoonallisuuteni osan, pienen palan siitä, miten halusin maailman näkevän minut. Tämä käsite itseilmaisusta motivaationa julkaisemiseen on jotakin, jonka olemme nähneet yhä uudelleen ja uudelleen.  Widgetit, Facebook-tietokilpailut, yhteensopivuustestit - monet suosituimmista sosiaalisista sovelluksista perustuvat siihen, että käyttäjät voivat ilmaista itseään ystävilleen ja koko maailmalle.  Sisäänkirjautuminen ei poikkea tästä. Passiivinen kutsu Olen asunut San Franciscossa jo yli kymmenen vuotta.  Sosiaalinen piirini on kasvanut melko suureksi - ihmisiä naapurustosta, ihmisiä koripallojoukkueistani, ihmisiä teollisuudesta jne. Julkinen sisäänkirjautuminen on monella tapaa eräänlainen passiivinen, yksi monelle kutsu suurelle ihmisjoukolle.  Se on kuin "hei, olen ulkona ja liikkeellä, jos joku haluaa liittyä" -puhallus, joka ei vaadi suunnittelua, ei hylkäämisen mahdollisuutta eikä sosiaalista painetta siitä, että joku todella tulisi paikalle. Se on erittäin kevyt evite, ja minulle se täyttää ainutlaatuisen tarpeen. Matkapäiväkirja Matkapäiväkirjoista matkaraportteihin, kapteenin lokikirjoihin ja lentotallenteisiin - matkakohteista pidetään kirjaa, mutta jostain syystä se ei ole vielä levinnyt jokapäiväisiin, sosiaalisiin retkiin.  Näen tämänkaltaisen käyttötavan liittyvän siihen, mitä kuvailen nimellä "scrobblingin kulta-aika".  Vaikka oman historiallisen sisäänkirjautumistietosi analysoinnilla voi olla arvoa (voit kuvitella Foursquaren API:n pohjalta rakennetun palvelun, joka kertoo, kuinka seikkailunhaluinen olet, tai palvelun, joka yhdistää sinut samankaltaisten ihmisten kanssa, tai palvelun, joka suosittelee uusia paikkoja), joillekin pelkkä seurannan pitäminen on riittävä motivaatio. "Don't You Forget About Me" Yksi harvoista virheistä, jotka Foursquare teki varhaisimmassa versiossaan, oli päätös pystyttää kaupunkien välille muurit.  Muutama kuukausi sitten käyttäjän San Franciscossa asuvat ystävät eivät olisi nähneet Las Vegasin kirjautumista. Ja loogisesti ajateltuna voi ymmärtää, miksi Foursquare olisi tehnyt tämän päätöksen.  Kirjautumisen tekevän henkilön näkökulmasta ei ole mitään käytännön syytä käyttää Foursquarea, kun olet eri kaupungissa.  Miten ystäväsi voisivat tavata sinut? Mutta Foursquare päätyi lopulta miettimään asiaa uudelleen.  Miksi?  Koska käytännön syiden puuttumisesta huolimatta ihmiset haluavat kirjautua sisään, kun he ovat poissa kaupungista, ja nähdä matkustavien ystäviensä kirjautumiset.  Ilmoittautujan näkökulmasta se voi olla niinkin yksinkertaista kuin "Älä unohda minua" -huuto ystävilleen (tai ehkäpä "etkö ole kateellinen siitä, että minä matkustan ja sinä et"). Ilmoittautumiset: Unelmani mobiiliverkosta on aina ollut, että se helpottaisi todellisten yhteyksien luomista.  Muistan käyneeni tämän keskustelun erään henkilön kanssa istuessani Dolores Parkissa San Franciscossa muutama kuukausi sitten, kun luultavasti yli tuhat muuta ihmistä oli hajallaan ympäri puiston mäkistä pintaa.  "Kuinka monta näistä ihmisistä me tunnemme?"  Kysyin.  "Kuinka monta näistä ihmisistä näkisimme mielellämme, jos tietäisimme, että he ovat täällä?" Mahdollisuus vastata näihin kysymyksiin sosiaalisten check-inien kautta alkaa jo olla todellisuutta.  Jos kirjaudut sisään Foursquaren kautta, näet "ihmiset"-välilehdeltä, kuka muu on samassa paikassa kuin sinä, riippumatta siitä, oletko kyseisen henkilön ystävä vai et. Siinä se siis on.  Viisi konkreettista syytä, miksi saatat huomata itsesi</w:t>
      </w:r>
    </w:p>
    <w:p>
      <w:r>
        <w:rPr>
          <w:b/>
          <w:color w:val="FF0000"/>
        </w:rPr>
        <w:t xml:space="preserve">id 42</w:t>
      </w:r>
    </w:p>
    <w:p>
      <w:r>
        <w:rPr>
          <w:b w:val="0"/>
        </w:rPr>
        <w:t xml:space="preserve">Kuparilevystä voi valmistaa aurinkokennon, joka tuottaa sähköä auringosta. Huomaa, että tämä ei tuota käyttökelpoista sähköä, toisin kuin pii ja muut kaupalliset aurinkokennot, mutta sen tekeminen on hauskaa. Näitä kuparisia aurinkokennoja tarvittaisiin useita hehtaareja, jotta kotisi saisi sähköä. Yksinkertaisin piiri on se, jota käytetään yllä olevassa videossa ja jota kuvataan seuraavassa kaaviossa. Varmista, että kaksi levyä yhdistävät johdot ovat vedenpinnan yläpuolella. Sähköpiiri täydentyy itse suolaveden kautta. Suola tekee veden ja suolan yhdistelmästä sähköä johtavan. Varmista, että sinulla on ampeerimittari, joka voi näyttää 0-50 mikroampeerin alueella, koska tämäntyyppisen kennon tuottama virran määrä on hyvin pieni. Aurinkokennon virtapiiri suolaisessa vedessä. Edellä esitetyn suolaisen veden tarkoituksena on ainoastaan toimia elektronien johtimena kuparioksidikerroksen ulkopinnalta takaisin kuparilevylle, jota kuparioksidi peittää. Kuten seuraavasta kuvasta käy ilmi, jos keksit keinon, jolla voit muodostaa sähköisen yhteyden kuparioksidikerrokseen ilman, että se estää auringonvaloa, voit pärjätä ilman suolavettä ja toista kuparilevyä. Ongelmana on, että kuparioksidikerros ei ole pinnaltaan sähköä johtava, joten pinnalla olevat elektronit eivät pääse mitenkään liitosjohtimeen. Se oli suolaveden, toisen levyn ja edellä mainittujen liitosjohtojen tehtävä. Yksi tapa tehdä tämä on painaa metalliverkko kuparioksidia vasten (ks. kaavio alla.) Osa auringonvalosta pääsee verkossa olevien reikien läpi kuparioksidiin ja saa elektronit siirtymään pinnalle verkkoon. Verkko on johtava ja kuljettaa elektronit liitosjohtimeen. Tämä ei kuitenkaan ole yhtä tehokasta, koska verkko estää osan kuparioksidista. Lisäksi otat kuparioksidista vain ne elektronit, jotka ovat lähellä verkkolankoja. Toinen mahdollinen tapa on käyttää lasia, jossa on läpinäkyvä, sähköä johtava pinnoite, ja painaa tämä johtava puoli kuparioksidia vasten (ks. kaavio alla). Koska lasi ja sen pinnoite ovat molemmat läpinäkyviä, auringonvalo ei esty. Pinnoite voi silti aiheuttaa jonkin verran auringonvalon läpäisyn heikkenemistä, mutta se on silti parempi kuin verkko-menetelmä. Esimerkki tällaisesta lasista on nykyaikaisissa litteissä LCD-tietokonenäytöissä käytetty tinaoksidipinnoitettu lasi. En ole kokeillut tätä menetelmää itse, mutta jos kokeilet, kerro minulle, miten se toimii. Jos otat kuvan tai videon, liitän sen tänne.</w:t>
      </w:r>
    </w:p>
    <w:p>
      <w:r>
        <w:rPr>
          <w:b/>
          <w:color w:val="FF0000"/>
        </w:rPr>
        <w:t xml:space="preserve">id 43</w:t>
      </w:r>
    </w:p>
    <w:p>
      <w:r>
        <w:rPr>
          <w:b w:val="0"/>
        </w:rPr>
        <w:t xml:space="preserve">PANZ:n digitaalisen julkaisemisen seminaarit 13 heinäkuu 2011 Uuden-Seelannin kustantajien yhdistys (PANZ) tarjoaa uuden neljän seminaarin sarjan, jossa keskitytään digitaalisen julkaisemisen eri näkökohtiin. Seminaarit alkavat Aucklandissa 2. elokuuta. Tilaisuudet ovat rentoja ja informatiivisia, ja niissä kannustetaan vankkaan digitaaliseen keskusteluun. Jokaisessa seminaarissa on alan asiantuntija, joka käsittelee istunnon aihetta, mutta pääpaino on kuitenkin epävirallisessa keskustelussa ja ajatusten vaihdossa. Osallistujia kehotetaan tulemaan valmistautuneina ja valmiina osallistumaan! Jokainen Debating Digital -istunto päättyy lasilliseen viiniä. Tapahtumapaikka: Kansalliskirjasto, 8 Stanley Street, Parnell, Auckland Aika: Elokuun neljänä ensimmäisenä tiistaina klo 16.00-17.30.</w:t>
      </w:r>
    </w:p>
    <w:p>
      <w:r>
        <w:rPr>
          <w:b/>
          <w:color w:val="FF0000"/>
        </w:rPr>
        <w:t xml:space="preserve">id 44</w:t>
      </w:r>
    </w:p>
    <w:p>
      <w:r>
        <w:rPr>
          <w:b w:val="0"/>
        </w:rPr>
        <w:t xml:space="preserve">Abu Qatadan tapaus - voitto "ihmisoikeusteollisuudelle"? Terveen järjen ja ihmisoikeusteollisuuden välisessä taistelussa jälkimmäinen on nousemassa selväksi voittajaksi, ja niin tulee olemaan niin kauan kuin Britannia on osa EU:ta - kirjoittaa Euroopan parlamentin jäsen Albert Einstein määritteli hulluuden seuraavasti: "Saman asian tekeminen uudestaan ja uudestaan, mutta erilaisten tulosten odottaminen". Hän oli kaikkien arvioiden mukaan erittäin fiksu mies. Miten voimme sitten selittää sellaisen oikeusjärjestelmän järjettömyyden, jossa päätökset voidaan kyseenalaistaa toistuvasti, kunnes saadaan haluttu tulos? Väitetty radikaali vihasaarnaaja Abu Qatada ja hänen yhtä radikaali joukko ihmisoikeusasianajajiaan ovat käyttäneet viimeiset kymmenen vuotta ja miljoona euroa veronmaksajien rahoja oikeusapuun ja estäneet kaikki yritykset lähettää hänet takaisin kotimaahansa Jordaniaan, jossa hänet on tuomittu kahdesti poissaolevana terrorismirikoksista. Tänä lounasaikaan hän oli jälleen Lontoon kaduilla. Hulluus ei lopu tähän. Qatada saapui tänne vuonna 1993 väärennetyllä Arabiemiirikuntien passilla vaimonsa ja viiden lapsensa kanssa ja haki turvapaikkaa. Perhe on asunut kunnallisessa asunnossa ja saanut etuuksia, ja se on maksanut Yhdistyneen kuningaskunnan veronmaksajille noin 3 miljoonaa euroa. Eilinen hullu päätös päästää hänet vapaaksi takuita vastaan maksaa meille vielä 5 miljoonaa vuodessa, kun maksamme hänen suojelunsa ja ympärivuorokautisen tarkkailunsa. Hän uhkasi meidän turvallisuuttamme, mutta meidän on maksettava hänen suojelemisestaan. Qatadan saarnojen nauhoituksia löytyi 9/11-terroristien kodeista. Hänen väitetään kannattaneen juutalaisten tappamista, ylistäneen amerikkalaisiin kohdistuvia iskuja, antaneen "fatwan", jolla oikeutettiin islaminuskoon kääntyneiden tappaminen, ja hänet pidätettiin vuonna 2001 osallisuudesta Strasbourgin pommitussuunnitelmaan - Strasbourgin pyhän tuomioistuimen sijaintipaikka, joka on tehnyt niin paljon sen eteen, että hänellä on ollut mukava elämä lännessä. Ainoa hyvä puoli tässä surullisessa tarinassa on se, että Britannian sisäministerin kasvoilla on paljon munaa. Hän on tehnyt taistelusta tämän miehen poistamiseksi rannoiltamme hyvin henkilökohtaisen. Maahanmuutto- ja valituslautakunnan (Special Immigration and Appeals Commission, Siac) eilinen päätös saa Theresa Mayn oikeudelliset keinot näyttämään umpikujalta. Hän kuvaili tätä viimeisintä päätöstä "syvästi epätyydyttäväksi", ja hän voi hyvin. Ongelma on liittynyt kidutukseen. Euroopan ihmisoikeustuomioistuin, joka toisti Yhdistyneen kuningaskunnan omaa vetoomustuomioistuinta, sanoi, että saarnaajaa kohdeltaisiin hyvin, jos hänet palautettaisiin Jordaniaan - mutta siinä oli yksi suuri ongelma. Tuomiossaan he totesivat, että ei ole väliä, mitä joku on tehnyt; oikeusvaltion periaatteisiin uskovat nykyaikaiset kansakunnat eivät voi lähettää ihmisiä takaisin hallituksiin, jotka kiduttavat - ja sitten käyttää näitä todisteita muita epäiltyjä vastaan. Tämän kiertämiseksi May neuvotteli kuukausia jordanialaisten kanssa varmistaakseen, että Qatadaa ei kidutettaisi, jos hänet lähetettäisiin takaisin. Jordanialaiset jopa muuttivat lakia siten, että muiden epäiltyjen kidutuksella hankkimia todisteita ei voitaisi käyttää oikeudessa. Tämä oli seurausta helmikuussa 2009 tehdystä käänteentekevästä päätöksestä, jossa viisi Yhdistyneen kuningaskunnan lakimiestä tuki yksimielisesti hallituksen politiikkaa, jonka mukaan terrorismista epäillyt henkilöt poistetaan Britanniasta ulkomaisten hallitusten antamien vakuutusten, niin sanottujen yhteisymmärryspöytäkirjojen, perusteella. Tuolloin entinen lordi Phillips, lordi Phillips, sanoi, että todisteet kidutuksesta toisessa maassa "eivät edellytä, että tämä valtio, Yhdistynyt kuningaskunta, pitää terrorismista epäillyn tässä maassa kansallisen turvallisuuden kustannuksella". Tämän vuoden tammikuussa Strasbourgin täysin vastuuvapaat tuomarit kuitenkin puuttuivat asiaan. Vaikka he myönsivät, että Qatada itse ei joutuisi kohtaamaan huonoa kohtelua Jordaniassa, he väittivät, että mahdollisuus, että häntä vastaan todistajaa olisi kidutettu, riittää rikkomaan Euroopan ihmisoikeussopimuksen 6 artiklaa, joka koskee oikeutta oikeudenmukaiseen oikeudenkäyntiin. Kuten Siac-tuomari Justice Mitting eilen totesi, tämä Strasbourgin soveltama testi, eikä meidän Law Lordsimme, on nyt Yhdistyneen kuningaskunnan lainsäädännön perusta. Hän totesi, että vaikka Qatada ei olisi itse vaarassa palatessaan Jordaniaan, oli silti olemassa "todellinen riski", että jordanialainen tuomioistuin käyttäisi kidutuksella saatuja todisteita. Olemme nyt loppusuoralla taistelussa, jonka tarkoituksena on karkottaa mies, jota espanjalainen tuomari kuvaili kerran "Osama bin Ladenin oikeaksi kädeksi Euroopassa". Juuri nyt hallituksella on mielestäni kaksi vaihtoehtoa. Se voi kumota ihmisoikeuslain ja vaatia itsemääräämisoikeuden takaisin Strasbourgilta tai se voi...</w:t>
      </w:r>
    </w:p>
    <w:p>
      <w:r>
        <w:rPr>
          <w:b/>
          <w:color w:val="FF0000"/>
        </w:rPr>
        <w:t xml:space="preserve">id 45</w:t>
      </w:r>
    </w:p>
    <w:p>
      <w:r>
        <w:rPr>
          <w:b w:val="0"/>
        </w:rPr>
        <w:t xml:space="preserve">Yritysten on välttämättä keskityttävä arvoon - siihen, mitä ne tarjoavat asiakkaalle, mikä motivoi asiakasta ostamaan heiltä eikä kilpailijoilta. Arvo on määriteltävä siten, että asiakas on valmis maksamaan siitä. Kun suunnitellaan tai valitaan markkinoille tuotavaa tuotetta, on tärkeää ymmärtää tuotteen ominaisuuksien ja asiakkaan etujen välinen suhde. Tuotteella voi olla markkinoiden paras suorituskyky, mutta jos se nostaa hinnan liian korkeaksi, se ei menesty - jos asiakkaat eivät ole valmiita maksamaan lisäsuorituskyvystä. Jokaisella tuotteella on markkinoilla vahvuuksia ja heikkouksia. Ja jokainen tuote tulee markkinoille, joilla on tietyt odotukset. Menestystä saavuttaa se yritys, joka pystyy tekemään oikean ratkaisun ja toimittamaan sen, mitä markkinat haluavat - ei enempää eikä vähempää. Hinta on joskus ratkaiseva tekijä - mutta ei aina. Maksettu hinta heijastaa kuitenkin aina asiakkaan ostokselle antamaa arvoa. Ajatellaanpa vaikka laatikollista kertakäyttövaippoja. On premium-merkkejä ja halpamerkkejä. On asiakkaita, jotka ostavat aina edullisimmat, ja toisia, jotka ovat valmiita maksamaan enemmän paksummista, imukykyisemmistä tai eri tavalla muotoilluista vaipoista. Kun ensiluokkainen vaippa on alennettuun hintaan, mutta silti edullisen merkin hintaa kalliimpi, jotkut edullisen merkin ostajat maksavat hieman enemmän paremmasta merkistä, koska koettu lisäarvo on arvokkaampi kuin hintaero. Ota sama halpamerkkinen vaippa ja laita se 24 tunnin päivittäistavarakauppaan hintaan, joka on korkeampi kuin premium-merkin hinta sen tavallisissa myyntipisteissä. Joku, joka tulee kauppaan kahdelta yöllä ja tarvitsee epätoivoisesti vaippoja, maksaa mielellään huonolaatuisemmasta tuotteesta korkeamman hinnan kuin ensiluokkaisista vaipoista. Saatavuuden arvo voittaa helposti hintapreemion. Myyntiä ei aina voiteta tuotteen ilmeisillä ominaisuuksilla. Oletetaan, että yritys valmistaa tuotetta tietyllä laatutasolla ja myy sitä menestyksekkäästi tietyillä markkinoilla. Yritys päättää investoida joihinkin uusiin laitteisiin ja prosesseihin laadun parantamiseksi ja ajattelee, että se voi perustella hinnankorotuksen korkeammalla laadulla. Kun yritys tuo parannetun tuotteen markkinoille, myynti kuitenkin laskee. Laadun parantumista ei koeta asiakkaan kannalta lisäarvona - vanha tuote oli täysin hyvä, eivätkä asiakkaat maksa enemmän jostain, jolla on heille sama arvo. Tuottajan on nyt löydettävä uudet markkinat, joilla asiakkaat arvostavat parantunutta laatua, tai laskettava hinta takaisin entiselle tasolleen ja elettävä pienemmillä katteilla, koska laadun parantaminen on lisännyt tuotantokustannuksia. Useimmissa tapauksissa yksi tai useampi näistä tekijöistä: alhaisempi hinta, parempi laatu, toiminnallinen paremmuus, luotettavuus, houkutteleva muotoilu ja/tai maine (tuotenimi) houkuttelee asiakasta ja saa hänet myymään. Jotkin näistä tekijöistä sulkevat kuitenkin toisensa pois (esimerkiksi korkea laatu ja alhaiset kustannukset), ja on tärkeää tietää, mikä asiakkaalle on tärkeää, jotta voidaan luoda markkinoille saattamista koskeva strategia, joka johtaa tuotteiden ja yrityksen menestykseen. Dave Turbide, CFPIM, CIRM, CSCP, CMfgE, on toiminnanohjausjärjestö APICS:n Granite State Chapterin puheenjohtaja. Hän on Seacoast New Hampshiren rannikolla toimiva riippumaton konsultti ja freelance-kirjailija, ja hänet tavoittaa osoitteesta dave@daveturbide.com . Lukijan reaktio Pidätämme oikeuden poistaa minkä tahansa sisällön milloin tahansa tästä yhteisöstä, mukaan lukien rajoituksetta, jos se rikkoo yhteisön sääntöjä . Pyydämme sinua ilmoittamaan sisällöstä, jonka uskot hyvässä uskossa rikkovan edellä mainittuja sääntöjä, klikkaamalla loukkaavan kommentin vieressä olevaa Flag-linkkiä tai täyttämällä tämän lomakkeen . Uusia kommentteja hyväksytään vain kahden viikon ajan julkaisupäivästä.</w:t>
      </w:r>
    </w:p>
    <w:p>
      <w:r>
        <w:rPr>
          <w:b/>
          <w:color w:val="FF0000"/>
        </w:rPr>
        <w:t xml:space="preserve">id 46</w:t>
      </w:r>
    </w:p>
    <w:p>
      <w:r>
        <w:rPr>
          <w:b w:val="0"/>
        </w:rPr>
        <w:t xml:space="preserve">Lasten on oltava turvassa ja heitä on tuettava Viime aikoina kommentaattorit ovat yhdistäneet perinteisen perheen hajoamisen moniin yhteiskunnan epäkohtiin teini-ikäisten humalahakuisesta juomisesta Lontoon mellakoihin. Tässä kuussa on vietetty lastensuojeluviikkoa, jota on seurannut sijaishuoltoviikko, joka on kiinnittänyt huomiomme siihen, että monet lapset joutuvat sellaisten perheiden uhreiksi, jotka eivät pärjää. Tutkimusten mukaan se, miten olemme vuorovaikutuksessa lasten kanssa heidän ensimmäisten elinvuosiensa aikana, voi määrittää, miten he oppivat ja käyttäytyvät koko loppuelämänsä ajan. Tutkimukset osoittavat, että varhaiselämän laiminlyönnillä, stressillä ja traumoilla voi olla pitkäaikaisia ja vakavia vaikutuksia lapsiin koko heidän elämänsä ajan. Oikealla tuella lapset voivat toipua varhaiselämän traumoista, mutta se on vaikeaa, jos he joutuvat edelleen alttiiksi ahdistavalle kotielämälle. Mainos On vahvaa näyttöä siitä, että lapset, jotka tuntevat turvallisen kiintymyssuhteen herkkään ja reagoivaan aikuiseen jo varhain elämässään, suhtautuvat paremmin ikätovereihinsa, heillä on vähemmän käytösongelmia ja he selviytyvät paremmin elämän haasteista. Nykyaikaisen perheen muodot ja koot vaihtelevat yhä enemmän, joten on tärkeää tunnustaa, että tämä turvallinen kiintymyssuhde, jota lapset tarvitsevat varhaislapsuudessa, ei ole vain yhdenlainen. Lapset voivat saada tarvitsemaansa rakkautta ja hoivaa yksinhuoltajalta, samaa sukupuolta olevalta pariskunnalta tai sijaisvanhemmalta. Jos lapsen elämässä on aikuinen, joka on jatkuvasti läsnä ja pystyy vastaamaan hänen emotionaalisiin tarpeisiinsa, lapsella on paljon paremmat mahdollisuudet myönteiseen tulevaisuuteen. Ei voi aliarvioida niiden sijaishoitajien merkitystä, jotka tarjoavat tätä vakautta ja hoivaa silloin, kun perheet eivät yksinkertaisesti pysty selviytymään. Antamalla lapsille vakaan ja huolehtivan kodin sijaishoitajat voivat muuttaa lasten elämää ja tekevätkin niin. Olemme oikeassa, kun korostamme perheen merkitystä, ja meidän on tehtävä enemmän tukeaksemme perheitä vahvojen ja kestävien suhteiden kehittämisessä. Koska NSW:ssä on yli 17 000 huostaanotettua lasta, meidän on myös tunnustettava, että on tärkeää tarjota kaikille lapsille vakaa kotiympäristö, olipa se sitten millainen tahansa. Lapset todella tarvitsevat jonkun, joka voi huolehtia heistä, hoivata heitä ja ohjata heidän kehitystään. Olemme lapsillemme velkaa sen, että hyväksymme ja tuemme australialaisia perheitä kaikissa muodoissaan ja muodoissaan, myös sijaisperheitä.</w:t>
      </w:r>
    </w:p>
    <w:p>
      <w:r>
        <w:rPr>
          <w:b/>
          <w:color w:val="FF0000"/>
        </w:rPr>
        <w:t xml:space="preserve">id 47</w:t>
      </w:r>
    </w:p>
    <w:p>
      <w:r>
        <w:rPr>
          <w:b w:val="0"/>
        </w:rPr>
        <w:t xml:space="preserve">Steve Jobs vs. Sam Walton: 15. marraskuuta 2012: Huey on kirjailija, joka pääsi näiden kahden poikkeuksellisen yritysjohtajan pään sisälle. Andy Serwer, päätoimittaja FORTUNE -- Kun tarkastellaan viimeisen sadan vuoden suurimpia liikemiehiä, Steve Jobs ja Sam Walton ovat varmasti listan kärjessä. Jobs loi maailman arvokkaimman yrityksen (vaikka Applen ( AAPL ) arvo on edelleen yli 500 miljardia dollaria, vaikka se onkin laskenut ennätyslukemiinsa verrattuna), kun taas Walton perusti ja rakensi Wal-Martin ( WMT ), maailman suurimman yrityksen, jonka myynti on viimeisten 12 kuukauden aikana ollut yli 450 miljardia dollaria. Mutta Jobs ja Walton tekivät vielä enemmän. Molemmat loivat vähittäiskaupan, liike-elämän ja jopa yhteiskunnan vallankumouksen. He muuttivat tapaa, jolla ostamme, teemme ostoksia ja olemme vuorovaikutuksessa, ja jopa sitä, miten ja missä työskentelemme ja asumme. Nämä kaksi miestä olivat hyvin erilaisia. Jobs oli liike-elämän versio kalifornialaisesta vastakulttuuri-ikonista. Walton oli vanhan koulukunnan konservatiivi. Silti he olivat myös hyvin samankaltaisia: he olivat tietenkin ikoninmurhaajia, säälimättömiä ja usein hyvin kovia ympäröiville ihmisille. Ja tämä on vasta alkua. Jos heidän elämäänsä ja uraansa syventyy, esiin nousee kaikenlaisia todella hienoja oivalluksia. Kuka olisi parempi vertailemaan näitä kahta merkittävää miestä kuin heidän merkittävät elämäkertakirjoittajansa Walter Isaacson ja John Huey? Steve Jobs -kirjan kirjoittanut Isaacson on Aspen-instituutin toimitusjohtaja, CNN:n entinen johtaja ja Time-lehden päätoimittaja sekä Kissingerin, Franklinin ja Einsteinin elämäkertojen kirjoittaja. Huey, joka kirjoitti Sam Walton: Made in America with Walton , on Time Inc:n päätoimittaja, Fortunen entinen päätoimittaja ja minun pomoni. Inspiraation tähän keskusteluun antoi Hueyn ja Isaacsonin haastattelu, jonka tein syyskuun alussa Global Summit for the Closely Held -huippukokouksessa, jonka järjesti BDT &amp; Co, perheyritysten kauppapankki, jota johtaa Byron Trott , joka perusti yrityksen kolme vuotta sitten lähdettyään Goldman Sachsista, jossa hän oli tunnetusti Warren Buffettin pankkiiri. Hueyllä ja Isaacsonilla oli paljon sanottavaa aiheistaan. (Kuten huomaatte, minun ei tarvinnut kysyä paljonkaan kysymyksiä!) Seuraavassa on tärkeimmät asiat. Andy Serwer : Nämä kirjat ovat pakollista luettavaa liiketoiminnan opiskelijoille ja ammattilaisille - siitä ei ole epäilystäkään. Sam Walton ja Steve Jobs ovat kaksi historian suurinta yritysjohtajaa. Haluan siis aloittaa kysymällä elämäkertojilta: Miten tutustuitte kirjojenne kohteisiin? Walter Isaacson: Tunsin Steve Jobsin tammikuusta 1984 lähtien, jolloin olin Time-lehdessä juniorikirjoittajana, ja hän tuli esittelemään alkuperäistä Macintoshia. Näin hänen persoonallisuutensa molemmat puolet. Hän käski meidän käyttää jalokiviluuppia tarkastellaksemme hienoja kuvakkeita. Sitten hän muuttui yhtäkkiä synkäksi ja alkoi haukkua meitä sanoen, ettemme koskaan ymmärtäisi tämänkaltaisten asioiden kauneutta. Näin hänen persoonallisuutensa voimakkuuden ja pidin hänestä. Kun minusta tuli Time-lehden päätoimittaja ja sitten CNN:n päätoimittaja, hän oli hyvä ystäväni kahden päivän ajan vuodessa, kun hänellä oli uusi tuote. Suhde oli siis olemassa. Sain puhelun, kun menin Aspen Instituteen vuonna 2004. Hän sanoi haluavansa lähteä kävelylle. Sanoin: "Toki." En tiennyt, että kävely oli tapa, jolla hän piti kokouksia. Olin kirjoittanut kirjan Benjamin Franklinista. Olin juuri lopettamassa Albert Einsteinin elämäkertaa. Hän sanoi: "Haluan, että kirjoitat seuraavaksi minun elämäkertani." Ensimmäinen reaktioni oli: "Hyvä on, Ben Franklin, Albert Einstein, sinä..." Ihmettelin puoliksi vitsillä, näkikö hän itsensä luonnollisena seuraajana tässä järjestyksessä. Sanoin: "Ehkä parinkymmenen vuoden päästä, kun jäät eläkkeelle." Myöhemmin hänen vaimonsa sanoi minulle: "Jos aiot kirjoittaa kirjan Stevestä, sinun on parasta tehdä se nyt." Siihen mennessä oli tullut julkisuuteen, että hän oli sairas. Hän sanoi: "Hän ei halunnut ihmisten tietävän, mutta hän soitti sinulle juuri ennen kuin hänet leikattiin syövän takia." Fortunen päätoimittaja Andy Serwer haastattelee Walter Isaacsonia ja John Hueya Global Summit for the Closely Held -tapahtumassa syyskuussa 2012. Serwer : John, entä sinä ja Sam?</w:t>
      </w:r>
    </w:p>
    <w:p>
      <w:r>
        <w:rPr>
          <w:b/>
          <w:color w:val="FF0000"/>
        </w:rPr>
        <w:t xml:space="preserve">id 48</w:t>
      </w:r>
    </w:p>
    <w:p>
      <w:r>
        <w:rPr>
          <w:b w:val="0"/>
        </w:rPr>
        <w:t xml:space="preserve">Maanantaina keskipäivällä paikallista aikaa (klo 22.00 sunnuntaina ET) James Cameronin "pystysuora torpedo"-sukellusvene nousi läntisen Tyynenmeren pintaan ja vei National Geographicin tutkimusmatkailijan ja elokuvantekijän takaisin Mariana-haudan Challenger Deepistä, joka on maapallon syvin ja kenties kaikkein vieraampi alue. Cameron oli ensimmäinen ihminen, joka pääsi yksin 6,8 mailia (11 kilometriä) syvään merenalaiseen laaksoon, ja National Geographicin retkikunnan jäsenten mukaan hän saapui pohjaan kerätäkseen tieteellistä tietoa, näytteitä ja näkyjä, joita ei voitu kuvitella vuonna 1960, jolloin ainoa toinen miehitetty Challenger Deep -sukellus tehtiin. Odotettua nopeamman, noin 70 minuuttia kestäneen nousun jälkeen helikopteri havaitsi avomerellä keikkuvan Cameronin sukellusveneen, ja pian tutkimusaluksen nosturi nosti sen Tyynenmeren pohjasta. Aikaisemmin laskeutuminen Challenger Deepiin oli kestänyt 2 tuntia ja 36 minuuttia. Retkikunnan jäsen Kevin Hand kutsui DEEPSEA CHALLENGER -sukellusveneen nousun ajoitusta "täydelliseksi". Ennen kuin Cameron nousi pintaan noin 500 kilometriä Guamista lounaaseen, se leijui tuntikausia Challenger Deepin aavikkomaisen merenpohjan yläpuolella ja liukui sen kallioseinämiä pitkin keräten koko ajan näytteitä ja videoita. 2,5 kerrosta korkean sukellusveneen työkaluihin kuuluvat sedimenttinäytteenottaja, robottikynsi, "slurp gun", jolla imetään pieniä mereneläviä tutkittavaksi pinnalla, sekä lämpötila-, suolapitoisuus- ja painemittarit. (Katso kuvia Cameronin sukellusveneestä.) Nyt "tiederyhmä valmistautuu palautettaviin näytteisiin", sanoi NASAn Hand. Cameronin - joka tunnetaan parhaiten fiktiivisten maailmojen luomisesta elokuviin ( Avatar , Titanic , The Abyss ) - odotetaan ilmoittavan ensimmäisistä tuloksistaan myöhemmin tänään. Analysoinnin jälkeen täydelliset tulokset on tarkoitus julkaista National Geographic -lehden tulevassa numerossa. Kun DEEPSEA CHALLENGER oli murtautunut meren pintaan, sen havaitsi ensimmäisenä helikopteri, jonka omisti Microsoftin perustaja Paul Allen , joka on Cameronin pitkäaikainen ystävä. Allen oli paikalla historiallisen sukelluksen aikana ja päivitti tapahtuman suorana lähetyksenä Twitteriin Octopus -jahtialukseltaan, joka tarjoaa apujoukkoja tehtävälle. Tiedettä kolmessa ulottuvuudessa Koko Mariana-haudan sukelluksen ajan kolmiulotteiset videokamerat pyörivät, eikä vain suunniteltujen dokumenttielokuvien tulevan yleisön hyödyksi. "Stereokuvien ottamisella on tieteellistä arvoa, koska stereopareista voi määrittää kohteiden mittakaavan ja etäisyyden, mitä ei voi tehdä 2D-kuvista", Cameron kertoi National Geographic Newsille ennen sukellusta. Mutta "kyse ei ole vain videosta. Sukellusveneen valaistus syvänmeren maisemissa - pääasiassa 2,5 metrin LED-tornin avulla - on "niin, niin kaunis", sanoi Doug Bartlett , meribiologi Scripps Institution of Oceanography -laitoksesta San Diegossa, Kaliforniassa. "Se on erilainen kuin mikään, mitä olet nähnyt muista sukellusveneistä tai muista kauko-ohjatuista laitteista", sanoi Bartlett, joka on National Geographic Societyn ja Rolexin kanssa yhteistyössä toteutettavan DEEPSEA CHALLENGE -hankkeen johtava tutkija. (Society omistaa National Geographic Newsin.) Kun 57-vuotias tutkimusmatkailija astui ulos sukellusveneen arkusta - tiukasta 43 tuuman (109 senttimetriä) leveästä ohjaamosta - lääkintäryhmä seisoi valmiina. Mutta jos viimeaikaiset testisukellukset - mukaan lukien yksi yli kahdeksan kilometrin syvyyteen - ovat viitteitä, Cameronin pitäisi olla fyysisesti kunnossa, vaikka hän ei ole voinut ojentaa käsiään ja jalkojaan tuntikausiin, retkikunnan lääkäri Joe MacInnis kertoi National Geographic Newsille ennen sukellusta. "Jim tulee olemaan hieman jäykkä ja kipeä ahtaasta asennosta, mutta hän on ikäisekseen todella hyvässä kunnossa, joten en odota minkäänlaisia ongelmia", sanoi MacInnis, joka on Cameronin pitkäaikainen ystävä. Lisäksi sukellusveneen "pilottipallossa" on ohjaustanko, jota Cameron voisi käyttää vetääkseen itsensä välillä ylös sukelluksen aikana. "Yleensä asennon vaihtaminen riittää, jotta voit ostaa itsellesi muutaman tunnin lisää", hän sanoi. Koska Cameron oli valmistautunut sukellukseen perusteellisesti, hänen psykologisen terveytensä pitäisi olla hyvä, sanoi Walter Sipes, ilmailupsykologi Walter Sipes</w:t>
      </w:r>
    </w:p>
    <w:p>
      <w:r>
        <w:rPr>
          <w:b/>
          <w:color w:val="FF0000"/>
        </w:rPr>
        <w:t xml:space="preserve">id 49</w:t>
      </w:r>
    </w:p>
    <w:p>
      <w:r>
        <w:rPr>
          <w:b w:val="0"/>
        </w:rPr>
        <w:t xml:space="preserve">Tilastotieteilijät apuun Taloudet ovat riippuvaisia siitä, että uudet yritykset voivat aloittaa toimintansa ja kasvaa. Aloittavilla yrityksillä on kuitenkin monenlaisia vaikeuksia, ja vaarallisin vaihe on usein se, kun ne yrittävät vakuuttaa asiakkaat siitä, että niillä on jotain uutta ja hyödyllistä tarjottavaa. Tässä on tapaustutkimus siitä, miten eräs yritys selviytyi - innovatiivisen tilastotyön ansiosta. Olin yksi heidän palkkaamistaan tilastotieteilijöistä, joten kerron sen omakohtaisesta kokemuksesta. Risk Data Corporation (RDC) oli pieni yritys, jonka perusti kaksi yrittäjää, joilla oli kokemusta terveysalalta. Heidän tuotteensa oli tietokonejärjestelmä vakuutusyhtiöille. He kutsuivat sitä nimellä MIRA. Heidän ideanaan oli hankkia vakuutusyhtiöiltä tietoja työntekijöiden korvausvaatimuksista ja rakentaa tilastollinen malli, joka perustuisi potilastietoihin, jotka olivat saatavilla korvausvaatimuksen vireillepanohetkellä, sekä tietoihin näiden korvausvaatimusten kokonaiskestosta ja -kustannuksista. He sovittivat mallin korvausvaatimustietoihin ja ohjelmoivat sen tietokoneeseen ennustamaan tulevien yksittäisten korvausvaatimusten kustannuksia ja kestoa. Näin vakuutusyhtiöt voisivat suunnitella paljon paremmin. Erityisesti se kertoisi, kuinka paljon rahaa niiden olisi varattava korvausvaatimusten selvittämiseen esimerkiksi tulevana vuonna. Lisäksi järjestelmä antaisi automaattisesti ennusteita yksittäisten korvausvaatimusten kustannuksista ja kestosta. RDC oli toivonut, että useilta vakuutusyhtiöiltä saatujen suurten ja tarkkojen tietojen perusteella uusia korvausvaatimuksia voitaisiin ennustaa entistä tarkemmin. Nykyisessä menetelmässä vahinkojen selvittäjät tekivät yksittäisiä vahinkoja koskevia arvioita käytettävissä olevien tietojen ja aiempien kokemusten perusteella. Automaattisen järjestelmän pitäisi ja voisi olla tarkempi ja yksinkertaisempi käsitellä. Tämä vaikutti yksinkertaiselta suunnitelmalta, jolla oli suuret mahdollisuudet. Tilastokonsultit voisivat ottaa tiedot ja rakentaa mallin haluamillaan ohjelmistoilla. Työ osoittautui kuitenkin paljon vaikeammaksi kuin yrityksen perustajat odottivat. Vakuutusyhtiöitä oli vaikea saada suostumaan järjestelmän ostamiseen tai edes luottamaan siihen, että se toimisi (tämä oli vuonna 1990, jolloin pöytätietokoneet olivat suhteellisen lapsenkengissä). Tulevien tappioiden tarkka arviointi olisi tärkeää, koska suuri yliarviointi merkitsisi sitä, että varalla pidettäisiin rahaa, joka voitaisiin käyttää paremmin muualla. Toisaalta tappioiden vakava aliarviointi merkitsisi sitä, että varannot eivät riittäisi kattamaan monien vahinkojen korvauksia, jolloin korvausten maksamiseen olisi käytettävä muita varoja tai otettava lainaa. Nämä ongelmat haittasivat nykyistä manuaalista järjestelmää. Kannustaakseen vakuutusyhtiöitä toimittamaan tietoja RDC tarjosi niille ilmaista kokeilujaksoa ilman velvollisuutta maksaa järjestelmästä. Vakuutusyhtiöt voisivat palauttaa minitietokoneen kokeilujakson jälkeen sillä ainoalla edellytyksellä, että RDC käyttäisi jatkossakin niiden tietoja mallin kehittämisessä. Liiketoimintasuunnitelmana oli tehdä vaikutus näihin yhtiöihin järjestelmän tarkkuudella siinä toivossa, että ne maksaisivat mikrotietokoneen vuokraamisesta. RAND Corporation palkattiin konsultoimaan tilastollisten mallien laatimisessa ja alustavassa sovittamisessa tietoihin, minkä sen tilastotieteilijät ja ekonometrikot tekivät. Tämän tuloksena kehitettiin jonkin verran kehittynyt regressiomalli, joka sovitettiin päättyneiden korvausvaatimusten tietoihin, ja korvausvaatimusten kustannusten tarkkuus kokonaisuutena arvioituna oli korkea. Tämän jälkeen RDC toteutti suuren mainoskampanjan, jossa se lupasi 95 prosentin tai sitä suuremman absoluuttisen prosentuaalisen tarkkuuden yksittäisten korvausvaatimusten osalta. Vaikeuksia ilmeni kuitenkin, kun he kehittivät ensimmäistä MIRA-mikrotietokonetta. Vaikka RDC käytti ristiinvalidointimenetelmää sovittaakseen mallin yhteen tietosarjaan ja testatessaan sitä toisella, yrityksen johto ymmärsi testitulokset väärin: 1. Korvausvaatimusten jakauma oli vinoutunut ja siinä oli voimakas oikea häntä (korkeakustannuksiset korvausvaatimukset olivat harvinaisia, mutta erittäin kalliita silloin, kun niitä esiintyi). Mallit sovitettiin vain suljettuihin korvausvaatimuksiin (eli niihin, jotka oli jo ratkaistu) (avoimet, meneillään olevat korvausvaatimukset olivat yleensä kalliimpia kuin suljetut korvausvaatimukset). 3. Määräajat olivat tiukat, eivätkä he ennakoineet aikaa, joka tarvittiin sen varmistamiseen, että tilasto-ohjelmalla SAS sovitettu malli oli käännetty oikein liiketoimintaohjelmointikielelle COBOL. 4. Absoluuttinen prosenttivirhe voi olla hyvä tarkkuuden kokonaismitta, mutta se on huono yksittäisen korvausvaatimuksen tarkkuuden mittaamiseen. (Pienimmän neliösumman kriteeriä käyttävässä mallissa minimoidaan neliövirhe eikä absoluuttinen prosentuaalinen virhe). He päättivät, että vaikka he luottivat konsulttien asiantuntemukseen, heidän oli palkattava yrityksen sisäinen työntekijä, jonka aika voitaisiin käyttää heidän tuotteeseensa ja siten nopeuttaa kehitysprosessia. Palkattiin tilastotieteilijä, joka kokeili monia malleja ja yritti saada vaaditun sopivuuden aikaan.</w:t>
      </w:r>
    </w:p>
    <w:p>
      <w:r>
        <w:rPr>
          <w:b/>
          <w:color w:val="FF0000"/>
        </w:rPr>
        <w:t xml:space="preserve">id 50</w:t>
      </w:r>
    </w:p>
    <w:p>
      <w:r>
        <w:rPr>
          <w:b w:val="0"/>
        </w:rPr>
        <w:t xml:space="preserve">Google Nexus 4 massiivinen epäonnistuminen...kukaan onnistunut saamaan yhden???? Olin odottanut Google Nexus 4 -puhelinta noin kuukauden ajan, koska se on houkutteleva hinta ja tekniset tiedot, koska halusin luopua maksullisesta puhelimestani sim-sopimukseen, mutta olin järkyttynyt, kun aamulla herättyäni sain sähköpostia Googlelta, että puhelin oli myyty loppuun ennen kuin sain edes tilaisuuden tilata yhden. Tällaisen valtavan maailmanlaajuisen yrityksen on aliarvioitu kysyntä on naurettavaa, ja olen joutunut rekisteröitymään vielä toiseen sähköpostilistalle, kun se lopulta saapuu takaisin varastoon, onnistuiko kukaan onnistunut todella napata yksi näistä tänään?? Olen lukenut, että kaikilla oli ongelmia kassaprosessin kanssa, jossa tarvittiin tyhmä määrä päivityksiä vain kassalle ja että kesti 15-20 minuuttia päästä kassan läpi... melko eeppinen epäonnistuminen Googlelta. Olen nyt katsomassa saada jotain muuta kuin minun seuraava puhelin, koska en ole valmis pelaamaan odotuspeliä uudelleen vain pettynyt jälleen kerran, kun varastossa lopulta saapuu takaisin Yhdistyneeseen kuningaskuntaan, erittäin harmittaa. Jos sinulla oli onnea ja sait yhden näistä tänä aamuna, oliko sinulla ongelmia kassaprosessin kanssa ja onko tilauksesi vahvistettu? Olen kiinnostunut tietämään kenenkään kokemuksista, kiitos. On hyvä kuulla, että joku oli onnekas, odotan innolla ajatuksiasi siitä, kun se saapuu. Kokeilin linkissä esitettyä menetelmää, mutta valitettavasti tuloksetta, joten oletan, että ne ovat nyt varmasti loppu, koska sivuston viesti on muuttunut muotoon "Varasto on loppu. Please check back soon" ilman mahdollisuutta lisätä sähköpostiosoitetta varastohälytystä varten. Toivottavasti saan yhden ajoissa jouluksi, mutta voin selviytyä minun HTC Wildfire siihen asti vaikka kuinka vihaan sitä, näyttö on aivan liian pieni minun makuuni ja se on muinainen tech wise nyt lol joten surffaaminen on täydellinen no go. On hyvä kuulla, että jollakin kävi tuuri, odotan innolla ajatuksiasi siitä, kun se saapuu. daveh75 wrote: Todella vaikuttunut. Tuntuu laadukkaammalta kuin One X, jonka se on korvannut, ja saa neiti SGS III:n näyttämään ja tuntumaan lasten lelulta. Juuri streaming Tron Legacy (1080i tallennus) ja näyttö on erinomainen, se ei ole "pop" One X, mutta sanoisin värit ovat luonnollisemman näköisiä. Vanilja-Androidin ansiosta se tuntuu paljon sujuvammalta käyttää kuin One X. Olin ennen suuri Sense-fani, mutta ICS:stä lähtien (ja siitä lähtien kun sain 7:n ja nyt 4:n) vanilja-Android oli todella parantunut, eikä OEM-lisää, mukautettuja käynnistimiä ja ROMeja tarvita....</w:t>
      </w:r>
    </w:p>
    <w:p>
      <w:r>
        <w:rPr>
          <w:b/>
          <w:color w:val="FF0000"/>
        </w:rPr>
        <w:t xml:space="preserve">id 51</w:t>
      </w:r>
    </w:p>
    <w:p>
      <w:r>
        <w:rPr>
          <w:b w:val="0"/>
        </w:rPr>
        <w:t xml:space="preserve">tallennusongelmia , se ei näyttänyt olevan virhe en voi tallentaa peliäni . Olen kokeillut kaikki pelin nopeus tallentaa ja kun painan save , save &amp; quit painiketta , mitään ei tapahdu . Yritin myös päävalikkopainiketta, mutta mitään ei taaskaan näy, miten voin tallentaa pelini nyt ? se ei näyttänyt virheeltä Yritin myös mennä muokkaamaan kaupunkitilaa, mutta en onnistu, en pääse edes muokkaamaan kaupunkitilaa . En myöskään pääse ostotilaan rakennustilaan poistamaan inventaarioesineitä T_T</w:t>
      </w:r>
    </w:p>
    <w:p>
      <w:r>
        <w:rPr>
          <w:b/>
          <w:color w:val="FF0000"/>
        </w:rPr>
        <w:t xml:space="preserve">id 52</w:t>
      </w:r>
    </w:p>
    <w:p>
      <w:r>
        <w:rPr>
          <w:b w:val="0"/>
        </w:rPr>
        <w:t xml:space="preserve">MIELIPIDE: Olen kuullut kaikki urheilukliseet All Blacksin voitettua Italian viikonloppuna. "Tämä on todella hyvä asia maailman rugbylle" ja "Italia on oppinut paljon viime vuosina" ovat, kuten oli odotettavissa, tulleet esiin. Parasta pelissä oli kuitenkin se, että se ei onneksi muistuttanut kolmen vuoden takaista tylsää Milanon ottelua. Kyllä, hieno tunnelma, yhtä hyvä stadion ja sää oli täydellinen, mutta älkää hetkeäkään ajatelko, että se olisi ollut hyväksi maailman rugbylle. Toki italialaiset ovat oppineet hieman, se on luonnollista, mutta he eivät koskaan tule voittamaan All Blacksia. Ei eilen, ei ensi vuonna, ei luultavasti koskaan. Sama koskee Skotlantia. Skotlannin rugbyn ja Uuden-Seelannin rugbyn välinen kuilu on suurempi kuin koskaan. Miksi Uuden-Seelannin rugbyliitto sitten pelaa näitä joukkueita vastaan niin säännöllisesti? Tiedän, että Kansainvälisen rugbyneuvoston sääntöjen mukaan nämä ottelut on järjestettävä, mutta All Blacks kohtaa Italian ja Skotlannin jo tarpeeksi monta kertaa rugbyn maailmanmestaruuskilpailuissa ilman, että heidän tarvitsee järjestää näitä ajanhukkaa tuottavia testejä loppuvuoden kiertueilla. On aika, että näistä kiertueista tulee todella merkityksellisiä. Vastaväite on, että All Blacks -joukkueen valmentaja Steve Hansen saa näissä otteluissa mahdollisuuden kokeilla nuoria ja kokeilemattomia pelaajia, mutta mitä hän oikeastaan oppii, kun hän näkee tulokkaiden kohtaavan vastustajia, jotka tuskin löytäisivät paikkaa useimmista Super Rugby -joukkueista Australiaa lukuun ottamatta? Ei paljoa, luulisin. Kyllä, oli mukava nähdä Taranakin Beauden Barrettin saavan tilaisuuden, mutta hänen aikansa tulee vielä. On aika, että nämä loppuvuoden kiertueet koostuvat kolmen testin sarjoista, mieluiten Ranskaa, Englantia tai Walesia vastaan, vaikkakin Walesin huono viimeaikainen kunto huomioon ottaen viime aikoina on ollut kauhea. Milloin All Blacks on viimeksi pelannut kolmikkoa vastaan kunnon ottelusarjassa kaukana kotoa? Ei pitäisi olla niin, että nämä sarjat on varattu vain Uuden-Seelannin rannoille. Ensinnäkin on täysin epäreilua päiväntasaajan pohjoispuolella oleville joukkueille, että niiden on tultava tänne asti, aina rasittavien kausiensa päätteeksi, yrittämään voittaa sarjaa. Kertaluonteiset testit, joita rugbyfaneille syötetään vuosi toisensa jälkeen, eivät anna mitään todellista kuvaa joukkueiden vertailusta. Sarjat tarjoavat vahvoille testimaille mahdollisuuden oppia, miten vastustajansa voitetaan, pakottavat valmentajat kehittämään erilaisia pelisuunnitelmia ja asettavat joukkueille ja pelaajille paineita suoriutua loukkaantumisista. Toinen vasta-argumentti on se, että suurin osa näistä sarjoista olisi pelattu tyhjin käsin kolmanteen testiin mennessä, mutta sen ei pitäisi olla vaikuttava tekijä, koska Englanti ja Ranska pystyvät ottamaan All Blacksilta testin, jos heille annetaan siihen mahdollisuus. NZRU:n pomo Steve Tew neuvotteli taitavasti liiton kassaan neljän miljoonan dollarin tuoton ensi kuun testistä Twickenhamissa. Miksi ei kolminkertaistaisi tätä summaa ja laitettaisi oikeaa rahaa pankkiin? Englannin ja Ranskan kannattajat olisivat varmasti innokkaita, ja se pakottaisi All Blacks -joukkueen tuntemattomiin pelipaikkoihin, mikä sinänsä toisi mukanaan erilaisia haasteita. All Blacks on tällä hetkellä oman menestyksensä uhri, ja se alkaa näkyä heidän pelissään. Se, että Hansen teki 14 muutosta Skotlantia voittaneeseen joukkueeseen, tarkoitti, että All Blacksin esitys Italiaa vastaan olisi aina ollut toisen luokan, ja niin se varmasti oli 65 minuutin ajan. All Blacks potkaisi aivan liikaa palloa pois, oli epätarkka monessa pelissään ja pysähtyi hyökkäyksissään pitkiksi ajoiksi. Ehkä jos viikonlopun peli olisi ollut toinen testi merkityksellistä vastustajaa vastaan, tilanne olisi ollut täysin erilainen.</w:t>
      </w:r>
    </w:p>
    <w:p>
      <w:r>
        <w:rPr>
          <w:b/>
          <w:color w:val="FF0000"/>
        </w:rPr>
        <w:t xml:space="preserve">id 53</w:t>
      </w:r>
    </w:p>
    <w:p>
      <w:r>
        <w:rPr>
          <w:b w:val="0"/>
        </w:rPr>
        <w:t xml:space="preserve">Pienyritykset ansaitsevat tauon yhtä paljon kuin NBC ja Chase New Yorkin vaaleilla valitut johtajat eivät säästellyt kulujaan estääkseen NBC:tä siirtymästä New Jerseyhin, ja Chase Manhattan Bankin keskeisten toimintojen pitämiseksi kaupungissa neuvoteltiin vielä suurempi verohelpotusten ja etujen paketti. Kaupungin isät ymmärsivät, että tuhansien työpaikkojen ja miljoonien dollarien maksujen ja verojen menettämisen lisäksi kaupungin liike-elämän loikkauksen psykologiset ja poliittiset vaikutukset olisivat olleet tuhoisat. Vaikka New York City on tehnyt kaikkensa estääkseen Fortune 500 -yrityksiä muuttamasta, se vaikeuttaa pienempien ja keskisuurten yritysten, jotka ovat kaupungin talouden selkäranka, liiketoimintaa ja kilpailukyvyn säilymistä erityisesti Manhattanilla. Kaupallisten tilojen vuokrat ja yleishyödylliset palvelut ovat erittäin korkeat, ja niiden lisäksi kaupunki lisää käyttö-, myynti- ja tuloveroja. Välttämättömät palvelut tuholaistorjujista parkkihalleihin maksavat New Yorkissa kaksi tai kolme kertaa enemmän kuin muualla, mikä saa pienyrittäjät epäröimään ennen kuin he päättävät avata liikkeen kaupungissa. Tämä on vieläkin tärkeämpää yhdessä New Yorkin tärkeimmistä pienyritysluokista - ravintola-alalla. Fortune 500 -yritykset tarjoavat suhteellisen vähän työpaikkoja New Yorkin suurelle ammattitaidottomien ja ammattitaidottomien työntekijöiden joukolle. New York City on sukupolvien ajan tarjonnut vähemmistö- ja maahanmuuttajaväestölle ensimmäisen askeleen taloudelliseen nousuun. New Yorkin ravintola-ala tarjoaa tuhansia työpaikkoja tarjoilijoille, tarjoilijoille, kokille ja keittiöhenkilökunnalle. Ravintola-ala on kuitenkin erittäin kilpailukykyinen ja riskialtis, ja siellä on kaupungin korkein epäonnistuneiden yritysten osuus. Ihmettelemme, ymmärtääkö pormestarimme, jonka tiedetään nauttivan hyvästä ruoasta ja käyvän usein hyvissä ravintoloissa, kuinka tärkeä tämä ala on New Yorkille ja kuinka epävarma sen tilanne on. Hän ei käyttäydy aivan kuin tietäisi. Hyvä esimerkki tästä on kaupallisen jätteenkeräyksen kustannusten häikäilemätön nousu, jopa 76 prosenttia, joka johtuu kaupungin jätehuolto-osaston määräämistä korotetuista kaatopaikkamaksuista. Jätelaitosten liiton Council of Trade Waste Associationsin tiedottajan Sid Davidoffin mukaan tämä kaupungin yli 200 000 teollisuus- ja kaupallisen yrityksen "roskavero" nousee 100 miljoonaan dollariin kahden seuraavan vuoden aikana. Tämä lisäkustannus ei ehkä ole ongelma suurille ravintoloille, jotka palvelevat varakkaampaa asiakaskuntaa, mutta pienemmät ja keskisuuret yritykset, jotka eivät voi nostaa hintojaan ilman, että liiketoiminta supistuu, tuntevat sen. Monille pienille, marginaalisille ravintoloille, jotka toimivat konkurssin partaalla, se saattaa merkitä eroa eloonjäämisen ja konkurssiin joutumisen välillä. Vetoamme pormestari Kochiin, jotta hän kumoaisi tämän törkeän veronkorotuksen, joka uhkaa tuhansien sellaisten newyorkilaisten työpaikkoja, joilla on vähiten varaa menettää niitä. Kumoaminen lähettää New Yorkin ratkaisevan tärkeille pienille ja keskisuurille yrityksille viestin siitä, että ne ovat yhtä tervetulleita kuin Fortune 500 -yritykset. ABE LEBEWOHL New York, 6. helmikuuta 1989 Kirjoittaja on Second Avenue Deli -ravintolan omistaja.</w:t>
      </w:r>
    </w:p>
    <w:p>
      <w:r>
        <w:rPr>
          <w:b/>
          <w:color w:val="FF0000"/>
        </w:rPr>
        <w:t xml:space="preserve">id 54</w:t>
      </w:r>
    </w:p>
    <w:p>
      <w:r>
        <w:rPr>
          <w:b w:val="0"/>
        </w:rPr>
        <w:t xml:space="preserve">Olla tai olla olematta : klassikko Puolan natsimiehityksen aikana näyttelijäseurue sotkeutuu puolalaisen sotilaan pyrkimyksiin jäljittää saksalainen vakooja. To Be Or Not To Be : The Classic Review by David Stratton Näyttelijä-johtaja Joseph Tura, JACK BENNY, jonka teatteriryhmä toimii Varsovassa, on turhamainen ja mahtipontinen, mutta rakastaa flirttailevaa vaimoaan ja näyttelijätoveriaan Mariaa, CAROLE LOMBARDia, jolla on huono maku kutsua uusin ihailijansa ROBERT STACK kulissien taakse pukuhuoneeseensa, kun Hamletia näyttelevä aviomies aloittaa kuuluisan yksinpuhelunsa. Kun saksalaiset hyökkäävät Puolaan, Turat ja heidän teatteriseurueensa jäsenet joutuvat osallistumaan uhkarohkeisiin vakoilutehtäviin hyökkääjiä vastaan. Ollako vai eikö olla on hauskin ja dramaattisin komedia, jonka on tehnyt suuri Ernst Lubitsch, berliininjuutalainen, joka ensimmäisen maailmansodan jälkeisessä Saksassa koomikkona ja pukudraamojen ohjaajana saavuttanut suuren menestyksensä päätyttyä tuli vuonna 1923 Amerikkaan, jossa hän teki joukon häikäisevän nokkelia ja röyhkeitä komedioita ja päätyi Paramountin tuotantopäälliköksi. Vuoden 1939 elokuvassaan NINOTCHKA hän oli tehnyt komedian Neuvosto-Venäjän äärimmäisyyksistä; vuonna 1942 hän otti suuren riskin ja teki farssin Puolan natsimiehityksestä. OLLA TAI EI OLLA on aika törkeä, ja siksi se on niin mieleenpainuva. Kun sota Euroopassa vielä riehui, Lubitsch pilkkasi murhanhimoisia tyranneja armottomasti ja esitti jopa hahmoa, jota esitti upea Sig Rumann ja joka halusi tulla tunnetuksi nimellä "keskitysleirin Erhardt". Huono maku? Riippuu tietysti näkökulmasta, ja komedia on hyvin herkkä asia, mutta minusta Lubitschin elokuva on ehkä hauskin koskaan tehty valkokangaskomedia. Jack Benny, joka näytteli 30-luvulla useissa melko ikimuistoisissa elokuvissa, mutta joka tunnettiin paremmin radio- ja televisiotyöstään, tekee uransa parhaan suorituksen Turan roolissa, ja kaunis ja tyylikäs Carole Lombard on täydellinen hänen ärhäkkäänä vaimonaan, ja on sydäntäsärkevää ajatella, että hän kuoli lento-onnettomuudessa ennen elokuvan ilmestymistä. Rakastan myös Felix Bressartin lukemista Shylockin kuuluisasta puheesta, joka on hämmästyttävä kokemus, kun se asetetaan aivan eri yhteyteen kuin tässä. Muita kommentteja DAVID: Margaret. MARGARET: Se on ihanaa, David. Pidän juuri tällaisesta elokuvasta, koska se oli rohkea ja uskalias. DAVID: Niin oli. MARGARET: Ja se tehtiin itse asiassa vuonna 1941 ennen kuin Amerikka osallistui sotaan, ja luulen, että sen julkaisua lykättiin, koska kaikki olivat hieman hermostuneita sen reaktioista. DAVID: Se ei itse asiassa ollut - tuottaja oli Alexander Korda, joka oli brittiläinen - no, unkarilais-brittiläinen tuottaja, joten se ei varsinaisesti ole valtavirran Hollywood-elokuva. Se on enemmänkin itsenäinen elokuva. MARGARET: Niin, no, se on tavallaan sellainen, että sen huomaa. Sieltä saa mielestäni rohkeinta elokuvaa. DAVID: Juuri niin. Se on särmikästä tavaraa. MARGARET: Ja hän käyttää trilleriä, melodraamaa, farssia ja komediaa. Siinä on kaikkea. MARGARET: Siinä on oikeastaan kaikkea yhdessä. DAVID: Niin. MARGARET: Mutta asia on niin, että vihaan Jack Bennyä. Tämä on parasta, mitä hän on koskaan tehnyt. Miksi vihaat Jack Bennyä? MARGARET: Minusta hän ei ole kovin hauska. Minä pidän hänestä. MARGARET: Tiedän, mutta meillä on hyvin erilainen huumorintaju. DAVID: Hän on loistava tässä, kyllä. MARGARET: Kaunis tässä on kuitenkin Carole Lombard. DAVID: Carole Lombard, kyllä, hän oli uskomaton. MARGARET: Hän on aivan loistava. DAVID: Mutta mielestäni meidän on sanottava, että Mel Brooksin uusintaversio on irvikuva, ja jos olette nähneet vain Mel Brooksin version, unohtakaa se, koska tämä on se elokuva. Tämä on ihana. MARGARET: Luin jotain todella mielenkiintoista myös siitä, että Lubitsch oli itse asiassa kuuluisa näyttelijä Saksassa. DAVID: Hän oli. MARGARET: Mutta natsit käyttivät hänen kasvojaan sanoakseen, että tästä tunnistaa juutalaisen. Joten siellä oli...</w:t>
      </w:r>
    </w:p>
    <w:p>
      <w:r>
        <w:rPr>
          <w:b/>
          <w:color w:val="FF0000"/>
        </w:rPr>
        <w:t xml:space="preserve">id 55</w:t>
      </w:r>
    </w:p>
    <w:p>
      <w:r>
        <w:rPr>
          <w:b w:val="0"/>
        </w:rPr>
        <w:t xml:space="preserve">Betty, olympialaisten kattila, siirtyy pois keskipisteestä Lontoon 2012 olympialaisten kattila sai koodinimen Betty tuottajan koiran mukaan. Kuva: Betty: Joskus sunnuntai-illan ja maanantaiaamun välisenä aikana olympiastadionilla työskentelevät työntekijät siirtävät majesteettisen Bettyn ylpeältä paikaltaan areenan keskeltä vähemmän keskeiselle, mutta tuskin vähemmän tärkeälle paikalle. Kuningattaren, Daniel Craigin ja tuhansien näyttelijöiden ohella olympia-astia esiintyi tyylikkäästi avajaisseremoniassa, nosti tuliset terälehtensä illan päätteeksi täydelliseksi voikukaksi ja asetti uuden standardin hillitylle ensi-illan estetiikalle. Betty - jonka salamyhkäiset järjestäjät antoivat koodinimeksi tuottajan koiran kunniaksi - siirretään nyt areenan päähän, mikä on osoitus sekä sen edeltäjän paikasta Lontoon 1948 kisoissa että vanhan Wembley-stadionin kattilan paikasta. Tilalle kärrätään varovasti varastoon 23 tonnin painoinen, harmonisesti viritetty kello, jota Bradley Wiggins soitti Lontoon 2012 kisojen alkajaisiksi, odottamaan uuden ja pysyvämmän kodin löytymistä. Vaikka jotkut ovat kyseenalaistaneet päätöksen olla nostamatta Bettyä stadionin yläpuolelle, jossa kävijät voisivat nähdä sen, Kansainvälinen olympiakomitea totesi, että sen siirtäminen oli yksinomaan Locogin asia. "Sallimme ihmisten pitää kattilan siellä, missä he haluavat", sanoi KOK:n tiedottaja. "Lontoon kisojen järjestäjät eivät halunneet kilpailla muiden kattiloiden kanssa. Tuemme sitä täysin." Kattilan luoja, suunnittelija Thomas Heatherwick , vastusti kiusausta liittyä maailmanlaajuiseen kattilakilpailuun ja valitsi sirouden ja omaperäisyyden pelkän massan sijaan. Pohjois-Yorkshiren Harrogatessa sijaitsevassa työpajassa valmistetun 8,5 metriä korkean kattilan oli tarkoitus erottua aiemmista tulisista kaukaloista. "Olimme tietoisia siitä, että kattilat olivat tulleet isommiksi, korkeammiksi ja paksummiksi olympialaisissa, ja meistä tuntui, ettei meidän pitäisi yrittää olla vielä isompi kuin edelliset", hän sanoi. Heatherwick lisäsi, että Bettyn suunnittelun avulla järjestäjät olivat myös voineet korostaa kisojen monipuolista mutta yhtenäistä henkeä. "Tässä uskomattomassa tapahtumassa 204 kansakuntaa kokoontuu yhteen, joten meillä oli lapsi jokaisesta maasta tuomassa näitä kuparikiillotettuja esineitä." Kaikesta ajattelusta ja suunnittelusta, porauksesta ja salaisista harjoituksista huolimatta Bettyllä oli kuitenkin viime hetken ongelmia. Heatherwickin mukaan kattila epäonnistui yhdessä viimeisistä testisessioista, kun yksi palavia terälehtiä pitelevistä ruostumattomasta teräksestä valmistetuista tangoista juuttui kiinni varhain torstaina. "Olimme viimeistelleet sitä koko viikon ajan", hän kertoi Sunille. "Viimeisessä testisessiossa tappi, jonka varassa yksi terälehti pyöri, ei ollut oikein paikallaan." 42-vuotias suunnittelija kertoi, ettei hänen tiiminsä ilmoittanut hänelle virheestä, mutta teki epätoivoisesti töitä korjatakseen sen, ennen kuin Bettystä tuli perjantai-illan näytöskappale. "Sinä iltana katselin hiljaa, tuijotin, en ollut tietoinen mistään ympärilläni ja pidin kiinni edessä olevista kaltereista - 'Mitä tapahtuu, mitä tapahtuu?'" Heatherwick sanoi. "Kun se onnistui, helpotusta tuli valtavasti. "Se olisi todella ollut pää kädessä, jos sitä ei olisi tapahtunut sinä iltana." Yhtä tärkeitä perjantai-illan menestyksen kannalta - ja yhtä salamyhkäisiä kuin Heatherwickin joukkue - olivat ne seitsemän nuorta urheilijaa, jotka hämmensivät vedonvälittäjiä ja toimittajia sytyttämällä Bettyn. Spekulaatiot siitä, että Sir Roger Bannister, kuningatar tai jopa Doctor Who tekisivät teon, osoittautuivat perusteettomiksi, sillä nämä seitsemän tekivät kunnian, koska Britannian kuuluisimmat olympiaurheilijat olivat nimenneet heidät. Useat heistä kertoivat, että he olivat vannoneet niin suurta vaitiolovelvollisuutta, etteivät he kertoneet asiasta edes vanhemmilleen. "Helpointa oli se, ettei voinut puhua kenellekään", sanoi 18-vuotias Jordan Duckitt. "Muuten olisin päästänyt jotain lipsahtamaan." Duckitt, joka toimi kaksi vuotta Lontoon 2012 nuorten lähettiläiden ohjausryhmän puheenjohtajana ja jonka Duncan Goodhew nimitti, kertoi BBC Radio Lincolnille.</w:t>
      </w:r>
    </w:p>
    <w:p>
      <w:r>
        <w:rPr>
          <w:b/>
          <w:color w:val="FF0000"/>
        </w:rPr>
        <w:t xml:space="preserve">id 56</w:t>
      </w:r>
    </w:p>
    <w:p>
      <w:r>
        <w:rPr>
          <w:b w:val="0"/>
        </w:rPr>
        <w:t xml:space="preserve">23-vuotias Scott King on työskennellyt Kent Children in Care Councilissa ja A National Voice'n Lilac-hankkeessa, ja hän kuuluu ministerin neuvoa-antavaan ryhmään Care Leavers' Foundationin kanssa. Hänellä on intohimo parantaa muiden elämää. Scott oli huostassa 6 kuukauden iästä lähtien. Hän on työskennellyt myös lasten laitoshoidossa ja opiskelee sosiaalityöntekijäksi. Olet kuulunut huostaanotettujen ryhmään, joka tapaa säännöllisesti lastenministerin kanssa kahden vuoden ajan. Miten siihen on päädytty ja millaisena olet kokenut kokemuksen? Ensimmäinen tapaaminen järjestettiin pian sen jälkeen, kun uusi hallitus tuli virkaan vuonna 2010. Pyysimme ministeriä puhumaan meille siitä, millaista tukea huostaanotetut voivat odottaa uudelta hallitukselta, ja keskustelu kuvattiin kansallista huostaanottoviikkoa varten. Yksi ensimmäisistä asioista, joita Tim sanoi meille, oli, ettei hän halua, että nuorten ja palvelujen käyttäjien tapaamiset olisivat vain merkkipaaluja. Mielestäni hän oli tässä suhteessa aito; hän arvosti panostamme. Olen ollut mukana monissa kokouksissa, joissa nuorten läsnäolo on ollut vain huuliharppua. Nämä eivät olleet lainkaan sellaisia. Olemme melko pieni ryhmä, ja on etuoikeus saada suora yhteys johonkin, jolla on todellista valtaa. Kahden vuoden aikana, jolloin tapasimme, meillä oli mahdollisuus puhua ja tulla kuulluksi, pystyimme käymään aitoa keskustelua ja sanomaan, mitä ajattelemme. Minusta tuntuu, että jotkin asiat, jotka toimme pöytään, muuttivat hänen näkemystään asioista, ainakin toivon niin. Olit jo aiemmin työskennellyt tehtävässä, jossa nuoret osallistuivat. Miten tämä vertautui kokemuksiisi paikallisviranomaisen palveluksessa työskentelystä? Opin ymmärtämään paremmin poliittista näkökulmaa, kokonaiskuvaa. Minusta oli turhauttavaa, että hallitus ei voi vain sanoa paikallisviranomaisille, mitä niiden on tehtävä, joten jos ne eivät tee hyvää työtä, ministeri ei välttämättä voi korjata asiaa heti. Hänellä oli tapana sanoa meille vastauksena joihinkin esille ottamiimme kysymyksiin: "Mutta paikallisviranomaisten ei pitäisi tehdä x,y,z", ja minä ajattelin vain: "Tiedän sen, miksi luulette, että otan sen esille?". Loppujen lopuksi luulen, että hän oli yhtä turhautunut kuin mekin siitä, että kaikki paikallisviranomaiset voivat käyttäytyä niin eri tavoin, vaikka niiden on noudatettava samoja lakeja. Se antaa käsityksen muutoksen esteistä ja siitä, miksi asioita ei voida vain parantaa. Tim seurasi toisinaan yksittäisiä tapauksia, joista kerroimme hänelle. Oli todella hyvä, että hän oli halukas tekemään niin, ja pystyimme osoittamaan niille huostaanotetuille, joiden asioista olimme tuomassa todellisia tuloksia. Näin ei kuitenkaan pitäisi olla. Ei pitäisi vaatia ministerin puuttumista asiaan, jotta voidaan ratkaista yksinkertainen asumiseen tai rahoitukseen liittyvä ongelma. Useimmat huostaanotetut eivät koskaan hyödy tällaisesta puuttumisesta heidän ongelmiensa ratkaisemiseen. On mielenkiintoista nähdä, miten vähän ihmiset, jotka ovat hallinnossa, tietävät etulinjasta ja miten hämmästyneitä he ovat, kun he tietävät, mitä todella tapahtuu, kun heille kerrotaan. Ylätuolissa istuva henkilö ei voi mennä jokaisen yksilön elämään, vaan hänen on luotettava tilastoihin ja virkamiehiltä saatuihin tietoihin, mutta hänen on tiedettävä, miten hänen toimintansa vaikuttaa myös todellisiin ihmisiin. Tim oli siinä mielessä hyvä, että hän todella halusi oppia meiltä ja ymmärtää, millaista meidän elämämme oli. Mitä mieltä olit, kun lapsiministeri vaihtui äskettäisessä uudelleenjärjestelyssä? Olin hyvin vihainen. En ymmärrä, miten on oikein tai reilua, että ihmiset voivat menettää työpaikkansa hallituksessa, vaikka he tekevät hyvää työtä ja kaikki pitävät heistä. Olimme opetusministeriössä odottamassa sovittua tapaamista hänen kanssaan, kun uutinen julkistettiin. Meille kerrottiin juuri, että se oli peruttu. Se tuntui aivan samalta kuin silloin, kun on hoidossa. Vietät kaksi vuotta tutustuen ja luottaen johonkuhun, rakentaen jotain, ja sitten juuri sillä hetkellä, kun se on vakiintunut, se on poissa. Nyt hän on vain yksi rikkinäinen suhde. Tärkeä hahmo huostaanotettujen lasten elämässä katosi yhdessä yössä ilman selitystä. Meidän on aloitettava kaikki alusta seuraavan henkilön kanssa. Mitä sinä tiedät uudesta lapsiministeristä? Tiedän, että Edward Timpsonilla on paljon tietoa huostaanotosta, koska hänen vanhempansa ovat kasvattaneet lapsia. Odotan innolla hänen tapaamistaan ja toivon, että hän jatkaa tapaamisia huostaanotettujen kanssa ja että hän arvostaa ryhmää ja näkee sen hyödylliseksi. Haluan, että hän edistää haluamiamme asioita ja ottaa asianmukaisesti huomioon näkemyksemme, joka ei ole vain meidän mielipiteemme vaan kaikkien edustamiemme huostaanotettujen näkemykset. Mitkä ovat mielestäsi olleet suurimmat saavutukset</w:t>
      </w:r>
    </w:p>
    <w:p>
      <w:r>
        <w:rPr>
          <w:b/>
          <w:color w:val="FF0000"/>
        </w:rPr>
        <w:t xml:space="preserve">id 57</w:t>
      </w:r>
    </w:p>
    <w:p>
      <w:r>
        <w:rPr>
          <w:b w:val="0"/>
        </w:rPr>
        <w:t xml:space="preserve">I Wish I Was in New Orleans Lyrics - Tom Waits No, I wish I was in New Orleans I can see it in my dreams arm-in-arm down Burgundy a bottle and my friends and me hoist up a few tall cool ones play some pool and listen to that tenor saxophone calling me home and I can hear the band begin "When the Saints Go Marching In" by the whiskers on my chin New Orleans, Tulen sinne juon sinut pöydän alle olen punanenä käyn kävelyllä vanhoissa paikoissa mitä haluan on punaisia papuja ja riisiä ja pukeudun mekkoon josta pidän niin hyvin ja tapaamme vanhassa saluunassa varmista, että siellä on Dixie Moon New Orleans, tulen sinne ja jaan kortit heitän noppaa jos se ei ole se vanha Chuck E. Weiss ja Clayborn Avenue minä ja sinä Sam Jones ja kaikki ja toivoisin olevani New Orleansissa näen sen unissani käsi kädessä alas Burgundia pullo ja ystäväni ja minä New Orleans, tulen sinne Ole hyvä Klikkaa tästä lähettääksesi korjaukset sanoihin Toivoisin olevani New Orleansissa Lyrics</w:t>
      </w:r>
    </w:p>
    <w:p>
      <w:r>
        <w:rPr>
          <w:b/>
          <w:color w:val="FF0000"/>
        </w:rPr>
        <w:t xml:space="preserve">id 58</w:t>
      </w:r>
    </w:p>
    <w:p>
      <w:r>
        <w:rPr>
          <w:b w:val="0"/>
        </w:rPr>
        <w:t xml:space="preserve">Miten hoidan pienet palovammat? Palovammoja syntyy, kun iho joutuu kosketuksiin jonkin kuuman aineen, kuten tulen, kanssa tai jos altistut lämpösäteilylle, kuten auringolle. Myös tietyt kemikaalit, sähkö ja kitka voivat aiheuttaa palovammoja. Kuumennus on palovamma, jonka aiheuttaa kuuma neste tai höyry, ja sitä voidaan hoitaa samalla tavalla kuin palovammaa. Palovammat jaetaan yleensä kolmeen luokkaan sen mukaan, kuinka paljon ihoa ne koskettavat. Pinnalliset palovammat (ensimmäisen asteen palovammat) vaikuttavat ihon pintaan ja tekevät siitä punaisen, turvotetun ja kivuliaan. Tällaista palovammaa voidaan hoitaa kotona, ja se paranee yleensä 7-10 päivässä. Osittaiset (toisen asteen) ja täyspaksuiset (kolmannen asteen) palovammat ovat paljon vakavampia, ja ne vaativat lääkärin hoitoa. Pienten palovammojen hoito Voit hoitaa pinnallisia (pieniä) palovammoja kotona noudattamalla seuraavia ohjeita. Jäähdytä ihoa viileällä tai haalealla vedellä 10-30 minuutin ajan, mieluiten 20 minuutin kuluessa vamman tapahtumisesta. Tämä estää palovamman pahenemisen. Älä käytä jäätä, jäävettä, voiteita tai rasvaisia aineita, kuten voita, palovamman rauhoittamiseen. Viileä kylpy tai suihku auttaa rauhoittamaan palovammaa. Peitä palovamma foliolla kerros palovamman päälle sen sijaan, että kietaisit sen raajan ympärille. Käden palovammoihin sopii puhdas, kirkas muovipussi. Jos palovamma on kivulias, lievän kipulääkkeen, kuten parasetamolin tai ibuprofeenin, ottaminen voi auttaa. Tarkista kuitenkin aina pakkauksesta, että otat oikean annoksen. Älä puutu palovammaan tai riko rakkuloita. Jos palovamma on erittäin kivulias tai näyttää pahenevan, soita NHS Direct -palveluun numeroon 0845 46 47 tai kysy neuvoa lääkäriltäsi. Syvät tai suuret palovammat tai palovammat kasvoissa, käsissä tai nivelissä on aina tarkastettava lääkärin toimesta, ja ne saattavat vaatia sairaalahoitoa. Kemiallisten palovammojen hoito Jos kemikaali, kuten valkaisuaine tai happo, polttaa ihoasi, noudata alla olevia ohjeita. Poista kemikaalit iholta juoksuttamalla kyseistä aluetta viileän vesijohtoveden alla vähintään 20 minuutin ajan. Jos kyseessä on jauhemainen kemikaali, kuten kalkki, harjaa se pois iholta ennen ihon juoksuttamista veden alle. Poista kaikki korut tai vaatteet, jotka ovat saattaneet altistua kemikaalille. Levitä viileä märkä pyyhe lievittämään kipua. Peitä palanut iho kuivalla, steriilillä sidoksella tai puhtaalla liinalla. Jos polttava tunne lisääntyy, pese ihoa uudelleen useamman minuutin ajan. Käy paikallisessa tapaturma- ja päivystysosastossa, jotta palovamma voidaan arvioida ja tarvittaessa hoitaa. Sähköpalovammojen hoito Sähköpalovammat eivät ehkä näytä vakavilta, mutta ne voivat olla hyvin vahingollisia. Sähköpalovamman saaneen henkilön on hakeuduttava välittömästi lääkärin hoitoon.</w:t>
      </w:r>
    </w:p>
    <w:p>
      <w:r>
        <w:rPr>
          <w:b/>
          <w:color w:val="FF0000"/>
        </w:rPr>
        <w:t xml:space="preserve">id 59</w:t>
      </w:r>
    </w:p>
    <w:p>
      <w:r>
        <w:rPr>
          <w:b w:val="0"/>
        </w:rPr>
        <w:t xml:space="preserve">Ja he nauroivat hänelle pilkkaa,..... Palvelijat, naapurit ja sukulaiset, pillipiipertäjät ja surevat naiset: nämä, jotka eivät enää itkeneet vainajaa, alkoivat nauraa Kristukselle, ja he pitivät häntä ja hänen sanojaan mitä suurimmassa määrin pilkkanaan; he tiesivät, että hän oli kuollut; jotkut heistä olivat olleet mukana hautaamassa häntä, ja kaikki heistä olivat nähneet hänet ja olivat vakuuttuneita ja täysin varmoja siitä, että hän oli todella kuollut, niin kuin kukaan ihminen koskaan oli kuollut, kuten hän epäilemättä olikin; mutta he eivät tienneet, missä merkityksessä Kristus tarkoitti, että hän ei ollut kuollut, vaan nukkui; ks. Ks. Gill Markuksen 5:39:stä. 8:41-56 Mies nimeltä Jairus. Jairuksen kuolleista herättämisen ihmeistä ja verisen naisen parantamisesta, ks. huomautukset Matt. 9:18-26, Herra 5:22-42. Tämä oli toinen tapaus, jossa Herra herätti kuolleita. 8:41-56 Älkäämme valittako väkijoukosta, tungoksesta ja kiireestä niin kauan kuin olemme velvollisuuksiemme tiellä ja teemme hyvää; mutta muuten jokainen viisas ihminen pitää itsensä siitä poissa niin paljon kuin voi. Ja moni köyhä sieluparka on parantunut, autettu ja pelastettu Kristuksen toimesta, joka on piilossa väkijoukossa, eikä kukaan huomaa sitä. Tämä nainen tuli vapisten, mutta hänen uskonsa pelasti hänet. Voi olla vapinaa, mutta silti on pelastavaa uskoa. Huomatkaa Kristuksen rauhoittavat sanat Jairukselle: "Älä pelkää, usko vain, niin tyttäresi tulee terveeksi". Yhtä vaikeaa oli olla surematta ainoan lapsen menetystä kuin olla pelkäämättä tuon surun jatkumista. Mutta täydellisessä uskossa ei ole pelkoa; mitä enemmän pelkäämme, sitä vähemmän uskomme. Kristuksen armon käsi kulkee hänen sanansa kutsujen mukana tehden niistä tehokkaita. Kristus käski antaa hänelle ruokaa. Niin kuin vastasyntyneet vauvat, niin myös synnistä juuri herätetyt kaipaavat hengellistä ravintoa, jotta he voisivat kasvaa sen avulla. Matteus 9:24 hän sanoi: "Menkää pois. Tyttö ei ole kuollut vaan nukkuu." Mutta he nauroivat hänelle. Luuk. 8:52 Sillä välin koko kansa itki ja suri häntä. "Lopettakaa itku", Jeesus sanoi. "Hän ei ole kuollut vaan nukkuu." Luuk. 8:54 Mutta hän otti häntä kädestä kiinni ja sanoi: "Lapseni, nouse ylös!"</w:t>
      </w:r>
    </w:p>
    <w:p>
      <w:r>
        <w:rPr>
          <w:b/>
          <w:color w:val="FF0000"/>
        </w:rPr>
        <w:t xml:space="preserve">id 60</w:t>
      </w:r>
    </w:p>
    <w:p>
      <w:r>
        <w:rPr>
          <w:b w:val="0"/>
        </w:rPr>
        <w:t xml:space="preserve">Katsaus joihinkin hitaasti taantuviin mobiilikäyttöjärjestelmiin Nykyään monet uudemmat teknologiaihmiset eivät ehkä tiedä tätä, mutta ennen Androidin ja iOS:n (ja nyt tietysti Windows Phonen) suosiota oli olemassa useita muita mobiilikäyttöjärjestelmiä. Joitakin niistä on yhä olemassa, mutta koska useimmat älypuhelinvalmistajat ovat päättäneet siirtyä uusiin ja suosituimpiin käyttöjärjestelmiin, vanhemmat käyttöjärjestelmät ovat katoamassa kuvioista. Tutustutaanpa muutamiin niistä ja vietetään hetki hiljaisuutta niiden puolesta, jotka ovat jo poistuneet. Symbian Aloitetaan mobiilikäyttöjärjestelmästä, joka saavutti valtavan suosion ja pärjäsi hyvin, kunnes kosketusnäyttöön perustuvat älypuhelimet otettiin käyttöön. Symbian S60:stä tuli todella suosittu erityisesti Nokia 6600:n ja Nokia 7610:n kaltaisten puhelimien ansiosta. Käyttäjät pystyivät asentamaan ohjelmia (kyllä, silloin niitä ei vielä kutsuttu sovelluksiksi). Näihin kuului Tetris-pelejä, viritysohjelmia ja niin edelleen. Symbian oli pääasiassa Nokian käytössä, mutta sitten he tekivät yhteistyötä Microsoftin kanssa ja päättivät tehdä Windows Phonesta ensisijaisen käyttöjärjestelmän tuleviin puhelimiinsa (ja sitä näemme uusimmissa Lumia-puhelimissa). Symbian siirtyi avoimen lähdekoodin järjestelmäksi, ja se on edelleen elossa vähemmän tunnetun Belle-nimisen käyttöjärjestelmän muodossa. Maemo Nokia käytti myös Maemo-käyttöjärjestelmää joissakin kosketusnäyttöpuhelimissaan. Maemo pystyi käyttämään kolmannen osapuolen sovelluksia, koska se oli Linux-pohjainen. Käyttöliittymä oli samanlainen kuin nykyaikaisissa käyttöjärjestelmissä, kuten iOS:ssä ja Androidissa. Pian ilmoitettiin, että Maemo olisi lähtökohtana toiselle mobiilikäyttöjärjestelmälle nimeltä MeeGo. Palm OS ja webOS Palm OS oli kämmentietokoneiden käyttöjärjestelmä, joka oli todella suosittu 90-luvulla ja 2000-luvun alussa. Myöhemmin, kun kosketusnäytöt yleistyivät, Palm OS:stä tuli webOS, ja HP osti sen. Vaikka sitä oli myös älypuhelimissa, kuten Palm Pre -puhelimessa, HP päätti tehdä siitä oletusarvoisen käyttöjärjestelmän tabletissaan, HP Touchpadissa. Pian HP päätti kuitenkin lopettaa kaikkien webOS-laitteiden, myös Touchpadin, käytön. WebOS:stä tuli avoimen lähdekoodin käyttöjärjestelmä, joka tunnetaan nyt nimellä Open web0S, ja kehittäjät voivat nyt työskennellä sen parissa. Windows Mobile Takaisin taskutietokoneiden aikaan Windowsilla oli oma markkinaosuutensa Windows Mobile -nimisen mobiilikäyttöjärjestelmänsä ansiosta. Se perustui aluksi Windows CE:hen, ja ajan myötä siitä tuli Windows Mobile vuonna 2003. Windows Mobilen lopullinen versio oli Windows Mobile 6.5. Sen jälkeen Microsoft aloitti täysin uuden näköisen käyttöjärjestelmän kehittämisen ja antoi sille nimeksi Windows Phone. Vanhemmat Windows Mobilea käyttäneet laitteet eivät olleet enää yhteensopivia Windows Phonen kanssa, koska ne vaativat huippuluokan laitteistoja. Bada Samsung käyttää (suhteellisen) edullisissa älypuhelimissaan käyttöjärjestelmää nimeltä Bada. Älypuhelimet, joiden nimessä on "Wave", käyttävät tätä käyttöjärjestelmää (verrattuna Android-käyttöjärjestelmällä varustettuihin älypuhelimiin, joiden nimessä on Galaxy). Bada on menestynyt tähän mennessä hyvin, sillä on jopa omat sovellusmarkkinat. Mutta koska Samsung valmistaa myös halvempia Android-puhelimia, useimmat ihmiset valitsevat nykyään mieluummin ne. Näin ollen Badan käyttäjäosuus on pienentynyt. Samsung saattaa jopa muuttaa Bada-palvelun joksikin muuksi, kunhan se pitää käyttötrendin silmällä. Nämä olivat siis joitakin niistä mobiilikäyttöjärjestelmistä, jotka tekevät viimeistä henkäystään tai ovat jo menehtyneet. Silti niiden merkitystä ei voi kiistää, sillä ne ovat luoneet perustan nykypäivän nykyaikaisille mobiilikäyttöjärjestelmille.</w:t>
      </w:r>
    </w:p>
    <w:p>
      <w:r>
        <w:rPr>
          <w:b/>
          <w:color w:val="FF0000"/>
        </w:rPr>
        <w:t xml:space="preserve">id 61</w:t>
      </w:r>
    </w:p>
    <w:p>
      <w:r>
        <w:rPr>
          <w:b w:val="0"/>
        </w:rPr>
        <w:t xml:space="preserve">Naisilla on täysi syy pitää huolta kilpirauhasestaan Viimeaikaiset tutkimukset ovat osoittaneet, että joka kahdeksas nainen sairastuu jonkinlaiseen kilpirauhasen vajaatoimintaan.  Tämä vastaa noin 13 prosenttia kaikista naisista.  Tämä luku on melko korkea.  Jos olet nainen, sinun pitäisi varmistaa, että sinulla on täydellinen käsitys siitä, mitä kilpirauhasen sairaus tarkalleen ottaen on, mitkä ovat kilpirauhasen sairauden oireet ja miten edistää ja ylläpitää terveempää kilpirauhasta.  Kun olet tietoinen näistä tiedoista, sinulla on tietoa, jonka avulla voit huolehtia kilpirauhasestasi paremmin ja toivottavasti pitää sen terveenä. Mikä on kilpirauhasen tila? Kilpirauhanen vaikuttaa kehomme jokaiseen elimeen ja järjestelmään.  Kilpirauhashormonit säätelevät ensisijaisesti elimistömme aineenvaihduntaa.  Se puolestaan vaikuttaa siihen, miten useimmat elimistömme toimivat.  Kilpirauhashormonit kertovat elimille, millä tahdilla niiden tulisi toimia omien toimintojensa osalta.  Kilpirauhashormonit valvovat ja säätelevät elimistön lämmöntuotantoa.  Samat hormonit säätelevät myös elimistön hapenkulutusta.  Riippumatta siitä, onko kilpirauhasen tila äärimmäisen yli- vai aliaktiivinen, on yksi tulos, jonka kanssa joudut taatusti tekemisiin - kilpirauhashormonien epätasapaino vaikuttaa vakavasti aineenvaihduntaasi.  Kun aineenvaihduntamme häiriintyy, se muuttaa koko fyysistä olemustamme. Kilpirauhasen liikatoiminnan yleiset oireet Naiset, joilla on kilpirauhasen liikatoiminta, kokevat useimmiten aina voimakasta heikkoutta ja väsymystä.  Riippumatta siitä, kuinka paljon he lepäävät tai nukkuvat, se ei koskaan tunnu riittävän. Kilpirauhasen liikatoimintaan liittyy usein käsien vapina.  Tämä voi olla joillekin hallitsematonta. Voit odottaa kokevasi sydämen sykkeen kiihtymistä. Selittämätöntä tai ei-toivottua laihtumista esiintyy usein, kun nainen kärsii kilpirauhasen liikatoiminnasta. Naiset tulevat usein ahdistuneiksi ja ärtyneiksi, kun kilpirauhanen on yliaktiivinen. Kilpirauhasen liikatoiminta voi usein aiheuttaa silmien ärsytystä ja näön hämärtymistä. Kuukautiskierto ja kuukautiskuviot muuttuvat usein odottamattomasti, kun ne ovat sidoksissa kilpirauhasen liikatoimintaan. Lämpöherkkyys ja lisääntynyt hikoilu ovat kaksi asiaa, joita esiintyy naisilla, joilla on kilpirauhasen liikatoiminta. Lisääntynyt hedelmättömyys näyttää olevan yleistä naisilla, joilla on kilpirauhasen liikatoiminta. Kilpirauhasen vajaatoiminnan yleiset oireet Väsymystä ja selittämätöntä velttoutta esiintyy usein, kun ihmiset kärsivät kilpirauhasen vajaatoiminnasta. Masennuksesta tulee usein ongelma, vaikkei sitä olisi koskaan ennen ollutkaan, kun kilpirauhasen vajaatoiminta on kehittymässä tai diagnosoimatta. Kehosi on monesti herkempi kylmälle.  Kun olet kerran kylmissään, on paljon vaikeampi lämmetä. Koet painonnousua ilman, että sinulla on mitään todellista syytä siihen.  Jos ruokavaliotottumuksesi tai liikuntamallisi eivät ole muuttuneet ja olet lihonut, varmista, että kilpirauhasesi tutkitaan. Hiukset ja iho muuttuvat yhä kuivemmiksi, kutiseviksi ja hilseileviksi. Kehosi kuivuu ja sinulla on usein ummetusta, kun sinulla on kilpirauhasen vajaatoiminta. Kuukautiskiertosi voi muuttua satunnaisemmaksi ja epäsäännöllisemmäksi. Yleistä tietoa kilpirauhasen oireista Kilpirauhasongelmista johtuvat oireet ovat melko samankaltaisia kuin oireet, joita ihmiset, joilla on monenlaisia terveysongelmia, kokevat.  On tärkeää varmistaa, että kiinnität huomiota kaikkiin oireisiin, varsinkin jos sinulla on useampia kuin yksi, ja selvittää niiden syy.  Saatavilla on monia lisäravinteita, jotka voivat auttaa hallitsemaan oireita ja tekemään niistä vähemmän epämiellyttäviä.  Tutustu niihin odotellessasi oireidesi syyn selvittämistä.  Luonnolliset lisäravinteet eivät aiheuta oireiden lisääntymistä. Terveelliset toimet kilpirauhashäiriön ehkäisemiseksi tai ylläpitämiseksi Kuka tahansa voi ryhtyä kolmeen perusaskeliin, joilla voi vähentää mahdollisuuksiaan päätyä kilpirauhashäiriödiagnoosiin.  Samat vaiheet toimivat sekä kilpirauhasen vajaatoiminnassa että kilpirauhasen liikatoiminnassa.  Ensimmäinen asia, joka sinun tulisi tehdä, on ottaa lisäravinteita, jotka on suunniteltu kaikkien niiden vitamiinien ja kivennäisaineiden ympärille, joiden on osoitettu vähentävän huomattavasti henkilön riskiä sairastua kilpirauhasen vajaatoimintaan.  Jokaisella on mahdollisuus ottaa päivittäin lisäravinne, joka antaa kehollesi tarvittavat vitamiinit ja kivennäisaineet. Toinen asia, joka sinun tulisi tehdä, on jonkinlainen päivittäinen liikunta.  Riippumatta siitä, kuka henkilö on, on olemassa jokin pieni liikuntamuoto, jonka voi tehdä joka päivä.   Joillekin se on kävelyä.  Toiset nauttivat kuntoklubista ja liikuntatunneista.  On myös yksinkertaisia asioita, joita henkilö voi tehdä kotonaan joka päivä.  Liikunnalla ei ole haittapuolia, koska kehosi tarvitsee sitä.  Kolmas asia, jonka voit tehdä, on ruokavalion seuraaminen.  Syöminen</w:t>
      </w:r>
    </w:p>
    <w:p>
      <w:r>
        <w:rPr>
          <w:b/>
          <w:color w:val="FF0000"/>
        </w:rPr>
        <w:t xml:space="preserve">id 62</w:t>
      </w:r>
    </w:p>
    <w:p>
      <w:r>
        <w:rPr>
          <w:b w:val="0"/>
        </w:rPr>
        <w:t xml:space="preserve">Magneettia ei tarvita: Kompassi, joka ei tarvitse magneettineulaa? Se saattaa kuulostaa mahdottomalta, mutta muinaiset kiinalaiset keksivät, miten sellainen tehdään 4500 vuotta sitten. Nerokas hammaspyörien ja pyörien yhdistelmä takaa, että "osoittava vaunu" on varustettu neulalla, joka osoittaa aina samaan suuntaan. Nyt sinäkin voit tehdä sellaisen. Katso yllä olevalta videolta lisätietoja laitteesta ja näe, kuinka New Scientistin Sean O'Neill rakentaa sellaisen tavallisista Lego-paloista. Jos haluat tehdä sellaisen itse, olemme laatineet vaiheittaisen ohjeen ja osaluettelon ; tai voit ostaa sarjan brittiläisestä Lego-kaupasta Bricklink-sivustolta. Kaunis idea, kaunis toteutus, kaunis musiikki ja kaunis video. Rakastin sitä! Steve B on December 23, 2010 2:06 AM Duh, se ei ole kompassi. asa on December 23, 2010 4:57 PM aivan kuten kiinalainen versio, joka ei toimi ollenkaan. Demonstraatiossa pelkkä 180 astetta kääntäminen riittää siirtämään "kompassin" näkyvästi pois kurssista. lisäksi, miten luulet, että se alunperin suunnataan ilman kompassia? Kaiken kaikkiaan se on siisti demonstraatio hammaspyöristä ja siisti LEGO-projekti, mutta sen laskuttaminen magneetittomaksi kompassiksi on hieman liioiteltua...</w:t>
      </w:r>
    </w:p>
    <w:p>
      <w:r>
        <w:rPr>
          <w:b/>
          <w:color w:val="FF0000"/>
        </w:rPr>
        <w:t xml:space="preserve">id 63</w:t>
      </w:r>
    </w:p>
    <w:p>
      <w:r>
        <w:rPr>
          <w:b w:val="0"/>
        </w:rPr>
        <w:t xml:space="preserve">Sinulla on hyvät mahdollisuudet päästä mukaan talousalan konsulttiyrityksiin, kuten NERAan jne., varsinkin jos sinulla on asiantuntemusta IO:n alalla. Ja jos voit vakuuttaa heidät siitä, että sinulla on ainakin jonkinasteinen koulutus ekonometriassa, sitä parempi. Onnea matkaan. PS: Työmarkkinapaperisi ei luultavasti ole kovinkaan tärkeä, ellei se ole IO:ta ja vaikuta kilpailuun, sääntelyyn tai johonkin muuhun. Silloinkin he tuskin lukevat sitä, mutta se saattaa kuulostaa hyvältä. Täällä on ison yrityksen toimitusjohtaja. Voinko palkata sinut konsultoimaan poikaani? Hän haluaa professoriksi ja tehdä mikroteoriaa. Olen yrittänyt kertoa hänelle, että hän joutuu kärsimään, mutta hän ei usko minua. Voisit toimia varoittavana esimerkkinä. Maksan hyvät rahat, jos saat hänet muuttamaan mielensä.</w:t>
      </w:r>
    </w:p>
    <w:p>
      <w:r>
        <w:rPr>
          <w:b/>
          <w:color w:val="FF0000"/>
        </w:rPr>
        <w:t xml:space="preserve">id 64</w:t>
      </w:r>
    </w:p>
    <w:p>
      <w:r>
        <w:rPr>
          <w:b w:val="0"/>
        </w:rPr>
        <w:t xml:space="preserve">Irlantilainen on vaikuttunut Pogrebnjakin vaikutuksesta lyhyessä Fulhamissa ollessaan ja uskoo, että venäläishyökkääjältä on tulossa vielä lisää. "Hän [Pogrebnyak] teki juuri sen vaikutuksen, jonka halusimme hänen tekevän [Stokea vastaan]", hän kertoi seuran virallisilla verkkosivuilla. "Parin päivän harjoittelussa ennen peliä näki, että hän on sellainen hyökkääjä, joka tulee ja pitää pallon sitten pyörittää ja päästä laatikkoon ja tehdä maaleja." 29-vuotiaan on täytettävä Craven Cottagella oleva tyhjiö, jonka Bobby Zamoran siirtyminen Queens Park Rangersiin jätti. Kelly on varma, että hänellä on kaikki ominaisuudet tulla Fulhamin uudeksi maalintekijäksi hyökkäykseen. "Hän on pelaajatyyppi, jolle voi pelata palloa ylöspäin, ja hän voi tuoda Damien [Duff], laitahyökkääjien ja Clint [Dempsey] kaltaisia pelaajia sisään laitureilta ja antaa heidän yhdistää itsensä, eivätkä he menetä palloa. "Juuri sitä me tarvitsimme, ja jos hän pystyy jatkamaan Stokea vastaan tekemästään aloituksesta, olen varma, että hän on meille fantastinen." Miten pysyt ajan tasalla jalkapallosta, kun olet liikkeellä? http://m.goal.com -- paras lähteesi kauniin pelin mobiilikatsaukseen.</w:t>
      </w:r>
    </w:p>
    <w:p>
      <w:r>
        <w:rPr>
          <w:b/>
          <w:color w:val="FF0000"/>
        </w:rPr>
        <w:t xml:space="preserve">id 65</w:t>
      </w:r>
    </w:p>
    <w:p>
      <w:r>
        <w:rPr>
          <w:b w:val="0"/>
        </w:rPr>
        <w:t xml:space="preserve">Dan Hodges on blairilainen käki Milibandin pesässä. Hän on työskennellyt työväenpuolueelle, GMB-ammattiliitolle ja johtanut lukuisia riippumattomia poliittisia kampanjoita. Hän kirjoittaa työväenpuolueesta heimolojaalisti ja varauksetta. BBC:n häpeilemättömän isänmaallinen - mutta ei jingoistinen - olympiajulkistaminen on ollut riemuvoitto. Kaikki on kuvattu Sue Barkerin nyyhkytellessä murtuneena "Land of Hope and Glory" -kappaleen sanoja. Olen ilmaissut omat huoleni BBC:n olympialaisten televisioinnista, mutta en hyväksy tätä. Hannah Furnessin raportin mukaan: "Lontoon 2012 uutislähetyksistä ja tuloksista vastaavien kanavien valvojia on kehotettu varmistamaan, että myös 'muut suuret urheilusuoritukset' tulevat katetuiksi". Ilmeisesti määräys tulee, kun "eräs BBC:lle avoimen kirjeen kirjoittanut mediakommentaattori varoitti, että amerikkalaiset toimittajat olivat "hämmentyneitä" uutisoinnista, kun juontajat "kamppailivat ja useimmiten epäonnistuivat pidättelemään innostustaan Britannian joukkueen kultaisesta sarjasta"". Kyseinen kommentaattori on ilmeisesti eräs Catherine Mayer Time Magazine -lehdestä , jonka työasemaa ja muuta luotettavuutta tutkitaan parhaillaan sisäministeriössä. Tiedämme, mitä teet, Mayer. Nolona siitä, että nousukkaat siirtomaaserkkusi osaavat ampua, ratsastaa ja taistella paremmin kuin sinä, olet päättänyt ruveta itkemään. Valitan, mutta nämä lajit eivät ole vain vanhan lännen jälkeläisten omaisuutta. Etkö ole koskaan käynyt Hackneyssä? Ei tietenkään ole ollut. Hän on istunut norsunluutornissaan jossain Grosvenor Squarella ja kirjoittanut ilkeileviä kirjoituksia otsikolla "Älä mainitse sotaa". Brits Can't Help Themselves" tai "Not So Great, Britain: EU:n huippukokouksen jälkeen Yhdistynyt kuningaskunta ajautuu kohti eristäytymistä". Molemmat ovat totta, mutta se ei ole asian ydin. Mayer on onnistunut myös ylistämään Beebiä: "Olette yksi Yhdistyneen kuningaskunnan keskeisistä instituutioista ja yksi sen suurimmista kulttuurivienti- ja vientituotteista", "edustatte kansainvälisesti kultaista standardia siinä, mitä teette". Tunnistamme kuitenkin alatekstin: nuo rohkeat britit ovat nousemassa hieman asemansa yläpuolelle, ja meidän on pudotettava heitä pari pykälää alaspäin. Yksi näiden kisojen iloista puolista on se, ettemme ole antaneet isänmaallisuutemme joutua jingoismin jalkoihin. Olemme hurranneet olympiasankareillemme, mutta olemme ottaneet vastaan vieraamme muista maista. Kaksi viimeisen kahden viikon suurinta tähteä ovat olleet Usain Bolt ja Michael Phelps. Ainoa henkilö, joka on päässyt lähelle heidän varjoonsa, on ollut tuo kupliva buurilainen Bert le Clos. Kolme olympiastadionin suurimmista kannustushuudoista on varattu Etelä-Afrikan Oscar Pistoriukselle, Qatarin Noor Hussain Al-Malille ja Saudi-Arabian Sarah Attarille. Kyllä, kommentaattoreilta on kuulunut paljon räksytystä ja God Save The Queen -lauluja. Eikä se ehkä ole Reithin puolueettomuuden perikuva. Mutta otetaanpa vähän perspektiiviä. Puhumme Stratfordista, emme Damaskoksesta. Lisäksi, älkäämme nyt hakkaako George W. Bushia, emme ota amerikkalaisilta mitään luentoja räikeästä nationalismista. Muistan yhä eräät olympialaiset, joissa yhdysvaltalaiset yleisradioyhtiöt keskittyivät koko vesiuinnin välierän ajan yhdysvaltalaiseen uimariin lämmittelyaltaassa, jotta voisimme nähdä hänen innostuneet kasvonsa, kun hänen kanssakilpailijansa eivät pystyneet saavuttamaan lämmittelyaikaa. Itse asiassa, miksi ette vilkaisisi Catherine Mayerin omaa julkaisua. Napsauta Timen verkkosivun olympialaiset-välilehteä, ja ensimmäinen artikkeli, johon törmäät, on keskustelu siitä, onko yhdysvaltalainen kymmenottelija Ashton Eaton todella parempi urheilija kuin Usain Bolt. Tämä vastaa BBC:n verkkosivujen artikkelia, jossa kysytään, onko Gary Lineker todella parempi juontaja kuin Walter Cronkite. Itse asiassa luulen, että Mayerin kritiikin taustalla on jotakin muuta kuin se, että Britannian joukkue jättää USA:n olympialaisten mitalitaulukossa takanaan. Se on se, että amerikkalaiset eivät ymmärrä meitä brittejä yhtä hyvin kuin me britit amerikkalaisia. Olin eilen illalla Wembleyllä katsomassa naisten jalkapallon loppuottelua Yhdysvallat - Japani. Vanha kunnia</w:t>
      </w:r>
    </w:p>
    <w:p>
      <w:r>
        <w:rPr>
          <w:b/>
          <w:color w:val="FF0000"/>
        </w:rPr>
        <w:t xml:space="preserve">id 66</w:t>
      </w:r>
    </w:p>
    <w:p>
      <w:r>
        <w:rPr>
          <w:b w:val="0"/>
        </w:rPr>
        <w:t xml:space="preserve">Burt ja Carole palaavat matkalta aikaisin kotiin, mikä tarkoittaa, että Kurtin on piilotettava Blaine, joka oli nukkunut yön yli. Hän päättää piilottaa hänet kaappiinsa, mikä johtaa kiusallisiin ja hauskoihin tilanteisiin. K kieliasun vuoksi, sekä maininnat Burtin tappavan Blainen. A/N: Toinen kiusallinen!Kurt/Burt/Blaine fic! Rakastan rehellisesti näiden juttujen kirjoittamista, ne ovat niin hauskoja! Olen iloinen, että te kaikki tunnutte nauttivan niistä. Kiitos vielä kerran kaikista arvosteluistanne/suosikeistanne/varoituksistanne/jne, ne tekevät päiväni. Olette kaikki kauniita ja rakastan teitä :) Vastuuvapauslauseke: En edelleenkään omista Gleetä. Se on surullista. "Mmm, huomenta kaunokainen", Blaine sanoi suudellessaan Kurtin poskea, "Halusin vain kertoa, että näytät aivan upealta nukkuessasi." "Et ole niin paha herätä itsesi vierestä, herra Anderson", Kurt vastasi ja pyörähti Blainen selkään, "et ollenkaan paha. Haluaisin kehua meitä siitä, että olemme pitäneet paitamme päällä koko yön, mutta meillä on kuitenkin aikaa puoleenpäivään ennen kuin isäni ja Carole tulevat kotiin, joten siihen on runsaasti aikaa." "Et varmaan halua nähdä minua ilman paitaa." Kurt pyörähti pois hänen päältään. "Sinun tappiosi. Aioin antaa sinunkin pitää jalkasi irti maasta." "Tule takaisin. Olet lämmin ja rakastan sinua. Ja haluan ehdottomasti nähdä sinut ilman paitaa." Blaine ojensi kätensä ja Kurt tarttui siihen kävellessään pois sängystä. Blaine käytti kaikki voimansa vetääkseen Kurtin takaisin sängylle ja hänen päälleen. "No, hei taas sinä", Blaine sanoi suudellessaan Kurtia, "näetkö, miten paljon parempi tämä on?"." "Senkin pikku ämmä", Kurt vaikeroi suudelmaan, "tämä voi olla paljon parempi, mutta haluan pestä hampaat ennen kuin jatkamme, koska tunnen itseni ällöttäväksi. Ehdotan, että teet samoin." "Okei... autatko minut kuitenkin ylös?" "Et huijaa minua taas tuolla pikku tempauksella!" "Se oli aika hyvä, jos saan sanoa..." "Sinä voisit..." Kurtin keskeytti ääni, joka pysäytti sekä hänen että Blainen sydämen. "Kurt, Finn, me olemme kotona!" Burt ja Carole olivat palanneet. Tämä tapahtui paljon aikaisemmin kuin oli odotettu. Kurt pudotti hammastahnatuubin, joka oli kädessään, ja näytti siltä, että hän oli itkemässä. Blainen kasvoille levisi paniikin ilme. Heidän piti olla kotona vasta puoliltapäivin! Tämä ei ollut ollenkaan siistiä. Kurt joutuisi suuriin vaikeuksiin, ja Blaine saisi luultavasti ikuisen porttikiellon taloon. "Sinun suureen suunnitelmaasi kuuluu, että käyttäydyn heterona?" Blaine sanoi vitsaillen: "Viimeksi kun tein niin, et pitänyt siitä...". "Milloin tahansa muuna aikana pitäisin tuota hulvattomana, oikeasti Blaine", Kurt napsahti selvästi ärsyyntyneenä, "mutta mene nyt siihen helvetin kaappiin!" "Okei, okei", Blaine sanoi astuen komeroon, Kurtin sulkiessa oven takanaan, "vau, siitä on jo neljä vuotta, kun viimeksi olin sinussa, komerossa... Minulla oli ikävä sinua!" "Sinä olet vain niin hulvaton", Kurt kuiskasi pyöritellen silmiään, "ole vain hiljaa, ja vannon, että jos kosket Alexander McQueeniini, tapan sinut ennen kuin isäni ehtii luoksesi." "Sheesh, okei!" Kurt hyppäsi sänkyynsä ja veti nopeasti peiton päälleen. Hän kuuli isänsä ja Carolen avaavan Finnin oven tarkistaakseen tämän voinnin ja vaeltavan sitten käytävää pitkin hänen huoneeseensa. "Jos tunnen Kurtin", hän kuuli isänsä nauravan, "hän on jo hereillä ja aloittanut rutiininomaiset harjoituksensa". Kurt kuuli oven narisevan ja Burtin kävelevän hänen sänkynsä luo ja istuvan sen reunalle. "Hei, pikkuinen", hän sanoi ja ajoi kädellään Kurtin hiuksia pitkin, "miten meillä menee tänä hienona aamuna?" "Hyvin." "Mmm, väsyneenä", Kurt mutisi ja kääntyi isäänsä päin, "tulit aikaisin takaisin". "Joo, emme malttaneet odottaa, että pääsemme näkemään poikamme", Carole sanoi oviaukosta, "haluatko nukkua vielä vähän, kulta?" "Joo." "Mmhmm... niin väsynyt." Kurt lisäsi haukotellen. Juuri silloin Kurtin puhelin soi. "Annatko puhelimeni, isä?"</w:t>
      </w:r>
    </w:p>
    <w:p>
      <w:r>
        <w:rPr>
          <w:b/>
          <w:color w:val="FF0000"/>
        </w:rPr>
        <w:t xml:space="preserve">id 67</w:t>
      </w:r>
    </w:p>
    <w:p>
      <w:r>
        <w:rPr>
          <w:b w:val="0"/>
        </w:rPr>
        <w:t xml:space="preserve">Australian liittovaltion tuomioistuin (jäljempänä 'tuomioistuin') antoi 5. kesäkuuta 2012 tuomionsa asiassa Deputy Commissioner of Taxation vastaan Compumark Pty Ltd [2012] FCA 583.  Tämä päätös osoittaa, että tuomioistuimet ovat valmiita määräämään yritykset selvitystilaan kiisteltyjen verovelkojen perusteella, jos velallinen ei ole kiistänyt velkoja ennen selvitysmenettelyn aloittamista. Compumark myönsi, ettei se pysty maksamaan velkaa.  Se kuitenkin vastusti komission jäsenen hakemusta väittäen, että oli syytä epäillä, oliko velka niin suuri kuin komission jäsen väitti. Komissaari oli määrännyt Super Charges -maksut, koska Compumark ei ollut maksanut eläkemaksuja ajallaan.  Komissaari kuitenkin myönsi, että Compumark oli maksanut nämä maksut, vaikkakin eräpäivän jälkeen.  Compumark väitti, että tämä myöhästynyt maksu oikeutti siihen, että vero kuitattiin Super Charges -maksuja vastaan, mikä pienensi velkaa huomattavasti. Komission jäsen ei kiistänyt Compumarkin oikeutta kuittaukseen.  Komissaari kuitenkin vaati, että Compumarkin oli haettava kuittausta hyväksytyllä lomakkeella, mistä Compumark oli kieltäytynyt. Juoksevan saldon osalta Compumark myönsi olevansa velvollinen maksamaan noin 11 000 dollaria, joka oli velan perusosa, mutta kiisti olevansa velvollinen maksamaan loput, jotka olivat korkoja.  Compumark väitti, että syy siihen, ettei sen tarvinnut maksaa korkoa, oli sen ja komission jäsenen välinen kiista Super Charges -maksuista ja komission jäsenen oletettavasti kohtuuton asenne tässä kiistassa. Päätös Tuomioistuin määräsi Compumarkin selvitystilaan. Super Charges -maksujen osalta tuomioistuin hyväksyi komissaarin väitteen, jonka mukaan Compumarkin oli käytettävä hyväksyttyä lomaketta, jos se halusi saada kuittauksen.  Ilman tällaista hakemusta komission jäsenellä ei ollut valtuuksia ottaa Compumarkin maksuja huomioon. Tuomioistuin korosti joka tapauksessa, että Compumarkin ei ollut asianmukaista yrittää käyttää likvidaatiomenettelyä välineenä, jolla se voisi riitauttaa Super Charges -maksut.  Compumarkin olisi pitänyt tehdä hakemus asianmukaisella lomakkeella aikaisemmin, ja jos se olisi ollut tyytymätön komission jäsenen asenteeseen, sen olisi pitänyt riitauttaa komission jäsen verolainsäädännössä säädettyjen lakisääteisten mekanismien avulla.  Tuomioistuimen mukaan Compumarkin väitteitä "voidaan pitää pelkkänä myöhäisenä yrityksenä estää tai viivyttää purkamista". Juoksevan saldon osalta tuomioistuin hylkäsi Compumarkin väitteet.  Tuomioistuin totesi suoraan, että kiistanalaiset korot eivät olleet kertyneet Super Charges -kiistan vuoksi vaan pikemminkin siksi, että "Compumark kieltäytyi virheellisesti maksamasta perusmäärää". Tämä päätös osoittaa, miten tärkeää on, että velallisyritykset riitauttavat riidanalaiset verovelat ja vastaavasti vastaavat lakisääteiset velat nopeasti ja laissa säädettyjen mekanismien avulla.  Tämän päätöksen perusteella vaikuttaa hyvin epätodennäköiseltä, että tuomioistuimet ovat halukkaita käsittelemään tällaisia väitteitä likvidaatiomenettelyn aikana.</w:t>
      </w:r>
    </w:p>
    <w:p>
      <w:r>
        <w:rPr>
          <w:b/>
          <w:color w:val="FF0000"/>
        </w:rPr>
        <w:t xml:space="preserve">id 68</w:t>
      </w:r>
    </w:p>
    <w:p>
      <w:r>
        <w:rPr>
          <w:b w:val="0"/>
        </w:rPr>
        <w:t xml:space="preserve">Koska Camp Rock näyttää olevan uusin rakkauteni, näin kävi, Camp Rock oneshot! Vastuuvapauslauseke: En omista Camp Rockia, toivoisin kuitenkin omistavani ;) kursivoitu Mitchie, lihavoitu Shane, lihavoitu kursivoitu Shane &amp; Mitchie Yleisö oli suurempi kuin mikään yleisö, jonka hän oli koskaan ennen nähnyt. Hän ei voinut tehdä tätä. Miten hän voisi mennä sinne ja laulaa hyvin henkilökohtaisen laulun huoneelle, joka oli täynnä ihmisiä? Jotkut heistä olivat yhä vihaisia hänelle hänen kertomiensa valheiden takia. Hän halusi vain sopeutua joukkoon ja olla kerrankin suosittu. Mutta se oli silti väärin. Ja nyt hänen oli mentävä sinne laulamaan tunteista, jotka olivat vaivanneet häntä jo pitkään. Miten hän aikoi tehdä tämän? "No niin, Mitchie, sinun vuorosi, beibi." Mitchie kääntyi kohti tuttua ääntä ja löysi Caitlynin vierestään, kitara olallaan. Caitlynista oli tullut hänen ainoa ja todellinen paras ystävänsä leirillä, hän oli pysynyt hänen rinnallaan kaiken tämän läpi. "En voi Caitlyn. Miten minä voisin? Hän vihaa minua. En ole yhtä hyvä kuin Tess, aivan kuten hän sanoi." "Michelle Torres. Älä vertaa itseäsi siihen Regina George wannabe Tessiin. Olet niin paljon parempi kuin hän. Kyllä sinä valehtelit. Mutta kaikki valehtelevat. Se ei tarkoita, etteikö heille pitäisi antaa anteeksi. Ja jos Shane rakastaa sinua niin kuin varmasti rakastaa, hän antaa sinulle anteeksi. Mutta hän ei voi tehdä sitä, ellet mene sinne laulamaan." Mitchie katsoi ystäväänsä ennen kuin kurkisti ulos lavan puoleisen verhon takaa. Siellä hän oli, yhtä kauniin näköisenä kuin aina, Nate ja Jason hänen kanssaan, kun he istuivat ja arvostelivat esityksiä. Hänen oli pakko tehdä tämä. Miehen ja itsensä vuoksi. "Selvä, tehdään tämä." Mitchie hymyili. Caitlyn hymyili vastavuoroisesti ennen kuin antoi hänelle rauhoittavan halauksen. Hän käveli ulos ennen Mitchietä soittaen tuttua melodiaa kitarallaan. Hengittäen syvään, Mitchie tuli ulos verhon takaa ja lauloi arkaillen kädessään olevaan mikrofoniin. Olen aina ollut sellainen tyttö, joka on piilottanut kasvoni niin, että pelkää kertoa maailmalle, mitä minulla on sanottavaa Musiikki nosti tahtia, ja Caitlyn heitti Mitchielle katseen, joka sanoi: "Päästä irti, tyttö", ja hän teki niin. Mutta minulla on tämä unelma Aion antaa sen näkyä sisälläni On aika antaa sinun tietää, että tämä on totta, tämä olen minä Olen juuri siellä missä minun pitäisi olla nyt Annan valon loistaa päälleni Nyt olen löytänyt itseni Nyt en voi enää salata sitä, kuka haluan olla Tämä olen minä Hänen itseluottamuksensa kasvoi, tasaisesti ja vahvasti, mutta hän näki, että Shane oli noussut ylös, valmiina lähtemään luultavasti. Hän näki Naten ja Jasonin yrittävän pysäyttää hänet estämällä uloskäynnin, mutta Shane ei kääntynyt. Mutta hän jatkoi matkaa. Tiedätkö millaista on tuntea olonsa niin pimeäksi Unelmoida elämästä jossa olet loistava tähti Vaikka se tuntuu olevan liian kaukana Minun on uskottava itseeni Se on ainoa keino Hän näki Shanen kääntyvän takaisin kohti lavaa, hänen katseensa yhtäkkiä lukittui hänen silmiinsä. Hän näki miehen sanovan jotain, mutta ei ollut varma mitä. Hänen katseensa jätti hänen katseensa, kun yleisö innostui laulusta, niin myös hän. Tämä on todellista, tämä olen minä Olen juuri siellä missä minun kuuluukin olla nyt Annan valon loistaa päälleni Nyt olen löytänyt kuka olen Ei ole mitään keinoa pitää sitä sisälläni Ei enää piilotella sitä kuka haluan olla Tämä olen minä Tämä olen minä Hänen silmänsä sulkeutuivat, kun hän piti viimeisen nuotin, sitten musiikki muuttui hieman ja hän kuuli miehen äänen. Olet ääni jonka kuulen pääni sisällä Syy miksi laulan Minun täytyy löytää sinut Minun täytyy löytää sinut Hänen silmänsä avautuivat ja löysivät hänen silmänsä, hän todella lauloi, laulu joka oli tarkoitettu hänen salaperäiselle unelmatytölleen jonka hän oli kuullut laulavan ensimmäisenä leiripäivänä. Hän tiesi vihdoin, että se oli tyttö. Hän katseli, kuinka mies kulki käytävää pitkin lavalle, Nate ja Jason kiirehtivät hänen edellään liittyäkseen Caitlynin seuraan omien kitaroidensa kanssa, hänen luokseen. Mies tarttui kädellään Caitlyn käteen, ja hänen hymynsä oli tarttuva. Olet puuttuva palanen, jota tarvitsen Laulu sisälläni Minun on löydettävä sinut Minun on löydettävä sinut Hän liittyi hänen seuraansa tuohon viimeiseen kappaleeseen.</w:t>
      </w:r>
    </w:p>
    <w:p>
      <w:r>
        <w:rPr>
          <w:b/>
          <w:color w:val="FF0000"/>
        </w:rPr>
        <w:t xml:space="preserve">id 69</w:t>
      </w:r>
    </w:p>
    <w:p>
      <w:r>
        <w:rPr>
          <w:b w:val="0"/>
        </w:rPr>
        <w:t xml:space="preserve">Aiheeseen liittyvät ominaisuudet Stuxnet-matolla voi olla uusi kohde. Samaan aikaan kun tietoturva-analyytikot yrittävät selvittää, oliko surullisenkuuluisa haittaohjelma luotu sabotoimaan Iranin ydinohjelmaa, Pohjois-Korea on paljastanut uuden uraaninrikastuslaitoksen, jolla näyttää olevan yhteisiä komponentteja Iranin laitosten kanssa. Voisivatko Pjongjangin sentrifugit olla alttiita Stuxnetille? Samalla kun Yhdysvaltain virkamiehet yrittävät miettiä, miten reagoida Pohjois-Korean julkistamaan uuteen uraaninrikastuslaitokseen, on viitteitä siitä, että haittaohjelma, jonka uskotaan iskeneen Iranin ydinvoimaponnisteluihin, voisi kohdistua myös keskipakoputkiin, joita Pjongjang valmistelee pyörittämään. Osa laitteista, joita pohjoiskorealaiset käyttävät sentrifugiensa ohjaamiseen - joita tarvitaan uraanin muuttamiseen ydinpommin polttoaineeksi - näyttää olevan peräisin samoilta yrityksiltä, jotka ovat varustaneet Iranin ydinohjelman, sanoo David Albright, Institute for Science and International Securityn puheenjohtaja ja molempien ydinohjelmien pitkäaikainen tarkkailija. "Pohjois-Korea sai tietokoneohjauslaitteita, jotka olivat samoja, joita Iran sai", Albright sanoi Danger Roomille. Lähes kaksi kuukautta ennen Yongbyonin paljastusta Albright julkaisi tutkimuksen, joka käsitteli sitä vähän, mitä julkisesti tiedetään Pohjois-Korean pitkäaikaisista ja näennäisesti pysähtyneistä pyrkimyksistä rikastaa omaa uraaniaan. (.pdf) Nimettömiin eurooppalaisiin tiedusteluviranomaisiin vedoten Albright kirjoitti, että Pohjois-Korean valvontajärjestelmä "on kaksikäyttöinen, sitä käytetään myös petrokemian teollisuudessa, mutta se oli sama kuin Iranin sentrifugiensa pyörittämiseen hankkimat järjestelmät". Albright ei tiedä varmasti, että pohjoiskorealaisten ohjausjärjestelmä on täsmälleen samanlainen kuin iranilaisten käyttämä. Siegfried Hecker, yhdysvaltalainen ydintutkija, jonka Pjongjang kutsui tutustumaan Yongbyonin laitokseen, ei saanut tutustua valvomoon perusteellisesti, ja hänen raportissaan näkemästään kerrotaan vain, että valvomo on "ultramoderni" ja koristeltu taulutietokonepaneeleilla. Albright ei myöskään saa tarkentaa, mikä yritys on valmistanut valvontajärjestelmän - mikä ratkaisee sen, olisiko Stuxnetilla mitään tehoa. "Mutta Stuxnet-virus ottaa haltuunsa juuri sen", Albright sanoo, "ohjauslaitteet, jotka antavat ohjeita taajuusmuuttajille"." Tämä viittaa siihen, että Iranin sentrifugien ohjausjärjestelmissä epäillyt Stuxnetin haavoittuvuudet saattavat olla Pohjois-Korean uudessa uraanilaitoksessa. Vaikka kyseessä eivät olisikaan identtiset tietokonejärjestelmät, Stuxnet osoitti, että sentrifugipohjaisessa rikastuksessa käytettävät komentojärjestelmät ovat alttiita haittaohjelmahyökkäyksille. Tämä ei tarkoita sitä, että Stuxnet olisi päässyt Pohjois-Korean laitoksen sisälle: Jonkun pitäisi tunkeutua erakkokuningaskunnan arkaluonteisimpiin kohteisiin ja viedä mato komentojärjestelmiin, mikä on vähintäänkin vaikea tehtävä. Toisin sanoen, älkää luulko, että Yhdysvallat tai jokin liittolainen voisi taikoa Pohjois-Koreaan Stuxnetin. Mutta jos Pohjois-Korean komentojärjestelmistä saadaan lisää tietoa, se voisi tarjota rehua matoa jäljittelevälle madolle - edellyttäen, että joku voisi tuoda sen Yongbyoniin. Stuxnetin löysi viime kesäkuussa valkovenäläinen tietoturvayhtiö, joka löysi sen yhden nimeltä mainitsemattoman asiakkaansa tietokoneilta Iranissa. Hienostunut koodi on ensimmäinen tunnettu haittaohjelma, joka on suunniteltu kohdistumaan tehokkaasti teollisuuden valvontajärjestelmiin eli SCADA-järjestelmiin (Supervisory Control and Data Acquisition). SCADA-järjestelmät ohjaavat erilaisia osia - kuten automatisoituja kokoonpanolinjoja ja paineventtiilejä - monissa eri laitoksissa, kuten tuotantolaitoksissa, yleishyödyllisissä laitoksissa ja ydinrikastuslaitoksissa. Stuxnetin kohteena oli vain tietty Siemensin valmistama järjestelmä - Simatic WinCC SCADA -järjestelmä - ja vain järjestelmän tietty kokoonpano. Tietoturvayhtiö Symantecin paljastamien viimeisimpien havaintojen mukaan Stuxnet etsii ensin Simatic-järjestelmiä, jotka ohjaavat kahta tietyntyyppistä taajuusmuuttajan taajuusmuuttajaa, joita Iranin Teheranissa toimiva Fararo Paya tai Suomessa toimiva Vacon valmistaa. Taajuusmuuttajat ovat virtalähteitä, jotka ohjaavat esimerkiksi moottorin nopeutta. Stuxnet aloittaa vahingollisen toimintansa kuitenkin vain, jos laitoksessa on vähintään 33 tällaista taajuusmuuttajaa ja jos ne toimivat suurella nopeudella 807 Hz:n ja 1210 Hz:n välillä. Näin suuria nopeuksia käytetään vain valikoiduissa sovelluksissa, kuten ydinlaitoksissa. Spekulaatiot Stuxnetin todennäköisestä kohteesta ovat keskittyneet Iranin ydinlaitoksiin.</w:t>
      </w:r>
    </w:p>
    <w:p>
      <w:r>
        <w:rPr>
          <w:b/>
          <w:color w:val="FF0000"/>
        </w:rPr>
        <w:t xml:space="preserve">id 70</w:t>
      </w:r>
    </w:p>
    <w:p>
      <w:r>
        <w:rPr>
          <w:b w:val="0"/>
        </w:rPr>
        <w:t xml:space="preserve">Tärkeää: Luottokorttiasi EI veloiteta, kun aloitat ilmaisen kokeilujakson tai jos peruutat kokeilujakson aikana. Jos olet tyytyväinen Amazon Primeen, älä tee mitään. Ilmaisen kokeilujakson päätyttyä jäsenyytesi päivittyy automaattisesti koko vuoden jäsenyydeksi 79 dollarin hintaan. Kirjan kuvaus The Heart of Learning pyytää opettajia ja opiskelijoita sitoutumaan uudelleen siihen, mitä he rakastavat koulutuksessa eniten. Tunnetut kirjoittajat hahmottelevat kartan, jonka avulla voimme luoda yhteyden niihin syihin, joiden vuoksi opetamme ja opimme, ja saavuttaa näin suurempaa tyydytystä molemmissa. Parker Palmerin, Rachel Naomi Remenin ja tiibetiläisen laaman Dozgchen Ponlop Rinpochen viiltävissä esseissä tarkastellaan, miten ainutlaatuiset, yksilölliset kokemuksemme pyhästä voivat syvällisesti rikastuttaa oppimista ja opettamista. Bell Hooksin ja Dalai-laman kirjoitukset osoittavat, miten voimme samanaikaisesti viljellä sekä yksilöllisiä uskomuksia että avoimuutta nykyajan luokkahuoneen monimuotoisuutta kohtaan. Huston Smithin ja rabbi Zalman Schachter-Shalomin teoksissa pohditaan tarvetta tasapainottaa menneisyyden historiaa ja perinteitä nykyisten ja tulevien sukupolvien tarpeiden kanssa. Tämä poikkeuksellinen kokoelma alkuperäisteoksia tarjoaa yhtenäisen, inspiroivan ja suunnattoman käytännöllisen uuden paradigman siitä, miten opettaminen ja oppiminen voivat merkitä enemmän, saada aikaan enemmän ja innostaa meitä kaikkia parhaaseen mahdolliseen. Tämä kirja on pakollinen jokaiselle opettajalle, oppilaalle, vanhemmalle ja kaikille, jotka rakastavat oppimista. The Heart of Learning kehottaa opettajia ja opiskelijoita sitoutumaan uudelleen siihen, mitä he rakastavat eniten koulutuksessa. Tunnetut kirjoittajat hahmottelevat kartan, jonka avulla voimme löytää yhteyden niihin syihin, joiden vuoksi opetamme ja opimme, ja saavuttaa siten suuremman tyydytyksen molemmissa. Parker Palmerin, Rachel Naomi Remenin ja tiibetiläisen laaman Dozgchen Ponlop Rinpochen viiltävissä esseissä tarkastellaan, miten ainutlaatuiset, yksilölliset kokemuksemme pyhästä voivat syvällisesti rikastuttaa oppimista ja opettamista. Bell Hooksin ja Dalai-laman kirjoitukset osoittavat, miten voimme samanaikaisesti viljellä sekä yksilöllisiä uskomuksia että avoimuutta nykyajan luokkahuoneen monimuotoisuutta kohtaan. Huston Smithin ja rabbi Zalman Schachter-Shalomin teoksissa pohditaan tarvetta tasapainottaa menneisyyden historiaa ja perinteitä nykyisten ja tulevien sukupolvien tarpeiden kanssa. Tämä poikkeuksellinen kokoelma alkuperäisteoksia tarjoaa yhtenäisen, inspiroivan ja erittäin käytännöllisen uuden paradigman siitä, miten opettaminen ja oppiminen voivat merkitä enemmän, saada aikaan enemmän ja innostaa meitä kaikkia parhaaseen mahdolliseen. Tämä kirja on pakollinen jokaiselle opettajalle, oppilaalle, vanhemmalle ja kaikille, jotka rakastavat oppimista. {"itemData":[{"priceBreaksMAP":null, "buy\\... to wishlist", "Add both to Wish List", "Add all three to Wish List"], "addToCart":["Lisää ostoskoriin", "Add both to Cart", "Add all three to Cart"], "showDetailsDefault": "Näytä saatavuus- ja toimitustiedot", "shippingError":"An error occurred, please try again", "hideDetailsDefault": "Hide availability and shipping details", "priceLabel":["Price:", "Price For Both:", "Price For All Three:"], "preorder":["Pre-order this item", "Pre-order both items", "Pre-order all three items"]}} Editorial Reviews Amazon.com Review Koulutus voi olla ja sen pitäisi olla paljon mielekkäämpää kuin faktojen, lukujen tai taitojen kerääminen, sanoo toimittaja ja kouluttaja Steven Glazer. Korkeimmillaan koulutus on prosessi, jossa tuodaan esiin synnynnäinen identiteetti ja luomisvietti, opitaan vanhojen ihmisten viisaudesta ja perinteistä sekä ymmärretään oma yhteys ja paikka maailmassa. Kuulostavatko nämä korkealentoiset, taivaan tuuliin menevät tavoitteet? Niiden ei pitäisi olla, väittää Glazer, Naropa Institute School of Continuing Education -koulun toinen perustaja ja tämän erinomaisen alkuperäisten esseiden kokoelman kokoamisesta vastaava henkilö. Henkiset ja kulttuuriset tietäjät, kuten Bell Hooks, Dalai Lama, lääketieteen tohtori Rachel Naomi Remen ja rabbi Zalman Schachter-Shalomi, puhuvat kirjan neljästä keskeisestä teemasta: "Oppimisen perusta", "Identiteetti", "Suhde ja yhteisö" sekä "Perinne ja innovaatio". Opettajat, vanhemmat ja oppilaat arvostavat suuresti tätä selkeää ja vakuuttavaa hengellisyyden ja kasvatuksen yhdistelmää. --Gail Hudson Kirjoittajasta Steven Glazer organiz</w:t>
      </w:r>
    </w:p>
    <w:p>
      <w:r>
        <w:rPr>
          <w:b/>
          <w:color w:val="FF0000"/>
        </w:rPr>
        <w:t xml:space="preserve">id 71</w:t>
      </w:r>
    </w:p>
    <w:p>
      <w:r>
        <w:rPr>
          <w:b w:val="0"/>
        </w:rPr>
        <w:t xml:space="preserve">Sataa ja sataa, se johtuu ilmaston lämpenemisestä... Bill Giles, kansakunnan suosikki säämies, ei ollut epäilemättä. Britannia oli tulessa. 20 vuodessa Dundee olisi pian yhtä lauha kuin Berkshire. Ranska olisi lähes asumiskelvoton, kun Dordogne muuttuisi aavikoksi. Bill oli niin vakuuttunut ilmaston lämpenemisen uhasta, että hän repi englantilaisen puutarhansa Oxfordshiressä ja istutti sen sijaan oliivipuita. Tämä oli vuonna 1996. Rehellisyyden nimissä on todettava, että Bill ei ollut ainoa, joka joutui ilmaston lämpenemisen huijauksen uhriksi, vaikka pätevänä meteorologina hänen olisi pitänyt tietää paremmin. Viimeisten 15 vuoden ajan meitä on pommitettu yhä hysteerisemmillä ennusteilla, jotka koskevat "ihmisen aiheuttaman" ilmaston lämpenemisen merkittävää vaikutusta Britanniaan. Kansallinen suosikki: Bill Giles on yksi niistä monista, jotka ovat varoittaneet meitä ilmastomme välittömästä romahduksesta viimeisten 15 vuoden ajan. Pennineillä kasvaisi viiniköynnöksiä, Midlands muistuttaisi Grapes of Wrath -tyylistä pölykaukaloa, ja Torquayssä jättimäiset gnut pyyhkisivät majesteettisesti yli kivikkoalueen.......... Valitettavasti näille pelonlietsojille sää on edelleen ollut toista mieltä. Jos lämmittäjät olisivat oikeassa, kuningattaren timanttista juhlavuotta olisi siunattu jatkuvalla, paahtavalla auringonpaisteella, eikä puolet maasta olisi nyt kolmen metrin syvyydessä veden alla. Britannian sää on aina ollut arvaamaton. Olisi voinut luulla, että he olisivat ymmärtäneet viestin, kun lunta satoi lokakuussa 2008 juuri sinä päivänä, kun ilmastonmuutosta koskevasta lakiesityksestä keskusteltiin alahuoneessa. Naurettavaa: Yhtä hyvin voisi kuitenkin yrittää vakuuttaa islamistiselle itsemurhapommittajalle, että jos hän odottaa saavansa paratiisissa 72 neitsyttä, hän saattaa joutua pettymään. G.K. Chesterton kirjoitti ikimuistoisella tavalla, että kun ihmiset lakkaavat uskomasta Jumalaan, he eivät usko mihinkään, vaan mihin tahansa. Tämä ei ole koskaan ollut niin totta kuin niiden kohdalla, jotka palvovat ilmaston lämpenemisen alttarilla. Vaikka lämpötila saavutti huippunsa vuonna 1998 ja vaikka maailma on siitä lähtien kylmennyt, lämpenemisen kannattajat eivät suostu luopumaan vakaumuksestaan, jonka mukaan planeetta on romahtamassa. Kun kävi ilmi, että lämpötilat olivat todellisuudessa laskussa, he yksinkertaisesti muuttivat uskontonsa nimen "ilmaston lämpenemisestä" "ilmastonmuutokseksi". He julistivat, että viileämpi sää oli vain "poikkeama". Jatkakaa oliivipuiden istuttamista. Ne meistä, jotka rohkenivat pilkata heidän uutta ortodoksisuuttaan, leimattiin "kieltäjiksi" - ei yhtään sen paremmin kuin natsiapologit, jotka väittävät, ettei holokaustia koskaan tapahtunut. Heidän luonnemurhiensa voimakkuus vain korostaa heidän epärehellisen aatteensa epätoivoa. Kaikki päinvastainen todistusaineisto hylätään. Jos yritätte huomauttaa, että meillä oli jäämessuja Thamesilla satoja vuosia sitten ja että Britanniassa oli hyvin dokumentoitu lämmin kausi keskiajalla, voitte odottaa omahyväisten loukkausten vyöryä. Heitä ei kiinnosta historia, heitä kiinnostaa vain tässä ja nyt, minkä vuoksi lämmittäjillä ei ole minkäänlaista perspektiiviä, eivätkä he siedä väittelyä. Niinpä viimeaikainen kuivuus oli varma todiste siitä, että maailmasta loppuu pian vesi. Silti se, että sateet eivät ole loppuneet sen jälkeen, hylätään tilastollisesti merkityksettömänä. Minkäänlaisia uskonnollisia fanaatikkoja ei tietenkään voi ottaa huomioon. He ovat immuuneja järkeä vastaan, ja he pitävät kaikkia harhaoppisia, jotka kyseenalaistavat heidän pyhät periaatteensa, pohjimmiltaan pahoina. Keskeinen uskomus on, että kaikki maailmassa tapahtuva huono on ihmisen tekemää ja että vain ihminen voi tehdä asialle jotain. He kieltäytyvät tunnustamasta, että toiminnassa on heitä itseään suurempia voimia. Tämä on täyttä hölynpölyä. Aina kun on tapahtunut ihmisen aiheuttama katastrofi, luonto on ollut nopea siivoamaan sen. Kun Saddam Hussein täytti Persianlahden raakaöljyllä, meille kerrottiin, että saastuminen kestäisi kaksi miljoonaa vuotta. Kaikki hävisi kuudessa kuukaudessa. Vastaavasti kun BP:n öljyputki puhkesi Meksikonlahdella, sitä haukuttiin katastrofiksi</w:t>
      </w:r>
    </w:p>
    <w:p>
      <w:r>
        <w:rPr>
          <w:b/>
          <w:color w:val="FF0000"/>
        </w:rPr>
        <w:t xml:space="preserve">id 72</w:t>
      </w:r>
    </w:p>
    <w:p>
      <w:r>
        <w:rPr>
          <w:b w:val="0"/>
        </w:rPr>
        <w:t xml:space="preserve">Victorious Take A Hint Lyrics Victorious Take A Hint Lyrics total views : 220 kertaa tällä viikolla. Arvostelu: 8.38 / 10 [ 118 ääntä]. Voit suurentaa Take A Hint -kappaleen sanat helpommin katseltaviksi, lähettää ne ystävillesi tai arvostella Victoriousin Take A Hint -kappaletta ja auttaa kappaletta tulemaan suosituksi. Jos sinulla on korjauksia sanoitukseen tai ideoita sanan take a tip merkityksestä, voit lähettää ne meille. Miksi pojat aina iskevät minua En koskaan pidä En koskaan pidä Näen heidät aina tulevan Vasemmalta ja oikealta En halua olla nössö Yritän vain olla kohtelias Mutta se tuntuu aina purevan minua-- Kysy minulta numeroa Joo laitat minut paikalle Luulet, että meidän pitäisi seurustella Mutta luulen, että meidän ei pitäisi Sait minut kiinni jo tervehdyksellä Sitten avasit suusi Ja silloin se alkoi mennä päin honkia Oh! Ota kätesi pois lanteiltani tai lyön sinua huulille Lopeta tuijottaminen minun - hei! Ota vinkki, ota vinkki Ei, et voi ostaa minulle juomaa Anna kun kerron mitä ajattelen, minusta minttu kelpaisi sinulle Ota vinkki, ota vinkki ota vinkki t- ota vinkki, ota vinkki Et taida vieläkään tajuta, joten aloitetaan alusta Kysyit minulta, mikä on merkkini, ja sanoin, että se on stop Ja jos minulla olisi kolikko jokaisesta nimestä, jonka juuri sanoit, olisit täällä, ja minä olisin huvipurjehtijallani [ From: http://www.elyrics.net/read/v/v/victorious\\... ] Oh! Ota kätesi pois lanteiltani tai lyön sinua huulille Lopeta tuijottaminen minun - hei! Ota vinkki, ota vinkki Ei, et voi ostaa minulle juomaa Anna kun kerron mitä ajattelen Luulen, että voisit tarvita minttua Ota vinkki, ota vinkki Ota vinkki, ota vinkki Ota vinkki, ota vinkki Mitä osaa et ymmärrä Joten mene ja kerro ystävillesi, että en ole oikeasti kiinnostunut On aika lähteä, lasken kolmeen ja avaan silmäni ja olet poissa Yksi Ota kätesi pois... Kaksi. Tai lyön sinua... Kolme. Lopeta tuijottaminen... Hei! Ota vinkki, ota vinkki, en ole kadonnut lenkkisi Anna kun kerron, mitä ajattelen, minttu kelpaisi sinulle. Ota vinkki, ota vinkki WOAH Ota kädet pois lanteiltani tai lyön sinua huulille Lopeta tuijottaminen... hei! Ota vinkki, ota vinkki ota vinkki, ota vinkki eace girl 06/14/12,19:33 Rakastan tätä biisiä!!!!!! Tämä poika haluaa minut niin pahasti hän kerjää! cece 06/04/12,20:11 Way to go sky Sky 05/31/12,13:19 I absolutly LOVE this song I sing it to a boy that played me &amp; he is not getting any girls cause I told his current girlfreind that i met while he was DATING me so I told her that i am his Girlfreind baby 05/20/12,03:31 I think it a good song for girls with the guts to sing this to a guy. En kuitenkaan usko, että on oikein nöyryyttää häntä, ellei hes ole playa tai pervo. Victoria 19.05.12,20:52 Tämä on kiva biisi Muistan tämän biisin noin 2 viikkoa ja sitten ill kuulen sen sitten saman asian mutta tämä on niin siisti biisi silti!</w:t>
      </w:r>
    </w:p>
    <w:p>
      <w:r>
        <w:rPr>
          <w:b/>
          <w:color w:val="FF0000"/>
        </w:rPr>
        <w:t xml:space="preserve">id 73</w:t>
      </w:r>
    </w:p>
    <w:p>
      <w:r>
        <w:rPr>
          <w:b w:val="0"/>
        </w:rPr>
        <w:t xml:space="preserve">Tietämättömyys on autuutta lasten hyväksikäytön suhteen Maanantai, 13. kesäkuuta 2011, 17:13 Lehdistötiedote: Child Matters -järjestö uskoo, että Research New Zealand -järjestön hiljattain tekemässä tutkimuksessa lasten hyväksikäytön syistä on joitakin hyvin "paljastavia" tuloksia. Tulokset eivät kuitenkaan välttämättä ole sellaisia, joita monet odottaisivat. Nykyiset väärät käsitykset ovat useimmille ihmisille tekosyy ottaa etäisyyttä asiaan ja olla pitämättä sitä omana ongelmanaan. Child Mattersin tiedottaja Amanda Meynell sanoo: "Tämän tutkimuksen tulokset tukevat vahvasti sitä, minkä olemme tienneet olevan totta jo pitkään - uusiseelantilaiset eivät ymmärrä lasten hyväksikäyttöä. Ennen kuin saamme yleisön ymmärtämään asiaa paremmin ja tunnustamaan, että se ei ole vain "kerran olimme sotureita" -ongelma, josta useimmat meistä voivat ottaa etäisyyttä, emme koskaan pääse eteenpäin lasten loukkaantumisen ja kuoleman estämisessä." Tutkimus osoitti, että hieman yli puolet uusiseelantilaisista uskoi lasten hyväksikäytön syyn johtuvan kulttuurisista syistä, kun taas vanhempien kokemukset ja taloudelliset tekijät olivat yhtä suuressa osassa, noin kolmanneksessa. (Ihmiset saivat nimetä useita tekijöitä.) "Tietoisuus ja valistus ovat avain lasten hyväksikäytön lopettamiseen. Mutta juuri nyt yleisön käsitys lasten kaltoinkohtelun laajuudesta Uudessa-Suomessa ja siitä, missä sitä tapahtuu, on törkeän väärää tietoa." "Esimerkiksi suurin osa lapsikuolemista on miesten tekemiä, mikä saa useimmat ihmiset olettamaan, että miehet ovat vallitsevia hyväksikäyttäjiä. Kokemus kuitenkin tukee sitä tosiasiaa, että suurin osa lasten hyväksikäytöstä on naisten tekemää. Kun miehet kuitenkin pahoinpitelevät lapsia, he tekevät yleensä enemmän fyysistä vahinkoa. "Monet ihmiset pitävät lasten hyväksikäyttöä vain maorien ongelmana. Tiedämme, että maorit ovat yliedustettuina lasten hyväksikäyttöä koskevissa tilastoissa. Tiedämme kuitenkin myös, että tämä ei johdu siitä, että he ovat 'maoreja'. Maorit ovat yliedustettuina lasten kaltoinkohtelutilastoissa, koska heillä on yliedustettuina monia muita tekijöitä, jotka tekevät heidän lapsensa alttiimmiksi kaltoinkohtelulle - nuoret äidit, alhainen koulutus, mielenterveysongelmat ja köyhyys. Tutkimukset osoittavat, että lasten kaltoinkohtelua esiintyy Uudessa-Seelannissa kaikissa etnisissä ryhmissä ja kulttuureissa." Monet näistä lasten kaltoinkohteluun liittyvistä myyteistä ja vääristä käsityksistä ovat todellinen este ongelman kohtaamiselle ja käsittelylle. Syyttämällä pieniä yhteiskuntaryhmiä lasten hyväksikäytöstä uusiseelantilaiset elävät tosiasiassa autuaassa tietämättömyydessä todellisuudesta - siitä, että lasten hyväksikäyttöä tapahtuu kaikissa kulttuureissa, kaikissa sosioekonomisissa ryhmissä ja molemmissa sukupuolissa. Lasten kaltoinkohtelu on yhteisön ongelma, johon tarvitaan yhteisön ratkaisu. Ratkaisuun on kuuluttava yleisen tietoisuuden lisääminen, lasten kanssa ja heidän lähellään työskentelevien ihmisten kouluttaminen ja sen opettaminen kaikille, että meillä kaikilla on vastuu lasten turvallisuudesta. Child Matters on yli 16 vuoden ajan tarjonnut lasten hyväksikäyttöön liittyvää valistusta yhteisössä sekä erityiskoulutusta yli 20 000:lle lasten kanssa työskentelevälle henkilölle, jotta he voisivat havaita lasten hyväksikäytön merkit varhaisessa vaiheessa ja tarjota apua. Child Mattersilla on suunnitteilla kansallinen julkinen televisiokampanja, jonka tarkoituksena on lisätä tietoisuutta asiasta ja kannustaa kaikkia ottamaan vastuuta kaltoinkohtelusta, mutta valitettavasti sillä ei ole rahoitusta tämän tärkeän aloitteen toteuttamiseen. Child Matters on myös hiljattain julkaissut resurssikirjan nimeltä How Can I Tell?, joka on yleisön saatavilla oleva koulutusmateriaali, jotta ihmiset tietäisivät, mitä etsiä ja mitä tehdä. How Can I Tell? on ostettavissa osoitteesta www.childmatters.org.nz. Tietoa Child Mattersista:  Child Matters on Uuden-Seelannin ainoa järjestö, joka keskittyy yksinomaan lasten hyväksikäytön ehkäisyyn.  Se pyrkii ehkäisemään lasten kaltoinkohtelua 1) puhumalla uusiseelantilaisten lasten puolesta ja 2) kouluttamalla aikuisia tunnistamaan lasten kaltoinkohtelun ja ryhtymään asianmukaisiin toimiin.  Child Matters toimii yhteisöissä katalysaattorina, joka pyrkii yhdistämään organisaatioita ja rakentamaan johtajia, jotka vaikuttavat myönteisesti lasten hyväksikäytön ehkäisyyn.  Child Matters on riippumaton hyväntekeväisyysjärjestö, jolla on monialainen näkemys ja vaikutusvalta Uuden-Seelannin lasten kaltoinkohteluun liittyvissä asioissa. Sillä on yhteyksiä kaikkiin lasten kanssa työskenteleviin organisaatioihin, ja se antaa niille mahdollisuuden puuttua lasten kaltoinkohteluun paikallisyhteisöissään.  Lapsen kaltoinkohtelu vaikuttaa jollakin tavalla jokaiseen Uuden-Seelannin aikuiseen, ja siksi Child Matters uskoo, että jokaisella aikuisella on oma tehtävänsä lasten suojelemisessa. Sen lasten kaltoinkohtelua ehkäisevät koulutusohjelmat ovat tehokas ratkaisu.  Child Matters uskoo, että lasten kaltoinkohtelun ehkäisyyn tähtäävä koulutus on tehtävä pakolliseksi kaikille keskeisille lasten kanssa työskenteleville organisaatioille.  Child Matters tekee yhteistyötä useiden organisaatioiden kanssa kouluttaakseen henkilökuntaansa tunnistamaan lasten kaltoinkohtelun ja ryhtymään asianmukaisiin toimiin. Se kannustaa organisaatioita ottamaan käyttöön lapsen</w:t>
      </w:r>
    </w:p>
    <w:p>
      <w:r>
        <w:rPr>
          <w:b/>
          <w:color w:val="FF0000"/>
        </w:rPr>
        <w:t xml:space="preserve">id 74</w:t>
      </w:r>
    </w:p>
    <w:p>
      <w:r>
        <w:rPr>
          <w:b w:val="0"/>
        </w:rPr>
        <w:t xml:space="preserve">Kansainvälinen tähtitieteen vuosi on juuri päättymässä, ja opin paljon siitä, miten suuri yleisö suhtautuu tähtitieteeseen.  Iästä, tuloista, uskonnosta, politiikasta tai elämäntyylistä riippumatta näyttää siltä, että kaikki innostuvat ja innostuvat, kun he katsovat kaukoputken läpi.  Olen harrastanut tähtiharrastusta (kyllä, se on oikea sana, älkääkä vaivautuko etsimään sitä) nyt noin puolitoista vuotta, ja vaikka näen hyvin tuttuja kohteita, se saa minut aina hämmästyksestä värisemään. Vaikka minulla on onneksi kunnollinen kaukoputki ja kamera, se ei vaadi läheskään niin paljon rahaa, aikaa tai tilaa (tajusitko?) kuin voisi luulla.  Ei tarvitse tuhlata 500 dollaria kaukoputkeen, jolle on sitten löydettävä säilytyspaikka ja jota on opeteltava käyttämään, kun pelkkä katse ylöspäin näyttää paljon enemmän kuin aluksi luulisi.  Tämän postauksen tarkoituksena on auttaa ei-amatööritähtiharrastajia pääsemään mukaan tähän ihanaan, välittömästi palkitsevaan harrastukseen.  Se on paljon helpompaa kuin miltä näyttää! Paljain silmin Kun ihmiset ajattelevat harrastajatähtitiedettä, harvoin tulee mieleen "paljain silmin havainnointi".  Mutta kohtuullisen pimeällä taivaalla paljain silmin voi nähdä noin 10 000 tähteä !  Jopa voimakkaasti valosaasteisella alueella (kun vierailin viime vuonna New Yorkissa, pidin huolen siitä, että tein muistiinpanoja siitä, mitä näen Yhdysvaltojen suurimman kaupungin yötaivaalla) ihminen voi silti nähdä noin 1 000 tähteä ja kaikki tärkeimmät tähtikuviot.  Paljain silmin voi myös nähdä useita avoimia tähtijoukkoja ja galakseja, ja muutaman kuukauden havainnoinnin jälkeen ihminen voi seurata ja ennustaa planeettojen kulkua taivaalla ja tähtikuvioita. Tähtikuviot ovat ehkä paras yksittäinen tapa, jolla ihminen voi oppia taivaan kartan.  Tähtikuviot toimivat yleensä tienviittoina huomattaviin tähtiin ja muodostelmiin (kuten Ursa Major osoittaa Polarisiin, Orion Siriukseen tai Cassiopeia Andromedan galaksiin). Kaksi loistavaa tapaa opetella tähtikuvioita ovat ohjelmistot ja lehdet. Ohjelmistoista suosittelen ihanaa ilmaista Stellarium-ohjelmistoa, joka tekee tietokoneestasi oman henkilökohtaisen interaktiivisen, zoomattavan ja mukautettavan alueellesi sopivan planetaarion, ja se kertoo sinulle planeettojen tarkan sijainnin suhteessa tähtiin, kaikkien tietokannassa olevien kohteiden näennäisen kirkkauden, ja se tekee kaiken tämän reaaliajassa.  Käytän tätä ohjelmaa päivittäin, ja se on arvokas työkalu, kun etsin tiettyä kohdetta.  Mitä tulee lehtiin, on olemassa useita tähtitieteen lehtiä, joissa on yksityiskohtaisia tähtikarttoja, kuten Sky &amp; Telescope , tai kanadalainen julkaisu, Sky News , joka tarjoaa uutisia ja karttoja Kanadan leveysasteille. En aina halua raahata kaukoputkea ulos, mutta pidän siitä, että minun ei aina tarvitse.  Yö, jolloin katselen ylöspäin, täyttää minut edelleen samalla ihmetyksellä kuin lapsena, ja meteorit näkyvät muutenkin paremmin. Kiikarit Jos paljain silmin voi nähdä 10 000 tähteä, kiikareilla voi nähdä 100 000 tähteä tai enemmän!  Kunnollisella (ja edullisella) kiikarilla voi nähdä paljon enemmän yksityiskohtia tähtijoukoissa, ja (todella) vakaalla kädellä voi jopa nähdä joitakin kaksoistähtien eri värisiä tähtiä ja Jupiterin Galilein kuita.  Kun pidät kiikaria kädessäsi, hanki jalusta, jos voit, tai nojaa kyynärpäilläsi johonkin.  Jos jalustaa tai tukea ei ole saatavilla, paina peukalot poskillesi ja pidätä hengitystäsi katselun aikana.  Toinen tärkeä muistettava asia on se, että täysikuun katsominen kiikarin läpi ei ole viisasta: et vahingoita silmiäsi, mutta se on epämiellyttävää ja pilaa tilapäisesti yönäkösi, ja sinun on odotettava noin minuutin verran, että silmäsi palautuvat ennalleen, ennen kuin voit jatkaa katselua.   Kiikareilla voi myös havaita taivaalla asioita, joita on vaikea nähdä paljain silmin ja joihin voi sitten kohdistaa kaukoputken. Kaukoputki Tämä on harrastajatähtitieteilijän suurin yksittäinen työkalu, ja useimmat ihmiset, jotka ovat kiinnostuneita hankkimaan kaukoputken, pelkäävät lopulta liikaa lukemattomia hintoja ja vaihtoehtoja: Heijastin ,</w:t>
      </w:r>
    </w:p>
    <w:p>
      <w:r>
        <w:rPr>
          <w:b/>
          <w:color w:val="FF0000"/>
        </w:rPr>
        <w:t xml:space="preserve">id 75</w:t>
      </w:r>
    </w:p>
    <w:p>
      <w:r>
        <w:rPr>
          <w:b w:val="0"/>
        </w:rPr>
        <w:t xml:space="preserve">Sivu 3 -- Uuden-Seelannin pisimmät aktiiviset ruhjeet Wellingtonin ja M?hakan ruhje Pohjoissaaren pisin aktiivinen ruhje kulkee Cook Straitista Plentyn lahdelle. Sen eteläinen osa on Wellingtonin jyrkänne; pohjoista osaa kutsutaan M?haka-jyrkänteeksi. Wellingtonin osa on suuri vaara, sillä se kulkee Uuden-Seelannin pääkaupungin sydämen läpi, ja sen yli kulkee lukuisia siltoja, teitä ja putkilinjoja. Yli 75 prosenttia Wellingtonin alueen asukkaista asuu 10 kilometrin säteellä viasta. Wellington on velkaa omaleimaisen maisemansa tälle ruhjeelle. Lähellä rannikkoa meri on tulvinut syvennykseen ja luonut Wellingtonin sataman. Maanjäristysten aikana Wellingtonin sataman luoteispuolella ja Hutt Valleyssa maa nousee ylöspäin, kun taas maanpinta laskee maanjäristyksen kaakkoispuolella olevilla alueilla. Sisämaassa Hutt-joki virtaa syvennystä pitkin ja on täyttänyt Lower ja Upper Huttin alueet sadoilla metreillä sedimenttiä. Liikkuminen 75 kilometriä pitkällä, Cook Straitista Wellingtonin ja Hutt Valleyn kautta Wellingtonin ja Hutt Valleyn kautta Kaitokeen kulkevalla Wellingtonin ruhjeen osuudella aiheuttaa tulevaisuudessa todennäköisesti suuren maanjäristyksen. Ainakin kaksi maanjäristystä on tapahtunut tällä Wellingtonin jyrkänteen osalla viimeisten 1 000 vuoden aikana, ja viimeisin noin 400 vuotta sitten. Näiden maanjäristysten aikana ruhjeen vastakkaisilla puolilla olevat maa-alueet liikkuivat toistensa ohi noin 4 metriä. Tällaiset liikkeet aiheuttavat maanjäristyksiä, joiden voimakkuus on noin 7,5 magnitudia. Suuria maanjäristyksiä arvioidaan tapahtuvan tällä ruhjeosuudella noin 500-770 vuoden välein. Alppijyrkänne Uuden-Seelannin eteläisten Alppien läntiset vallit muodostavat huomattavan suoran linjan, joka näkyy avaruudesta - Alppijyrkänteen jäljen. Se on Uuden-Seelannin pisin aktiivinen vyyhti. Maalla se ulottuu 650 kilometriä Blenheimista Milford Soundiin. Alpine Fault on merkittävä mannerlaattojen raja, jossa liikkuvat Tyynenmeren ja Australian mannerlaatat törmäävät toisiinsa ja raapivat toisiaan. Vuonna 1948 geologi Harold Wellman havaitsi, että Alpine Faultin varrella tapahtuneen liikkeen seurauksena aiemmin vierekkäin olleita kivilajeja oli erotettu toisistaan 480 kilometriä. Alpine Faultin varrella ei ole tapahtunut suuria maanjäristyksiä sen jälkeen, kun eurooppalaiset asettuivat Uuteen-Seelantiin. Sen viimeaikaisimmat liikkeet on määritetty puiden vuosirenkaiden ajoituksella ja radiohiiliajoituksella, joka on tehty kasviaineistosta, joka on kaivettu ruhjeen poikki. Maanjäristyksen laukaisemien maanvyöryjen ja metsähäiriöiden perusteella maanjäristys tapahtui noin vuonna 1460 jKr. Toinen järistys tapahtui noin vuonna 1630, jolloin Paringa- ja Ahaura-jokien välissä (noin 250 kilometriä) oli liikettä. Viimeisin maanjäristys tapahtui noin vuonna 1717, jolloin yli 300 kilometriä vikaa repeytyi Milfordista Haupirijoelle. Näissä tilanteissa ruhje liikkui vaakasuunnassa jopa 8 metriä ja kohosi 1-2 metriä, mikä aiheutti noin 8 magnitudin maanjäristyksiä. Järistykset eivät ole tapahtuneet säännöllisin väliajoin, eivätkä ne ole sijainneet samalla ruhjeosuudella. Maanjäristysten välinen aika on vaihdellut alle 100 vuodesta yli 285 vuoteen. Vuodesta 1717 nykyhetkeen ulottuva ajanjakso on pisin tunnettujen liikkeiden välinen aika. Nousu ja lasku Uuden-Seelannin eteläiset Alpit ovat yksi maailman nopeimmin nousevista vuoristoista, ja viimeisten viiden miljoonan vuoden aikana ne ovat nousseet keskimäärin noin senttimetrin vuosivauhdilla. Tämä maankohoaminen ei ole jatkuvaa, vaan se tapahtuu suurelta osin useiden metrien kerrallaan Alppien risteyksessä tapahtuvien maanjäristysten aikana. Tutkijat arvioivat, että Alppijyrkänteen itäpuolella oleva maa on kohonnut jopa 20 kilometriä. Vuoret eivät kuitenkaan ole koskaan olleet paljon nykyistä korkeammalla - hieman yli 3 kilometriä - koska eroosio kuluttaa niitä suunnilleen yhtä nopeasti kuin ne nousevat.</w:t>
      </w:r>
    </w:p>
    <w:p>
      <w:r>
        <w:rPr>
          <w:b/>
          <w:color w:val="FF0000"/>
        </w:rPr>
        <w:t xml:space="preserve">id 76</w:t>
      </w:r>
    </w:p>
    <w:p>
      <w:r>
        <w:rPr>
          <w:b w:val="0"/>
        </w:rPr>
        <w:t xml:space="preserve">Paras vastaus - Äänestäjien valitsema edut ovat silloin, kun haluat käsitellä muuttujan sisällä olevia tietoja, esimerkiksi jos kyseessä on merkkijonomuuttuja, voit jakaa merkkijonon kahteen osaan etsiä siitä esiintymää tai alimerkkijonoa.Jos kyseessä on liukulukumuuttuja, voit määrittää desimaalipisteiden määrän, laskea ne yhteen, suorittaa niille matematiikkaa jne., jos kyseessä on merkkijono ja lasket yhteen 4 ja 2, vastaus on 42, kun taas liukulukumuuttujaa käyttämällä vastaus on 6.</w:t>
      </w:r>
    </w:p>
    <w:p>
      <w:r>
        <w:rPr>
          <w:b/>
          <w:color w:val="FF0000"/>
        </w:rPr>
        <w:t xml:space="preserve">id 77</w:t>
      </w:r>
    </w:p>
    <w:p>
      <w:r>
        <w:rPr>
          <w:b w:val="0"/>
        </w:rPr>
        <w:t xml:space="preserve">On valitettavaa, että vanhemmilla on tällainen harhakäsitys lasten kamppailulajeista. Yleinen käsitys on, että opetamme lapsia tappelemaan, mutta se ei ole osa ohjelmaa ja erittäin huono kuvaus. Emme opeta lapsia tappelemaan lainkaan, mutta he oppivat varmasti joitakin tehokkaita itsepuolustustekniikoita, joita he voivat käyttää, jos heitä joskus tarvitaan puolustamaan itseään. Ohjelmat antavat lapsille mahdollisuuden edetä monilla taitotasoilla, mikä itsessään auttaa heitä kokemaan onnistumisen tunteen. Tästä on hyötyä kaikille, nuorille ja vanhoille. Lasten kamppailulajit sisältävät hauskoja harjoituksia ja pelejä, jotka rohkaisevat lapsia osallistumaan viikosta toiseen ja lisäävät yleistä kuntoa. Pieniä lapsia on kannustettava ymmärtämään henkilökohtaisia arvoja, kuten kurinalaisuutta, itsekuria, kunnioitusta, keskittymistä, erinomaisuutta ja rehellisyyttä. Ainoa tapa, jolla lapset voivat todella ymmärtää nämä arvot, on suhteuttaa sanat tuttuihin tilanteisiin ja antaa konkreettisia esimerkkejä siitä, missä he voivat osoittaa, että he käyttävät näitä arvoja hyvin. Lasten kamppailulajeissa olisi myös edistettävä turvallisuustietoisuutta. Yksi suurimmista peloistamme on, että aikuiset saalistajat lähestyvät lapsiamme. Kaikkien lasten tulisi saada tietoa tuntemattomista ihmisistä ja siitä, miten toimia, jos heitä lähestytään. Tällaista tietoa voidaan välittää lapsillemme siten, ettei se pelota kaikkia osapuolia, vaan lisää yleistä tietoisuutta. Lasten kamppailulajien kaltainen toiminta lisää lastemme urheilullisia kykyjä, mikä auttaa parantamaan urheilua yleensä. Urheilu on hienoa lapsille, ja nykyisessä tietokonemaailmassa meidän on todella kannustettava lapsiamme nousemaan ylös ja liikkumaan, sillä heillä on taipumus istua tuntikausia television ja tietokoneen ääressä päivästä toiseen. Tällä on jo itsessään kielteinen vaikutus väestöömme. Lasten kamppailulajeista saatavat hyödyt ovat aivan uskomattomia: ne lisäävät itseluottamusta, itsetuntoa, energiatasoa, voimaa, kuntoa, joustavuutta, vihanhallintaa ja jopa lievittävät stressiä. Se tarjoaa mahdollisuuden osallistua hauskaan toimintaan, oppia hienoja taitoja ja saada samalla uusia samanhenkisiä ystäviä. Alat ehkä jo tästä pienestä artikkelista nähdä, että lasten kamppailulajeissa on paljon muutakin kuin vain taistelutaitojen opettaminen.</w:t>
      </w:r>
    </w:p>
    <w:p>
      <w:r>
        <w:rPr>
          <w:b/>
          <w:color w:val="FF0000"/>
        </w:rPr>
        <w:t xml:space="preserve">id 78</w:t>
      </w:r>
    </w:p>
    <w:p>
      <w:r>
        <w:rPr>
          <w:b w:val="0"/>
        </w:rPr>
        <w:t xml:space="preserve">Hyvää iltaa ystäväni, mistä aloittaisin? Tämä on tarina tytöstä, joka tuli meren takaa. Isot ruskeat silmät, ovela valepuku, tyhmä virne ja laulu laulettavana. Sain tilaisuuteni, kun hän pyysi häntä tanssimaan, Ja, luulen, että tämä tyttö on rakastunut minuun Yö, koska?, en nähnyt häntä enää koskaan Luulen, että jotkut asiat elämässä, eivät vain ole tarkoitettu olemaan Kertosäe Se on ohi, hän on ohi minusta, sain postikorttisi, mutta en voi unohtaa sitä, miten maistut. Se on ohi, hän on ohi minusta, menen kotiin nyt, ja en voi auttaa, mutta tunnen olevani poissa paikaltani. Ylittäisin valtameren jos voisin, voisin viettää loppuelämäni autiolla saarella, kun pääsen sinne, ehkä otat minut kyytiin? Aivojani heiluttelen, tulen hulluksi Yritän löytää sanoja, jotka veisivät tuskan pois Mutta kun ajattelen hänen huuliaan; ja hänen hymyään ja hänen tissejään Ihmettelen, miten minulla oli voimaa kävellä pois Hän antoi kaiken, ja hän halusi löhöillä (?) Kun hän piti kädestäni kiinni, ja sitten hän hymyili minulle. Sai minut uskomaan, että voisin tehdä mitä tahansa Luulen, että joidenkin asioiden elämässä ei vain ole tarkoitus olla Kertosäe Voin kuulla hänen kutsunsa ilmassa tänä iltana, ja siitä on aikaa, oi, voin kuulla hänen kutsunsa ilmassa tänä iltana, ja siitä on aikaa, kun olisin pitänyt sinua tiukasti. Hyvää iltaa ystäväni, mistä aloittaisin? Tämä on tarina tytöstä meren toisella puolella Hyvää iltaa ystäväni, mistä aloitan? Joidenkin asioiden elämässä ei kai vain kuulu olla! Kun palaan, kellumme selässäsi Nyt on Kodak-hetki - tee muisto. Nukuin puoleenpäivään asti; nyt lupaan teille, näytän teille, miten sen piti olla, jee!</w:t>
      </w:r>
    </w:p>
    <w:p>
      <w:r>
        <w:rPr>
          <w:b/>
          <w:color w:val="FF0000"/>
        </w:rPr>
        <w:t xml:space="preserve">id 79</w:t>
      </w:r>
    </w:p>
    <w:p>
      <w:r>
        <w:rPr>
          <w:b w:val="0"/>
        </w:rPr>
        <w:t xml:space="preserve">Arvosteluni Arvostelut Se on hieno runo! Luulen, että kuka tahansa voisi samaistua tähän, koska minä todellakin samaistuin. Vaikka se on kallistunut hieman enemmän tytöille, pojat voivat silti varmasti samaistua siihen. Pidin riimittelystä, se oli kiva veto ja viesti on selkeä. Lähetetty 5 päivää sitten Se on hieno runo! Uskon, että kuka tahansa voi samaistua tähän, koska minä todellakin samaistuin. Vaikka se on kallistunut hieman enemmän tytöille, pojat voivat silti varmasti samaistua siihen. Pidin riimittelystä, se oli mukava kosketus ja viesti on selkeä. Arvosana /100 1 henkilöstä 1 piti tätä arvostelua rakentavana. 5 Days Ago Kiitos paljon! Ja joo, aion itse asiassa kirjoittaa tulevaisuudessa lisää biisejä enemmän pojille :) Kiitos vielä kerran! Olen vilkaissut neljää runoasi ja täytyy sanoa, että ne ovat samaistuttavia ja tämä tuntuu Taylor Swiftin hetkeltä, kun ajattelen "joo, mistä tiesit?". Luulen, että pojat jättävät aina huomiotta teinityttöjen ja heidän romanttisten tunteidensa ongelman - ikään kuin he sivuuttavat sen ja teeskentelevät, ettei sitä tapahdu. Tätä lukiessani tulivat mieleen muistot siitä ahdistuksesta, jota tunsin, kun edes otin katsekontaktia näiden poikien kanssa! Olen utelias tietämään, kuinka vanha olet - olin neljätoista, kun aloitin tämänkaltaiset asiat Lähetetty 1 Week Ago Olen vilkaissut neljää runoasi ja minun on sanottava, että ne ovat samaistuttavia, ja tämä tuntuu Taylor Swiftin hetkeltä, kun ajattelen "kyllä, mistä tiesit?". Mielestäni pojat jättävät teini-ikäisten tyttöjen ja heidän romanttisten tunteidensa kysymyksen aina huomiotta - on kuin he jättäisivät sen huomiotta ja teeskentelevät, ettei sitä tapahdu. Tätä lukiessani tulivat mieleen muistot siitä ahdistuksesta, jota tunsin, kun edes otin katsekontaktia näiden poikien kanssa! Olen utelias tietämään, kuinka vanha olet - olin neljätoista, kun aloitin tämänkaltaiset jutut Rating /100 1 Week Ago Kiitos! Hassua, että sanot noin, koska olen neljätoista :) Ja KYLLÄ olen täysin samaa mieltä kanssasi siitä, että meidän tunteet tavallaan sivuutetaan poikien toimesta!!!! Se on perseestä! Kiitos vielä kerran! 1 Week Ago Ole hyvä! Ei tarvitse - niin kauan kuin jatkat mielenkiintoisen, rehellisen materiaalin kirjoittamista, luen mielelläni. Tässä on yksi tapa ratkaista ongelma HANKI POIKAKAVERI, JOKA SAA NIITÄ JUHLAAMAAN, tai jos olet kuten minä, et pysty siihen ja vain jatkat toivomista! Hehe! 1 viikko sitten Kiitos! Ja hahaha mä teen töitä sen eteen! Haha tuo on hulvatonta!!! :) 1 Week Ago Ole hyvä ja kyllä se on totta. Onko sinulla siis yksi poika josta pidät vai useampi? Ihmettelin sitä mitä Krista sanoi 1 Week Ago Kun kirjoitin tätä luulin että aloin tykätä jostain toisesta mutta tajusin että tykkään edelleen samasta pojasta haha Joten kyllä on vain yksi :) Ja tykkään hänestä edelleen! 1 Week Ago Aw niin söpöä! Toivottavasti teillä menee hyvin! Onko hän sattumoisin läheinen ystävä ;) 1 Week Ago Kiitos! Ja hän oli ennen... Nyt se on hankalaa ja emme puhu paljon, joten joo :/ 3 Days Ago Ai niin. Älä vaivaudu etsimään häntä. Odota, että hän tulee hakemaan sinut (ja jos ei tule, hän ei ole sen arvoinen). Stats Author About Okay so 1. I usually write stories and songs 2. On eräs tyyppi, josta minulla on tapana kirjoittaa... paljon :) 3. Jotkut kirjoitukseni saattavat olla hieman... masentavia. Käyn läpi vaikeita aikoja juuri nyt ... [lisää]</w:t>
      </w:r>
    </w:p>
    <w:p>
      <w:r>
        <w:rPr>
          <w:b/>
          <w:color w:val="FF0000"/>
        </w:rPr>
        <w:t xml:space="preserve">id 80</w:t>
      </w:r>
    </w:p>
    <w:p>
      <w:r>
        <w:rPr>
          <w:b w:val="0"/>
        </w:rPr>
        <w:t xml:space="preserve">Se ei ole vain vertauskuva mielisairaudesta. Kuten useimmat metaforat, se on lähtöisin jostain todellisesta asiasta. Toisin kuin useimpia metaforia, sitä ei käytetä tavalla, joka ei liity alkuperäiseen käyttöön. Näkymätön vankila on hyvin todellinen asia: se vangitsee vuosittain yhden tai kaksi maagia, velhoa ja velhoa. Kukaan ei tiedä, kuka keksi sen vähän huonosti kirjoitetun koirasanoituksen, josta myöhemmin tuli hyppyrimerkki (jossa, kuten arvellaan, joku fiksu poika kasvoi aikuiseksi, hänestä tuli mielisairauksien asiantuntija ja keksi sanonnan kuvaamaan paremmin hyvin todellista yhteiskunnallista ongelmaa, jolla ei ole mitään yhteyttä riimin alkuperään). Kukaan ei tiedä, miksi se tapahtuu tai miten se tapahtuu. Mutta he tietävät, että sitä tapahtuu, ja he tietävät, mitä tapahtuu ihmisille, jotka se vangitsee. Heitä näkee kadunkulmilla puhumassa itsekseen ja kerjäämässä vaihtorahaa. (Eivät tietenkään kaikki, mutta hyvin harvat.) Tietenkin monet halpamaiset superroistot ovat käyttäneet tätä kikkaa sittemmin, koska "saada vihollisesi luulemaan, että hän on hullu" on jotain, mitä jokainen sadisti voi keksiä. Mutta kaikki nämä superroistot eivät ymmärrä asiaa. Ei ole väliä, jos yrität saada Wolverinen hulluksi, koska ennemmin tai myöhemmin hän puhkaisee kyntensä tai tajuaa, että hänen parantava voimansa toimii yhä. Ei ole väliä, jos yrittää tehdä Kapteeni Amerikasta hullun, koska ennemmin tai myöhemmin refleksimuisti käynnistyy ja hän tekee jotain sellaista, mihin hän ei muuten pystyisi. Supersankaria ei voi vakuuttaa siitä, että hänellä on harhaluuloja - ainakaan niin paljon, että sillä olisi merkitystä. Näkymättömässä kirjastossa on lehtiä Joita luet ja näet näkymättömiä unia Siitä kun et nuku näkymättömällä sängylläsi Etkä eksy näkymättömiin ajatuksiin. Mutta voit vakuuttaa velhon siitä. Koska taikuus riippuu tahdosta ja uskosta - ja jos epäilet kykyäsi taikoa, et pysty siihen. Ja jos heiltä riistetään kyky tehdä taikoja, heidän maailmansa perusta romahtaa, koska olet tuhonnut sen keskeisen periaatteen, jonka mukaan he ovat järjestäneet elämänsä. Se on hyvin tehokasta, ja se tuskin koskaan epäonnistuu, minkä vuoksi New Yorkin kaduilla (jonne Näkymätön Vankila nykyään väistämättä pudottaa heidät; se on tehnyt niin jo vuosisatojen ajan, vaikka sitä ennen se pudotti ihmisiä Lontooseen, Pariisiin, Roomaan ja Uriin) vaeltelee yhä, hyvin satunnaisesti, useampia vaeltelevia, epävakaita kodittomia, jotka tekevät taikoja vahingossa. Ja koska puhumme taikuudesta, Näkymättömällä vankilalla on etuja, joita tavallisella roisto-piilolla, joka on suunniteltu vakuuttamaan hän... ei ole. Koska se ei ole fyysinen paikka (vaikka voikin olla). Monella tapaa se on enemmänkin mielentila. Näkymätön vankila on siellä, missä olet, ja se on joka kerta eri muodossa. Se on sitä, kun heräät hotellissa ja tunnet kolmen päivän ryyppyreissun, johon et koskaan lähtenytkään, päättyneen. Se on sitä, kun menee ulos ja tuntee, että ylhäältä katsellaan, mutta kun katsoo ylös, niitä ei ole siellä. Se on sitä, kun katsot peiliin pestessäsi hampaitasi aamulla (koska jokainen arvokas maagi tietää, että hammashygienia on tärkeää) ja näet edessänne kaltereita - mutta vain peilissä. Ja joskus, kyllä, se on kostea selli pimeässä kuopassa, keskellä kompleksia, jonka maantiede on outo ja epälineaarinen. Se on niin hienovaraista tai tylyä kuin on tarpeen, koska Warden (ja Warden on olemassa) tarjoaa räätälöidyn kokemuksen, mikä tuhoaa mielesi tehokkaimmin, olipa se sitten brutaalia, kauhistuttavaa kauhua tai hiipivää, tasaista vainoharhaisuutta. Ja on vielä yksi olennainen sivuvaikutus: kun olet vankilassa, menet "pois verkosta" ennustustaikuuden kannalta. Vankilassa on kuin sinua ei olisi koskaan ollutkaan - kunnes poistut sieltä, kuorena siitä, mitä kerran olit. Kukaan ei tiedä, miksi se tekee mitä se tekee. Jotkut uskovat, että se on jäänyt jäljelle kostovälineenä mestarimaagilta, joka halusi tuhota kilpailijan, ja että tämä väline sai eräänlaisen itseohjautuvan tietoisuuden. Toiset pitävät sitä salaliittona, joka yrittää vähentää taikuuden käyttäjien määrää maailmassa (ja on paljon ihmisiä, jotka haluaisivat</w:t>
      </w:r>
    </w:p>
    <w:p>
      <w:r>
        <w:rPr>
          <w:b/>
          <w:color w:val="FF0000"/>
        </w:rPr>
        <w:t xml:space="preserve">id 81</w:t>
      </w:r>
    </w:p>
    <w:p>
      <w:r>
        <w:rPr>
          <w:b w:val="0"/>
        </w:rPr>
        <w:t xml:space="preserve">Kuinka löytää squash-valmentaja Kuinka löytää squash-valmentaja 5 1 käyttäjän arvostelu Suurenna Haluatko oppia pelaamaan squashia, mutta et tiedä, kuinka päästä alkuun? Bob Jaffee näyttää tällä videolla, miten löydät tarpeisiisi sopivan valmentajan! Hei, nimeni on Bob Jaffee, olen Dulwich Squash Clubin valmennusjohtaja Lontoossa. Olemme yksi maan 20 parhaan seuran joukossa, ja olemme Kentin mestareita jo kolmatta vuotta peräkkäin. Tarjoamme kaiken tasoisia taitoja maailmanlistan pelaajista aloittelijoihin. Puhun sinulle tarvitsemastasi välineestä, etiketistä, jota käytät kentällä, ja siitä, millaisia lyöntejä sinun on pelattava ja miten pelaat niitä. Jos haluat löytää valmentajan, mene Englannin squash- ja mailapallosivustolle, siellä on luettelo eriasteisesti pätevistä valmentajista. Heillä on myös tarvittava vakuutus. Etsit oikeastaan kolmesta neljään puolen tunnin mittaista istuntoa, joiden avulla saat perusvalmiudet ja ymmärryksen siitä, miten peliä ja erilaisia taktiikoita pelataan. Kustannukset vaihtelevat 15 ja 50 punnan välillä pätevyystasosta riippuen.</w:t>
      </w:r>
    </w:p>
    <w:p>
      <w:r>
        <w:rPr>
          <w:b/>
          <w:color w:val="FF0000"/>
        </w:rPr>
        <w:t xml:space="preserve">id 82</w:t>
      </w:r>
    </w:p>
    <w:p>
      <w:r>
        <w:rPr>
          <w:b w:val="0"/>
        </w:rPr>
        <w:t xml:space="preserve">Jos asut puskapalossa tai sen lähellä, sinun on laadittava puskapalosta selviytymissuunnitelma, jossa kerrotaan, mitä aiot tehdä valmistellaksesi kotisi puskapaloa varten ja mitä aiot tehdä, jos puskapalo lähestyy. Kirjallinen suunnitelma auttaa sinua miettimään toimia loogisesti ja antaa sinulle jotain, mihin voit viitata, kun lähistöllä syttyy metsäpalo. Suunnitelma on laadittava huolellisesti ja harkiten. Kun olet laatinut sen, pidä siitä kiinni. Jos olet valmistellut kotisi ja päättänyt puolustaa sitä, älä panikoi ja pakene autoon viime hetkellä - olet paljon turvallisemmassa paikassa kotona, jossa voit suojautua säteilylämmöltä. Tasmanian palokunta suosittelee kuitenkin, että sinun ei pitäisi suunnitella kotisi puolustamista, kun palovaarallisuusluokka ylittää 50 (vakava) alueellasi, ellet ole luonut puolustettavaa tilaa ja suojannut kotiasi hiilloselta. Tasmanian palokunta suosittelee, että kotia ei kannata puolustaa, kun palovaarallisuusluokka ylittää 75 (äärimmäinen) omalla alueella, ellei kodissa ole puolustettavaa tilaa ja ellei se ole suunniteltu ja rakennettu erityisesti kestämään tulipaloa. Tasmanian palokunta suosittelee, että et suunnittele kotisi puolustamista päivinä, jolloin palovaarallisuusluokka ylittää 100 (katastrofaalinen) alueellasi, vaikka kotisi olisi puolustuskelpoinen ja suunniteltu ja rakennettu erityisesti kestämään puskapaloa. Poikkeuksena näihin sääntöihin ovat tapaukset, joissa palomiehet ovat arvioineet ( triage ) kotisi sinä päivänä, kun tulipalo uhkaa sitä, ja ovat ilmoittaneet, että kotisi voi olla puolustuskelpoinen. Näin tunnustetaan, että jopa sellaisina päivinä, jolloin palovaarallisuusluokitus on vakava, äärimmäinen tai katastrofaalinen, jotkin hyvin valmistellut ja rakennetut kodit voivat sijaintinsa vuoksi olla puolustettavissa. Esimerkiksi useiden hehtaarien kypsyvien viljelykasvien, kynnettyjen peltojen tai voimakkaasti laidunnettujen laitumien ympäröimä koti voi olla turvallinen puolustaa. Tulipalosta selviytymissuunnitelmaan tulisi sisältyä: toimet, joilla valmistelet kotisi puskatulta varten, jos aiot jäädä sinne, toimet, joilla varmistat, että voit puolustaa kotiasi turvallisesti, ja toimet, joilla varmistat, että voit lähteä ajoissa turvalliseen paikkaan (vaikka aiotkin jäädä sinne. Kerro perheellesi, ystävillesi ja naapureillesi, mitä aiot tehdä. Muista, että jos kotiasi ei ole valmisteltu ja se on syttyvän kasvillisuuden ympäröimä, se palaa suurella todennäköisyydellä palamaan, jos voimakas puskapalo uhkaa sitä, vaikka palomiehet olisivat paikalla suojelemassa sitä. Palomiehet keskittyvät pelastamaan koteja, jotka voidaan suojata mahdollisimman pienin resurssein ja vaarantamatta palomiesten henkeä. Siksi Tasmanian palokunta kehottaa sinua valmistelemaan kotisi niin, että sitä voidaan puolustaa, riippumatta siitä, aiotko jäädä kotiisi, jos sitä uhkaa puskatulipalo, vai lähdetkö ajoissa turvalliseen paikkaan. Jos et valmistaudu kotiisi ja omaisuuteesi niin, että voit puolustaa sitä puskatulta vastaan, sinun on suunniteltava lähtöäsi ajoissa , hyvissä ajoin ennen kuin tuli uhkaa kotiasi. Varhainen poistuminen on aina turvallisin vaihtoehto.</w:t>
      </w:r>
    </w:p>
    <w:p>
      <w:r>
        <w:rPr>
          <w:b/>
          <w:color w:val="FF0000"/>
        </w:rPr>
        <w:t xml:space="preserve">id 83</w:t>
      </w:r>
    </w:p>
    <w:p>
      <w:r>
        <w:rPr>
          <w:b w:val="0"/>
        </w:rPr>
        <w:t xml:space="preserve">(Monty Python's Spamalot jatkaa riehakkaan hölmöä West Endin esitystoimintaansa, kun se siirtyy Playhouse-teatteriin Harold Pinter -teatterin menestyksen jälkeen. Monty Python's Spamalot lopettaa Harold Pinter -teatterin esityksensä 9. syyskuuta ja aloittaa uudelleen Playhouse-teatterissa 14. marraskuuta, kun se viettää ansaittua lepoa kesäkauden jälkeen, jota Evening Standard luonnehti "voitokkaaksi". Eric Idlen ja John Du Prezin vuonna 2006 Lontoossa ensi kertaa nähty Spamalot on lyhyempi ja napakampi versio Eric Idlen ja John Du Prezin musikaalikomediasta, joka on rakkaudella poimittu legendaarisesta elokuvasta Monty Python And The Holy Grail ja kertoo tarinan kuningas Arthurista ja pyöreän pöydän ritareista. Monty Python -elokuvana se sisältää kuitenkin myös surrealistisen sekoituksen kauniita showtyttöjä, lehmiä, tappajakaneja ja ranskalaisia. Sen jälkeen, kun uusi tuotanto sai ensi-iltansa kiertueella vuonna 2010, on käytetty 57 paria kookospähkinöitä, lavalla on ollut 13 viiksitapausta, kolme epäiltyä sikainfluenssatapausta ja yksi nitsitautitapaus. Sekasortoa lisäävät monet laulut, kuten kuuluisat Always Look On The Bright Side Of Life ja He Is Not Dead Yet, Knights Of The Round Table ja Find Your Grail. Nykyisessä näytelmässä musikaaliveteraani Bonnie Langford, EastEndersin Todd Carty sekä koomikot Jon Culshaw ja Marcus Brigstocke vuorottelevat kuningas Arthurin roolissa, mutta ei ole ilmoitettu, siirtyykö näyttelijäkaarti tuotannon mukana. Operated by www.officiallondontheatre.co.uk on The Society of London Theatre -järjestön ylläpitämä organisaatio, joka edustaa Lontoon keskustan suurimpien kaupallisten ja avustusta saavien teattereiden tuottajia, teatterinomistajia ja johtajia.</w:t>
      </w:r>
    </w:p>
    <w:p>
      <w:r>
        <w:rPr>
          <w:b/>
          <w:color w:val="FF0000"/>
        </w:rPr>
        <w:t xml:space="preserve">id 84</w:t>
      </w:r>
    </w:p>
    <w:p>
      <w:r>
        <w:rPr>
          <w:b w:val="0"/>
        </w:rPr>
        <w:t xml:space="preserve">Kolumnisti Kaksi presidenttiä, tupakointi ja juonittelu Julkaistu: Aaron Sorkinin kanssa, joka oli hieman allapäin. Tai, kuten hän asian ilmaisi, "sanaton, huuteli epäjohdonmukaisesti oravalle, vihaisempi kuin silloin, kun Jets hävisi 49ersille viime sunnuntaina ilman, että oli koskaan oikeasti kentällä". Fred R. Conrad/The New York Times Related in Opinion Istvan Banyai Aaron rauhoittui, kun hän sai tietää, että presidentti Obama, joka tajusi asioiden olevan huonosti, pyysi yksityisesti neuvoa entiseltä demokraattiselta presidentiltä, joka on tunnettu siitä, että hän heittäytyi väittelyissä. Kysyin Aaronilta, tietäisikö hän, miten presidenttien välinen keskustelu oli sujunut, ja niin kävi, että hän tiesi. Tämä on hänen kertomuksensa.  Presidentin autosaattueen valot valaisevat New Hampshiren maalaistalon yöllä New Englandin laajoissa maisemissa. JED BARTLET astuu kuistille, kun saattue pysähtyy. BARTLET (huutaa) Älkää edes nousko autosta! BARACK OBAMA (avaa limusiininsa oven) Haluan vain viisi minuuttia. BARTLET Olitko uninen? OBAMA Jed -- BARTLET Oliko se ongelma? Olitko juuri ottanut allergialääkkeitä? Yleisanestesiaa? OBAMA Minulla oli huono yö. BARTLET Miksi sanot noin? Se, että Cheesecake Factory valmistelee mainoskampanjaa, jossa kehutaan, että se tarjoili Romneylle hänen väittelyä edeltävän ateriansa? Oikeustieteellisestä koulusta valmistuneet ympäri Amerikkaa valmistautuvat asianajajatutkintoon käymällä pirun Cheesecake Factoryssa! BARTLET Aloita alusta. (Johdattaa työhuoneeseensa) Minä olen tyttärien isä, sinä olet tyttärien isä. Minusta näytti siltä, että juuri ennen kuin menit lavalle, Sasha kertoi sinulle pitävänsä luokan pojasta, jolla on tatuointi. OBAMA Niin ei käynyt... BARTLET Näin teette. Kutsutte pojan illalliselle, pyydätte pari kaveria osastostanne harjaamaan puvun takkinsa taakse juuri niin, että poika näkee .44 Magnumit - ongelma ratkaistu. Sinulla on se, mistä jokainen tyttären isä unelmoi - armeija ja hyvä koira. OBAMA Tytöt ovat kunnossa, se ei ollut ongelma. Väittelyn valmisteluissa me -- BARTLET Whoa ... siellä oli valmistelua? OBAMA (huutaa ) Riittää! (ottaa savukkeen ja sytyttää sen) Arvostan sitä, että näkymä on aika hyvä halvoilta paikoilta. Gore katsoi, että väittelysuoritukseni johtui korkeudesta. Hän väitteli merenpinnan tasolla - mikä oli hänen tekosyynsä? BARTLET He käskivät sinun varmistaa, ettet vaikuta alentuvalta, eikö niin? He käskivät sinua: "Ensiksi, älä tee pahaa", ja sinun tapauksessasi se tarkoittaa, ettet saa vaikuttaa alentuvalta, ja sinä uskoit sen. Koska amerikkalaiselle oikeistolle alentuvuus on pahin rikos, johon voi syyllistyä. BARTLET Hyvä on! (takaisin OBAMAan) Ja se oli aikamoinen osoitus kovapäisestä finanssikonservatismista, kun hän leikkasi yhden prosentin sadasosan liittovaltion budjetista peruuttamalla "Sesame Streetin" ja "Downton Abbeyn". Taidamme olla puolimatkassa kotiin. Arvoisa presidentti, valmistautumisenne seuraavaan väittelyyn ei tarvitse koostua muusta kuin kolmen sanan ääntämisen opettelusta: "Kuvernööri, te valehtelette." Kerrataanpa vielä joitakin keskiviikkoillan leukoja häkellyttävistä vierailuista maassa, jossa tosiasiat menevät kuolemaan. "Minulla ei ole 5 biljoonan dollarin veronalennusta. Minulla ei ole veronalennusta siinä mittakaavassa, josta puhutte." OBAMA Veropoliittisen keskuksen analyysi ehdotuksestanne, joka koskee kaikkien liittovaltion tuloverokantojen 20 prosentin yleistä veronalennusta, vaihtoehtoisen vähimmäisveron ja perintöveron poistamista sekä muita vähennyksiä, sanoo, että se olisi 5 biljoonan dollarin veronalennus. BARTLET Toisin sanoen ... OBAMA Te valehtelette, kuvernööri. BARTLET "Näin tänään julkaistun tutkimuksen, jonka mukaan aiotte nostaa keskituloisten perheiden veroja 3 000-4 000 dollarilla." OBAMA American Enterprise Institute totesi, että budjettini itse asiassa vähentäisi kunkin veronmaksajan velanhoitoon maksamaa vero-osuutta 1 289,89 dollarilla 100 000-200 000 dollaria ansaitsevien veronmaksajien osalta. BARTLET Mikä on toinen tapa sanoa ... OBAMA Te valehtelette,</w:t>
      </w:r>
    </w:p>
    <w:p>
      <w:r>
        <w:rPr>
          <w:b/>
          <w:color w:val="FF0000"/>
        </w:rPr>
        <w:t xml:space="preserve">id 85</w:t>
      </w:r>
    </w:p>
    <w:p>
      <w:r>
        <w:rPr>
          <w:b w:val="0"/>
        </w:rPr>
        <w:t xml:space="preserve">Resurssit Round-Up Käytä joululauluja joulujumalanpalveluksesi pohjana! Tässä kirjassa tarkastellaan joidenkin Betlehemin joululaulujen taustaa ja tarjotaan sitten luovia ideoita niiden käyttämiseksi erilaisten joululauluhartauksien suunnittelussa. Auta 8-11-vuotiasta tutustumaan Raamattuun vuonna 2013 käyttämällä Scripture Unionin Snapshots-ohjelmaa. Joka päivä kommentit, arvoitukset ja tehtävät auttavat lapsia tutkimaan lyhyttä raamatunkohtaa ja katsomaan, mitä sillä on heille sanottavaa. Lektionaarin vuosi C (Luukkaan vuosi) alkaa adventtisunnuntaina. All Age Lectionary Services -palvelut antavat luovia ideoita joka sunnuntai (ja juhlapäiväksi), jotka perustuvat lektiokaaren lukemiin. Tarjolla on ideoita rippeisiin, esirukouksiin, puheisiin, keskeisiin kuviin ja paljon muuta. Jaa tämä: Viime vuosien menestyksen jälkeen tarjoamme sinulle ja perheellesi tänäkin adventtina ihanan Jesse Tree -toiminnan, joka auttaa sinua valmistautumaan jouluun ja Jeesuksen syntymän juhlaan. Jesse Tree jäljittää Jeesuksen Kristuksen hengellistä sukupuuta kertomalla uudelleen monia Raamatun tarinoita, jotka johtivat Jeesuksen More... Syyskuun alussa Englannin kirkko hyväksyi kaksi uutta ehtoollisrukousta, jotka on suunniteltu käytettäväksi silloin, kun seurakunnassa on enemmistö lapsia. Voit ladata ne täältä, mutta saatavilla on myös vihkonen, jossa on erinomaisia huomautuksia siitä, miten koko ehtoollisjumalanpalvelusta voidaan tarkastella lapset huomioon ottaen. Jos seurakuntasi on alkanut tutkia More... Children's Society on sosiaalista oikeudenmukaisuutta ajava liike, jolla on anglikaaninen perusta. Se jatkaa kirkkokumppaneille suunnattujen resurssiensa vahvistamista. Tutustukaa viikon rukoukseen (jonka voisi sisällyttää kirkon uutiskirjeisiin), rukous- ja pohdintamateriaaliin sekä tietenkin Christingle- ja muihin jouluresursseihin. Jaa tämä: Syyskuun alussa Englannin kirkossa hyväksyttiin kaksi uutta ehtoollisrukousta, joita käytetään erityisesti silloin, kun ehtoollisjumalanpalveluksessa on läsnä enemmistö lapsia. Noin 18 prosenttia Englannin seurakunnista päästää nyt kastetut lapset ehtoolliselle ennen konfirmaatiota. Jos seurakuntasi haluaisi tutkia tätä mahdollisuutta, tutustu More....</w:t>
      </w:r>
    </w:p>
    <w:p>
      <w:r>
        <w:rPr>
          <w:b/>
          <w:color w:val="FF0000"/>
        </w:rPr>
        <w:t xml:space="preserve">id 86</w:t>
      </w:r>
    </w:p>
    <w:p>
      <w:r>
        <w:rPr>
          <w:b w:val="0"/>
        </w:rPr>
        <w:t xml:space="preserve">Tiistai, 7. elokuuta 2012 Lentäminen maailman ympäri.......... Tänä iltana olen lentänyt housuissani, enemmän tai vähemmän. Olen ollut hyvin laiska bloggaamiseni suhteen viime aikoina ja, luultavasti suorana seurauksena, olen myös ollut laiska vierailemaan seuraamissani blogeissa.  Kesäsäämme alkoi vallata ensimmäistä kertaa maaliskuussa - ihan oikeasti - ja se oli aivan liian aikaisin.  Saimme lyhyen lykkäyksen viileämpään, "kävelykelpoiseen" säähän, mutta se oli vain hetkellinen lykkäys, ja sen jälkeen meillä on ollut viikko toisensa jälkeen kuuma ja kostea sää.  Koska minulla on punapääväri, en kestä kuumuutta ja kosteutta - siksi olen ottanut paljon vähemmän kuvia kuin tavallisesti ja kirjoittanut blogiini paljon vähemmän kuin tavallisesti. Tänä iltana varasin hieman aikaa ja vierailin muutamassa suosikkiblogissa ympäri maailmaa.  Saatat nauttia niistä myös, joten tässä on lista klikkailuun ja matkustamiseen, nauti! Kiitos, että vierailitte Eagleton Notesissa. Se on melkoinen yhteensattuma, kun otetaan huomioon välimme, mutta olen itse asiassa käynyt Woodstockissa useita kertoja. Yksi vanhimmista ja läheisimmistä ystävistäni asuu Sarniassa, joka ei ole kovin kaukana. Tämän verkkosivuston ja sen sisällön omistaa Elaine Dale. Kaikki kuvat ovat (c) Elaine Dale. Kuvia ei saa tallentaa, kopioida tai levittää millään tavalla ilman tekijänoikeuden haltijan kirjallista lupaa. Kuvien tekijänoikeudet ovat Elaine Dalen, paitsi jos muuta mainintaa ei ole annettu. Tietoja minusta Hei, olen Elaine Dale - tervetuloa kuvablogiini. Olen syntyperältäni ja sydämeltäni newfoundlandilainen, joka on kiinnittynyt lounaiseen Ontarioon. Olen ollut innokas valokuvaaja niin kauan kuin muistan, aloittaen lapsena Kodak-kameran ja salamakuutioiden kanssa. Nykyään käytän Canon SX220 HS -kameraa. Kiitos, että kävit. Pidän: Della Vintage For all things RA Karen V. Wasylowskin blogi Mourning Dove Nest History Canon SX220HS Canon SX100 IS Minun kamerani, sinun kamerasi (kamerasi) Olen Canon-fani ja minulle mitä pienempi, sitä parempi. Minulla on SX220 HS ja SX100 IS. Minulle kyse on laadusta ja kannettavuudesta. Jätä kommentti mihin tahansa postaukseeni ja kerro, millä kuvaat ja miksi pidät siitä. Eric R. Dwyer maalauksia Mel's Fish and Chipsissä Klikkaa allekirjoitusta saadaksesi lisätietoja! Geoffin teatteriarvostelut Tutustu Newfoundland Labrador Blog roll, klikkaa vain lippua:</w:t>
      </w:r>
    </w:p>
    <w:p>
      <w:r>
        <w:rPr>
          <w:b/>
          <w:color w:val="FF0000"/>
        </w:rPr>
        <w:t xml:space="preserve">id 87</w:t>
      </w:r>
    </w:p>
    <w:p>
      <w:r>
        <w:rPr>
          <w:b w:val="0"/>
        </w:rPr>
        <w:t xml:space="preserve">Koska roskapostittajien tekemien väärien rekisteröintien määrä on erittäin suuri, automaattinen rekisteröintilomakkeemme on poistettu käytöstä. Jos haluat tilin, varmista, että olet - kiinnostunut kirjoittamaan koripallosta ja - et ole kiinnostunut myymään meille pornoa/savukkeita/piratisoituja ohjelmistoja/pornoa/hakukonepalveluja/väärennettyjä Jordaneita. Lähetä pyyntösi sähköpostitse ylläpitäjille. Kerro myös, minkä käyttäjätunnuksen haluat. Kiitos! -Derek (rego-pyyntöjen pitäisi olla ajan tasalla 29. heinäkuuta 2012 alkaen) Ever? Käsittääkseni sisustussuunnitelmat tehtiin suhteellisen myöhään, ja tuo tulostaulun tarjouskilpailu laitettiin pystyyn vain kuukausia sitten. Juuri niin, jos siihen olisi aikanaan hankittu tulostaulu, sitä olisi tarkasteltu silloin, mutta näin ei ollut. Kuten sanoin, niitä ei koskaan pidetty suurena vuokralaisena. Tiedän asiasta jotakuinkin jotain, koska työskentelin aikoinaan Challenge-yhtiössä ja tunnen paljon ihmisiä, jotka työskentelevät PA:ssa. He saattoivat vaikuttaa asiaan, mutta se ei tarkoita, että sitä käytettiin tai että sillä oli vaikutusta. Helvetti, heillä ei ole vielä edes sopimusta soittaa siellä! Lainaus: Alkuperäinen lähettäjä koberulz Jos kenelläkään koripalloseurasta tai -elimestä ei ollut missään vaiheessa minkäänlaista panosta, se on massiivinen huolimattomuus siltä, joka asioita pyöritti. Tiedämme sen... se on 385+ miljoonaa dollaria yli budjetin ja 4 vuotta myöhässä. On tapahtunut paljon laiminlyöntejä. CCTV-järjestelmä oli vuosikausia sitten järjestetyssä tarjouskilpailussa vanhanaikainen, ja kaikkien konsulttien saaminen sopimaan digitaalisesta järjestelmästä olisi tullut kalliimmaksi kuin sen asentamisen odottaminen ja sen poistaminen, kun BCG:n luovutus oli tapahtunut, ja uuden järjestelmän asentaminen. (Puhumattakaan siitä, että järjestelmä oli jo ostettu ja oli varastossa odottamassa asennusta, ja oli hieman vaikea lähettää takaisin 4 vuotta vanhaa avaamatonta järjestelmää ja saada siitä hyvitystä). ^ Mahdolliset alkuvaikeudet pois lukien. Tämä viikko vaikuttaa aika myöhäiseltä uuden tulostaulun asentamiseen ja käyttöönottoon sekä kaikkien kouluttamiseen sen käyttöön. Siinä ei ole paljon virhemarginaalia! Olen samaa mieltä tuosta, mutta kai kissat päättivät painaa eteenpäin ja pelata siellä, kun tiesivät, ettei se olisi valmis, eikä heillä ollut aikaa testata kaikkea. Tänään julkaistun kuvan perusteella kentällä ei ole vielä logoja tai muita asetelmia, joten ennen perjantai-iltaa on vielä paljon työtä tehtävänä! Juuri niin, jos sinne olisi aikanaan tullut tulostaulu, se olisi katsottu silloin, mutta niin ei käynyt. Tulostauluja koskeva tarjouskilpailu järjestettiin samaan aikaan kuin kaikkia muita digitaalisia näyttöjä, opasteita jne. koskevat tarjouskilpailut, ja ne olivat ainoat tilatut tulostaulut, joten oletan, että niitä käytetään myös tenniksessä. Lainaus: He saattoivat vaikuttaa asiaan, mutta se ei tarkoita, että sitä käytettiin tai että sillä oli vaikutusta. Ilmeisesti. Lainaus: Helvetti, heillä ei ole vielä edes sopimusta pelata siellä! Ihan oikeasti? Oletin, koska he pelaavat siellä kahden päivän päästä ja Shayne Hope on vaiennut asiasta, että sopimus on tehty, mutta sitä ei ole julkistettu. Minun näkökulmastani se oli media eikä seura, joka teki sopimuksen puuttumisesta ison numeron, ei ole yhtä sensaatiomainen juttu kirjoittaa 'areenasopimus on olemassa' vastaan 'areenasopimusta ei ole'.". Odotin ainakin kehystä tulostaulun ympärille, ja kun otetaan huomioon muuhun rakennukseen panostettu työ, toivoin, että se menisi vielä pidemmälle. Se on pettymys, kun otetaan huomioon tämä taso, mutta se ei todellakaan ole mahdoton hyväksyä. Se, toimiiko se tulostauluna vai ei, nähdään huomenna. Se, että joka viikko pitää ostaa uusi pullo ja heittää se sitten pois, on rasittavaa, ympäristön kannalta paskaa ja kallista, varsinkin kun jokainen fysiikan perusymmärryksen omaava tietää, että vesi pysyy pullossa, kun sen heittää, oli siinä sitten kansi tai ei (ks. kaikki Triple H:n esiintymiset). 12,50 dollaria on törkeä hinta hampurilaisesta. Mikä sopii niille, joilla on siihen varaa ja joille tuollainen laatu on huomattava, mutta minä en kuulu niihin ihmisiin. Minulle on olemassa kahdenlaisia hampurilaisia: hyviä hampurilaisia ja huonoja hampurilaisia. Challenge-hampurilaiset olivat hyviä ja puolet halvempia. Olen myös syönyt kaviaaria, ja se on huonointa, mitä olen koskaan maistanut, joten en juurikaan usko koko "gourmet-ruoka"-ajatukseen. Syön yleensä noin klo 19.00. Syöminen joko viideltä tai yhdeksältä vaatisi, että minun täytyisi sekoittaa...</w:t>
      </w:r>
    </w:p>
    <w:p>
      <w:r>
        <w:rPr>
          <w:b/>
          <w:color w:val="FF0000"/>
        </w:rPr>
        <w:t xml:space="preserve">id 88</w:t>
      </w:r>
    </w:p>
    <w:p>
      <w:r>
        <w:rPr>
          <w:b w:val="0"/>
        </w:rPr>
        <w:t xml:space="preserve">Se on ehkä suurin amerikkalaisista poliittisista myyteistä, jota presidenttiehdokkaat toistelevat loputtomiin vaalikampanjoissaan. Presidentti Barack Obama on väittänyt, että Yhdysvalloilla on Israeliin erityinen side, joka on erilainen kuin sen suhteet muihin maihin. Hän on kutsunut ystävyyttä "järkkymättömäksi", "kestäväksi" ja "ainutlaatuiseksi", "ankkuroituneeksi yhteisiin etuihimme ja syvälle juurtuneisiin arvoihimme". Hänen republikaanien kilpailijansa Mitt Romney on mennyt vielä pidemmälle ja väittänyt, että "meidän ja liittolaisemme Israelin välillä ei ole tuumaakaan eroa". Romneyn tuoreessa vaalimainoksessa, jossa korostettiin hänen kesävierailuaan Israeliin, ylistettiin "syvää ja arvokasta suhdetta". Mutta vaikka tällaiset lausunnot muodostavat Washingtonissa vallitsevan yksimielisyyden perustan, todellisuudessa vaalittu ystävyys on pelkkää satua. Poliitikot ovat levittäneet sitä peittääkseen epäluulot - ja lukuisat esimerkit kaksinaamaisuudesta ja petoksesta - jotka ovat leimanneet suhdetta Israelin perustamisesta lähtien. Poliitikot saattavat mieluummin ilmaista kuolematonta rakkautta Israelia kohtaan ja antaa vuosittain miljardeja dollareita tukea, mutta Yhdysvaltojen turvallisuusviranomaiset ovat - ainakin yksityisesti - aina pitäneet Israelia uskottomana kumppanina. Epäluottamusta on ollut erityisen vaikea peitellä Iranin suhteen. Israel on painostanut hellittämättä Washingtonia ilmeisesti siinä toivossa, että se saisi sen tukemaan Teheraniin kohdistuvaa hyökkäystä tai liittymään siihen, jotta voitaisiin pysäyttää Iranin pyrkimys rakentaa ydinpommi siviilienergiaohjelman taakse kätkettynä, kuten Israel väittää. Vaikka uutisoinnissa on keskitytty Obaman ja Israelin pääministerin Benjamin Netanjahun väliseen henkilökohtaiseen vihamielisyyteen, totuus on, että Yhdysvaltain virkamiehet ovat yleisesti ottaen hyvin erimielisiä Israelin kanssa tästä asiasta. Ristiriita tuli julkisuuteen tässä kuussa, kun Pentagon kertoi, että se oli vähentänyt ensi kuussa Israelin armeijan kanssa järjestettävää yhteistä sotaharjoitusta Austere Challengea, jota oli pidetty maiden historian suurimpana ja merkittävimpänä. Harjoituksen tavoitteena oli testata Israelin ohjuspuolustuskilven toimintavalmiutta Iranin vastatoimien varalta - mikä on mahdollisesti suurin pelko, joka estää Israelia käynnistämästä hyökkäystä yksin. Pentagonin tärkein vaikutusvalta Israeliin on Israeliin sijoitettu, mutta yksinomaan yhdysvaltalaisten miehistön käyttämä X-taajuustutka, joka antaisi Israelille ennakkovaroituksen Iranin ohjuksista. Eräs Israelin korkea-arvoinen sotilasvirkailija kertoi Time-lehdelle, millaisen viestin Pentagonin harkinta on antanut: "Pohjimmiltaan amerikkalaiset sanovat: 'Emme luota teihin'." Kahden "järkkymättömän liittolaisen" väliset erimielisyydet eivät kuitenkaan rajoitu Iraniin. Antipatia on ollut normaalia jo vuosikymmeniä. Kesällä CIA:n nykyiset ja entiset virkamiehet myönsivät, että Yhdysvaltain turvallisuusviranomaiset ovat aina pitäneet Israelia suurimpana vastavakoiluun liittyvänä uhkana Lähi-idässä. Israelin puolesta työskennellyt pahamaineisin vakooja oli Jonathan Pollard, merivoimien tiedustelu-upseeri, joka luovutti tuhansia salaisia asiakirjoja Israelille 1980-luvulla. Israelin toistuvat pyynnöt Pollardin vapauttamiseksi ovat olleet Pentagonin kipeä aihe, eikä vähiten siksi, että puolustusministeriön virkamiehet pitävät lupauksia siitä, ettei Israel enää koskaan toimisi vakoojien kanssa Yhdysvaltojen maaperällä, epärehellisinä. Ainakin kaksi muuta vakoojaa on tunnistettu viime vuosina. Vuonna 2008 Yhdysvaltain armeijan entinen insinööri Ben-Ami Kadish myönsi, että hän oli 1980-luvulla antanut israelilaisten agenttien kuvata salaisia asiakirjoja Yhdysvaltain hävittäjistä ja ydinaseista. Vuonna 2006 Yhdysvaltain puolustusviranomainen Lawrence Franklin tuomittiin Irania koskevien salaisten asiakirjojen luovuttamisesta Israelille. Itse asiassa Washington oletti tällaisia petoksia suhteiden alusta alkaen. Israelin alkuvuosina Yhdysvaltain Kyproksella sijaitseva tukikohta valvoi Israelin toimintaa; nykyään Israelin viestejä kuuntelee Marylandin Fort Meadeen sijoitettu hepreankielisten kielitieteilijöiden ryhmä. Israelin ilmavoimien arkistoista tässä kuussa julkaistut asiakirjat paljastavat myös, että Israel tunnisti lopulta amerikkalaisiksi U-2-vakoilukoneiksi salaperäiset korkealla lentävät koneet, jotka lensivät sen alueen yli koko 1950-luvun ajan. Merkkinä Yhdysvaltojen jatkuvasta varovaisuudesta Israelia ei ole sisällytetty niiden maiden joukkoon, joiden kanssa Washington jakaa arkaluonteisia tiedustelutietoja. Five Eyes -ryhmän, johon kuuluvat Yhdysvallat, Iso-Britannia, Australia, Kanada ja Uusi-Seelanti, jäsenet ovat luvanneet olla vakoilematta toisiaan vastaan, ja jos Israel olisi ollut ryhmän jäsen, se olisi säännöllisesti rikkonut tätä ehtoa. Itse asiassa Israel on jopa s</w:t>
      </w:r>
    </w:p>
    <w:p>
      <w:r>
        <w:rPr>
          <w:b/>
          <w:color w:val="FF0000"/>
        </w:rPr>
        <w:t xml:space="preserve">id 89</w:t>
      </w:r>
    </w:p>
    <w:p>
      <w:r>
        <w:rPr>
          <w:b w:val="0"/>
        </w:rPr>
        <w:t xml:space="preserve">Four On The Floor Tämä neljän kappaleen Pressure Zone E.P. julkaistaan Beatfarm Recorders osana pyrkimyksiämme palvella vaativampia klubilaisia ja tanssimusiikin kuuntelijoita. Painottaen musiikillisempia, lyyrisempiä ja melodisempia diskosoundeja, Pressure Zone vie vanhan koulun uuteen kouluun. Mukana vierailevat laulajat Richenel Baars, Lance T Briggs ja Pee Zee -tytöt Meredith Earle, Liz Fletcher ja Helen Rogers. Pressure Zone Ultimate Drive Boxed Sets Tämä on ihanteellista musiikkia road tripille. Jokainen sellofaaniin kääritty laatikkosetti on valmistettu raskaasta korkealaatuisesta pahvista, ja siinä on täysväriset CD-lompakot ja 8-sivuinen värillinen vihkonen. Pressure Zone hoitaa kaikki tilaukset henkilökohtaisesti.</w:t>
      </w:r>
    </w:p>
    <w:p>
      <w:r>
        <w:rPr>
          <w:b/>
          <w:color w:val="FF0000"/>
        </w:rPr>
        <w:t xml:space="preserve">id 90</w:t>
      </w:r>
    </w:p>
    <w:p>
      <w:r>
        <w:rPr>
          <w:b w:val="0"/>
        </w:rPr>
        <w:t xml:space="preserve">Vastuuvelvollisuus terveydenhuollossa: DRE-tutkimuksen kaksi puolta Tämä arkisto oli niin hyvää luettavaa, että päätin julkaista sen täällä. Luku 1 JOHDANTO JA TAUSTA Donna Sonnenberg oli 31-vuotias halvaantunut hoitokotipotilas. Kun hän oli Mill View Nursing Centerissä tammikuussa 1981, hänen krooninen makuuhaavansa sai tartunnan. Vaikka hänen lääkärinsä määräsi tavanomaista hoitoa tavalliselle tulehtuneelle makuuhaavalle, infektio ei osoittautunut tavanomaiseksi, vaan hänen tilansa huononi siinä määrin, että hän joutui sairaalahoitoon. Chicagossa sijaitsevassa Weiss Memorial Hospitalissa Sonnenberg sai laajaa hoitoa. Viiden tavallisella osastolla vietetyn päivän jälkeen hänet siirrettiin teho-osastolle. Massiivisesta antibiootti- ja muusta hoidosta huolimatta hän kuoli 1. helmikuuta 1981. Hänen vanhempansa valittivat hoitokodista paikalliselle terveysvirastolle, Evanston-North Shore Health Departmentille. Sen tutkimukset johtivat siihen, että myös Illinoisin kansanterveysministeriö (DPH) tutki hoitokodin ja määräsi sille lopulta tuhansien dollarien sakot. Koska Mill View ei korjannut DPH:n havaitsemia ongelmia, osavaltion syyttäjä nosti rikossyytteen hoitokodin johtajaa ja omistajia vastaan. Sonnenbergit pyysivät myös Department of Registration and Educationia (DRE), joka myöntää lääkäreille, sairaanhoitajille ja hoitokodin johtajille lupia, tutkimaan, olivatko nämä ammattilaiset vastuussa heidän tyttärensä kuolemasta. Tässä raportissa kuvataan DRE:n lääkärin, hoitokodin johtajan ja sairaanhoitajien tutkimusta; siinä käsitellään myös DRE:n menettelyä Sonnenbergien suhteen. Kuten tutkimuksemme toimeksiannosta annetusta päätöslauselmasta käy ilmi, DRE:n tutkimus viivästyi ja Sonnenbergien tapausta lykättiin. Toisin kuin useimmat kansalaiset, jotka törmäävät byrokraattiseen toimimattomuuteen, Sonnenbergit yrittivät sinnikkäästi selvittää, mitä DRE teki. Tämä oli vaikeaa; lopulta heidän oli saatava osavaltionsa senaattorin, kuvernöörin, DPH:n johtajan ja komission apu, ennen kuin heitä kohdeltiin kunnioittavasti ja reagoivasti. Tässä ensimmäisessä luvussa kerromme tapauksen taustaa, kuvaamme lyhyesti Donna Sonnenbergin kuolemaa ja ensimmäisten hoitokotia tutkineiden virastojen osallistumista. Seuraavassa luvussa käsittelemme DRE:n lääkärin tutkimusta; luvussa 3 kuvataan DRE:n laiminlyöntiä tutkia hoitokodin johtajaa ja sairaanhoitajia. Lopuksi keskustelemme siitä, miten osasto kohteli Sonnenbergeitä. Taustaa Donna Sonnenberg vietti 29 vuotta 31:stä vuodestaan kehitysvammaisten kehitysvammaisten henkisesti ja fyysisesti vammaisten laitoksissa. Sonnenberg asui kahden vuoden iästä alkaen noin kuukautta ennen 31-vuotissyntymäpäiväänsä Dixon Developmental Centerissä, joka on valtion laitos. Sen jälkeen hän muutti yksityiseen hoitokotiin valtion "laitossiirtojen purkamisohjelman" mukaisesti. Koko 1970-luvun ajan Illinoisin osavaltion laitoksista vapautettiin tuhansia mielisairaita ja kehitysvammaisia henkilöitä, jotka sijoitettiin yhteisöön, jos he eivät tarvinneet osavaltion laitosympäristöä ja jos sijoitus auttaisi heitä viettämään normaalia elämää. Tämän ohjelman puitteissa Sonnenberg muutti 30-vuotiaana Mill View Nursing Centeriin Nilesiin ollakseen lähempänä perhettään Chicagon luoteispuolella. Hän oli asunut Dixonissa lähes 29 vuotta; Mill View'ssa hän asui hieman alle kolme kuukautta ja vietti sitten viimeiset kaksi viikkoa Louis A. Weiss Memorial Hospitalissa. Donna oli syntynyt 30. marraskuuta 1949. Hänellä oli selkärankahalkio ja meningomyelokele - hänen alempi selkäytimensä oli kehittynyt suojaavien nikamien ulkopuolelle, ja osa siitä työntyi ulos hänen kehostaan, jolloin hän halvaantui vyötärön alapuolelta. Hänellä oli myös vasen jalka murtunut. Kun hän oli viiden kuukauden ikäinen, hänelle kehittyi hydrokefalus, joka vähitellen väheni mutta ei koskaan täysin hävinnyt. Hän oli kääpiö, mutta saavutti seitsemän vuoden henkisen iän. Vaikka Donna oli halvaantunut vyötärön alapuolelta, hän pystyi siirtämään itsensä pyörätuolista sänkyyn. Hän nautti käsitöistä ja oli ystävällinen Dixonin henkilökunnan ja muiden asukkaiden kanssa. Hän pystyi puhumaan normaalisti, joskin toisinaan hän teki kielioppivirheitä. Koska hän oli sidottu sänkyynsä ja pyörätuoliinsa, hänelle kehittyi vuonna 1975 tällaisille potilaille yleinen vaiva: hänen vasempaan pakaraansa lonkan kohdalle tuli noin 1,5 tuuman levyinen painehaava. Dixonin henkilökunta hoiti tätä haavaa Betadine-huuhtelulla ja Debrisan-jauheella.* Ajoittain se infektoitui, ja sitä oli seurattava tarkemmin ja hoidettava aggressiivisesti. Vuoden 1979 alussa haava oli niin paha, että se oli suljettava kirurgisesti. Koska Donna oli kuitenkin</w:t>
      </w:r>
    </w:p>
    <w:p>
      <w:r>
        <w:rPr>
          <w:b/>
          <w:color w:val="FF0000"/>
        </w:rPr>
        <w:t xml:space="preserve">id 91</w:t>
      </w:r>
    </w:p>
    <w:p>
      <w:r>
        <w:rPr>
          <w:b w:val="0"/>
        </w:rPr>
        <w:t xml:space="preserve">Videoasetukset Mene takaisin sinne mistä tulit esikatselu SE OLI kolmen viikon televisiokuvauksen loppu eräissä maailman köyhimmissä paikoissa, jotka - hyvästä syystä - ovat maailmanlaajuisen pakolaiskriisin keskipisteitä. Olimme palanneet lähes australialaiselle Joulusaarelle, ja sen jälkeen, mitä olimme saaneet heidät kokemaan Afganistanissa, Somaliassa, Etiopiassa ja Indonesiassa, kuusi tunnettua australialaista, jotka osallistuivat SBS:n dokumenttisarjan Go Back to Where You Came From (Palaa takaisin sinne, mistä tulit) toiseen osaan, näyttivät kaikkea muuta kuin tunnetuilta. Kun he asettuivat saaren pienelle lentokentälle odottamaan kotilentoamme, ihmettelin, tajusiko kukaan paikallisista edes, että pitkä kaveri, joka nyt makasi selällään terminaalin lattialla ja kuorsasi hiljaa hattunsa alla, oli aikoinaan yksi kansakuntamme vaikutusvaltaisimmista ja kiistellyimmistä poliitikoista - entinen puolustusministeri Peter Reith. Jos he olisivat tienneet, ehkä hekin olisivat esittäneet kysymyksen, joka on kaikunut Go Back -- 2:n ympärillä siitä lähtien, kun Reithin osallisuus vahvistettiin: miksi ihmeessä hän tekisi niin? Peter Reith ja Angry Anderson Afganistanissa Go Back to Where You Came From -sarjan toisen sarjan kuvausten aikana. Se, että Peter Reith 62-vuotiaana ja vuosikymmenen kuluttua poliittisen elämän ankarasta työstä nousisi puolieläkkeeltä ottamaan vastaan ohjelman fyysiset vaatimukset, oli jo itsessään suuri päätös. Mutta kun otetaan huomioon hänen poliittinen taustansa - Naurun ja Tyynenmeren ratkaisun arkkitehti, Tampan maihinnousun määrääjä ja keskeinen tekijä "lapset yli laidan" - hänen osallistumisensa pakolaisten ja turvapaikanhakijoiden ahdingosta kertovaan ohjelmaan vaikutti niin epätodennäköiseltä. Kun asia ensimmäisen kerran paljastui, ihmiset luulivat sitä aprillipilaksi. Mainos Totuus on, että Reith oli ensimmäinen, joka ilmoittautui mukaan. Ja syy on yksinkertainen. Hänen omatuntonsa on puhdas. Koko kuvausten ajan hän viittasi Tampan ja "lapset yli laidan" tapahtumiin niin kauan sitten ja niin vähäpätöisinä, että yleisö tuskin muistaa niitä. Erityisesti vuoden 2001 "lapset yli laidan" -tapahtumaa hän pitää "häiriötekijänä". Hallituksen ministerit kertoivat kansalle, että turvapaikanhakijat olivat heittäneet lapsensa mereen, ja sitten selvisi, että tiedot olivat vääriä, mikä oli vain uusi mediamyrsky, josta piti selvitä. Peter Reith Kabulissa, Afganistanissa. "Pahinta, mitä voi sanoa, on, että se oli puppua. Se ei todellakaan ollut salaliitto, kuten jotkut uskovat", hän sanoo. Reith selittää sen, mitä monet australialaiset pitävät yhä käännekohtana pakolaisten ja turvapaikanhakijoiden kohtelussa tai, mikä vielä pahempaa, tarkoituksellisena yrityksenä demonisoida "veneihmiset" hallituksen säilyttämiseksi, sillä muutama toimittaja innostui liikaa hallinnollisesta väärinkäsityksestä. Tämä selittää pitkälti sen, miksi hän ei epäröinyt vastata myöntävästi Go Back -pyyntöön. Hän näki sen tilaisuutena auttaa korjaamaan Howardin vuosista lähtien "täydellisesti täytetty" politiikka, jonka Ruddin ja Gillardin hallitukset olivat tehneet. Ensimmäisessä sarjassa kuusi tavallista australialaista teki paljastavan matkan pakolaisten maailmaan. Se, että ihmiset asetettiin tilanteeseen, jossa heidän keskeiset uskomuksensa järkkyivät perustuksiaan myöten, teki televisiosta tehokkaan. Uudessa sarjassa kuusi julkisuuden henkilöä elää pakolaiselämää. Siinä missä ensimmäisen sarjan osallistujat imivät tietoa, tämä ryhmä tihkuu sitä. Tavoitteena oli viedä kansallinen keskustelu uudelle tasolle. Vaarana oli, että päädyimme kolmen tunnin poliittiseen keskusteluun. Vaikka Reith oli mukana, kesti useita kuukausia saada loputkin näyttelijät oikeaan kokoonpanoon. Jokainen valinta vaikutti seuraavaan. Rocklaulaja Angry Andersonia seurasi Sydneyn entinen shokkijokki Michael Smith, sitten koomikko Catherine Deveny, kuluttaja-asiamies Allan Asher ja lopuksi entinen Neighbours-näyttelijä Imogen Bailey. Sitten oli päästettävä peto valloilleen - ja seurattava parhaan kykymme mukaan kuuden erittäin älykkään, kansalliseen identiteettiin kuuluvan, vahvan tahdon ja kiihkeän mielipiteen omaavan henkilön arvaamatonta mutta vastustamatonta päivittäistä dynamiikkaa, kun he joutuvat tosielämän vaikeuksiin, vaaroihin ja puutteeseen. Yksi asia kävi pian selväksi: kun nämä ihmiset riitelivät, oppi asioita. Joitakin asioita oli tiedossa, mutta yhtä paljon yllätyksiä. Deveny, kiistelty melbournelainen koomikko ja kirjailija, ei salaa halveksivansa liberaalipuoluetta ja kuvaili Reithiä kerran "matoksi". Kun kuuden hengen ryhmät jaettiin kolmen hengen ryhmiin, oli selvää, että hän olisi aina ollut samassa minibussissa Reithin kanssa.</w:t>
      </w:r>
    </w:p>
    <w:p>
      <w:r>
        <w:rPr>
          <w:b/>
          <w:color w:val="FF0000"/>
        </w:rPr>
        <w:t xml:space="preserve">id 92</w:t>
      </w:r>
    </w:p>
    <w:p>
      <w:r>
        <w:rPr>
          <w:b w:val="0"/>
        </w:rPr>
        <w:t xml:space="preserve">Lomamökkiparit Jos lomailet perheen tai ystävien kanssa, mutta haluat samaan aikaan omaa tilaa, kahden vierekkäisen lomamökin varaaminen on ihanteellinen ratkaisu. Kaikki alla esitetyt lomamökit ovat joko aivan vierekkäin tai niillä on yhteinen yksityinen pääsy, usein yhteinen patio tai puutarha. Packway Barn, The Nook, Twosome Packway Barnissa on 4 vuodepaikkaa, The Nookissa ja Twosomissa on 2 vuodepaikkaa "Nämä mökit ovat osoitus niiden luovien omistajien lahjakkuudesta, jotka työskentelevät muotoilun ja muodin alalla."</w:t>
      </w:r>
    </w:p>
    <w:p>
      <w:r>
        <w:rPr>
          <w:b/>
          <w:color w:val="FF0000"/>
        </w:rPr>
        <w:t xml:space="preserve">id 93</w:t>
      </w:r>
    </w:p>
    <w:p>
      <w:r>
        <w:rPr>
          <w:b w:val="0"/>
        </w:rPr>
        <w:t xml:space="preserve">Facebook aikoo syödä Googlen lounaan Tämä on jo melko vanha uutinen, mutta tällä viikolla haluan kirjoittaa ajankohtaisen viestin siitä, miten Facebook on evoluutiossa askeleen Googlen edellä ja miten se aikoo syödä hakukoneen lounaan. Google on noussut yhdeksi maailman suurimmista yrityksistä sijoittamalla itsensä ja mainoksensa täsmälleen yhden klikkauksen päähän mistä tahansa halutusta toiminnasta: ? Välittömästi ennen kuin löydät uuden romaanin, jonka haluat ostaa. ? Yksi klikkaus ennen asuntolainahakemuksen jättämistä. ? Tai jopa yhden napsautuksen päässä siitä, että löydät videoita ihmisistä, jotka tekevät kaiken kaikkiaan vähemmän suolaista. Googlen ongelmana on, että se ei voi vaikuttaa ihmisten käyttäytymiseen ennen viimeistä hakua.* Googlen haussa on kyse kysynnän tyydyttämisestä; se ei muokkaa eikä luo kysyntää. Juuri tämän akilleenkantapään takia Google on tuottanut (tai hankkinut) mielettömän suuren määrän tuotteita ja palveluja. Osa niistä on ollut hyviä (tervehdys Google Mapsille, Gmailille ja Docsille), osa ei niin hyviä (hyvästi Buzzille), ja joidenkin kohdalla tuomaristo ei ole vielä päättänyt (Google+, Display Network ja Remarketing). Huolimatta tästä palveluiden lisääntymisestä minun on huomautettava, että Google on jäänyt "kiinni nokoselta". Aivan kuten käyttäjät ottivat Googlen käyttöön niin nopeasti alkuvuosina, koska se tarjosi tietoa ilmaiseksi ja saatavilla tavalla, joka ei ollut koskaan ennen mahdollista, Google on nyt menettämässä merkityksensä, koska käyttäjät eivät halua vain kuluttaa tietoa. Verkkokäyttäjät haluavat itse julkaista tietoa ja he haluavat myös tarkistaa, todentaa ja arvioida tätä tietoa turvallisessa ja jatkuvassa ympäristössä, jossa heidän kollegansa tekevät yhteistyötä. Maailmaa ei enää hallitse Googlen viimeinen klikkaus vaan Facebookin viimeiset 100 näyttökertaa. Googlen pakkomielle on ollut työkalut, joiden avulla se voi tehdä asioista parempia, nopeampia ja helpompia käyttäjille, mutta en usko, että mikään niistä vie Googlea merkittävästi eteenpäin päätöksentekoprosessissa kohti "kysynnän sukupolven" dollareita, joita on historiallisesti hallinnut televisio ja joita Facebook on nyt alkanut valloittaa. Miksi Googlen pitäisi olla huolissaan Facebookista? Yksinkertaisesti sanottuna Facebook aiheuttaa paradigman muutoksen verkon käytössä.** Facebookin hanke on paljon laajempi kuin minkään muun verkkosivuston hanke aiemmin tai nykyään, ja väittäisin, että sen yleisyys verkon käyttötavoissa tulee olemaan suurempi, tärkeämpi ja pitkäikäisempi kuin Googlen hanke. Facebook on kaikkialla. (Image Credit: Mashable) "Googlelle" on ehkä päässyt Oxford English Dictionaryyn uutena verbinä verkkohakua varten, mutta "Facebookille" tulee määrittelemään, miten käytämme verkkoa. Piste. Miten tämä tapahtuu? Jotta Facebook voisi toteuttaa edellä ehdottamani paradigman muutoksen, sen on määriteltävä uudelleen suhteemme verkkoon. Yritän havainnollistaa pointtini esittämällä joitakin yleisiä elementtejä, jotka määrittelevät verkon ja sen käyttötarkoituksen, ja sitten yritän osoittaa, miten Facebook on ottamassa nämä elementit haltuunsa ja mitä se voi tarkoittaa: Kaikissa yrityksissä määritellä internet (ja sen ensisijaiset käyttötarkoitukset) mainittaisiin luultavasti seuraavat seikat: 1. Internet auttaa meitä pitämään yhteyttä ystäviin. 2. Internet on vapaasti käytettävissä ja navigoitavissa Googlen kaltaisten loistavien haku- ja indeksointityökalujen avulla. 3. Internetin ansiosta tieto on ilmaista: Wikipedian tai Yahoo! Answersin kaltaiset sivustot tarjoavat valtavasti tietoa lähes mistä tahansa. 4. Internet mahdollistaa sähköisen kaupankäynnin. 5. Internet mahdollistaa sen, että voimme kirjoittaa muistiinpanoja elämästämme eli blogata 6. Ja viime aikoina: Internet sekoittaa GPS-teknologiaa ja karttatietoja lisätyn todellisuuden ja sijaintiin perustuvien palvelujen luomiseen. Aseta nämä vastakkain Facebookin vanhojen, uusien ja suunniteltujen tarjousten kanssa: 1. Facebook suunniteltiin yhdistämään meidät ystäviin. 2. Facebook virittää hakutyökaluaan jatkuvasti ja työskentelee jo "sosiaalisen" ja jopa "semanttisen" haun parissa, jota pidetään tulevaisuuden haun "pyhänä maljana".*** 3. Facebook on siirtänyt Wikipedian omaan toimialueeseensa ja sillä on oma "Questions"-sovellus, jolla se aikoo haastaa Yahoo! Answersin kaltaiset yritykset. 4. Facebook auttaa monia tuotemerkkejä tuottamaan ROI-positiivisia mediakampanjoita ASU-mainonnan avulla****. Facebookilla on myös markkinapaikat ja tarjousjakelu sekä tietysti oma valuuttansa Facebook-krediitit. 5. Facebookin muistiinpanot ja seinäpäivitykset mahdollistavat kaikkien käyttäjien bloggaamisen, olipa se sitten mikro- tai makrotasolla. 6. Facebook lanseerasi Placesin kilpailijaksi foursquarelle. Facebook alkaa koota monia kaoottisen laajemman verkon tarjoamia keskeisiä palveluita saman katon alle, yhden brändin alle ja yhden ainoan käyttäjäystävällisen käyttöliittymän alle, joka on yksinkertainen ja helppokäyttöinen. Jos se onnistuu tekemään tämän saumattomasti (ja</w:t>
      </w:r>
    </w:p>
    <w:p>
      <w:r>
        <w:rPr>
          <w:b/>
          <w:color w:val="FF0000"/>
        </w:rPr>
        <w:t xml:space="preserve">id 94</w:t>
      </w:r>
    </w:p>
    <w:p>
      <w:r>
        <w:rPr>
          <w:b w:val="0"/>
        </w:rPr>
        <w:t xml:space="preserve">PÖYTÄKIRJA: TODISTUSKOPIO E &amp; OE PÄIVÄMÄÄRÄ: 25. syyskuuta 2012 OTSIKKO: Haastattelun transkriptio - Lyndal Curtis, ABC News 24 TEEMA: Julkisen sektorin tehokkuus. LYNDAL CURTIS: Gary Gray, tervetuloa ABC News 24 -ohjelmaan. GARY GRAY: Kiitos, Lyndal. CURTIS: Olette ilmoittaneet säästävänne 550 miljoonaa dollaria neljän vuoden aikana julkisen sektorin tehokkuuden lisäämiseksi, mutta teidän on muutettava 43,7 miljardin dollarin alijäämä 1,5 miljardin dollarin ylijäämäksi yhdessä vuodessa.  Nämä säästöt ovat vain pisara ämpärissä, eikö niin? GRAY: Nämä säästöt ovat osa sen varmistamista, että julkinen sektorimme on niin tehokas kuin mahdollista, ja näissä säästöissä on kyse myös toiminnan kohdentamisesta erityisesti.  Kyse ei ole työpaikkojen kohdentamisesta, vaan toimintojen kohdentamisesta.  Uskomme, että voimme löytää nämä rahat, ja uskomme, että se on merkittävä panos maan hyvään hallintoon. CURTIS: Mutta suurten puolustusalan hankintojen lisäksi henkilöstö on julkisen palvelun suurin kustannus tai yksi suurimmista kustannuksista julkisessa palveluksessa, eikö niin, ja jos tehdään todellisia leikkauksia, niiden on jossain vaiheessa vaikutettava työpaikkoihin? GRAY: Ei, uskomme päinvastoin.  Olemme löytäneet yli 13 miljardin dollarin säästöt neljän viime vuoden aikana.  Olemme tehneet sen parantamalla tieto- ja viestintätekniikan hallintaa, parantamalla henkilöstöhallintoa ja leikkaamalla hallituksen mainontaa. Nyt uskomme, että on joitakin laadukkaampia aloja, joilla voimme toimia kohdennetusti, ja koska se on kohdennettua, uskomme, että a) löydämme ne ja b) löydämme ne 550 miljoonaa dollaria, jotka lisätään 13 miljardiin dollariin, mutta hallituksen toteuttamat merkittävät budjettitoimenpiteet, kuten sairausvakuutuksen muutokset, ovat olleet toimenpiteitä, jotka ovat todella tuottaneet huomattavia säästöjä, jotka ovat mahdollistaneet hallituksen siirtymisen aiempaa oikeudenmukaisempiin menoihin. CURTIS: Ette siis aio odottaa julkiselta palvelulta suurta osaa siitä lähes 45 miljardin dollarin muutoksesta, jota tarvitsette, jotta talousarvio saadaan jälleen ylijäämäiseksi? GRAY: Ei, nämä toimenpiteet eivät koske henkilöstöä.  Ne koskevat siis toimintaa.  Aiemmin tehokkuusosinko oli noin 1 prosentti, sitten nostimme sen pariin prosenttiin ja sitten peräti 4 prosenttiin. Tehokkuusosinko on todella hyödyttänyt julkista sektoria.  Se on säilyttänyt työpaikat ja henkilöstömäärät ja samalla se on mahdollistanut sen, että olemme voineet nähdä joitakin ensisijaisia aloja, joilla - melkein kuvailimme niitä kirurgisiksi leikkauksiksi - tarkat leikkaukset toimintoihin, ei henkilöstöön, joista löydämme tämän 550 miljoonan dollarin lisärahoituksen. CURTIS: Sanoitte, etteivät ne ole henkilöstövähennyksiä, mutta - mutta eikö ne lopulta tule työpaikkojen kohdentamisesta?  Säästätte 60 miljoonaa dollaria tänä varainhoitovuonna vähentämällä riippuvuutta ulkopuolisista konsulteista ja alihankkijoista? Kun John Howard leikkasi julkishallintoa vuonna 1996, monet näistä ihmisistä lähtivät julkishallinnosta ja perustivat Canberraan pienyrityksiä, jotka konsultoivat julkishallintoa ja tarjosivat taitoja ja - ja palveluja, jotka oli ulkoistettu.  Jos leikataan konsultteihin käytettyjä varoja, se maksaa joillekin ihmisille työpaikan ja yrityksen, eikö niin? GRAY: On ymmärrettävä, että itse julkinen palvelu, sata kuusikymmentäseitsemän tuhatta julkista virkamiestä, tekee erityistä työtä maamme hyväksi.  Uskomme, että tämä työ voidaan tehdä tehokkaammin, ja kyllä, on totta, että löysimme säästöjä monilla aloilla. CURTIS: Ette siis ole huolissanne työpaikoista, kunhan ne eivät ole julkisen palvelun työpaikkoja?  Eli ihmiset, jotka ovat perustaneet yrityksiä sillä oletuksella, että he voisivat konsultoida julkishallintoa aloilla, jotka julkishallinto on pilkkonut ja joita ei ole tehty sisäisesti, eivät enää voi tehdä sitä? Me uskomme, että julkisen palvelun on oltava tehokasta, ja uskomme, että toimenpiteet, joilla suojelemme julkista palvelua ja virkamiehiä ja kohdistamme säästöjä useilla tärkeimmillä aloilla, ovat oikeita toimia sen varmistamiseksi, että julkisen palvelun juoksevat kustannukset pysyvät siellä, missä haluamme niiden pysyvän. CURTIS: Mutta ette voi sanoa, että nämä leikkaukset eivät maksa työpaikkoja, ne eivät vain maksa työpaikkoja julkishallinnossa? Tiedämme, että nämä työpaikat eivät ole...</w:t>
      </w:r>
    </w:p>
    <w:p>
      <w:r>
        <w:rPr>
          <w:b/>
          <w:color w:val="FF0000"/>
        </w:rPr>
        <w:t xml:space="preserve">id 95</w:t>
      </w:r>
    </w:p>
    <w:p>
      <w:r>
        <w:rPr>
          <w:b w:val="0"/>
        </w:rPr>
        <w:t xml:space="preserve">Niissä kerrotaan tosiasioita kehon rasvasta, hyvästä syömisestä ja terveellisistä aktiviteeteista sekä tarkastellaan riskejä, määritelmiä ja sitä, mikä on "normaalia" yhteiskunnassa, jossa laihuus on pakkomielle, mutta jossa ihmiset lihovat jatkuvasti. A matter of fat on täynnä käytännön ratkaisuja, jotka auttavat paino-ongelmista kärsiviä perheitä. Kirjan lähtökohtana on, että hyvä ruoka on herkullista eikä sen tarvitse olla lihottavaa ja että on olemassa hauskoja tapoja olla aktiivinen . Annetut ohjeet ovat järkeviä, miellyttäviä ja perustuvat vankkaan tieteelliseen tietoon.</w:t>
      </w:r>
    </w:p>
    <w:p>
      <w:r>
        <w:rPr>
          <w:b/>
          <w:color w:val="FF0000"/>
        </w:rPr>
        <w:t xml:space="preserve">id 96</w:t>
      </w:r>
    </w:p>
    <w:p>
      <w:r>
        <w:rPr>
          <w:b w:val="0"/>
        </w:rPr>
        <w:t xml:space="preserve">Tuomarit eivät vain olleet valmiita aloittamaan kauden tänä vuonna työsulun ja kaiken muun takia. En syytä erotuomareita, mutta heidänkin on valmistauduttava kauteen kuten pelaajien. tänä vuonna heillä ei ollut siihen mahdollisuutta työsulun takia, ja he ovat sotkeneet paljon puheluita. Tuomarit eivät vain olleet valmiita aloittamaan kautta tänä vuonna työsulun ja kaiken muun takia. En syytä erotuomareita, mutta heidänkin on valmistauduttava kauteen kuten pelaajien. tänä vuonna heillä ei ollut siihen mahdollisuutta työsulun takia, ja he ovat sotkeneet paljon puheluita. Tyypillinen Cowblows-fani, joka syyttää tuomareita. Eivätkö kaikki joukkueet aloittaneet samanlaisilla tuomareilla? Cowpoopit ovat vain surkeita???? &amp;lt;quoted text&amp;gt;Eikö joku jo saanut sinut itkemään tänään? Olet ilmeisesti lehmipoikien fani ja he eivät tule koskaan pääsemään mihinkään qb romon kanssa. Ei, ainoa täällä joka ei ole koskaan itkenyt. Palataan jalkapalloon. Testaan ensin jalkapallotietämyksesi, ennen kuin annan sinulle kuuluisat sisäpiirin vinkkini. Se, joka teki Joe Montanian kuuluisaksi Cowboysia vastaan, - Kuka tuomari jätti 49ersin oikean puolustajan pidätyssoiton väliin? Vastaa kysymykseen 193 viestiä, mutta vain 177 näkyy. Monitorit ovat olleet kiireisiä, mutta eivät sopivasti kiireisiä. He eivät onnistuneet poistamaan kaikkia ilkeitä salamyhkäisiä viestejä. iwht idioottimaisen viestin ohella. Dallasin puolustusvalmentaja ja koordinaattori on aivan liian ylipainoinen. Hän saa massiivisen sydänkohtauksen jos ei laihduta. Hänellä on niin paljon stressiä, että hän saa sydänkohtauksen jonain päivänä, kun he pelaavat suoraa televisiopeliä. Hänen on opittava rauhoittumaan. Tietysti laihduttaminen ennen sitä voisi auttaa. Aina kun näen hänen huutavan puolustukselle, suonet pulpahtavat hänen kaulassaan kuin valtateiden väliset moottoritiet olisi merkitty karttaan. 193 viestiä, mutta vain 177 näkyy. Monitorit ovat olleet kiireisiä, mutta eivät sopivasti kiireisiä. He eivät onnistuneet poistamaan kaikkia ilkeitä rivoja viestejä. yhdessä idioottimaisen viestin kanssa. Dallasin puolustusvalmentaja ja koordinaattori on aivan liian ylipainoinen. Hän saa massiivisen sydänkohtauksen, jos hän ei laihduta. Hänellä on niin paljon stressiä, että hän saa sydänkohtauksen jonain päivänä, kun he pelaavat suoraa televisiopeliä. Hänen on opittava rauhoittumaan. Tietysti laihduttaminen ennen sitä voisi auttaa. Aina kun näen hänen huutavan puolustukselle, suonet pulpahtavat hänen kaulassaan kuin valtateiden väliset moottoritiet olisi merkitty karttaan. Huomaa, että klikkaamalla "Lähetä kommentti" vahvistat, että olet lukenut käyttöehdot ja että lähettämäsi kommentti on näiden ehtojen mukainen. Ole kohtelias. Moderaattori voi poistaa sopimattomat viestit. Lähetä meille palautetta . Vesimies Kuun kiitäessä monitahoisten Kaksosten ja viidennen talosi, romantiikan ja luovuuden, läpi on aika pitää hauskaa. Olet juhlien henki, kun nokkelat sanat irtoavat kieleltäsi vaivattomasti; älä pidättele, jos tunnet tarvetta viihdyttää. Aloita juhlakausi ryminällä!</w:t>
      </w:r>
    </w:p>
    <w:p>
      <w:r>
        <w:rPr>
          <w:b/>
          <w:color w:val="FF0000"/>
        </w:rPr>
        <w:t xml:space="preserve">id 97</w:t>
      </w:r>
    </w:p>
    <w:p>
      <w:r>
        <w:rPr>
          <w:b w:val="0"/>
        </w:rPr>
        <w:t xml:space="preserve">kuulit sen täällä ensin "Intiimi mutta mahtava, Crybaby on riemuvoitto" **** THE GUARDIAN FILM &amp; MUSIIKKI "Kappaleet kuten Shame ja Misery Of Love ovat kuin Roy Orbison ja Scott Walker" **** Q MAGAZINE "Bristolilainen säveltaiteilija, jolla on yhtä paljon sydäntä kuin Richard Hawleylla" NME Bristolilaiset tulokkaat Crybaby lähtevät ensimmäiselle kiertueelleen uusimman singlensä 'We're Supposed To Be In Love' (ilmestyy 24. syyskuuta) tueksi, joka on kolmas single kriitikoiden ylistämältä samannimiseltä debyyttialbumiltaan. Syyskuun keikkapäivät 15. Edinburgh, Electric Circus; 16. Glasgow, King Tuts; 17. Leeds Nation of Shopkeppers; 18. Manchester, The Castle; 19. Lontoo, Lexington; 20. Birmingham, Hare &amp; Hounds; 21. Leicester, The Cookie Jar; 22. Brighton, The Hope; 27. Bristol, Louisiana.</w:t>
      </w:r>
    </w:p>
    <w:p>
      <w:r>
        <w:rPr>
          <w:b/>
          <w:color w:val="FF0000"/>
        </w:rPr>
        <w:t xml:space="preserve">id 98</w:t>
      </w:r>
    </w:p>
    <w:p>
      <w:r>
        <w:rPr>
          <w:b w:val="0"/>
        </w:rPr>
        <w:t xml:space="preserve">Olisiko Thomsonia pitänyt siteerata? Mielestäni kyllä, se oli tarkastelun arvoinen. Minusta viikko oli oikein, en olisi vastustanut kahta tai jopa kolmea - hän oli niin tyhmä, että löi maahan painunutta miestä ja laittoi sitten saappaansa tämän päähän. Kuvamateriaalista käy ilmi, ettei Strokoschia ollut tarkoitus satuttaa saappaalla, joten yhdestä kolmeen viikkoa olisi mielestäni riittänyt. Verratkaa tätä Louwiin - Savon numero 6 - ja siihen, mitä hän tekee Greig Laidlawille juuri ennen ruckiin menoa - tämä tapahtui viikko Sco - ABs -ottelun jälkeen Olisiko Thomsonille pitänyt antaa sakko? Mielestäni olisi, se oli tarkastelun arvoinen asia. Minusta viikko oli sopiva, en olisi vastustanut kahta tai jopa kolmea viikkoa - hän oli niin tyhmä, että löi maahan painunutta miestä ja laittoi sitten saappaansa tämän päähän. Kuvamateriaalista käy ilmi, ettei Strokoschia ollut tarkoitus satuttaa saappaalla, joten yhdestä kolmeen viikkoa olisi mielestäni riittänyt. Verratkaa tätä Louwiin - Savo numero 6 - ja siihen, mitä hän tekee Greig Laidlawille juuri ennen ruckiin menoa - tämä oli viikko Sco - ABs pelin jälkeen Kuitenkin tämä on lähellä oikeudenkäyntiä TV:ssä.  Joku nuhjuinen voi toistaa jokaisen pienen teon televisiossaan, ja hei presto... se on youtubessa... ja helvetti pääsee irti. Golf on samankaltaisessa tilanteessa....ihmiset soittavat lähetysyhtiölle ja sanovat, että pelaaja A taisi siirtää tuon lehden bunkkerissa...yksi lyönti rangaistusta, kiitos...(älkää kysykö!!!!) Thompson piece....guy's a plonker.......hän tiesi, että se oli pää ja silti hän laittoi saappaansa sen päälle, televisiossa, ainakin 45 ihmisen edessä.  Viikko on liian lepsu tuollaisen teon silkasta typeryydestä. IRB on menettänyt järkensä, jos he luulevat selviävänsä tästä muulla kuin muna naamallaan.  He ovat tilanteessa, jossa ei voi voittaa. Salaliitto AB:tä vastaan...c'mon pojat...... seuraavaksi väitätte, että Englanti ei ole ylimielinen joukko typeryksiä..... ABs on tällä hetkellä maailman paras rugbyjoukkue tällä hetkellä ja kaikki haluavat voittaa heidät pelikentällä, reilusti ja rehellisesti muuten ei olisi mitään kehumisoikeuksia jälkeenpäin.  NH:n joukkueet eivät tällä hetkellä pääse käsiksi, ellei Ranska ala pelaamaan ennalta-arvaamattomalla, arvaamattomalla tavallaan rugbya. Minäkin aion pitää lakkia, joka on tehty ulkofileepihvistä pippurikastikkeella, kun seuraavan kerran pelaamme AB:tä vastaan. Kuunnelkaa, pojat.  Jos teistä todella tuntuu, että Thomo ja ABs ovat jääneet alakynteen, on olemassa ratkaisu.  Tiedän, että käsivarsinauhoja saa halvalla.  Kuin uudet, vain kerran käytetyt, mutta takuulla saat Justice 4:n, mitä ikinä haluatte trompetoida.  Lähetä sähköpostia osoitteeseen jsmit@saru.co.za saadaksesi lisätietoja. jep Antipodean, olen samaa mieltä, he saivat sen oikein. ei ollut ongelma, että he katsoivat asiaa uudelleen, mutta oikea lopputulos saatiin. Luowin pikku ponnahduslauta vaikutelma on eri asia. Taas aika vähäinen vaikutus, mutta se on ovela, likainen pikku teko, josta olisi pitänyt saada viikko pelotteeksi. Minulla ei ole mitään ongelmaa sen kanssa, että he katsovat taas Thommoa, 1 viikko erittäin näkyvästä ja tahallisesta kontaktista päähän ei tunnu oikealta. MUTTA, IRB jättää itsensä täysin avoimeen paikkaan tässä asiassa, eikä siitä ole heille mitään hyötyä. Joku tulee tuntemaan itsensä loukatuksi tämän asian päätteeksi. Minun mielestäni heidän ainoa keinonsa on muuttaa rikokseen liittyvää painotusta ja sanoa, että he soveltavat sitä Thomsonin tapaukseen takautuvasti, eli kaikesta päähän kohdistuneesta kontaktista pitäisi saada vähintään 4 viikkoa, ja 1 viikko pois hyvästä käytöksestä, joten hänen olisi pitänyt saada 3 viikkoa. Silloinkin se ei oikein istu. "Sain ensimmäisen tuomarillisen sodomiani viime kauden välierässä Clermotia vastaan. Sain juuri toisen tänään. Ensimmäisellä kerralla se näytti sattuvan, mutta tällä kertaa se oli yhtä paha. Tarkistamme kuvat, emme YouTubessa vaan YouPornissa." - Toulonin omistaja Mourad Boudjellal Mielestäni IRB:n siirtäminen Dubaihin tai jonnekin muualle voisi kuitenkin olla hyödyllistä. Ennustukseni? IRB:tä huijataan median ruikutuksella ja ylireagoidaan tiukoilla konkreettisilla "polkemisen" ohjeilla. Seurauksena Walesin kapteenin hyllytys seuraavissa MM-kisoissa, kun hän seisoi vahingossa jonkun päällä.</w:t>
      </w:r>
    </w:p>
    <w:p>
      <w:r>
        <w:rPr>
          <w:b/>
          <w:color w:val="FF0000"/>
        </w:rPr>
        <w:t xml:space="preserve">id 99</w:t>
      </w:r>
    </w:p>
    <w:p>
      <w:r>
        <w:rPr>
          <w:b w:val="0"/>
        </w:rPr>
        <w:t xml:space="preserve">Viimeiset pari viikkoa ovat olleet erittäin hauskoja, lukuun ottamatta sitä, että sade keskeytti pelin, jonka olisi pitänyt olla viimeinen koulutusklinikkamme Nick Turnerin kanssa. Bantry Bay ja minä olemme olleet melko kiireisiä erilaisten kilpailujen kanssa. Päätin, että koska hyppääminen on heikoin vaiheeni, ottaisin hevoset mukaan paikalliseen British Showjumping Clubin kilpailuun. Lähdin liikkeelle tietäen, että kaikissa Bantry Bayn ja minun aiemmissa hyppyvirheissäni vallitsevana tekijänä oli ollut kommunikointini sille tai häirintä, mikä johti tolppien kaatamiseen. Päädyimme viimeiseksi, mikä ei onneksi haitannut yhtään, sillä Charlie Unwinin puheen jälkeen olen yrittänyt täydellistää kuplani hallintaa! Niinpä menin kehään ja halusin istua rauhallisesti jokaiseen aitaan ja pitää Bantry Bayn vakiintuneessa rytmissä, josta Nick Turner oli puhunut viime harjoitusklinikalla. 11 aitaa myöhemmin, kun kaikki olivat vielä ylhäällä, olimme hyppykilpailussa! Olin ensimmäisenä sisällä ja päätin, että paras toimintatapa oli pyrkiä puhtaaseen kierrokseen eikä murehtia ajasta. Toisen selvän kierroksen jälkeen pystyin uskomaan eron Bantry Bayn hypyssä - se lensi (taas - tunne, johon alan tottua), Nickin ohjeiden mukaan se pystyy hyppäämään helpommin ilman minun puuttumistani, ja ero on selvä. En sanoisi, että se on helpointa, voisin jopa sanoa, että se on yksi vaikeimmista asioista minulle, mutta tiedän, että Nick tietää tarkalleen, mistä puhuu, ja olen nähnyt itse, että se selvästi toimii, joten alan tottua yhä enemmän siihen tunteeseen, että annan sen mennä aitaa kohti vakiintuneessa rytmissä ja istua hiljaa, minkä toivon merkitsevän sitä, että se alkaakin tuntua "normaalilta"! En pystynyt seuraamaan muita kilpailijoita, koska minulla oli Bantry Bay, eikä katsomo ollut tarpeeksi suuri, jotta hän olisi mahtunut sinne (!), joten kun he ilmoittivat sijoitukset ja me olimme tulleet ensimmäisinä, olin aivan haltioissaan. Olemme nyt British Showjumpingin klubijäseniä ja odotamme innolla seuraavaa retkeä, joka toivottavasti on heinäkuun alussa. Otin myös toisen hevoseni mukaan, ja se hyppäsi upeasti, se hyppäsi tolppaa, mutta se noudatti edellä mainittuja ohjeita rytmin luomisesta ja rauhallisesta istumisesta, mikä minun on tehtävä paljon kauempana, sillä jos se tuntee, että pidän siitä kiinni, sillä on taipumus hypätä hyvin litteällä selällä, eikä se ole tehokas tapa hypätä, kaunis katsella tai mukava ratsastaa. Tällä kertaa se kuitenkin kiersi jokaisen aidan yli, se ei menettänyt päätään törmätessään tolppaan, ja se oli paljon tasapainoisempi kuin mitä olen ennen kokenut. Seuraava jännittävä hetki tuli, kun olin ilmoittautunut paikalliseen, puolueettomaan ratsastuskilpailuun (koska sade on aiheuttanut monien tapahtumien peruuttamisen, olen päättänyt mennä sen sijaan vaihe vaiheelta eteenpäin). Hullu juoksu töistä pihalle punomaan Bantry Bayn ja pääsemään kilpailuun osoittautui sen arvoiseksi, kun sijouduimme 1. sijalle! Olin todella tyytyväinen siihen, miten se rauhoittui, kun pääsimme kentälle, lämmittely oli nurmikolla ja varsinainen luokka oli pinnalla, mutta se ei tuntunut haittaavan sitä lainkaan. Se oli todella tarkka koko kokeen ajan, ja arvosanat osoittivat sen. Minulla on vielä paljon työstettävää, erityisesti kävelyssä, mutta sain siitä todella positiivisia kommentteja. En voisi mitenkään nähdä tällaisia tuloksia ja edistymistä ilman Nick Turnerin ja Ann Bostockin koulutusta ja katsomasta, miten brasilialaiset ratsastajat työskentelevät hevosilleen saadakseen hevosista parhaan mahdollisen hyödyn irti. Odotan innolla Carltonia kuun lopussa ja sitä, miten jatkamme siitä eteenpäin. Luulen, että äitini on melko tyytyväinen siihen, että olen muuttanut pois kotoa, sillä vaikka onnistun edelleen kertomaan hänelle läpikotaisin harjoitusklinikoista ja kilpailuista, joissa käyn, hän voi ainakin laittaa puhelimen pois päältä, kun alan toistaa itseäni - ei olisi mitään pakotietä, jos hän olisi saman katon alla!</w:t>
      </w:r>
    </w:p>
    <w:p>
      <w:r>
        <w:rPr>
          <w:b/>
          <w:color w:val="FF0000"/>
        </w:rPr>
        <w:t xml:space="preserve">id 100</w:t>
      </w:r>
    </w:p>
    <w:p>
      <w:r>
        <w:rPr>
          <w:b w:val="0"/>
        </w:rPr>
        <w:t xml:space="preserve">Investointilautakunnat 2. lokakuuta 2012 Tiede- ja innovaatioministeriöllä on kaksi investointilautakuntaa, tiedelautakunta ja innovaationeuvosto. Ministeri perusti lautakunnat 1. helmikuuta 2011 RS&amp;T-lailla 2010. Lautakuntien lakisääteisenä tehtävänä on tehdä riippumattomia investointipäätöksiä tutkimus-, tiede- ja teknologia-alan rahoitusehdotuksista, jotka MSI:n pääjohtaja on toimittanut niille. Lautakunnilla ei ole ministeriön hallintoon ja tuloksellisuuteen liittyvää hallintotehtävää. Ministeri määrittelee tukikelpoisuus- ja arviointiperusteet, joiden perusteella lautakunnat tekevät rahoituspäätöksiä, ja ne julkaistaan Uuden-Seelannin virallisessa lehdessä. [PDF; 162kb] Innovaationeuvosto on vastuussa rahoituspäätöksistä, jotka koskevat yrityksille suunnattuja järjestelmiä, kuten teknologian kehittämisavustusta ja yksittäisiä hankerahoitusehdotuksia. Tiedelautakunta vastaa tutkimusorganisaatioille myönnettävää tiederahoitusta koskevista päätöksistä. Ministeri vastaa lautakunnan puheenjohtajien ja jäsenten nimittämisestä. Nykyiset lautakuntien puheenjohtajat ovat tiedelautakunnan osalta tohtori John Hay ja innovaationeuvoston osalta William Rolleston. MSI:n innovaationeuvoston jäsenet William Rolleston (puheenjohtaja): Se valmistaa eläinverituotteita biotekniikka-alalle ja harjoittaa rokotteiden ja biologisten lääkkeiden sopimusvalmistusta. Hän on useiden muiden yritysten johtaja ja South Canterbury Federated Farmersin maakuntajohtaja. Hän oli myös tutkimus-, tiede- ja teknologiasäätiön hallituksen jäsen. Rolleston asuu Canterburyssa. Hänet on nimitetty kolmeksi vuodeksi. Professori Harlene Hayne : Professori Hayne on Otagon yliopiston varakansleri ja Otago Innovation Ltd:n varapuheenjohtaja. Näissä tehtävissä hän tietää, mitä menestyksekäs kaupallistaminen, teknologian siirto ja T&amp;K-ohjelmat edellyttävät. Hänellä on myös kokemusta taloushallinnosta erityisesti tutkimuksen yhteydessä. Professori Haynen toimipaikka on Dunedin. Hänet on nimitetty kahdeksi vuodeksi. Sarah Kennedy : Sarah Kennedy on Fonterran omistaman maaseudun vähittäiskaupan RD1-yrityksen toimitusjohtaja. Aiemmin Vitaco Healthin toimitusjohtajana toimineella Kennedyllä on vahva tekninen ja liiketaloudellinen tausta. Hän on kasvattanut ja johtanut terveysalan kuluttajatuotteita valmistavaa yritystä yli 11 vuoden ajan, joten hän tuntee menestyksekkään kehittämisen ja kaupallistamisen arvioinnin ja prosessit. Kennedy suoritti hiljattain Sloan Fellowship -apurahan Massachusetts Institute of Technologyssä. Hänen toimipaikkansa sijaitsee Aucklandin ja Hamiltonin välillä, ja hänet on nimitetty kahdeksi vuodeksi. Dr. Alastair MacCormick : Dr. MacCormick on ammatiltaan johtaja ja liikkeenjohdon konsultti. Hän toimi Aucklandin yliopiston kauppakorkeakoulun dekaanina 14 vuoden ajan, minkä jälkeen hän toimi varakanslerina ja vt. varakanslerina. Tohtori MacCormick on teknologiayritysten verkostoitumisohjelman Connect New Zealandin peruspuheenjohtaja ja Aucklandin teknillisen yliopiston teknologiapuiston neuvoa-antavan lautakunnan puheenjohtaja. Hänen toimipaikkansa on Aucklandissa, ja hänen nimityksensä on voimassa kolme vuotta. Stuart McKenzie : McKenzie on ArcActive Ltd:n toimitusjohtaja. Hän toimi 10 vuotta osakkaana/johtajana kahdessa pääomasijoitusyhtiössä ja on osallistunut lukuisten teknologiayritysten kehittämiseen. Hän toimi Uuden-Seelannin kauppa- ja yritystoiminnan neuvoa-antavassa komiteassa vuosina 2004-2009. McKenzien toimipaikka on Christchurchissa, ja hänet on nimitetty kahdeksi vuodeksi. Phil O'Reilly : Phil O'Reilly on Business New Zealandin toimitusjohtaja. Tässä tehtävässä hän on saanut laajaa kokemusta ja syvällistä ymmärrystä monista teollisuudenaloista, ja hän on toiminut useilla aloilla, jotka liittyvät tutkimuksen kaupallistamiseen Uudessa-Seelannissa. Hän on Uuden-Seelannin kuninkaallisen seuran neuvoston jäsen. O'Reillyn toimipaikka on Wellingtonissa, ja hänet on nimitetty kahdeksi vuodeksi. Grant Ryan : Grant Ryan on keksijä ja yrittäjä. Hän on perustanut useita yrityksiä, kuten YikeBike, GlobalBrain.net, RealContacts, SLI Systems ja Eurekster. Ryan kuuluu Canterbury Development Corporationin hallitukseen, ja hän on toiminut myös Venture Investment Fundin ja Foundation for Research, Science and Technologyn hallituksessa. Hänen toimipaikkansa on Canterburyssa, ja hänen toimikautensa on kestänyt kolme vuotta. Peter Townsend : Peter Townsendilla on 38 vuoden kokemus vientiin liittyvästä teollisuudesta ja ylimmän johdon tehtävistä. Hän on toiminut Canterburyn työnantajien kauppakamarin toimitusjohtajana vuodesta 1996. Hän on Uuden-Seelannin kauppa- ja yritysjärjestön hallituksen jäsen ja toimii useiden yritysten johtajana. Townsendin kotipaikka on Christchurch. Hänet on nimitetty</w:t>
      </w:r>
    </w:p>
    <w:p>
      <w:r>
        <w:rPr>
          <w:b/>
          <w:color w:val="FF0000"/>
        </w:rPr>
        <w:t xml:space="preserve">id 101</w:t>
      </w:r>
    </w:p>
    <w:p>
      <w:r>
        <w:rPr>
          <w:b w:val="0"/>
        </w:rPr>
        <w:t xml:space="preserve">Suuri bassokitaristi Victor Wooten tekee asiat edelleen omalla tavallaan Grammy-palkittu bassokitaristi Victor Wooten ei ole koskaan tehnyt asioita perinteisellä tavalla. Hän on ollut uraauurtavan progressiivisen bluegrass/jazz-yhtyeen Bla Fleck and the Flecktonesin perustajajäsen ja kirjoittanut romaanin The Music Lesson: A Spiritual Search for Growth Through Music", joka antoi näkemyksiä hänen musiikillisesta filosofiastaan, Wootenin matka on ollut vähemmän kuljettua tietä. Niinpä ei liene yllätys, että kun Wooten päätti julkaista ensimmäisen uuden sooloalbuminsa neljään vuoteen, siitä tuli kaksi levyä: Yksi, "Words and Tones", jossa on pelkästään naisvokalisteja, ja toinen levy, "Sword and Stone". Molemmilla CD-levyillä on 14 kappaletta, ja yhdeksän kappaletta esiintyy molemmilla levyillä. Ei liene myöskään yllätys, että levyn mainostamiseksi Wooten liittoutui jam-bändikitaramestari Jimmy Herringin kanssa tuplaheadline-kiertueelle, joka pysähtyy tänään Musikfest Cafessa ArtsQuest Center at SteelStacksissa toisen vuosittaisen SteelJam-festivaalin pääesiintyjänä. Wooten on yksi tämän päivän musiikin parhaista bassokitaristeista, ja hän voi tehdä melkein mitä tahansa. Hän on voittanut viisi Grammya sooloalbumeillaan ja voittanut Bass Player -lehden vuoden basistina kolme kertaa peräkkäin. Vuonna 2011 Rolling Stone -lehti sisällytti hänet kaikkien aikojen 10 parhaan basistin joukkoon. Wooten kertoo puhelimitse kotonaan Nashvillessä, Tennissä, että uuden materiaalin julkaisu olisi voinut olla vieläkin oudompi. Hän kertoo, että ajatus erillisistä levyistä tuli hänelle vuosia sitten, kun hän oli julkaissut tupla-albumin, ja hän halusi julkaista kaksi levyä eri levy-yhtiöillä. "Mutta sain aika helposti selville, että levy-yhtiöt eivät oikein halua tehdä yhteistyötä", hän naurahtaa. "Joten nyt kun minulla on oma levy-yhtiö, päätin tehdä idean itse. Tiedäthän, ideani tulevat nopeammin kuin saan ne ulos. Joten monesti työskentelen vanhempien ideoiden parissa." Konsepti lähti liikkeelle ajatuksesta käyttää pelkästään naisvokalisteja - jotain muuta, mitä hän sanoo halunneensa tehdä jo pitkään, "ihan vain siksi, että minulla on ilo työskennellä naisvokalistien kanssa". Toinen ajatus oli, että he kirjoittaisivat osan laulamistaan sanoituksista, "sanoituksia, jotka tuntuisivat aidommilta heille itselleen". "Äänittäisin melodiat heille jollain soittimella, ja tajusin, että pidin kappaleista sillä tavalla - pidin niistä instrumentaalina", Wooten sanoo. Wooten kertoo, että naisvokalistien valinnassa hän yksinkertaisesti laati listan haluamistaan henkilöistä ja eteni sitten ylhäältä alaspäin. Loppujen lopuksi niitä oli liian monta käytettäväksi, hän sanoo. Yksi kiehtova valinta oli hänen 15-vuotias tyttärensä Kaila, joka laulaa kappaleessa "When U Grow Up". Hän oli laulanut Wootenin vuonna 2005 ilmestyneellä "Soul Circus" -levyllä lyhyessä "Kids" -nimisessä outro-osassa ollessaan vasta 8-vuotias. "Hän on aina ollut loistava laulaja pienestä pitäen", isä sanoo. "Mutta nyt hänestä on todella tullut aito laulaja, joka voi tehdä mitä tahansa ja ehdottomasti tehdä mitä ikinä pyydänkin. Oli siis täydellinen ajoitus ottaa hänet mukaan tähän projektiin." Wooten valitsi uuden albumin neljään kappaleeseen jazz/R&amp;B/tanssimusiikkivokalisti Saundra Williamsin, joka sai 1990-luvulla listaykköseksi nousseen tanssihitin "I Want It, I Need It" ja jota hän on käyttänyt muillakin levyillä. Williams oli kuitenkin kiertueella, eikä hän voinut käyttää häntä livenä. Niinpä hänen kanssaan kiertueella laulaa Krystal Peterson, joka laulaa kaksi levyn kappaleista. Toinen niistä, "Overjoyed", on Stevie Wonderin kappale, ja toinen, "A Woman's Strength", jonka Peterson auttoi kirjoittamaan. "Hän on ilmiömäinen", Wooten sanoo. Peterson on vain yksi yllättävä osa The Victor Wooten Bandia. Wooten sanoo, että tällä kiertueella hänellä on iso bändi, johon kuuluu kaksi rumpalia ja neljä jäsentä, mukaan lukien hän itse, jotka ovat pääasiassa basisteja. "Mutta mielenkiintoinen asia, joka tekee tästä kiertueesta niin hauskan meille neljälle, on se, että me kaikki soitamme kolmea tai useampaa instrumenttia", hän sanoo. "Soitamme harvoin bassoa samaan aikaan -- ehkä yhden tai kaksi biisiä. Lopun aikaa soitan selloa tai kitaraa." "Ja niinpä olemme swee</w:t>
      </w:r>
    </w:p>
    <w:p>
      <w:r>
        <w:rPr>
          <w:b/>
          <w:color w:val="FF0000"/>
        </w:rPr>
        <w:t xml:space="preserve">id 102</w:t>
      </w:r>
    </w:p>
    <w:p>
      <w:r>
        <w:rPr>
          <w:b w:val="0"/>
        </w:rPr>
        <w:t xml:space="preserve">Olin jonkin aikaa lääketieteellinen mysteeri..... Kesäkuussa 2007, juuri ennen IVF-syklin aloittamista, sain tietää, että kilpirauhaseni oli vajaatoimintainen. Se ei ollut yllätys, äidilläkin oli, ja minun piti vain ottaa 50 mikrogrammaa synteettistä tyroksiinia (kilpirauhashormoni). Eikö se olekin helppoa? J:n raskauden aikana kaikki oli siis hyvin. Minulle annettiin lääkkeitä ja minä kuljin eteenpäin kuin mikään ei olisi ollut vialla. Pian tytön syntymän jälkeen tiesin, että jokin oli vialla. Laihduin 7 kiloa neljässä päivässä ja kävelin vain sumussa, mutta se ei tuntunut vastasyntyneen univajeesta kärsivältä sumulta. Verikoe osoitti, että kilpirauhaseni oli äärimmäisen yliaktiivinen, aivan kuin lääkkeet olisivat myrkyttäneet minut. Joten lopetin ne. Syyskuussa 2008 lääkärini julisti minut lääketieteelliseksi mysteeriksi! Kilpirauhaseni oli edelleen yliaktiivinen ilman lääkkeitä, mistä hän oli helpottunut, koska hän ajatteli, että pienimmälläkin lääkeannoksella hän myrkytti minut! Niinpä menin endokrinologin vastaanotolle nähdäkseni, voisiko hän selittää alhaisen ja sitten äärimmäisen korkean tason. Hänen mielestään oli hyvin epätodennäköistä, että kyseessä olisi synnytyksen jälkeinen kilpirauhastulehdus ajankohdan vuoksi, mutta hän ei sulkenut sitä kokonaan pois. Hän sanoi, että kyseessä voi olla Gravesin tauti, joten tarkistimme sen. Hän sanoi, että hän oli nähnyt kirjallisuudessa, että joidenkin ihmisten kilpirauhasarvot voivat vaihdella ilman näkyvää syytä, mutta hän ei ollut koskaan nähnyt sellaista tapausta yli 20 vuoden aikana. Aivan oikein, minä olisin hänen ensimmäinen tapauksensa LOL !Joten minulta otettiin noin miljoona veripulloa nähdäkseni, mitä tapahtuu...... Otin BT:t neljän viikon välein, jotta hormonitasoistani olisi voitu seurata tässä vaiheessa. Tässä vaiheessa joulukuun 2008 alussa olin muuttunut lievästä aliaktiivisuudesta normaaliin, kun lääkitystä annettiin, voimakkaasta yliaktiivisuudesta äärimmäisen aliaktiiviseen. Sitten minulle annettiin kaksinkertainen annos Oroxinea ja jatkoin BT-käyntejä neljän viikon välein, kunnes tilanne vakiintui. Lopulta helmikuussa 2009 (20 kuukautta alkuperäisen kilpirauhasen vajaatoimintadiagnoosin jälkeen) lääkitykseni vihdoin tehosi ja kilpirauhaseni toimi täydellisesti. Sen jälkeen annostani on muutettu vain kerran, ja kaikki on hyvin...... Tällä hetkellä! Tuo on todella pelottavaa, mutta miksi et kysynyt lääkäriltäsi heti, kun olosi alkoi tuntua oudolta? Kannattaa todella olla herkkä sille, miltä oikeasti tuntuu varsinkin sinun tapauksessasi, että sinun on todella pidettävä huolta itsestäsi. Mutta silti kiitollinen siitä, että olet turvassa, se mitä sinulle tapahtuu, on oltava oppi seuraavalle kerralle. Et voi koskaan tietää, mitä tapahtuu seuraavaksi tai mitä on edessäsi.</w:t>
      </w:r>
    </w:p>
    <w:p>
      <w:r>
        <w:rPr>
          <w:b/>
          <w:color w:val="FF0000"/>
        </w:rPr>
        <w:t xml:space="preserve">id 103</w:t>
      </w:r>
    </w:p>
    <w:p>
      <w:r>
        <w:rPr>
          <w:b w:val="0"/>
        </w:rPr>
        <w:t xml:space="preserve">Tässä toisessa artikkelissa opettajankoulutuspäällikkö Vince Ferrer pohtii äidinkielen käyttöä huomaamisen edistämisessä ja sitä, miten kääntäminen voi olla luokkahuoneessa apuväline oppijan kielen tukemisessa. Muotoihin keskittyvän opetuksen merkitystä koskevan tutkimuksen myötä opettajatutkijat ovat alkaneet tunnustaa äidinkielen legitiimiksi välineeksi, jolla on mahdollisuuksia helpottaa oppimista lähinnä tarkkuuteen perustuvissa tehtävissä. Tässä artikkelissa raportoidaan Espanjassa toteutetun opettajien, opettajankouluttajien ja opiskelijoiden käsityksiä koskevan vertailevan tutkimuksen tuloksista. Osallistujat esittävät näkemyksensä siitä, onko suotavaa antaa oppijoille toisinaan englanninkielinen käännös siitä, mitä he yrittävät sanoa ja mitä heidän on vaikea sanoa, keinona tukea tai tukea heidän tuotostaan. Tulokset viittaavat siihen, että tällainen tukeminen voi edistää sitä, että oppijat huomaavat nykyisen sisäisen kieliopin ja kohdekieliopin välisen kuilun. Johdanto Äidinkieli toisen kielen oppimisessa on saanut erilaisia käänteitä sen mukaan, mikä teoreettinen kehys on ollut muodissa tiettynä ajankohtana. Kun 1900-luvun ensimmäisellä puoliskolla suorissa menetelmissä äidinkielelle (L1) ei annettu minkäänlaista sijaa luokkahuoneessa, kielioppi-käännösmenetelmässä äidinkieltä käytettiin niin laajasti ja kohdekielen (L2) harjoittelun kustannuksella, että vielä nykyäänkin käännöstä pidetään monissa tapauksissa laittomana käytäntönä, koska se on liitetty tähän menetelmään. Viisikymmentäluvuilla ja kuusikymmenluvuilla Behavioristisen ja kontrastiivisen analyysin kannattajat pitivät äidinkieltä keskeisenä kielenoppimisessa, mutta lähinnä häiriön lähteenä, joka häiritsee tapojen kehittymistä L2-kielessä. Kuusikymmenluvulla Chomskyn innatistiset näkemykset vähättelivät äidinkielen keskeistä merkitystä, mutta katsoivat sen häiritsevän oppijan sisäistä kielenhankintalaitetta. Seitsemänkymmentäluvulla myös kieltenvälinen teoria osoitti äidinkielelle kielteisen vaikutuksen, koska se voi häiritä tai häiritä luonnollisesti ennalta määräytynyttä omaksumisprosessia. Monitor-mallin kannattajat eivät nähneet L1:n käytölle sijaa luokkahuoneessa, mutta väittivät, että L1-opetus voi helpottaa L2:n omaksumista tekemällä L2-syötteestä ymmärrettävämpää. Kahdeksankymmentäluvun alkupuolella interaktionistit, jotka keskittyivät ensisijaisesti merkitysneuvotteluihin, eivät antaneet mitään näkyvää roolia L1:n käytölle, ja varhaisessa kommunikoivassa kieltenopetuksessa kahdeksankymmentäluvun puolivälissä omaksuttiin yleensä vain englanninkielinen lähestymistapa kielenopetukseen. Myönteisempi suhtautuminen äidinkielen pedagogiseen käyttöön alkoi näkyä vasta, kun tutkimuksia muotopainotteisen opetuksen merkityksestä ilmestyi. Muotoihin keskittyvän opetuksen tutkimus Varhainen kommunikatiivinen kielenoppiminen, jossa keskityttiin lähes yksinomaan merkitykseen, alkoi joutua kiistanalaiseksi tutkimuksissa, joissa käsiteltiin muotoihin keskittyvän opetuksen ja eksplisiittisen kielitaidon merkitystä. Jotkut uskoivat, että "oppijat, jotka saavat muodollista opetusta, ovat yleensä parempia kuin ne, jotka eivät saa sitä" (Ellis 1990:13). Tutkimuksissa esitettiin, että "opetus, jossa keskitytään ensisijaisesti merkitykseen, mutta jossa voidaan keskittyä muotoon merkityksellisissä yhteyksissä, toimii parhaiten" (Lightbown ja Spada 1999). Lisäksi toisen kielen kielikylpyohjelmia koskevissa pitkittäistutkimuksissa kävi ilmi, että vaikka opiskelijat pärjäsivät alkuvaiheessa yhtä hyvin kuin ne, jotka saivat jonkinlaista muodollista opetusta, he eivät pidemmällä aikavälillä saavuttaneet jälkimmäisten tarkkuutta. Nämä havainnot olivat selkeä haaste Krashenin syöttöhypoteesille. Willis (1996) muotoilee uudelleen varhaiset tehtäviin perustuvat kielenopetusmallit ja varoittaa mahdollisuudesta, että oppijan kieli voi kivettyä, jos oppijat eivät jossain oppitunnin vaiheessa ole tietoisia muodosta. Monien mukaan muotokeskeinen opetus "nopeuttaa oppimista pitkällä aikavälillä ja auttaa estämään kieliopillisten kieliopillisten rakenteiden fossiilistumisen, jota esiintyy aikuisilla luonnollisilla oppijoilla" (Ellis 1990:68). Lisääntynyt tietoisuus muodollisen opetuksen edistävästä roolista merkitykseen perustuvissa luokkahuoneympäristöissä sai jotkut opettajatutkijat tarkastelemaan tapoja, joilla äidinkieli voi olla hyödyksi luokkahuoneessa, sikäli kuin se voi edistää kohdekielen eksplisiittistä osaamista. Tässä yhteydessä äidinkielen käyttöä alettiin arvioida uudelleen. Toisin kuin aiemmissa teorioissa ja ajattelutavoissa, jotkut alkoivat nähdä äidinkielen mahdollisena apuna toisen kielen oppimisessa ja tunnustaa sen aseman luokkahuonemenetelmissä. Tutkimus Tutkimuksessa keskitytään siihen, mikä on mahdollisesti helpottava rooli, kun</w:t>
      </w:r>
    </w:p>
    <w:p>
      <w:r>
        <w:rPr>
          <w:b/>
          <w:color w:val="FF0000"/>
        </w:rPr>
        <w:t xml:space="preserve">id 104</w:t>
      </w:r>
    </w:p>
    <w:p>
      <w:r>
        <w:rPr>
          <w:b w:val="0"/>
        </w:rPr>
        <w:t xml:space="preserve">Kolmas konditionaali Konditionaalia käytetään puhuttaessa mahdollisesta tai kuvitellusta tilanteesta ( ehto ) ja sen seurauksista (tai tuloksesta ). Kolmas konditionaali - merkitys Käytämme kolmatta konditionaalia, kun haluamme kuvitella menneisyyden, joka on erilainen kuin se, joka on todellisuudessa tapahtunut. Tässä Kämppiksien jaksossa Sophie sanoo Alicelle seuraavaa. "Meillä ei olisi ollut läheskään näin hyvää joulua, jos sinä et olisi ollut paikalla paistamassa kalkkunaa!" Todellinen tilanne menneisyydessä oli se, että Alice laittoi kalkkunan ja kaikilla oli hyvä joulu. Kun Sophie puhuu, hän kuvittelee, miten menneisyys olisi ollut erilainen, jos Alice ei olisi ollut paikalla eikä olisi kokannut kalkkunaa. Kolmas konditionaali kertoo epätodellisen menneisyyden kuvitteellisen tuloksen tai seurauksen. Kolmas konditionaali - muoto Peruskonditionaalilauseessa on kaksi lauseketta, nimittäin ehto ja seuraus. Seuraavassa esimerkissä ehto on ensimmäinen lauseke ja seuraus on toinen lauseke. Jos et olisi ollut paikalla, emme olisi nauttineet joulusta niin paljon. Ehtona: Jos + menneen perfekti Seurauksena: olisi + olisi tehnyt (perfekti-infinitiivi) Esim: Jos olisimme lähteneet kotoa aikaisemmin, olisimme ehtineet junaan. Jos hän ei olisi ollut niin laiska, hän ei olisi reputtanut kokeessa. On mahdollista laittaa seuraus ennen ehtoa. Tällöin lausekkeita ei yleensä eroteta toisistaan pilkulla. Olisimme ehtineet junaan, jos olisimme lähteneet talosta aikaisemmin. Hän ei olisi reputtanut kokeessa, jos hän ei olisi ollut niin laiska. Olisiko vai voisiko? Käytämme sanaa would osoittaaksemme, että olemme varmoja seurauksesta. Jos emme ole varmoja seurauksesta, voimme käyttää might . Jos hän olisi opiskellut ahkerammin, hän olisi läpäissyt kokeen. Jos hän olisi opiskellut enemmän, hän olisi saattanut läpäistä kokeen. Jos vain ... Käytämme usein 'if only + past perfect' -verbiä ilmaistaksemme voimakasta katumusta menneestä. Jospa olisin opiskellut kovemmin. Kolmas konditionaali - variaatio Kolmas peruskonditionaali ilmaisee kuvitellun menneisyyden tuloksen epätodellisesta menneisyystilanteesta. Jos olisin opiskellut kovemmin, olisin läpäissyt kokeen. Tässä tilanteessa todellisuus on se, että henkilö ei opiskellut ahkerasti, ja hän reputti kokeen. Joskus kuviteltu tulos voi kuitenkin olla totta nyt, puhumisen hetkellä. Esimerkiksi: Jos en olisi mennyt yliopistoon, en olisi nyt opettaja. Tässä tilanteessa todellisuus on se, että henkilö meni yliopistoon, ja hän on nyt opettaja. Jos kuviteltu tulos tai seuraus voisi olla totta nyt, käytämme sanaa "olisi tehnyt", emme "olisi tehnyt". Mutta koska tilanne on edelleen epätodellinen menneisyys, käytämme imperfektiä "jos" jälkeen. Jos en olisi mennyt yliopistoon, en olisi nyt opettaja. Jos Alice olisi jäänyt asuntoon joulun ajaksi, hän ei tuntisi Sophieta. Supistukset Tämän kielen kanssa käytetään usein supistuksia, varsinkin kun sitä puhutaan. Jos olisin opiskellut ahkerammin, olisin läpäissyt kokeen Jos käytämme kielteisiä muotoja - hadn't, would't - emme yleensä supista 'had' ja 'would'. Sanastoa: ilotulitteet räjähtäviä laitteita, jotka luovat valokuvioita taivaalle, käytetään yleensä juhlissa ja suurissa juhlissa tutustua johonkuhun tutustua johonkuhun tavata joku ja sitten ystävystyä hänen kanssaan kalkkuna suuri lintu, joka syödään usein päivälliseksi jouluna Isossa-Britanniassa ja kiitospäivänä USA:ssa.</w:t>
      </w:r>
    </w:p>
    <w:p>
      <w:r>
        <w:rPr>
          <w:b/>
          <w:color w:val="FF0000"/>
        </w:rPr>
        <w:t xml:space="preserve">id 105</w:t>
      </w:r>
    </w:p>
    <w:p>
      <w:r>
        <w:rPr>
          <w:b w:val="0"/>
        </w:rPr>
        <w:t xml:space="preserve">Tärkeää: Luottokorttiasi EI veloiteta, kun aloitat ilmaisen kokeilujakson tai jos peruutat kokeilujakson aikana. Jos olet tyytyväinen Amazon Primeen, älä tee mitään. Ilmaisen kokeilujakson päätyttyä jäsenyytesi päivittyy automaattisesti koko vuodeksi 79 dollarin hintaan. Formaatit Kirjan kuvaus Julkaisupäivä: 23. toukokuuta 2006 Vihdoinkin parisuhdekirja lesboille, joka kertoo asiat niin kuin ne ovat.... Matka seksuaalisesta uteliaisuudesta viimein julkituomiseen voi olla hämmentävä ilman asianmukaista opastusta ja voimaannuttavia roolimalleja. Same Sex in the City -kirjassa Lauren Levin ja Lauren Blitzer tarjoavat naisille - niin homoille, heteroille kuin bi-ihmisillekin - omakohtaista tietoa lesbona olemisen eduista ja haasteista. Proosassa, joka on yhtä aikaa rehellistä ja piristävää, Laurit kertovat omista ja haastattelemiensa naisten kokemuksista sekä tarjoavat vakavia neuvoja, kutkuttavia anekdootteja ja positiivista asennetta tytöille, jotka tietävät olevansa homoja -- ja niille, jotka miettivät seksuaalisuuttaan mutta eivät ole vielä varmoja siitä, onko heidän hurmaava prinssinsä todella Tuhkimo. Osittain tunnustuksellinen, osittain informatiivinen Same Sex in the City kattaa lesbon elämän skaalan - seurustelusta sydänsuruihin ja heteromimmien kanssa seurustelusta perheen perustamiseen. Se on kirja, jota miljoonat naiset ovat etsineet - parisuhdeopas, joka auttaa jokaista naista hyväksymään ja juhlimaan seksuaalisuuttaan, oli se mikä tahansa. Vihdoinkin lesbojen parisuhdekirja, joka kertoo asiat niin kuin ne ovat.... Matka seksuaalisesta uteliaisuudesta viimein julkituomiseen voi olla hämmentävä ilman asianmukaista opastusta ja voimaannuttavia roolimalleja. Same Sex in the City -kirjassa Lauren Levin ja Lauren Blitzer tarjoavat naisille - niin homoille, heteroille kuin bi-ihmisillekin - omakohtaista tietoa lesbona olemisen eduista ja haasteista. Proosassa, joka on yhtä aikaa rehellistä ja piristävää, Laurit kertovat omista ja haastattelemiensa naisten kokemuksista sekä tarjoavat vakavia neuvoja, kutkuttavia anekdootteja ja positiivista asennetta tytöille, jotka tietävät olevansa homoja -- ja niille, jotka miettivät seksuaalisuuttaan mutta eivät ole vielä varmoja siitä, onko heidän hurmaava prinssinsä todella Tuhkimo. Osittain tunnustuksellinen, osittain informatiivinen Same Sex in the City kattaa lesbon elämän skaalan - seurustelusta sydänsuruihin ja heteromimmien kanssa seurustelusta perheen perustamiseen. Se on kirja, jota miljoonat naiset ovat etsineet - parisuhdeopas, joka auttaa jokaista naista hyväksymään ja juhlimaan seksuaalisuuttaan, oli se mikä tahansa. {"itemData":[{"priceBreaksMAP":null, "buy\\.... to wishlist", "Lisää molemmat toivelistalle", "Lisää kaikki kolme toivelistalle"], "addToCart":["Lisää ostoskoriin", "Lisää molemmat ostoskoriin", "Lisää kaikki kolme ostoskoriin"], "showDetailsDefault": "Näytä saatavuus- ja toimitustiedot", "shippingError":"An error occurred, please try again", "hideDetailsDefault": "Hide availability and shipping details", "priceLabel":["Price:", "Price For Both:", "Price For All Three:"], "preorder":["Pre-order this item", "Pre-order both items", "Pre-order all three items"]}} Tämä kirja on suorastaan ihmeellinen. Keskilännen lesbo-"hylkiöksi" opin kaiken mitä minun tarvitsee tietää lesbojen elämäntyylistä, ja siitä tuli hyvä mieli! Kirjoittajat eivät ainoastaan kohota tytön itsetuntoa, vaan miten opas ei voisi olla osuvampi! Jokaisella hetero-, bi-, homo- tai uteliaalla tytöllä pitäisi olla sellainen! Se on myös täydellinen lahja homolle naiselle, jonka hän voi antaa heteroystävilleen ja -perheelleen, jotta he ymmärtäisivät, mitä hän käy läpi tulossaan ulos, sekä lesboelämäntyylin. Tsemppiä, tytöt! Nautin perusteellisesti tästä kirjasta! Se oli kirjoitettu niin monista erilaisista ja moninaisista ensikokemuksista, että se oli fantastinen! Se on myös loistava "How To" suurista aiheista, kuten seurustelusta ja coming outista jne. Tämä kirja edustaa hienosti naisia kaikilta elämänaloilta. Kunnioitan todella naisia, jotka panivat sydämensä ja sielunsa näiden tarinoiden kirjoittamiseen, ja arvostan sitä, että he olivat halukkaita jakamaan elämänsä maailman kanssa. Tämä kirja sai minut ajattelemaan paitsi omaa elämääni myös monien tuntemieni naisten elämää. Jos sinulla henkilökohtaisesti tai jos sinulla on koskaan ollut</w:t>
      </w:r>
    </w:p>
    <w:p>
      <w:r>
        <w:rPr>
          <w:b/>
          <w:color w:val="FF0000"/>
        </w:rPr>
        <w:t xml:space="preserve">id 106</w:t>
      </w:r>
    </w:p>
    <w:p>
      <w:r>
        <w:rPr>
          <w:b w:val="0"/>
        </w:rPr>
        <w:t xml:space="preserve">Ratkaistu kysymys Landlord wont get electricity fixed? Vuokraamme taloa ja huomasimme, että kun käytämme kannettavia lämmittimiä, katkaisija laukeaa ja sähköt katkeavat tietyissä osissa taloa. Kerroimme tästä vuokranantajallemme, ja hän sanoi, että ylikuormitamme virtapiiriä ja meidän on irrotettava tavaroita. Nyt työskentelen kotona ja minulla on toimistoni. Meillä on poika, jolla on lääkinnällisiä laitteita, jotka on kytkettävä verkkovirtaan. Mieheni työpaikka muuttuu kotityöksi lähikuukausina. Olemme huolissamme siitä, että sähköt katkeavat, kun hän perustaa toimistonsa takahuoneeseen. Viime vuonna meillä oli tämä ongelma, vuokranantajamme antoi sähkömiehen katsoa katkaisijan, ja hän sanoi, ettei nähnyt mitään eikä tiennyt, miksi sähköt katkeavat. Mitä voimme tehdä maksamatta itse sähköasentajalle? Muut vastaukset (3) Vuokranantajasi on oikeassa; katkaisijat menevät rikki, koska kuormitatte liikaa kyseistä virtapiiriä, kuten lisäämällä sähkölämmittimen linjaan, jossa on valot, televisio, kaapelilaatikko jne. Samassa piirissä Jos se on vanhempi koti, sinun on päivitettävä palvelu, laatikko ja lisättävä ylimääräisiä omistettuja linjoja lisäkuormituksen käsittelemiseksi, ei ole halpa prosessi, jos se on uudempi koti, jossa on riittävä palvelu ja laatikossa on tilaa, voit ehkä ajaa joitakin ylimääräisiä omistettuja piirejä laatikosta käsittelemään lisääntynyttä kuormaa Tarvitset sertifioidun sähköasentajan, ja saattaa olla tarpeen vetää lupia samoin , Veikkaan, että se on vanhempi koti ja vaikka alkuperäinen laatikko oli riittävä sähkökäyttöön kotona tuolloin, se ei ole nykymaailmassa, jos kaikki työskentelevät kotona, lapsella on lääkinnällisiä laitteita , "vahvistaminen" tämä ongelma merkitsisi ohittaa katkaisijan, joka on erityisesti suunniteltu (ja lakisääteinen) estämään sähköpaloja ylikuormitetuista piireistä. Sähköasentajan olisi lainvastaista tehdä näin. Kukaan sähköasentaja ei voi "korjata" ongelmaa. Olette ylikuormittaneet virtapiirit. AINOA vaihtoehto on olla tekemättä niin. Sinulla ei ole mitään valittamista. Vuokranantajan EI tarvitse tarjota sähkökapasiteettia SINUN tarpeisiisi. Jos sähkötarpeesi ylittävät tarjotun kapasiteetin, SINÄ joudut maksamaan kaikki siihen liittyvät "päivitykset". Voit asentaa lisäpiirejä (vuokranantajan luvalla), mutta SINÄ maksat tällaisista lisäpiireistä.</w:t>
      </w:r>
    </w:p>
    <w:p>
      <w:r>
        <w:rPr>
          <w:b/>
          <w:color w:val="FF0000"/>
        </w:rPr>
        <w:t xml:space="preserve">id 107</w:t>
      </w:r>
    </w:p>
    <w:p>
      <w:r>
        <w:rPr>
          <w:b w:val="0"/>
        </w:rPr>
        <w:t xml:space="preserve">"Myönnän, että olen ehkä nähnyt parempia päiviä, mutta minua ei vieläkään saa cocktailin hinnalla, kuten suolattua maapähkinää." (Margo Channing) Maanantai, 12. marraskuuta 2012 Yksi niistä päivistä En vain tunnu saavan itseäni liikkeelle tänään. Saatan olla tulossa jostain sairaaksi. Sää on ankea ja märkä. ruumis on ajatuksella jätetty keittiön kissanluukun viereen, ruumis, jonka puristin paljain jaloin, kun horjahdin kohti millicarnon kahvipurkkia varhaisen aamun pimeydessä. (Jos et ole koskaan päässyt nauttimaan siitä, että seisot paljain jaloin kuolleen rotan päällä, usko pois, se ei ole todellakaan hauskaa.) Tämä on päivä tällaisille pienille ärsytyksille! Gloria, kalkkuna on itse asiassa menettänyt silmänsä Bingleyn kanssa käydyssä riidassa, mikä on antanut sille hieman synkän vaikutelman. Russell, ganderi ontuu taas, ja minun on siivottava ankanpesä tänään (RASKEA homma, varsinkin kun sataa), ja kaiken kukkuraksi olen "polttanut" takamukseni vessanpönttöön unohdettuani, että olin valkaissut pöntön ja istuimen aiemmin tänä aamuna. Voisin helposti mennä takaisin sänkyyn. Mutta en tietenkään mene! Eläinavustaja Patin kannustamana, joka on juuri soittanut ja tuonut linnuille tonneittain vanhentunutta ruokaa tyhjennettyään kaikki keittiönsä kaapit, olen juuri antanut itselleni ankaran puhuttelun ja aion vetää itseni ylös sananlaskujeni rintaliivien hihnoista, jotta saisin nuo likaiset työt tehtyä. Ai niin, ei rotta, mutta monena aamuna nousin ylös sängystä laskeutuakseni kuolleen hiiren päälle sen vieressä *huokaus*, mutta nyt kun hän on poissa elettyään yli 15 vuotta, löydän hänet ajatuksistani melko usein. Toivottavasti päiväsi paranee. Täällä Bruce Peninsulassa on tuulista, sateista ja kosteaa, mutta onneksi ei ole lunta, kuten läntisiä maakuntia on jo pommitettu. Yritin todella, todella, todella, todella, olla hymyilemättä "kokemuksillesi" tänään. Kuollut rotta? Astuitko rotan päälle? Jukra, sen täytyy olla vatsanväänteinen kokemus. Koiramme jättämään yön yli kakkaan astuminen on jo tarpeeksi paha juttu, ainakin se litistyy lattialle. Oletan, että rotan raato ei tehnyt niin, vaan pysyi alhaalla. Quelle horreur! Mitä tulee valkaisuaineeseen. Voisitko kokeilla ensi kerralla valkoista etikkaa? Ja minusta Germolenin hierominen kipeisiin tai kutiseviin kohtiin rauhoittaa asioita. Kävelen harvoin talossa paljain jaloin, ja koska Phoebe tappoi vasta viime viikolla riemukkaasti hiiren, joka löysi tiensä sisälle ja oli yläkerrassa, voitte olla varma, että olen täysin kengittä kevääseen asti! Paljain jaloin ja astun rotan päälle - olisin tainnut huutaa itseni korvia huumaavaksi, ellen olisi pyörtynyt. Hyvä, että Pat auttoi saamaan asiat kuntoon. Olen aina erityisen kiitollinen, kun ystävällisyys tulee silloin, kun sitä eniten tarvitaan. Mitä kotonasi tapahtuu? Taistelevia eläimiä. Huonoa apua. Esteet. Ehkä asenteesi kaipaa täydennystä ja kaikki on taas kirkkaana ja kiiltävänä. Tuon neuvon olisit saanut äidiltäni. Jos sillä on merkitystä. Albert oli syyllinen vessan rikkoutumiseen (oletan, että se korvattiin ilman välikohtausta) ja nyt syyllinen toiseen huonoon päivään. Olen allerginen kissoille, vanhempi poikani haluaa korjata asian ostamalla kissanpennun, nuorempi ostamalla sfinksi-kissan. Ei kuulosta helpolta pitää tuollaista menageriaa, ihailen sinua kaikesta mitä teet. Tiedän, että olen myöhässä, mutta eikö Bingleyn voisi laittaa valvotuille vierailuille Gloria-paran kanssa. Hän näyttää saavan melkoisesti turpiinsa Bingleyn "kiintymyksestä". Onko toinen uroskilpikonna ollut yhtä aggressiivinen sitä kohtaan aiemmin? Seuraajaa Tietoa meistä Hieman yli 50 ja tunnen sen Olen ollut kumppanini Christopherin kanssa 13 vuotta! Aiemmalla uralla sairaanhoitajapäällikkö, joka muutti takaisin Walesiin vuonna 2005. Elämäni keskittyy nyt elämään pienessä walesilaisessa kylässä, pelto täynnä eläimiä, koiralauma ja Gladys-tädin leivonnaiset.</w:t>
      </w:r>
    </w:p>
    <w:p>
      <w:r>
        <w:rPr>
          <w:b/>
          <w:color w:val="FF0000"/>
        </w:rPr>
        <w:t xml:space="preserve">id 108</w:t>
      </w:r>
    </w:p>
    <w:p>
      <w:r>
        <w:rPr>
          <w:b w:val="0"/>
        </w:rPr>
        <w:t xml:space="preserve">Nuoret naiset joutuvat harvemmin nuorisovankilaan 10-17-vuotiaiden nuorten naisten todennäköisyys joutua nuorisovankilaan vuosina 2010-11 oli viidenneksen pienempi kuin nuorten miesten, käy ilmi Australian terveys- ja hyvinvointilaitoksen (AIHW) tänään julkaisemasta raportista. Tytöt ja nuoret naiset nuoriso-oikeusjärjestelmässä 2010-11 -raportista käy ilmi, että nuoret naiset joutuvat nuoriso-oikeusjärjestelmään harvemmin kuin nuoret miehet ja että he myös etenevät vielä harvemmin järjestelmän vakavimpiin prosesseihin ja lopputuloksiin. "Nuoret naiset joutuivat noin puolet todennäköisemmin poliisin syytteeseen kuin nuoret miehet, kolmannes todennäköisemmin syylliseksi todettuina lastentuomioistuimessa ja neljäsosa todennäköisemmin yhdyskuntaseurantaan vuoden aikana", sanoi AIHW:n tiedottaja Tim Beard. "Keskimääräisenä päivänä vuosina 2010-11 pidätettynä oli 85 nuorta naista ja yhteisövalvonnassa 1 110 nuorta naista", Beard sanoi. "Tämä vastaa 0,9:ää 1 000:ta 10-17-vuotiasta nuorta naista kohti yhdyskuntaseurannassa ja alle 0,1:tä 1 000:ta kohti säilöönotossa, kun taas nuorten miesten kohdalla vastaava luku oli 3,5:tä 1 000:ta kohti ja 0,6:ta 1 000:ta kohti. Nuoret naiset viettivät vuosina 2010-2011 noin kaksi viikkoa vähemmän aikaa valvonnassa kuin nuoret miehet (keskimäärin 171 päivää verrattuna 186 päivään), mikä johtui pääasiassa lyhyemmästä pidätysajasta (31 päivää verrattuna 68 päivään). "Valvonnassa olevat nuoret naiset ovat yleensä nuorempia kuin heidän miespuoliset kollegansa. Valvonnassa oli eniten 15-16-vuotiaita nuoria naisia ja 16-17-vuotiaita nuoria miehiä", Beard totesi. Alkuperäiskansojen yliedustus nuorten naisten nuoriso-oikeusjärjestelmässä on erittäin suuri - alkuperäiskansojen nuoret naiset olivat noin 16 kertaa todennäköisemmin yhteisövalvonnassa kuin muut kuin alkuperäiskansojen nuoret naiset ja 19 kertaa todennäköisemmin säilöönotossa. Tämä oli enemmän kuin alkuperäiskansojen yliedustus nuorten miesten keskuudessa (13 ja 17 kertaa todennäköisempi). Viiden vuoden aikana vuosina 2006-2007-2010-11 valvonnassa olevien 10-17-vuotiaiden nuorten naisten määrä nousi keskimäärin 0,8:sta 1,0:aan 1 000:ta kohden. Tämä kasvu oli suurempi kuin vastaava kasvu nuorten miesten keskuudessa. Vuosina 2010-11 nuoret miehet olivat keskimäärin neljä kertaa todennäköisemmin valvonnassa kuin nuoret naiset, kun se oli viisi kertaa todennäköisempää vuosina 2006-2007. AIHW on Australian hallituksen perustama merkittävä kansallinen virasto, jonka tehtävänä on tarjota luotettavaa, säännöllistä ja merkityksellistä tietoa ja tilastoja Australian terveydestä ja hyvinvoinnista. Tietoja Parenthubista Parenthub on australialaisille vanhemmille suunnattu ilmainen verkkolähde. Parenthub tarjoaa ajankohtaista ja merkityksellistä vanhemmuus- ja terveystietoa, ja siellä toimii myös turvallinen sosiaalinen verkosto. Tiedot on suunniteltu tukemaan terveydenhuollon ammattilaisen antamaa tietoa, eikä ne koskaan korvaa sitä. Lisätietoja on kohdassa Tietoa meistä.</w:t>
      </w:r>
    </w:p>
    <w:p>
      <w:r>
        <w:rPr>
          <w:b/>
          <w:color w:val="FF0000"/>
        </w:rPr>
        <w:t xml:space="preserve">id 109</w:t>
      </w:r>
    </w:p>
    <w:p>
      <w:r>
        <w:rPr>
          <w:b w:val="0"/>
        </w:rPr>
        <w:t xml:space="preserve">Mark Twainin sanotaan todenneen, että kultakuume on hyvä aika olla kaivuri- ja lapiobisneksessä. Sijoittajat voivat ehkä soveltaa samaa viisautta kasvavaan määrään Yhdysvaltojen osavaltioita, jotka ovat laillistaneet ruohon. Vaikka liittovaltion laki kieltää marihuanan myynnin tai hallussapidon, Massachusetts liittyi viime viikolla niiden osavaltioiden joukkoon - 18 ja Washington D.C. - jotka sallivat sen käytön kroonisista sairauksista, kuten syövästä, HIV:stä/aidsista, multippeliskleroosista ja epilepsiasta kärsiville ihmisille. Washingtonissa ja Coloradossa äänestäjät puolestaan hyväksyivät aloitteen, joka sallii ruohon virkistyskäytön. Miten sijoittaa laillistettuun marihuanaan Useat osavaltiot tekivät marihuanan virkistyskäytön viime viikolla, ja on olemassa useita pienen kapasiteetin osakkeita, jotka voivat hyötyä huumeiden kasvavasta hyväksynnästä. Kuva: AP. Nämä muutokset ovat käynnistäneet pienen mutta nopeasti kasvavan lääkemarihuanateollisuuden, jonka arvoksi on arvioitu noin 1,7 miljardia dollaria vuonna 2011, arvioi uusiin markkinoihin erikoistunut riippumaton rahoitusanalyysiyritys See Change Strategy. Pelkästään Coloradossa myynti ylitti 181 miljoonaa dollaria vuonna 2010, ja liiketoiminta työllisti 4 200 osavaltiossa luvan saanutta työntekijää, sanoo Aaron Smith, joka on voittoa tavoittelemattoman kaupallisen ryhmän National Cannabis Industry Associationin toiminnanjohtaja, joka kampanjoi marihuanan liittovaltion laillistamisen puolesta. Sen lisäksi, että ala hyötyy marihuanan viljelystä ja myynnistä, se hyödyttää asiantuntijoiden mukaan myös monia muita yrityksiä, kuten vakuutusyhtiöitä, lakimiehiä ja maataloustarvikeyrityksiä. "Kutsu sitä 'vihreäksi ryntäykseksi'", sanoo Derek Peterson, toimitusjohtaja GrowOp Technologysta, joka on vesiviljelytuotteiden - sisäkasvien viljelyssä käytettävien tuotteiden - verkkokauppias ja OTC-osakkeen Terra Techin tytäryhtiö /quotes/zigman/8701126 /quotes/nls/trtc TRTC +1.19% . "Ala laajenee, ja siellä on kaikenlaisia sijoitusmahdollisuuksia." Tavallisille sijoittajille, jotka haluavat päästä mukaan toimintaan - ja ilman, että heidän tarvitsee itse kasvattaa tai myydä huumeita - on olemassa useita pienen kapasiteetin osakkeita, jotka voivat hyötyä marihuanan kasvavasta hyväksynnästä. Medbox /quotes/zigman/7157004 /quotes/nls/mdbx MDBX -90.24% , OTC-osake, jonka markkinakorko on 45 miljoonaa dollaria, myy esimerkiksi patentoituja annostelukoneitaan lisensoiduille lääkemarihuanan apteekeille. Medboxin perustaja Vincent Mehdizadehin mukaan koneita, jotka annostelevat määrättyjä lääkeannoksia sen jälkeen, kun potilaiden henkilöllisyys on tarkistettu sormenjäljen avulla, voitaisiin mahdollisesti käyttää myös tavallisissa apteekeissa. Hollywoodissa, Kaliforniassa sijaitsevalla yrityksellä on jo 130 laitetta, ja se odottaa asentavansa 40 uutta laitetta seuraavan vuosineljänneksen aikana. "Fiksu raha yrittää auttaa sääntöjen noudattamisessa ja avoimuudessa", Mehdizadeh sanoo. Karkotettu yhdysvaltalainen olympiaurheilija: Nicholas Delpopolosta tulee ensimmäinen Yhdysvaltain olympiaurheilija Lontoossa, joka hylätään huumetestin epäonnistumisen vuoksi. Sijoittaminen huumeisiin, jotka liittovaltion hallitus yhä kieltää, aiheuttaa tietysti valtavia riskejä sijoittajille, sanoo Sam Kamin, oikeustieteen professori ja Denverin yliopiston perustuslaillisten oikeuksien ja oikeussuojakeinojen ohjelman johtaja. Itse asiassa lähes 500 valtakunnallisista arviolta 3 000 apteekista on joko suljettu liittovaltion toimesta tai suljettu viime vuoden aikana, kertoo StickyGuide.com -verkkohakemiston ja arvostelusivuston StickyGuide.com tiedottaja. Monet yritykset näyttävät kuitenkin panostavan liittovaltion lainsäädännön muuttumiseen. Steep Hill on laadunvalvontalaboratorio, joka testaa lääkemarihuanaa sen varmistamiseksi, ettei siinä ole homeen, bakteerien tai haitallisten torjunta-aineiden aiheuttamaa saastumista. Oaklandissa, Kaliforniassa sijaitseva yritys hakee myös aktiivisesti rahoitusta enintään 3 miljoonaa dollaria. David Lampach, Steep Hillin toinen perustaja ja toimitusjohtaja, odottaa, että liittovaltion laki laillistaa lääkemarihuanan seuraavan vuosikymmenen aikana. Cannabis Science Colorado Springsissä, Colossa. /quotes/zigman/11136879 /quotes/nls/cbis CBIS +2,33% , OTC-osake, jonka markkina-arvo on 41 miljoonaa dollaria, kehittää marihuanapohjaisia lääkkeitä auttamaan syöpä- ja HIV/AIDS-potilaita. "Olemme lääketieteen vallankumouksen alussa", sanoo toimitusjohtaja Robert Melamede. Muut yritykset luovat erilaisia omituisia tuotteita, joiden avulla ihmiset voivat käyttää marihuanaa polttamatta sitä.</w:t>
      </w:r>
    </w:p>
    <w:p>
      <w:r>
        <w:rPr>
          <w:b/>
          <w:color w:val="FF0000"/>
        </w:rPr>
        <w:t xml:space="preserve">id 110</w:t>
      </w:r>
    </w:p>
    <w:p>
      <w:r>
        <w:rPr>
          <w:b w:val="0"/>
        </w:rPr>
        <w:t xml:space="preserve">Muutama vuosi sitten ollessani työmatkalla Kalkutassa (intialainen suurkaupunki, joka tunnettiin aiemmin nimellä Kalkutta) minulla ja muutamilla kollegoillani oli etuoikeus tavata joitakin Äiti Teresan vuonna 1950 perustaman Missionaries of Charity -järjestön johtavia sisaria. Olimme pyytäneet saada puhua joidenkin sisarten kanssa Äiti Teresan johtajuudesta. Äiti Teresa tunnetaan väsymättömistä ponnisteluistaan köyhimmistä köyhimpien auttamiseksi, ja se, että hän oli perustanut katoliseen kirkkoon kukoistavan ritarikunnan aikana, jolloin useimmat ritarikunnat kutistuivat, tuntui olevan todiste poikkeuksellisesta johtajuudesta. Kyltti Mother Housen ovella Kolkatassa. Kuva Leilani Hermanin luvalla. Tapasimme Mother Housessa, joka oli toiminut Äiti Teresan kotina ja päämajana lähes 50 vuoden ajan. (Hän on yhä siellä; Äiti Teresan jäännökset lepäävät kivisessä haudassa vaatimattomassa kappelissa toisessa kerroksessa). Istuimme yksinkertaisen puupöydän ääressä sisar Preman, hyväntekeväisyyslähetysjärjestön nykyisen kenraalipäällikön, kanssa. Ritarikunnan suuri käsinkirjoitettu toiminta-ajatus oli ainoa ei-uskonnollinen esine seinällä. Sisar Prema kuvaili useita Äiti Teresan johtamiskäytäntöjä. Hän kertoi esimerkiksi, että äiti Teresa oli ollut aktiivisesti mukana uusien noviisien perehdyttämisessä ja pyrkinyt aina tutustumaan jokaisen kansalaisensa vahvuuksiin ja tarpeisiin. Äiti Teresa keskittyi aina toisiin ihmisiin, ja hän oli myös hyvä kuuntelija ja keskittyi paljon siihen, että hän auttoi muita kasvamaan. Äiti Teresa näytti väsymättä mallia välittämisestä ja epäitsekkäästä omistautumisesta köyhille, jota hän toivoi muidenkin jäljittelevän. Sitten eräs kollegani esitti kysymyksen. Ennen vierailuamme Äititalossa olimme viettäneet aamupäivän ponnistellen keksiä tiimillemme Big Hairy Audacious Goal (BHAG) -tavoitetta, joten kollegani kysyi sisar Palmalta, oliko Äiti Teresa "asettanut mitään suuria, rohkeita tavoitteita, kuten köyhyyden poistamisen". Sisar Prema vastasi: "Voi ei. Äiti Teresa keskittyi täysin yhden ihmisen auttamiseen kerrallaan." Yksi ihminen kerrallaan?! Hetkinen, ymmärsinkö oikein... Äiti Teresa oli omistanut elämänsä köyhimmistä köyhimpien auttamiselle kaupungissa, jossa miljoonat ihmiset elivät äärimmäisessä köyhyydessä, ja hänen tavoitteenaan oli auttaa vain yhtä ihmistä kerrallaan? Äiti Teresan lähestymistapa ei kuulostanut kovinkaan tehokkaalta sellaiselle hallituksen johtajaryhmälle, joka oli tottunut ajattelemaan suurissa ohjelmissa. Kun keskustelimme kollegojeni kanssa asiasta myöhemmin päivällä, meille tuli mieleen, että kun otetaan huomioon Äiti Teresaa Kalkutassa ympäröineen köyhyyden laajuus, ajatus keskittymisestä yhteen epätoivoisesti sairaaseen ja/tai köyhään ihmiseen kerrallaan oli niin pelottava - niin rohkea - tavoite, että sen ajatteleminenkin oli ylivoimaista. Sitten tajusin sen. Äiti Teresalla oli jotain mielessä. Monet poliitikot, valtion virastot ja kansalaisjärjestöt ovat laatineet suuria, järjestelmällisiä suunnitelmia suurten yhteiskunnallisten ongelmien, kuten köyhyyden, huumeiden väärinkäytön, lukutaidottomuuden tai rikollisuuden, ratkaisemiseksi. Suuren idean keksiminen on kuitenkin helppoa. Vaikea osa on toteutus etulinjassa. Tekevätkö paikallistasolla palveluja tuottavat ihmiset oikeita päätöksiä? Kohtelevatko he jokaista asiakasta kunnioittavasti ja arvokkaasti? Lähestyvätkö he työtään keskittyen laserilla viraston tehtävään? 1 Yksi Äiti Teresan suurista vahvuuksista oli hänen hellittämätön keskittymisensä järjestönsä ydintehtävään: köyhimmistä köyhimpien auttamiseen. Hän käytti suuren osan omasta ajastaan äärimmäisessä hädässä olevien ihmisten auttamiseen. Hänen henkilökohtainen esimerkkinsä toimii edelleen mallina hyväntekeväisyyslähetysjärjestöille. Järjestelmäajattelijana en aio väittää, että meidän pitäisi luopua suurista systeemisistä suunnitelmista yhteiskunnallisten ongelmien ratkaisemiseksi. Jokaisella valtion virastolla on tällaisia suunnitelmia, ja niillä on usein merkitystä. Mutta kun virastomme eivät saavuta toivottuja tuloksia, se johtuu usein siitä, että emme ole kiinnittäneet riittävästi huomiota siihen, että asiat hoidetaan oikein etulinjassa. Kun epäonnistumme, epäonnistumme yksi asiakas kerrallaan. Mitä tämä tarkoittaa kasvaville johtajille Jokaisessa valtion virastossa on ainakin joitakin huippuosaamisen taskuja. Näiden työyksiköiden tunnusmerkki on yleensä se, että niillä on erinomainen johto. Sen sijaan kun tulokset ovat pettymyksiä, syynä on usein se, että ensimmäisen linjan esimiehet eivät ole onnistuneet auttamaan työntekijöitään tuntemaan yhteenkuuluvuutta tehtävän kanssa tai hankkimaan heille välineitä ja koulutusta, joita he tarvitsevat työnsä hoitamiseen. Vastuu tuloksista ei tietenkään lepää</w:t>
      </w:r>
    </w:p>
    <w:p>
      <w:r>
        <w:rPr>
          <w:b/>
          <w:color w:val="FF0000"/>
        </w:rPr>
        <w:t xml:space="preserve">id 111</w:t>
      </w:r>
    </w:p>
    <w:p>
      <w:r>
        <w:rPr>
          <w:b w:val="0"/>
        </w:rPr>
        <w:t xml:space="preserve">Louisvillen päävalmentaja Rick Pitino oli ensimmäinen, joka tekstasi Chicagon sentterille Jahlil Okaforille perjantaina keskiyöllä. Ja se yllätti Whitney Youngin ison miehen. "Kyllä, se teki minuun suuren vaikutuksen", 180-senttinen Okafor sanoi puhelimitse USA:n U17-kisoista Colorado Springsistä, Colosta. "En odottanut, että Rick Pitino tekstaa minulle, ehkä avustaja. Mutta se pisti silmään, että päävalmentaja tekstasi minulle ensin. Arvostan sitä todella paljon. "Rick Pitino oli ensimmäinen, joka tekstasi minulle. Hän lähetti tekstiviestin heti klo 12, joten hän oli ensimmäinen, joka lähetti minulle tekstiviestin." Vuoden 2014 haluttu isokokoinen mies kertoi kuulleensa myös muun muassa Georgetownista, Arizonasta, Ohio Statesta, Michigan Statesta, Providencesta, Illinoisista ja DePaulista. Okafor oli yksi kolmesta Windy Cityn syntyperäisestä pelaajasta, jotka pääsivät 14 finalistin listalle USA:n U17-joukkueeseen, yhdessä Simeonin vartijan Kendrick Nunnin ja hyökkääjän Jabari Parkerin kanssa. Okafor sanoi, että hän ja Parker - vuoden 2013 luokan parhaaksi arvioitu pelaaja, joka on esillä tässä jutussa - ovat keskustelleet rennosti yliopistoista, mutta Okafor ei odota Parkerin olevan vielä kampuksella, kun hän saapuu vuonna 2014. "Me puhumme siitä", Okafor sanoi. "Se ei ole mitään niin vakavaa. Jabarin kanssa ei voi sanoa, kuinka monta vuotta hän voi olla yliopistossa, mutta puhumme siitä." Vuosi sitten Okafor, Parker ja Nunn olivat kaikki joukkuetovereita USA:n U16-joukkueessa, joka voitti kultamitalin FIBA:n Amerikan U16-mestaruuskilpailuissa 2011. Parker nimettiin MVP:ksi ja Okafor teki keskimäärin 14,6 pistettä ja 9,2 levypalloa. "Muistan viime vuoden, kun pääsin joukkueeseen, Okafor sanoi. "Se oli niin stressaavaa, koska toivoin pääseväni joukkueeseen, ja se oli hieno tunne. Se oli yksi ensimmäisistä kerroista, kun todella itkin. Olin vain onnellinen, joten se on vain hieno kokemus." Hän pääsi U17-joukkueeseen aluksi tekemällä sitä, mitä osaa parhaiten, ja aikoo jatkaa työskentelyä sillä tavalla. "Yritän pysyä pelissäni, joka on vain post-up-pelini, pysyä fyysisenä blokissa, levypalloissa ja puolustuspelissä", Okafor sanoi. "Ne ovat asioita, joita yritän tehdä." Toistaiseksi hänellä ei ole muita vierailuja suunnitteilla, mutta hän muistaa aina, että Pitino tekstasi hänelle ensin ja aikoo käydä Louisvillessä joskus myöhemmin. "Olen vain huolissani tästä USA-asiasta, mutta olen varma, että käyn Louisvillessä joskus", hän sanoi.</w:t>
      </w:r>
    </w:p>
    <w:p>
      <w:r>
        <w:rPr>
          <w:b/>
          <w:color w:val="FF0000"/>
        </w:rPr>
        <w:t xml:space="preserve">id 112</w:t>
      </w:r>
    </w:p>
    <w:p>
      <w:r>
        <w:rPr>
          <w:b w:val="0"/>
        </w:rPr>
        <w:t xml:space="preserve">3 tärkeintä sanaa tietotekniikassa - varmuuskopiointi, varmuuskopiointi, varmuuskopiointi Ei, en ole tullut hulluksi, mutta tietotekniikassa ei ole tärkeämpää sanaa kuin varmuuskopiointi, ja tässä on tarina, jossa on joitakin korjauksia, jotka voivat auttaa jotakuta tulevaisuudessa katastrofista toipumisessa, kun varmuuskopioita ei ole saatavilla. Taustatietoa varten kaikki tässä viestissä esitetyt vaiheet on kokeiltu todellisessa katastrofista toipumisen skenaariossa, jonka olen toteuttanut paikallisessa yrityksessä viime päivinä. Selvyyden vuoksi haluan sanoa, että tämä yritys ei ollut sellainen, jonka kanssa olin työskennellyt aiemmin, ja se oli kutsunut minut tilapäisesti, minkä vuoksi seuraavaksi selostamani asia sai tapahtua. Kun saavuin heidän toimistoonsa, sain johtajalta alustavan selvityksen siitä, mitä oli tapahtunut, ja niin alkoi pitkä pitkä päivä! Toimistossa oli yöllä ollut sähkökatko, eikä palvelinta suojattu UPSilla, joten se sammutettiin epäpuhtaasti. Valitettavasti tämä johti myös RAID-määrityksen vaurioitumiseen, mikä tarkoitti, että palvelin ei enää käynnistynyt. Kysyin sitten varmuuskopioista, ja johtaja selitti, että he tekivät varmuuskopioita vain tapauskohtaisesti ulkoiselle USB-levylle, mutta sitä ei ollut tehty yli kuukauteen, joten suurin osa ulkoisella levyllä olevista tiedoista oli melko vanhentunutta, eikä niistä ollut paljon hyötyä. Tässä vaiheessa aloin selittää, etteivät asiat näyttäneet hyvältä ja että meidän oli keskusteltava kunnollisesta varmuuskopiointistrategiasta, kunhan saamme ratkaistua käsillä olevan ongelman. Johtaja suhtautui varmuuskopiointisuunnitelmaan hieman varovaisesti ja selitti, että se johtui varmuuskopiointiohjelmistojen kustannuksista, erityisesti pilvivarmistuksista, joita olin esittänyt parhaana vaihtoehtona. Kun tarjosin hinnan jälkipuintipalaverissa, se ei mennyt hyvin perille, mutta pyysin häntä kuitenkin laskemaan, kuinka paljon liiketoimintaa hän oli menettänyt 36 tunnin aikana, jonka palautus kesti, ja miten se vaikuttaisi hänen maineeseensa ja toistuvaan liiketoimintaan. Sitten kävi selväksi, että kunnollisen varmuuskopion puuttuminen oli maksanut hänelle paljon enemmän kuin varmuuskopiointiohjelmisto olisi alun perin maksanut. Tämä on tämän viestin tärkein kohta: Jatketaanpa nyt siitä, miten toimin katastrofista toipumisessa. Minulla oli melkein houkutus olla julkaisematta katastrofista toipumista, jonka kävin läpi, koska sen ei pitäisi antaa mennä tähän vaiheeseen. Yhteenvedon antamiseksi olemme nyt tässä: RAID-määritys epäonnistui (2 levyä 4 levyn RAID10:ssä ei ole synkronoitu) Varmuuskopio yli kuukauden vanha Palvelin ei käynnisty Liiketoiminta ilman tiedostoja ja sähköposteja Joten ensimmäinen askel oli ladata ohjelmisto nimeltä RAID re-constructor, joka löytyy osoitteesta http://www.runtime.org/raid.htm . Tämän ohjelmiston väitetään pystyvän jälleenrakentamaan epäonnistuneet tietoverkot, mutta valitettavasti RAID-ohjain oli poistanut tietoverkon käytöstä, joten RAID re-constructor ei havainnut sitä. Jotkin käyttäjät ovat kertoneet, että levyjen irrottaminen tallennusohjaimesta ja niiden liittäminen suoraan SATA-portteihin on onnistunut paremmin, mutta tämän palvelimen emolevyllä oli vain kaksi SATA-porttia, joista yhtä käytti käynnistettävä CD-levy, jota käytin RAID re-constructorin suorittamiseen. Käynnistettävällä CD-levyllä oli myös yksi heidän ohjelmistaan nimeltä GetDataBack, joka pystyi näkemään suuren osan osiossa olevista tiedostoista. Tässä vaiheessa sekä minä että ohjaaja olimme helpottuneita siitä, että tiedostot olivat yhä tallella, joten nyt alkoi tehtävä päästä niihin käsiksi menettämättä niitä. Hetken etsiskelyn jälkeen löysin Adaptecin tietopalvelun tietokannasta KB-artikkelin, jossa kehotettiin merkitsemään muistiin kaikki array-parametrit ja sitten alustamaan levyt uudelleen. Olin hyvin vastahakoinen tekemään tämän, sillä jos se menisi pieleen, olisin todennäköisesti menettänyt tiedot kokonaan. Lisätutkimusten jälkeen näytti siltä, että tämä oli paras tapa, mutta varmistaakseni, etten menetä mitään tietoja, lähdin PC Worldiin (en haluaisi sanoa sitä, mutta tarvitsin niitä samana päivänä) hakemaan kiintolevyjä. Sitten käytin CloneZillaa kloonaamaan alkuperäiset levyt uusiin levyihin, jotka olin juuri ostanut varmuuskopioksi siltä varalta, että jokin menee pieleen. Käynnistin sitten uudelleen Adaptecin RAID-konfigurointiohjelman ja noudatin alla olevia ohjeita: Jos se pyytää sinua hyväksymään tai hylkäämään havaitut muutokset, paina reject. Siirry kohtaan manage arrays ja merkitse muistiin arrayn ominaisuudet. Nämä ovat pääasiassa arrayn nimi, stripe size (raidekoko) ja total size (kokonaiskoko). Siirry kohtaan initialise disks (alustavat levyt) ja alustaa kaikki arrayyn kuuluvat levyt. Tässä sanotaan, että saatat menettää tietoja, mutta vahvista se.</w:t>
      </w:r>
    </w:p>
    <w:p>
      <w:r>
        <w:rPr>
          <w:b/>
          <w:color w:val="FF0000"/>
        </w:rPr>
        <w:t xml:space="preserve">id 113</w:t>
      </w:r>
    </w:p>
    <w:p>
      <w:r>
        <w:rPr>
          <w:b w:val="0"/>
        </w:rPr>
        <w:t xml:space="preserve">Saavuin tänään tukikohtaan pelkkä reppu ja paperisalkku mukanani. Paperisalkku löytyi hotelliltani Dubaissa viime yönä sen jälkeen, kun molemmat laukut oli aluksi ilmoitettu kadonneiksi. Onneksi olin suunnitellut juuri tätä mahdollisuutta varten, joten minulla on tarpeeksi varusteita, jotta voin tuottaa rautalangan sisällä, ainakin jonkin aikaa. Ja minulla on hammasharja, partakone ja saippuaa. Minulla oli nopea ja antoisa tapaaminen ylikersantti Stephanie Hikan kanssa. Näyttää siltä, että olen pian valmis lähtöön. Ainakin olen heti, kunhan saan haarniskani ja loput varusteista. Lentoyhtiön mukaan ne lähetetään tänne asti. Mutta on vaikea olla epäilemättä. Se, että ne tuodaan tila-autolla hotellille, on yksi asia, mutta niiden lastaaminen Afganistaniin menevään lentokoneeseen ja niiden saapuminen perille yhtenä kappaleena tuntuu hieman liialliselta optimismilta. Toivottavasti nuo 15 "hauras"-tarraa eivät ole turhia. Lentokoneesta poistuminen oli vähän kuin olisi saanut kuumasta ilmasta tehdyn lapion kasvoihin. Mukavan viileä ilta kuitenkin. Asiaan liittyvä KAF on muuttunut aika paljon siitä, kun viimeksi kävin täällä. Ei ole enää aivan yhtä vilkas, mutta en ole vielä nähnyt mitään todellisia purkamisen merkkejä. Tim Horton'sia ei ole enää, eikä Kanadan lippua tai laastaria näy missään. Minun oli ostettava tripla-trippeli Coffee Timesta. Esittäytymisen jälkeen lähdin PX:lle ja ostin itselleni vaihtovaatteet ja henkilökorttiklipsin. Pian saapuu toinenkin asia, joita minulla on kaksi. Lento KAF:iin Camp Bastionin kautta kesti noin neljä tuntia. Ja Marsin pintaa voi katsella ikkunasta vain tietyn ajan. Lopulta lopetin tuijottamisen ja piirsin lentokoneessa hieman ainoalle paperille, joka minulla oli käytettävissäni - paperikansioideni ulkopinnalle. Minulla on hieman syyllinen olo siitä, että kiusasin näitä torkkuvia sieluparkoja, mutta tarvitsin todella harjoitusta. Kuulakärkikynällä piirtäminen ei ole erityisen anteeksiantavaa. Ja koneen ajoittainen puskeminen lämpimän ilman nousupyrähdyksissä tekee viivojen pitämisen joskus vaikeaksi. Mutta mitä voi tehdä? En usko, että heidän omat äitinsä tunnistaisivat heitä näistä luonnoksista. Tapasin kyllä mielenkiintoisia ihmisiä matkan varrella. Torontossa ennen kuin olin edes lähtenyt lentokentältä, törmäsin Calviniin, kanadalaiseen reserviläiseen, joka oli lähdössä Afganistaniin turvallisuusurakoitsijaksi ja kouluttaa Afganistanin kansallisen armeijan henkilöstöä Zabulissa. Toivon, että voin tavata hänet jossain vaiheessa ja ehkä tehdä lyhyen jutun hänestä ja hänen tekemästään työstä. Hän on ollut täällä aiemmin useita kertoja 3RCR:n palveluksessa, ja hän vaikutti hienolta tyypiltä. Hän, kuten minäkin, menetti suurimman osan matkatavaroistaan. Vietin Dubaissa pari iloista tuntia jutellen Adrianin kanssa, irlantilaisen insinöörin, joka on täällä Afganistanissa rakentamassa tukikohtia ja infrastruktuuria. Hänkin on mahtava tyyppi. Saatan pyytää häneltä sitaatteja myöhemmin, sillä hänen tarinansa läheltä piti -tilanteista ja afganistanilaisten työntekijöiden palkkaamisesta kertovat hyvin haasteista. Enimmäkseen puhuimme kuitenkin jalkapallosta. Ja niinpä nukkumaan. Olen valvonut myöhään siinä toivossa, että pääsisin jetlagin yli. Ihmiset täällä ovat olleet niin ystävällisiä, että ovat lainanneet minulle tyynyä, huopia ja pyyhettä.</w:t>
      </w:r>
    </w:p>
    <w:p>
      <w:r>
        <w:rPr>
          <w:b/>
          <w:color w:val="FF0000"/>
        </w:rPr>
        <w:t xml:space="preserve">id 114</w:t>
      </w:r>
    </w:p>
    <w:p>
      <w:r>
        <w:rPr>
          <w:b w:val="0"/>
        </w:rPr>
        <w:t xml:space="preserve">Ovatko uskovien lapset kristillisen kirkon jäseniä? Lomalla vierailimme kahdessa suuressa kirkossa, ja molemmat rohkaisivat meitä syvästi. Niillä oli kuitenkin hyvin erilaiset näkemykset uskovien lapsista. Toinen kirkko laski uskovien lapset itse kristityiksi. He olivat osa koko jumalanpalvelusta, ja heidän vuokseen muutettiin hyvin vähän, lukuun ottamatta lasten puhetta. Jumalanpalveluksen sisällä ei ollut pyhäkoulua (vaikka sellainen oli etukäteen - meille ei käynyt ilmi kirkon kyltistä, voimmeko vain tulla paikalle). Toisessa kirkossa oli erillinen rakennus ja tapahtumia lapsille -- me erosimme jo ennen kuin yksikään jumalanpalvelus alkoi. Nähdäksemme lasten puolella oli lähinnä evankeliointitilaisuus, jonka lopussa oli kutsu "nostakaa kätenne ylös, jos haluatte tehdä päätöksen" -rukoukseen. Itse asiassa myös aikuisten puoli oli versio tästä. Teologisesti katsoen uskon, että ensimmäisellä seurakunnalla oli teologia oikein. Vanhan ja uuden liiton välillä on jatkumoa uskovien lasten sisällyttämisessä pelastukseen. Uskovien lapsia puhutellaan ja kohdellaan pyhimyksinä oikeutetusti koko Uuden testamentin kirjeissä. Mutta jotenkin tuntui siltä, että kumpikaan kirkko ei ollut osannut soveltaa käytäntöä oikein. Toinen kirkko oli paljon enemmän räätälöity lasten tasolle - siellä oli paljon energiaa ja luovuutta hyvin käytetty. Mutta lapseni eivät tarvinneet evankeliointia -- he tarvitsivat ylistystä/ ylistystä Jumalalle, hänen sanansa opetusta ja yhteyttä muiden kristittyjen kanssa. Toisaalta olisimme voineet olla pakanaperhe vierailemassa ja toinen kirkko olisi ollut kohdallaan. Kyllä minua alkaa kiinnostaa kovasti jotkut FV:n elementit, kun olen lukenut siitä. Luulen, että monet heidän asioistaan ovat reformaation teologian löytämistä, joka on kadonnut amerikkalaisessa evankelioimisessa. Suuri osa siitä on piilevää ja arvostamatonta anglikaanisuudessa. Olen aina rakastanut lukea reformaattoreita. Esimerkiksi olen itsenäisesti suuri Book of Common Prayerin fani uskonpuhdistuskirjana. Joten luulen, että olen löytänyt monet FV:n kohdat itsenäisesti. Mutta ei ole mikään salaisuus, että olen suuri Douglas Wilsonin fani - en tiedä paljon muista FV:n tyypeistä. Enkä ole varma, miten he oikeastaan "tekevät kirkkoa" ja pitäisinkö siitä. Mitä mieltä olet FV:n jutuista? Oletko lukenut paljon? Ehkä meidän pitäisi viedä tämä keskustelu offline-tilaan, jotta voimme suojella evankelisen asemamme.</w:t>
      </w:r>
    </w:p>
    <w:p>
      <w:r>
        <w:rPr>
          <w:b/>
          <w:color w:val="FF0000"/>
        </w:rPr>
        <w:t xml:space="preserve">id 115</w:t>
      </w:r>
    </w:p>
    <w:p>
      <w:r>
        <w:rPr>
          <w:b w:val="0"/>
        </w:rPr>
        <w:t xml:space="preserve">joka tapauksessa meidän on North Face Jacket lupaus &amp;lt;p&amp;gt; North Face Pink Ribbon , Halvat North Face Jacket Women Affair näin?Kuolematon todellinen herrasmies syvästi imeytynyt sävy, Yang Fengin tällainen persoonallisuus, miten voi elää tähän päivään asti? Kyllä, Affair kuten tämä, on jo useita kertoja kerran ottanut paikkansa Yang Feng, hän veljekset näkevät vielä tärkeämpi kuin oma elämä! Jos on todella niin, että haluaa tappaa Yang Feng, ei ole vaikeaa ollenkaan!Kuolematon todellinen herrasmies on pieni ryppyinen seuraava kulmakarva, , tapa: Järjestät jonkin aikaa, anna Yang Feng tulla kaupunkiin kaupungin helvetin seuraavaksi, niin kauan kuin näen hänet, voi tappaa hänet! Vinaceous Rosefinch ymmärtää Yang Feng, hän määräsi nyökkäys, tapa:Yang Feng ehdoton kokous tulee, vain, tulevat aika ei välttämättä ole hänen henkilö! Kuolematon todellinen herrasmies itsekompositiivisesti hymyili hymyillä, tapa: I niin kauan kuin voi nähdä Yang Feng, hän lähellä on henkilö, joka liittyy ei ole suuri ollenkaan! Kuolematon todellinen herrasmies, helvetin kaupungin linnapäällikkö, maailman ykkönen!Ehdottomasti on olemassa todellista voimaa, kuten hän sanoo, niin kauan kuin hän näkee Yang Fengin, hän voi tappaa Yang Fengin, kun Yang Fengillä on henkilö, tai hän sanoo, että hänellä on kuinka paljon henkilöä, se ei ole mitään merkitystä! Vinaceous Rosefinch on oppilas kuolematon todellinen herrasmies, hän uskoo kuolematon todellinen herrasmies, ja jättää huomiotta todellisen strenght kuolematon todellinen herrasmies täsmälleen olla kuinka kauhea, mutta North Face Denali Takit , North Face 3 In 1 Jacket ainakin tähän asti, kuolematon todellinen herrasmies kerran sanoo sanoja kaikki saavutettu, ja, tässä näkökulmasta tappaa ihmisiä, hän ei didn didned evened kerran epäonnistui kerran!Jotta Yang Feng tulla ulos tapaamaan, että tosiaan ei ole kovin vaikeaa, koska halun halli veren armeijan korpuksen pilvi sali on tärkein kuusi, vielä itse kädessä!The Vinaceous Rosefinch &amp;lt;/p&amp;gt;</w:t>
      </w:r>
    </w:p>
    <w:p>
      <w:r>
        <w:rPr>
          <w:b/>
          <w:color w:val="FF0000"/>
        </w:rPr>
        <w:t xml:space="preserve">id 116</w:t>
      </w:r>
    </w:p>
    <w:p>
      <w:r>
        <w:rPr>
          <w:b w:val="0"/>
        </w:rPr>
        <w:t xml:space="preserve">Vuoden 1894 jouluillallinen on ensimmäinen historiallisessa kaupungintalossa vuosikymmeniin Sponsoreita tarvitaan Maureen Robertson Kaupungintalon luottamushenkilöt eivät anna joulunajan mennä ohi ilman juhlaa - vuoden 1894 jouluillallista. Jouluillallinen järjestetään lauantaina 15. joulukuuta kello 18-21 historiallisen kaupungintalon itä- ja länsisiivessä osoitteessa 729 Main St. Sen lisäksi, että kyseessä on ensimmäinen illallinen kaupungintalossa ainakin 50 vuoteen, tämä on myös ensimmäinen kerta, kun rakennuksessa tarjoillaan alkoholia, mistä kukaan ei ole tietoinen. Juhlallisessa tapahtumassa kaadetaan Ramona-viinejä. Suunnitteilla on piano-, viulu- ja kuoroviihdettä, kalkkuna-ateria lisukkeineen ja arvonta. Osallistujia kehotetaan pukeutumaan viktoriaaniseen tyyliin. Liput maksavat 50 dollaria per henkilö. Jouluillallisen tuotto käytetään länsisiiven lämmitykseen ja ilmastointiin sekä rakennuksen etupuolen remontin loppuunsaattamiseen. Lämmitys ja ilmastointi on itäsiivessä, joka on vuokrattavissa. "Varatkaa päivämäärä hyvin, hyvin, hyvin erityiseen tapahtumaan kauniisti jouluksi koristellussa Ramonan kaupungintalossa", sanoi tapahtuman koordinaattori ja Ramonan kunniapormestari Sharon Davis. "Ramona Town Hall kutsuu teidät viettämään iltaa kanssamme." Istumapaikkoja on rajoitetusti. Lisätietoja ja ilmoittautumiset numeroon 760-789-8696 tai 760-788-2509. Sponsoreita tarvitaan, Davis sanoi ja pyysi mahdollisia sponsoreita soittamaan hänelle kumpaankin numeroon. Raatihuoneen luottamushenkilöt päättivät viime kokouksessaan muuttaa Ramona Town Hallin ohjesääntöjä siten, että alkoholi sallitaan. Kunnes he laativat säännöt alkoholin käytöstä rakennuksessa, alkoholia saa nauttia vain Ramona Town Hall Boardin sponsoroimissa tapahtumissa, sanoi Woody Kirkman, hallituksen puheenjohtaja.</w:t>
      </w:r>
    </w:p>
    <w:p>
      <w:r>
        <w:rPr>
          <w:b/>
          <w:color w:val="FF0000"/>
        </w:rPr>
        <w:t xml:space="preserve">id 117</w:t>
      </w:r>
    </w:p>
    <w:p>
      <w:r>
        <w:rPr>
          <w:b w:val="0"/>
        </w:rPr>
        <w:t xml:space="preserve">"Kahden kuukauden ajan se varmasti tapahtuu. En huolehdi sopimuksesta ja vakuutuksesta, ja se ei ole valmis. Emme voi ilmoittaa mitään [nyt], koska paperitöitä ei ole tehty." Vain Arsenal-fanit voisivat tervehtiä todennäköistä paluuta ennätysmaalintekijänsä ja kaikkien aikojen kiistatta suurimman pelaajansa kanssa lähellekään tyrmistyneinä.  Muistan, kun Liverpool teki tammikuussa 2006 sopimuksen ylipainoisen Robbie Fowlerin kanssa ja juhlisti sydämellisesti "Jumalan" paluuta.  Arsenal-fanit näyttävät olevan verrattain tyrmistyneitä. Ymmärrän miksi.  Olipa hän missä kunnossa tahansa, Henry voi tulla vain korkeintaan kahdeksi kuukaudeksi, ja helmikuun jälkeen turvaudumme taas Parkiin ja Chamakhiin. Käykää arseblog.com-sivustolla ja kuunnelkaa tämänpäiväinen arsecast , jossa kuulette minun keskustelevan siitä, että toivon Arsenen tuovan jonkun, joka voi tuoda jonkun, joka voi tarjota oikeutetun ja pitkäaikaisen tuen Robin van Persielle. Sallikaa minun vain lyhyesti tehdä yhteistyötä kriitikoiden kanssa ja sanoa, että jos saisin valita suoraan, ottaisin luultavasti mieluummin Lukasz Podolskin neljäksi vuodeksi kuin Thierry Henryn kahdeksi kuukaudeksi.  Päätös Thierryn hankkimisesta viittaa kuitenkin siihen, että Arsenen mielestä hänen ensisijaiset kohteensa eivät ole saatavilla tammikuussa.  Ei ole mitään järkeä korvata hänen jo ennestään ala-arvoisia hyökkäysvaihtoehtojaan toisella ala-arvoisella pelaajalla. Vaikka Thierryn fyysinen kunto olisi heikentynyt, hän on edelleen Thierry Henry.  On muistettava, että palaamalla takaisin pelaaja itse voi menettää kaiken eikä voittaa mitään.  Ottaisiko hän sellaisen riskin, jos hän kokisi olevansa todella mennyttä?  Epäilen, että ei.  Arsenal-fanina ollessani en ole koskaan nähnyt pelaajaa, joka on niin imagotietoinen.  Kaikki - hänen haastattelunsa, siirtofilailunsa, jopa juhlansa - oli asiantuntevasti lavastettua.  Hänen älykkyytensä kentän ulkopuolella sekä hänen loistokkuutensa kentällä tekivät hänestä Arsenalin elävän legendan.  Viime vuosien aikana hänellä on ollut monia tilaisuuksia täydellisiin jäähyväisiin, kuten tuo tunteikas esiintyminen Red Bullsin pelaajana Emirates Cupissa tänä kesänä.  Omasta perinnöstään niin tietoinen pelaaja ei uskaltaisi vaarantaa sitä tulemalla takaisin vain lähtiäkseen pois vinkuen.  Jos hän palaa, se johtuu siitä, että hän uskoo voivansa antaa vielä yhden viimeisen, pysyvän panoksen. Minulla oli onni seisoa vain metrin päässä, kun Henry purskahti kyyneliin hänen kunniakseen pystytetyn patsaan paljastustilaisuudessa pari viikkoa sitten.  Kun hän ryhdistäytyi, ympärilläni olevat fanit purskahtivat lauluun: "Arsene -- ota hänet värväämään". Arsene kuunteli, ja hän on kuunnellut.  Kuningas on palaamassa.  Ampukaa 14 tykin tervehdys ja hymyilkää, herran tähden. 34 Responses to Henryn ylpeys ei anna hänen epäonnistua, kun erosimme sol campbellistä hän oli luultavasti yksi tasaisimmista suorittajistamme tavanomaisen kauden lopun romahduksemme aikana. henrik larsson oli erittäin hyvä signaus utd:lle, kun hän meni sinne lainalle. mielestäni se on positiivinen askel lyhyellä tähtäimellä. no brainer. 34-vuotiaana hän on jopa paljon parempi kuin yksikään muista hyökkääjävaihtoehdoistamme, joita meillä on penkillä. se on unelmien juttu, että hän tulee penkiltä maanantaina Fulhamia vastaan ja tekee sokaisevan voittomaalin, vaikka hän käyttäisi kättään siihen. Wenger itse sanoi, että hän ei pelaa 2wks:iin sopimuksen allekirjoittamisen jälkeen..tarpeeksi aikaa päästä pelikuntoon..sanoisin, että se olisi Leeds 9.1. tai kuusi päivää myöhemmin Swansea luulen(en ole varma)....Uskon, että se on tilanne, jossa hän pelaa meidän cup-otteluissa, n ehkä viimeiset 25min premier-peleissä wen weve joko lukittu tulos tai lukittu, jossa emme voi saada tulosta esim. wolves kotona... jos se on yksi tyrmistys-ei ole suunnattu henry vaan wengers puute kaukonäköisyys jälleen kerran-van persie tarvitsee tukea MYÖS kuin kaksi kuukautta fffs!se on toinen halpa vaihtoehto/tekosyy olla käyttämättä rahaa. end of &amp; same old shit! kiitos, olen täysin samaa mieltä lausunnostasi ottaa podolski 4yrs sijaan thierry 2mths.. yritin tehdä asia muilla sivustoilla noin quik fix käsite ja miten se ei oikeastaan vie meitä eteenpäin vaan pikemminkin laastari liikkua paikata summan halkeamia..eli campbell, lehmann!! mitä meiltä puuttuu on leveys</w:t>
      </w:r>
    </w:p>
    <w:p>
      <w:r>
        <w:rPr>
          <w:b/>
          <w:color w:val="FF0000"/>
        </w:rPr>
        <w:t xml:space="preserve">id 118</w:t>
      </w:r>
    </w:p>
    <w:p>
      <w:r>
        <w:rPr>
          <w:b w:val="0"/>
        </w:rPr>
        <w:t xml:space="preserve">UKIP:n europarlamentaarikko ei erota Grimsbyä Brysselistä Yorkshiren ja Pohjois-Lincolnshiren alueen europarlamentaarikko Godfrey Bloom on twiitannut itsestään videon, jonka otsikkona on "Here I am in Grimsby" . Paitsi että hän ei ole, hän on Brysselissä, seisoo keskellä Euroopan parlamenttia. Bloom, joka aiemmin tunnusti Scrapbookille puhuneensa Euroopan parlamentille nautittuaan juoma- ja huumekoktailin , nähdään videolla tuomitsemassa matkustajia: "Heidän pitäisi olla matkustajia, mutta he eivät matkusta. Niinpä heidän on pystytettävä leiri ja oltava hieman kiusaksi kaikille ympärillään oleville." 78 sekunnin mittaisen puheen aikana Bloom sanoo kolme kertaa "en tiedä" ja kerran "en ole varma". Näyttää siltä, että hän on mennyt kameraan tietämättä, mitä hän sanoo tai missä hän on. "Minulla ei ole paljon tekemistä matkailijoiden kanssa", hän myöntää; tämä tulee mieheltä, joka käytti yli 11 000 dollaria matkustamiseen alle kuudessa kuukaudessa.</w:t>
      </w:r>
    </w:p>
    <w:p>
      <w:r>
        <w:rPr>
          <w:b/>
          <w:color w:val="FF0000"/>
        </w:rPr>
        <w:t xml:space="preserve">id 119</w:t>
      </w:r>
    </w:p>
    <w:p>
      <w:r>
        <w:rPr>
          <w:b w:val="0"/>
        </w:rPr>
        <w:t xml:space="preserve">Kun hänen rukouksensa olivat päättyneet, pyövelit pyysivät polvistuneina armoa antamaan heille anteeksi hänen kuolemansa, joka vastasi: "Annan teille anteeksi koko sydämestäni, sillä nyt toivon, että te lopetatte kaikki murheeni. Sitten he, hänen kaksi vaimoaan auttoivat hänet ylös ja alkoivat riisua häneltä vaatteita; sitten hän laski krusifiksinsa jakkaralle, ja yksi pyöveli otti hänen kaulastaan Agnus Dei -rukousnauhan, jonka hän laski kätensä irti ja antoi yhdelle naisistaan, ja sanoi pyövelille, että hänelle vastattaisiin siitä rahalla. Sitten hän antoi heidän ja kahden naisensa riisua häneltä halukkaasti ketjunsa ja kaikki muut vaatteensa ja auttoi pikemminkin ilolla kuin murheella riisumaan itsensä ja puki omin käsin hihat, jotka he olivat vetäneet häneltä pois, ja hän teki sen melko kiireellä, ikään kuin hän olisi halunnut päästä pois. Koko tämän ajan, kun hänen vaatteitaan riisuttiin, hän ei muuttanut ilmettään, vaan hymyillen iloisesti lausui nämä sanat: "Että hänellä ei ole koskaan ollut sellaisia sulhasia, jotka olisivat tehneet hänet valmiiksi, eikä hän ole koskaan riisunut vaatteitaan tällaisen seurueen edessä. Kun hän oli riisunut kaikki vaatteensa, paitsi alushameensa ja hameensa, hänen kaksi vaimoaan, jotka näkivät hänet, valittivat kovasti, itkivät ja rukoilivat latinaksi. Hän kääntyi heidän puoleensa, syleili heitä ja sanoi ranskaksi nämä sanat: "Ne crie vous, j'ay prome pour vous", ja niin hän kävi ristiin ja suuteli heitä ja pyysi heitä rukoilemaan hänen puolestaan ja iloitsemaan eikä itkemään, sillä nyt he näkisivät kaikkien emäntänsä murheiden loppuvan. Sitten hän kääntyi hymyilevällä ilmeellä palvelijoihinsa, kuten Melviniin ja muihin, jotka seisoivat penkillä lähellä telinettä ja jotka milloin itkivät, milloin huusivat ääneen ja jatkuvasti ristiin menivät, rukoili latinaksi, pyysi heitä kädellään ristiin ja toivotti heitä jäähyväisiksi ja toivoi, että he rukoilisivat hänen puolestaan viimeiseen hetkeen asti. Kun tämä oli tehty, eräs naisista otti Corpus Christi -liinan, jonka hän pussasi, pani sen Skotlannin kuningattaren kasvoille ja kiinnitti sen hänen päänsä päähän. Sitten nämä kaksi naista poistuivat hänen luotaan, ja hän polvistui tyynyn päälle mitä päättäväisimmin ja ilman mitään merkkejä tai pelkoa kuolemasta ja lausui ääneen tämän latinankielisen psalmin: In Te Domine confido, non confundar in eternam jne. Sitten hän hapuili palikan puoleen ja laski päänsä alas, painaen leukansa palikan päälle molemmilla käsillään, jotka hän olisi katkaissut, ellei niitä olisi havaittu. Sitten hän makasi pölkyn päällä hyvin hiljaa ja ojensi kätensä ja huusi: "In manus tuas, Domine" jne. kolme tai neljä kertaa. Sitten hän makasi aivan liikkumatta hirsipuussa, toinen pyöveli piti häntä hieman kiinni toisella kädellään, ja hän kesti toisen pyövelin kaksi kirveeniskua, eikä hän äännellyt juuri lainkaan tai ei lainkaan eikä liikauttanut mitään osaa itsestään paikaltaan; sitten pyöveli leikkasi hänen päänsä irti, lukuun ottamatta yhtä pientä rustoa, joka oli katkaistu, nosti hänen päänsä koko seurakunnan näkyville ja pyysi: "Jumala varjelkoon kuningatarta". Silloin hänen nurmipukunsa [eli peruukkinsa] riisuttiin hänen päästään, ja se näytti harmaalta kuin kuusikymmenkymmenvuotias, hyvin lyhyeksi pöllytetty, ja hänen kasvonsa muuttuivat hetkessä niin paljon siitä muodosta, joka hänellä oli elävänä ollessaan, että vain harvat saattoivat muistaa hänet kuolleista kasvoistaan. Hänen huulensa kohosivat ja laskeutuivat varttitunti sen jälkeen, kun hänen päänsä oli katkaistu. Silloin herra Dean [tohtori Fletcher, Peterborough'n dekaani] sanoi kovalla äänellä: "Näin menehtyvät kaikki kuningattaren viholliset", ja sen jälkeen Kentin jaarli tuli kuolleen ruumiin luokse ja seisoi sen päällä ja sanoi kovalla äänellä: "Näin päättyvät kaikki kuningattaren ja evankeliumin viholliset". Silloin yksi teloittajista, joka veti hänen sukkanauhansa pois, havaitsi hänen pienen koiransa, joka oli hiipinyt hänen vaatteidensa alle, mikä</w:t>
      </w:r>
    </w:p>
    <w:p>
      <w:r>
        <w:rPr>
          <w:b/>
          <w:color w:val="FF0000"/>
        </w:rPr>
        <w:t xml:space="preserve">id 120</w:t>
      </w:r>
    </w:p>
    <w:p>
      <w:r>
        <w:rPr>
          <w:b w:val="0"/>
        </w:rPr>
        <w:t xml:space="preserve">Kun Jumalan armon aallot pyyhkivät meitä elämän rannalle, päädymme hieman pidemmälle kuin koskaan luulimme voivamme. 11. lokakuuta 2012 Lakkaa yrittämästä saada elämäsi takaisin "normaaliksi" Viime yönä keskiviikkoillan raamattututkimuksessamme puhuimme kärsivällisyydestä ja kävimme läpi Markuksen evankeliumin 5. luvun ja Jairuksen tyttären tarinan. Käytämme Tim Kellerin Kuninkaanristi -teosta oppaana tutkimuksessamme. Loppupuolella aloin puhua syistä, miksi menemme Jumalan luo ja huudamme häntä rukouksessa. Useimmat näistä syistä liittyvät yleensä johonkin ongelmaan. Tässä on skenaario: Sinulla on melko hyvä päivä. Olet rukoillut, lukenut Raamattua, viettänyt aikaa Jumalan kanssa ja olet rauhassa maailman kanssa. Sinulla on suunnitelmia tälle päivälle ja alat toteuttaa näitä suunnitelmia. Lepäät, kun haluat, teet, mitä olet suunnitellut, saavutat tavoitteesi yksi kerrallaan. Lapsesi tekevät yhteistyötä, avioliittosi on hyvä, sinulla on hyvä olo itsestäsi, kaikki ympärilläsi ovat terveitä ja heistä pidetään huolta, ja pankissa on rahaa. Työ sujuu hyvin. Koulu sujuu hyvin. Muut aktiviteettisi sujuvat hyvin. Lopetat päivän rentoutumalla perheesi kanssa, sitten elokuvan tai kirjan parissa, ja kiität Jumalaa hyvästä päivästä ja lasket pääsi lepäämään. Shalom. En väitä, että tämä on teidän ajatuksenne hienosta päivästä, mutta se on niin "normaali" kuin voin kuvitella, ja se on sellainen päivä, joka ei oikeastaan herätä mitään suurempia hälytyksiä useimmilla. Asiat sujuvat suunnitelmien mukaan, ja ehkäpä tämä on se, mitä pidämme odotusten "peruslinjana". Toinen päivä ei mene hyvin. Ehkä olet myöhässä. Sinulla on tärkeä projekti. Lapset eivät tee yhteistyötä. Joku on tyrmännyt sinut töissä. Sinulla on rengasrikko. Puolisosi kanssa ei ole kaikki hyvin. Suhteesi ystävään on katkennut. Liikenne on kamalaa. Saat postissa odottamattoman laskun tai ilmastointi hajoaa. Tai ehkä asiat ovat vielä pahempia. Sinulla on lääkäriaika, ja lääkäri sanoo löytäneensä jotain. He luulevat sen olevan syöpä. Sinä sairastut. Tai työpaikkasi katoaa, ja sinun on etsittävä töitä. Tai perheessä on kuolemantapaus tai avioero.  Kaikki nämä asiat ovat asioita, joista haluamme päästä pois. Niinpä normaali raamattututkimus/rukousaika ei riitä. Huudamme Jumalaa ja pyydämme Häneltä apua. Haluamme, että kipu katoaa. Haluat Hänen parantavan sinut. Odotuksemme ylittävät reilusti todellisuutemme, ja välimatka on se turhautumisen määrä, jota koemme. Haluat päästä takaisin 'normaaliin'. Mutta mitä oikeastaan pyydät?  Haluat, että liikenne liikkuu. Ette halua olla myöhässä. Haluat, että lapset tekevät yhteistyötä. Haluat, että puolisosi rakastaa sinua. Pyydät siis Jumalaa auttamaan sinua ja saamaan asiat sujumaan hyvin. Rukoilet intensiivisemmin. Haluat, että elämä palaa peruslinjaasi, jotta voit olla rauhassa. Mutta sinä sanot, että "rauha" löytyy, kun asiat toimivat niin kuin sinä haluat. Teidän mielestänne elämä sujuu hyvin, kun se menee niin kuin sen pitäisi mielestänne mennä. Tämä tarkoittaa, että sinä olet johdossa ja suhteeseesi Jumalaan kuuluu, että pyydät Häntä auttamaan sinua, koska tiedät, ettet voi hallita elämääsi yksin. Mutta Raamattu sanoo, että "rauha" löytyy yksin Jumalasta. Kun Jumala ei ilmesty ja auta sinua parisuhteessa, työssä, raha-asioissa tai terveyden kanssa haluamallasi tavalla, ihmettelet, mitä on tapahtunut? Miksi Jumala on niin kaukana sinusta? Totuus on, ettet halua Jumalaa niin kuin sinun pitäisi. Haluat asioiden toimivan. Haluat Jumalan, jotta Hän voisi palauttaa asiat tasapainoon sen kanssa, mitä olet päättänyt "hyvän elämän" olevan. Ehkä sinun "hyvä elämäsi" on menestyksekästä palvelutyötä tai seikkailua tai vaarallista elämää. Se voi olla mitä tahansa. Mutta jos me todella huudamme Jumalaa vain silloin, kun luulemme, että meillä on ongelmia - ja jos rukouksissamme yritämme saada asiat takaisin "normaaliksi", jotta voisimme olla rauhassa, käytämme Jumalaa itse asiassa keinona saavuttaa jokin muu päämäärä, ja se on epäjumalanpalvelusta. On hyvä rukoilla parantumisen puolesta ja ihmissuhteiden ja talouden ja lastesi puolesta ja sen puolesta, että ruuhka siirtyy. Rukoilkaa näiden asioiden puolesta! Mutta kun rukoilet niiden puolesta, etsi ensin Jumalan valtakuntaa - hänen tahtoaan, valtakuntaansa ja hallitsijuuttaan (Matt. 6:33).  Etsikää sovintoa Jumalan kanssa. Etsikää Häntä.  Tehkää parannus siitä, että yritätte saada</w:t>
      </w:r>
    </w:p>
    <w:p>
      <w:r>
        <w:rPr>
          <w:b/>
          <w:color w:val="FF0000"/>
        </w:rPr>
        <w:t xml:space="preserve">id 121</w:t>
      </w:r>
    </w:p>
    <w:p>
      <w:r>
        <w:rPr>
          <w:b w:val="0"/>
        </w:rPr>
        <w:t xml:space="preserve">Osta Hosting From Host Gator Lauantai, 5. maaliskuuta 2011 En aio odottaa Ei 12 tuntia sen jälkeen, kun sanoin aioin odottaa ja nähdä, mitä tapahtui Googlen Farmer päivitys, päätin ottaa asiat omiin käsiini.  Aloitin oman verkkosivuston ja olen julkaissut sillä tällä viikolla 5 sivua sisältöä. Tiedän, että jotkut tavalliset internet-markkinoinnin lukijani ovat hieman pettyneitä, mutta päätin käyttää Weeblyä sivustoni luomiseen.  Ostin oman verkkotunnukseni, mutta tiedän, että jotkut ovat tyrmistyneitä 50-50 AdSensen jakamisesta.  Mutta kuunnelkaa ensin perusteluni ennen kuin heittelette kiviä. Ensinnäkään en tunne, että minulla olisi täydellistä ymmärrystä oman sivuston perustamisesta.  Tiedän, että voisin kompastua siihen, mutta halusin saada jotain nettiin ja nopeasti ennen kuin lannistuin täysin ja menetin vauhtini.  Halusin pystyä keskittymään sisältöön. Toiseksi kustannukset olivat tärkeä tekijä.  Koska tämä on minulle suuri tuntematon asia, päätin, että verkkotunnuksen hankkiminen 10 dollarilla ja hosting halvalla 8 dollarilla kuukaudessa maksaa yhteensä 106 dollaria vuodessa.  Minun pitäisi saada tämä summa takaisin ennen kuin voitto alkaisi.  Minun kustannukseni vuoden hostingista Weeblyssä ja omasta verkkotunnuksestani oli 40 dollaria.  Kun jako on 50-50, minun on ansaittava takaisin vain 80 dollaria. Tällä järjestelyllä voin välttää turhautumisen, joka liittyy oman sivuston rakentamiseen ja turhautumiseen.  Voin sen sijaan keskittyä sisältöön.  Käytän aikaani arvokkaammin.  Lisäksi kustannusteni takaisin saamisen este on paljon pienempi.  Minulle se oli win-win.  Puhumattakaan siitä, että pystyin maksamaan PayPalilla, jossa oli vain 50 dollaria.  Se oli rahaa, jonka olin ansainnut eHow'lla.  Joten "harrastukseni" ei ole vieläkään maksanut minulle mitään muuta kuin aikaa. Lopuksi haluan sanoa, kuinka innoissani olen voidessani ilmoittaa, että yksi sisältösivuistani on indeksoitu.  Kotisivu, Tietoja-sivu ja Tietosuojakäytäntö-sivu oli indeksoitu 72 tunnin kuluessa, mutta viime yönä ensimmäinen sisältösivuni ilmestyi.  Se ei ollut ensimmäinen, jonka kirjoitin, mutta olen kuitenkin hurmioitunut ja odotan innolla, että muutkin sivut ilmestyvät lähipäivinä. Olen huomannut, että monet ihmiset eivät kerro muiden sivustojensa nimiä.  En ole varma, miksi näin on, mutta minulla on houkutus jakaa ja lähettää muutama linkki, kunhan saan 10 sivua sisältöä.  Pyydän kommentteja ja ohjeita siitä, miksi sivuston nimen jakaminen voi tai ei voi olla hyvä idea. 8 kommenttia: Järkevää ja ymmärrän, miksi teet sen näin - rakentamalla hitaasti ja siten vähentämällä tappioita. Täytyy myöntää, etten ole koskaan kuullut Weeblystä, mutta tällainen suunnitelma vaikuttaa hyvältä varsinkin silloin, kun päätetään ottaa sukellus. Minun on ehdottomasti tutkittava sitä, mutta onneksi olkoon, että olet ottanut sen! Kokemukseni mukaan uskon, että useat ihmiset, erityisesti ne, jotka ansaitsevat paljon rahaa, eivät linkitä sivustoja, jos sisältö tai idea varastetaan. Tästä syystä monilla on useita profiileja myös Hubpagesin kaltaisilla sivustoilla (minun on myönnettävä, että olen yksi näistä ihmisistä!). Onnittelut oman verkkosivuston perustamisesta. Weebly kuulostaa hyvältä paikalta aloittaa, varsinkin jos haluat saada pallon nopeasti liikkeelle. Lukemani perusteella voit aina vaihtaa isäntääsi myöhemmin, jos haluat. Onnea matkaan. Syy siihen, miksi ihmiset eivät jaa sivustojaan, on se, että Adsense-sivustojen koko verkoston voi tunnistaa katsomalla lähdekoodia ja etsimällä Adsense-julkaisijan tunnuksen. Sieltä voit löytää kaikki sivustot, joilla on kyseinen tunnus. Haluaisin kuitenkin nähdä uuden sivustosi. En usko, että olet vaarassa, jos näytät sivustosi. Sinulla ei näytä olevan mitään ammatillisia kilpailijoita tai ketään, joka haluaisi sabotoida sinua. Jared, kai joku voisi tehdä niin, mutta siitä ei ole nyt paljon hyötyä. Minulla on vain yksi sivusto ja lisäksi tavaraa täällä ja HubPagesissa sekä vähän eHow'ta, Triondia ja InfoBarrelia. Kirjoitan postauksen ja jaan uuden sivuston pian. Joo. Tiedätkö Trickle Cheddar -sivustoni? Jos huomasit, vedin Adsensen pois sieltä juuri tästä syystä. Nyt he eivät löydä loput verkostani. Saatan lopulta saada siitä rahaa käyttämieni työkalujen affiliate-palkkioilla. Ehkä en. Pointti on kuitenkin se, että ihmiset eivät nyt löydä koko verkostoani. Tietoja minusta Olen vain neofytti, joka oppii tienaamaan rahaa verkossa. Olen innoissani mahdollisuuksista ja</w:t>
      </w:r>
    </w:p>
    <w:p>
      <w:r>
        <w:rPr>
          <w:b/>
          <w:color w:val="FF0000"/>
        </w:rPr>
        <w:t xml:space="preserve">id 122</w:t>
      </w:r>
    </w:p>
    <w:p>
      <w:r>
        <w:rPr>
          <w:b w:val="0"/>
        </w:rPr>
        <w:t xml:space="preserve">Poliisi pidätti epäillyn väärästä ilmoituksesta SALISBURY - Salisburyn poliisi on pidättänyt yhden miehistä, joita syytetään väärän poliisiraportin tekemisestä halloweenina sen jälkeen, kun he kertoivat viranomaisille joutuneensa hyökkäyksen kohteeksi, jossa yhden miehen korvasta purtiin osa pois. Derrick Deshawn "Buddha" Brown, 18, pidätettiin perjantaina, ja häntä pidetään Rowanin piirikunnan vankilassa 20 000 dollarin takuita vastaan. Häntä syytetään väärän ilmoituksen tekemisestä ja ryöstön yrityksestä vaarallisella aseella. Salisburyn poliisin tutkijat etsivät edelleen Demario Leshaun Whisonantia, 24, ja häntä etsitään edelleen. Välikohtauksen kerrottiin tapahtuneen 31. lokakuuta Craige Streetillä. Kaksi miestä kertoi viranomaisille olleensa kävelemässä, kun he näkivät Livingstone Collegen lähellä kahdeksan tai kymmenen miehen ryhmän "käyttäytyvän oudosti". Alun perin kaksi kertoi, että miehet juoksivat heitä kohti ja saivat heidät kiinni Caldwell Streetin ja Thomas Streetin kulmassa. Whisonant ja Brown kertoivat, että heiltä ryöstettiin käteistä ja kännykkä. Whisonant kertoi poliisille, että häntä lyötiin kasvoihin ja epäilty puri palan hänen korvastaan irti. Ilmoitus todettiin vääräksi. Tutkijoiden mukaan ryöstöä ei tapahtunut, mutta Whisonant oli joutunut riitaan jonkun kanssa, joka puri osan hänen korvastaan irti. Brown ei ollut paikalla, kun tappelu tapahtui. Poliisin mukaan Brown myös uhkasi miestä käsiaseella 5. marraskuuta, kun tämä otti mopon. Hänen on määrä saapua oikeuteen maanantaina.</w:t>
      </w:r>
    </w:p>
    <w:p>
      <w:r>
        <w:rPr>
          <w:b/>
          <w:color w:val="FF0000"/>
        </w:rPr>
        <w:t xml:space="preserve">id 123</w:t>
      </w:r>
    </w:p>
    <w:p>
      <w:r>
        <w:rPr>
          <w:b w:val="0"/>
        </w:rPr>
        <w:t xml:space="preserve">Aioin jättää tämän rauhaan toistaiseksi... Eilen illalla, kun ajoin kotiin, näin suuren poikajoukon seisovan jalkakäytävällä asuntokomission asuntojen ulkopuolella. Pojat olivat pääasiassa afrikkalaista syntyperää. Ajattelin asiaa kotiin päästyäni. Pojat olivat hallinneet jalkakäytävää. Olisinko tuntenut oloni hermostuneeksi, jos olisin kävellyt kadulla ja joutunut työntymään heidän ohitseen? Kyllä, olisin. Johtuiko se siitä, että he olivat afrikkalaisia? Ei, ei ollenkaan. Se johtui siitä, että he olivat miehiä ja tukkivat jalkakäytävän. Rotuun, uskontoon tai luokkaan katsomatta yksinäisenä naisena olisin hieman huolissani siitä, että minun pitäisi ohittaa suuri poikajoukko. En usko, että he olivat jengi, he olivat vain joukko poikia, jotka hengailivat ilman parempaa tekemistä, mutta silloin pojat tekevät pahojaan. Se sai minut miettimään syvällisemmin viime päivien uutisia... Siitä huolimatta tässä on kyse todellisista asioista, ja Legal Eagle on oikeassa siinä, ettei se hyppää rasisminvastaisten lippujen liehuessa. Rasismi ei tietenkään ole kaukana pinnasta, mutta siihen liittyy myös muutakin. Suuri osa liittyy siihen, onko vasta saapuneille maahanmuuttajille, jotka ovat lähtöisin esimerkiksi Sudanin kaltaisista traumaattisista taustoista, annettu riittävästi tukea. Viimeaikaiset tapahtumat eivät myöskään saa jättää varjoonsa samoja ryhmiä koskevia myönteisiä tarinoita. MYÖHEMMIN En voi olla ajattelematta, LE, että tämä saattaa olla hallituksen Tampa-taktiikkaa. He tietävät, että se menee hyvin perille tiettyjen äänestäjien tai potentiaalisten äänestäjien keskuudessa. SEURAAVA PÄIVÄ Katso Jim Belshaw tästä. Hän on tarkistanut faktat huolellisesti. Hyvin tehty, Jim. Valitettavasti vahinko on silti tapahtunut. Tämä blogi saattaa sisältää tekijänoikeudella suojattua materiaalia. Tällaista materiaalia tarjotaan opetustarkoituksessa, jotta voidaan edistää ymmärrystä ihmisoikeuksista, demokratiasta, tieteellisistä, moraalisista, eettisistä ja sosiaaliseen oikeudenmukaisuuteen liittyvistä kysymyksistä jne. Tätä materiaalia jaetaan ilman voittoa. Tähän blogiin kirjoitetut kirjoitukset ja mielipiteet eivät välttämättä edusta mitään organisaatiota (tai organisaatioita), johon kirjoittaja voi olla sidoksissa.</w:t>
      </w:r>
    </w:p>
    <w:p>
      <w:r>
        <w:rPr>
          <w:b/>
          <w:color w:val="FF0000"/>
        </w:rPr>
        <w:t xml:space="preserve">id 124</w:t>
      </w:r>
    </w:p>
    <w:p>
      <w:r>
        <w:rPr>
          <w:b w:val="0"/>
        </w:rPr>
        <w:t xml:space="preserve">VALOKUVA: BARBARA CAMERON'S THE HEART'S JOUURNEY AUTHOR.... Liity Barbara Cameroniin , amish-kirjallisuuden, Sydämen matka , kirjoittajaan, kun hän kiertää blogosfäärissä 19. marraskuuta -- 14. joulukuuta 2012....... BARBARA CAMERONISTA Barbara Cameron on CBD-, CBA- ja ECPA-bestsellerkirjailija, joka on kirjoittanut 35 kirjaa (mukaan lukien jännittävä uusi sarja Stitches in Time Abingdon Pressille), mukaan lukien fiktiivisiä ja tietokirjoja Abingdon Pressille, Thomas Nelsonille, Harlequinille ja muille kustantajille. Barbara on myynyt kolme elokuvaa HBO/Cinemaxille ja on ensimmäinen Romance Writers of American Golden Heart Awardin voittaja. Hänen kaksi novelliaansa voittivat 2. ja 3. sijan RWA:n Faith, Love and Hope -osaston Inspirational Readers Choice Contest -kilpailussa.  Molemmat olivat finalisteja American Christian Writers Awardin (ACFW) Carol-palkinnon novelliluokassa. SYDÄMEN MATKASTA Naomi tietää, että hänen pitäisi olla innoissaan tulevista häistään, mutta häntä ei liikuta. Hänen tunteensa sulhasta kohtaan eivät ole vain vaimeat, vaan hän uskoo, että mies näkee hänet enemmänkin palvelijana kuin kumppanina. Ja mies on niin hallitseva. Onko liian myöhäistä perääntyä avioliitosta? Rukoillessaan Jumalan johdatusta Naomi pitää taukoa tilkkutäkkimiehen tehtävistään ja matkustaa isoäitinsä kanssa Floridan Pinecraftiin. Matkan varrella Naomi huomaa tuntevansa vetoa Nickiin, heidän englantilaiseen kuljettajaansa ja ystäväänsä, ja he alkavat rakastua. Matkasta tulee pian matka, jossa Naomi tutkii salaisinta unelmaansa rakkaudesta. Mutta voiko hän poiketa "turvalliselta" polulta, jonka hän on kuvitellut elämälleen, ja mennä naimisiin Nickin kanssa? Pehmeäkantinen: 288 sivua Kustantaja: M: Kieli: Abingdon Press (Lokakuu 2012) Kieli: Nick Nickin kanssa: ISBN-10: 1426714335 ISBN-13: 978-1426714337 Kirjan ote: Hänen pitäisi olla Paratiisin onnellisin nuori nainen. Mutta Naomi pelkäsi, että häneltä kysyttäisiin hänen tulevista häistään. Hän pelkäsi huutavansa, jos vielä yksi ihminen kysyisi häneltä siitä. Avioliitto hänen amish-yhteisössään oli toki perinteisempi kuin englantilainen avioliitto. Mutta hän ei ollut koskaan ajatellut, että hänen pitäisi muuttua niin paljon miellyttääkseen miestä, jonka kanssa hän pian menisi naimisiin. Huokaisten hän jätti tilkkutäkkinsä syrjään, nousi ylös ja käveli katsomaan ulos etuikkunasta. Liiketoiminta oli ollut vilkasta sinä aamuna Stitches in Time -liikkeessä, jossa hän työskenteli isoäitinsä ja kahden serkkunsa kanssa. Stitches in time ... ja place: hän ja hänen kaksi serkkuaan työskentelivät yhdessä, kuten he olivat leikkineet ja opiskelleet yhdessä koko ikänsä. Heidän viisas isoäitinsä oli ostanut tämän paikan, ja he kaikki olivat kunnostaneet sen, ja nyt he tekivät tavaroita myyntiin. Naomi teki tilkkutöitä, Mary Katherine oli mestarillinen kutoja, Anna neuloi, ja heidän isoäitinsä Leah teki pieniä amish-nukkeja ja muita käsitöitä. He olivat kaksi sukupolvea amish-naisia, joita sitoivat vahvat langat toisiinsa sekä luovuuteensa ja yhteisöönsä. Täällä tässä liikkeessä, joka oli täynnä värikkäitä tilkkutöitä ja käsin neulottuja tuotteita, jossa oli runsaasti kankaita ja kaikkea, mitä tilkkutöihin, neulomiseen tai ompeluun voi tarvita... ... hänen pitäisi tuntea olevansa taivaassa - työskennellessään tilkkutöiden parissa ja auttaessaan asiakkaita tässä hyvin menestyvässä liikkeessä, jossa oli perheenjäseniä, jotka rakastivat häntä. Sen sijaan hän tunsi olonsa yhä valheellisemmaksi, peitti tunteensa, piti naamiota joka päivä. "Etsitkö jotakuta?" hänen isoäitinsä kysyi hymyillen, kun hän katsoi ylös laskettuaan päivän kuitteja. "Tuleeko John hakemaan sinut töiden jälkeen?" Kaikkien mielestä oli merkki Johnin kiintymyksestä, hänen omistautumisestaan hänelle, että hän tuli hakemaan häntä lähes joka päivä töiden jälkeen. Itse asiassa se oli tapa pitää häntä silmällä ja varmistaa, ettei hän tehnyt muita suunnitelmia. Hänestä oli tullut niin kyyninen. Hän huokaisi, mutta huomasi, että isoäiti katseli häntä yhä. ~~~~~~~~~~~~~~ Abingdon Pressin kirjoja ja resursseja on saatavilla näistä ja monista muista kirjakaupoista ja verkkokauppiaista.</w:t>
      </w:r>
    </w:p>
    <w:p>
      <w:r>
        <w:rPr>
          <w:b/>
          <w:color w:val="FF0000"/>
        </w:rPr>
        <w:t xml:space="preserve">id 125</w:t>
      </w:r>
    </w:p>
    <w:p>
      <w:r>
        <w:rPr>
          <w:b w:val="0"/>
        </w:rPr>
        <w:t xml:space="preserve">Jennifer Lawrence puhuu murrosiästä ja painonnoususta Jennifer Lawrence näyttelee Bradley Cooperin rinnalla "Silver Linings Playbook" -elokuvassa seksiriippuvaista leskirouvaa, mutta näyttelijä on myöntänyt, että tanssikohtaus oli hänen mielestään paljon vaikeampi kuin hahmonsa ainutlaatuisten luonteenpiirteiden käsittely... Puhuessaan New York Timesin kanssa , näyttelijä, joka on tunnetuin roolistaan 'Nälkäpeli'-elokuvassa, on myöntänyt, että hänen on ollut vaikea tanssia siitä lähtien, kun hän tuli murrosikään: "Kun tanssin, näytän siltä kuin olisin isä tanssiaisissa.... En ole koskaan tarttunut raajoihini. Murrosiästä lähtien minusta on tuntunut, että emme ymmärrä toisiamme." Rakastamme hänen suoraa suhtautumistaan taitoihinsa esiintyjänä - vaikkakin olemme ehdottomasti eri mieltä Oscar-ehdokkaan vitsailusta näyttelijänkyvyistään: "Näin voin kulkea elämässäni vapaana idioottina: koska minulla ei ole aavistustakaan siitä, mitä teen." Ikään kuin Lawrence. Kuin jos. Näyttelijä myönsi myös, että suuri etu hänen roolisuorituksessaan 'Silver Linings Notebookissa' oli se, että ohjaaja David O. Russell halusi hänen lihovan roolia varten. Ja aivan kuten 'Bridget Jonesin päiväkirja' -elokuvasta tuttu Renee Zellweger ennen häntä, Jennifer suostui mielellään: "Olin kuin: 'Totta helvetissä!'" "Olin kuin: 'Totta helvetissä!'" "Niin ei koskaan tapahdu elokuvissa." Emme malta odottaa, että pääsemme näkemään upean näyttelijättären Bradley Cooperin rinnalla 'Silver Linings Notebook'-elokuvassa, kun se tulee elokuvateattereihin tässä kuussa...</w:t>
      </w:r>
    </w:p>
    <w:p>
      <w:r>
        <w:rPr>
          <w:b/>
          <w:color w:val="FF0000"/>
        </w:rPr>
        <w:t xml:space="preserve">id 126</w:t>
      </w:r>
    </w:p>
    <w:p>
      <w:r>
        <w:rPr>
          <w:b w:val="0"/>
        </w:rPr>
        <w:t xml:space="preserve">Kuinka saavuttaa menestys monitasoisen markkinoinnin alalla TIP! Houkuttele näkymiä verkkosivustollesi. Tämä saattaa olla verkostomarkkinointiohjelmien työ- ja kustannusintensiivisin osa, mutta onnistumisesi tai epäonnistumisesi tässä tekee tai rikkoo verkkoliiketoimintasi. Me kaikki tiedämme, että lyhin etäisyys kahden pisteen välillä on suora viiva, ja tämä artikkeli auttaa sinua piirtämään suoremman viivan monitasomarkkinoinnin aloittamisesta (piste A), jotta saavutat tavoitteesi valtavasta verkostosta ja lopullisesta menestyksestä (piste B). Tutki erilaisia vaatimuksia ja strategioita, jotka todennäköisimmin johtavat menestykseen. VINKKI! Määritä, mitkä ihmiset ovat kiinnostuneita kuulemaan tuotteistasi. Aina kun mainostat tuotteitasi jollekin henkilölle, varmista, että toimituksesi on tarpeeksi innostava, jotta kyseinen henkilö välittää tietoa eteenpäin ystävilleen ja perheenjäsenilleen. Sinun on tavattava säännöllisesti tiimisi kanssa. Jos kaikki ovat samalla sivulla, jokaisen henkilön pitäisi tulla kokouksiin, laatia pelisuunnitelma, työskennellä tiiminä ja onnistua tavoitteissa. Tiimisi on tavattava, jotta se voi tehdä yhdessä parhaansa. VINKKI! Jotta voit menestyä verkostomarkkinoinnissa, sinulla on oltava jatkuva sähköpostitietokanta, jota käytät johdonmukaisesti. Voit ostaa sähköpostiluetteloita tai tehdä omia sähköpostiluetteloitasi verkkosivustosi ilmoituksista ja kommenteista. Yritä rekrytoida verkostoihisi muiden alojen liiketoiminnan ammattilaisia. Liikekumppanit, jotka työskentelevät myynnissä tai jotka ovat provisiopohjaisia, tietävät, miten ponnistelut liittyvät tuloihin, joten nämä ammattilaiset ovat ihanteellisia kohderyhmiä. Lisäksi he auttavat laajentamaan yleistä verkostoasi, mikä tuottaa enemmän voittoja. VINKKI! Joskus prospektin käsitteleminen voi aluksi tapahtua puhelimesi puhelinvastaajan kautta, joten älä unohda käyttää sitä viisaasti. Tämän ensivaikutelman on oltava selkeä sekä positiivinen. Monitasomarkkinointi on helppo alkaa nähdä eräänlaisena pelinä tai kilpailuna, jossa kukin osapuoli taistelee saadakseen uusia jäseniä mukaan. Keskity sen sijaan siihen, miten verkoston laajentaminen hyödyttää kaikkia. VINKKI! Älä istu pyjamassa koko päivää, vaan pukeudu, kun työskentelet kotoa käsin. Saatat työskennellä kotona vain tietokoneen ääressä, mutta tämä lähestymistapa saa sinut tuntemaan itsesi ammattimaiseksi ja mahdollistaa myös tapaamiset muiden kanssa, jos tarvetta ilmenee. Sinun pitäisi laatia hyvin harkittu liiketoimintasuunnitelma, mutta muista olla joustava odottamattomien tapahtumien varalta. Aseta viikoittaiset ja kuukausittaiset tavoitteesi ja tarkastele niitä sitten realistisesti, jotta voit määrittää, kuinka paljon uskot voivasi todella saada aikaan. Liiketoimintasuunnitelmien pitäisi silloittaa nämä näkökohdat ja tuoda sinulle voittoa. KÄRKI! Ole tuotteidesi asiantuntija. Yleisösi huomaa heti, uskotko tuotteeseesi asiantuntemuksesi tai sen puutteen perusteella. Todelliset markkinointijohtajat ovat niitä, jotka nauttivat siitä, että auttavat myös muita menestymään. Jos annat tuotteellesi tai palvelullesi hyödyllisen kierteen, näet voittojesi nousevan ponnistelujesi mukaisesti. Jos välität aidosti asiakkaastasi, löydät keinoja varmistaa, että tuotteesi parantaa heidän elämäänsä. VINKKI! Yritä olla joku, jota muut haluavat kopioida, kun teet verkostomarkkinointikampanjoita. Käytä luovuutta ja etsi ainutlaatuisia, mielenkiintoisia tapoja luoda arvoa asiakkaille. Mallinna strategiasi menestyneiden roolimallien toimista. Katso upline-linjaasi tai organisaation johtajia. Ota mallia heidän menestyksestään ja ala viljellä samanlaista lähestymistapaa ja asennetta menestykseen. Jos pystyt jäljittelemään heidän menestystään, myös sinä tulet näkemään menestystä. Meidän ei pitäisi oppia vain omista virheistämme vaan myös muiden menestyksestä. Kun keskustelet mahdollisesta johtolangasta, käytä vain myönteisiä eleitä, kuten pään nyökkäystä. Varmista, että kehonkielesi on myönteistä. ) VINKKI! Yksi parhaista vinkeistä menestyä verkostomarkkinoinnissa on uskoa, että voit menestyä. Älä aliarvioi liiketoimintasi vakavuutta siksi, että se on verkkoyritys. Kokeile tuotteita, jotta saat hyvän tuntuman niiden ominaisuuksista ja hyödyistä. Sen sijaan, että olisit tietämätön markkinoimiesi tuotteiden suhteen, yritä käyttää tuotteita itse. Jos ihmiset näkevät, että käytät tuotteita, he ovat paljon kiinnostuneempia niistä. Anna ihmisten tulla luoksesi sen sijaan, että kurottaisit koko ajan. Saat myös läheistä tietoa tuotteesta käyttämällä sitä itse. VINKKI! Monet ammattilaiset jakavat mielellään ideoita ja vinkkejä kanssasi. Tee parhaasi saadaksesi yhteyden ihmisiin, joilla on kokemusta verkostomarkkinoinnista, ja solmi heihin ystävällinen yhteys. Älä anna rahaa monitasomarkkinointiyritykselle ennen kuin olet tutkinut Better Business Bureaun tietoja yrityksestä. Useimmat yritykset ovat aitoja ja laillisia; on kuitenkin paljon väärennettyjä yrityksiä. Varmista, että teet hyvän sijoituksen, ennen kuin vain aloitat. BBB on loistava tapa tutkia yritystä ja selvittää, ovatko ne vai eivät.</w:t>
      </w:r>
    </w:p>
    <w:p>
      <w:r>
        <w:rPr>
          <w:b/>
          <w:color w:val="FF0000"/>
        </w:rPr>
        <w:t xml:space="preserve">id 127</w:t>
      </w:r>
    </w:p>
    <w:p>
      <w:r>
        <w:rPr>
          <w:b w:val="0"/>
        </w:rPr>
        <w:t xml:space="preserve">Oliko Riel mielisairas? Kuka oli Louis Riel? Mtis-johtaja johti kahta kapinaa Länsi-Kanadassa, ja hänet tuomittiin ja hirtettiin maanpetoksesta vuonna 1885. Vielä pitkälle 1900-luvulle asti Rieliä pidettiin parhaimmillaan "harhaanjohtavana ja kiihkeänä" ja pahimmillaan psykoottisena petturina. Mutta 1960-luvulla Rielin imago alkoi kääntyä. Nykyään useimmat kanadalaiset, erityisesti mtis, ovat pitäneet häntä sankarillisena isänmaallisena, Manitoban perustajana ja konfederaation isänä. Louis Riel oli koko elämänsä ajan harras katolilainen. Vuonna 1875 hän sai kuitenkin uskonnollisen kokemuksen ja alkoi uskoa olevansa profeetta, jonka Jumala oli valinnut ja antanut hänelle nimen "David". Hänen ajatuksensa ja käytöksensä - hän repi vaatteensa irti ja karjui kuin härkä - huolestuttivat ihmisiä hänen ympärillään, ja Riel vietti kaksi vuotta mielisairaalassa Quebecissä. Elämäkerturi Maggie Siggins kertoo CBC:lle Rielin "henkisestä romahduksesta". Myöhemmin Riel laati uuden uskonnon filosofian. Siggins ei kuitenkaan pidä tätä todisteena mielenvikaisuudesta. "Kun luin sen hyvin huolellisesti, ajattelin, että kyllä, se on tietysti hyvin epätavallista tai eksentristä, mutta en aio leimata sitä hulluksi tai mielenvikaiseksi", hän kertoo Gzowskille. "Otetaan se todesta." . Louis Rielin usko sai käänteen vuonna 1875, kun hän sai kirjeen mentorina pitämältään mieheltä, Montrealin piispalta Ignace Bourget'lta. Siinä Bourget neuvoi Rielille, että Jumalalla oli suunnitelmia hänen varalleen: "Hän on antanut sinulle tehtävän, joka sinun on suoritettava askel askeleelta [ja] Jumalan armon avulla sinun on pysyttävä sinnikkäästi tiellä, joka sinulle on viitoitettu." Hän sanoi Rielille, että hänellä oli suunnitelmia. . Rielin tulkintaa Bourget'n neuvoista värittivät useat kokemukset, joissa hän koki "jumalallisen hengen" käyneen hänen luonaan. Pian hän alkoi uskoa olevansa uusi maailmanprofeetta, jonka tehtävänä oli perustaa uusi, Pohjois-Amerikkaan pohjautuva katolilaisuus. Tämän järjestelmän mukaan piispa Bourget'sta tulisi uusi paavi. . Riel tunsi sukulaisuutta heprealaisen kuningas Daavidin kanssa ja alkoi käyttää "Daavidia" toisena nimenä joissakin kirjeenvaihdoissaan. . Vuoden 1876 alusta vuoden 1878 alkuun Riel joutui mielisairaalaan Montrealissa ja Quebec Cityn ulkopuolella. Hänet rekisteröitiin tekaistuilla nimillä Louis R. David ja Louis Larochelle. . Riel vapautettiin mielisairaalasta, kun lääkärit olivat vakuuttuneita siitä, että hän oli parantunut. Itse asiassa, sanoo kirjailija Thomas Flanagan kirjassaan Louis "David" Riel: Prophet of the New World , Riel oli "oppinut, miten käyttäytyä ulkoisesti, ei niin, että hän olisi käynyt läpi syvän sisäisen muutoksen". . Rielin profeetallisilla uskomuksilla oli suuri merkitys hänen toiminnassaan Luoteiskapinan aikana. Hän keksi termin Exovedate (latinankielinen konstruktio, joka tarkoittaa "laumasta") väliaikaisen hallituksen nimeksi ja pyysi sen jäseniä tunnustamaan hänet profeetaksi. . Kuten tässä klipissä todetaan, Riel keksi myös latinankielisiä nimiä viikonpäiville. Maanantaista tuli Christ Aurore , tiistaista Vierge Aurore ja niin edelleen. Riel uskoi, että alkuperäiset nimet muistuttivat pakanuudesta. . Koko Luoteiskapinan ajan Riel kantoi ristiä tai lippua, jossa oli Neitsyt Marian kuva. Hän ei koskaan kantanut asetta, ja hän otti miehensä rutiininomaisesti mukaan rukoilemaan taistelujen aikana. . Mtis-sotilaskomentaja Gabriel Dumont taipui Rielin tuomioon omista epäilyksistään huolimatta. "Luotin hänen uskoonsa ja rukouksiinsa ja siihen, että Jumala kuuntelisi häntä", Dumont sanoi myöhemmin. . Viimeaikaiset tulkinnat Rielin mielentilasta ovat anteeksiantavia. Vuonna 2004 Chester Brown, joka kirjoitti Rielistä sarjakuvamaisen elämäkerran, kertoi haastattelijalle: "Pidän itseäni uskonnollisena ihmisenä, joten uskon, että hänen näynsä olivat jossakin mielessä totta. En tiedä, tulkitsiko hän niitä oikein, mutta uskon, että hänellä oli todellisia kokemuksia, enkä siksi usko, että hän oli hullu tai mielisairas sillä tavalla kuin useimmat ihmiset ymmärtäisivät nämä termit."</w:t>
      </w:r>
    </w:p>
    <w:p>
      <w:r>
        <w:rPr>
          <w:b/>
          <w:color w:val="FF0000"/>
        </w:rPr>
        <w:t xml:space="preserve">id 128</w:t>
      </w:r>
    </w:p>
    <w:p>
      <w:r>
        <w:rPr>
          <w:b w:val="0"/>
        </w:rPr>
        <w:t xml:space="preserve">Avioerovinkkejä Miten erota Häiritsee oikeinkirjoitukseni? Kirjoitan artikkelini brittienglanniksi! Avioeron tunteminen ei ole pelkästään juridisia näkökohtia.  Kyse on myös henkisestä selviytymisestä osaamalla huolehtia itsestäsi ja saamalla tukea ympärilläsi olevilta ihmisiltä.  Parhaat avioerovinkkini, tai pikemminkin: "ammattimainen avioero- ja parisuhdeneuvonta avioeroon", ovat peräisin vuosien kokemuksesta avioliitto-/parisuhdeneuvojana. Olen esittänyt vinkkini 4 askeleessa, joissa on ohittamatonta tietoa siitä, miten erota.  Jokainen vaihe on kuin aihe, josta olisimme saattaneet keskustella, jos olisit tullut luokseni neuvontaan.  Ota avioerosi eri vaiheissa sitä, mikä tuntuu sinusta oikealta. Vaihe 1 -- Tieto siitä, miten erota: oletko valmistautunut? Olet ehkä jo pureskellut tätä asiaa loputtomasti, monta unetonta yötä.  Kuitenkin varmuuden vuoksi ... En tekisi työtäni opastaessani sinua, jos en keskustelisi tästä kanssasi.  Hyväksyn riskin, että minua pidetään holhoavana!  Joten, tässä sitä mennään. Seuraavat avioerovinkit on tarkoitettu teille harkittavaksi, ennen kuin te ja/tai kumppaninne/puolisonne päätätte, että avioliittonne on tullut tiensä päähän. Tunne olosi taas rauhalliseksi ja hallitsevaksi - seuraavat avioerovinkkini Olen valinnut kaksi todella fiksua hypnoosilatausta - nimenomaan sinun tilanteeseesi.  Voit tuntea olosi paljon paremmaksi yksinkertaisesti makaamalla sängylläsi, laittamalla kuulokkeet korvillesi ja vain kuuntelemalla - ei mitään muuta.  Kuinka paljon parempaa se onkaan kuin makoilu ja itsesääli? Voisit tuntea olosi paljon paremmaksi - jo tunnin kuluttua tästä hetkestä.  Kun haluat tietää, miten erota, se, että osaat pitää huolta itsestäsi, on yksi tärkeimmistä tekijöistä, jotta selviät avioerosta järjelläsi. Vanhempien syyllisyyden voittaminen , jonka olen valinnut, koska kuvittelen/toivon, että olet huolissasi avioeron vaikutuksesta lapsiin.  Jos olette päättäneet asumuseron/eron, tarvitsette kaiken energianne koko prosessin ja sen tunteiden vuoristoradan hallintaan.  Syyllisyys on ymmärrettävää, ja se voi saada sinut huolehtimaan mahdollisimman paljon - se voi olla motivaattori.  Sen lisäksi se voi kuitenkin myös estää sinua tekemästä oikeita asioita, se ei tuo mitään hyödyllistä ja kuluttaa energiasi.  Jos syyllisyydestä tulee liian ylivoimaista, se ei hyödytä lapsiasi. Miksi et siis kokeilisi sitä. Pääse yli avioerosta - sinusta saattaa tuntua, ettet pääse koskaan yli tästä kaikesta.  Jotkut asiakkaistani ovat kokeneet, että kaikki tämä on aiheuttanut heille täydellisen trauman.  Joskus avioeroon johtaneet loputtomat ristiriidat ovat jättäneet heistä runnellun ja uupuneen olon.  Haluan todella, että tiedät, että pääset siitä yli. Tämä lataus nopeuttaa paranemista, jolloin tunnet itsesi rauhallisemmaksi, viisaammaksi ja itsevarmemmaksi. Mitä parempaa avioerovinkkiä voisinkaan antaa sinulle ;-) Vaihe 3 -- Älä "eroa" kaikista muista! Pariskuntien kanssa saamieni kokemusten perusteella minulla on joitakin avioerovinkkejä ja -neuvoja ystävien ja perheenjäsenten kanssa toimimiseen.  Liian monet ihmiset eivät näe, että elämä eron aikana voisi olla paljon helpommin hallittavissa, jos he osaisivat erota ja pitää perheensä ja ystävänsä molemmin puolin. Ennen kuin kerrot heille, että haluatte/ aiotte erota tai erota, saatatte pitää seuraavia seikkoja hyödyllisinä - siltä varalta, ettette ole jo ottaneet asiaa huomioon: saatatte tarvita heidän tukeaan ja ystävyyttään, joudutte todennäköisesti jatkossakin tapaamaan heitä (sukukokoukset, juhlat jne.).) he saattavat kokea, että heidän on valittava sinun ja puolisosi välillä Monet pariskunnat palaavat yhteen kuukausia tai vuosia myöhemmin, nauttivat siitä, että näkevät toisiaan satunnaisesti, tai jopa ystävystyvät kiinteästi (tiedän - se voi yllättää sinut) lapsesi haluavat todennäköisesti jatkaa heidän tapaamistaan lapsesi haluavat puhua kanssasi heistä ilman pelkoa siitä, että he tuottavat sinulle pettymyksen ennakoi ja suunnittele kaikki mahdolliset reaktiot lapsiltasi, perheeltäsi, puolisosi perheeltä ja kaikilta muilta tahoilta - ne voivat hyvinkin yllättää ja/tai tuottaa pettymyksen. Ole varovainen siinä, mitä sanot puolisostasi ystävillesi ja perheellesi (myös hänen perheelleen), vaikka se olisi kuinka vaikeaa ja vaikka hän mielestäsi käyttäytyisi/on käyttäytynyt kuinka huonosti! Vaihe 4 -- Muille ihmisille kertominen Yksi avioerovinkeistäni on kertoa ystäville ja sukulaisille, joihin olet useimmiten yhteydessä, mieluummin ennemmin kuin myöhemmin, että harkitset/ aiot erota ja/tai erota.  Näin voit ainakin jonkin verran vaikuttaa siihen, miten he saavat tietää asiasta.  Vaimosi/miehesi saattaa haluta kertoa omalle perheelleen, mutta älä luota siihen. Tässä ovat vinkkini ystäville ja perheelle kertomista varten. Soita heille</w:t>
      </w:r>
    </w:p>
    <w:p>
      <w:r>
        <w:rPr>
          <w:b/>
          <w:color w:val="FF0000"/>
        </w:rPr>
        <w:t xml:space="preserve">id 129</w:t>
      </w:r>
    </w:p>
    <w:p>
      <w:r>
        <w:rPr>
          <w:b w:val="0"/>
        </w:rPr>
        <w:t xml:space="preserve">Hakulomake WHAT MIGHT HAVE BEEN DONE DONE... Vaikka Vasemmistoblogistanissa on kirjoitettu upeaa blogia Pakistanin kehityksestä, monet bloggaajat (minä mukaan lukien) ovat mieluummin pysytelleet sivussa, suurelta osin siksi, että meillä ei ole mitään hyödyllistä annettavaa keskusteluun. Yksi oikeisto- ja vasemmistoblogistanin välisistä eroista on se, että vasemmistobloggaajat sekä a) luottavat asiantuntemukseen että b) olettavat, että lukijamme ovat tarpeeksi fiksuja löytääkseen New York Timesin ja Washington Postin verkkosivut. Mutta yksi asia, jonka voimme ainakin tehdä, on osoittaa niille, joilla on vankempi käsitys tilanteesta. Suosittelen tässä yhteydessä Joshua Hammerin teosta " After Musharraf " ja Hilzoyn laajempaa keskustelua viimeaikaisista tapahtumista. Hilzoyn kirjassa on erityisesti hyvä keskustelu siitä, mitä Yhdysvallat olisi voinut tehdä kriisin ehkäisemiseksi: Ensinnäkin olisimme voineet käyttää omia joukkojamme bin Ladenin ja al-Qaidan johdon vangitsemiseen Tora Borassa, ja toiseksi olisimme voineet hoitaa Afganistanin kunnolla sen sijaan, että olisimme suunnanneet huomiomme ja resurssimme Irakiin, kun niitä olisi tarvittu Afganistanissa. Tällä olisi ollut valtava merkitys. Jos olisimme vanginneet bin Ladenin ja merkittävän osan al-Qaidan johtoa, meidän ei olisi tarvinnut käyttää läheskään yhtä paljon aikaa tai pääomaa painostaaksemme Musharrafia jahtaamaan heitä Pakistanin heimoalueilla. Ja jos olisimme toimineet Afganistanissa oikein, Afganistaniin rajoittuvat Pakistanin osat eivät todennäköisesti olisi nyt sodan lähtöaluetta. Nykyisellään meidän on ollut pakko tukeutua Musharrafiin, jotta hän tekisi paljon työtä meidän hyväksemme heimojen alueilla ja muualla Afganistanin rajan varrella. Aivan, vaikka osa tästä kuuluukin luokkaan "helpommin sanottu kuin tehty". Olen erityisesti epävarma siitä, olisiko Bin Ladenin vangitseminen estänyt laajemmat levottomuudet Afganistanissa ja Pakistanissa, sillä monet levottomuuksien syistä näyttävät keskittyvän enemmän Taleban- kuin Al-Qaidan johdon selviytymiseen. Mielestäni on myös perusteltua todeta, että Waziristanin levottomuudet ovat luultavasti paras argumentti, jonka olen kuullut Afganistaniin hyökkäämistä vastaan; jos hyökkäystä ei olisi tehty, näyttää mahdolliselta, että monet näistä ongelmista eivät olisi koskaan kehittyneet. Tämä ei tietenkään tarkoita, että hyökkäys olisi ollut kaiken kaikkiaan huono ajatus, mutta Pakistanin vaihtaminen Afganistaniin ei ole Yhdysvalloille positiivinen asia, aivan samalla tavalla kuin Irakin vaihtaminen Turkkiin olisi kauhea ajatus. Hilzoylla ja Hammerilla on myös mielenkiintoisia ajatuksia tulevaisuudesta: Yhdysvallat voi siis parhaiten palvella etujaan tasapainoilemalla: vahvistamalla siteitä Pakistanin nykyiseen valtarakenteeseen (asevoimiin) ja samalla ajamalla voimakkaasti demokratiaa. Nämä kaksi päämäärää eivät välttämättä sulje toisiaan pois. Pakistan on suuri ja monimutkainen maa, ja loppujen lopuksi epäilen, että se, mitä siellä tapahtuu, riippuu paljon enemmän paikallisista tekijöistä kuin Washingtonin käyttäytymisestä.</w:t>
      </w:r>
    </w:p>
    <w:p>
      <w:r>
        <w:rPr>
          <w:b/>
          <w:color w:val="FF0000"/>
        </w:rPr>
        <w:t xml:space="preserve">id 130</w:t>
      </w:r>
    </w:p>
    <w:p>
      <w:r>
        <w:rPr>
          <w:b w:val="0"/>
        </w:rPr>
        <w:t xml:space="preserve">Onko palvelusi parasta mahdollista? Jälleenmyyjät tarvitsevat ostajia. Se on yksi elämän ilmeisimmistä tosiasioista - auringon nousun ja laskun ohella - ja prosessoreiden voimistuminen vuosi vuodelta. Hyvän asiakaspalvelun merkityksen pitäisi olla yhtä itsestäänselvyys - muuten ostajat vain vievät rahansa muualle. Joskus pienet yksityiskohdat kuitenkin unohtuvat, kun tuotteet pyritään saamaan hyllyille. PCR teetti tutkimuksen selvittääkseen tarkemmin, mitä kuluttajat haluavat ostokokemukseltaan - mikä saa heidät tulemaan kauppaan, mikä saa heidät ostamaan enemmän kuin he aikoivat ja mikä saa heidät valittamaan. Infinite Field Marketingin kokoamat tulokset ovat paljastavia. Puhuimme myös useiden vähittäiskauppiaiden - sekä itsenäisten että ketjujen - kanssa saadaksemme tietoa siitä, miten he käsittelevät asiaa. Maine on kuningas Aloitimme kysymällä: Kun ostat tietotekniikka- tai kulutuselektroniikkatuotteen, mikä saa sinut ensisijaisesti menemään vähittäiskauppaan? Vaikka hinta oli tärkeä tekijä, sillä 25 prosenttia 250 vastaajasta valitsi sen, maine oli selvä ykkönen 36,11 prosentilla. Ja miten mainetta ylipäätään rakennetaan? Markkinointi- ja PR-kampanjoilla on todennäköisesti jonkinlainen vaikutus, mutta suuri osa siitä on suusanallista viestintää, mikä tuo meidät takaisin asiakaspalveluun. Best Buy UK:n tietotekniikkaosaston johtaja Ren Wright sanoo: "Jos joku on poistunut myymälästä saatuaan myönteisen ostokokemuksen, hän palaa paljon todennäköisemmin takaisin, harkitsee, suosittelee ja ostaa sinulta tulevaisuudessa." Halusimme myös tietää, mikä saa asiakkaat pysymään uskollisina tietylle myymälälle. Valtaosa, 54,92 prosenttia, vastasi, että palvelu on hyvää, mutta myös hinta (21,31 prosenttia), mukavuus (11,48 prosenttia) ja tuotetuntemus (8,20 prosenttia) olivat merkittäviä. Anant Pitrola Ask Directin asiakaspalvelutiimistä kommentoi: "Vaivaton ja nopea asiakaspalvelu johtaa myönteiseen ostokokemukseen ja auttaa rakentamaan luottamusta ja hyvää suhdetta asiakkaiden ja meidän välillemme." Onko sinulla tietoa? Alalla, jolla teknologia etenee jatkuvasti huimaa vauhtia, tietotekniikkakauppiaiden on saatava tuotetuntemus kuntoon. SimplyFixIT:n Scott Wilkinson sanoo: "Tietokonekaupoissa työskentelevien on helppo ajatella, että kaikki tarvitsevat Core-i7-prosessorin, uusimman näytönohjaimen ja SSD-kiintolevyn. Tekniikan ammattilaiset voivat luetella syitä siihen, miksi neljä ydintä on parempi kuin yksi, mutta todellisuudessa jotkut ihmiset eivät tarvitse niin paljon tehoa. Etsimme henkilökuntaa, joka osaa selittää teknologian kaikki hyödyt, ei vain teoreettisia hyötyjä." Garry Stonehouse Gbiz IT Computers -yrityksestä ehdottaa, että yritysten on oltava ennakoivia: "Varmistamme aina, että henkilökuntamme ymmärtää täysin tarjoamamme tuotteet ja palvelut. Meillä on viikoittainen henkilökunnan koulutuskokous, jossa kokeilemme uusia tuotteita tai leikimme uusilla ohjelmistoilla ja keskustelemme niiden eduista ja heikkouksista asiakkaan näkökulmasta." Myös Best Buy pitää koulutusta erittäin tärkeänä. Wright kommentoi: "Yhdeksän viikkoa kestävässä Blueshirt-koulutusakatemiassamme käytetään paljon aikaa sen varmistamiseen, että Blueshirtit ja Geek Squad -agentit ymmärtävät kunkin asiakkaan tarpeet ja määrittelevät, miten tarjota paras ratkaisu näiden tarpeiden täyttämiseksi." Hinta on kohdallaan Kun kysyimme, mikä vaikutti myönteisesti ostopäätökseen myymälässä, hinta nousi kärkeen 30,71 prosentilla, esittelyt 18,11 prosentilla ja lisätarjoukset (kuten "kun ostetaan yhdessä..." tai "kolme kahdella") 14,96 prosentilla. Lisätarjoukset nousivat vielä vahvemmin esiin, kun tarkasteltiin, mikä sai asiakkaat käyttämään enemmän rahaa kuin he aikoivat - tällä kertaa 50 prosenttia äänistä. Harkitse tarkkaan, missä voit tarjota asiakkaille tarjouksia - valitse tuotteita, jotka täydentävät toisiaan, sekä tuotteita, joilla on hyvät katteet. Älä kytke pois verkkopalvelua Yritykset, joilla on verkkoelementti, eivät voi unohtaa asiakaspalvelua vain siksi, että kukaan ei vaella fyysisesti myyjän tielle. CBC Computersin James Housleyn mielestä on tärkeää, että on olemassa tapoja kommunikoida asiakkaiden kanssa suoraan: "Tarjoamme verkossa live-chat-palvelua, joka on käytettävissä maanantaista perjantaihin kello 8-18. Henkilökunta on näinä aikoina paikalla vastaamassa asiakkaan mahdollisiin tuotekysymyksiin. Verkkokeskustelupalvelussamme on myynti- ja palautusosasto, joten asiakas voi valita, kenelle hän osoittaa kysymyksensä." Pitrola huomauttaa, että verkko-ostoksia tekevillä asiakkailla on aluksi haittapuoli: "Kun olet</w:t>
      </w:r>
    </w:p>
    <w:p>
      <w:r>
        <w:rPr>
          <w:b/>
          <w:color w:val="FF0000"/>
        </w:rPr>
        <w:t xml:space="preserve">id 131</w:t>
      </w:r>
    </w:p>
    <w:p>
      <w:r>
        <w:rPr>
          <w:b w:val="0"/>
        </w:rPr>
        <w:t xml:space="preserve">Post navigation Jonkun on pelattava Manchester Unitedissa " Vain niin korkealle kuin yletyn voin kasvaa, vain niin pitkälle kuin etsin voin mennä, vain niin syvälle kuin katson voin nähdä, vain niin paljon kuin unelmoin voin olla." ~ Karen Ravn Joten, sen jälkeen, kun olin ilmoittanut aikomuksestani päästä kuntoon ja sitten ottanut lähes välittömän tauon ohjelmastani istuakseni perseelläni ja katseltuani muita ihmisiä, jotka ovat paljon fittereitä kuin minä tulen koskaan olemaan, sain vihdoin itseni liikkeelle ja liityin altaaseen tänään. Sitten menin altaaseen ja uin vähän aikaa. Olin ensimmäistä kertaa altaassa kahteen vuoteen. Ellei lomalla uintia lasketa, mitä en tee, koska kukaan ei harrasta kunnon uintia lomalla. Olin päättänyt tehdä viisikymmentä leveyttä, enkä lopettanut uintia ennen kuin olin tehnyt ne kaikki. Itse asiassa saatoin itse asiassa uida viisikymmentäkaksi tai viisikymmentäneljä leveyttä, mutta olin hajamielinen yrittäessäni kirjoittaa viestejä päässäni ja menetin laskennan hieman kesken. Minulta kesti viisikymmentäviisi minuuttia, ja olin niin hidas, että minulle annettiin lopulta kokonainen kaista uida yksin, koska pidättelin muita. Mutta tiedättekö, se antaa minulle välittömän tavoitteen, johon pyrkiä - tulla tarpeeksi hyväksi, jotta saisin uida ihan tavallisen hitaalla kaistalla. Koko matkan ajan pidin mielessäni kuvaa Katie Ledeckystä ja ajattelin, että jos viisitoistavuotias voi tehdä sen, niin voi myös. Aion käydä nyt joka päivä, joten toivottavasti tulen pian nopeammaksi. Lyönnit muuttuivat tasaisemmiksi, jopa matkan edetessä, joten toivon, ettei ole liian vaikeaa päästä takaisin mukaan. Tämä pieni mieli yli materian -harjoitus sai minut sitten jotenkin ajattelemaan viime aikoina lukemiani itsekehukkaan kyynisiä artikkeleita siitä, kuinka maailma ei ole oikeastaan sinun osterisi, etkä voi oikeastaan tehdä mitään, mitä haluat. Tällaisia artikkeleita tuntuu ilmestyvän joka vuosi tähän aikaan, ja ne näyttävät olevan suunnattu lähinnä elokuussa tenttituloksensa saaville teini-ikäisille ja yliopisto-opiskelijoille, jotka vielä etsivät ensimmäistä työpaikkaansa valmistumisensa jälkeen. Ja ne todella, todella ärsyttävät minua. Jätetään hetkeksi sivuun se, että jonkun on pelattava Manchester Unitedissa, työskenneltävä NASA:lle ja voitettava X Factor -kilpailu ja että kukaan näistä ihmisistä ei edes aloittaisi, jos ei uskoisi olevansa kykenevä. Näiden artikkeleiden kirjoittajat näyttävät olevan helvetin halukkaita menettämään asian ytimen. On hyvin vähän ihmisiä, jotka todella, kirjaimellisesti uskovat pystyvänsä mihin tahansa. Kukaan ei voi pelata Manchester Unitedissa, työskennellä NASA:ssa ja voittaa X Factoria. Onneksi kiinnostuksemme ja kykymme ulottuvat monille eri aloille, mikä tarkoittaa, että ei ole erityisen kohtuutonta mennä rohkeasti unelmiensa suuntaan. Etenkin kun olet nuori eikä sinulla ole ansioluettelossasi vielä kokemusta, jonka perusteella voisit muutenkin sijoittua mihinkään muualle, vaikka haluaisitkin työskennellä erittäin kilpaillulla alalla. Otetaan esimerkiksi Manchester Unitedissa pelaaminen. Jos todella ja epätoivoisesti haluat pelata Manchester Unitedissa, todennäköisyys, että saavutat tavoitteesi, on ehkä parempi kuin luuletkaan. Toki monet muutkin ihmiset ajattelevat haluavansa pelata Manchester Unitedissa. Mutta monet heistä, luultavasti suurin osa, eivät halua tehdä niin paljon töitä, että he olisivat tarpeeksi hyviä, jotta he todella voisivat tehdä sen. Se tarkoittaa, että he eivät itse asiassa halua pelata Manchester Unitedissa, he eivät halua tehdä työtä, jota Manchester Unitedissa pelaaminen edellyttää, Manchester Unitedin pelaajan työtä. He pitävät vain ajatuksesta. Se on ihan reilua. Useimmat ihmiset eivät halua tehdä töitä tai kestää uhrauksia, joita huipulle pääseminen useimmiten vaatii. Jos siis olet valmis työskentelemään kovemmin ja pidempään kuin muut, menestymismahdollisuudet ovat sinun puolellasi. Ainoat muut määräävät tekijät ovat sitten luontaiset kyvyt ja tilaisuus. Mahdollisuuksiin pätee pitkälti sama kuin työtahtiin. Sinun on oltava valmis laittamaan itsesi likoon ja etsimään tilaisuuksia tehdä sitä, mitä todella haluat tehdä, sillä niitä ei anneta sinulle käteen. Jälleen kerran sinun on oltava valmis tekemään tätä enemmän kuin kukaan muu. Monilta ihmisiltä puuttuu motivaatio tai he menettävät sen, kun he kohtaavat esteitä. Joten vaikka kilpailu voi olla kovaa, jos olet määrätietoinen ja</w:t>
      </w:r>
    </w:p>
    <w:p>
      <w:r>
        <w:rPr>
          <w:b/>
          <w:color w:val="FF0000"/>
        </w:rPr>
        <w:t xml:space="preserve">id 132</w:t>
      </w:r>
    </w:p>
    <w:p>
      <w:r>
        <w:rPr>
          <w:b w:val="0"/>
        </w:rPr>
        <w:t xml:space="preserve">2.09.2009 Tärkein ateria Whiteway Deli En ole suuri aamiaisen ystävä. Näytä minulle paikka, josta saan hampurilaisen ja ranskalaiset tai blt:n klo 7 aamulla, niin olen uskollinen asiakas. Tänään löysin tällaisen paikan. Jos he saavat ilmaisen wifin, saatan muuttaa sinne. Whiteway Deli muutti hiljattain uusiin isompiin tiloihin King St. Jaxissa. Täytyy myöntää, että ensimmäisellä kerralla, kun kävin heidän vanhemmassa, pienemmässä paikassaan, minulla oli hieman klaustrofobiaa kanasalaattia odottaessani. Sain sen kuitenkin mukaani ja nautin siitä täysin siemauksin. Tänään minulla oli kuitenkin tehtävä löytää hyvä aamiaispaikka toimiston läheltä. Hyvä - huomaa, etten puhu loistavasta. Ja Whitewayn iloinen henkilökunta ei tuottanut pettymystä. Pidin sen yksinkertaisena. Viime viikolla Kickbacksissa kokemani kahden tunnin aamiaiskokemuksen jälkeen (ks. edellinen postaus) en halunnut ottaa riskiä, että myöhästyisin töistä, tiedäthän... Joten tilasin kananmuna-kinkku-muffinssivoileivän - mukaan otettavaksi. Saatatte nyt ajatella, että tuo kuulostaa jonkin kuuluisan pikaruokapaikan alkupalalta, ja olisitte oikeassa - siltä se kuulostaa, mutta siihen yhtäläisyys loppuu. Tuore muffinssi, erityisen mehevä sekoitus tuoretta oikeaa kananmunaa ja sulavaa juustoa sekä murean kinkun makeaa ja suolaista makua. EI OLE kuin pikaruokaa (jota olemme tunnustaneet syöneemme paljon)... Ihmiset ovat ystävällisiä, heidän uudessa ruokasalissaan on PALJON tilaa, ja ruoka on hyvää - klassiset herkkusuositukset - ja lisäksi monia erikoisuuksia, jotka on nimetty heidän paikallisille asiakkailleen. Ehkä jonain päivänä näet nourish-the-beast - tee siitä savustettu kalkkuna paahdetulla moniviljalla, salaatilla, punasipulilla ja dill- havarti ... Mutta me puhuimme aamiaisesta. Okei - menen ensi viikolla takaisin katsomaan muita aamiaistuotteita... Ehkä näemme siellä!</w:t>
      </w:r>
    </w:p>
    <w:p>
      <w:r>
        <w:rPr>
          <w:b/>
          <w:color w:val="FF0000"/>
        </w:rPr>
        <w:t xml:space="preserve">id 133</w:t>
      </w:r>
    </w:p>
    <w:p>
      <w:r>
        <w:rPr>
          <w:b w:val="0"/>
        </w:rPr>
        <w:t xml:space="preserve">Miten jälleenmyyjät voivat saada asiakkaat hyödyntämään etäkäyttöratkaisua parhaalla mahdollisella tavalla Jälleenmyyjillä on tärkeä rooli IT-osastoilla kaikkialla maailmassa. Jälleenmyyjät pysyvät ajan tasalla uusimmista teknologisista suuntauksista ja työskentelevät eri valmistajien kanssa. He toimivat luotettuina ulkopuolisina konsultteina, jotka auttavat IT-hallinnoijia arvioimaan laitteisto- ja ohjelmistotoimittajia ja räätälöimään ratkaisuja, jotka palvelevat heidän asiakkaidensa etua. Etäkäyttö on usein unohdettu, mutta uskomattoman arvokas osa IT-infrastruktuuria. Vaikka etäkäyttö ei ole yhtä seksikäs kuin virtualisointi tai pilvipalvelut, se on arvokas palvelu, joka voi auttaa IT-osastoja parantamaan tuottavuutta, säästämään rahaa ja tehostamaan toimintaa. Etäkäyttöratkaisut tarjoavat jälleenmyyjille myös yleisen mahdollisuuden lisätä omia tulojaan. Mistä VAR:nä tiedät, milloin etäkäyttömahdollisuus on olemassa? Seuraavassa on ohje, jonka avulla voit aloittaa etäkäyttöä koskevan keskustelun asiakkaiden kanssa. Uuden etäkäyttö- ja valvontaratkaisun tarpeen tunnistaminen On tavallista, että yritykset käyttävät yhtä tai useampaa etäkäyttöratkaisua. Kuten usein teknologiaratkaisujen kohdalla, organisaatiot eivät kuitenkaan välttämättä hyödynnä ohjelmistoja täysimääräisesti tai ne eivät ole löytäneet yhtä ainoaa ratkaisua, joka vastaisi täysin niiden tarpeita, varsinkin kun tietotekniikka ja datakeskus kehittyvät jatkuvasti. On olemassa joitakin merkkejä, joita kannattaa tarkkailla, jotta voidaan määrittää, onko päivityksen aika. Uuden etäkäyttö- ja -valvontaratkaisun tarpeen tunnistamiseksi tässä on muutamia kysymyksiä, joita voit kysyä asiakkailtasi:  Käyttääkö asiakkaasi useampaa kuin yhtä etäkäyttöratkaisua?  Haluaisiko asiakkaasi parantaa tehokkuutta, kenties yhdistämällä tukikeskuksia tai IT-resursseja?  Tarvitseeko asiakas tukea erityyppisiä laitteita ja loppukäyttäjiä useissa eri toimipisteissä?  Pitääkö asiakkaan noudattaa PCI:n kaltaisia vaatimustenmukaisuusstandardeja?  Sisältyykö asiakkaan liiketoimintaan erikoiskoneita, jotka saattavat vaatia huoltoa, kuten myyntipäätteet, pankkiautomaatit tai bensapumput? Jos asiakas vastaa myöntävästi johonkin näistä kysymyksistä, on syytä keskustella asiakkaan etäkäyttöominaisuuksista. Entä turvallisuus? VAR:ien olisi ymmärrettävä asiakkaidensa organisaatioiden turvallisuusvaatimukset - muutakin kuin vaatimustenmukaisuutta. Vaikka etäkäyttö tarjoaa monia etuja, tekniikkaan voi liittyä luonnostaan riski. Tuoreessa Verizonin liiketoimintaraportissa todettiin, että etäkäyttöpalvelujen osuus kaikista hakkerointitekniikoita hyödyntävistä tietoturvaloukkauksista on 88 prosenttia. Tämä tarjoaa tilaisuuden jälleenmyyjille, sillä he voivat suositella ja toteuttaa paremman ratkaisun, joka tarjoaa paremman turvallisuuden ja luo samalla uuden tulonlähteen datakeskukseen. Etäkäytön pakolliset ominaisuudet Useimmissa yritysympäristöissä etäkäyttöratkaisujen on täytettävä seuraavat tietoturvavaatimukset:  Useita suojakerroksia: Käyttäjätunnukset ja salasanat eivät riitä. Tehokkaan ja turvallisen etäkäyttöohjelmiston on tarjottava salaus, hallittava käyttäjien käyttöoikeuksia ja hallinnoitava käyttäjäoikeuksia. Nämä lisäkerrokset auttavat suojautumaan hakkeroinnilta ja kriittisten tietojen paljastumiselta.  Integrointi: Saumaton integrointi yrityksen omien tietoturvakäytäntöjen lisäksi myös alan vaatimustenmukaisuusvaatimuksiin varmistaa, että porsaanreiät suljetaan ja vaatimustenmukaisuus mahdollistetaan.  Mobiilituki: Ratkaisun on laajennettava siten, että se tarjoaa turvallisen pääsyn eri verkkojen ja laitteiden välillä, jotta organisaatio voi tukea yhä liikkuvampaa työvoimaa.  Dokumentointiominaisuudet: Kun etäistunto on päättynyt, tapahtumat on dokumentoitava ja tallennettava tulevaa tarkastusta varten. Tätä dokumentaatiota voidaan käyttää myös koulutuksessa. Turvallisuuden lisäksi etäkäyttöratkaisun tulisi tarjota myös seuraavat ominaisuudet:  Runsas valikoima ominaisuuksia - näytön jakaminen, hiiren ja näppäimistön hallinta, tiedostojen siirto, chat, skriptaaminen - jotta tukihenkilöstö voi ratkaista tehokkaasti monenlaisia ongelmia.  Kyky tukea satoja tai tuhansia käyttäjiä ja koneita yhdestä käyttäjäkonsolista laitteista, käyttöjärjestelmästä tai verkosta riippumatta.  Kyky tukea ainutlaatuisia ja kehittyviä tekniikoita pankkiautomaateista ja myyntipisteiden päätelaitteista virtuaalikoneisiin ja mobiililaitteisiin. Tämän turvallisuuden, saavutettavuuden ja helppokäyttöisyyden yhdistelmän ansiosta asiakas huomaa, että etäkäyttö- ja ohjausratkaisu sopii paremmin nykyaikaisen datakeskuksen tarpeisiin. Arvo VAR-yrityksille Uuden etäkäyttö- ja valvontaohjelmiston tarjoaminen asiakkaalle tarjoaa luonnollisesti tulonlähteen. Tarjoamalla asiakkaalle skaalautuvaa teknologiaa, joka voi kasvaa ajan mittaan, VAR-toimittajat voivat kuitenkin luoda pitkäaikaisen tulonlähteen ilman, että ratkaisua tarvitsee vaihtaa ja uudistaa organisaation tarpeiden muuttuessa.</w:t>
      </w:r>
    </w:p>
    <w:p>
      <w:r>
        <w:rPr>
          <w:b/>
          <w:color w:val="FF0000"/>
        </w:rPr>
        <w:t xml:space="preserve">id 134</w:t>
      </w:r>
    </w:p>
    <w:p>
      <w:r>
        <w:rPr>
          <w:b w:val="0"/>
        </w:rPr>
        <w:t xml:space="preserve">Rio de Janeiron vuotuinen karnevaali täydessä vauhdissa. Brasilia on pumpannut talouteensa 42 miljardia euroa: Chileläiset ostajat yksinkertaisesti käyttävät pesosetelit nopeammin kuin pankkiautomaatit pystyvät antamaan niitä. Bogotissa on nousemassa uusia pilvenpiirtäjiä, jotka luovat kasvavan talouden tarvitsemaa toimisto- ja liiketilaa. Ulkomaisten sijoittajien uusi rakas Meksiko ylittää BKT-ennusteet. Brasilia , joka ohitti viime vuonna Yhdistyneen kuningaskunnan maailman kuudenneksi suurimpana taloutena, on juuri ilmoittanut 66 miljardin dollarin (42 miljardin euron) elvytyssuunnitelmasta niiden rahojen lisäksi, joita se käyttää valmistautuessaan vuoden 2014 jalkapallon maailmanmestaruuskisoihin ja vuoden 2016 olympialaisiin. Latinalaisen Amerikan taloudellinen tunnelma suurimman osan tätä vuotta on tuskin voinut olla enempää ristiriidassa EU:n talouden tunnelmasta, joka on ajautunut finanssikriisiin, kärsii säästötoimista ja ajautuu jälleen taantumaan. Latinalaista Amerikkaa ollaan nyt virittämässä uudelleen, kun useimmat maat odottavat hitaampaa mutta silti vakaata kasvua ja jotkut valmistautuvat käyttämään laajoja varantojaan kuluttamalla tiensä ulos maailmanlaajuisesta laskusuhdanteesta. Niiden kyky selviytyä tulevasta myrskystä vaikuttaa pitkällä aikavälillä käsityksiin alueesta, joka oli viime aikoihin asti sananlasku taloudellisesta myllerryksestä, vastuuttomasta rahankäytöstä ja oikukkaasta politiikasta. YK, IMF ja Maailmanpankki ovat viime aikoina ylistäneet monia alueen hallituksia siitä, että ne ovat luoneet vahvoja varantoja ja pitäneet julkisen velan tason yleisesti ottaen alhaisena. Tämä antaa niille enemmän liikkumavaraa avata finanssipoliittisia elvytyshanoja, kun talous alkaa hiipua, kuten Brasilia teki keskiviikkona ilmoittamalla 133 miljardin ruplan (42 miljardin dollarin) elvytyspaketista. Jos ne pystyvät välttämään kansainvälisen kriisin pahimmat vaikutukset velkaantumatta - kuten useimmat valtiot tekivät vuonna 2008 - se vahvistaisi niiden kasvavaa mainetta varovaisesta taloudenhoidosta. Useat vahvat kasvuvuodet vahvimmin suoriutuvissa talouksissa ovat luoneet näkyvää vauhtia. Santiagossa asuntojen hintojen nousu, sadat uudet ravintolat ja nostokurjen tiheikkö taivaanrannassa viittaavat siihen, että Chilen talous on selvinnyt viimeisimmän kriisin alkuvaiheista. Autojen myynti kasvoi viime vuonna niin korkealle, että eräässä vaiheessa hallitukselta loppuivat rekisterikilvet, ja se joutui antamaan pahvisia korvaavia kilpiä samalla, kun se hätäisesti leimasi uuden kierroksen metallisia rekisterikilpiä. Koska Chilen BKT:n kasvu on tänä vuonna arviolta 4,5 prosenttia ja koska sillä on suuret valtion varannot, se on valmistautunut selviytymään Euroopan mahdollisista seurauksista. "Meillä on melko hyvät edellytykset kohdata vuoden 2012 haasteet", totesi budjettipäällikkö Rosanna Costa Santiagossa tänä vuonna. Hallituksella on arviolta 14 miljardin dollarin suuruinen vakautusrahasto, jota voidaan tarvittaessa käyttää talouden elvyttämiseen julkisten rakennushankkeiden tai käteisrahojen avulla. Myös Perun talouskasvu on vakaata, ja Venezuelan odotetaan kasvavan yli 5 prosenttia öljynmyynnin ja Hugo Chvezin vaaleja edeltäneen rahankäytön ansiosta, vaikka sen kyky maksaa laskunsa riippuu öljyn korkeista hinnoista. Näissä suuntauksissa on joitakin merkittäviä poikkeuksia. Argentiinan talous on pysähtynyt espanjalaisen öljy-yhtiön YPF:n omistaman paikallisen omaisuuden kansallistamisen jälkeen, mikä osoittaa maailmanlaajuisten rahoitusmarkkinoiden yhä vahvan vaikutuksen Latinalaisessa Amerikassa. Siitä huolimatta alueen odotetaan kasvavan 3-4 prosenttia tänä vuonna - tämä on loistavaa verrattuna lamaan, joka vaivaa vanhan maailman latinalaisia kansoja. Portugali, Espanja ja Italia kuuluivat huonoimmin menestyneisiin maihin, kun EU ilmoitti tällä viikolla, että euroalueen BKT laski 0,2 prosenttia viimeisellä neljänneksellä. Kontrastit ovat silmiinpistäviä. Samalla kun Espanja on kerjännyt pelastuspaketteja, sen entisen siirtomaan Kolumbian valtiovarainministeri Juan Carlos Echeverry ylpeili tänä vuonna, ettei hänen hallituksensa "tarvitse lisää tuloja". Hänen valtionsa talouden uskotaan olevan hyvässä kunnossa selviytyäkseen Euroopasta aiheutuvista seurauksista, koska maahan suuntautuvat investoinnit ovat lisääntyneet, työttömyys on vähentynyt ja vuotuinen kasvu on ollut 4,5 prosenttia jo yli kymmenen vuoden ajan. Vaikka tunnelma on synkentynyt viime kuukausina, uusia vaurauden symboleja rakennetaan. Kolumbia on pystyttämässä korkeinta pilvenpiirtäjäänsä, 66-kerroksista BD Bacat -rakennusta, johon tulee kauppakeskus, toimistotiloja ja tasokkaita asuntoja. Hankkeen takana oleva espanjalainen kiinteistömoguli Venerando Lamelas sanoi kulkevansa ajan mukana. "Euroopan markkinoilla ei mene hyvin. Latinalainen Amerikka on hyvin</w:t>
      </w:r>
    </w:p>
    <w:p>
      <w:r>
        <w:rPr>
          <w:b/>
          <w:color w:val="FF0000"/>
        </w:rPr>
        <w:t xml:space="preserve">id 135</w:t>
      </w:r>
    </w:p>
    <w:p>
      <w:r>
        <w:rPr>
          <w:b w:val="0"/>
        </w:rPr>
        <w:t xml:space="preserve">Niin monet ystävälliset ihmiset ovat kirjoittaneet kiittäessään minua Family First -järjestön johtamisesta ja yhdeksästä vuodestani parlamentissa viime vaalien tappion jälkeen. He kaikki kysyvät, mitä suunnittelen seuraavaksi elämäni vaiheeksi. On ilahduttavaa, että niin monet ovat osoittaneet tällaista huolta. Nämä ovat tulevaisuudensuunnitelmani, jos Jumala suo. Aion jatkossakin rohkaista nuoria pappeja ja nuoria ihmisiä, jotka pyrkivät kristilliseen palvelutehtävään tai parlamenttiin kristillisenä poliitikkona. Painotan voimakkaasti sitä, etten tee politiikkaa poliitikkojen keinoin. En ole koskaan kuvaillut itseäni kristityksi poliitikoksi - olin aina kristitty ministeri, joka sattui olemaan parlamentissa. Toivon voivani juurruttaa rehellisyyden uuteen sukupolveen. Ensi viikolla pidän 35 nuoren johtajan seminaarin näistä asioista. Monet Family First -puolueen nuorista ehdokkaista ovat ilmoittaneet nauttineensa kokemuksesta ja haluavat nyt valmistautua tuleviin valtuusto-, osavaltio- ja liittopäivävaaleihin. Aion edelleen auttaa Family First -järjestöä kasvamaan. Kun aloitimme NSW:ssä, ainoa rahamme oli se, mitä minä ja vaimoni annoimme kulujen kattamiseksi. Mutta tämän vaalikauden aikana saatu tuki tarkoittaa, että meillä ei ole velkoja ja että meillä on yllättävän paljon ylijäämää seuraavia vaaleja varten. Aiomme vaikuttaa tulevaisuudessa, ja jäseniemme nuori keski-ikä antaa meille hyvät mahdollisuudet tulevaisuuteen. Vuosien varrella olen pitänyt vierailevia luentoja Oxfordin, Cambridgen ja Edinburghin yliopistoissa, mutta aikataulu oli niin kiireinen, ettemme ehtineet katsella ympärillemme. Beverley ja minä lähdemme lähiaikoina kahdeksi viikoksi Britanniaan katsomaan, mitä edellisillä vierailuilla jäi näkemättä. Minulla on kaksi hallitusvastuuta: olen Mangrove Mountain Youth Retreat -järjestön edunvalvoja (joka kolmen miljoonan dollarin keräyksen ja konferenssikeskuksen rakentamisen jälkeen on minulle tärkeä kiinnostuksen kohde) ja olen puheenjohtaja Aged Person's Welfare Trust -järjestössä (jonka perustin 1990-luvun puolivälissä ja jonka varoja on nyt sijoitettu noin 16 miljoonaa dollaria vanhustenhoitokeskuksiin, jotka tarjoavat enemmän henkilökohtaista mukavuutta heikkokuntoisille vanhuksille). Nämä kaksi tärkeää tehtävää merkitsevät minulle paljon, kun näen niiden laajentumisen ja jatkuvan palvelun muille. Jatkan viikoittaista raamattututkimusta, kotirukousryhmäämme, arkeologisia tutkimuksia ja saarnaamista kirkoissa. Tänä vuonna minulla on noin 60 varausta jumalanpalveluksiin. Aion jatkaa "A Christian Voice" -lehden julkaisemista, joka on viikoittainen kristillisestä näkökulmasta kirjoitettu kommentti politiikasta, kirkosta, yhteisöstä ja kodista ja jota lukevat tuhannet ihmiset joka viikko. Luin ensimmäisen kerran yhden tohtori Frank Borehamin kirjoista vuonna 1954. Hän oli kuuluisa saarnaaja Melbournessa. Teini-ikäisenä ostin kaikki, mitä löysin käytettyjen kirjojen kaupoista. Luin luvun päivässä. Nuo kirjat muuttivat tapojani yli viideksikymmeneksi vuodeksi. Opin häneltä välittämään kristillistä evankeliumia pääasiassa maallisten tiedotusvälineiden kautta. Sittemmin kirjoitin lyhyen kristillisen radiopuheen joka ikinen päivä neljänkymmenen vuoden ajan, ja sitä on arkistoitu yli 12 000 kertaa. Kirjoitin täydellisenä kaksi saarnaa joka viikko ja yhden esseen julkaistavaksi sanoma- ja aikakauslehdissä joka viikko viidenkymmenenviiden vuoden ajan, ja arkistoin yli 7000 tekstiä, sekä internetissä. Olen kirjoittanut tuhansia viikoittaisia radio- ja televisiopuheita, joita on pidetty Australiassa ja ulkomailla, ja kymmeniä kansainvälisesti esitettyjä elokuvakäsikirjoituksia. Kirjoitan edelleen viikoittaista kolumnia arabialaiselle sanomalehdelle "Egypt News" Lähi-idän asioista. Olen julkaissut kirjan joka vuosi. Viimeisten viiden kuukauden aikana olen julkaissut neljä kirjaa, mikä nostaa kokonaismäärän 61 kirjaan, jotka kaikki ovat osittain tai kokonaan minun kirjoittamiani. Minulla on toinenkin käsikirjoitus valmiina odottamassa viimeistä muokkausta. Boreham opetti minulle, miten olla kiireinen seurakunnan pastori ja samalla kirjoittaa ja viestiä kansakunnalle ja suurimmalle kaupungillemme. Haluan nyt jatkaa kirjoittamista, jolla on kestävämpi vaikutus kuin millään muulla. Vasta viime viikolla eräs pirteä naisjohtaja seurakunnassa, jossa saarnasin, kertoi minulle, että juuri minun kirjani muutti hänen elämänsä muutama vuosi sitten. Hän oli ostanut sen käytetyn kirjan kaupasta. Se on ollut loppuunmyyty 34 vuotta!</w:t>
      </w:r>
    </w:p>
    <w:p>
      <w:r>
        <w:rPr>
          <w:b/>
          <w:color w:val="FF0000"/>
        </w:rPr>
        <w:t xml:space="preserve">id 136</w:t>
      </w:r>
    </w:p>
    <w:p>
      <w:r>
        <w:rPr>
          <w:b w:val="0"/>
        </w:rPr>
        <w:t xml:space="preserve">Pikkukalojen kehitys 1. Ensin oli Juju, joka tarttui kitaraan ensimmäistä kertaa 17-vuotiaana ja kirjoitti kappaleen. Hän jatkoi laulujen kirjoittamista, ja lopulta hän kirjoitti kappaleen nimeltä Little Fish ja soitti sen pubissa. Kukaan pubissa ei tiennyt hänen nimeään, mutta he tunsivat laulun, ja eräänä päivänä Juju huomasi ohi kävellessään, että hänen nimensä oli merkitty ulkona olevaan kylttiin Little Fish. Sitten oli siis nimi, vaikka se oli tietysti nimi jollekin, mitä ei ollut vielä tapahtunut. Oli vain hiljainen alkusysäys, mahdollisuus, joka oli kaiken pohjana. Sitten tuli outo synkkä ajanjakso Jujun elämässä. Hän joutui loitsujen alaiseksi ja sairastui sitten yksinkertaisesti, aivan kuin hänen kehonsa olisi hylännyt myrkkyä. Sanomalla "olet väärässä paikassa, Juju, lähde pois". 2. Niinpä hän lähti pois. Hän tapasi Nezin sipsikaupassa. Hän oli saanut koulutusta yhdeltä maailman parhaista rumpaleista ja oli itsekin ollut rumpali, mutta ei ollut itse asiassa, juuri siinä vaiheessa, oikeasti rumpali: hän oli puuseppä. Ja Juju oli sillä välin menettänyt äänensä, mutta he perustivat kuitenkin bändin ja kutsuivat sitä nimellä Little Fish, aivan kuin Nez olisi ollut se, mikä puuttui alusta asti, ja tavallaan hän olikin. Ja niinpä sen sijaan, että se olisi ollut loppu - tämä kahden epätodennäköisen ihmisen epätodennäköinen liitto, rumpali, joka ei ollut rummuttanut, ja laulaja, jonka ääni oli kadonnut sekasorron mereen - se oli alku, tai ainakin toinen alku. He soittivat autotallissa. He eivät oikeastaan tunteneet muita muusikoita, joten he olivat vain kahdestaan, ja Juju kirjoitti jatkuvasti kappaleita, joita hän ei osannut laulaa, ja sanoi, että kaikki olisi kunnossa ensi viikolla, mutta niin ei koskaan käynytkään. Kunnes lopulta, eräänä päivänä, kaikki oli hyvin. Monien, monien tuntien työskentelyn jälkeen yksin harjoitushuoneessa ja Alexander-tekniikan harjoittelun jälkeen Juju löysi äänensä jälleen. "Ihmiset kuulevat Little Fishin soittavan livenä, ja heidän hengityksensä revitään heiltä pois, ja sitten se palautuu, ja asiat muuttuvat." Hän ja Nez tekivät demon ja saivat muutamia keikkoja. Ja kahden vuoden ajan he tekivät keikka toisensa jälkeen, tekivät nimeä itselleen, keräsivät faneja, saivat vauhtia. Eräänä päivänä Linda Perry kuuli heidän musiikkinsa ja lensi Oxfordiin kuulemaan heidän soittoaan. Little Fishin soittaminen on kuin isku kasvoihin, jonka tarvitset herätessäsi, suloinen suudelma yöllä: kun ihmiset kuulevat Little Fishin soittavan livenä, heiltä riistetään henki, mutta sitten he saavat sen takaisin, ja asiat muuttuvat. Niinpä he saivat sopimuksen Custard Recordsin kanssa ja äänittivät Baffled and Beatin Los Angelesissa. 3. Sitten Little Fish lisäsi kerroksen ja muuttui kolmikoksi. He olivat laittaneet Hammondin Baffled and Beatiin ja halusivat bändiin Hammondin soittajan, ja niin tuli Ben. Juju tapasi hänet harjoituksissa Oxfordissa; hän soitti pianoa, ja kun hän oli valmis, Juju kysyi ensimmäiseksi, soittaako hän Hammondia - sitten hän ehkä jutusteli, kysyi miehen nimeä, mutta hänen keskittymisensä oli aina ollut lauluissa, bändissä, ja tämä keskittyminen, tämä lyhytnäköinen pyrkimys, oli aina ollut se asia, joka vei heitä eteenpäin. Kuten kävi ilmi, Ben soitti Hammondia. Nezin tavoin hän oli koulutettu muusikko, täydellinen täydennys itseoppineelle Jujulle, joka suhtautui musiikillisiin sääntöihin ja määräyksiin vastustamattomasti. "Little Fishin kirjoittamissa ja soittamissa lauluissa on merkitystä yhteisöllisyyden ja alkuperän kiivaalla tunteella." Tämä merkitsi toisenlaista alkua. Little Fish jätti Custardin tavoitellakseen itsenäistä uraa. He tekivät päinvastoin kuin mitä jokaisen rocktähden kertomuksen mukaan pitäisi tehdä: he tulivat takaisin kotiin. Tämä on tärkeää; kiivaalla yhteisöllisyydellä, alkuperällä, on merkitystä Little Fishin kirjoittamille ja soittamille kappaleille. Rock'n'roll-myytti oli yhä vain myytti: levytyssopimuksen saaminen, löydetyksi tuleminen ei ollut tuonut Little Fishille onnea, mutta he tiesivät silti, miksi he tekivät musiikkia, ja he tiesivät yhä, että heidän oli pakko tehdä musiikkia, jotenkin. 4. Mutta itsenäisyys voi olla vaikeaa, vaikka sen olisikin valinnut. Vuokra oli yhä maksamatta, laskut ja kamppailut olivat yhä olemassa. Nyt Nezillä oli perhe ja päätös tehtävä, sillä elämä ei ole aina ystävällistä, ja joskus yksi rakastamasi asia tarvitsee sinua enemmän kuin toinen rakastamasi asia. Joskus ei yksinkertaisesti ole mahdollista omistautua kokonaan musiikille ja samalla elättää itseään ja lapsiaan. Niinpä he olivat jälleen kaksihenkinen yhtye, kuten he olivat olleet alussa. Heidän soundinsa muuttui hieman, jotta se sopisi</w:t>
      </w:r>
    </w:p>
    <w:p>
      <w:r>
        <w:rPr>
          <w:b/>
          <w:color w:val="FF0000"/>
        </w:rPr>
        <w:t xml:space="preserve">id 137</w:t>
      </w:r>
    </w:p>
    <w:p>
      <w:r>
        <w:rPr>
          <w:b w:val="0"/>
        </w:rPr>
        <w:t xml:space="preserve">RUOKA &amp; JUOMA; Oliivit näyttävät todellisen karvansa Joukossa saattaa olla mustasydäminen huijari, mutta silti on paljon meheviä ja maukkaita oliiveja. Michael Bateman tarkastelee tarjolla olevia vaihtoehtoja, halusitpa sitten täytetyt, keitetyt tai puhtaat Milloin musta oliivi ei ole musta oliivi? Vastaus: Milloin ei ole oliivi? Kun se on vihreä oliivi. Kun Välimeren alueella aletaan poimia uuden kauden vihreitä oliiveja, meidän on hyvä miettiä tätä pulmaa. Kyse ei ole niinkään arvoituksesta kuin kaupallisen elämän tosiasioista. On nimittäin ihmisiä, jotka haluavat mustia oliiveja mutta eivät pidä niiden mausta. Kaikki mustat oliivit ovat alun perin olleet vihreitä oliiveja, elinvoimaisia ja kovakuorisia hedelmiä. Sitten ne kypsyivät ja muuttuivat vaaleanpunaruskeiksi, vähitellen mauvisen violeteiksi ja lopulta kiiltävän ryppyisiksi, mustiksi, jotka ovat nyt liukkaita ja joissa on rakastamaamme suolaista öljyä. Monet pitävät kypsää mustaa oliivia kuitenkin epämiellyttävänä. Niinpä suunnitteluryhmä hylkäisi paksut, ryppyiset, vanhat mustat oliivit ja niiden limaisen, mätänevän lihan roskiin. Ja, hyi, se maku, niin voimakas, niin katkera, maanläheinen. Miksei musta oliivi voi olla enemmän kuin vihreä oliivi? Suunniteltu musta oliivi olisi yhtä kireä kuin kypsä kirsikka. Sen maku olisi hillitty. Mukavuuden vuoksi siinä ei olisi myöskään kiveä, johon voisi murtaa hampaansa (liukkaiden, pehmeiden ja kypsien mustien oliivien kuoppaaminen on yksi elämän vähemmän palkitsevista tehtävistä). Hmmm, kuulostaa ehdokkaalta geenitekniikan käyttöön. Itse asiassa kalifornialaiset kosmetiikan tutkijat saivat aikaan designerimustan oliivin. Nykyään espanjalaiset oliivitehtaat tuottavat heidän tekniikallaan satoja tuhansia oliivipurkkeja. Tutustuin niihin eräänä päivänä, kun jouduin valitsemaan kalliin pullotetun oliivipurkin ja tämän kohtuuhintaisen, komean näköisen purkin välillä, jossa oli ilmeisenä bonuksena se, että oliivit oli kuorittu. Avasin purkin ja totesin hieman yllättyneenä, että ne eivät maistuneet oliiveilta. Hämmästyttävää. Valutin ne, kastelin ne hyvällä oliiviöljyllä (mitä tuhlausta) ja tarjosin ne lautasella ilman kommentteja. Ja kommentoimatta niitä maisteltiin ja jätettiin huomiotta. Voitko kuvitella, että kulhollinen mehukkaita violetteja Kalamata-oliiveja jätetään koskematta? Jos pidät mustien oliivien mausta, et ostaisi näitä, joten miksi niille on markkinat? No, koristeena. Jo ennen Välimeren ruokavalion ideaa amerikkalaiset viipaloivat niitä miljooniin pizzoihin, joita he söivät vuosittain. Myös salaateissa yömustat oliivit korostavat salaatinlehtien vihreää ja tomaatin punaista sävyä. Niillä ei ole mitään makua, myöntää asiantuntija Anne Dolomore, joka on kirjoittanut useita kirjoja oliiveista ja oliiviöljystä. Mutta hän epäilee, onko kyseessä huijaus sen enempää kuin monet elintarviketeollisuuden käytännötkään. Kyllä, hän sanoo, kyseessä on huijari, vihreä oliivi, joka on "värjätty" mustaksi. Miten se tehdään? Mielenkiintoista. Vihreä oliivi, kuten tiedätte, jos olette joskus poiminut sellaisen puusta, on erittäin epämiellyttävä. Sen kirpeä ja suuta puristava katkeruus voidaan kuitenkin poistaa liottamalla sitä vedessä viikkojen ajan tai vielä tehokkaammin jättämällä se emäksiseen natriumhydroksidiliuokseen. Tämä on perusmenetelmä. Gourmet-oliivien, kuten Sevillan jättimäisten, mehevän vihreiden kuningataroliivien, valmistukseen liittyy kuitenkin paljon muutakin. Nämä oliivit käsitellään ensin emäksellä katkeruuden poistamiseksi, minkä jälkeen niitä liotetaan suolavedessä, joka saa aikaan maitohappokäymisen ja niille ominaisen maun ja rakenteen. Koko ajan on tärkeää sulkea pois ilma, sillä muuten oliivit hapettuvat ja muuttuvat ikävän ruskeiksi. Liian pitkään jätettynä ne muuttuvat mustiksi. Mustuvat? Vihreät oliivit muuttuvat mustiksi? Näin ne siis värjätään. Vihreät oliivit upotetaan avoimeen säiliöön, jossa on lipeää soodaa, ja seosta sekoitetaan jatkuvasti viikon tai 10 päivän ajan, kunnes ne muuttuvat tummiksi, mutta eivät kovin kauniiksi mustiksi. Sitten sooda pestään pois ja ne käsitellään rautaglukonaatilla värin kiinnittämiseksi. Lujuutensa ansiosta ne kestävät koneellista kuorimista, ja lopuksi ne säilötään suolavedessä. Mustat oliivit,</w:t>
      </w:r>
    </w:p>
    <w:p>
      <w:r>
        <w:rPr>
          <w:b/>
          <w:color w:val="FF0000"/>
        </w:rPr>
        <w:t xml:space="preserve">id 138</w:t>
      </w:r>
    </w:p>
    <w:p>
      <w:r>
        <w:rPr>
          <w:b w:val="0"/>
        </w:rPr>
        <w:t xml:space="preserve">Kun Metropolitan Police on pudottanut viimeisimmän rasismiskandaalin Englannin jalkapallomaailmaan, Society of Black Lawyers on iskenyt takaisin FA:lle. Kyseinen tapaus on peräisin 28. lokakuuta, jolloin Chelsea-Manchester United -ottelun erotuomarin Mark Clattenburgin väitettiin käyttäneen rasistista huomautusta puhuessaan Chelsean pelaajasta John Obi Mikelin kanssa. Poliisin tutkinta on nyt lopetettu, koska kukaan uhreista ei ole ilmoittautunut, mikä tekee FA:n tuomiosta entistäkin kiehtovamman ja herättää Chelseassa kysymyksen, miksi ihmeessä he eivät ole lähettäneet Mikeliä poliisille tekemään rikosilmoitusta. Jälleen kerran Chelsea on tehnyt itsestään naurunalaisen rasismia koskevan nollatoleranssipolitiikkansa suhteen, sillä sen lisäksi, että sen kapteeni on todettu syylliseksi rasistisiin herjauksiin joukkueessaan, se kieltäytyy menemästä asianmukaisia kanavia pitkin tutkimaan asiaa, kun se väittää jonkun tehneen rasistisen huomautuksen yhdelle pelaajistaan. Se saa Chelsean näyttämään siltä, että heillä on jotain salattavaa, ja vaikka en voi sanoa varmasti, tekikö Clattenburg niitä huomautuksia, joista häntä on syytetty, näyttää siltä, että mitä enemmän todisteita tulee julki, sen todennäköisyys, että hän olisi tehnyt kyseiset huomautukset, vähenee päivä päivältä. En syytä Chelseaa siitä, että se olisi keksinyt jotain näin haitallista, vaan totean vain lukemani faktat. Yksi toinen seikka, joka on myös mainittava, on Ashley Colen "kehitys" suhteessa John Terryn skandaaliin. On hyvin dokumentoitu, että Colea rangaistiin myös siitä, että hän yritti keksiä tarinan Terryn vapauttamiseksi ja että Chelsean sihteeri David Barnard rohkaisi häntä tekemään niin. En väitä, että Chelsea olisi keksinyt tämän tarinan, totean vain tosiasiat. Society of Black Lawyersin puheenjohtaja Peter Herbert on syyttänyt FA:ta "mukavasta sopimuksesta" Chelsean kanssa ja väittää, että he mieluummin käsittelevät nämä syytökset sisäisesti kuin ottavat poliisin mukaan. Olisin samaa mieltä FA:n kanssa, jos se vaikuttaisi organisaatiolta, joka todella osaisi käsitellä rasismin kaltaisia ongelmia, mutta se, että se langetti Suarezille kahdeksan ottelun ja Terrylle neljän ottelun pelikiellon, vaikka sen olisi todennäköisesti pitänyt antaa molemmille pelaajille potkut tulevista seuroistaan, aivan kuten jos tavallinen ihminen olisi esittänyt tällaisia huomautuksia heidän työpaikallaan, osoittaa, että se on organisaationa riittämätön. SBL on täysin oikeutettu valituksiinsa, ja vaikka epäilen, että Clattenburg ei tehnyt kyseisiä kommentteja, sillä jos hän teki niin, hänen täytyy olla hyvin tyhmä yksilö, tapaus on jälleen yksi tapaus, joka on korostanut sitä, että FA on vain Englannin jalkapallon suurten poikien kerho, ja sillä on vielä pitkä matka edessään, jotta se voisi olla jälleen kunnioitettava organisaatio. BBC tarvitsee tällä hetkellä radikaalia muutosta itsessään, eikä FA näytä olevan siitä poikkeava. 5 VASTAUS "BBC:llä ja FA:lla on aivan liian paljon yhteistä" Makelo sanoo: Makelo: Päiväys: 1: U 4got, että olet raportoi vanhentunut uutinen, ja silti meni eteenpäin syöttää lukijoille valheita ja ristiriitaa JUST BECOS U HATE CHELSEA..se on häpeä!Joten voit kertoa meille chelsea ei mennyt oikealla tavalla raportoidessaan rasismia koskevasta väitteestään,nyt niin jälkeenjäänyt kuin oletkin et kertonut meille "surkeasta" yrityksestä jonka he(chelsea)tekivät....Journalismin oli tarkoitus olla väylä 4 objektiivisten näkemysten esittämiseen,..Mutta sinun? Sinä ja sinun huono artikkelisi ovat häpeäksi ja häpeäksi journalismille...Just sayin. Voisit myös lisätä arabian kielen sinun pin arvoinen artikkeli tehdä kauniimpi ur sentiment. John Terry haudattiin ennen tappamista, nyt on Clattenspartialin aika kaikkien tukena hän ei saa sanoa sellaista ja chelsean ei olisi pitänyt mennä julkisuuteen siitä, koska hän on epäilyttävä virkamies. Jotkut johtajat Englannin FA ja journalits pitäisi vaihtaa, he ovat liian puolueellisia. La Ligassa ei ole näin. en ole varma, onko FA:lla valtaa erottaa Terry ja Saurez, mutta selvästi pelikiellon pituus on sekä epäjohdonmukainen että lepsu. JT:n tapauksessa esitettyjen "todisteiden" laatu viittaisi siihen, että seuralta olisi pitänyt ottaa pisteitä pois viime kaudella. toivottavasti tämä nykyinen tapaus on väärinkäsitys ja Clattenburgilta</w:t>
      </w:r>
    </w:p>
    <w:p>
      <w:r>
        <w:rPr>
          <w:b/>
          <w:color w:val="FF0000"/>
        </w:rPr>
        <w:t xml:space="preserve">id 139</w:t>
      </w:r>
    </w:p>
    <w:p>
      <w:r>
        <w:rPr>
          <w:b w:val="0"/>
        </w:rPr>
        <w:t xml:space="preserve">Nro 16:n käsittely Miten hän ei voisi olla puuttumatta asiaan? Hän on uransa eniten voittoja saavuttanut pelaaja yliopistojalkapallon historiassa, hänen tarkkuutensa ja ajoituksensa olivat moitteettomia, hän heitti touchdowneja hetken mielijohteesta ja lista jatkuu. Se, mistä Moore pitäisi muistaa, on hänen kykynsä päättää pelejä ja rajoittaa virheitä. Hänellä oli jäätä suonissaan mikään määrä painetta, oli se sitten tilannekohtaista tai yleisöön perustuvaa, ei voinut vaikuttaa hänen peliinsä. Hän osasi suorittaa silloin, kun hänen joukkueensa tarvitsi häntä. Redshirt juniorilla ja nykyisellä aloittavalla pelinrakentajalla Joe Southwickilla ei ole näitä taitoja. Tämä ei ole nyt keskustelu Mooren ja Southwickin vertailusta. Tässä analysoidaan yhtä yksinkertaista, mutta ratkaisevaa pelin osa-aluetta, joka osoittaa, missä toinen pelinrakentaja ylitti ja missä toisella on puutteita. Southwick on tilastojen valossa kelpo pelinrakentaja. Southwick on tänä vuonna saavuttanut 1 842 jaardia, 10-7 touchdown-interception-suhteen, 132,8 pelinrakentaja-arvosanan ja 65,5 viimeistelyprosentin. Tämä sama Southwick on 58,8 viimeistelyprosentti 467 jaardia, 2 touchdownia ja 2 sieppausta yhteensä 3rd down -tilanteissa. Kolmannet downit ovat vauhtia lisäävä tai tappava tekijä. Southwick on pelinrakentaja, joka ei yksinkertaisesti ole hyvä kääntämään. Kun Southwick pääsee vastustajan punaiselle alueelle, prosenttiosuus laskee huomattavasti. Vastustajan 19 jaardin linjalta maaliviivalle hänellä on 42,9 prosentin viimeistelyprosentti. Vastustajan 9 jaardin linjalta maaliviivalle hänen prosenttinsa on vielä alhaisempi, 29,4. Päinvastoin, kun vastustajan 19 jaardin linjalta maaliviivalle, Southwick on heittänyt 10 touchdownia kolmen sieppauksen kanssa. Nuo ovat oikeastaan kelpo lukuja. Mutta juuri epäjohdonmukaisuus vahingoittaa joukkuetta eniten, ja 42,9 ja 29,4 heittoprosentti nielaisee hyökkäyksen menestyksen. Boise Staten viimeisimmässä kotiottelutappiossa San Diego Statea vastaan Southwick heitti kolmannen neljänneksen avausjaksolla syötönkatkon, eikä antanut joukkueelle edes mahdollisuutta kenttämaaliin. Southwick epäonnistui myös kahden pisteen vaihdossa. Broncos menisi häviämään kahden pisteen erolla. Kauden ensimmäisessä ottelussa rankattua Michigan Statea vastaan Southwick näytti yksinkertaisesti eksyneeltä. Jotkut yrittävät peitellä punapaitaista junioria ja sanoa, että kyseessä oli hänen vuoden ensimmäinen pelinsä sekä uran ensimmäinen startti, jotka molemmat pitävät paikkansa. Kun olet kuitenkin kauden ensimmäisellä viikolla sijalla 24 oleva Boise Staten joukkue, jolla on hyvin vähän virhemahdollisuuksia, pelinrakentajasi on noustava esiin ja suoritettava. Boise Staten ilmiömäinen "D" voi viedä joukkueen vain tiettyyn pisteeseen asti. Southwick ei pysty eikä ole pystynyt voittamaan isoja pelejä, joita Boise State tarvitsee kipeästi voittaakseen, jotta BCS-toiveet pysyisivät elossa. Hän on myös kamppaillut peleissä, joiden kanssa hänellä ei pitäisi olla vaikeuksia (esim. San Diego State). On aika antaa redshirt-tulokas Jimmy Laughrealle mahdollisuus aloittaa. Heidän on vaihdettava vuoden 2012 Bronco Offensive Scout of the Year Laughreaan ja annettava hänen kanuunan kätensä ohjata tätä joukkuetta. Olen syntynyt Tacomassa, Wa:ssa, ja kasvanut Sacramentossa, Ca:ssa. Opiskelen tällä hetkellä rikosoikeuden pääaineena ja sivuaineena johtajuus. Olen vahvasti mukana yliopistossa ja rakastan kaikkia Bronco-urheilulajeja.</w:t>
      </w:r>
    </w:p>
    <w:p>
      <w:r>
        <w:rPr>
          <w:b/>
          <w:color w:val="FF0000"/>
        </w:rPr>
        <w:t xml:space="preserve">id 140</w:t>
      </w:r>
    </w:p>
    <w:p>
      <w:r>
        <w:rPr>
          <w:b w:val="0"/>
        </w:rPr>
        <w:t xml:space="preserve">Sairaalan idea: Home / The Idea of the Hospital: Tämä Miamin yliopiston kahdeksan eri tieteenalaa kattava, aidosti monitieteinen kurssi antaa opiskelijoille ainutlaatuisen mahdollisuuden tutkia niitä moninaisia näkökulmia, joista käsin katsomme, ajattelemme ja työskentelemme sairaaloissa. Tämä kurssi perustuu oikeustieteellisen tiedekunnan varadekaanin Patrick Gudridgen ainutlaatuiseen näkemykseen, ja uskomme, että se on ensimmäinen laatuaan. Kurssin erityispiirteet: Tämä on ainutlaatuinen, monitieteinen jatkotason kurssi. Seitsemän kokopäiväistä/kahdeksantuntista lauantaikurssia ("moduulia") tarjotaan kevätlukukaudella 2013. Opiskelijoiden on osallistuttava ensimmäiseen ja viimeiseen istuntoon 2. helmikuuta ja 13. huhtikuuta, minkä jälkeen heidän on valittava kolme muuta koko päivän lauantaipäivää (viidestä mahdollisesta vaihtoehdosta). Kaikki luennot pidetään oikeustieteellisessä tiedekunnassa tiedekunnan kokoushuoneessa, joka sijaitsee oikeustieteellisen kirjaston 4. kerroksessa. Opiskelijat arvioidaan tapaustutkimuksen analyysin perusteella, jonka he esittävät ryhmissä 13. huhtikuuta. Opiskelijat jaetaan tieteidenvälisiin ryhmiin ja tapaustutkimuksen aiheisiin lukukauden alussa. Opiskelijoiden on ensin ilmoittauduttava kurssille oman laitoksensa kautta, minkä jälkeen heidän on käytävä tieteidenvälisten kurssien verkkosivustolla asettamassa 5 haluamaansa luokkakokousta paremmuusjärjestykseen. Ilmoittautumisen jälkeen kurssin ylläpitäjät ottavat yhteyttä opiskelijoihin ja ilmoittavat heille määrätyt opetuspäivät ja tiedot kurssimateriaalin saatavuudesta. Moduulit (luetellut luentojen aiheet voivat muuttua) * HUOMAA: ilmoittautumisen jälkeen voit asettaa haluamasi moduulit paremmuusjärjestykseen klikkaamalla tästä .* 2. helmikuuta: Pakollinen ensimmäinen päivä, mukana: Presidentti Shalala ja tohtori David Lubarsky.</w:t>
      </w:r>
    </w:p>
    <w:p>
      <w:r>
        <w:rPr>
          <w:b/>
          <w:color w:val="FF0000"/>
        </w:rPr>
        <w:t xml:space="preserve">id 141</w:t>
      </w:r>
    </w:p>
    <w:p>
      <w:r>
        <w:rPr>
          <w:b w:val="0"/>
        </w:rPr>
        <w:t xml:space="preserve">Voit etsiä oman alueesi ryhmän käyttämällä National Landcare Directory's Group Search -hakua seuraavasti: Etsi ryhmän nimen mukaan: Kirjoita ryhmän nimi hakukenttään ja valitse Etsi. Voit myös muuttaa hakuvaihtoehtoja käyttämällä oikealla puolella olevaa pudotusvalikkoa ja näyttää ryhmät, jotka alkavat tekstilläsi, sisältävät tekstisi tai päättyvät tekstisi kanssa. Haku postinumeron nimen mukaan: Kirjoita hakukenttään postinumero, jonka perusteella haluat löytää maanhoitoryhmiä, ja valitse Hae. Tulokset näyttävät hoitoryhmät kyseisessä postinumerossa ja sitä ympäröivissä postinumeroissa.</w:t>
      </w:r>
    </w:p>
    <w:p>
      <w:r>
        <w:rPr>
          <w:b/>
          <w:color w:val="FF0000"/>
        </w:rPr>
        <w:t xml:space="preserve">id 142</w:t>
      </w:r>
    </w:p>
    <w:p>
      <w:r>
        <w:rPr>
          <w:b w:val="0"/>
        </w:rPr>
        <w:t xml:space="preserve">Ja sen pitäisi olla rakkautta Sanat Ayo Body slam you to the ground Messaging a chill Curses make the head go 'round Brings a certain thrill Send you to another world Mesmerize your brain It's the jewel of a pearl Makes you go insane And it's supposed to be love Yes, it's supposed to be love Well, sen pitäisi olla rakkautta Sano, koska kaikki on rakkauden takia Se on surullinen ja yksinäinen laulu Hapanta viinirypäleitä ja kyyneleitä Jotain synkkää on meneillään Jatkuu vuosia Keho lyö kumppanisi maahan Seinää vasten Se on surullinen ja pelottava kohtaus Ilman minkäänlaista armoa Ja sen pitäisi olla rakkautta Kyllä, sen pitäisi olla rakkautta No, sen pitäisi olla rakkautta Sano, koska kaikki on rakkauden takia Ihmettelen, miten kävi näin Asiat minun ja sinun kanssa Miten eksyimme rakkauden tieltä Miten meistä tuli niin synkkiä Body slam your lover down Täytä hänet katumuksella Kuka tietää, mikä on loppu Se ei ole vielä ohi Ja sen pitäisi olla rakkautta Kyllä, sen pitäisi olla rakkautta No, sen pitäisi olla rakkautta Sano, koska kaikki on rakkauden takia Sano, koska kaikki on rakkauden takia Sano, koska kaikki on rakkauden takia Sano, koska kaikki on rakkauden takia Sano, koska kaikki on rakkauden takia Sano, koska kaikki on rakkauden takia Sano, koska kaikki on rakkauden takia</w:t>
      </w:r>
    </w:p>
    <w:p>
      <w:r>
        <w:rPr>
          <w:b/>
          <w:color w:val="FF0000"/>
        </w:rPr>
        <w:t xml:space="preserve">id 143</w:t>
      </w:r>
    </w:p>
    <w:p>
      <w:r>
        <w:rPr>
          <w:b w:val="0"/>
        </w:rPr>
        <w:t xml:space="preserve">Naisryhmä Tämä on keskustelu aiheesta Naisryhmä Islam yleisesti -foorumeilla, osa Pääaiheet-kategoriaa; Saako naisryhmä matkustaa ilman mahramia? Olen aina luullut, että he voivat, mutta löytää enemmän vastauksia ... Re: Naisryhmä Sen rajoissa, mitä hänen noudattamansa mielipide pitää häntä matkustajana (Imam Ahmedin näkemys on noin 48 mailia) "Nainen voi lähteä kotoa miehensä suullisella tai hiljaisella suostumuksella. Hänen on oltava mahramin seurassa, jos hän matkustaa pitkän matkan, jolloin häntä pidetään shar' mukaan matkustajana. Tutkijat ovat kiistelleet siitä, mikä tämän matkan tulisi olla, ja hanaabilahin mukaan se on 48 mailia. Hän voi matkustaa Lontoon sisällä ilman mahramia. Wallahu 'a'lam." Re: Naisryhmä Lasketaanko nainen mahramiksi ei-sukulaiselle naiselle matkustettaessa ja muissa tapauksissa vai ei? Ylistys olkoon Allaahille. Nainen ei voi olla mahram kenellekään muulle. Mahram on mies, joka on kielletty avioitumasta naisen kanssa verisiteen vuoksi, kuten hänen isänsä tai veljensä; tai mahram avioliiton kautta, kuten hänen aviomiehensä, aviomiehen isä tai aviomiehen poika; tai isä tai poika ridaa':n (imetyksen, eli naisen isä tai poika, joka imetti häntä) kautta, ja niin edelleen. Miehen ei ole sallittua olla yksin ei-mahram-naisen kanssa tai matkustaa hänen kanssaan, koska profeetta (Allaahin rauha ja siunaukset hänelle) sanoi: "Kenenkään naisen ei pidä matkustaa muuten kuin mahramin kanssa" (saheeh, sovittu). Ja hän (Allaahin rauha ja siunaukset hänelle) sanoi: "(Imaam Ahmad ja muut ovat kertoneet 'Umarin (olkoon Allaah tyytyväinen häneen) hadeethista, jossa on saheeh isnaad)." (Allaahin ja hänen armonsa olkoon häneen tyytyväinen). Ja Allaah on voiman lähde. Aikojen loppua kohti tulee ihmisiä, jotka ovat nuoria iältään, joilla on holtiton ja puutteellinen äly. He tulevat puhumaan luomakunnan parhaiden lausunnoilla, mutta he tulevat kuitenkin kulkemaan islamin läpi aivan kuten nuoli kulkee maalitaulun läpi.</w:t>
      </w:r>
    </w:p>
    <w:p>
      <w:r>
        <w:rPr>
          <w:b/>
          <w:color w:val="FF0000"/>
        </w:rPr>
        <w:t xml:space="preserve">id 144</w:t>
      </w:r>
    </w:p>
    <w:p>
      <w:r>
        <w:rPr>
          <w:b w:val="0"/>
        </w:rPr>
        <w:t xml:space="preserve">Kahden viime viikon aikana SuttonACTIONin harjoittelijat ovat valtuutettu tohtori Rob Pocockin valvonnassa toteuttaneet laajan markkinatutkimushankkeen Boldmere High Streetillä. Hankkeeseen kuului vuorotyötä tekeviä harjoittelijaryhmiä, jotka haastattelivat säännöllisesti Boldmeren kaupoissa käyviä kuluttajia ja selvittivät, mitä mieltä kuluttajat ovat Boldmeren taloudellisesta monimuotoisuudesta ja miten paikalliset yritykset voivat tehokkaammin vastata paikallisten asukkaiden tarpeisiin. Valtuutettu tohtori Robert Pocock kuuntelee SuttonACTIONin harjoittelijoiden palautetta markkinatutkimushankkeensa tuloksista Kun SuttonACTION oli haastatellut yli 80 paikallista ihmistä, he ostivat täytetyt kyselylomakkeet tiimikokoukseen 5. syyskuuta Fellowship Hallissa. Tässä kokouksessa harjoittelijat analysoivat ja arvioivat markkinatutkimushankkeensa tuloksia ja havaitsivat, että kilometrin säteellä Boldmere-ostosalueesta asuvien asukkaiden keskuudessa vallitsee yleinen yksimielisyys siitä, että heidän mielestään pikaruokapaikat ovat hieman yliedustettuina. SuttonACTIONin hankkeeseen vastanneet olivat kuitenkin myös äänekkäästi sitä mieltä, että pikaruokapaikkojen läsnäolo on auttanut estämään Boldmere-kaupungin rappeutumista, koska se on varmistanut, että vähittäiskauppa-yksiköt pysyvät miehitettyinä ja että ne lisäävät vaurautta paikalliseen talouteen. Markkinatutkimushankkeesta kerättyjen tietojen analysoinnin jälkeen SuttonACTIONin lopullinen johtopäätös oli, että Boldmere-ostosaluetta usein käyttävät kuluttajat haluaisivat Birminghamin kaupunginvaltuuston toimivan päättäväisesti Fast Food -liikkeiden tulon pysäyttämiseksi Boldmere-ostosalueelle sekä Boldmere-ostosalueella ja sen ympäristössä sijaitsevien infrastruktuurien korjaamiseksi ja uudelleen päällystämiseksi. Paikallisten vastauksia analysoidessaan harjoittelija Laura Milburn, 21, sanoi: "Vaikka Boldmere-ostoskeskus on parantunut viime vuoden aikana, kaupunginvaltuuston on vielä tehtävä valtavasti parannuksia, lähinnä pysäköinnin, jalkakäytävien ja tien päällysteen osalta." SuttonACTIONin markkinatutkimushanketta kommentoidessaan kaupunginvaltuutettu Rob Pocock sanoi, että "Boldmere-ostoskeskuksessa on vaikuttava valikoima laadukkaita itsenäisiä kauppiaita. Se tarvitsee kuitenkin investointeja ja tukea suojellakseen talouttaan liian monien pikaruokapaikkojen tunkeutumiselta. Toivon, että SuttonACTIONin markkinatutkimushanke auttaa edistämään yrittäjämäisiä investointeja Boldmeren ja ympäröivien alueiden talouteen."</w:t>
      </w:r>
    </w:p>
    <w:p>
      <w:r>
        <w:rPr>
          <w:b/>
          <w:color w:val="FF0000"/>
        </w:rPr>
        <w:t xml:space="preserve">id 145</w:t>
      </w:r>
    </w:p>
    <w:p>
      <w:r>
        <w:rPr>
          <w:b w:val="0"/>
        </w:rPr>
        <w:t xml:space="preserve">" The Work of Culture on Sri Lankan merkittävimmän antropologisen tulkitsijan kahden vuosikymmenen kenttätutkimuksen tulos, ja sen tekstianalyysin, etnografisen herkkyyden ja metodologisen katolisuuden yhdistelmä tekee siitä jonkinlaisen täysosuman." -- Arjun Appadurai, Journal of Asian Studies Esipuhe Kiitokset Esipuhe Ensimmäinen luento - Representaatio ja symbolimuodostus psykoanalyyttisessä antropologiassa 1. Tekstin sulattaminen, kertomuksen vapauttaminen 2. Dromena ja katarttiset rituaalit: Regressio ja progressio kollektiivisissa representaatioissa Tappaminen ja ylösnousemus "Vääristymä" kulttuurin työssä Kulttuurisen elaboroinnin rajat 3. Symbolinen poistaminen ja kulttuurin työ Luento kaksi - Oidipus: Paradigma ja sen hindulainen uudestisyntyminen 1. Oidipuskompleksin suhteellistaminen: Trobriandin tapaus 2. Relativisoinnin jatkoaskeleet: Intialainen Oidipus Revisited Freud ja intialainen Oidipus: Kuvitteellinen matka 3. Oidipuskompleksin yleistäminen: Argumentti Wittgensteinin kanssa 4. Intialainen Oidipus Sri Lankassa: Pulleyar ja Lord Buddha Revisited The Potent Pulleyar of Pul Eliya: Etnografinen epäily Myyttiassosiaatioita: Validation in Interpretation Back to Leach: Motivaatio ja rakenne 5. Muutos, historia ja Pulleyarin unohtaminen Keskustelu ja peruskirjan historiallisuus Buddhalainen elämänmuoto ja isätappajan synty Luento Kolmas luento - Parriisit buddhalaisessa historiassa 1. Myytin mallit parrimurhaajasta: Oidipus Sri Lankassa Parricide and Fratricide: Kuningas Asoka Vasubandhun Oidipuksen tarina 2. Symbolinen parrismurha: Dutthagamani Abhayan omatunto 3. Todellinen parrismurhaaja: Sigiriyan, "Leijonavuoren" Kasyapa Mitä sitten tapahtui? Lyhyt jälkisanat Omatunto ja kulttuuri: The Parricidal King in Buddhist History The Demonic Oedipus: Etiikka, omatunto ja kulttuuri Kosmos ja psyyke 4. Pitkän ajan psyykkiset rakenteet: Sankarin avioliitto Liite: Rajasinha I Luento Neljäs luento - Freud ja antropologia: Paikka, jossa kolme tietä kohtaavat 1. Ensimmäinen intersubjektiivisuus: Antropologi ja alkuasukas 2. Toinen intersubjektiivisuus: Osallistuminen ja havainnointi 3. Kolmas intersubjektiivisuus ja metateorian ajatus Kolmas intersubjektiivisuus tavoiteltuna. 3. The Third Intersubjectivity Pursued: Metateoria ja paksun kuvauksen validointi psykoetnografisessa tulkinnassa Kolmannen intersubjektiivisuuden laajentuminen: The Idea of a "Cultural Consciousness" 4. Kieli ja symbolinen muoto psykoanalyysissä ja antropologiassa Epilogi Huomautuksia Bibliografia Kirjallisuusluettelo Tekijähakemisto Asiasanahakemisto Lisätietoja tai tämän kirjan tilaaminen osoitteessa http://www.press.uchicago.edu.</w:t>
      </w:r>
    </w:p>
    <w:p>
      <w:r>
        <w:rPr>
          <w:b/>
          <w:color w:val="FF0000"/>
        </w:rPr>
        <w:t xml:space="preserve">id 146</w:t>
      </w:r>
    </w:p>
    <w:p>
      <w:r>
        <w:rPr>
          <w:b w:val="0"/>
        </w:rPr>
        <w:t xml:space="preserve">Seven poika Javier Ballesteros haluaa ammattilaiseksi Javier Ballesteros, viime vuonna kuolleen espanjalaisen golflegendan Seven poika, sanoo haluavansa ammattilaiseksi. "Pidän golfista todella paljon, ja uskon, että pidän siitä joka päivä vähän enemmän", 22-vuotias oikeustieteen opiskelija sanoi torstaina julkaistussa haastattelussa, joka julkaistiin 20 Minutos -päivälehdessä. "Olen innokas lopettamaan oikeustieteen opintoni, jotta voin omistautua vain golfille, mikä ei ole lainkaan helppoa." Aiemmin tässä kuussa Ballesteros voitti Madridin avoimen amatöörikilpailun mestaruuden ja omisti voittonsa isälleen, joka kuoli 54-vuotiaana toukokuussa 2011 taisteltuaan pitkään syöpää vastaan. Hän päätti kolmen kierroksen turnauksen kuusi alle parin ja voitti Manuel Ruizin neljän lyönnin erolla. Kysyttäessä, muistuttaako hänen pelityylinsä isänsä pelityyliä, Ballesteros sanoi 20 Minutosille: "En tiedä. Ehkä olen perinyt hänen kykynsä lyhyeen peliin. Hän opetti minulle tämän pelin osan erittäin hyvin." Seve Ballesteros voitti urallaan viisi major-turnausta ja pelasi kahdeksassa Ryder Cupissa, jonka hän voitti Euroopan joukkueena vuonna 1997.</w:t>
      </w:r>
    </w:p>
    <w:p>
      <w:r>
        <w:rPr>
          <w:b/>
          <w:color w:val="FF0000"/>
        </w:rPr>
        <w:t xml:space="preserve">id 147</w:t>
      </w:r>
    </w:p>
    <w:p>
      <w:r>
        <w:rPr>
          <w:b w:val="0"/>
        </w:rPr>
        <w:t xml:space="preserve">O'Reilly Answers on yhteisöllinen sivusto, jossa jaetaan tietoa, esitetään kysymyksiä ja annetaan vastauksia ja joka kokoaa yhteen asiakkaat, kirjoittajat, toimittajat, konferenssipuhujat ja Foo:n (Friends of O'Reilly). Lisää Kiitos, kun kirjoitit meille. Tämän kirjan Missing CD -sivu ei ole vielä valmis, mutta sen pitäisi olla saatavilla pian. Kun sisältö on valmis, se on saatavilla osoitteessa http://missingmanual...cds/macosxmlmm/ . Tarkistan asian toimittajalta ja ilmoitan, kun Missing CD -sisältö on saatavilla.</w:t>
      </w:r>
    </w:p>
    <w:p>
      <w:r>
        <w:rPr>
          <w:b/>
          <w:color w:val="FF0000"/>
        </w:rPr>
        <w:t xml:space="preserve">id 148</w:t>
      </w:r>
    </w:p>
    <w:p>
      <w:r>
        <w:rPr>
          <w:b w:val="0"/>
        </w:rPr>
        <w:t xml:space="preserve">Paradise lyrics Coldplay Paradise lyrics Kun hän oli vain tyttö Hän odotti maailmaa Mutta se lensi pois hänen ulottuviltaan, joten hän juoksi pois unissaan Ja unelmoi Para-para-para-paratiisista, Para-para-para-paratiisista, Para-para-paratiisi Joka kerta kun hän sulki silmänsä Kun hän oli vain tyttö Hän odotti maailmaa Mutta se lensi pois hänen ulottuviltaan Ja luodit tarttuvat hänen hampaisiinsa Elämä jatkuu, se käy niin raskaaksi Pyörä rikkoo perhosen Jokainen kyynel vesiputouksen Yöllä myrskyisänä yönä hän sulkee silmänsä Yöllä myrskyisänä yönä pois hän lentäisi [ Lyrics from: http://www.lyricsmode.com/lyrics/c/coldp\\\...  "Oh, ohohohohoh Tiedän, että auringon täytyy laskea noustakseen" Tämä voisi olla Para-para-para-paradise Para-para-para-paradise Tämä voisi olla Para-para-para-paradise Oh oh oh oh oh oh oh oh-oh-oh Tämä voisi olla Para-para-para-paradise Para-para-para-paradise Tämä voisi olla Para-para-para-paradise Oh oh oh oh oh oh oh oh oh oh oh-oh-oh-oh</w:t>
      </w:r>
    </w:p>
    <w:p>
      <w:r>
        <w:rPr>
          <w:b/>
          <w:color w:val="FF0000"/>
        </w:rPr>
        <w:t xml:space="preserve">id 149</w:t>
      </w:r>
    </w:p>
    <w:p>
      <w:r>
        <w:rPr>
          <w:b w:val="0"/>
        </w:rPr>
        <w:t xml:space="preserve">Pois mukavuusalueeltasi Ihmiset eivät useinkaan ole tietoisia siitä, miten paljon vaikutusvaltaa heillä on ystäviin, läheisiin tai jopa tuntemattomiin. Jos uskot, että näistä vaaleista riippuu suuria riskejä maamme tulevaisuudelle, mitä olet valmis tekemään, jotta maa ei tekisi väärää päätöstä?  Vaalit tulevat ja menevät, ja monet uskovat, että puolueiden välillä ei ole suurta eroa.  Joissakin tapauksissa he ovat oikeassa.  Viimeisten 40 vuoden aikana on kuljettu hitaasti kohti sosialismia, ja ainoa ero puolueiden välillä on ollut hieman erilainen vauhti.  Nämä vaalit ovat erilaiset.  Republikaanit näkevät ongelmat ja haluavat muuttaa kurssia.  Demokraatit haluavat painaa kaasua. Jos uskotte, että Obaman voitto merkitsee suurempaa riskiä: velkakriisistä, siitä, että likainen pommi räjäytetään NYC:ssä, siitä, että Lähi-idästä tulee ydinvoimainen, siitä, että maksatte korkeampia veroja, siitä, että hän löytää lisää keinoja rajoittaa perinteistä energiantuotantoa, siitä, että hän ei tee juuri mitään ratkaistakseen kasvavaa velkaongelmaamme... MITEN VOITTE TEHDÄ MITÄÄN!  Luuletteko, että ihmiset Kreikassa tai Espanjassa, jotka näkivät, mihin maa oli menossa 10-15 vuotta sitten, toivovat, että he olisivat tuolloin tehneet enemmän muuttaakseen sen suuntaa?  Tuntuuko sinusta mukavalta kertoa lapsillesi tai lapsenlapsillesi, mitä teit tai et tehnyt, kun näit nämä asiat tulevan? Seuraava kysymys on tietenkin se, mitä teette.  Jos omistat yrityksen ja uskot, että Obaman 2. kausi vahingoittaa kykyänne kasvaa, eikö sinulla ole velvollisuus kertoa työntekijöillesi, mitä mieltä olet?  Tämä on rehellinen arviosi yrityksesi tulevaisuudennäkymistä.  Työntekijöille esitettävän esityksen ei pitäisi olla ilkeä tai puolueellinen, vaan se voisi olla samanlainen kuin luonnonkatastrofin vaikutusten arviointi.  Lausuntojen tulisi olla asiallisia, ja työntekijät arvostavat tietoa etukäteen.  Tämä on varmasti parempi kuin irtisanomisilmoitus, joka on suora seuraus jostakin uudesta liittovaltion asettamasta velvoitteesta yrityksellesi vuoden kuluttua. Henkilökohtaisesta näkökulmasta se voi olla puhelu perheenjäsenelle, keskustelun aloittaminen delin tiskillä, puhuminen tanssitunnin päättymistä odotellessa, keskustelu korttipelissä tai rento keskustelu urheilubaarissa.  Ihmiset, joille puhut, eivät ehkä usko, että riskit ovat niin vakavia kuin sinä luulet, joten tässä on muutamia yksinkertaisia, puolueettomia tapoja saada asiasi perille.  Kokeile... Hän sanoo, että Medicare on suurin syy pitkän aikavälin velkaongelmaamme, mutta hän ei ole ehdottanut ratkaisua. Hän sanoi tuovansa molemmat puolueet yhteen ja työskentelevänsä kohti "violettia Amerikkaa", mutta hän ei saanut yhtäkään republikaania suostumaan hänen kanssaan suurimpiin aloitteisiinsa. Meillä on ollut taantumia ennenkin, miksi tämä on ainoa, josta emme pääse pois? Hänellä oli tilaisuutensa, eivätkä asiat ole yhtään paremmin. Olemme erottaneet parempia presidenttejä. Jos uskotte, että nämä vaalit muuttavat lastenne elämää parempaan tai huonompaan suuntaan, riippuen siitä, miten ne päättyvät, eikö kannattaisi ottaa riski pienestä sosiaalisesta epämukavuudesta oikean tuloksen varmistamiseksi?  Bob Grant on toiminut radiopersoonana New Yorkin markkinoilla yli 40 vuotta, ja hän on kuitannut radio-ohjelmansa samalla tavalla kaikkien näiden vuosien ajan.  "Vaikutusvaltasi on tärkeä.  Käytä sitä!" Kirjoittajan bio: Michael on suhteellisen uusi kirjoittaja. Hän on toiminut toimittajana ja avustajana verkkosivustolla www.freemarketsfreepeople.net viimeisen 1 vuoden ajan. Hänellä on yli 20 vuoden monipuolinen liiketoimintakokemus monimutkaisten toimintojen johtamisesta, joissa hän johti satoja ihmisiä, pienten yritysten, kuten www.realinterestfund.com, perustamiseen ja johtamiseen. Häntä on siunattu, tai ehkä kirottu, loogisella mielellä, jota hän käyttää analysoidessaan hallitusta, mediaa, politiikkaa ja kulttuuria. Hän uskoo, että hänen elämänkokemuksensa auttaa häntä tuomaan ainutlaatuisen näkökulman päivän kysymyksiin. Baptistiseurakuntani aktiivisena jäsenenä olen niin pitkään vaiennut henkilökohtaisista mielipiteistäni siitä kaaoksesta, jonka Obama on aiheuttanut maassamme. Hän yrittää harhauttaa ihmisiä kuin pyörivä dervissi pitääkseen heidät kaukana totuudesta. Muutama viikonloppu sitten eräs ystäväni ja seurakuntatoverini puhui 5 biljoonan dollarin suunnitelmasta ja kaikesta sellaisesta. Lopulta puolustin ehdokkaani ja kerroin hänelle, että Romney on ollut liike-elämässä yli 20 vuotta ja tietää, miten talous saadaan takaisin raiteilleen! GO ROMNEY!!!! Joten valinta on selvä....Haluatteko liikemiehen, joka on tuottanut miljardeja, vai presidentin, joka on tuhlannut biljoonia? asl3676 Koska minulla on aivot. Olen koulutettu ja ajattelen itse.</w:t>
      </w:r>
    </w:p>
    <w:p>
      <w:r>
        <w:rPr>
          <w:b/>
          <w:color w:val="FF0000"/>
        </w:rPr>
        <w:t xml:space="preserve">id 150</w:t>
      </w:r>
    </w:p>
    <w:p>
      <w:r>
        <w:rPr>
          <w:b w:val="0"/>
        </w:rPr>
        <w:t xml:space="preserve">Olet täällä: Newmanin hallitus on sanonut, että Newmanin hallituksen mukaan laboratorion tanssi vihreille tuhoaa kalastustyöpaikat maatalous-, kalastus- ja metsätalousministeri John McVeigh perjantai, 16. marraskuuta 2012 Laboratorion tanssi vihreille tuhoaa kalastustyöpaikat Liittovaltion laboratorion ilmoitus merireservien perustamisesta tuhoaisi kalastusyhteisöjä ja satoja perheyrityksiä Queenslandin rannikolla. Osavaltion maatalous-, kalastus- ja metsätalousministeri John McVeigh sanoi, että liittovaltion ympäristöministeri Tony Burken ilmoitus valtavien alueiden sulkemisesta keskisen ja pohjoisen Queenslandin rannikon edustalla on hulluutta. "Työväenpuolueen tanssi vihreille liittovaltion vaalien alla tuhoaa Queenslandin työpaikat ja paikalliset yritykset", McVeigh sanoi. "Vaikutukset kalastusyhteisöissämme ovat valtavat. "Se vie Queenslandin työpaikkoja, kun paikalliset kalastusyritykset suljetaan. "Siirrytään selvästi tuontimereneläviin, jotka raiskaavat herkkiä riuttoja ja muita meriympäristöjä ulkomailla, missä ei ole asianmukaista hoitoa. "Tämä on tappio ympäristölle ja erityisesti paikallisille kalastustyöpaikoille. Meripuistot ja niiden aiheuttamat työpaikkojen menetykset tulevat voimaan vasta vuonna 2014 - seuraavien liittovaltion vaalien jälkeen. "Kalastusteollisuutemme on tunnustettu yhdeksi maailman parhaiten hoidetuista ja kestävimmistä. Meillä on jo kalastuskieltoja laajoilla alueilla. "Tälle ei ole vankkaa tieteellistä perustaa. Kyse on siitä, että Tony Burke ja Gillardin työväenpuolueen hallitus yrittävät pysäyttää äänivirran vihreille. "Kalastusyhteisöt Mooloolabasta Karumbaan kärsivät kovasti, kun kaupalliset toimijat suljetaan laajoilta alueilta Korallimerellä ja Carpentarianlahdella. "Kaikki pienet tukitoiminnot, jotka toimittavat polttoainetta ja tarvikkeita korjaus-, korjaus- ja huoltourakoitsijoille, kärsivät. "Tämä on jälleen yksi hämärä työväenpuolueen ja vihreiden välinen sopimus, ennen kuin korvauksen yksityiskohtia on selvitetty.</w:t>
      </w:r>
    </w:p>
    <w:p>
      <w:r>
        <w:rPr>
          <w:b/>
          <w:color w:val="FF0000"/>
        </w:rPr>
        <w:t xml:space="preserve">id 151</w:t>
      </w:r>
    </w:p>
    <w:p>
      <w:r>
        <w:rPr>
          <w:b w:val="0"/>
        </w:rPr>
        <w:t xml:space="preserve">Bike Biz: "Pyöräilyn pitäisi olla osa kansallista opetussuunnitelmaa" Hallitusta kehotetaan ottamaan käyttöön pyöräilyn opetuksen ja tuen vähimmäisstandardit Englannin kouluissa vuoteen 2016 mennessä lasten liikalihavuuden torjumiseksi. Pyöräilyn olympiavoittaja Dani King tukee Sustransin aloitteesta esitettyjä vaatimuksia. Maastopyöräily on kuulunut Skotlannissa opetussuunnitelmaan vuodesta 2010 lähtien, ja jotkut Englannin paikallisviranomaiset opettavat koululaisille pyöräilyä osana opetussuunnitelmaa, muun muassa Derbyssä vuodesta 2007 lähtien. Tällainen toimenpide säästäisi maalle rahaa. Nuorten liikunnan puute maksoi Englannin veronmaksajille viime vuonna 760 miljoonaa euroa - uusi kultainen standardi lisäisi liikuntaa jokapäiväisiin rutiineihin murto-osalla kustannuksista. Sustrans on laatinut raportin "Going for Gold", jossa kehotetaan sisällyttämään pyöräily osaksi koulujen oppitunteja, jotta jokainen oppilas saisi säännöllistä turvallisuus- ja huoltokoulutusta sekä pyörän pysäköintipaikan. Sustransin mukaan kouluissa yleisesti valitut kertaluonteiset koulutustilaisuudet eivät juurikaan muuta pitkäaikaisia tottumuksia, ja kaksi prosenttia lapsista kulkee kouluun säännöllisesti pyörällä. "On kansallinen tragedia, että niin harvat lapsistamme pystyvät nauttimaan päivittäisen liikunnan hyödyistä ja koulumatkapyöräilyn vapaudesta", sanoi Sustransin toimitusjohtaja Malcolm Sheppard. "Kilpaurheilu on hienoa, mutta se ei sovi kaikille - tarvitsemme olympiaihanteisille lapsillemme mahdollisuuksia liikkua joka päivä." Sustrans ylläpitää jo nyt ohjelmaa, jolla tuetaan kouluja kultaisen pyöräilystandardin saavuttamisessa ja jolla onnistutaan kolminkertaistamaan oppilaiden pyöräilymäärät. Kaksi Surreyn koulua ja yksi Kentin koulu ovat äskettäin saavuttaneet Sustransin korkeimman palkinnon - ensimmäisinä Yhdistyneessä kuningaskunnassa. Pyöräilyn olympiavoittaja Dani King lisäsi: "Puhun monien lasten kanssa, jotka haluaisivat pyöräillä kouluun, mutta heillä ei ole oikeanlaista koulutusta turvalliseen pyöräilyyn tai koulun pyörätiloja. "Tiedämme, että kouluun pyöräilevät lapset ovat terveempiä, itsevarmempia ja suoriutuvat paremmin oppitunneista. "Jos haluamme saada aikaan todellisen muutoksen koulumatkapyöräilyn määrässä ja sen mukanaan tuomista eduista, tarvitsemme vähimmäistason pyöräilykoulutusta ja pyöräilyvälineitä kaikkiin Yhdistyneen kuningaskunnan kouluihin."</w:t>
      </w:r>
    </w:p>
    <w:p>
      <w:r>
        <w:rPr>
          <w:b/>
          <w:color w:val="FF0000"/>
        </w:rPr>
        <w:t xml:space="preserve">id 152</w:t>
      </w:r>
    </w:p>
    <w:p>
      <w:r>
        <w:rPr>
          <w:b w:val="0"/>
        </w:rPr>
        <w:t xml:space="preserve">Olen melko uusi mount . Periaatteessa minulla on etä-SMB-palvelin paikallisverkossa, johon haluan kopioida kuvia hakemistosta, ja toista sitten 5 minuutin välein. Luulen, että minun on tehtävä skripti, joka tarkistaa, onko palvelin asennettu, jos se ei ole asennettu, jos se on, älä tee mitään ja suorita rsync. Pystyin asentamaan crontab-ohjelman (ensimmäistä kertaa) poistamaan kaikki hakemistossa olevat tiedostot ja suorittamaan rsyncin , mutta en ole varma, miten minun pitäisi lähestyä SMB-kysymyksiä. Pitäisikö minun liittää se, kopioida tiedostot ja purkaa liittäminen, vai pitäisikö minun jättää yhteys ennalleen? 1 Vastaus Jos palvelimesi odotetaan olevan toiminnassa ja yhteydessä suurimman osan ajasta, sanoisin, että jätä liitäntä paikalleen. Näin vältät jonkin verran yleiskustannuksia yhteyden muodostamisessa. Jos taas verkkoyhteys katkeaa tai muita vastaavia yhteysongelmia esiintyy, aktiivinen liitäntä saattaa aiheuttaa hiljattain kirjoitettujen tiedostojen tietojen menetyksen, koska tiedostojärjestelmää ei voida poistaa siististi, kun verkkoyhteys katkeaa. Voisi olla järkevää lisätä rsynciin --checksum-lippu tällaisen tahattoman irrottamisen jälkeen, jotta tarkistetaan paitsi tiedostojen muutosajat (olettaen --times ) myös tiedostojen sisältö. Tämä vähentäisi pakotettujen tiedostojen poistojen haitallisia vaikutuksia. Jos haluat tarkistaa, onko jokin tiedosto mountattu, etsi sitä yksinkertaisesti grep-haulla mount-ohjelman tulosteesta . Huomaa myös mount.cifs-tiedoston soft- ja hard-optiot, jotka ratkaisevat, aiheuttaako katkennut yhteys lukuvirheitä tai ohjelman pysähtymistä. Olen melko varma, että hard-optiolla näet etätietokoneen asennettuna, vaikka yhteys olisi epäonnistunut. Soft-vaihtoehdon kanssa en ole lainkaan varma. Jos näet tiedostojärjestelmän edelleen asennettuna, on hyvät mahdollisuudet, että voit käyttää sitä, kun yhteys palautuu. Jos yhteys ei kuitenkaan ole käytettävissä, hard-vaihtoehto saa rsyncin roikkumaan. Kiitos avusta. Sattuisitko tietämään, miten voin validoida yhteyden shell-skriptillä? Jos esimerkiksi yhteys ei voi muodostaa yhteyttä, en halua ajaa loput skriptistä -- nipponese 23.7. klo 22:44 @nipponese: Jos fs:ää ei ole mountattu etukäteen, voisit antaa mountin ja tarkistaa mountin outputin jälkeenpäin. Jos fs on mountattu ja haluat tietää, onko se todella käytettävissä, kokeile kirjoittaa satunnaisesti luotuun väliaikaiseen tiedostoon tai vastaavaan. Mutta jos fs on asennettu kovaa, tämä saa skriptisi roikkumaan. -- MvG 24. heinäk. klo 7:30</w:t>
      </w:r>
    </w:p>
    <w:p>
      <w:r>
        <w:rPr>
          <w:b/>
          <w:color w:val="FF0000"/>
        </w:rPr>
        <w:t xml:space="preserve">id 153</w:t>
      </w:r>
    </w:p>
    <w:p>
      <w:r>
        <w:rPr>
          <w:b w:val="0"/>
        </w:rPr>
        <w:t xml:space="preserve">VIHREÄ Tšingis-kaan: Valloittaja tappoi niin paljon ihmisiä, että hiilidioksidipitoisuus romahti Uusi perintö: Tšingis-kaanin veriset valloitukset poistivat ilmakehästä 700 miljoonaa tonnia hiiltä, kun tyhjennetty maa palautui metsäksi Tšingis-kaanista on tullut historian vihrein valloittaja - sen jälkeen kun hänen murhaavat valloituksensa tappoivat niin paljon ihmisiä, että valtavat viljelysmaat palautuivat metsäksi. Mongolien johtaja, joka perusti valtavan imperiumin 1300- ja 1300-luvuilla, auttoi poistamaan ilmakehästä lähes 700 miljoonaa tonnia hiiltä, väittää uusi tutkimus. Kun 40 miljoonaa ihmistä kuoli, laajoilla viljelysmailla kasvoi jälleen runsaasti puita, jotka sitovat hiilidioksidia ilmakehästä. Vaikka ympäristöaktivistien voi olla vaikea hyväksyä hänen metodejaan, ekologit uskovat, että kyseessä saattaa olla kaikkien aikojen ensimmäinen tapaus onnistuneesta ihmisen aiheuttamasta maailmanlaajuisesta viilennyksestä. On yleinen harhaluulo, että ihmisen vaikutus ilmastoon alkoi teollisen aikakauden laajamittaisesta hiilen ja öljyn poltosta", sanoo Julia Pongratz, joka johti Carnegie-instituutin globaalin ekologian osaston tutkimusta. "Itse asiassa ihmiset alkoivat vaikuttaa ympäristöön tuhansia vuosia sitten muuttamalla maapallon maisemien kasvipeitettä, kun raivasimme metsiä maanviljelyä varten", hän kertoi Mongabay.com-sivustolle. Mongolien valtakunnan seurauksena imeytynyt 700 miljoonaa tonnia hiiltä on suunnilleen saman verran kuin bensiinin maailmanlaajuinen käyttö tuottaa vuodessa. Stillkuva elokuvasta Mongol: The Rise To Power Of Genghis Khan, jossa pääroolin esitti Tadanobu Asano. Legendaarinen soturi nousi valtaan yhdistämällä paimentolaisheimoja Mongolien soturit hävittivät kokonaisia siirtokuntia luodakseen valtavan imperiumin. Tšingisin jälkeläiset jatkoivat sen rajojen pidentämistä, kunnes se ulottui Itä-Eurooppaan KUOLEMAAN HETKELLETTY, HÄN NOUSI LUODAKSEEN VALTAKUNNAN Alun perin Borjiginin Temjin nimellä tunnettu Tšingis syntyi pitäen kädessään verihyytymää. Hänen isänsä oli pienen heimon kaani, mutta hänet murhattiin, kun Temjin oli vielä hyvin nuori. Uusi heimojohtaja ei halunnut olla missään tekemisissä Temjinin perheen kanssa, joten Temjin hylättiin äitinsä ja viiden muun lapsensa kanssa ja jätettiin kuolemaan. Kaikista tässä luettelossa mainituista hän on ainoa, joka aloitti tyhjästä. Mahdollisimman raa'asta alusta Tšingis selvisi hengissä yhdistääkseen mongoliheimot ja valloittaakseen niinkin kaukana toisistaan sijaitsevia alueita kuin Afganistan ja Pohjois-Kiina. Hän jätti jälkeensä pääkallovuoriston, joka säilyi vuosia Kiinassa. Tšingis-kaani tasoitti tietä pojanpojalleen Kublaille, josta tuli yhdistyneen Kiinan keisari ja Yuan-dynastian perustaja. Kaiken kaikkiaan Tšingis valloitti lähes neljä kertaa Aleksanteri Suuren maat. Häntä kunnioitetaan edelleen Mongoliassa ja osassa Kiinaa. Carnegien tutkimuksessa mitattiin useiden sellaisten historiallisten tapahtumien hiilivaikutusta, joihin liittyi suuri määrä kuolemantapauksia. Tarkasteltuja ajanjaksoja olivat muun muassa musta surma Euroopassa, Kiinan Ming-dynastian kaatuminen ja Amerikan valloitus. Kaikkiin näihin tapahtumiin liittyi metsien laajamittainen paluu massiivisen väestökadon jälkeen. Verinen mongolien hyökkäys, joka kesti puolitoista vuosisataa ja johti 22 prosenttia maapallon pinta-alasta käsittävään imperiumiin, erottui kuitenkin välittömästi pitkäaikaisuutensa vuoksi. Näin Tšingis-kaani, joka tuhosi toistuvasti kokonaisia asutuskeskuksia, pystyi poistamaan ilmakehästä enemmän hiiltä kuin yksikään muu despootti. "Huomasimme, että lyhyiden tapahtumien, kuten mustan surman ja Ming-dynastian romahduksen, aikana metsien uusiutuminen ei riittänyt voittamaan maaperässä hajoavan materiaalin päästöjä", Pongratz selitti. "Mutta pidempikestoisten tapahtumien, kuten mongolien hyökkäyksen, aikana metsät ehtivät kasvaa uudelleen ja sitoa merkittäviä määriä hiiltä. Vaikka kaani tunnetaan jatkossakin nimellä Tšingis-tuhoaja eikä Tšingis-vihreä, tohtori Pongratz toivoo, että hänen tutkimuksensa johtaa siihen, että tulevat historioitsijat tutkivat ympäristövaikutuksia perinteisempien näkökohtien ohella. "Menneisyydestä saamamme tiedon perusteella voimme nyt tehdä maankäyttöä koskevia päätöksiä, jotka vähentävät vaikutustamme ilmastoon ja hiilenkiertoon", hän sanoi. "Emme voi jättää huomiotta tietämystä, jota meillä on</w:t>
      </w:r>
    </w:p>
    <w:p>
      <w:r>
        <w:rPr>
          <w:b/>
          <w:color w:val="FF0000"/>
        </w:rPr>
        <w:t xml:space="preserve">id 154</w:t>
      </w:r>
    </w:p>
    <w:p>
      <w:r>
        <w:rPr>
          <w:b w:val="0"/>
        </w:rPr>
        <w:t xml:space="preserve">Uutisia ja päivityksiä Tervetuloa myös Alex Fischoffin uusitulle Livingroom Musicin sivustolle, joka antaa sinulle mahdollisuuden lisätä, muokata ja poistaa omia taiteellisia tapahtumia.  Sinulla on myös mahdollisuus vastaanottaa mielenkiintoisia uusia musiikkiartikkeleita postilaatikkoosi sekä lukea niitä täällä . Koti uuden musiikin , alt-klassisen, kokeellisen, digitaalisen, multimedia- ja elektronisen musiikin säveltäjille ja esittäjille sekä esitys- ja multimediataiteilijoille, uuden musiikin puolestapuhujille ja kaikille muille nykyaikaisen luovan taiteen edistämisestä kiinnostuneille henkilöille . Jos haluat saada säännöllisiä Living Room Music -ilmoituksia ja tärkeitä päivityksiä postilaatikkoosi, tilaa livingroommusic.org alla. Sähköpostiosoitettasi ei koskaan jaeta kenellekään muulle, ja voit peruuttaa tilauksen milloin tahansa. Jos haluat lisätietoja siitä, miten voit julkaista omia tapahtumia Kitchen-sivullamme ja/tai saada Reading Room -artikkeleita postilaatikkoosi, klikkaa tästä .</w:t>
      </w:r>
    </w:p>
    <w:p>
      <w:r>
        <w:rPr>
          <w:b/>
          <w:color w:val="FF0000"/>
        </w:rPr>
        <w:t xml:space="preserve">id 155</w:t>
      </w:r>
    </w:p>
    <w:p>
      <w:r>
        <w:rPr>
          <w:b w:val="0"/>
        </w:rPr>
        <w:t xml:space="preserve">Mines näyttää olevan käynnissä melko sileä, olen huomannut, että kosketusnäytön vaste on parantunut, mutta se siitä. toivon vain selain ei päivitä niin paljon... ainoa selain, joka ei näytä tekevän tätä on Boat Broswer. mutta kaikki muut mukaan lukien varastossa, näyttää kuluttavan enemmän muistia ja saada käynnistyksen jälkeenwhile. Sain juuri omani ja lataus oli nopea, ja tabletti näyttää toimivan nopeammin myös. MUTTA, nyt saan Swype ponnahdusikkunan, joka sanoo, että EnglishUK ei ole onnistunut lataamaan. Kaikki mitä napautan tuo viestin esiin. En tiedä mitä tapahtui! Apua! Olen etsinyt Swype-foorumeilta ja tämä oli ongelma viime kesäkuussa, mutta minulla ei ollut ongelmaa ennen kuin nyt. Onko kenelläkään muulla tätä ongelmaa?</w:t>
      </w:r>
    </w:p>
    <w:p>
      <w:r>
        <w:rPr>
          <w:b/>
          <w:color w:val="FF0000"/>
        </w:rPr>
        <w:t xml:space="preserve">id 156</w:t>
      </w:r>
    </w:p>
    <w:p>
      <w:r>
        <w:rPr>
          <w:b w:val="0"/>
        </w:rPr>
        <w:t xml:space="preserve">Post navigation Aika tehdä lista (tarkista se kahdesti) Lomat ovat tulossa, ja mikä olisikaan parempi tapa yllättää elämäsi tee se itse tai urakoitsija kuin uusi sähkötyökalu?  Se ei ehkä ole romanttista, ja se voi tuntua joistakin ihmisistä oudolta, mutta käytännöllisen lahjan saaminen, jota voi käyttää joka päivä, on paras lahja, jonka voi saada.  Voit siis paketoida uuden porasarjan tai uuden pyörösahan ja laittaa sen kuusen alle tänä jouluna.  Useimmille meistä ei tarvita hyvää tekosyytä uuden sähkötyökalun hankkimiseen.  Pelkästään se, että se on uusi malli ja siinä on uusi kiiltävä kotelo, on riittävä syy sen hankkimiseen.  On kuitenkin hauskempaa, että joku erityinen henkilö käyttää aikaa ja löytää jotain, josta hän tietää, että rakastamme sitä. Markkinoille julkaistaan aina uusia työkaluja, eikä tämä vuosi ole poikkeus.  Suosittuja uusia työkaluja, jotka tulevat olemaan kuumia tällä kaudella, on harjaton tekniikka.  Tulee olemaan paljon ihmisiä, jotka haluavat tehdä muutoksen harjattomaan tekniikkaan pian, eikä ole parempaa tapaa saada uusi työkalu kuin pyytää sitä kuusen alle. Makita ja Milwaukee ovat näiden uusien työkalujen edelläkävijöitä. Makita LXPHZ " 18 voltin vasaraporakone on täydellinen sukkapakkaus kaikille, jotka rakastavat työkaluja.  Ja jos luet tätä blogia, on hyvin mahdollista, että kuulut tähän kategoriaan ja sinulla on jo joitakin näistä asioista toivelistallasi.  Sähkötyökaluja on hienoa antaa ja saada, mutta älä unohda tarvikkeita.  Nämä ovat sellaisia asioita, jotka sopivat mukavasti sukkahousuihin, ja hyvät asiat tulevat aina pienissä paketeissa.  Kaikkien niiden ei tarvitse olla sukkatäytteitä, mutta Leatherman tekee todella hienoja monitoimityökaluja.  Monitoimityökalu on täydellinen työkalu erämaassa liikkumiseen, olipa kyseessä sitten villieläinten täyttämä erämaa tai työmaan erämaa.  Nämä työkalut on rakennettu lujiksi ja ne tekevät työnsä joka kerta.  Kokoa siis listasi ja muistuta läheisiäsi siitä, mitä teet työksesi ja huviksesi, ja toivo parasta.  Kerro meille myös, mikä on mielestäsi kauden suosituin sähkötyökalu.  Kuulemme aina mielellämme asiantuntijoiden mielipiteitä, siis työkaluja käyttävien ihmisten mielipiteitä.</w:t>
      </w:r>
    </w:p>
    <w:p>
      <w:r>
        <w:rPr>
          <w:b/>
          <w:color w:val="FF0000"/>
        </w:rPr>
        <w:t xml:space="preserve">id 157</w:t>
      </w:r>
    </w:p>
    <w:p>
      <w:r>
        <w:rPr>
          <w:b w:val="0"/>
        </w:rPr>
        <w:t xml:space="preserve">Herään aamulla ja kello on kuusi. Sanotaan, että saattaa sataa, mutta aurinko on kuuma. Olisipa mulla vähän vain tappaa tänään, Ja olisipa mulla kolikko jokaista laskua varten, joka mun pitää maksaa. Joinain päivinä häviät voitat ja vedet yhtä korkealla kuin aikasi. Joten hyppään takaisin sinne missä opin uimaan. Yritän pitää pääni ylhäällä niin hyvin kuin pystyn. Siksi; Tässä minä olen, Odotan vain, että tämä myrsky ohittaa minut. Ja tuo on auringonpaisteen ääni, joka laskeutuu ja tuo on auringonpaisteen ääni, joka laskeutuu... (Aye, aye, ayeehey...) Näin ystäväni Bobbyn, hän kysyi: "Miten menee?" Onko sulla töitä vai lainata parikymppiä? Avasin käteni, hän sanoi, että olen iloinen nähdessäni, he voivat viedä työni, mutta eivät ystäviäni. Ja tässä minä vain odotan, että tämä myrsky ohittaa minut. Ja tuo on auringon ääni, joka laskeutuu Ja tuo on auringon ääni, joka laskeutuu (Nyt mennään) Haluan mennä sinne, missä aurinko ei koskaan lopu kitarani kanssa rannalle sinne kaikkien ystävieni kanssa. Aurinko niin kuuma ja aallot liikkeessä ja kaikki tuoksuu aurinkovoiteelta, mereltä ja tytöiltä niin suloisilta Joten potkaise kenkäsi pois ja rentoudu He sanovat, että ihmeet eivät koskaan lopu, ja jokainen sielu tarvitsee vähän realeasinia Stereot paukkuu kunnes aurinko laskee, ja haluan vain kuulla tuon äänen Ja tuo on auringonhäivän ääni, joka tulee alas Ja tuo on auringonhäivän ääni, joka tulee alas Ja nyt sano, että olet se, jonka kanssa tahdon olla kun aurinko laskee. Sinä olet se, jonka kanssa haluan olla, kun aurinko laskee Laula; Sinä olet se, jonka kanssa haluan olla, kun aurinko laskee. Sinä olet se, jonka kanssa haluan olla, kun aurinko laskee Se on auringonpaisteen ääni, joka laskee Ja se on auringonpaisteen ääni, joka laskee</w:t>
      </w:r>
    </w:p>
    <w:p>
      <w:r>
        <w:rPr>
          <w:b/>
          <w:color w:val="FF0000"/>
        </w:rPr>
        <w:t xml:space="preserve">id 158</w:t>
      </w:r>
    </w:p>
    <w:p>
      <w:r>
        <w:rPr>
          <w:b w:val="0"/>
        </w:rPr>
        <w:t xml:space="preserve">Hei , olen 11. luokalla ja haluan kovasti lääkäriksi, ovatko nämä tutkinnot ok ? Ja mitä ylioppilastutkintoa minun pitäisi tehdä ? GCSE Science Double Award GCSE English GCSE Maths GCSE French GCSE Psychology GCSE Electronic Products GCSE RE short BTEC Applied science FCSE French Yritän vakuuttaa vuosikurssinjohtajani, että hän antaisi minun tehdä kaksi ylimääräistä GCSE:tä, jotta minulla olisi yhdeksän yhteensä, mutta hän. Sanoo ei, koska olen lukihäiriöinen ja stressiä, mutta selviän siitä. Jos teillä on myös muita neuvoja siitä, miten päästä lääketieteeseen, kertokaa minulle Ei ole liian myöhäistä. Sinun on pyrittävä suorittamaan GCSE-kokeet mahdollisimman hyvin, erityisesti matematiikka, luonnontieteet ja englanti. A-leveliin suosittelemme yleensä biologiaa, kemiaa ja kahta muuta ainetta, joista pidät ja joissa pärjäät hyvin. Sinun on myös alettava miettiä työkokemusta ja vapaaehtoistyötä. Katso täältä http://www.thestudentroom.co.uk/wiki/Med\\\... lisätietoja. ush hard! tyytyä vain A arvosanat. ja aloittaa joitakin työkokemusta tänä kesänä. jopa olla vapaaehtoistyöntekijä sairaalassa. ja olla erittäin valmis läimäys kasvoihin, joka tunnetaan A-tasot. onnea ( Alkuperäinen Lähettäjä shanej13 ) Hei , olen vuonna 11 ja todella haluavat olla lääkäri on nämä Qualifications ok? Ja mitkä a-levelit minun kannattaisi tehdä ? GCSE Science Double Award GCSE English GCSE Maths GCSE French GCSE Psychology GCSE Electronic Products GCSE RE short BTEC Applied science FCSE French Yritän vakuuttaa vuosiluokkapäällikköäni siitä, että hän antaisi minun tehdä kaksi ylimääräistä GCSE:tä, jotta minulla olisi yhteensä yhdeksän, mutta hän. Sanoo ei, koska olen lukihäiriöinen ja stressiä, mutta selviän siitä. Myös jos sinulla on muita neuvoja siitä, miten päästä lääketieteeseen kertokaa minulle Tämä lähetettiin The Student Room's iPhone/iPad App GCSE:t eivät ole kaikki kaikessa, jotkut lääketieteelliset koulut haluavat poikkeuksellisia, jotkut eivät. Varmista, että teet ne, jotka teet, parhaalla mahdollisella tavalla, sen pitäisi olla ainoa keskittymisesi tällä hetkellä. Kun olet suorittanut kokeet, harkitse työkokemusta hoitotehtävissä kesän aikana ennen kuin aloitat AS-opinnot. Rakentamalla PS kun menet välttää "hullu paniikki" A2, kun yhtäkkiä huomaat, että on aika kirjoittaa ja et ole saanut kiertää mitään työkokemusta vielä ( Alkuperäinen Lähettäjä shanej13 ) mutta hän Sanoo ei, koska olen lukihäiriöinen ja stressi, mutta pystyn käsittelemään sitä. Myös jos sinulla on muita neuvoja siitä, miten päästä lääketieteeseen, kerro minulle Älä anna oppimisvaikeutesi lannistaa sinua. Monet opiskelijat ovat päässeet lääketieteeseen oppimisvaikeuksista huolimatta. Ensinnäkin koulusi pitäisi tehdä tiettyjä mukautuksia sen vuoksi, että olet oppimisvaikeuksinen. Niiden pitäisi auttaa sinua, ei lannistaa sinua. Tiedustele asiaa opinto-ohjaajaltasi. Toiseksi, riippuen vammaisuutesi luonteesta, saatat olla oikeutettu osallistumaan UKCATSEN-version UKCAT-pääsytestiin. Kun olet päässyt sisään, lähes kaikissa yliopistoissa on vammaisneuvontaa ja -palveluja.</w:t>
      </w:r>
    </w:p>
    <w:p>
      <w:r>
        <w:rPr>
          <w:b/>
          <w:color w:val="FF0000"/>
        </w:rPr>
        <w:t xml:space="preserve">id 159</w:t>
      </w:r>
    </w:p>
    <w:p>
      <w:r>
        <w:rPr>
          <w:b w:val="0"/>
        </w:rPr>
        <w:t xml:space="preserve">Miten Jeesus Kristus voi pelastaa minut? Pelastua mistä? Vastaus on: kuolemalta. On hyväksytty tosiasia, että kaikki kuolevat lopulta. Jotkut kuolevat ehkä nopeammin kuin toiset. Useimmilla ihmisillä on kuitenkin jäljellä toivo siitä, että kuolema ei ole elämän loppu kokonaan. Jotkut uskovat, että tämä "kuolemanjälkeinen elämä" on vapaasti kaikkien saatavilla olosuhteista riippumatta; jotkut sanovat, että se on vapaasti kaikkien saatavilla Jeesuksen Kristuksen nimen kautta; jotkut sanovat, että se on saatavilla vain Jeesuksen Kristuksen kautta ja että se on rajoitettu tiettyjen ennalta määriteltyjen ehtojen mukaan; toiset taas sanovat, että se voidaan saavuttaa jonkin ei-kristillisen uskon, kuten buddhalaisuuden, kautta. Toiset taas sanovat, että kuolema on kuolema ja että se on elämän sammuminen pysyvästi. Heidän mielestään kuolemasta ei ole mitään pelastusta tai pelastumista.Tältä osin on olemassa erilaisia teorioita ja väitteitä, ja ihmiset tukevat aktiivisesti omia uskomuksiaan. Niinpä voisi päätellä, että yksi teoria on yhtä hyvä kuin toinenkin. Miksi ei siis eläisi parasta mahdollista elämää ja sitten toivoisi pelastusta, kun kuolee. Loppujen lopuksi, jos olet tehnyt parhaasi, "Suuri Jumala ylhäällä" ottaa varmasti ponnistuksesi huomioon ja palkitsee sinut sopivasti. Aihe on kuitenkin elintärkeä, ja olisimme erittäin epäviisaita, jos laiminlöisimme ainakin jonkinlaisen vakavan tarkastelun asiasta. Tätä varten tarkastellaan Raamatussa esitettyjä todisteita, sillä vaikka monet pitävätkin Raamattua tarujen ja mytologian arkistoon siirrettynä ja hyllyyn pölyttymään jätettynä, toisille se on kuitenkin ainutlaatuinen kirja, koska sen väite Jumalan sanaksi tunnustetaan. Pohtikaamme siis ensin, mistä haluamme pelastua, ja kun olemme tehneet tämän, voimme nähdä, mitä voidaan tehdä pelastaaksemme meidät siitä tilanteesta, jonka olemme perineet. Sanon peritty, koska näin Raamattu kuvaa nykyistä asemaamme suhteessa kuolemaan. Mutta palataanpa takaisin ajan alkuun: "Alussa Jumala loi taivaan ja maan". 1 Moos 1:1 Alku. Raamatun ensimmäisessä luvussa kerrotaan tästä alusta ja kerrotaan, että Jumala loi maailmankaikkeuden ja myös sen eri elämänmuodot. "Ja Jumala näki kaikki, mitä hän oli tehnyt, ja katso, se oli erittäin hyvä." 1. Moos. 1:31 Ja siihen kuului kaikki: kaikki planeetat ja tähdet, kaikki kasvit, kaikki maaeläimet, kaikki linnut, kaikki merieläimet ja ihmiselämä - kaikki luokiteltiin erittäin hyväksi. Ensimmäisen Mooseksen kirjan toisessa luvussa palataan luomiskohtaukseen, mutta siinä kerrotaan tarkemmin ensimmäisen ihmisparin luomisesta. Kolmannessa luvussa kerrotaan, miten asiat alkoivat mennä pieleen . Tämä ei johtunut mistään Jumalan huonosta luomisesta, vaan siitä, että ihmispariskunta ei piitannut Jumalan käskyistä, jotka hän oli jättänyt ensimmäiselle ihmiselle, Aadamille. Sekä Aadam että Eeva (hänen luotu vaimonsa) pilkkasivat avoimesti Luojansa ohjeita. Heidän Luojansa reaktio oli jyrkkä ja selkeä: "Aadamille hän sanoi: 'Koska sinä kuuntelit vaimoasi ja söit siitä puusta, josta minä käskin sinua: 'Älä syö siitä', 'kirottu on maa sinun takiasi; tuskallisen työn kautta sinä syöt sitä koko elämäsi ajan. Se tuottaa sinulle orjantappuroita ja ohdakkeita, ja sinä syöt pellon kasveja. Otsasi hiessä syöt ruokasi, kunnes palaat maahan, sillä siitä sinut on otettu; sillä tomu sinä olet ja tomuksi sinä palaat." (Lk. " 1 Moos 3:17 -- 19 Kuolemantuomio. Tämän ei olisi pitänyt tulla Aadamille yllätyksenä, sillä Jumala oli jo varoittanut häntä siitä, mitä tapahtuisi, jos hän päättäisi olla tottelematta Jumalan käskyä. "Ja Herra Jumala käski ihmistä: 'Saat vapaasti syödä mistä tahansa puutarhan puusta, mutta hyvän ja pahan tiedon puusta et saa syödä, sillä kun syöt siitä, sinä kuolet totisesti. " 1. Moos. 2:16,17 Tämä Jumalan lausunto toteutui Aadamissa. Hänet tuomittiin kuolemaan. Kuten eräs Uuden testamentin kirjoittaja asian ilmaisee: "Sentähden, niin kuin synti tuli maailmaan yhden ihmisen kautta ja kuolema synnin kautta, ja näin kuolema tuli kaikille ihmisille, koska kaikki tekivät syntiä -- ." Room. 5:12. Toinen Uuden testamentin kirjoittaja, Jaakob, sanoo näin: "- kukin joutuu kiusaukseen, kun hänen kauttaan</w:t>
      </w:r>
    </w:p>
    <w:p>
      <w:r>
        <w:rPr>
          <w:b/>
          <w:color w:val="FF0000"/>
        </w:rPr>
        <w:t xml:space="preserve">id 160</w:t>
      </w:r>
    </w:p>
    <w:p>
      <w:r>
        <w:rPr>
          <w:b w:val="0"/>
        </w:rPr>
        <w:t xml:space="preserve">Seuraavan sukupolven iPhone lanseerataan ensi viikolla, ja vaihtokaupat ovat huipussaan, joten nyt on täydellinen aika aloittaa vanhojen mallien vaihtaminen ja ansaita rahaa Applen tulevaa älypuhelinta varten. 9to5Mac kokosi listan luotettavista paikoista, joiden avulla voit vaihtaa vanhan pölyisen iPhonen käteiseen tai luottoon - joissakin tapauksissa jopa 500 dollarin arvosta ! Tämä riittää uuden iPhonen ostamiseen ja AT&amp;T:n ennenaikaisen irtisanomismaksun kattamiseen, kun siirryt operaattorille, joka tukee FaceTimea täysin . Ennen kuin selaat vaihtoehtoja, käytä hetki aikaa vaihtokelpoisen iPhonen kunnon, ominaisuuksien ja mallin selvittämiseen. Tämä auttaa määrittämään sen mahdollisen arvon, sillä useimmat verkko-ohjelmat käyttävät kyselyä iPhonen arvion laskemiseen. Lisäksi on järkevää toimia nyt, sillä jälleenmyyjät todennäköisesti pudottavat hintojaan julkaisupäivän lähestyessä. 2. eBay: eBay on yksi ensimmäisistä - ja luultavasti tunnetuimmista - nettihuutokaupoista, joten olisi järkevää, että verkkokauppapalvelu tarjoaisi arvostetun vaihto-ohjelman, jossa taikina annostellaan PayPalin kautta. eBay mainostaa ilmaista toimitusta ja antaa tarjouksia heti, mutta todelliset arvot ovat yleensä dbut aavistuksen verran esimerkkilainauksia laitteen kunnon määrittämisen jälkeen verkossa. Täydellinen iPhone 4 8GB (Musta) -- C Spire saa 139 dollaria, kun taas iPhone 4S 64GB (Valkoinen) -- AT&amp;T pankit 381 dollaria. 3. iPhone 4S 64GB (Valkoinen) -- AT&amp;T pankit. Gazelle: Gazellella on aika vakuuttava tarjous, sillä iPhonea ei tarvitse toimittaa ennen 1. lokakuuta, eli aikaa on runsaasti odotella ja hankkia se 21. syyskuuta tapahtuvan lanseerauksen jälkeen. Lisäksi Gazelle tarjoaa useita tapoja ansaita moolahia sekillä, PayPalilla tai Amazon.comin lahjakortilla. Kannattaa huomata, että valitsemalla Amazonin lahjakorttivaihtoehto saa 5 prosenttia enemmän kuin ilmoitettu arvo. Niin, ja Gazellessa on ilmainen toimitus. "Hyvästä" iPhone 4 8GB (musta) -- Verizonista saa 140 dollaria, kun taas samassa kunnossa oleva iPhone 4S 64GB (valkoinen) -- Verizon maksaa 350 dollaria. 4. NextWorth: NextWorth listaa samankaltaisia tarjouksia kuin Amazon, mutta tämä kätevä verkkosivusto antaa käteistä lahjakortin sijaan ilmaisella toimituksella. Palvelu on myös tehnyt yhteistyötä Targetin kanssa verkossa laajentaakseen samoja tarjouksia näille ostajille. NextWorth ei näytä hintoja etukäteen ja vaatii kyselylomakkeen iPhonen kunnosta ennen tarjousten antamista. Näin ollen uudenveroinen iPhone 4 8GB (White) -- Sprint maksaa 155 dollaria, kun taas iPhone 4S 64GB (Black) -- Sprint maksaa 325 dollaria. Päivitys, 7. syyskuuta: NextWorth ilmoitti juuri, että se tarjoaa tällä hetkellä 300 dollaria iPhone 4S:stä (16GB) ja 351 dollaria iPhone 4S:stä (64GB). Se ei päihitä Amazonin hintoja, mutta on mahdollisuus saada käteistä niille, joita Amazonin lahjakortti ei kiinnosta. Lisäksi se tuplaa ystävän suosittelubonuksen 20 dollariin jokaisesta uudesta asiakkaasta (ystävät saavat myös ylimääräisen 5 prosentin bonuksen vaihdosta). 5. GameStop: GameStop on hieman hankalampi, koska ihmisten täytyy käydä fyysisessä myymälässä vaihtaakseen iPhonen. Myymälän työntekijä tutkii älypuhelimen ja tarjoaa sitten käteistä tai kauppahyvitystä vaihtoa varten. Onneksi tämän menetelmän kautta postitus ei enää aiheuta päänvaivaa. Listatut "vaihtoon asti" -noteeraukset alkavat 180 dollarista iPhone 4 8GB (musta) - Verizon, ja ne nousevat 345 dollariin iPhone 4S 64GB (valkoinen) - AT&amp;T. 6. Best Buy: BestBuy on yksi yksinkertaisimmista palveluista Applen iPhonen vaihtamiseksi. Valitse vain malli, valitse sen laatu ja lisää se ostoskoriin. Jälleenmyyjä varoitti, että todelliset vaihdot vaihtelevat kunnon, lisävarusteiden ja muiden tekijöiden mukaan. "Täydellinen" iPhone 4 16 GB (valkoinen) maksaa 162 dollaria, kun taas samassa kunnossa oleva iPhone 4S 64GB (musta) maksaa 336 dollaria. 7. Vaihda iPhone 4 16 GB (valkoinen). RadioShack : RadioShack tarjoaa myymälä- ja verkkovaihtoehtoja iPhonen vaihtoon. Verkkosivuston alareunassa olevassa pienellä painetussa tekstissä jälleenmyyjä kuitenkin ilmoittaa kuluttajille, että vaihdosta peritään sovellettavat käsittelymaksut ja että siihen on sisällytettävä laturit, kaapelit tai muut lisävarusteet. iPhone 4 8GB (musta) -- C Spire maksaa 129 dollaria, kun taas iPhone 4S 32GB (musta) -- C Spire saa 220 dollaria. Yksi on luultavasti muutaman korttelin päässä sinunkin kotonasi. 8. Applen kierrätysohjelma: Apple'</w:t>
      </w:r>
    </w:p>
    <w:p>
      <w:r>
        <w:rPr>
          <w:b/>
          <w:color w:val="FF0000"/>
        </w:rPr>
        <w:t xml:space="preserve">id 161</w:t>
      </w:r>
    </w:p>
    <w:p>
      <w:r>
        <w:rPr>
          <w:b w:val="0"/>
        </w:rPr>
        <w:t xml:space="preserve">Stephen Hawking on sanonut, että usko siihen, että meitä odottaa taivas tai kuolemanjälkeinen elämä, on "satu" kuolemanpelkoisille ihmisille. Ison-Britannian merkittävin tiedemies sanoi, ettei ole mitään sen hetken jälkeen, jolloin aivot välähtävät viimeisen kerran, ja torjui näin uskonnolliset lohdutukset. Hawking, jolla todettiin motoneuronisairaus 21-vuotiaana, kertoo ajatuksistaan kuolemasta, ihmisen tarkoituksesta ja sattumanvaraisesta olemassaolostamme Guardianin yksinoikeudella antamassaan haastattelussa tänään. Parantumattoman sairauden odotettiin tappavan Hawkingin muutamassa vuodessa oireiden ilmaantumisesta, ja tämä näkymä käänsi nuoren tiedemiehen Wagnerin puoleen, mutta sai hänet lopulta nauttimaan elämästä enemmän, hän on sanonut, huolimatta tulevaisuutensa yllä leijuvasta pilvestä. "Olen elänyt varhaista kuolemaa ajatellen viimeiset 49 vuotta. En pelkää kuolemaa, mutta minulla ei ole kiire kuolla. Minulla on niin paljon, mitä haluan tehdä ensin", hän sanoi. "Pidän aivoja tietokoneena, joka lakkaa toimimasta, kun sen osat vioittuvat. Hajonneille tietokoneille ei ole olemassa taivasta tai tuonpuoleista elämää; se on satu pimeää pelkääville ihmisille", hän lisäsi. Hawkingin viimeisimmät kommentit menevät pidemmälle kuin hänen vuonna 2010 ilmestyneessä kirjassaan The Grand Design , jossa hän väitti, ettei maailmankaikkeuden olemassaolon selittämiseksi tarvita luojaa. Kirja herätti vastareaktion joissakin uskonnollisissa johtajissa, kuten päärabbi Lord Sacksissa, joka syytti Hawkingia "alkeellisesta logiikkavirheestä". 69-vuotias fyysikko sairastui vakavasti luentokiertueen jälkeen Yhdysvalloissa vuonna 2009, ja hänet vietiin Addenbrookesin sairaalaan, mikä herätti vakavaa huolta hänen terveydestään. Hän on sittemmin palannut Cambridgen osastolleen tutkimusjohtajaksi. Fyysikon huomautuksissa vedetään jyrkkä raja Jumalan käytön metaforana ja uskon välille kaikkitietävään luojaan, jonka kädet ohjaavat kosmoksen toimintaa. Vuonna 1988 ilmestyneessä bestseller-kirjassaan Ajan lyhyt historia Hawking käytti Einsteinin rakastamaa menetelmää kuvaillessaan, mitä tiedemiesten olisi tarkoitus kehittää "kaiken teoria" - yhtälöt, jotka kuvaisivat koko maailmankaikkeuden jokaisen hiukkasen ja voiman. "Se olisi ihmisjärjen äärimmäinen riemuvoitto - sillä silloin tuntisimme Jumalan mielen", hän kirjoitti. Kirja myi tiettävästi 9 miljoonaa kappaletta ja nosti fyysikon välittömästi tähteyteen. Hänen maineensa on johtanut vieraileviin rooleihin Simpsoneissa, Star Trek: The Next Generationissa ja Red Dwarfissa. Yksi hänen suurimmista fysiikan saavutuksistaan on teoria, joka kuvaa, miten mustat aukot säteilevät säteilyä. Haastattelussa Hawking hylkäsi ajatuksen kuolemanjälkeisestä elämästä ja korosti, että meidän on hyödynnettävä mahdollisuutemme maan päällä käyttämällä elämämme hyväksi. Kysymykseen siitä, miten meidän pitäisi elää, hän vastasi yksinkertaisesti: "Meidän pitäisi pyrkiä toimintamme suurimpaan arvoon." Toiseen kysymykseen vastatessaan hän kirjoitti tieteen kauneudesta, kuten biologian hienosta DNA:n kaksoiskierteestä tai fysiikan perusyhtälöistä. Hawking vastasi Guardianin ja erään lukijan esittämiin kysymyksiin ennen huomenna Lontoossa järjestettävässä Google Zeitgeist -kokouksessa pidettävää luentoa, jossa hän käsittelee kysymystä: "Miksi olemme täällä?" Luennossa hän väittää, että hyvin varhaisessa maailmankaikkeudessa tapahtuneista pienistä kvanttivaihteluista tuli siemeniä, joista syntyi galakseja, tähtiä ja lopulta ihmiselämää. "Tiede ennustaa, että monet erilaiset maailmankaikkeudet syntyvät spontaanisti tyhjästä. On sattumanvaraista, missä me olemme mukana", hän sanoi. Hawking ehdottaa, että nykyaikaisilla avaruuspohjaisilla laitteilla, kuten Euroopan avaruusjärjestön Planck-missiolla, voi olla mahdollista havaita muinaisia sormenjälkiä maailmankaikkeuden alkuhetkistä jääneessä valossa ja selvittää, miten oma paikkamme avaruudessa on syntynyt. Hänen puheenvuorossaan keskitytään M-teoriaan, laajaan matemaattiseen viitekehykseen, joka kattaa säieteorian, jota monet fyysikot pitävät toistaiseksi parhaana mahdollisuutena kehittää teoria kaikesta. M-teorian mukaan maailmankaikkeudessa on 11 ulottuvuutta, mukaan lukien aikaulottuvuus ja kolme tuttua avaruusulottuvuutta. Loput ovat liian pieniä, jotta voisimme nähdä ne. M-teoriaa tukevia todisteita saattaisi saada myös Cernissä sijaitsevasta suuresta hadronitörmäyttimestä (Large Hadron Collider, LHC) , eurooppalaisesta p</w:t>
      </w:r>
    </w:p>
    <w:p>
      <w:r>
        <w:rPr>
          <w:b/>
          <w:color w:val="FF0000"/>
        </w:rPr>
        <w:t xml:space="preserve">id 162</w:t>
      </w:r>
    </w:p>
    <w:p>
      <w:r>
        <w:rPr>
          <w:b w:val="0"/>
        </w:rPr>
        <w:t xml:space="preserve">"Haluamme kirjasen kanteen kuvan suurista aurinkoisista, iloisesti hymyilevistä kasvoista. Mutta se pitäisi tehdä niin, ettei kukaan voi tunnistaa heidän rotuaan tai sukupuoltaan." Tästä tulee mieleeni eräs metrossa alati esillä oleva kierrätysmainos. Siinä kuvataan joukko antropomorfisia roska-astioita, ja kaikilla niillä on hyvin selvät sukupuolet ja rodut. The Onionissa taisi olla artikkeli jostain vastaavasta, mutta en muista sitä. post by griphus at 15:30 PM on August 16, 2010 Minun reaktioni tämänkaltaisiin sivustoihin menee jotakuinkin näin: HAHAHAHA LOL HAHAHAHA LOL HAHAHAHA LOL HAHAHAHA LOL Hetkinen, tämä on täysin oikeutettu huolenaihe, jonka ovat esittäneet henkilöt, joita sivusto yrittää pilkata. HAHAHAHA LOL Joo, huh, tämäkin vaikuttaa oikeutetulta, ei syytä pilkata sitä. Ja nyt yksi on liioittelua, jotta sivustolle kirjoittava henkilö voi tuntea itsensä ylemmäksi. HAHAha... joo, nyt ei tunnu hyvältä. posted by I EAT TAPAS at 15:30 PM on August 16, 2010 [ 42 suosikkia ] "Logon pitäisi olla isompi, samoin tekstin." "Keskitä se!" "Julisteessa ei saisi koskaan käyttää välimerkkejä." "Nämä värit ovat liian erilaiset." "Sininen ja valkoinen?" "Joo. Niiden pitäisi olla lähempänä toisiaan, jotta sitä olisi helpompi lukea." "Lisää teksti tuohon." (osoittaa painokappaleeseen, joka on lähellä sivun reunaa merkitsevää viivaa) "Se on sivun reuna." "Se on sivun reuna." "Ei se ole." "..." lähettänyt sonic meat machine klo 15:31 16. elokuuta 2010 [ 1 suosikki ] Minuun otettiin yhteyttä, jotta voisin tehdä brändäysprojektin asiakkaalle, joka myi hedelmämehua paikallisesti. Hän tuli toimistooni ja esitteli minulle storyboardin siitä, miten hänen verkkosivustonsa esittelyanimaation tulisi kulkea: Ensimmäisissä dioissa banaani, ananas, persikka ja mansikka tanssivat ja hurraavat iloisesti kävellessään ympyrää. Noin kolmen tai neljän dian jälkeen ne kaikki hyppäävät toimivaan tehosekoittimeen, ja niiden mehut roiskuvat koko ruudulle. Viimeisessä diassa on vain niiden logo, joka hitaasti häivytetään. Hän oli tosissaan. Luin koko sivuston eilen illalla ihmisvihan vallassa. Löysin päällekkäisyyttä, lähes epäilyttävää päällekkäisyyttä, muutamien ClientCopian valikoitujen osien kanssa. Harkitsin hetken aikaa sitä, että yrittäisin laatia jonkinlaisen luokituksen ahneiden ja tyhmien lainausten litaniaan, mutta päätin olla tekemättä sitä, koska en halunnut itkeä ihmiskunnan puolesta koko päivää. Sen sijaan lykkäsin soittamista takaisin jollekulle freelance-työtä varten. lähettänyt adipocere klo 15:33 16. elokuuta 2010 [ 1 suosikki ] Tein ennen tuotantotaidetta t-paitoihin. Meille tuli eräs risteilyvarustamo, joka halusi t-paitoja. He halusivat veneiden "paraatin" ja antoivat meille kuvia kaikista heidän käyttämistään venetyypeistä. Kuvissa oli kaikki veneet sivusta. He halusivat, että veneet "menevät auringonlaskuun", joten näemme veneet takaapäin. Vietin kolme tuntia yrittäen selittää heille, että tarvitsimme kuvia veneistä takaapäin, ja he sanoivat jatkuvasti: "Miksette vain käännä venettä?". Minuun otettiin yhteyttä tekemään brändiprojekti asiakkaalle, joka myi hedelmämehua paikallisesti. Hän tuli toimistooni ja esitteli minulle storyboardin siitä, miten hänen verkkosivustonsa esittelyanimaation tulisi toimia: Ensimmäisissä dioissa banaani, ananas, persikka ja mansikka tanssivat ja hurraavat iloisesti kävellessään ympyrää. Noin kolmen tai neljän dian jälkeen ne kaikki hyppäävät toimivaan tehosekoittimeen, ja niiden mehut roiskuvat koko ruudulle. Viimeisessä diassa on vain niiden logo, joka hitaasti häivytetään. Hän oli tosissaan. Vähän aikaa sitten näin huoltoasemalla Trurossa, Nova Scotiassa (joka on siis monta astetta kauempana hip-universumin keskipisteestä) julisteen, jossa oli kuva rotasta, joka surffaa isolla aallolla. Kokonaisuus oli toteutettu retrosävyillä ja -tyylillä, ja yläkulmassa oli pieni 70-luvun matkailujulisteiden fontilla ja väreillä toteutettu tagline/logo, jossa luki "Tropical Cheddar". Se oli mainos trooppisesta cheddar-slushista, joka ei kuulemma maistu juustolta, mutta on halvan pikaruokalan "cheddarin" värinen ja maistuu luultavasti ainakin hämärästi trooppiselta hedelmältä. Kun kysyin siitä mainoskaveriltani, hän sanoi,</w:t>
      </w:r>
    </w:p>
    <w:p>
      <w:r>
        <w:rPr>
          <w:b/>
          <w:color w:val="FF0000"/>
        </w:rPr>
        <w:t xml:space="preserve">id 163</w:t>
      </w:r>
    </w:p>
    <w:p>
      <w:r>
        <w:rPr>
          <w:b w:val="0"/>
        </w:rPr>
        <w:t xml:space="preserve">Luo monisarakkeisia asetteluja CSS:llä Hyödynnä selaimen tukea ja luo tulostustyylisiä sivuja käyttämällä sarakkeiden määrä -ominaisuutta. Sanomalehtien ja aikakauslehtien painetun ulkoasun peruspilari on vaatimaton palsta. Sarakkeet auttavat parantamaan tekstin luettavuutta, sillä ne varmistavat, että kuluttaja ei huku liian pitkiin tekstiriveihin. Verkkosuunnittelijat ovat jo pitkään yrittäneet tuoda tämän tyypillisen suunnitteluelementin ruudulle, mutta heitä on aina rajoittanut tarve asettaa monimutkaisia kelluvia elementtejä eikä tukea tekstisisällön automaattista kulkua sarakkeiden yli. Ensimmäisen kerran vuonna 1999 keskusteltiin CSS-moduulista, joka tukisi monisarakkeisia asetteluja, joten on ollut pitkä matka päästä siihen pisteeseen, jossa voimme alkaa käyttää käytettävissä olevia ominaisuuksia. Onneksi Internet Explorer 10:n julkaisun myötä kaikki tärkeimmät selainvalmistajat tukevat standardia enemmän tai vähemmän. Tässä oppaassa tarkastelemme ensisijaisia ominaisuuksia, jotka ovat käytettävissä monisarakkeisten asettelujen aikaansaamiseksi, ja aloitamme HTML5:n perusmerkinnöistä. Sen lisäksi, että luomme joustavan asettelun, tarkastelemme myös joitakin nykyisiä rajoituksia ja sitä, miten ominaisuutta voidaan parhaiten hyödyntää nykyään. Lopuksi näemme, miten voit muokata ulkoasua tukemaan eri näytön kokoja ja resoluutioita. HTML:n luominen Käytämme perus-HTML5-dokumenttia, jossa on yksi artikkeli, jossa on otsikko ja alatunniste. Onneksi HTML-merkintä on niin yksinkertaista kuin vain voi olla; meillä on sarja kappaleita, muutama otsikkotunniste ja pari kuvaa. Voit joko avata start.html-dokumenttimme resurssilevyltä tai käyttää omaa sisältöäsi. Lisää tyylitaulukko Jätämme HTML:n kokonaan rauhaan, ja kaikki muutokset tehdään tyylitaulussa. Luodaan se nyt tallentamalla uusi pelkkä tekstidokumentti styles-kansioon nimellä 'screen.css'. Luodaan linkki siihen HTML-dokumentista alla olevalla koodilla. 001 link rel="stylesheet" type="text/css" href="styles/screen.css" / Perusominaisuudet Aloitamme antamalla artikkelillemme hieman perusmuotoilua käyttämällä typografiaa ja välilyöntejä, jotta saamme aikaan sanomalehden yleisen ulkoasun. Lisää alla olevat CSS-säännöt stylesheet-dokumenttiisi, jotta voit määrittää tämän, ja esikatsele selaimessasi. Huomaa, että uusimmillakaan web-editoreilla ei ole vielä tapana tukea täysin sarakkeita, joten tarvitset selaimesi käsillä paljon testattavaksi tämän ohjeen aikana. Sarakkeiden käyttöönotto CSS:n avulla voit asettaa sarakkeita mihin tahansa lohkotason elementtiin käyttämällä column-count-ominaisuutta. Ominaisuus column-count hyväksyy numeron, joka edustaa sarakkeiden määrää, joihin haluat elementin jakautuvan. Kokeile lisätä alla oleva koodi olemassa olevaan artikkelisääntöön tyylitaulukkoon, jotta näet tämän toiminnassa: 001 column-count: Kuten monien CSS3-ominaisuuksien ja -moduulien kohdalla, myös sarakkeiden kohdalla on tällä hetkellä käytettävä selainkohtaisia valmistajan etuliitteitä ominaisuuden kutsumiseen ja asettamiseen. Meidän on monistettava sääntömme käyttämällä -ms-, -webkit-, -moz- ja -o- -merkintöjä ennen jokaista ominaisuutta, jotta ne kohdistuvat viiteen suureen - Internet Explorer, Safari/Chrome, Firefox ja Opera - vastaavasti. Kourun leveyden asettaminen Voit asettaa sarakkeiden välisen raon leveyden manuaalisesti käyttämällä column-gap-ominaisuutta. Jos haluat leveämmän sarakkeiden välisen raon, aseta korkeampi column-gap-arvo, tai jos haluat tiiviimmät sarakkeet, aseta pienempi arvo. Jos jätät column-gap-ominaisuuden käyttämättä, selain muotoilee välin automaattisesti puolestasi. Määritä sarakkeen leveys Vastaavasti voit hallita sarakkeiden leveyttä käyttämällä column-width-ominaisuutta. Kuten column-gap-ominaisuuden kohdalla, jos et aseta tätä nimenomaisesti, selain laskee arvon puolestasi automaattisesti. Jos asetat vain sarakkeen leveyden, väli lasketaan sopimaan säiliön leveyteen ja päinvastoin. Jos määrität elementille liian suuren leveyden, selain ohittaa asetuksesi. Sananen rajoituksista Et voi tällä hetkellä asettaa eri leveyksiä eri sarakkeille, joten jos haluat yhden leveän sarakkeen ja kaksi kapeaa saraketta, sinun on sijoitettava elementtejä sarakkeellisten asettelujen sisälle. Tähän rajoitukseen voidaan puuttua</w:t>
      </w:r>
    </w:p>
    <w:p>
      <w:r>
        <w:rPr>
          <w:b/>
          <w:color w:val="FF0000"/>
        </w:rPr>
        <w:t xml:space="preserve">id 164</w:t>
      </w:r>
    </w:p>
    <w:p>
      <w:r>
        <w:rPr>
          <w:b w:val="0"/>
        </w:rPr>
        <w:t xml:space="preserve">Yrityksen kasvattamisen haasteet - ja miten niihin vastataan Kasvavat yritykset kohtaavat monenlaisia haasteita. Yrityksen kasvaessa erilaiset ongelmat ja mahdollisuudet vaativat erilaisia ratkaisuja - se, mikä toimi vuosi sitten, ei ehkä olekaan enää paras lähestymistapa. Aivan liian usein vältettävissä olevat virheet tekevät siitä, mikä olisi voinut olla loistava yritys, menestymättömän yrityksen. Kasvuun liittyvien yleisten sudenkuoppien tunnistaminen ja voittaminen on olennaista, jos yrityksesi haluaa jatkaa kasvuaan ja menestyä. Tärkeintä on varmistaa, että nyt toteutettavat toimet eivät itse aiheuta lisäongelmia tulevaisuudessa. Tehokas johtajuus auttaa sinua hyödyntämään mahdollisuudet parhaalla mahdollisella tavalla ja luomaan kestävää kasvua tulevaisuutta varten. Tässä oppaassa tuodaan esiin erityisiä riskejä ja virheitä, jotka vaikuttavat yleisimmin kasvaviin yrityksiin, ja kerrotaan, mitä voit tehdä niiden suhteen. Markkinoiden seuraaminen Markkinatutkimus ei ole jotain, jota tehdään kertaluonteisesti yrityksen perustamisen yhteydessä. Liiketoimintaolosuhteet muuttuvat jatkuvasti, joten myös markkinatutkimuksen on oltava jatkuvaa. Muuten vaarana on, että liiketoimintapäätökset tehdään vanhentuneiden tietojen perusteella, mikä voi johtaa liiketoiminnan epäonnistumiseen. Mitä enemmän menestyt, sitä enemmän kilpailijat huomaavat toimintasi ja reagoivat siihen. Markkinoiden johtava tarjous voi jonain päivänä olla keskivertoa parempi muutamaa kuukautta myöhemmin. Ilmeisesti uskolliset asiakkaat voivat löytää nopeasti vaihtoehtoisia toimittajia, jotka tarjoavat paremman tarjouksen. Kun tuotteet (ja palvelut) vanhenevat, myynnin kasvu ja voittomarginaalit pienenevät. Kun ymmärrät, missä vaiheessa tuotteiden elinkaarta ne ovat, voit selvittää, miten voit maksimoida kokonaiskannattavuuden. Samalla sinun on investoitava innovaatioihin, jotta markkinoille saadaan uusia, kannattavia tuotteita. Tietolähteet Julkaistut tiedot voivat tarjota hyödyllistä tietoa markkinaolosuhteista ja -suuntauksista. Kasvavana yrityksenä oma kokemuksesi voi olla vielä arvokkaampi. Sinun pitäisi pystyä muodostamaan perusteellinen kuva siitä, mitä asiakkaat haluavat, miten he käyttäytyvät ja mitkä markkinointitapasi toimivat parhaiten. Tärkeimpien asiakkaiden kanssa keskusteleminen kannattaa. Toimittajasi ja muut liikekumppanisi voivat olla tärkeitä markkinatiedon lähteitä. Kannattaa kannustaa työntekijöitä kertomaan, mitä he tietävät asiakkaista ja markkinoista. Tehokkaat tietotekniikkajärjestelmät voivat myös helpottaa keskeisten tietojen, kuten asiakkaiden ostokäyttäytymisen ja mieltymysten, jakamista ja analysointia. Saatat haluta tehdä myös lisätutkimuksia - esimerkiksi testataksesi asiakkaiden reaktioita uuteen tuotteeseen. Voit tehdä tämän itse tai käyttää freelance-tutkijaa tai markkinatutkimusyritystä. Suunnittele eteenpäin Suunnitelma, joka oli sinulle järkevä vuosi sitten, ei välttämättä sovi sinulle nyt. Markkinaolosuhteet muuttuvat jatkuvasti, joten liiketoimintasuunnitelma on tarkistettava ja päivitettävä säännöllisesti. Tutustu tämän oppaan sivuun, joka käsittelee markkinoiden mukana pysymistä. Kun yrityksesi kasvaa, strategiaa on kehitettävä muuttuneiden olosuhteiden mukaan. Esimerkiksi painopisteesi muuttuu todennäköisesti uusien asiakkaiden hankkimisesta kannattavien asiakassuhteiden rakentamiseen ja kasvun maksimointiin nykyisten asiakkaiden kanssa. Olemassa olevilla liikesuhteilla on usein suurempi voittopotentiaali, ja ne voivat myös tuottaa luotettavaa kassavirtaa. Uudet suhteet voivat lisätä liikevaihtoa, mutta voittomarginaalit voivat olla pienempiä, mikä ei välttämättä ole kestävää. Katso tämän oppaan kassavirtaa ja taloushallintoa koskeva sivu. Samalla jokaisen yrityksen on oltava valppaana uusien mahdollisuuksien suhteen. Pelkästään olemassa oleviin asiakkaisiin tukeutumiseen liittyy selviä riskejä. Asiakaskunnan monipuolistaminen hajauttaa näitä riskejä. Saman liiketoimintamallin noudattaminen, mutta suurempana, ei ole ainoa tie kasvuun. On muitakin strategisia vaihtoehtoja, kuten ulkoistaminen tai franchising, jotka saattavat tarjota parempia kasvumahdollisuuksia. On tärkeää olla olettamatta, että nykyinen menestyksesi tarkoittaa, että pystyt automaattisesti hyödyntämään näitä mahdollisuuksia. Jokainen merkittävä siirto vaatii suunnittelua samalla tavalla kuin uuden liiketoiminnan käynnistäminen. Varo olemasta liian opportunistinen - kysy itseltäsi, sopivatko uudet ideat vahvuuksiisi ja yleiseen näkemykseesi siitä, mihin liiketoiminta on menossa. Muista, että jokainen uusi kehitys tuo mukanaan muuttuvia riskejä. Kannattaa säännöllisesti tarkastella kohtaamiasi riskejä ja laatia varasuunnitelmia. Kassavirta ja taloushallinto Hyvä kassavirran hallinta on tärkeää kaikille yrityksille. Kasvavalle yritykselle se on elintärkeää - käteisvarojen niukkuus voi olla suurin kasvua rajoittava tekijä, ja ylikurssien ylittäminen voi olla kohtalokasta.Taloudellisten resurssien parhaan mahdollisen hyödyntämisen tulisi olla keskeinen osa liiketoiminnan suunnittelua ja uusien mahdollisuuksien arviointia. Kun resurssit ovat rajalliset, voit joutua luopumaan lupaavista mahdollisuuksista, jos niiden toteuttaminen merkitsisi ydinliiketoimintasi välttämättömän rahoituksen menettämistä. Jokaista käyttöpääoman osatekijää on valvottava huolellisesti, jotta vapaa kassavirta saadaan maksimoitua. Tehokas luotonhallinta ja erääntyneiden velkojen tiukka valvonta ovat olennaisen tärkeitä. Voit myös harkita rahoituksen hankkimista ostovelkoja vastaan. Hyvä varastonhallinta ja tehokas toimittajien</w:t>
      </w:r>
    </w:p>
    <w:p>
      <w:r>
        <w:rPr>
          <w:b/>
          <w:color w:val="FF0000"/>
        </w:rPr>
        <w:t xml:space="preserve">id 165</w:t>
      </w:r>
    </w:p>
    <w:p>
      <w:r>
        <w:rPr>
          <w:b w:val="0"/>
        </w:rPr>
        <w:t xml:space="preserve">Minulla on samanlainen tilanne kuin sinulla 8- ja 6-vuotiaiden lasten kanssa, molemmat aloittivat hiihtämisen 4-vuotiaina, ja äänestän ostamista.  Kun he aloittivat, päätin ostaa edullisia käytettyjä välineitä.  Ensimmäiset saappaat ja sukset maksoivat muistaakseni yhteensä 50-75 dollaria.  Molemmat lapseni käyttivät niitä, ja myin ne toiselle jäsenelle täällä lähes samalla hinnalla kuin mitä maksoin.  Lapset eivät tarvitse huippuvarusteita aloittaessaan, joten käytetty on hyvä. Omien varusteiden omistaminen mahdollistaa sen, että voit ohittaa vuokrausjonon hiihtoalueella ja päästä suoraan rinteeseen.  Se lisää myös lasten innostusta, koska voit antaa heidän leikkiä varusteilla takapihalla tai jopa käyttää niitä kotona.  Lapseni rakastavat yhä laittaa hiihtokengät jalkaansa ja rymistellä ympäri taloa käyttäytyen kuin robotit! Toinen mahdollinen reitti on kausivuokraus paikallisesta liikkeestä.  Kausivuokrauksella on kustannusetuja verrattuna vuokraukseen mäessä, ja sen avulla voit myös välttää vuokrausjonon. Yksi asia, jonka huomaan, on se, että jos lapset ovat hiihtokoulussa suurimman osan ajasta mäen ollessa mäessä, vuokravälineet sisältyvät useimmissa paikoissa hiihtokoulun kustannuksiin.  Joten jos he ovat hiihtokoulussa suurimman osan ensimmäisistä päivistään, voit yhtä hyvin antaa heidän vuokrata välineet.  Jos he aikovat hiihtää kanssasi kohtuullisen paljon, osta ne. Mike P.S. Suosittelen lämpimästi, että lapsesi ovat hiihtokoulussa ainakin osan aikaa.  Näin lapset pääsevät hiihtämään muiden lasten kanssa, ja se vähentää sekä lapsen että vanhemman turhautumista. Olen käyttänyt "Play it Again Sports" -palvelua monta vuotta, vaihtanut viime vuoden varusteita seuraavan vuoden varusteisiin sekä käyttänyt suksien vaihtoa, Craigs listaa, kausivuokrausta ja Epic Ski -palvelua joskus.  Kaikki ne olivat tehokkaita ja säästivät minulle paljon rahaa. Pidä korvasi korvalla paikallisessa mäessä ja puhu varusteista vastaavalle kaverille.  Sain tällä tavoin hyviä tarjouksia käytetyistä varusteista. +1 kausivuokraus lapsille.  Liikkeellä, jossa työskentelen, on erinomainen nuorten vuokraohjelma, jota ainakin 100 perhettä hyödyntää joka vuosi.  Kauden hinta on 168-288 dollaria riippuen saappaan koosta ja siitä, tarvitseeko lapsi aikuisten saappaat ja/tai sukset vai ei.  Kaikki käytetyt vuokratut varusteet menevät vaihtoon, jolloin me lopulta tienaamme rahaa. Perheet, jotka palaavat joka vuosi, rakastavat tätä ohjelmaa, koska he tietävät, että heidän lapsensa saavat upouudet, oikean kokoiset varusteet tälle kaudelle, eivät ensi kaudelle tai viime kaudelle.  Lapset tuntevat olonsa erityiseksi, kun heille sovitetaan vaatteet ja kun he saavat tuoda kotiin omat varusteensa, joita he voivat pitää huoneessaan. Kunpa jollakin olisi ollut tällainen ohjelma, kun tyttäreni opetteli hiihtämään aikoinaan. Kausivuokraus on mukavaa; silloin lapsilla on varusteet kotona leikkimässä niillä. Joissakin liikkeissä voit myös vaihtaa varusteet ilmaiseksi kesken kauden, mikä on hienoa, jos saappaat käyvät liian pieniksi. Ostin viime vuoden mallit, tänä vuonna, 5YO-tyttärelleni yhteensä 170 dollarilla upouusi, Level Nine Sportsilta. Toimitus oli halpa ja nopea, ja he asensivat siteet puolestani. Olen samaa mieltä siitä, että tyttärelleni on täällä tavaraa, jolla hän voi hölmöillä, ja se auttaa häntä. Jo pelkkä matolla käveleminen sukset jalassa auttaa häntä, kun hän pääsee mäkeen. Googleta heidän sivustoaan - soitin heille ja he olivat hyvin avuliaita. Äänestän joko käytettyjä tai kausivuokrausta.  On hienoa katsella, kun pikkuiset leikkivät kengillä ja suksilla ja polskivat pihalla.  He saavat kokemusta suksien pukemisesta, riisumisesta, kaatumisesta ja ylösnousemisesta jne... kun he eivät palele, ole märkiä ja/tai heitä ei ammuta lumitykillä.  Ainakin puolet pikkulasten ensimmäisestä hiihtopäivästä on sitä, että he opettelevat, miten saappaat ja sukset poljetaan jalkaan, miten vältetään astumasta toisen päälle ja putoamasta jne.  Jaa, hanki heille jotain ja anna heidän alkaa leikkiä sillä, vaikka pihallasi ei olisi lunta. Viime vuonna teimme lapsilleni kausivuokrauksen.  Fantastinen diili ja sitä ei todellakaan voi voittaa.  Jos teet niin monta reissua mäessä kuin me teimme, se maksoi meille noin 3 dollaria joka päivä saappaat, sukset ja altaat :) Tänä vuonna ostin kaikki viime vuoden ylijäämät ja ostin lapsille uudet varusteet. Se tekee siitä helpompaa, kun asuu Salt Lakessa ja saa hyviä tarjouksia. Kulutin luultavasti noin 150 dollaria enemmän kummallekin lapselle, mutta saimme tällä tavoin</w:t>
      </w:r>
    </w:p>
    <w:p>
      <w:r>
        <w:rPr>
          <w:b/>
          <w:color w:val="FF0000"/>
        </w:rPr>
        <w:t xml:space="preserve">id 166</w:t>
      </w:r>
    </w:p>
    <w:p>
      <w:r>
        <w:rPr>
          <w:b w:val="0"/>
        </w:rPr>
        <w:t xml:space="preserve">Healing Haven valaisee tien menestykseen ja täyttymykseen tohtori Sharon Forrestin kanssa! Tohtori Sharon Forrest on Healthways Internationalin ja Wayshowers Society -järjestön perustaja ja johtaja, joka tarjoaa monenlaisia menetelmiä ja työpajoja parantumiseen, henkilökohtaiseen kasvuun ja itsensä vahvistamiseen. Tohtori Sharon Forrest on myös Casa Hogar Del Solin ja Paskayn perustaja - voittoa tavoittelemattomien kansalaisjärjestöjen Perussa, joilla on kukoistavia ohjelmia, jotka on omistettu tarjoamaan mahdollisuus elämään vähäosaisille lapsille ja aikuisille. Tiedoksi, että Sharon Forrestin ja Healthwaysin tarjoamat terapiat eivät korvaa lääketieteellistä hoitoa vaan ovat tehokas lisä.</w:t>
      </w:r>
    </w:p>
    <w:p>
      <w:r>
        <w:rPr>
          <w:b/>
          <w:color w:val="FF0000"/>
        </w:rPr>
        <w:t xml:space="preserve">id 167</w:t>
      </w:r>
    </w:p>
    <w:p>
      <w:r>
        <w:rPr>
          <w:b w:val="0"/>
        </w:rPr>
        <w:t xml:space="preserve">Susan Murphy Jos on kaksi asiaa, joita Jen todella rakastaa, ne ovat television tekeminen ja kodin remontointi. Hieman yli neljä vuotta sitten istuimme hänen kanssaan eräänä iltana nauttimassa lasillista Valpolicellaa, kun Jen kertoi minulle, että hän harkitsee talon muuttamista. Hän oli innostunut remontoimisesta muutamaa vuotta aiemmin, kun hän osti ensimmäisen kotinsa Ottawasta ja oli muuttanut sen ällöttävästä upeaksi. Nyt hän oli valmis viemään asiat seuraavalle tasolle, ja mikä parasta? Hän oli valmis esittämään koko jutun televisiossa. En tiedä, kuinka moni teistä on koskaan ollut tosi-tv-ohjelmassa, mutta se on todellakin yksi hyökkäävimmistä asioista, joita voi tehdä. Ei riitä, että kamera on edessäsi 10 tuntia päivässä, vaan sinun on myös oltava valmis jakamaan hyvät, huonot ja rumat asiat maailman kanssa. Onneksemme Jen oli valmis siihen, ja niin syntyi The House Healers, jonka tuottamisesta vastasi Jester Creative. Neljä vuotta ja 26 jaksoa myöhemmin olemme käynnistämässä kolmatta tuotantokautta, ja vaikka Jenin elämässä on tapahtunut paljon muutoksia - uusi avioliitto, pari lasta ja kolme parannettua taloa - The House Healers pysyy uskollisena juurilleen ja jatkaa kaupungin ränsistyneimpien ja pahoinpidellyimpien talojen muuttamista kauneudeksi. Tällä kertaa The House Healers ottaa vastaan esikaupungin. Jen ja hänen uusi aviomiehensä ja toinen parantaja Brennan ovat ostaneet talon Kanatasta, Ottawan esikaupungista. Tämä talo ei ole aivan yhtä huonossa kunnossa kuin jotkut aiemmat projektit, mutta se on täysin jämähtänyt 80-luvulle. Se kaipaa kipeästi 2000-luvun päivitystä, ja House Healereilla on suuria suunnitelmia. Aiemmilla kausilla remontit olivat suuria, haastavia ja pitkiä projekteja. Jos tarkastellaan aiempia projektejamme, Elmgroven talo kesti 11 kuukautta. Park Place kesti 10. Tästä tulee silti haastava remontti - itse asiassa The House Healersin tähän mennessä näyttävin remontti. Mikä on juju? Remontin on oltava muuttovalmis vain kuudessa viikossa. Emme pystyisi siihen ilman tiimiä. Jen ja minä tuotamme ja kirjoitamme ohjelman, ja Jen on myös juontaja, mutta meillä on paljon muita ihmisiä, jotka työskentelevät kulissien takana, jotta The House Healers toteutuu. Brennan Cartier on Jenin aviomies ja House Healer nro 2, ja hän auttaa meitä myös apulaistuottajana. Dustin Langlois on uskomaton kameramies, ohjaaja ja leikkaaja. Hän ei ainoastaan juokse ympäriinsä saadakseen kaiken videolle, vaan hän myös raataa saadakseen teknisesti hyvän ja visuaalisesti miellyttävän tuotteen lähetykseen joka viikko. Tom Martineau ja Jordan Arscott auttoivat meitä kehittämään mahtavat verkkosivumme, ja lisäämme jatkuvasti uusia ominaisuuksia. Tutustu aiempiin jaksoihin, pätkiin, blogiimme ja Go Green -sivuun, joka sisältää paljon vinkkejä ja uutisia vihreästä elämästä ja rakentamisesta. Viimeisenä mutta ei vähäisimpänä tietysti mahtavat sponsorimme, joita ilman tämä kaikki ei olisi mahdollista. Erityiskiitokset kuuluvat tälle fantastiselle ryhmälle, ja näet täydellisen luettelon sponsoreistamme House Healers -verkkosivustolla. Käykää tutustumassa heihin! Kokonaisen talon remontoiminen JA TV-ohjelman tuottaminen siitä on yksi haastavimmista, innostavimmista, uuvuttavimmista ja palkitsevimmista asioista, joita olemme koskaan tehneet Jester Creativen palveluksessa.Toivomme, että nautit sarjasta, ja pyydämme, että kirjoitat meille viestiä ja kerrot meille mielipiteesi! Tällä hetkellä The House Healersia levittää paikallisesti Ottawassa Rogers TV , mutta etsimme aktiivisesti levittäjiä sekä Kanadassa että kansainvälisesti. Jos olet kiinnostunut keskustelemaan sarjan jakelusta television tai internetin kautta, ota yhteyttä! Ohjelma esitetään sunnuntaisin klo 19.00 RogersTV:n kaapelikanavalla 22 Ottawassa. Tässä on nyt esimakua siitä, mitä voit odottaa näkeväsi tällä kaudella!</w:t>
      </w:r>
    </w:p>
    <w:p>
      <w:r>
        <w:rPr>
          <w:b/>
          <w:color w:val="FF0000"/>
        </w:rPr>
        <w:t xml:space="preserve">id 168</w:t>
      </w:r>
    </w:p>
    <w:p>
      <w:r>
        <w:rPr>
          <w:b w:val="0"/>
        </w:rPr>
        <w:t xml:space="preserve">Jopa Beyoncen kaltaiset julkkikset käyttävät laboratoriossa valmistettuja timantteja, koska ne muistuttavat louhittuja jalokiviä. Beyonce osti sormuksen, koska halusi kopion 5 miljoonan dollarin kihlasormuksestaan, jonka menettämisestä hän oli liian huolissaan! Kun minulta kysyttiin, haluaisinko saada Tru Diamondsin minulle lähettämän sormussarjan, olin todella innoissani nähdäkseni, muistuttavatko ne todella aitoa timanttia. Kun sormukseni saapuivat, olin hämmästynyt nähdessäni, kuinka kauniilta ne näyttävät, ne ovat poikkeuksellisen lähellä oikeita timantteja. Kimallus on ihana ja sormuksen laatu on myös fantastinen. Sitä on jo ihailtu aika monta kertaa, ja kun näet sormukset itse, ymmärrät, miksi niin monet julkkikset ja varakkaat ihmiset käyttävät simuloituja timantteja eikä kukaan ole yhtään viisaampi. 1 ct. Tiffany Style Solitaire Ring Ostamalla simuloituja timantteja sinun ei tarvitse huolehtia turvallisuudesta tai arvokkaiden korujesi katoamisesta väkijoukoissa, ja he säästävät kalliissa vakuutuksissa, kun taas kukaan ei tiedä, etteivät he käytä valtavan kalliita louhittuja timantteja. Lumoava Duo Ring Set Tru Diamonds on hieno korumallisto, joka on erikoistunut hämmästyttäviin laboratoriossa luotuihin timantteihin. Täydellisissä olosuhteissa valmistetut korut ovat virheettömiä leikkaukseltaan, kirkkaudeltaan ja väriltään - ja timanttien tavoin ne kestävät ikuisesti. Itse asiassa vain ammattimaiset gemologit, joilla on erikoislaitteet, voivat erottaa Tru Diamondsin timantit louhituista luonnontimanteista. Rodeo Drive Ring Kun arvioidaan ominaisuuksilla, joita gemmologit käyttävät hienojen timanttien luokittelussa, jokainen Tru-Diamondsin jalokivi vastaa hienoimman luokituksen hienouksia. Tru-Diamantit ovat väriltään täydellisen jäänvalkoisia, kirkkaudeltaan virheettömiä, joka kerta täydellisesti hiottuja ja täsmälleen samankokoisia kuin perinteiset timantit. Lisäksi ne ovat niin kovia ja kestäviä, että niillä voidaan leikata jopa lasia. Saimme juuri tämän kauniin oikean häiden kuvauksen, jonka ajattelimme jakaa kanssanne. Kyseessä on brittiläinen pariskunta, joka on tullut Dubaista ja meni naimisiin Toscanassa / Cortonassa. Heillä oli ihanat vintage-ekologiset häät. Pariskunta: Christopher Corander &amp; Sally Nasty Päivämäärät :1. lokakuuta 2012 Vieraiden määrä : 82 Paikka [...] Jaa tämä: Halusimme jakaa teille kaikille on mentävä tapahtuma lauantaista 1. joulukuuta keskiviikkoon 5. joulukuuta 2012 The State of Grace. 4 päivän ajan olemme "avoimet ovet" myöhään asti houkuttelevilla herkuilla, mukaan lukien: Jaa tämä: Herkullisia juhlajuomia, 30 prosentin alennus ja eksklusiivinen esikatselu "Give me Grace" -konseptikokoelmasta ... [...] Jaa tämä: Olimme innoissamme saadessamme ihanan luksuskorin hienoja elintarvikkeita The East India Companylta. Fine Foods on pyrkinyt viemään markkinoille valikoiman hienoja ylellisyyselintarvikkeita, ja se on tunnistanut, maistanut ja hankkinut yli 350 tuotetta.  Nämä löytyvät nyt heidän lippulaivamyymälästään Lontoon Mayfairin sydämessä. Nämä [...] Jaa tämä: Amansala, Eco-Chic Resort ja koti tunnettu "Bikini Bootcamp", ilmoittaa tammikuussa käynnistää "lux pikkusisko" hotelli "Amansala Chica" lyhyen kävelymatkan päässä rannalla Tulumissa, Meksikossa. Melissa Perlman, joka lanseerasi alkuperäisen Amansala-konseptin vuonna 2002, näki Chican tilaisuutena suunnitella korkeatasoisempi versio, jossa on [...] Jaa tämä: Vierailu Luxury Wedding Show'ssa on pakollinen kaikille niille, jotka suunnittelevat "elämänsä parasta päivää" -- täydellisiä häitä! Tämä eksklusiivinen ja hienostunut tapahtuma palaa yhteen Hampshiren arvostetuimmista paikoista -- Four Seasons Hoteliin vain yhdeksi päiväksi sunnuntaina 18. marraskuuta 2012. Etsitpä sitten perinteistä [...]</w:t>
      </w:r>
    </w:p>
    <w:p>
      <w:r>
        <w:rPr>
          <w:b/>
          <w:color w:val="FF0000"/>
        </w:rPr>
        <w:t xml:space="preserve">id 169</w:t>
      </w:r>
    </w:p>
    <w:p>
      <w:r>
        <w:rPr>
          <w:b w:val="0"/>
        </w:rPr>
        <w:t xml:space="preserve">Tarkastellaan aiempaa tutkimusta tekijöistä, jotka vaikuttavat yritysten rahoitukseen käytettävän velan ja oman pääoman osuuksiin, kuvataan Saudi-Arabian verojärjestelmää (nettovarallisuuden perusteella) ja osakemarkkinoita sekä tarkastellaan 35:stä julkisesti noteeratusta saudiarabialaisesta yrityksestä koostuvan otoksen pääomarakennetta vuosina 1993-1997. Käytetään monilineaarisia regressiomalleja pääomarakenteen ja muiden muuttujien välisten suhteiden tutkimiseen viidellä alalla ja havainnollistetaan niiden vaihtelevia velkaantumisasteita. Keskustellaan ja analysoidaan positiivisia yhteyksiä velkaantumisasteen, yrityksen koon ja valtion omistusosuuden välillä sekä negatiivisia yhteyksiä kasvun, pääoman tuoton ja kannattavuusmarginaalin välillä.</w:t>
      </w:r>
    </w:p>
    <w:p>
      <w:r>
        <w:rPr>
          <w:b/>
          <w:color w:val="FF0000"/>
        </w:rPr>
        <w:t xml:space="preserve">id 170</w:t>
      </w:r>
    </w:p>
    <w:p>
      <w:r>
        <w:rPr>
          <w:b w:val="0"/>
        </w:rPr>
        <w:t xml:space="preserve">Pelaajien yhdistyksen perustamista suuriin juniorijääkiekkojoukkueisiin ollaan epäilemättä vauhdittamassa. Kaukana siitä, että Kanadan jääkiekkoliigan pelaajayhdistyksen järjestäjät olisivat saattaneet laittaa kärryt hevosen eteen. Tavallisesti ammattiliiton perustaminen alkaa siitä, että työntekijät suostuvat siihen, että he tarvitsevat ammattiliittoa, ja sen jälkeen määritellään tavoitteet. 48 tunnin aikana sen jälkeen, kun Las Vegasissa sijaitseva The Junior Hockey News julkaisi CHLPA:n lehdistötiedotteen , on perustettu kaksi säiettä. Ensinnäkin CHLPA toivoo, että junioripelaajille tarjottavat koulutuspaketit olisivat yhtenäisempiä kautta linjan, mikä on kiitettävä tavoite. Kaksi, suurin piirtein pelaajat, joita liitto tarvitsisi allekirjoittamaan, näyttävät tietävän asiasta vain vähän, mikä tuntuu melko oudolta kenelle tahansa, joka tietää teinien kyvyt pitää salaisuuksia. Tämän lisäksi on olemassa huoli siitä, että pelaajakustannusten nousu voisi olla kuolinisku joillekin pienille markkina-alueille. Ainakin tavoite on selkeästi määritelty. Doug Smithiltä: OHL:n, QMJHL:n ja WHL:n koulutusohjelmat sekä CHL:n taloudelliset tuhot, jotka menevät CHL:lle sen kansallisista ja kansainvälisistä tapahtumista. Yhdistyksen pääpaino olisi junioripelaajille tarjottavien nykyisten koulutuspakettien muuttamisessa. Koulutuspaketit vaihtelevat pelaajasta, joukkueesta ja liigasta toiseen. Uusi yhdistys haluaisi yhtenäistää nämä paketit kaikille pelaajille riippumatta siitä, missä he jatkavat ammattilaisina, jos jatkavat. Järjestö haluaa, että paketti olisi käytettävissä pidemmän aikaa - tällä hetkellä se on käytettävä alle kahden vuoden kuluessa pelaajan junioriurasta. Yksi toive on, että se voisi olla käytettävissä valmistuvan juniorin uran lopussa, sanoi [tiedottaja Derek] Clarke. He haluaisivat, että rahasto olisi välittömästi sellaisten pelaajien käytettävissä, jotka eivät ehkä halua jatkaa opintojaan, ja Clarke sanoi, että he haluaisivat, että kaikki rahat olisivat käytettävissä "yrittäjäpakettina" eivätkä pelkästään keskiasteen jälkeiseen koulutukseen. Peterborough Examinerin] jutussa siteerattiin myös CHLPA:n lehdistötiedotetta, jossa todettiin, että "pelaajien tuki tälle hankkeelle on ollut ylivoimaista, ja odotamme, että suurin osa pelaajista ilmoittautuu mukaan lähipäivinä." ( Toronto Star ) Tässä vaiheessa pitäisi pumpata jarruja ja myöntää, että on epäselvää, voivatko junioripelaajat edes liittoutua. Robert MacLeodilta: Mark Geiger, Torontossa sijaitsevan Blaney McMurtryn työoikeusasiamies, sanoi, että uuden liiton perustaminen olisi lainkäyttöalueen kannalta vaikeaa. "En ole varma, ovatko pelaajat [Ontarion] työsuhdelain tarkoittamia työntekijöitä", hän sanoi. "He eivät saa palkkaa, he saavat stipendin, mutta se ei ole lähelläkään Employment Standards Act -lain mukaisia minimipalkkoja." ( Globe &amp; Mail ) On silti outoa, ettei huhuja ollut viikkoja. On yksi asia, että Ontario Hockey League pitää tiukasti kiinni Windsor Spitifresin tutkimisesta rekrytointisääntöjenvastaisuuksien vuoksi. On eri asia, että tämä tarina puhkeaa niin, että harva tietää enempää kuin vain sen, mitä mediassa on kerrottu. Silti näin näyttää olevan kautta linjan. [Vancouverin] Brendan Gallagher, jonka odotetaan luopuvan 20-vuotiaasta kampanjastaan pelatakseen Montreal Canadiensin järjestelmässä neljän kauden jälkeen GIantsin kanssa, myöntää, että pelaajat olivat "vitsailleet pukuhuoneessa jo vuosia" liitosta, mutta myöntää, että Peterborough'n uutinen yllätti hänet. ... Merkittävä pelaaja-agentti Gerry Johannson väitti, että hän "oli kuullut huhuja, mutta en tunne asianomaisia kavereita". "Tiedät varmaan yhtä paljon kuin minä", sanoi Edmontonissa asuva Johannson, joka on vuosien varrella edustanut Gallagherin, Milan Lucicin ja Spencer Machacekin kaltaisia jättiläisiä. ( Vancouver Province ) Ainakin tämä ainakin tarpeeksi jalkaa ollakseen muutakin kuin ei-jutunomainen tarina elokuun puolivälin hitaalle uutispäivälle. Junioripelaajien koulutuspaketteihin ei pitäisi liittyä liikaa ehtoja. Eikä kukaan väitä CHL:n mallia täydelliseksi. Liiketoimintamalli, joka mahdollistaa joukkueiden toiminnan pienissä, alle 40 000 asukkaan yhteisöissä, kuten Owen Soundissa Ont. osavaltiossa, Prince Albertissa ja Swift Currentissa Sask. osavaltiossa sekä Bathurstissa N.B. osavaltiossa, riippuu pääasiassa kiinteistä pelaajakustannuksista. Pelaajat, vanhemmat ja neuvonantajat, jotka ovat mukana</w:t>
      </w:r>
    </w:p>
    <w:p>
      <w:r>
        <w:rPr>
          <w:b/>
          <w:color w:val="FF0000"/>
        </w:rPr>
        <w:t xml:space="preserve">id 171</w:t>
      </w:r>
    </w:p>
    <w:p>
      <w:r>
        <w:rPr>
          <w:b w:val="0"/>
        </w:rPr>
        <w:t xml:space="preserve">Lotus Exige S on ollut pitkään tulossa Et luultavasti ole jättänyt huomaamatta hypeä, joka ympäröi Lotuksen viimeisintä luomusta, joka on tullut ulos Lotuksen autotalleista Hethelissä, koska se on ollut esillä eri autourheilulehdissä viime viikkoina. Se on se Lotus, jota he ovat aina luvanneet, mutta jota he eivät ole koskaan toimittaneet, ennen kuin nyt! Exige S on täällä, ja pojat, pojat, pojat, se on erikoinen! Ajattele sitä kuin taskuversiota Ferrari 458:sta tai McLaren MP4-12C:stä, tai vielä parempi, ajattele sitä kuin vakavasti otettavaa kilpailijaa Porsche 911 GT3:lle ja jopa GT3:n tappajaa, mikä on todellakin valtava kohteliaisuus! Uusi Exige on uudistettu lähes kokonaan, ja se lainaa Lotuksen moottoreiden parhaat puolet isoveljestään Evora S:stä. Exige S:ssä hyödynnetään myös Lotuksen älykästä Dynamic Performance Management (DPM) -järjestelmää. Se on heidän innovatiivinen versionsa ESP:stä, ja sen avulla kuljettaja voi valita Touring-, Sport-, Race- ja Off-tilat. Kun valitset eri vaihtoehtojen välillä, voit asettaa auton hillitsemään aliohjautuvuutta, optimoimaan vetovoiman tason, kun voimaa käytetään, ja jopa oppimaan käyttämiäsi renkaita laskemalla luiston. Tällaista kehittynyttä elektroniikkaa nähtiin viimeksi edellä mainitussa 458-mallissa. Exige S:ään on siis tehty myös näppärä ECU-uudelleenmuokkaus. DPM-järjestelmä on valtava parannus, mutta toinen vaikuttava muutos tulee päivitetyn moottorin ansiosta. Kompressorilla ladattu V6-moottori on upea, sillä Exige S:n 3,5-litrainen voimanlähde tuottaa nyt 345 hevosvoimaa, vaikka se painaa noin 1100 kiloa. Tämä tarkoittaa hauskanpitoa suoralla radalla, ja paljon sitä! Säkenöivä 3,8 sekunnin aika 0-100 km/h on mahdollinen, kun taas se rikkoo 170 km/h rajan ja enemmänkin! Lisäksi Exige S:n käsittely on kuin unelma. Monet ovat todenneet, että se on yksinkertaisesti yksi maailman parhaista käsiteltävistä autoista tällä hetkellä, ja kuka voi väittää vastaan? Jos asetat DPM-järjestelmän pois päältä, takapäästä tulee erittäin vilkas, jos driftaaminen on sinun juttusi! Olisi melkeinpä väärin pitää Exige S:ää edellisen mallin päivityksenä, sillä rehellisesti sanottuna se on täysin erilainen peli. Tämä on enemmänkin Lotuksen tulevaisuudennäkymä, osoitus tulevista hankkeista, joita suunnitellaan Dany Baharin johdolla. Tarkoitan tietenkin yli 500 hevosvoiman hyperautoja, joita on suunnitteilla, kuten Espritin seuraava versio. Anna mennä Lotus, rakenna se!</w:t>
      </w:r>
    </w:p>
    <w:p>
      <w:r>
        <w:rPr>
          <w:b/>
          <w:color w:val="FF0000"/>
        </w:rPr>
        <w:t xml:space="preserve">id 172</w:t>
      </w:r>
    </w:p>
    <w:p>
      <w:r>
        <w:rPr>
          <w:b w:val="0"/>
        </w:rPr>
        <w:t xml:space="preserve">Keskellä: Kun kävin tämän prosessin läpi, huomasin, että vaikka vaihe 2 oli yksinkertainen, se oli hyvin työläs ja tuhosi paljon ruututilaa. Kaksi keskeistä ominaisuutta: yksinkertaisuus ja toistuvuus, ovat täydellisiä vihjeitä, jotka vaativat dynaamista/automaattista ratkaisua. Minua oli myös innoittanut PHP-lomakegeneraattorit wordpressissä, joten lähdin tekemään automatisoitua lomaketta. Dynaaminen ratkaisu Esiehdot Javascriptoituja kutsuja back-endiin, yleensä toteutettu palvelukerroksena jQuery Goals Front-end-luettelo kaikista funktioista, joita haluamme testata Front-end-lomakkeen generointi kaikille parametrien syötteille Middle Glue, joka lähettää dynaamisesti rakennetun lomakkeen parametrit sopivaan back-end-kutsuun Tulos Jokaisesta kirjoittamastasi back-end-java-funktiosta front-end listaa sen automaattisesti Kun napsautat funktiota luettelossa lomake on generoidaan automaattisesti Kun lähetät asianmukaisen funktion kutsu tehdään back-end-funktioon argumenttien välittämällä 2. Kaikkien funktioiden luettelointi Ensimmäiseksi haluamme rajapintamme, jotta voimme valita, mitä back-end-funktiota haluamme testata. Tämä on melko suoraviivaista, jos olet niputtanut palvelukerroksesi objektiksi. Tässä on esimerkki, jossa driveService on objekti, joka sisältää kaikki metodit/toiminnot, jotka kutsuvat back-end API:ta. Jokainen menetelmä on lueteltu &amp;lt;a&amp;gt; -elementissä ja sijoitettu #functionList-elementin alle, huomaa, että for-silmukan var-metodimuuttuja palauttaa funktion nimen. Tähän lisätty attribuutti ' method ' on avainasemassa, koska siihen lisätään .click-muunnin vaiheessa 3. 3. Parametrien lähetyslomake Tämä vaihe on nyt tarpeen vain, jos testattavassa funktiossa on parametreja. Toisin kuin funktiot, parametrien nimet ovat hieman hankalampia poimia, koska javascriptillä ei ole suoraa viittausta niihin. Parametrien nimien saaminen onnistuu kuitenkin tämän kauniin funktion avulla stackoverflowsta Tässä haemme funktion nimen ja käytämme sitä saadaksemme varsinaisen funktion. Sitten poimimme parametrien nimet ja muutamme ne &amp;lt;input&amp;gt; -elementteihin osana &amp;lt;form&amp;gt; //Output Parameter List $('.method').click(function () { $('#parameterList input').remove(); //Cleanup arguments from last call //Pick up the function name from the 'id' field of the &amp;lt;a&amp;gt; elements created in the last step for use var methodName = $(this).attr('id'); $('#fcnName').text(methodName); currentFunction = driveService[methodName]; //Tässä käytämme nimeä poimimaan varsinaisen funktion eikä vain funktion nimeä ja tallennamme sen globaaliin 'currentFunction' $('#parameterList h2').replaceWith('&amp;lt;h2&amp;gt;' + methodName + '&amp;lt;/h2&amp;gt;'); var parameter = getParamNames(currentFunction); if (parameter == null) { //Jos meillä ei ole argsia, voimme vain käyttää funktiota, ulostulo lähetetään osoitteeseen #output $('#lastArgs').text('---'); currentFunction().then(function (d) { $('#output').val(JSON.stringify(d)); }); } else { var inputItem; for (var i = 0; i &amp;lt; parameter.length; i++) { //Tulostetaan funktiolla getParamNames saatu array inputItem = document.createElement("INPUT"); inputItem.id = parameter[i]; inputItem.placeholder = parameter[i]; $('#parametriLista').append(inputItem); } } }); 4. Keskimmäinen liima argumenttimme lähettämiseen Nyt kun olemme poimineet funktiomme ja parametrien nimet, hakeneet varsinaisen funktion ja laittaneet ne muuttujaan, on aika poimia varsinaiset välitetyt argumentit ja välittää ne back-end-funktioon. Voimme välittää arkin yleisen pilkulla erotetun parametriluettelon sijasta käyttämällä .apply-ohjelmaa, kuten stackoverflow'ssa on nähty Johtopäätökset Ja tämä on ratkaisumme, jolla saamme jokaisen back-end-java-funktion nimen automaattisesti lueteltua, sille luodun lomakkeen ja lähetettyä sen asianmukaiseen funktiokutsuun. Kaikki tämä ilman kovaa koodausta tai pahoja evaleja, joten sinun tarvitsee vain keskittyä siihen, mikä on tärkeää: kirjoittamaan ja testaamaan niitä back-end-funktioita, jotka ovat alkuperäisiä.</w:t>
      </w:r>
    </w:p>
    <w:p>
      <w:r>
        <w:rPr>
          <w:b/>
          <w:color w:val="FF0000"/>
        </w:rPr>
        <w:t xml:space="preserve">id 173</w:t>
      </w:r>
    </w:p>
    <w:p>
      <w:r>
        <w:rPr>
          <w:b w:val="0"/>
        </w:rPr>
        <w:t xml:space="preserve">Ajattelet Deion Sandersia, mutta... Jos en ole väärässä (mikä on aina mahdollista), tähän kysymykseen ei ole vastausta.  Koska ainoa mies, joka on pelannut sekä Superbowlissa että World Seriesissä, on Deion Sanders.  Mutta Sanders ei pelannut sekä NFL- että MLB-ottelussa samana päivänä.  Hän *yritti*, mutta hänen baseball-managerinsa kieltäytyi pelaamasta häntä... Lokakuun 11. päivänä [1992] Sanders pelasi Falconsin joukkueessa Miamissa ja lähti sitten tilauslennolla Pittsburghiin Bravesin pudotuspeliotteluun samana iltana toivoen, että hänestä tulisi ensimmäinen urheilija, joka pelaa kahdessa ammattilaisurheilulajissa samana päivänä. Bravesin manageri Bobby Cox ei kuitenkaan pelannut häntä. Juontaja Tim McCarver kritisoi Sandersia, ja kolme päivää myöhemmin Atlantan voitettua NLCS-ottelun Neon Deionin vastaus oli kaataa jäävettä McCarverin päälle. Kukaan ei ole oikeastaan PELANNUT molemmissa samana päivänä. Lokakuun 11. päivänä 1992 Deion Sanders kuitenkin pelasi Falconsin joukkueessa Miamia vastaan NFL:ssä ja oli Bravesin pelaajaluettelossa ja kaukalossa heidän NLCS-ottelussaan Pittsburghia vastaan, mutta hän ei koskaan oikeastaan astunut peliin. prime time? mm... se on hyvä kysymys, veikkaan että Deion Sanders.  Tiedän, että hän pelasi Bravesissa vuonna -91, kun he menivät World Seriesiin, ja tietysti kaikki tietävät, että hän oli yksi kaikkien aikojen parhaista kulmapuolustajista Dallas Cowboysissa, kun he pelasivat Superbowlia.</w:t>
      </w:r>
    </w:p>
    <w:p>
      <w:r>
        <w:rPr>
          <w:b/>
          <w:color w:val="FF0000"/>
        </w:rPr>
        <w:t xml:space="preserve">id 174</w:t>
      </w:r>
    </w:p>
    <w:p>
      <w:r>
        <w:rPr>
          <w:b w:val="0"/>
        </w:rPr>
        <w:t xml:space="preserve">Voiko Nutmeg murtaa rahoituspalvelualan? Viime viikolla tapasimme Nick Hungerfordin , uuden asiakassijoitusten hallinnointiyrityksen Nutmegin toimitusjohtajan.  Mielestämme tämä on yritys, jolla on potentiaalia todella häiritä sijoitusmarkkinoita monestakin syystä. Ensinnäkin se on erinomaisessa asemassa hyödyntämään vuonna 2013 voimaan tulevaa vähittäiskaupan jakelumuutosta (Retail Distribution Review, RDR), joka tekee sijoittajista paljon viisaampia niiden palkkioiden suhteen, joita he todellisuudessa maksavat neuvonantajilleen. Nutmeg tarjoaa täydellisen avoimuuden ja alhaiset palkkiot, koska se sijoittaa kasvaville pörssinoteerattujen rahastojen (ETF) markkinoille.  Nutmeg on myös hyödyntänyt verkkopankki- ja sosiaalisen median trendejä, sillä se tarjoaa tyylikkään käyttöliittymän, ja sen taustalla on sijoittajia, kuten Tim Draper ja Spotifyn hallituksen jäsen Klaus Hommels. Oli vain ajan kysymys, milloin sosiaalisen median teknologiat alkavat häiritä rahoituspalvelumarkkinoita, ja olemme kirjoittaneet joistakin ennusteistamme aiemmin .  Olemme nähneet mielenkiintoisia yrityksiä, kuten Friendsurance, joka käyttää vertaisverkkomallia - sosiaalisten verkostojen ja vakuutuspalvelujen yhdistämistä - vakuutusmaksujen alentamiseen, ja puolalainen pankki Alior Sync, joka antaa asiakkaille mahdollisuuden suorittaa maksuja Facebookin kautta. K: Mikä innoitti Nutmegin perustamiseen? V: Olin työskennellyt rahoituspalveluissa 7-8 vuotta, ja minusta on aina ollut hämmästyttävää, että vaikka rahoitus ja investoinnit koskevat kaikkia varallisuudesta riippumatta, yksityispankit ovat tekemisissä vain erittäin varakkaiden kanssa. Ystävät/perheet pyysivät minulta apua sijoituksiin, mutta jouduin kieltäytymään.  Siinä vaiheessa aloin puhua sijoittajien/teknologiateollisuudessa työskentelevien älykkäiden ihmisten kanssa. He kaikki sanoivat saman asian: "Haluan sijoittaa verkossa, haluan älykkään ratkaisun enkä halua maksaa kenellekään liikaa." Siinä vaiheessa kävi selväksi, että oli olemassa mahdollisuus häiritä rahoituspalvelualaa. K: Näetkö uhkana, että muut luotettavat kuluttajabrändit monipuolistavat toimintaansa tämäntyyppisiin rahoituspalveluihin? V: Se vie teidät täysin uudelle sääntelyalueelle. Minulta kysytään usein, miksi Google tai Facebook ei tekisi näin, mutta se edellyttää massiivista muutosta niiden liiketoimintakulttuuriin. Jos ne alkavat hallinnoida rahaa, niiden on palkattava rahoitusalan ammattilaisia. Sijoitusten hoitajaksi ryhtyminen on täysin eri asia. Haluamme kuitenkin, että alalle tulee lisää kaltaisiamme ihmisiä, jotka ajavat muutosta. H: Miten rohkaisette ihmisiä ottamaan ensimmäisen askeleen sijoittamiseen ja laittamaan rahaa säästöön pahan päivän varalle? Koulutusta on paljon. Nutmeg on sivusto, jonne tullaan oppimaan sijoittamisesta, rahasta ja säästämisestä. Kun olet valmis, voit päättää sijoittaa. Aloitamme niistä ihmisistä, jotka ovat tottuneet verkkopankkiasiointiin/sijoittamiseen, jotka tuntevat muita verkkopalveluja ja jotka pitävät käyttäjäkokemuksesta. Ehkä heillä on ollut tili välittäjällä, mutta he eivät halua enää käyttää niin paljon maksuja.  Pidän Internet-pankkipalvelun analogiasta - aluksi oli pelottavaa käyttää sitä palvelua, mutta nykyään en käy koskaan konttorissa, enkä ole yksin - Britanniassa on yksi maailman korkeimmista Internet-pankkitoiminnan käyttöasteista, ja olen varma, että pääsemme sinne myös säästämisen ja sijoittamisen osalta. Tarvitsemme vain murto-osan markkinoista ollaksemme jättiläisyritys. K: Koulutussisällöt ovat avainasemassa kasvun kannalta, mitä suunnitelmissa on? V: Tiedämme, että ihmisiä kiinnostavat eniten tärkeät taloudelliset päätökset, kuten talon tai auton ostaminen. Haluamme kertoa ihmisille, mihin ja miksi sijoitamme, ja antaa heille selkeän kuukausittaisen päivityksen helposti ymmärrettävällä, ei-myrkyllisellä tavalla, jotta he tietävät, missä heidän rahansa ovat ja miten ne menestyvät. K: Sijoitatte tällä hetkellä ETF-rahastoihin, voisitteko selittää sitä hieman enemmän asiaan perehtymättömille? V: Se on kokoelma sijoituksia, jotka seuraavat pörssiä, indeksiä tai sektoria - ostat siis vähän eri asioita, jotta saat hajautusta.  Ne ovat myös edullisia, ja 30 vuoden tutkimustulokset osoittavat, että 75 prosenttia aktiivisista rahastoista (tai noin 75 prosenttia niistä) alisuorittaa, eikä pelkästään maksujen vuoksi. On selvää, että trackerit ja edulliset rahastot ovat yhä houkuttelevampi tapa toimia. K: Nutmeg käyttää sosiaalista mediaa innovatiivisesti suositusten antamiseen (tarjoamalla alennuksia palkkioista vastineeksi sosiaalisista suosituksista). Miten muuten Nutmeg aikoo käyttää sosiaalista mediaa tullakseen sosiaaliseksi yritykseksi? V: Tarkastelemme pyrkimysten ja tavoitteiden jakamista ystävien ja perheenjäsenten kanssa ja sosiaalisen sijoittamisen mahdollistamista.  Entä jos ystäväjoukko haluaisi yhdistää rahansa rahastoon, joka maksaa</w:t>
      </w:r>
    </w:p>
    <w:p>
      <w:r>
        <w:rPr>
          <w:b/>
          <w:color w:val="FF0000"/>
        </w:rPr>
        <w:t xml:space="preserve">id 175</w:t>
      </w:r>
    </w:p>
    <w:p>
      <w:r>
        <w:rPr>
          <w:b w:val="0"/>
        </w:rPr>
        <w:t xml:space="preserve">Jos kaipaat lisää selitystä sille, miksi Eclectablogin tukeminen on hyvä sijoitus jopa vaalien keskellä, lue lisää. 1. Chris Savage kertoo Michiganin poliittisesta tilanteesta sen ansaitsemalla intohimolla. 2. Chrisin tuleva äänestysopas säästää aikaa, kun valmistaudut äänestämään marraskuussa. 3. Anne Savagen valokuvat kampanjasta ilmestyvät ensin tänne, ennen kuin ne päätyvät historiankirjoihin. 4. Michiganin hätätilapäällikkölaista tuli kansallinen tarina osittain Chris Savagen työn ansiosta. 5. Saat paljon uutisia, mutta Eclectablogista saat harvinaisia, suodattamattomia edistyksellisiä uutisia ja kommentteja, joihin luotat. 6. Emme pelkää olla 100-prosenttisesti puolellasi. 7. Kaikkien amerikkalaisten terveydenhoito on äänestyksessä marraskuussa, ja teemme parhaamme, jotta ihmiset tietäisivät sen äänestäessään. 8. Mainitsinko jo valokuvamosaiikin ? 9. Michigania piirittävät voimakkaat oikeistoryhmät, jotka nousevat esiin vuodenvaihteen vaaleissa. Tavoitteenamme on kasvaa tarpeeksi vahvaksi taistellaksemme heitä vastaan vuonna 2014. 10. Nautit republikaaneille nauramisesta. Niin mekin.</w:t>
      </w:r>
    </w:p>
    <w:p>
      <w:r>
        <w:rPr>
          <w:b/>
          <w:color w:val="FF0000"/>
        </w:rPr>
        <w:t xml:space="preserve">id 176</w:t>
      </w:r>
    </w:p>
    <w:p>
      <w:r>
        <w:rPr>
          <w:b w:val="0"/>
        </w:rPr>
        <w:t xml:space="preserve">Miten päästä 3,9 miljardin sivunäkymän eteen kuukaudessa Haluatko liikennettä? Miten olisi 3,9 miljardia sivunäkymää Jos et tiennyt, POF tarjoaa oman mainosalustansa, joka muistuttaa Google Adsia tai Facebookia, jossa voit ostaa mainoksia sivustoltaan ja kohdentaa niitä käyttäjille. Koska deittiprofiili kannustaa sinua paljastamaan asioita, voit kohdentaa tarjouksesi tietylle kohderyhmälle hyvin kohdennetusti. Sähköpostissa pisti silmääni tämä kohta: "Lopuksi, liikennemäärämme on kasvanut 2,5 miljardista sivulatauksesta kuukaudessa vuonna 2010 3,9 miljardiin kuukaudessa. Vaihtuvuusasteemme on 20 prosenttia, mikä takaa, että mainoksiasi ei näytetä samalle ihmisryhmälle. Keskimääräinen CTR on 0,15 % ja minimitalletus on edelleen 25 dollaria. "</w:t>
      </w:r>
    </w:p>
    <w:p>
      <w:r>
        <w:rPr>
          <w:b/>
          <w:color w:val="FF0000"/>
        </w:rPr>
        <w:t xml:space="preserve">id 177</w:t>
      </w:r>
    </w:p>
    <w:p>
      <w:r>
        <w:rPr>
          <w:b w:val="0"/>
        </w:rPr>
        <w:t xml:space="preserve">Kohokohdat Juhli toista vuosittaista kansainvälistä Cabernet Sauvignon -päivää! St. Jerome on tullut tunnetuksi "viinintekijän viinintekijänä". Sen legendaarista Matukaa, Cabernet Sauvignon/Merlotia, pidetään yhtenä Uuden-Seelannin upeimmista punaviinistä. Paikallisten viiniasiantuntijoiden paneeli arvioi sokkotestauksessa St. Jeromen Cabernet Sauvignon/Merlot '89:n yhtä hyväksi kuin Chateau Lafite-Rothschild '88:n ja muiden ranskalaisten huippupunaviinien edelle. Anselmi Realda Cabernet Sauvignon Veneto IGT 2003 on italialainen kaunotar, joka on valmistettu Veronassa. Kuvaus Tänään vietetään toista kertaa kansainvälistä Cabernet Sauvignon -päivää, ja aiomme juhlistaa sitä näiden kolmen upean Cabernet Sauvignonin kanssa! Tämän päivän GrabOne Bottle -diili sisältää kaksi pulloa St Jerome Cabernet Sauvignon 2003 -viiniä, kaksi pulloa Cottle Bay Cabernet Sauvignon 2009 -viiniä ja kaksi pulloa Anselmi Realda Cabernet Sauvignon Veneto IGT 2003 -viiniä. St Jerome Cabernet Sauvignon 2003 on suuri, runsas ja täyteläinen viini, joka on täynnä makua, voimakas ja intensiivinen, mutta jossa on eleganssia. Bob Campbell, Master of Wine, viinikriitikko ja kirjailija (Cuisine Wine Annual 2001) on samaa mieltä: "Minulla oli onni maistaa kahdeksaa St Jerome Cabernet Sauvignon / Merlot -viinivuotta vuodesta 1988 lähtien..... Voin sanoa, että St Jerome Cabernet / Merlot'lla on huomattava kyky vanheta kauniisti. Jopa vanhin viini (1988) oli hienossa kunnossa.... Erittäin vaikuttava." Cottle Bayn viinit heijastavat kirkkaita hedelmäisiä makuja, jotka ovat Australian aurinkoisen ilmaston alueiden tunnusmerkki. Runsaan syvän karmiininpunaisen värinen viini tuoksuu makealta cassisilta ja vaniljatammelta. Alun karhunvatukan makuja seuraa kiinteä tanniinisuus, ja maku avautuu tumman kirsikan ja makean ranskalaisen tammen sävyillä. Cottle Bay Cabernet Sauvignon 2009 on valmis nautittavaksi. Anselmi Realda Cabernet Sauvignon Veneto IGT 2003 on peräisin Roberto Anselmin viinitilalta Monteforte d'Alponen viileän ilmaston alueelta, joka on pieni kaupunki Veronan kukkuloilla (Veneton alueella Pohjois-Italiassa). Hyvärakenteinen viini, jossa on tumman suklaan, kirsikan, kahvin ja hieman tammen aromeja, on tuotettu Roberton mottona: "Viinin tuotannon laatu ei ole dogmatismin hedelmä, vaan tieteellisten hankkeiden, uhrausten ja ihmisen toiveiden tuottava tulos". Direct Wines Ltd Ehdot Rajoitus 2 tapausta käyttäjää kohden Sinun on oltava vähintään 18-vuotias ostaaksesi tämän tuotteen. Tuote myydään 6 pullon laatikoissa. Et voi ostaa yksittäisiä pulloja. Jokaisesta tilauksesta peritään 6,95 dollarin toimitusmaksu. Kaikki toimitukset jätetään annettuun osoitteeseen. Katso kaikkia tarjouksia koskevat säännöt</w:t>
      </w:r>
    </w:p>
    <w:p>
      <w:r>
        <w:rPr>
          <w:b/>
          <w:color w:val="FF0000"/>
        </w:rPr>
        <w:t xml:space="preserve">id 178</w:t>
      </w:r>
    </w:p>
    <w:p>
      <w:r>
        <w:rPr>
          <w:b w:val="0"/>
        </w:rPr>
        <w:t xml:space="preserve">Uusi-Seelanti aikoo muuttaa lakia siten, että 7-vuotiaiden lasten on istuttava autossa turvaistuimessa. Tällä hetkellä laissa sanotaan, että se on pakollista 5-vuotiaille lapsille. Aucklandin lastensairaalan Starshipin sairaalan lääkärit sanovat, että aikuisten turvavyöt eivät sovi lapsille. Jos pieni lapsi ei ole turvaistuimessa, turvavyö voi aiheuttaa vakavia vammoja päähän, niskaan, selkärankaan tai vatsaan. Laki edellyttää, että pienten lasten on pysyttävä lastenistuimessa 4-vuotiaaksi tai 14 kiloon asti. Se on kiinnitettävä istuimeen, yleensä pultilla takaistuimen taakse. Siinä on valjaat molempien olkapäiden yli, hihna jalkojen välissä ja vyötärön ympärillä sekä edessä solki, jota lapsi ei voi avata. Kun lapsi on täyttänyt 4 vuotta, hän voi käyttää turvaistuinta. Lääkärit ja Plunket uskovat, että lapset ovat turvallisempia turvaistuimessa, kunnes he ovat 148 cm pitkiä, ja monilla lapsilla tämä on 9-12 vuoden iässä. Istuintuki on paljon halvempi kuin lasten turvaistuin, ja se on helppo ottaa autoon ja autosta pois. Se vie kuitenkin tilaa auton takaistuimelta, mikä voi olla ongelma suurille perheille. Sanastoa 7-vuotiaaksi asti -- ennen kuin he ovat 7-vuotiaita boost (v) -- kasvattaa; booster (adj, n) istuintuki kasvattaa lapsen korkeutta istuimella compulsory (adj) -- sinun on pakko tehdä tämä (vastakohta: vapaaehtoinen) spine (n) -- selkäranka requires (v) -- sanoo, että sinun on tehtävä tämä harness (n) -- hihnat olkapäiden yli ja vyötärön ympärille soljetut undo (v) -- avaa (vastakohta: do up) Kysymys Tiedätkö, mikä on lasten turvaistuinlaki maassasi? Miksi laissa ilmoitetaan painoa tai ikää pituuden sijasta? Onko tämä järkevää?</w:t>
      </w:r>
    </w:p>
    <w:p>
      <w:r>
        <w:rPr>
          <w:b/>
          <w:color w:val="FF0000"/>
        </w:rPr>
        <w:t xml:space="preserve">id 179</w:t>
      </w:r>
    </w:p>
    <w:p>
      <w:r>
        <w:rPr>
          <w:b w:val="0"/>
        </w:rPr>
        <w:t xml:space="preserve">mitä kaikki haastattelijat haluavat kuulla Erittäin tehokas tapa valmistautua haastatteluun on asettua haastattelijan/työnantajan asemaan ennen haastattelua. Jos pystyt ennakoimaan, mitä he haluavat kuulla, olet jo pitkällä matkalla työpaikan voittamisessa. Aluksi kaikki työnantajat haluavat kuulla, että osaat tehdä työn! Tämä saattaa kuulostaa itsestäänselvyydeltä, mutta monet ihmiset lähtevät haastatteluista, koska he eivät onnistu vakuuttamaan työnantajaa siitä, että he pystyvät hoitamaan tehtävän, vaikka heillä on siihen tarvittava kokemus ja tietämys. Sinun on paitsi vakuutettava työnantaja siitä, että pystyt tekemään työn, myös siitä, että pystyt tekemään sen paremmin kuin muut hakijat! Tässä on muutamia hyviä vinkkejä, jotka toimivat hyvin:  Puhu vähemmän taidoistasi ja enemmän saavutuksistasi. Määrittele saavutuksesi mahdollisimman paljon mitattavissa olevina tuloksina. Sano esimerkiksi: "Toimieni ansiosta asiakaspalvelutyytyväisyytemme kasvoi 15 prosenttia tai tuotevirheet vähenivät 10 prosenttia". Jos sinulla ei ole tarkkoja lukuja, tarjoa paras arvauksesi. Varmista, että pystyt perustelemaan parhaan arviosi - toisin sanoen älä vain vedä numeroa ilmasta.  Kerro työnantajille merkityksellisistä keskeisistä saavutuksista. Mikä on merkityksellistä työnantajille? Kokeile näitä: o Tuottavuusasteet o Tehokkuuden/prosessien parantaminen o Tasaisen hyvä asiakaspalvelu o Palvelun ja tuotteen laadun huomioiminen o Yrityksen kyky reagoida muutoksiin nopeasti Jos olisit ollut huolellinen, olisit tehnyt kotiläksysi ennen haastattelua. Yksi asia, jonka olisit halunnut selvittää, olisi ollut haettavaan työpaikkaan liittyvät ongelmat tai parannusalueet. Arvosi työnantajan silmissä nousee pilviin, jos pystyt lausumaan sanoja, jotka vaikuttavat seuraavasti: "Tutkimukseni osoitti, että yksi alue, jolla prosessejanne voidaan parantaa, on xyz.". Se on alue, jolla voin todella auttaa teitä, koska osaan tehdä abc:tä.". Ole hyvin varovainen, ettet tahattomasti vähättele työnantajan toimintoja tätä sanoessasi. Työnantajat haluavat myös kuulla, että olet erittäin motivoitunut henkilö, joka pystyy sopeutumaan olemassa olevaan kulttuuriin. Tehokas tapa tehdä tämä on:  Tekemällä tutkimusta yrityksestä (tämä osoittaa korkeaa motivaatiota sekä valmiutta).  Mainitse, mikä työtehtävässä motivoi ja innostaa sinua, esim. tehtävät, vaadittavat taidot ja tiedot, ympäristö, odotetut tulokset jne.  Korosta, miksi uskot sopeutuvasi yrityksen ympäristöön. Jos sinulta odotetaan esimerkiksi tiimityöskentelyä, varmista, että pystyt osoittamaan esimerkillä, miten hyvä tiimityöskentelijä olet. Kolikon toisella puolella on asioita, joita työnantajat eivät todellakaan halua kuulla. Vältä näitä kuin ruttoa:  Itsestäsi negatiivisesti puhuminen! Tämäkin saattaa kuulostaa itsestäänselvyydeltä, mutta olisit yllättynyt siitä, kuinka monet ihmiset vaativat "avautumista" ja sielunsa kantamista haastatteluissa. Jätä sielun kantaminen siihen, kun olet ystävien seurassa. Haastatteluissa on kyse siitä, että myyt itseäsi korostamalla sitä, mikä sinusta tekee loistavan.  Vältä entisten työnantajien ja/tai esimiesten arvostelua. Sinulla voi olla perusteltua valittamista, mutta entisten työnantajien arvostelu ei tee hyvää vaikutelmaa mahdollisiin työnantajiin.  Älä keskity kaikkiin ongelmiin, joita kohtasit entisessä työpaikassasi. Mainitse ne sen sijaan lyhyesti ja keskity sitten siihen, mitä teit ongelmien korjaamiseksi. Älä unohda mainita tuloksia mitattavissa olevin termein.  Älä puhu vain taidoistasi ja tiedoistasi. Mainitse ne toki, mutta menestynyt hakija osoittaa, miten nämä taidot ja tiedot tuovat lisäarvoa organisaatiolle. Hakijat, jotka haluavat tosissaan voittaa hyvän työpaikan ja jotka haluavat parantaa haastattelutaitojaan, voivat ottaa yhteyttä Michaeliin osoitteessa Interviewsuccess@cemap.com.au tai 041 888 7293 henkilökohtaiseen valmennusohjelmaan osallistumisesta. Oletko aina halunnut käyttää ammattimaista rekrytointitoimistoa/työnvälitystoimistoa, mutta sinulla ei ole varaa hintoihin?  Nyt voit. Liity niihin satoihin pieniin ja keskisuuriin yrityksiin, jotka ovat palkanneet loistavia työntekijöitä hintaan, johon heillä on varaa. Jos emme löydä sinulle oikeaa henkilöä, emme veloita palvelumaksua.  Jatkamme etsimistä puolestasi, kunnes olet tyytyväinen. . Henkilöstön rekrytointi on aikaa vievää ja monimutkaista, mikä vie sinulta arvokasta aikaa ja resursseja. Väärin toimiminen voi tulla yrityksellesi erittäin kalliiksi. Nyt voit ulkoistaa kaikki rekrytointisi järkevään hintaan. Liity rekrytoinnin vallankumoukseen nyt. Copyright (c) 2008 Kaikki oikeudet</w:t>
      </w:r>
    </w:p>
    <w:p>
      <w:r>
        <w:rPr>
          <w:b/>
          <w:color w:val="FF0000"/>
        </w:rPr>
        <w:t xml:space="preserve">id 180</w:t>
      </w:r>
    </w:p>
    <w:p>
      <w:r>
        <w:rPr>
          <w:b w:val="0"/>
        </w:rPr>
        <w:t xml:space="preserve">Torinon käärinliina Vierailutiedot Miten ja milloin Torinon käärinliina on nähtävissä Torinon katedraalissa sijaitsevan kuuluisan Torinon käärinliinan eli pyhän käärinliinan harvinainen näyttely on tarkoitus järjestää vuonna 2010. Pyhä käärinliina on ollut esillä vain 17 kertaa, ja viimeinen näyttely oli vuonna 2000, joten kyseessä on harvinainen tilaisuus nähdä pyhä käärinliina. Tässä tietoa siitä, miten ja milloin Torinon käärinliina nähdään vuonna 2010. Huomautus: Tällä hetkellä seuraava näyttely on suunniteltu pidettäväksi vuonna 2025. Torinon käärinliinan varaukset Vuonna 2010 Torinon käärinliina on esillä Torinon katedraalissa 10. huhtikuuta-23. toukokuuta. Vaikka käärinliinan katsominen ei maksa mitään, näyttelyyn on tehtävä varaus. Voit tehdä varauksen verkossa tai mennä näyttelyn aikana Piazza Castellolla, katedraalin lähellä sijaitsevalle vastaanotolle, jossa voit tehdä varauksen samana päivänä, jos paikkoja on vielä jäljellä. Näyttelyn aukioloajat ovat klo 7-20, ja vierailuja on 15 minuutin välein. Yritä välttää lauantaita ja sunnuntaita, erityisesti 2. toukokuuta, jolloin paavi vierailee, ja keskiviikkoiltapäivät on omistettu sairaille pyhiinvaeltajille. Verkkovarauslomakkeella voit tarkastella vapaita päivämääriä ja vapaita aikoja valitsemallesi päivämäärälle. Varausta varten valitse päivämäärä, kellonaika ja henkilömäärä. Kun olet tehnyt varauksen, sinulle lähetetään varauskoodi sähköpostitse. Ota kopio sähköpostivahvistuksesta mukaan katedraaliin varattuna päivänä. Siirry tältä sivulta vasemmalla ylhäällä olevaan online-varauslinkkiin. Torinon käärinliina -näyttelyn tiedot Piazza Castellolle (katedraalin läheisyyteen) pystytetään näyttelyn ajaksi vastaanottoalue. Katedraaliin pääsee edelleen pääovesta ja keskilaivaan näyttelyn aikana, mutta Torinon käärinliinan luo ei pääse lähemmäs, ellei sinulla ole varausta. Pyhiinvaeltajia varten katedraaliin saapumista varten on varattu erityinen reitti. Reittikartta ja tiedot Edellisen näyttelyn jälkeen pyhän käärinliinan parissa on tehty joitakin restaurointitöitä. Hollannin pellava (joka kiinnitettiin käärinliinan päälle vuonna 1534) on poistettu, samoin kuin muita siihen ommeltuja osia. Pyhän käärinliinan päälle on myös asennettu uusi tukijärjestelmä. Vapaaehtoisia tarvitaan auttamaan vastaanottotiloissa, auttamaan sairaita ja vammaisia pyhiinvaeltajia ja vastaanottamaan vierailijoita muissa Torinon kirkoissa. Lähetä sähköpostia osoitteeseen accoglienza@sindone.org saadaksesi tietoja vapaaehtoisista. Pyhän käärinliinan museo Pyhän käärinliinan museo on tällä hetkellä avoinna päivittäin klo 9-12 ja 15-19 (viimeinen sisäänpääsy tuntia ennen sulkemista). Esillä on pyhään käärinliinaan liittyviä esineitä. Museossa on saatavilla audio-opas viidellä kielellä ja kirjakauppa. Pyhän käärinliinan museo sijaitsee SS. Sudario, Via San Domenico 28. Mikä on Torinon käärinliina? Torinon käärinliina on vanha pellavakäärinliina, jossa on ristiinnaulitun miehen kuva. Monet uskovat, että kyseessä on Jeesuksen Kristuksen kuva ja että tätä liinaa käytettiin hänen ristiinnaulitun ruumiinsa käärimiseen. Pyhästä käärinliinasta on tehty monia tutkimuksia, itse asiassa se saattaa olla maailman tutkituin esine. Toistaiseksi ei ole olemassa vakuuttavia todisteita, jotka todistaisivat tai kumoaisivat nämä uskomukset. Missä yöpyä Torinossa nähdäkseen pyhän käärinliinan Tässä ovat Torinon parhaiksi arvioituja hotelleja historiallisessa keskustassa, josta on kätevä vierailla katedraalissa ja katsella Torinon käärinliinaa.</w:t>
      </w:r>
    </w:p>
    <w:p>
      <w:r>
        <w:rPr>
          <w:b/>
          <w:color w:val="FF0000"/>
        </w:rPr>
        <w:t xml:space="preserve">id 181</w:t>
      </w:r>
    </w:p>
    <w:p>
      <w:r>
        <w:rPr>
          <w:b w:val="0"/>
        </w:rPr>
        <w:t xml:space="preserve">Talossamme on ollut niin paljon ötököitä lokakuusta lähtien, flunssaa, oksennusta ja paskoja ötököitä. Suurena huipentumana poikani sai vesirokon päiväkodin kautta... mikä tarkoitti myös sitä, että peruimme hänen ristiäisensä ja juhlansa. Pikku raukka, hän ei ole ollut kovin sairas, mutta raapii selkäänsä kuin karhu sohvan käsinojia ja lattiaa. Luulen, että hän on päässyt pahimman yli. Muistatte varmaan rouva K:n typerän hippiystävän, jolla on rakkovaivoja. Häneltä poistettiin viime vuonna pieni (melkein sanoin "pikku", mutta en jaksanut sanoa niin pahaa sanaleikkiä) kasvain, mutta hän kieltäytyi kaikesta hoidosta. Sen sijaan hän on yrittänyt parantaa sitä juomalla omaa pissaansa ja kiinnittämällä pissalla kastellut siteet itseensä. Se on jokin hippilääke, josta hän on lukenut. Ei ole yllättävää, että syöpä on palannut ja levinnyt kaikkialle virtsarakkoon ja putkiin. Sitä ei voi leikata poistamatta virtsarakkoa kokonaan. Rouva K:n typerä hippiystävä kieltäytyy siis jälleen kerran kemoterapiasta. Tällä kertaa hän perustelee sitä sillä, että sytostaattihoito on "vain 60-prosenttisesti tehokasta ja pahaksi elimistölle". Kun taas syöpä on kuin vitun Berrocha, selvästikin. Pahinta on se, että hän on yksinhuoltajaäiti ja hänellä on 7-vuotias tytär. Josta tulee pian orpo, tällä menolla. Internetillä on paljon vastattavaa. _________________ Liekinheittimien olemassaolo todistaa, että joskus jossain joku sanoi itselleen: "Tiedättekö, haluaisin sytyttää nuo ihmiset tuolla tuleen, mutta en vain ole tarpeeksi lähellä, jotta saisin homman tehtyä." Tällainen asia saa minut todella vihaiseksi. Se on kuin uskonto tämän naisen kanssa - meillä oli yhtenä vuonna tulinen riita homeopatiasta. Päädyin vain sanomaan usein "gnnnnnnk". _________________ Pelkästään liekinheittimien olemassaolo todistaa, että joskus jossain joku sanoi itselleen: "Tiedättekö, haluaisin sytyttää nuo ihmiset tuolla tuleen, mutta en vain ole tarpeeksi lähellä, jotta saisin homman tehtyä." Minulle se riippuisi täysin siitä, minkä tyyppisestä ja missä vaiheessa olevasta syövästä oli kyse. Äidilläni se oli neljännen vaiheen syöpä, kun se löydettiin, ja se oli aluksi leikkauskelvoton, mutta he ajattelivat, että kemoterapia saattaisi kutistaa sitä tarpeeksi, jotta se voitaisiin leikata. Niin kävikin, mutta siihen mennessä hänen kehonsa oli jo niin huonossa kunnossa, ettei hän olisi selvinnyt leikkauksesta kuitenkaan. Hän käytti kaikki käytettävissä olevat vaihtoehdot, mikä todennäköisesti antoi hänelle 6 kuukautta lisää aikaa, mutta jälkeenpäin katsottuna en ole varma, oliko ylimääräinen kärsimys sen arvoista. Jos sitä ei olisi tehty, olisi kuitenkin pitänyt luopua toivosta, eikä kukaan meistä ollut valmis siihen, koska se tuli täysin yllättäen, joten kukaan perheestä ei ollut ehtinyt sopeutua siihen. Ilman solunsalpaajahoitoa hän olisi todennäköisesti kuollut 3 kuukauden kuluessa ensimmäisestä diagnoosista, mutta sen kanssa hän kesti 9 kuukautta. Minulle se riippuisi täysin siitä, minkä tyyppinen ja missä vaiheessa syöpä oli. Äidilläni se oli neljännen vaiheen syöpä, kun se löydettiin, ja se oli aluksi leikkauskelvoton, mutta he ajattelivat, että kemoterapia saattaisi kutistaa sitä tarpeeksi, jotta se voitaisiin leikata. Niin kävikin, mutta siihen mennessä hänen kehonsa oli jo niin huonossa kunnossa, ettei hän olisi selvinnyt leikkauksesta kuitenkaan. Hän käytti kaikki käytettävissä olevat vaihtoehdot, mikä todennäköisesti antoi hänelle 6 kuukautta lisää aikaa, mutta jälkeenpäin katsottuna en ole varma, oliko ylimääräinen kärsimys sen arvoista. Jos sitä ei olisi tehty, olisi kuitenkin pitänyt luopua toivosta, eikä kukaan meistä ollut valmis siihen, koska se tuli täysin yllättäen, joten kukaan perheestä ei ollut ehtinyt sopeutua siihen. Ilman solunsalpaajahoitoa hän olisi todennäköisesti menehtynyt 3 kuukauden kuluessa ensimmäisestä diagnoosista, mutta sen kanssa hän kesti 9 kuukautta. Jos typerä hippinainen olisi saanut sytostaattihoitoa, hän voisi silti olla täysin kunnossa ja mennä remissioon. Ja jos hän olisi saanut sytostaattihoitoa viime vuonna, kuten olisi pitänyt, tätä ei olisi tapahtunut. Ymmärrän kuitenkin täysin, mitä tarkoitat - eräs tuttavamme, jolla oli massiivinen, lopullisesti kuolemaan johtava aivokasvain, sai paljon hoitoja pidentääkseen elämäänsä, ja se teki hänen elämänlaadustaan viimeisten kuukausien aikana lopulta olematonta. _________________ Pelkästään liekinheittimien olemassaolo todistaa, että joskus jossain joku sanoi itselleen: "Tiedättekö, haluaisin sytyttää nuo ihmiset tuolla tuleen, mutta en vain ole tarpeeksi lähellä, jotta saisin sen tehtyä." Riippuu täysin siitä, minkä tyyppinen ja missä vaiheessa syöpä on...</w:t>
      </w:r>
    </w:p>
    <w:p>
      <w:r>
        <w:rPr>
          <w:b/>
          <w:color w:val="FF0000"/>
        </w:rPr>
        <w:t xml:space="preserve">id 182</w:t>
      </w:r>
    </w:p>
    <w:p>
      <w:r>
        <w:rPr>
          <w:b w:val="0"/>
        </w:rPr>
        <w:t xml:space="preserve">Kuinka vanhentunut oppimiskeskus ja AdWords-tentti ovat? AdWords on muuttunut hieman vuosien varrella. Käyttöliittymä muuttuu, toimintoja tulee ja menee, uusia asetuksia tulee... Ongelmana on se, että kaikki ei muutu samaan aikaan, joten AdWords-ohje ei välttämättä vastaa heti uusia kiiltäviä ominaisuuksia. AdWords-tentit - ja Exam Study Learning Center - ovat aina jäljessä jostain . On mahdollista, että joitakin asioita on jätetty pois yksinkertaisuuden vuoksi. On esimerkiksi mahdollista, että osa Display-verkon lukuisista ja moninaisista kohdentamismenetelmistä on jätetty pois Fundamentals-osiossa, jotta asiat eivät olisi liian monimutkaisia. Jotkin asiat ovat kuitenkin yksinkertaisesti väärin. Jos käytät AdWordsia melko paljon mutta opiskelet vain AdWords-tutkintoa varten, on hyödyllistä tietää, mitä tutkinnossa luullaan oikeaksi ja mitä oikeasti on. Tai jos käytät oppimiskeskusta opetellaksesi itseäsi AdWordsista, saatat ihmetellä, miksi lukemasi asiat eivät vastaa todellisuutta. Tässä on karkea opas siitä, missä Learning Center ja tentit ovat jäljessä. Verkostot-välilehti Tämä on enemmän tai vähemmän korvattu Display Network -välilehdellä . Verkostot-välilehti antoi ennen yleiskuvan eri verkkojen liikenteestä sekä luettelon automaattisista ja hallituista sijoituksista. Display Network -välilehdellä ei ole tätä yleiskatsausta, ja se kattaa kaikki kohdentamisvaihtoehdot (avainsanat, aiheet, kiinnostuksen kohteet ja nyt myös ikä ja sukupuoli). Laitteet Kohdassa 4, Laitealustakohdentaminen, mainitaan "pöytätietokoneet ja kannettavat tietokoneet" sekä "iPhonet ja vastaavat mobiililaitteet", mutta tabletit (jotka ovat olleet vaihtoehto heinäkuusta 2011 lähtien) jäävät mainitsematta. Lisäksi siinä väitetään, että tilastoja on saatavilla vain kokonaisuutena: "Jos haluat nähdä suorituskykytilastot eriteltyinä laitealustatyypeittäin, suosittelemme luomaan kaksi erillistä, identtistä kampanjaa ja kohdentamaan ne eri laitealustoille." Tämä on väärin; jos haluat nähdä suorituskyvyn eriteltynä laitteittain, käytä Laite-segmenttiä. Sulje variantit Tämä voidaan jättää pois, jotta asiat pysyisivät yksinkertaisina; on helpointa selittää tarkka vastaavuus mainokseksi, joka näkyy "vain kyselyssä, joka täsmälleen vastaa avainsanaa". Koska kampanja-asetus "sisällyttää monikolliset, kirjoitusvirheet ja muut läheiset variantit" on kuitenkin oletusarvoisesti käytössä, exact match ei toimi useimmissa kampanjoissa näin. Luulisi, että tämä mainittaisiin jossain. Täsmäystyypeistä puheen ollen, myöskään laajasta täsmäysmuuntimesta ei ole mitään mainintaa, vaikka se on ollut käytössä noin kaksi vuotta. En ymmärrä, miksi sulautettu ottelu olisi mukana, mutta BMM ei... Demographic Performance Section 11.2, AdWords Reporting kertoo, että Dimensions-välilehdellä on "Demographic"-näkymä, joka on täynnä tietoa käyttäjien sukupuolesta ja ikäryhmistä.". Ei ole. Ei ole ollut maaliskuun jälkeen. Ennen maaliskuuta Display-verkossa oli kampanja-asetuksia, joilla voit sulkea pois ikäryhmät tai määrittää prosenttiosuuden, jolla voit muuttaa tarjouksia tietyille ikäryhmille. Nyt tarjouksia ei voi muuttaa, vaikka ikäryhmien ja sukupuolten poissulkeminen on mahdollista mainosryhmätasolla (Display Network -välilehden "Sukupuoli"- ja "Ikä"-osiossa). Et vain voi enää nähdä suorituskykytietojasi jaettuna väestöryhmien mukaan. Osiossa sanotaan myös, että Dimensions-välilehden Geographic Performance -raportti näyttää hakujen "maantieteellisen alkuperän". Tämä ei ole aivan oikein; "Käyttäjien sijainnit" -raportti näyttää, missä hakijat todella ovat, maantieteellinen raportti näyttää joko heidän sijaintinsa tai paikan, jota he etsivät. Ihmepyörä Ei varsinaisesti osa AdWordsia, vaan ihmepyörä oli Google-hakujen sivupalkissa oleva vaihtoehto. Siinä näkyi hakusana, ja siitä ulkonevat puikot osoittivat läheisesti toisiinsa liittyviä käsitteitä. Voit napsauttaa käsitettä, jolloin se laajenee ja siihen tulee lisää puikkoja ja siihen liittyviä käsitteitä. Tämä poistui heinäkuussa 2011. (Jos kaipaat Wonder Wheel -pyörää tai haluat löytää luokkia, joiden Google uskoo liittyvän hakusanaasi, kokeile Contextual Targeting Tool -työkalua, joka käyttää samaa moottoria.) Video Targeting Tool Ennen oli erillinen työkalu sopivien sijoitusten löytämiseksi YouTubessa. Nyt on vain Sijoittelutyökalu . Sivupalkissa on Sijoitustyyppejä, ja voit poistaa niistä kaikki muut paitsi Videon, jotta saat YouTube-sijoitusideoita. Raporttikeskus Raportointitunneilla mainitaan joskus raporttikeskus. Se poistettiin käytöstä kaksi vuotta sitten . Sieltä saattoi ennen ladata erilaisia raportteja, jotka nykyään saa Kampanjat-välilehdeltä tai Mitat-välilehdeltä. Jotkin asiat -- kuten Conversions-sivu --</w:t>
      </w:r>
    </w:p>
    <w:p>
      <w:r>
        <w:rPr>
          <w:b/>
          <w:color w:val="FF0000"/>
        </w:rPr>
        <w:t xml:space="preserve">id 183</w:t>
      </w:r>
    </w:p>
    <w:p>
      <w:r>
        <w:rPr>
          <w:b w:val="0"/>
        </w:rPr>
        <w:t xml:space="preserve">Jaa tiedot Spaces of Their Own Women's Public Sphere in Transnational China 1998 Kirjoittaja: Mayfair Mei-hui Yang Tutkimus naisten julkisesta ilmaisusta - Kiinassa ja sen ulkopuolella. Miten valtiot ja taloudet rajoittavat kiinalaisten naisten julkista ja poliittista elämää? Tämän teoksen esseet tarkastelevat kiinalaisten naisten mahdollisuuksia julkiseen ilmaisuun, joka syntyisi konkreettisista historiallisista tilanteista ja paikallisista konteksteista sekä ylittäisi Manner-Kiinan, Taiwanin, Hongkongin ja länsimaiden väliset poliittiset rajat. Spaces of Their Own -teoksessa, jonka tutkijat ovat kotoisin Kiinasta, Taiwanista ja Yhdysvalloista ja joka sisältää erinomaisen helppolukuisia esseitä, annetaan kaivattu panos nyky-Kiinan valtasuhteiden monimutkaisten toimintojen ymmärtämiseen. -- Hu Ying, University of California, Irvine Tunnisteet Miten valtiot ja taloudet rajoittavat kiinalaisten naisten julkista ja poliittista elämää? Ja miten naisten tietoisuutta on tuotettu ja levitetty tässä perinteisesti maskuliinisessa ympäristössä? Tämän teoksen esseet tarkastelevat kiinalaisten naisten mahdollisuuksia julkiseen sfääriin, joka syntyisi konkreettisista historiallisista tilanteista ja paikallisista konteksteista ja joka myös ylittäisi Manner-Kiinan, Taiwanin, Hongkongin ja länsimaiden väliset poliittiset rajat. Tämän hankkeen haasteita käsitellään esseissä, joissa käsitellään Manner-Kiinan valtiollisen feminismin perintöä ja Taiwanin ruohonjuuritason naisliikettä, kapitalistisen kulutustalouden roolia Taiwanin nousevassa lesboliikkeessä sekä lisääntynyttä naiskauppaa morsiamena, prostituoituna ja rakastajattarena Manner-Kiinan ja varakkaiden miespuolisten suojelijoiden välillä Taiwanissa ja Hongkongissa. Kirjoittajien esimerkkejä miehisestä ylivallasta tiedotusvälineissä ovat kiinalaisten naisten uudelleenmuotoilu viidennen sukupolven elokuvissa ylikansallista länsimaista miesyleisöä varten sekä Manner-Kiinan naisten esittäminen taiwanilaisissa ja hongkongilaisissa tiedotusvälineissä. Kirjoittajat pohtivat myös miesten nationalismia, joka tulee esiin sekä kansainvälisessä urheilukuvauksessa televisiossa että kiinalaisessa televisiodraamassa. Muissa teoksissa tarkastellaan naistenmuseota, puhelinpäivystystä Pekingissä, hongkongilaisen elokuvantekijä Ann Huin elokuvia, taiwanilaisen feministijärjestön kansainvälisiä yhteyksiä, Manner-Kiinan naiskirjailijoiden diasporaa sekä kiinalaisten ja länsimaisten feminististen teemojen välisiä eroja. Mayfair Mei-hui Yang on antropologian apulaisprofessori Kalifornian yliopistossa Santa Barbarassa. Spaces of Their Own -teoksessa on Kiinasta, Taiwanista ja Yhdysvalloista kotoisin olevien tutkijoiden ihanan helppolukuisia esseitä, ja se on erittäin tarpeellinen panos nyky-Kiinan valtasuhteiden monimutkaisen toiminnan ymmärtämiseen. -- Hu Ying, Kalifornian yliopisto, Irvine Tämä on ajankohtainen ja harkittu teos, joka on olennainen panos keskusteluun "julkisen alueen" käsitteestä Taiwanissa, Kiinan kansantasavallassa ja Hongkongissa. -- Gina Marchetti, Marylandin yliopisto Mayfair Yangin kirja valaisee kiehtovasti julkista tilaa, joka on tähän asti jäänyt hämärän peittoon. Tulos saa meidät miettimään uudelleen käsitystämme julkisesta alueesta näennäisesti tutuissa yhteyksissä. -- Nancy Fraser, The New School for Social Research ja Unruly Practices -kirjan kirjoittaja Mukaansatempaavaa luettavaa. Kahdessatoista yhtä kiehtovassa puheenvuorossa tämä teos käsittelee naisten julkisen tilan toteutettavuutta "transnationaalissa Kiinassa". Tästä vaikuttavasta teoksesta on paljon opittavaa. On varmasti vaikeaa saada jatkoa yhtä tasalaatuisen ja johdonmukaisen kirjallisuuden niteille!</w:t>
      </w:r>
    </w:p>
    <w:p>
      <w:r>
        <w:rPr>
          <w:b/>
          <w:color w:val="FF0000"/>
        </w:rPr>
        <w:t xml:space="preserve">id 184</w:t>
      </w:r>
    </w:p>
    <w:p>
      <w:r>
        <w:rPr>
          <w:b w:val="0"/>
        </w:rPr>
        <w:t xml:space="preserve">OCZ esittelee kaksiytimistä ARM SSD-ohjainta OCZ esittelee uutta flash-ohjainta, joka antaa kuvan tulevaisuuden solid state -asemista. Yhtiö osti Indilinxin SSD-ohjainteknologiansa vuoksi tämän vuoden maaliskuussa ja on nyt esitellyt Indilinx Everest -ohjainalustan. Siinä on 6 Gbit/s SATA III -liitäntä, kaksiytiminen ARM-prosessori ja useita houkuttelevia ominaisuuksia, kuten 3-bittisten monitasosolujen (MLC) tuki. Tätä kutsutaan TLC:ksi, joka tarkoittaa kolmitasoista solua, erotukseksi nykyisestä MLC:stä, joka on 2-bittinen MLC. OCZ:n mukaan alusta tukee flash-prosessigeometrioita aina 19-10 nm:n alueelle asti (1x). Nykyään meillä on 39-30 nm:n flash-formaattia (3x), joka on siirtymässä 29-20 nm:n prosessiin (2X). Jokaisen alaspäin suuntautuvan hyppäyksen myötä flash-kiekkojen määrä kiekolla kasvaa ja kustannukset/kiekko pienenevät. OCZ:n mukaan Everest tukee jopa 200 megansiirtoa sekunnissa, kun taas nykyiset ohjaimet, kuten OCZ:n käyttämät Sandforcen ohjaimet, tukevat noin 166 megansiirtoa sekunnissa. Laite tukee myös 1 Tt:n kapasiteettisia SSD-levyjä, ja siinä on 8-kanavainen rakenne, jossa on 16-tievälivaihto, joka tukee ONFI 2.0:aa ja Toggle 1.0:aa. Tämä tarjoaa sekventiaalisen kaistanleveyden jopa 500 Mt/sek. Laitteessa on 400 MHz:n DDR3 DRAM-välimuistitila, joka voi tukea jopa 512 Mt tällaista välimuistia. Ohjain on optimoitu 8K-kirjoituksille, mikä vastaa OCZ:n mukaan uusimmille flash-muisteille tyypillistä 8K-sivukokoa. Tällä ohjaimella varustettujen SSD-levyjen käynnistymisaika voi puolittua nykyisiin ohjaimiin verrattuna OCZ:n käynnistymisaikaa lyhentävien algoritmien ansiosta. Tämä tukee OCZ:n mukaan "instant on" -vaatimuksia. Ohjain tukee TRIM- ja SMART-ominaisuuksia, NCQ:ta 32:n jonosyvyydellä, 70-bittistä ECC:tä ja monia ylivarausvaihtoehtoja SSD-levyn käyttöiän pidentämiseksi. Siinä on myös OCZ:n oma Ndurance-teknologia, joka pidentää flashin käyttöikää. OCZ:n mukaan se on nyt OEM-valmistajien arvioitavana, ja oletamme, että OCZ käyttää sitä omissa flash-tuotteissaan. Kyseessä ovat 1 TB:n SSD-asemat, joissa käytetään TLC-flashia, jotka lähettävät sekvenssidataa 500 Mt/sekunnissa ja jotka käynnistyvät nopeasti, ja joita voidaan yhdistää usean TB:n flash-tietovarastojen muodostamiseksi. Tietojen käytön rinnakkaistaminen mahdollistaisi usean gigatavun sekuntinopeudella tapahtuvan I/O:n. Flash-tulevaisuus näyttää valoisalta. r</w:t>
      </w:r>
    </w:p>
    <w:p>
      <w:r>
        <w:rPr>
          <w:b/>
          <w:color w:val="FF0000"/>
        </w:rPr>
        <w:t xml:space="preserve">id 185</w:t>
      </w:r>
    </w:p>
    <w:p>
      <w:r>
        <w:rPr>
          <w:b w:val="0"/>
        </w:rPr>
        <w:t xml:space="preserve">The Worst Argument in the World Related Transcript Alan Saunders : Hei, ja tervetuloa The Philosopher's Zone -ohjelmaan, olen Alan Saunders. Tässä ohjelmassa käsittelemme kaikenlaisia filosofisia väitteitä, ja kuten arvata saattaa, en aina ole samaa mieltä kaikista niistä, mutta yritän yleensä olla reilu, antaa jokaisen väitteen esitellä mahdollisimman sympaattisesti ja antaa teidän muodostaa oman mielipiteenne. Tällä viikolla tarkastelemme kuitenkin huonoja argumentteja, tai oikeastaan argumentteja, joita monet ihmiset pitävät huonoina, ja puhuakseni siitä kanssani on kaksi huonojen argumenttien filosofista tuntijaa: Peter Slezak, apulaisprofessori Uuden Etelä-Walesin yliopiston tieteenhistorian ja tieteenfilosofian laitoksella, ja samasta yliopistosta James Franklin, matematiikan ja tilastotieteen laitoksen professori, joka on myös filosofi. Tervetuloa molemmat. James Franklin: Kiitos. Peter Slezak: Kiitos, Alan. Alan Saunders : Syy, miksi olemme täällä tekemässä tätä, on se, että erään viimeisimmän lähetyksen jälkeen sain sähköpostia eräältä kuuntelijalta, joka sanoi: "Keskustelkaa lisää tietokoneista ja mielestä, mutta seuraavalla kerralla pyydän vierasta, joka ymmärtää, että kiinalainen huone on koko filosofian huonoin argumentti". James Franklin: Suuri väite. Alan Saunders: Aioin sanoa, että jos se on, se on kovaa kilpailua vastaan, mutta Jim Franklin, sinä et uskoakseni pidä sitä huonona argumenttina, joten odotamme sinulta sympaattista selvitystä Kiinan huoneen argumentista. Mikä se tarkalleen ottaen on? James Franklin: Se on argumentti, jonka tarkoituksena on kumota näkemys, jonka mukaan ihmisen ajattelussa ei ole sen enempää kuin tietokoneen kaltaisessa olemuksessakaan. Tietokoneita tarjotaan siis mielen malliksi. Searlen argumentin on tarkoitus... Alan Saunders: Tämä on John Searle, amerikkalainen filosofi. James Franklin: Tässä on John Searle, amerikkalainen filosofi. Hänen Kiinan huone -argumenttinsa on tarkoitus osoittaa, että se ei voi olla oikein ja että tietokoneiden ja ihmisten toiminnan välillä on jokin hyvin olennainen ero. Hänen väitteensä on, että kuvitellaan huone, jossa on ihminen. Tämä henkilö ottaa vastaan ohjeita, symbolijonoja kiinaksi, kielellä, jota huoneessa oleva henkilö ei ymmärrä. Hän erottaa symbolit toisistaan niiden muodon perusteella, mutta siinä kaikki. Hän tarkastelee näitä symbolijonoja, etsii sääntökirjasta, mitä hänen pitäisi tehdä kullakin symbolijonolla, ja sitten hän syöttää sääntökirjan mukaisesti toisen joukon kiinankielisiä symbolijonoja. Nyt Searle sanoo, ettei siellä ole mitään, mikä ymmärtäisi kiinaa. Ulkoisesti näyttää kuitenkin siltä, että kiinaa ymmärretään. Siksi hän sanoo, että täytyy olla jotain olennaisesti erilaista siinä, mitä ihminen tekee, joka todella ymmärtää kiinaa, ja siinä, mitä tietokone tai kiinanhuone, joka vain näyttää ymmärtävän, tekee. Siksi hän sanoo, että ajattelu on olennaisesti eri asia kuin mielivaltaisten sääntöjen noudattaminen. Alan Saunders: Eli kiinalaiset syötetään sisään ja saamme paitsi vastauksia myös asianmukaisia vastauksia? James Franklin : Kyllä, ne näyttivät olevan sopivia vastauksia sellaiselle, joka ymmärtää kiinaa. Peter Slezak : Ei, minusta se on kauheaa, ja tavallaan se yllättää minut, että se on elänyt niin pitkään, koska mielestäni se, mikä siinä on vialla, on enemmän tai vähemmän selvää, jos sitä ei kuvata niin hankalalla tavalla kuin Searle sitä kuvailee. Tarkoitan, kuten Jim aivan oikein huomautti, tarina riippuu siitä, että huoneessa on henkilö, Searle, älykäs henkilö, ja Jim ei täydentänyt tarinaa, vaikka hän vihjasi siihen, että kontrasti siihen, että symboleille saadaan merkitys ja että niitä ei ymmärretä ja että mekaanisesti ikään kuin syötetään vastauksia, jotka näyttävät mielekkäiltä, kontrasti jonka Searle tekee, on tapaus jossa huoneeseen tulevat viestit ovat englanniksi, jota hän ymmärtää, ja hän sanoo: "Katsokaa eroa tapauksen välillä, jossa ei ole ymmärrystä", ja hän keskittyy erityisesti symbolisen laskennan ajatukseen, joka on tietokoneiden malli, kuten Jim aivan oikein sanoi, ja hän asettaa sen vastakkain tapauksen, jossa hän ymmärtää symbolit katsomalla niitä, koska hän puhuu englantia, ja hän sanoo: "Katsokaa, miten erilaiset nämä kaksi tapausta ovat".' Nyt</w:t>
      </w:r>
    </w:p>
    <w:p>
      <w:r>
        <w:rPr>
          <w:b/>
          <w:color w:val="FF0000"/>
        </w:rPr>
        <w:t xml:space="preserve">id 186</w:t>
      </w:r>
    </w:p>
    <w:p>
      <w:r>
        <w:rPr>
          <w:b w:val="0"/>
        </w:rPr>
        <w:t xml:space="preserve">Ensin hieman taustaa: Lola on viime aikoina tullut yhä taitavammaksi tietokoneiden ja Internetin käytössä. Serkkunsa Bethin opastuksella hän on oppinut käyttämään Youtubea, ja nyt hän viettää suurimman osan nettiajastaan vaihtelemalla Avril Lavignen ja Gwen Stefanin videoiden välillä. Viime viikolla hän kysyi minulta, kumpi on parempi, Avril vai Gwen. Vaikea kysymys. Valitsin Gwenin. Tänä aamuna Lola katseli/kuunteli Avril Lavignea. Sitten hän vaihtoi Gwen Stefanin kappaleeseen. Kun intro-musiikki soi, hän huusi minulle: "Isä, yksi lempilaulajistasi on tulossa!". Minun piti selventää hänen lausuntoaan: "Yksi suosikkilaulajistani Avril Lavignen ja Gwen Stefanin joukosta." Gill ja minä emme voineet lopettaa kikatusta seuraavaan viiteen minuuttiin. Meillä oli "hetki". Ehkä sinun olisi pitänyt olla paikalla...</w:t>
      </w:r>
    </w:p>
    <w:p>
      <w:r>
        <w:rPr>
          <w:b/>
          <w:color w:val="FF0000"/>
        </w:rPr>
        <w:t xml:space="preserve">id 187</w:t>
      </w:r>
    </w:p>
    <w:p>
      <w:r>
        <w:rPr>
          <w:b w:val="0"/>
        </w:rPr>
        <w:t xml:space="preserve">Suosittelut Warren Snowdon Alkuperäiskansojen terveysministerinä Warren Snowdon oli tyytyväinen One Disease at a Time -järjestön, Miwatj Health -järjestön ja pohjoisen alueen terveysministeriön väliseen yhteisymmärryspöytäkirjaan. "Tällä sopimuksella lisätään työtä syyhyn hävittämiseksi Itä-Arnhemin maasta ja aboriginaaliyhteisöjen terveyden parantamiseksi. Sam Princen ja One Disease -tiimin työ on inspiroivaa.  Heidän omistautumisensa ja yhteistyönsä Miwatjin ja Northern Territory Healthin kanssa on tärkeää aboriginaaliväestön terveystilanteen muuttamiseksi Itä-Arnhem Landissa." Kouluopetuksesta, varhaislapsuudesta ja nuorisosta vastaava ministeri Peter Garrett AM MP "Australian hallitus antaa tunnustusta One Disease at a Time -järjestön työlle, jolla edistetään kaikkien australialaisten nuorten ja erityisesti aboriginaalien ja Torres Strait -saarelaisten nuorten terveyttä. One Disease at a Timen laaja-alaisen pyrkimyksen taustalla on ymmärrys siitä, että pysyvän parannuskeinon tarjoamiseksi lääketieteen on täydennettävä kulttuurista tietoisuutta ja tietämystä. Tämä lähestymistapa vahvistaa tuloksia eri sukupolvien ja yhteisöjen välillä. Kannatan varauksetta One Disease at a Timea tässä tärkeässä pyrkimyksessä poistaa syyhy kokonaan ja parantaa nuorten aboriginaalien ja Torres Strait -saarelaisten terveyttä." Hänen Ylhäisyytensä Quentin Bryce AC CVO, Australian kansainyhteisön kenraalikuvernööri: "Yhteisymmärryspöytäkirja edustaa hienoa yhteistyötä syyhyn torjuntaan omistautuneiden kumppanien välillä. Olen erittäin ylpeä tohtori Sam Princen, hänen tukijoidensa ja ammattilaisten ryhmänsä johtajuudesta ja päättäväisyydestä, jotka saavat aikaan syvällisen muutoksen. Haluan myös onnitella Miwatj Healthia sen 20-vuotispäivästä - merkittävästä virstanpylväästä." Yhteisymmärryspöytäkirja edustaa hienoa yhteistyötä syyhyn torjuntaan omistautuneiden kumppaneiden välillä. Olen erittäin ylpeä tohtori Sam Princen, hänen tukijoidensa ja ammattilaisten ryhmänsä johtajuudesta ja päättäväisyydestä, jotka saavat aikaan syvällisen muutoksen. Haluan myös onnitella syyhyn torjuntaan sitoutuneita kumppaneita. Olen niin ylpeä tohtori Sam Princen, hänen tukijoidensa ja ammattilaisten ryhmänsä johtajuudesta ja päättäväisyydestä, jotka saavat aikaan syvällisiä muutoksia. Haluan myös onnitella Miwatj Healthia sen 20-vuotispäivästä, joka on merkittävä virstanpylväs. ? Hänen ylhäisyytensä Quentin Bryce, Ac Cvo kuvernööri tohtori Tom Calma Virkaanastujaispuheenjohtaja "Kun minä synnyin, kaksi kymmenestä alkuperäiskansojen vauvasta kuoli ennen ensimmäistä syntymäpäiväänsä. Nykyään seitsemän kymmenestä syrjäseuduilla asuvasta Australian alkuperäisväestöstä sairastuu syyhyyn ennen kuin täyttää yhden vuoden. Vaikka olemme kulkeneet pitkän matkan lapsuudestani, Australian alkuperäiskansat kärsivät yhä vakavammista terveysongelmista ja kuolevat yli kymmenen vuotta aikaisemmin kuin muut australialaiset. Meillä kaikilla on kuitenkin mahdollisuus auttaa kuromaan kuilua umpeen. Ei vain hallituksella, vaan myös muilla yhteisön johtajilla - lääketieteen, korkeakoulujen ja liike-elämän alalla. One Disease -järjestön ansiokas työ syyhytaudin parissa on täydellinen esimerkki siitä, miten australialaiset johtajat ja asiantuntijat voivat käyttää tietämystään ja vaikutusvaltaansa saadakseen aikaan myönteisen muutoksen Australian terveystilanteessa vielä elinaikanamme. Suosittelen tohtori Sam Princeä siitä, että hän on uskaltanut vaikuttaa, ja kehotan teitä tukemaan One Disease at a Time -järjestön työtä." Simon McKeon Vuoden australialainen, 2011 "Jokaisella australialaisella on oma tehtävänsä alkuperäiskansojen terveyden parantamisessa. Aboriginaalilasten määrä, jotka kärsivät syyhystä nykypäivän Australiassa, on liian järkyttävä sivuutettavaksi. Vaikka haaste on suuri, One Disease at a Time -ohjelman kohdennettu lähestymistapa pilkkoo sen saavutettaviin vaiheisiin. Olen ylpeä voidessani olla mukana tässä ohjelmassa, jolla pyritään poistamaan vakava sairaus Australiasta, mutta tarvitsemme kaikkia australialaisia osallistumaan ja jättämään perinnön." Prof. Peter Doherty Nobel-palkittu "Apatia ei ole vaihtoehto - ei tieteessä, lääketieteessä eikä avustustyössä. Kehotan terveydenhuollon ammattilaisten uutta sukupolvea miettimään, miksi valitsitte uranne. Valjastakaa utelias, nuorekas energianne ja käyttäkää sitä yhteiskunnan suurimpien haasteiden ratkaisemiseen. Osallistukaa merkityksellisiin ohjelmiin, kuten One Disease at a Time, ja innostakaa opiskelijatovereitanne seuraamaan perässä. Olen innoissani nähdessäni, millaista uutta kehitystä voimme saavuttaa alkuperäiskansojen terveyden alalla, alkaen tästä päivästä."</w:t>
      </w:r>
    </w:p>
    <w:p>
      <w:r>
        <w:rPr>
          <w:b/>
          <w:color w:val="FF0000"/>
        </w:rPr>
        <w:t xml:space="preserve">id 188</w:t>
      </w:r>
    </w:p>
    <w:p>
      <w:r>
        <w:rPr>
          <w:b w:val="0"/>
        </w:rPr>
        <w:t xml:space="preserve">Osta &amp; lataa kokotekstiartikkeli: Tämän tutkimuksen tavoitteena oli analysoida vertaisten läsnäolon ja pienemmän tilan vaikutusta maksimaalisen hapenottokyvyn (VO 2 max) arviointiin kahdentoista minuutin juoksutestin (12-MRT) aikana. Kolmekymmentäyksi urheilijaa osallistui kolmeen testiin: Cooperin 12-MRT:n suorittaminen yksin 400 metrin radalla (yksin); 12-MRT:n suorittaminen kolmen hengen ryhmissä 400 metrin radalla (ryhmässä); 12-MRT:n suorittaminen kolmen hengen ryhmissä 200 metrin radalla (lyhyt rata). Kunkin testin lopussa määritettiin koetun rasituksen määrä (RPE), syke (HR) ja veren laktaatti [La]. VO 2 max oli korkeampi In-ryhmässä verrattuna Short-Trackiin (p&amp;lt; 0,05). VO 2 max aliarvioitiin 4 %:lla Yksin ja 9,3 %:lla Short-Trackissa. VO 2 max:n ja RPE:n välillä havaittiin negatiivinen korrelaatio (r = -0,61, p &amp;lt; 0,0001). HR:ssä ja [La]ssa ei havaittu merkittäviä eroja testien välillä. RPE oli alhaisempi (p = 0,4110) In-Groupin aikana verrattuna yksin suoritettuun ja verrattuna Short-Trackiin (p = 0,0955). Ryhmässä juokseminen saa aikaan positiivisen vaikutuksen, joka parantaa VO 2 maxia, kun taas supistettu tila (200 m) heikentää merkittävästi VO 2 maxia.</w:t>
      </w:r>
    </w:p>
    <w:p>
      <w:r>
        <w:rPr>
          <w:b/>
          <w:color w:val="FF0000"/>
        </w:rPr>
        <w:t xml:space="preserve">id 189</w:t>
      </w:r>
    </w:p>
    <w:p>
      <w:r>
        <w:rPr>
          <w:b w:val="0"/>
        </w:rPr>
        <w:t xml:space="preserve">Valitsemme muutaman viikon välein foorumilta valikoituja kirjoituksia/lausuntoja ja julkaisemme ne tällä sivulla vierasblogeina, minkä lisäksi Caitlin ja muut vierailevat bloggaajat kirjoittavat. JA Caitlinin kirjakiertueella tullaan näkemään videoita ja valokuvia. Aluksi tässä on valikoima blogeja, jotka käsittelevät joitakin Morantologian aiheita, tarkoitan, että kukaan ei puhu Boris Johnsonista Posh Albino Fanny Houndina, mutta ne ovat kaikki loistavia, ja no... antakaa sille aikaa. Istukaa alas, nostakaa jalat ylös ja lukekaa ne rauhassa, ne ovat hauskoja, kiihkeitä ja toisinaan kiistanalaisia. Jos olette vahvasti samaa mieltä tai raivokkaasti eri mieltä, palatkaa foorumille ja osallistukaa. Ihmiset sanovat usein, että teidän ei pitäisi koskaan tavata sankareitanne, koska väistämättä se ihana mielikuva, joka teillä on heistä, hajoaa miljooniin pieniin palasiin, kun he näyttävät olevan vähemmän kuin täydellisiä. Asia on kuitenkin niin, että en ole huolissani siitä, että he eivät ole täydellisiä. Vaan minusta. Olen tavannut elämässäni hyvin harvoja kuuluisuuksia, ja ne tapaamiset ovat yleensä olleet jokseenkin kiusallisia. Minut nostettiin kerran Blue Peterin entisen juontajan olkapään yli, kun hän oli pukeutunut viikinkiksi, joten ajatus siitä, että tapaisin julkkiksen, josta todella pidän, saa minut vain huolestumaan siitä, että jotain noloa tapahtuu. Näin kerran unta, että törmäsin Simon Peggiin pubissa. Lausuin typerän repliikin Spacedista, hän nauroi ja tarjosi minulle tuopin. Oikeassa elämässä, jos törmäisin Simon Peggiin ja sanoisin "Irti minusta, senkin paskiainen!". hän luultavasti juoksisi karkuun. Hyvin nopeasti. Vähän samaan tapaan kuin Colin Baker, kun koko ala-asteen luokkani ryntäsi häntä kohti huutaen "KATSO!". Se on Doctor Who!" (Kyllä, olen niin vanha.) Nykyään julkkikset ovat ihmisiä, joita yleensä pyrin välttelemään - ihan vain siksi, etten voisi vahingossa pilata heidän päiväänsä - mutta se muuttui viime kuussa. 80-luvun lopulla minulla oli pari pakollista televisio-ohjelmaa, jotka katsoin joka viikko. Toinen oli Top Of The Pops - jossa oli juustoiset Radio1:n DJ-juontajat ja esiintyjät, jotka eivät todellakaan välittäneet paskaakaan mimiikasta - ja toinen oli The Clothes Show. Selina Scottin ja Jeff Banksin glamour- ja leirikaksikon johdolla tämä oli nuoremmalle muotinälkäiselle itselleni tapaaminen. Pelkkä tunnusmusiikin kuuleminen saa minut kihelmöimään, vielä nytkin. Kyllä, olin niin pakkomielteinen. Katsoin ohjelmaa, ostin lehden ja matkustin Birminghamiin tuhlaamaan kaikki rahani The Clothes Show Live -tapahtumaan joka joulukuu. Se taisi olla ensimmäinen kerta, kun pääsin näkemään ammattimaisesti järjestetyn muotinäytöksen. Olin kuitenkin innostuneempi siitä, että sain koskettaa Vivienne Westwoodin korsettia. Toivon yhä, että minulla olisi ollut rahaa ostaa sellainen. Rehellisesti sanottuna he olisivat ehkä pakottaneet minut ostamaan sen, jos olisin hipelöinyt sitä kauemmin. Jos minulla olisi ollut kännykkä, olisin voinut soittaa äidilleni ja kysyä, voisinko saada sen joululahjaksi. Eksyin aiheesta. Yksi syy siihen, miksi olin silloin niin täysin pakkomielteinen muodin suhteen, oli se, että The Clothes Show osoitti, ettei se ollut vain idioottien ja ääliöiden juttu. Ja miten se onnistui? He hankkivat itselleen toisen juontajan, joka oli luultavasti siistein ihminen, jonka olin koskaan nähnyt televisiossa (joka ei ollut poptähti). Caryn Franklin oli toiminut i-D-lehden muotitoimittajana ja toisena päätoimittajana, julkaisun, joka oli ainakin sata kertaa tyylikkäämpi kuin mikään, mihin olin koskaan käyttänyt taskurahojani. Hän oli uh-may-zing. Caryn näytti minulle, että muodissa voi olla kyse yksilöllisyydestä eikä lauman seuraamisesta Topshopiin. Hän näytti minulle, missä vaatteeni valmistettiin ja miten mallistot suunniteltiin. Hän antoi minulle monipuolisemman näkemyksen muotiteollisuudesta ja varmisti, että rakastin muotia muunkin kuin viimeisimpien kiiltävien twattitrendien vuoksi. Lisäksi olin varma, että hän voittaisi Jeff Banksin tappelussa. Televisio tarvitsi lisää tällaisia naisia. Siirrymme vuoteen 2012, ja löysin itseni yleisöstä keskustelemassa siitä, miten muotia voidaan käyttää hyvään tarkoitukseen. Halusin mennä joka tapauksessa, mutta se, että Caryn Franklin oli paneelissa mukana, teki siitä entistäkin ohittamattomamman. Keskustelun jälkeen nousimme kaikki ylös lähteäksemme, ja sitten... Päätin mennä tervehtimään.</w:t>
      </w:r>
    </w:p>
    <w:p>
      <w:r>
        <w:rPr>
          <w:b/>
          <w:color w:val="FF0000"/>
        </w:rPr>
        <w:t xml:space="preserve">id 190</w:t>
      </w:r>
    </w:p>
    <w:p>
      <w:r>
        <w:rPr>
          <w:b w:val="0"/>
        </w:rPr>
        <w:t xml:space="preserve">Vertaile ja osta vakuutustuotteita Vastuuvapauslauseke: Grown Ups ei ole vakuutusmeklari. Tarjoamme tuotetietoja tunnustetuilta vakuutusyhtiöiltä. Emme anna suosituksia emmekä ota vastuuta päätöksistä, jotka on tehty annettujen tietojen käytön seurauksena. Aiotko kesäloman aikana tarkistaa nykyisen rahoitussuunnitelmasi? Nurmikon ilmastoinnin merkitys Jos nurmikollasi on kuivatusongelmia, jos maa on kova ja tiivis tai jos siellä on paljaita kohtia, jotka eivät kasva, vaikka kastelet ja lannoitat kuinka paljon, nurmikkoasi on ehkä syytä ilmastoida. Jalankulku tiivistää nurmikon maaperää ajan myötä. Juuret sotkeutuvat ja mattoutuvat. Joka tapauksessa vesi ja lannoitteet eivät pääse tunkeutumaan maaperään sinne, missä niitä tarvitaan. Ilmastus ratkaisee nämä ongelmat, jolloin ilma, vesi ja ravinteet pääsevät tunkeutumaan nurmikon sisään ja pääsevät juurille sinne, missä niitä tarvitaan. Nurmikon tuuletus on periaatteessa reikien puhkaisemista nurmikkoon, jotta maaperä löystyisi ja jotta ilma, vesi ja lannoitteet pääsisivät nurmikon juurille. Ilmastus myös katkaisee osan juurista, mikä hajottaa juurisolmun ja edistää uusien juurien kasvua. Nurmikkoa ei tarvitse ilmata usein. Nurmikon ilmastus joka toinen vuosi pitäisi riittää. Jos nurmikko on paljon liikennöity ja maaperä on erityisen tiivis ja tiivis, nurmikko kannattaa ehkä ilmata joka vuosi. Paras aika nurmikon ilmastoinnille on keväällä muiden kevään nurmikonhoitohankkeiden yhteydessä. Nurmikon ilmastamiseen on tarjolla erilaisia työkaluja, joiden tehokkuus vaihtelee. On olemassa piikkisandaaleja, jotka kiinnitetään kenkiin ja jotka puhkaisevat reikiä pihaan kävellessäsi ympäriinsä. On myös olemassa piikkiteloja, jotka on suunniteltu lyömään reikiä nurmikkoon. Jos maaperäsi on tiivis ja tiivis, kumpikaan näistä menetelmistä ei kuitenkaan ole kovin tehokas. Jos maaperä on liian tiivis, nämä työkalut eivät vain pysty tunkeutumaan nurmikkoon tehokkaasti. Lisäksi maahan tehdyt reiät ovat pieniä, eivätkä ne päästä tehokkaasti vettä ja lannoitteita nurmikkoon. Paras työkalu tähän työhön on ydinilmastin. Ydinilmastimia on saatavana paikallisesta vuokraamosta. Nämä moottoroidut koneet ovat luultavasti nopein ja tehokkain tapa ilmastaa nurmikko. Ydinilmastin irrottaa nurmikosta halkaisijaltaan noin puolen tuuman kokoisia maa- ja ruohotulppia. Nämä reiät löysäävät tehokkaasti maata ja tarjoavat hyvän väylän vedelle ja ravinteille tunkeutua nurmikkoon. Maatulppien mukana poistetaan myös juuria, jolloin jäljelle jäävät juuret voivat kasvaa takaisin, terveempinä kuin ennen. Jos pihasi maaperä on löyhää ja hiekkaista, sinun tarvitsee todennäköisesti käydä nurmikko läpi vain kerran. Jos maaperä on tiiviimpää, nurmikko on ehkä käsiteltävä kahdesti. Nurmikko kannattaa kastella ennen ilmastusta, jotta vesi löysää maaperää hieman. Älä tulvi pihaa vedellä, mutta älä myöskään käytä liian vähän vettä. Haluat, että maa hajoaa helposti, mutta et halua mutaa. Kastele nurmikko kastelun jälkeen kerran tai kahdesti ilmastimella maan koostumuksesta riippuen. Ilmastuksen jälkeen nurmikolla on kaikkialla mullan ja ruohon palasia, jotka ilmastin on irrottanut. Voit halutessasi jättää ne paikoilleen. Lopulta ne hajoavat ja liukenevat takaisin nurmikkoon. Jos et kuitenkaan halua niiden jäävän nurmikolle, voit haravoida ne pois ja heittää ne pois. Nyt on hyvä aika lannoittaa ja kastella nurmikko. Vesi ja lannoite pääsevät nyt juurille ja tekevät nurmikosta terveen. Ilmastuksen jälkeen näet eron nurmikossa. Paljaat kohdat alkavat kasvaa, ja nurmikko kasvaa paksummaksi ja terveemmäksi.</w:t>
      </w:r>
    </w:p>
    <w:p>
      <w:r>
        <w:rPr>
          <w:b/>
          <w:color w:val="FF0000"/>
        </w:rPr>
        <w:t xml:space="preserve">id 191</w:t>
      </w:r>
    </w:p>
    <w:p>
      <w:r>
        <w:rPr>
          <w:b w:val="0"/>
        </w:rPr>
        <w:t xml:space="preserve">Kaikki on sekalaista: Liiketoiminnan visionääri ja bestseller-kirjailija David Weinberger kuvaa, miten liiketoiminnan, politiikan, tieteen ja median siirtyessä verkkoon fyysisen maailman säännöt - jossa kaikella on paikkansa - muuttuvat. Digitaalisessa maailmassa kaikella on paikkansa, ja sen vaikutukset ovat mullistavia: Tieto on nyt sosiaalinen voimavara, ja se olisi julkistettava, jotta kuka tahansa voi linkittää, organisoida ja tehdä siitä arvokkaampaa. Tietoa ei ole "liikaa". Enemmän tietoa antaa ihmisille koukut löytää tarvitsemansa. Sotkuisuus on digitaalinen hyve, joka johtaa uusiin ideoihin, tehokkuuteen ja sosiaaliseen tietoon. Auktoriteetit ovat vähemmän tärkeitä kuin kaverit. Sen sijaan, että asiakkaat luottaisivat tuotetiedon saamiseksi yrityksiin tai arvosteluihin, he luottavat kaltaisiinsa ihmisiin. Kun siirtyminen digitaaliseen musiikkiin on tulevaisuuden malli lähes kaikilla aloilla, Everything Is Miscellaneous osoittaa, miten kuka tahansa voi hyötyä digitaalisen tiedon noususta.</w:t>
      </w:r>
    </w:p>
    <w:p>
      <w:r>
        <w:rPr>
          <w:b/>
          <w:color w:val="FF0000"/>
        </w:rPr>
        <w:t xml:space="preserve">id 192</w:t>
      </w:r>
    </w:p>
    <w:p>
      <w:r>
        <w:rPr>
          <w:b w:val="0"/>
        </w:rPr>
        <w:t xml:space="preserve">Kanadan poliittinen nykyajattelu on tuoretta, provokatiivista ja kaikkialla läsnä. Mutta miten voimme selittää nykyhetken suosiota menneisyyden kontekstissa? Tämän kirjan lähtökohtana on, että Kanadan henkinen perintö on katoamassa kansalaisten tietoisuudesta. Nykyisille opiskelijoille ei ole olemassa yhtä ainoaa painettua lähdettä, jossa esiteltäisiin historiallinen katsaus Kanadan poliittiseen ajatteluun. Monet opiskelijat eivät itse asiassa koskaan tutustu edes maan poliittisen ajattelun ikonisimpiin henkilöihin, kuten C.B. Macphersoniin, Kari Levittiin tai George Grantiin. Yliopistojen ulkopuolella asuvalle laajemmalle, pohdiskelevalle ja ajattelevalle kanadalaisyleisölle ei ole juurikaan opastusta sen ymmärtämiseen, miten terveydenhuollon, ulkopolitiikan tai epäsymmetrisen federalismin kaltaisia kysymyksiä ympäröivät abstraktit poliittiset keskustelut ovat kehittyneet. Harva on tarpeeksi kyyninen uskoakseen, että kaikki suuret poliittiset päätökset perustuvat yksinomaan poliittiseen opportunismiin. Mutta mikä poliittisten ajatusten yhtymäkohta mahdollisti todellisten poliittisten saavutusten toteuttamisen? Tässä kirjassa esitellään valintoja Kanadan poliittisesta ajattelusta 1800-luvulta nykypäivään ja osoitetaan, miten ajatukset kehittyivät ajan kuluessa ja vaikuttivat nykyajan kanadalaisten arvoihin ja keskusteluihin. Luetut teokset on yleensä järjestetty kronologisesti, mutta valintoja ohjaavat kolme ajatusvirtaa ovat Kanadan suhde Yhdysvaltoihin, englantilaisen Kanadan suhde ranskalaiseen Kanadaan ja "kanadalaisen" sosiaalisen oikeudenmukaisuuden luonne. Katherine Fierlbeck on Dalhousien yliopiston valtiotieteiden laitoksen professori. Kanadalla on rikas perinne omaperäisestä poliittisesta ajattelusta, jolla on ollut valtava vaikutus Kanadan elämään ja koko maailmaan. Silti kokoomateoksia on hyvin vähän, ja siksi on vaikeaa opettaa tämän alan perus- ja jatkokursseja tai suurelle yleisölle on vaikea saada tietoa näistä perinteistä. Katherine Fierlbeckin, itsekin tunnetun politiikan teoreetikon, toimittama teos The Development of Political Thought in Canada on erinomainen antologia ja johdatus tähän perinnekokonaisuuteen lordi Durhamista ja Henri Bourassasta Macphersonin, Douglasin ja Trudeaun kautta Will Kymlickaan ja Michael Ignatieffiin sekä laajaan kirjoon kirjoittajia ja aiheita siltä väliltä. Suosittelen tätä kokoomateosta lämpimästi Kanadan poliittisen ajattelun perus- ja jatkokursseille sekä kansalaisille, jotka haluavat tietää enemmän omien perinteidensä parhaista puolista. James Tully, arvostettu professori ja Trudeau Fellow, Victorian yliopisto Katherine Fierlbeck on valinnut teokset erittäin älykkäästi ja asettanut ne hyödylliseen yhteyteen sekä antamansa "kokonaiskuvan" että osioita ja lukuja esittelevien kommenttien avulla. Lisäksi kirja on johdateltu tunnelmallisella tavalla, jonka pitäisi todella auttaa sitouttamaan opiskelijoita, joiden on ymmärrettävä, miksi historia on tärkeää. Richard Vernon, University of Western Ontario Kanadan poliittista ajattelua käsittelevistä oppikirjoista on viime aikoina ollut puutetta. Katherine Fierlbeckin antologia auttaa merkittävästi kuromaan umpeen tätä aukkoa.</w:t>
      </w:r>
    </w:p>
    <w:p>
      <w:r>
        <w:rPr>
          <w:b/>
          <w:color w:val="FF0000"/>
        </w:rPr>
        <w:t xml:space="preserve">id 193</w:t>
      </w:r>
    </w:p>
    <w:p>
      <w:r>
        <w:rPr>
          <w:b w:val="0"/>
        </w:rPr>
        <w:t xml:space="preserve">HELPPO VASTAUS Jos tulostimesi on liitetty reitittimeen USB:n kautta, reititin toimii tulostinpalvelimena. iMac ei muodosta yhteyttä suoraan tulostimeen, jolla ei ole omaa IP-osoitetta, vaan reitittimen tulostinpalvelimeen. Tulostinpalvelimen IP-osoite on todennäköisesti sama kuin reitittimen IP-osoite. Löydät reitittimen IP-osoitteen avaamalla komentorivin Windowsin Käynnistä-valikon hakukentästä. Kirjoita ipconfig ja paina Enter-näppäintä. IP-osoite on luettelossa oletusyhdyskäytävä-kohdan alla. Jos tulostimesi on liitetty Windows-tietokoneeseen ja se on jaettava iMacin kanssa, prosessi on hieman monimutkaisempi. Koska tulostin on kytketty USB:n kautta, se on jaettava tietokoneella, johon se on kytketty. Windows-tietokoneen on myös oltava päällä, jotta jaettu tulostin on käytettävissä verkon kautta. Macit käyttävät verkon kautta tulostamiseen eri protokollaa kuin Windows-tietokoneet, LPD:tä. Jotta iMac voi nähdä tulostimesi, sinun on ensin otettava tämä protokolla käyttöön. Napsauta Käynnistä-painiketta ja aloita kirjoittamalla hakukenttään 'Turn Windows features on or off'. Tämä vaihtoehto ilmestyy yhdeksi hakutuloksista. Valitse se ja napsauta '+'-merkkiä 'Tulostus- ja asiakirjapalvelut' -kohdan vieressä. Etsi 'LPD-tulostuspalvelu' ja ota se käyttöön ruudulla. Varmista, että tulostimen jakaminen on käytössä Windows 7:ssä avaamalla ohjauspaneeli ja valitsemalla 'Verkko- ja jakamiskeskus'. Napsauta 'Muuta laajennettuja jakamisasetuksia' ja napsauta sitten alaspäin osoittavaa nuolta 'Koti tai työ' -kohdan vieressä laajentaaksesi kotiverkkoprofiilin tietoja. Varmista, että tiedostojen ja tulostimien jakaminen on käytössä valitsemalla 'Ota tiedostojen ja tulostimien jakaminen käyttöön', tallenna muutokset ja poistu. Sinua saatetaan pyytää syöttämään järjestelmänvalvojan salasana tämän vaiheen loppuun saattamiseksi. Siirry ohjauspaneelin 'Laitteet ja tulostimet' -osioon ja etsi tulostin, jonka haluat jakaa. Napsauta sitä hiiren kakkospainikkeella ja valitse Tulostimen ominaisuudet. Valitse nyt Sharing (Jakaminen) -välilehti ja rastita ruutu, jossa lukee 'Share this printer' (Jaa tämä tulostin). Anna tulostimelle nimi syöttämällä se Jaa nimi -kenttään. Nimen tulisi olla lyhyt eikä siinä saisi olla erikoismerkkejä tai välilyöntejä, jotka voivat hämmentää muita tietokoneita, jotka yrittävät käyttää tulostinta - erityisesti Mac-tietokoneita.</w:t>
      </w:r>
    </w:p>
    <w:p>
      <w:r>
        <w:rPr>
          <w:b/>
          <w:color w:val="FF0000"/>
        </w:rPr>
        <w:t xml:space="preserve">id 194</w:t>
      </w:r>
    </w:p>
    <w:p>
      <w:r>
        <w:rPr>
          <w:b w:val="0"/>
        </w:rPr>
        <w:t xml:space="preserve">Kun yrität laihduttaa, voit tuntea itsesi hukkua. Saatat aluksi ponnistella kovasti, mutta pian sen jälkeen höyry häviää. Monet ihmiset onnistuvat saavuttamaan laihdutustavoitteensa. Mikä on heidän menestyksensä salaisuus? On tärkeää muistuttaa itseäsi siitä, miksi alun perin aloitit treenaamisen. Haluatko päästä paljon pienempään kokoon vai haluatko vain laihtua hieman ja tuntea olosi paremmaksi? Onko tavoitteenasi lisätä energiantuottoa säännöllisen liikunnan avulla? Missä näet itsesi treenisuunnitelmasi lopussa? Joka viikko sinun tulisi seurata painonpudotustasi. On tärkeää seurata jokaista syömääsi asiaa. Kun alat pitää kirjaa asioista, saat paremmin otteen siitä, mitä kulutat. Tunnet inspiraatiota jatkaa terveellisten valintojen tekemistä ruoan ja juoman kulutuksen suhteen. Jos haluat katastrofaalisen lopputuloksen, niin nälän antaminen itsellesi on keino tehdä se. Tästä ensimmäisestä nälänhädän merkistä laitat ruokavaliosi vaaraan. Päätä etukäteen, mitä aiot syödä, ja ota mukaasi välipaloja, joita voit syödä kiusauksen iskiessä. Pakkaa oma lounas aina kun voit. Tämä ei ainoastaan auta sinua pysymään terveellisissä ravitsemusvalinnoissasi, vaan se voi myös auttaa talouttasi! Terveellinen laihdutussuunnitelma edellyttää sekä vaatimatonta liikuntaa että ravitsevaa ruokavaliota. Tasaisen painonpudotuksen saavuttamiseksi kokeile ruokavalion ja liikunnan yhdistelmää. Voit myös pitää hauskaa harrastamalla liikuntaa sisältäviä aktiviteetteja. Pyydä ystäväsi liikkumaan kanssasi, jos sinulla ei ole tahdonvoimaa liikkua yksin. Tee liikunnasta perhetapahtuma pyöräilemällä tai kävelemällä puistossa. Ette edes ajattele sitä, että harrastatte liikuntaa! Vie kaikki roskaruoka pois keittiöstäsi. Jos käsilläsi on runsaasti terveellisiä vaihtoehtoja, houkutus tarttua roskaruokaan vähenee. Jos hankkiudut eroon kodistasi epäterveellisistä elintarvikkeista, et pääse käsiksi sellaisiin välipaloihin, jotka lisäävät painoasi. Pyydä apua ystäviltäsi. Nämä tilanteet todistavat, miksi on tärkeää, että sinulla on hyviä ystäviä rinnallasi. Jos olet sellaisten ihmisten seurassa, jotka suhtautuvat tavoitteisiisi positiivisesti, onnistut todennäköisemmin. Tämä voi antaa sinulle sen, mitä tarvitset jatkaaksesi eteenpäin. Kokeile ottaa yhteyttä heihin, jos sinulla ei ole hyvä päivä.</w:t>
      </w:r>
    </w:p>
    <w:p>
      <w:r>
        <w:rPr>
          <w:b/>
          <w:color w:val="FF0000"/>
        </w:rPr>
        <w:t xml:space="preserve">id 195</w:t>
      </w:r>
    </w:p>
    <w:p>
      <w:r>
        <w:rPr>
          <w:b w:val="0"/>
        </w:rPr>
        <w:t xml:space="preserve">Suurimman osan historiasta ihmiset uskoivat, että säätä säätelevät heidän hallitsemansa voimat, mutta nykyään emme ole enää niin varmoja. Väitetään, että säässä tapahtuu jotakin outoa, aina myrskyistä ja hurrikaaneista kuivuuteen. Varapresidentti AL GORE: Kuolevat helleaallot Teksasissa ja Floridassa, kaupungit, joissa on tehty vuosituhansien lämpöennätyksiä - kuinka paljon lisää todisteita tarvitsemme siitä, että ilmaston lämpeneminen on totta? Joidenkin mielestä tulevaisuus voi olla maailmanlopun kaltainen, kun jääpeitteet sulavat ja merenpinta nousee jopa 15 metriä. DAN LASHOF, Natural Resources Defense Council: D: Viime vuosina äärimmäisten tapahtumien todennäköisyys on kasvanut. Alkaa tuntua siltä, että niitä tapahtuu aiempaa enemmän. Ihmiset ovat alkaneet yhdistää tämän ilmaston lämpenemiseen. Varapresidentti Gore on niin vakuuttunut siitä, että ihminen lämmittää maapalloa, että hän kannatti kansainvälistä sopimusta, joka velvoittaisi Yhdysvallat vähentämään rajusti öljyn, kaasun ja hiilen päästöjä. Hänen mukaansa näiden fossiilisten polttoaineiden polttaminen päästää ilmakehään kasvihuonekaasuja, jotka sitovat lämpöä ja lämmittävät maapalloa. Hänen vastustajansa väittävät, että riskit ovat liioiteltuja ja että kaikki yritykset rajoittaa öljyn, kaasun ja hiilen - jotka tuottavat 90 prosenttia energiasta - käyttöä tai päästä niistä eroon aiheuttavat taloudellisen maailmanlopun työpaikkojen menetyksistä taantumiin. FRED PALMER, Western Fuels Association, Inc..: Tämä on Yhdysvaltojen hallituksen omaksuma politiikka, joka olisi tuhoisaa. Yhdysvaltojen varapresidentin pitkän aikavälin tavoitteena on lopulta poistaa kaikki fossiilisten polttoaineiden käyttö Yhdysvalloista. Se on heidän tavoitteensa. Tämän kiistanalaisen kysymyksen ytimessä on taistelu totuudesta. Kun retoriikka ja politiikka riisutaan pois, mitä tiede todella tietää ilmaston lämpenemisestä? Kysymys on nostanut aikoinaan hämärän tieteenalan, ilmastotieteen, parrasvaloihin. Ilmastojärjestelmä on kuitenkin osoittautunut hyvin monimutkaiseksi. TOM M.L. WIGLEY, Nat'l Center for Atmospheric Research: Tutkijoiden lausunnot planeetan tulevaisuudesta vaihtelevat suuresti, koska he kamppailevat sen selvittämiseksi, ovatko ilmaston muutokset luonnollisia vai ihmisen aiheuttamia. TOM M.L. WIGLEY: Viiden asteen lämpeneminen muuttaa koko ilmastojärjestelmän radikaalisti. Sademäärät muuttuvat täysin erilaisiksi. Sademäärät muuttuvat täysin erilaisiksi. PAT MICHAELS, Cato Institute: Catoato: Ilmasto muuttuu riippumatta siitä, onko ihmisillä jotain tekemistä sen kanssa. On olemassa pieni poikkeama, jota kutsutaan jääkaudeksi. Maapallon ilmasto muuttuu luonnollisesti nykyisestä tilasta niin, että Chicagon yllä on 1,5 000 metriä jäätä. Ilmasto on epävakaa. Tänä iltana NOVA ja FRONTLINE ryhtyvät selvittämään totuutta ilmaston lämpenemisestä. Paljon on vaakalaudalla. SEN. FRANK MURKOWSKI, (R) Alaska: Uusi ilmastosopimus ei saa aiheuttaa vakavaa taloudellista haittaa Yhdysvalloille. Mikä voisi olla sen perustavampaa? Kansakuntien vauraudesta planeetan tulevaisuuteen: Lämmittääkö ihminen maapalloa? Vai olemmeko me merkityksetön vaikuttaja verrattuna luonnonvoimiin, jotka ovat määrittäneet ilmaston miljoonien vuosien ajan? JAMES TREFIL, George Masonin yliopisto: Jos istuisit alas ja sanoisit: "Aion suunnitella julkisen asian, joka on kaikkien tiedemiesten ja kaikkien maailman tiedottajien pahin painajainen", et voisi tehdä parempaa kuin kasvihuoneilmiö. Kyseessä on hyvin monimutkainen asia. Kyse on asiasta, jossa tieteeseen liittyy perusteltua epävarmuutta. Kyse ei ole siitä, että ihmiset yrittäisivät vedättää ketään. On olemassa oikeutettua epävarmuutta. Kyse on asiasta, jolla on valtavat seuraukset ihmisille. Ja kyse on asiasta, jonka vaikutukset ilmenevät 30 vuoden kuluttua, kun ne tapahtuvat. Ja sitten sanotaan... annetaan ihmisille tämä ja sanotaan: "Hyvä on, tehkää asialle jotain." TOM BROKAW, NBC News: Tämä on itse asiassa maailmanlaajuinen ja historiallisiin mittasuhteisiin yltävä helleaalto, joka on enemmän kuin... Asiaa käsitellään mediassa yleensä yksinkertaisena...</w:t>
      </w:r>
    </w:p>
    <w:p>
      <w:r>
        <w:rPr>
          <w:b/>
          <w:color w:val="FF0000"/>
        </w:rPr>
        <w:t xml:space="preserve">id 196</w:t>
      </w:r>
    </w:p>
    <w:p>
      <w:r>
        <w:rPr>
          <w:b w:val="0"/>
        </w:rPr>
        <w:t xml:space="preserve">Take Good Care of Your Baby -kampanjan on tuottanut New Yorkin lasten palveluiden hallinto yhteistyössä New Yorkin terveys- ja mielenterveysministeriön kanssa. Kampanjan tarkoituksena on valistaa kaikkia New Yorkin vanhempia siitä, miten vauvojen ja pienten lasten vammoja, onnettomuuksia ja kuolemia voidaan ehkäistä. Tietoa ravistellun vauvan oireyhtymästä, hoitajan huolellisen valinnan tärkeydestä ja avun saamisesta huumeiden ja alkoholin väärinkäytön yhteydessä on kahden viime vuoden aikana levitetty metrossa, busseissa, mainostauluilla ja sekkien lunastuspisteissä ympäri kaupunkia. Lisäksi radiomainoksia ravistellusta vauvasta ja hoitajan valinnasta on esitetty useilla asemilla koko kaupungissa. Pyydämme teitä jatkossakin vierailemaan tällä sivulla tulevina kuukausina, jotta voitte seurata tulevia viestejä.</w:t>
      </w:r>
    </w:p>
    <w:p>
      <w:r>
        <w:rPr>
          <w:b/>
          <w:color w:val="FF0000"/>
        </w:rPr>
        <w:t xml:space="preserve">id 197</w:t>
      </w:r>
    </w:p>
    <w:p>
      <w:r>
        <w:rPr>
          <w:b w:val="0"/>
        </w:rPr>
        <w:t xml:space="preserve">Ajaminen Uudessa-Seelannissa Päivitetty: Uuden-Seelannin teillä ajaminen edellyttää, että täytät tietyt vaatimukset. Kuten muillakin kuljettajilla, sinulla on oltava voimassa oleva ajokortti, mutta saatat tarvita myös kansainvälisen ajokortin tai käännöksen, jos ajokorttisi ei ole englanninkielinen. Sinun on harkittava pysyvämpiä järjestelyjä, jos oleskelet Uudessa-Seelannissa yli 12 kuukautta. Oletko täällä vuoden tai pidempään? Jos olet Uudessa-Seelannissa yli vuoden, sinun on hankittava uusiseelantilainen ajokortti. Jos ulkomailla myönnetty ajokorttisi on edelleen voimassa tai sen voimassaolo on päättynyt alle 12 kuukautta sitten, voit hakea sen muuntamista Uuden-Seelannin ajokortiksi.</w:t>
      </w:r>
    </w:p>
    <w:p>
      <w:r>
        <w:rPr>
          <w:b/>
          <w:color w:val="FF0000"/>
        </w:rPr>
        <w:t xml:space="preserve">id 198</w:t>
      </w:r>
    </w:p>
    <w:p>
      <w:r>
        <w:rPr>
          <w:b w:val="0"/>
        </w:rPr>
        <w:t xml:space="preserve">Analyytikkojen mukaan Aasian ja Tyynenmeren alue, maailman pc-markkinoiden voimanpesä, on lopulta kärsinyt muiden alueiden talouden epävakaudesta, ja toisen vuosineljänneksen toimitukset tulevat laskemaan. IDC:n viimeisimmän ennusteen mukaan alueen toimitukset (Japania lukuun ottamatta) ovat 30,7 miljoonaa kappaletta, mikä on prosentin vähemmän kuin samaan aikaan ... PC-myynnin lasku perustuu laitteiston pitkäikäisyyteen. Re: PC-myynnin lasku perustuu laitteiston pitkäikäisyyteen. Osui naulan kantaan. Ellei pelaa tai suorita jotain laskentaintensiivisiä tehtäviä, laitteistoa ei yleensä tarvitse uusia jatkuvasti. Vanha P4:ni palvelee edelleen erinomaisesti yleiskäyttöisenä PC:nä päivitetyllä RAM-muistilla ja levyllä (se ei ole aivan Triggers Broom - vielä ;-). Ostan uuden vain tarvittaessa. Tämä ei tietenkään tarkoita sitä, ettenkö *haluaisi* uusinta huippulaitteistoa - mutta siihen asti, kunnes se räjähtää tai tarpeeni muuttuvat, vanhat laitteet riittävät mainiosti :-). Re: PC-myynnin lasku perustuu laitteiston pitkäikäisyyteen. @Jake. Jake käyttää DOS 6.22:ta, rakastaa Norton Commanderia ja toivoo, että jonain päivänä hän pystyy poistamaan Sound Blaster Clone -laitteensa ja Hercules-näytönohjaimensa väliset keskeytyskonfliktit. Hiiren suuri kumipallo on menettänyt liikaa halkaisijaltaan, jotta hiusten peittämät pienet muovirullat voisivat vaikuttaa kursorin asentoon, ja voimme kuvitella, että Jake on erittäin tehokas näppäimistön kanssa. Ilman keskeytyskonfliktia Doom 1 toimisi melkein oikein, mutta se ei haittaa, koska Jake ei ole vielä lopettanut Zorkin pelaamista, mutta toivoo, että jonain päivänä hän pääsee pois luolista. Miksi hänen pitäisi vaihtaa 8 vuotta vanha kannettava tietokone. Pienellä tuurilla hänen kiropraktikkonsa tarjoaa hänelle tänä vuonna alennusta. @Khaptain (was: Re: PC-myynnin lasku perustuu laitteiston pitkäikäisyyteen.) Re: PC-myynnin lasku perustuu laitteiston pitkäikäisyyteen. Se menee vielä pidemmälle. Koska Intel julkaisi Core 2 Quad 5 vuotta sitten, suorittimen teho ei ole kasvanut dramaattisesti tuona aikana, toki meillä on uudempia, pienitehoisempia piirisarjoja, jotka tekevät *jotain* eroa, mutta eivät tarpeeksi, jotta uuden emolevyn, muistin ja suorittimen kustannukset olisivat perusteltuja. Toinen syy, joka ajoi suurempien, uudempien, parempien ja nopeampien kotitietokoneiden kehitystä, oli pelaaminen, ja lähes kaikki AAA-pelit on optimoitu konsoleille, yleensä 360:lle, joka renderöi useimmat pelit natiivisti 720p:n tarkkuudella ja skaalaa ne ylöspäin. Jos pelivalmistajat eivät vaadi laitteistoa, miksi käyttäjät tarvitsevat sitä. Microsoftia painostetaan myös kirjoittamaan käyttöjärjestelmä, joka *ei* vaadi massiivisia lisäyksiä laitteistoon - sen jälkeen kun monet valittivat Vistasta, koska sen valmiit asetukset vaativat paljon parempaa laitteistoa, Win 7 toimii laitteistolla, joka ei juurikaan eroa XP:stä. Jos siis laitteiston vaatimus ei ole olemassa, miksi ihmiset ostaisivat sen, ennen kuin nykyinen järjestelmä hajoaa?</w:t>
      </w:r>
    </w:p>
    <w:p>
      <w:r>
        <w:rPr>
          <w:b/>
          <w:color w:val="FF0000"/>
        </w:rPr>
        <w:t xml:space="preserve">id 199</w:t>
      </w:r>
    </w:p>
    <w:p>
      <w:r>
        <w:rPr>
          <w:b w:val="0"/>
        </w:rPr>
        <w:t xml:space="preserve">Twiittailla vai olla twiittaamatta? Tämä on kysymys, jota liian harva kysyy. Pew Research Centerin tuoreen tutkimuksen mukaan aikuisten päivittäinen käyttö on kaksinkertaistunut toukokuusta 2011 toukokuuhun 2012, ja 31 prosenttia 18-24-vuotiaista on rekisteröitynyt. Tilien laajeneminen viime vuoden aikana on saanut monet aloittelevat käyttäjät tutustumaan siihen, mitä pidetään sosiaalisesti hyväksyttävänä Twitter-käyttäytymisenä. Jopa kokeneet twiittaajat kohtaavat nyt paljon monimutkaisemman järjestelmän kuin vuonna 2006, jossa on automaattisia viestejä, mainostwiittejä ja jatkuvasti muuttuvia ominaisuuksia. Vaikka Twitterin iskulause "osallistu keskusteluun" kannustaa käyttäjiä osallistumaan harkitusti seuraajien ja ystävien kanssa, näin ei aina tapahdu. Olemme todellakin nähneet (ja poistaneet seuraajamme) oman osuutemme huolimattomista twiittaajista; olemme myös huomanneet muutamia trendejä näiden käyttäjien keskuudessa (liiallinen instagrammin lisääminen, hashtagien lisääminen kaikkeen, twiittaaminen alkoholin vaikutuksen alaisena). Katso alla olevasta diaesityksestä 15 asiaa, joiden twiittaaminen kannattaa ehdottomasti lopettaa. Kerro meille sitten, mikä on sinun suurin vitutuksesi Twitterissä. Jaa mielipiteesi kanssamme kommenteissa tai twiittaa se @HuffPostTech . Saatamme vastata... jos noudatat sääntöjä. Kuvia pankkikorteistasi Lopeta nämä kuvat! Tilinumerosi ja nimesi näkeminen on liikaa tietoa, jota ei kannata antaa vapaaehtoisesti pois. Tämän viimeaikaisen trendin hillitsemiseksi &amp;lt;a href="https://twitter.com/NeedADebitCard\\... target="_hplink"&amp;gt;@NeededADebitCard &amp;lt;/a&amp;gt;on alkanut haukkua Twitterissä ihmisiä, jotka poseeraavat muovikorttiensa kanssa. Liian monta hashtagia Pyynnöt uudelleentwiittauksia varten On tietynlaista epätoivoa, jos kaikki twiittisi huutavat "Plz RT!" tai "RT if you love this!". Emme luultavasti tee niin kuin käsketään. Oma Twitter-kahva Se on kuin puhuisi itsestään kolmannessa persoonassa. (Eikä sitäkään luultavasti pitäisi tehdä.) Nöyristely Ah, nöyristely: "Ihmiset kertovat minulle, että näytän tänään upealta, mutta olen niin lihava!". "Tämä kuva minusta on kamala, mutta kiitos kaikista kohteliaisuuksista!" Ainoa kehuminen, josta pidämme, ovat ne, jotka on koonnut &amp;lt;a href="https://twitter.com/Humblebrag/" target="_hplink"&amp;gt;@humblebrag&amp;lt;/a&amp;gt\\... -- ja se johtuu siitä, että kaikkea hienovaraista kerskailuasi pilkataan. Juopuneet twiitit Tiedämme, että menet ulos ystävien kanssa perjantai-iltana. Ja se on ihan ok - mutta ehkä kun oksennat taksin takapenkille neljältä aamulla, sinun pitäisi pitää twiitit omana tietonasi? Tai ehkä ei... Me haluamme muistuttaa sinua poistamaan ne seuraavana päivänä. Sinun Klout-tuloksesi Nopea Instagram-kuvien ampuminen koko päivän Rakastamme Instagramia. Mutta valitettavasti hyvää asiaa voi olla liikaa. On ärsyttävää, kun twiittaat 17 kuvaa koirastasi tai vauvastasi päivässä. Ja voisiko se myös &amp;lt;a href="http://www.huffingtonpost.com/2012\\... target="_hplink"&amp;gt;ärsyttää Instagram-seuraajiasi?&amp;lt;/a&amp;gt; Jos haluat hauskasti pilkata Instaa Twitter-tilillä, käy katsomassa &amp;lt;a href="https://twitter.com/textigram" target="_hplink"&amp;gt;@textigram&amp;lt;/a&amp;gt;\\\..., joka twiittailee, mitä kuvasi olisivat, jos niitä kuvailtaisiin tekstillä. "Latte with heart shape in foam" ja "Wing of airplane, hashtagged ?#flying?" ovat tunnistettavia esimerkkejä. "Hyvää huomenta" -twiitit Kuvittele, että twiittaisimme kaikki "hyvää huomenta" tai "hyvää yötä" ilman päivityksiä, anekdootteja tai vitsikkäitä kommentteja. Twittersfere olisi aika tylsä paikka. Älä laita meitä takaisin nukkumaan aamuyöllä; vastusta aamutervehdystä kenellekään erityiselle. Ruokakuvia jokaisella aterialla Varsinkin jos ne ovat pikaruokakuvia. Voimme nähdä vain niin monta Dorito-tacoa ja Jr. Bacon Cheeseburgeria. Jokainen paikka, johon kirjaudut Foursquaren kautta Emme halua nähdä joka aamu automaattista viestiä Dunkin' Donutsin käynnistäsi. Twiitit siitä, että teet kovasti töitä Se saa meidät tuntemaan itsemme laiskoiksi, varsinkin tiistai-iltana, kun olemme ulkona syömässä. Passiivis-aggressiiviset twiitit Nämä twiitit ovat kiusallisia, ahdistuneita ja</w:t>
      </w:r>
    </w:p>
    <w:p>
      <w:r>
        <w:rPr>
          <w:b/>
          <w:color w:val="FF0000"/>
        </w:rPr>
        <w:t xml:space="preserve">id 200</w:t>
      </w:r>
    </w:p>
    <w:p>
      <w:r>
        <w:rPr>
          <w:b w:val="0"/>
        </w:rPr>
        <w:t xml:space="preserve">Elämästäsi tulee kamalaa: kaksi kokeellista peliä tutkii vauvana olemista ja OZ:n pakenemista No Place Like Home Ihmiselämä on sekopäistä, ainakin jos pelaat "My Dysfunctional Days" -peliä, joka on eurooppalaisen indie-studio Manivellen lyhyt pelisarja. Pelit ovat lyhyitä ja kokeellisia; ne eivät vetoa sisäiseen saavutusten metsästäjään tai tasojen loppuunsaattamiseen. Ne kuitenkin kertovat tarinoita aivan eri tavalla kuin mitä tavanomaisesti odotetaan, mikä on virkistävää. Sarjan ensimmäinen peli, Eye of the Babeholder , syntyi Molyjam 2012 -tapahtuman aikana. Sen lähtökohta sai inspiraationsa Peter Molydeux -parodiatilin twiitistä, jossa lukijoita pyydettiin kuvittelemaan olevansa vauva, ja äidin ja isän ilmeiden tutkiminen johti menestykseen. Manivelle otti idean ja juoksi sen kanssa, luoden yksinkertaisen muunnelman "Simon sanoo" -pelistä, jossa sinä vauvana suoritat toimintoja napauttamalla vastaavaa nappia vastauksena vanhempiesi kasvojen vääntelyyn. Juot maitoa antaaksesi itsellesi energiaa ja yrittäessäsi miellyttää vanhempiasi. Oikea vastaus saa aikaan rakkauden lisääntymisen, josta ilmoitetaan sydämellä, kun taas väärä vastaus voi saada vanhempasi suuttumaan, jolloin sinun on aloitettava taso uudelleen. Kaikki tämä esitetään oudolla visuaalisella tyylillä, jossa vanhempien silmät ja suu eivät sovi yhteen, aivan kuin ne olisi leikattu lehdestä ja liimattu heidän onttoihin, tyhjiin kasvoihinsa. Kun olet suorittanut "tason", sinut palkitaan tiedolla. Se alkaa yksinkertaisesti: "Olen poika, mutta äiti halusi tytön." Ei rohkaisevaa, mutta silti synkällä tavalla hauska. Viestit jatkuvat yhä epätoivoisempaan suuntaan. "Vanhempani eroavat, ja se on minun syytäni", kerrotaan. Vanhempasi alkavat käyttää kaasunaamareita. "Jos vanhempani olisivat tienneet, mitä tulee tapahtumaan, he eivät olisi hankkineet lasta." Vanhempasi ottavat kaasunaamarit pois, ja heidän kasvonpiirteensä kirjaimellisesti putoavat heidän kasvoiltaan. Lopussa sinulle annetaan tilastot. "Olet söpö 10 kuukauden ikäinen vauva, jonka itsetunto on 91 %. Olet käyttänyt 7 tuttipulloa ja nukkunut 3 päiväunia. Ymmärsit isääsi paremmin, ja lempikommunikaatiotapasi on lelujen heittely", peli kertoi. "Onnea loppuelämäsi suhteen!" Juku, kiitos. Joo, oloni on paljon parempi. Peli on järkyttävä, outo ja vastenmielinen synkkine käänteineen ja minimaalisen tarinankerronnan lähestymistapoineen, mutta kontrollit ja pelattavuus ovat vakaat. Sinun täytyy muistaa, miltä vanhempasi näyttävät, kun he odottavat tai näkevät sinulta toimia, ja sinun täytyy kokeilla, mikä reaktio sopii mihinkin toimintaan. Sinua ei koskaan rangaista mokaamisesta; peli ei koskaan peruuta sinua, eikä terveyspalkkia tai pisteitä ole. Pahinta, mitä voit tehdä, on suututtaa vanhempasi tai väsyttää itsesi yrittämällä miellyttää vanhempiasi, ja yrität uudelleen torkuttuasi. (Äidin) rakkauden (puute) Kaiken kaikkiaan tämä tuntuu kokemukselta, jonka voisi odottaa modernin taiteen museossa, ei pelihyllyssä. Kamppailin kahdesti läpi ja turhauduin, kun luulin varmasti tietäväni, mitä vanhempani halusivat, mutta unohdin, mikä nappi sopi mihinkin ilmeeseen. "Miksi et rakasta minua?" Kysyin pelissä olevalta äidiltäni melodramaattiseen sävyyn. "Haluan vain, että sinä rakastat minua!" Nauroin tuolloin, mutta jälkeenpäin on vaikea olla huomaamatta, että Manivelle yrittää sanoa jotain Eye of the Babeholderin pelattavuudella. Riippumatta siitä, miten "hyvin" pärjää, asiat menevät aina alamäkeen. Kauhea "tieto" tahraa vauvan elämän, ja voi olla, että vanhemmat ovat laiminlyöneet - ehkä kaasunaamarit ja höyryt eivät ole kirjaimellisia, vaan keino osoittaa, että vauva uiskentelee omassa saastassaan ja vanhemmat mieluummin pystyttävät esteitä kuin huolehtivat lapsestaan. Ei ole selvää, mitä peli yrittää sanoa, mutta tuntuu, että se sanoo jotain. Itse asiassa se "jotain" voi olla jokaiselle erilainen. Sachka Duval, Manivelle, kertoi Penny Arcade Reportille, että pelaaja voi itse valita, mikä häntä puhuttelee. "Kaasunaamarit ovat itse asiassa osa pelin aikana tapahtuvia pieniä muutoksia: asetelma muuttuu synkemmäksi, rakkausmittari katkeaa, vanhemmat tuntevat itsensä yhä vähemmän inhimillisiksi...". Se heijastaa vauvaa</w:t>
      </w:r>
    </w:p>
    <w:p>
      <w:r>
        <w:rPr>
          <w:b/>
          <w:color w:val="FF0000"/>
        </w:rPr>
        <w:t xml:space="preserve">id 201</w:t>
      </w:r>
    </w:p>
    <w:p>
      <w:r>
        <w:rPr>
          <w:b w:val="0"/>
        </w:rPr>
        <w:t xml:space="preserve">Kulttuurinurkkaus: Caroline Modarressy-Tehrani Yhdysvalloissa ja Isossa-Britanniassa nyt esitettävä "Bournen perintö" on edeltäjäänsä muotitietoisempi Rachel Weisz ja Jeremy Renner elokuvassa "Bournen perintö" Elokuvasarjan stailaaminen, erityisesti niinkin suositun elokuvan kuin kirjailija Robert Ludlumin Bourne-sarjan, on usein pikemminkin roolihahmojen luonnehdintaa kuin puvustusta. Vuonna 2007 ilmestyneessä The Bourne Ultimatum -elokuvassa (The Bourne Ultimatum, joka tuotti yli 422 miljoonaa dollaria) Jason Bourne (Matt Damon) vaihtoi tyylikkään vakoilijan tyylinsä - nahkatakit, rusketuspaidat ja monet asunvaihdot - pelkistettyyn, huomattavasti vähemmän huomiota herättävään ulkoasuun. "Mattin hahmo oli kuin kuorittu sipuli", sanoo brittiläinen pukusuunnittelija Shay Cunliffe, joka työskenteli molempien elokuvien parissa. Jason Bourne vaihtuu Aaron Crossiin (Jeremy Renner), CIA:n ohjelman tuotteeseen, joka on kemiallisesti parannettu pysäyttämättömäksi tappokoneeksi. "Halusimme ravistella sitä hieman, mutta emme kuitenkaan viedä sitä täysin eri sanastoon". Tuloksena on käytännöllisiin ja tyylikkäisiin päällysvaatteisiin pukeutunut karkuri, joka todennäköisesti soluttautuu siviilien vaatekaappeihin syksyllä. More IN Style Crossin vaatekaappi hankittiin suurelta osin kanadalaiselta Arc'teryx-varustamolta, jonka lämpömuovattujen, mikrosaumattujen takkien on suunniteltu olevan "fantastisen kevyitä, fantastisen lämpimiä ja vettä läpäisemättömiä". Rennerille oli tärkeää, että muotia käytettiin toiminnallisesti, ja hän kertoi Cunliffelle: "Haluan pystyä pukemaan sen päälleni, elää siinä ja tehdä kaiken, mitä minun on tehtävä". Osansa on myös mustalla mustalla Belstaffin utilitaristisella takilla, joka on nahkaa mutta puuvillaa hikoilun minimoimiseksi.</w:t>
      </w:r>
    </w:p>
    <w:p>
      <w:r>
        <w:rPr>
          <w:b/>
          <w:color w:val="FF0000"/>
        </w:rPr>
        <w:t xml:space="preserve">id 202</w:t>
      </w:r>
    </w:p>
    <w:p>
      <w:r>
        <w:rPr>
          <w:b w:val="0"/>
        </w:rPr>
        <w:t xml:space="preserve">Lisää By... ABC pysyi sanomassaan (useimmiten) Ali Moore (Kuva: ABC) Malcolm Turnbullin tultua valituksi liberaalien johtajaksi tiistaina ABC Radio 774 Melbourne pysyi sanomassaan - sekä omassa sanomassaan että siinä, mikä tuli myös Labourin sanomaksi - koko aamun ajan. No, suurimman osan aamusta: 09:48 ALI MOORE (Jim Middletonille): Turnbull joutuu kohtaamaan myös toisen kysymyksen, joka näkyy juuri saamassani tekstiviestissä, ja se on "toinen hopeahäntä". Miten hän aikoo tehdä työtä poistaakseen sen vaikutelman, joka joillakin on hänestä? 10:24 ALI MOORE (Andrew Robbille): ...jotkut pitävät häntä myös hopeanhäntänä, ylimielisenä, rikkaasta ja etuoikeutetusta perheestä kotoisin olevana .... 10:52 ALI MOORE (Barrie Cassidylle): Entä se, että sekä hän että Julie Bishop puhuivat heti alussa siitä, että jotkut pitävät häntä hopeanhäntänä. Hän puhui jo kahden ensimmäisen minuutin aikana siitä, ettei hän tule etuoikeutetusta elämästä. Jopa Francis Macnab, Uniting-kirkon pappi, joka vaelsi ABC:n studioon keskustelemaan tämänhetkisestä suosikkihankkeestaan (kymmenen käskyn poistaminen kristillisen opetuksen etualalta), joutui Mooren pakottamana käsittelemään hopeahäntä-kysymystä: 10:54 ALI MOORE: Te olette tekemisissä ihmisten kanssa, jotka ovat vaikeuksissa, usein taloudellisissa vaikeuksissa. Tunnet heidät hyvin. Kun kuulette Malcolm Turnbullin sanovan, ettei hän tule etuoikeutetusta taustasta ja että hän on tullut johtamaan kaikkien puolesta, mitä ajattelette? ABC 774 Melbourne ei pitänyt Kevin Ruddin varallisuutta mainitsemisen arvoisena uutisissa, kun hänet valittiin työväenpuolueen johtajaksi vuonna 2006. Henkilökohtaisesta varallisuudesta tuli kuitenkin merkityksellinen, kun Malcolm Turnbull voitti liberaalipuolueen johtopaikan: 11:00 ABC NEWSREADER: ... Turnbull on monimiljonääri, mutta sanoo, ettei hän ole tullut tähän tehtävään elämänsä etuoikeutetun elämän kautta. Kello 11.00 uutislähetyksen jälkeen The Buglen päätoimittaja Andrew Pegler liittyi Ali Mooren seuraan juontamaan Conversation Houria. Hän aloitti viestin: ANDREW PEGLER: On selvää, että Turnbull on tullut heti esiin ja lyönyt hopeahäntäjutun päähän, koska australialaisyleisön ensimmäinen käsitys on, että tämä kaveri on eristäytynyt, rikas ja etäinen tyyppi. Mutta sitten hän lähti sanomasta: Niinpä Ali puuttui asiaan ja yritti saada hänet takaisin viestiin: ALI MOORE: Oli hyvin mielenkiintoista, että ensimmäisenä hän sanoi kahden minuutin kuluttua nousustaan: "A_ don't come to the position from a lifetime of privilege. Tiedän, millaista on olla rahapulassa. Olen asunut vuokra-asunnoissa, minulla on ollut yksinhuoltaja." Ja itse asiassa juuri ennen kuin Malcolm Turnbull nousi ylös, puhuimme Andrew Robbin kanssa. Hän sanoi täsmälleen saman asian... Mutta Andrew Robb vastasi vain sinulle, Ali. Sinä otit asian esille. Esitit Robbille, että Malcolm Turnbull on "joidenkin mielestä hopeahäntä, ylimielinen, joku, joka tulee rikkauksista ja etuoikeuksista". Samaan aikaan Andrew Pegler pysyi poissa viestistä: ANDREW PEGLER: Mutta hänen tarinansa on vakuuttava, ja uskon, että se tulee esiin sellaisena, ja uskon, että hän antaa Ruddin hallitukselle kyytiä. Hän tuli kirjaimellisesti melko haastavista olosuhteista. Minua kiinnostaisi tietää hieman enemmän hänen isästään. En tiedä mitään siitä, mitä", joten Alin oli pakko puuttua asiaan uudelleen ja yrittää saada hänet takaisin viestiin. Mutta samalla Ali harhautui pois sanomasta: ALI MOORE: Minun on sanottava, etten tiedä hänen taustastaan. Andrew Robb kertoi meille, että hän asui vuokralla isänsä kanssa Wentworthissa, jossa hänen nykyinen toimipaikkansa sijaitsee, joten en tiedä hänen perheensä olosuhteista, mutta Andrew Robb sanoi, että hän on itse itsensä luonut mies. Ja Andrew jatkoi oman viestinsä välittämistä: ANDREW PEGLER: Niin, ja hän oli visionääri. Tarkoitan, että jos tarkastellaan Internetin alkuaikoja, hän oli mukana, muistaakseni Ozemailin kanssa, ja hän teki kaikenlaista aikana, jolloin ihmiset olivat menossa, tiedäthän, Inter mitä? Ja World Wide missä? Hänellä on aavistus siitä, mitä tulee tapahtumaan ja kehittymään.</w:t>
      </w:r>
    </w:p>
    <w:p>
      <w:r>
        <w:rPr>
          <w:b/>
          <w:color w:val="FF0000"/>
        </w:rPr>
        <w:t xml:space="preserve">id 203</w:t>
      </w:r>
    </w:p>
    <w:p>
      <w:r>
        <w:rPr>
          <w:b w:val="0"/>
        </w:rPr>
        <w:t xml:space="preserve">Avoin kysymys Miten saada vartalo kuin tytöt twerk team? tarkoitan kuten I noe dat sen genetiikka ja kaikki ja äitini sai todella iso takapuoli ja jotkut ihmiset eivät kohteliaisuus minua minun takapuoleni liian mutta ongelma on dat se wont jiggle niin paljon kuin sen pitäisi....mun vatsa ei oo myöskään niin iso jos siitä on apua..niinku mä teen kyykkyjä niin mun reidet on enimmäkseen lihakset mutta niissä on tavallaan rasvaa myös (en oo liian lihaksikas) niin mä mietin miten saada sellanen kroppa kuin tewrk teamin tytöillä Oikeesti sun pitää syödä paljon rasvaista ruokaa. Useimmat twerk teamin tytöt ovat mustia sinun täytyy syödä kuin afroamerikkalainen ja twerkata paljon. Twerkatessa uskon että rasva palaa vatsasta.</w:t>
      </w:r>
    </w:p>
    <w:p>
      <w:r>
        <w:rPr>
          <w:b/>
          <w:color w:val="FF0000"/>
        </w:rPr>
        <w:t xml:space="preserve">id 204</w:t>
      </w:r>
    </w:p>
    <w:p>
      <w:r>
        <w:rPr>
          <w:b w:val="0"/>
        </w:rPr>
        <w:t xml:space="preserve">Törmäsin yllä olevaan henkilöön ensimmäisen kerran kuvatessani muistomerkkejä St Mary Abbottsin kirkossa Kensingtonissa.  Kiinnitin huomiota ulkona olevaan sotamuistomerkkiin vietettyäni ihanaa aikaa Wholefoodsissa - mikä upea paikka ja heidän juustohuoneensa on ihan uskomaton!!! Cosens, H S F, kuka hän on? Harold Stanley Frederick Cosens, syntynyt 2. joulukuuta 1889, Frederick George Cosensin ja Fanny Louisa Ambrosen poika, jotka olivat avioituneet Kensingtonissa keväällä 1877. Frederick oli Sherry Shipper, syntynyt Streathamissa vuonna 1855, ja hänen vaimonsa oli syntynyt Marylebonessa samana vuonna. Vuoden 1891 väestönlaskennassa perhe asui osoitteessa 8 Airlie Gardens, Kensington - aivan Campden Hill Roadin varrella. Harold oli nuorin kolmesta lapsesta.  Perhe työllisti kolme työntekijää, joista yksi oli sairaanhoitaja. Kymmenen vuotta myöhemmin, vuonna 1901, Frederickillä ja Fannylla oli edelleen kolme lasta, mutta henkilökunnan määrä oli kasvanut neljään. Kymmenen vuotta myöhemmin vain yksi lapsista oli kotona - 24-vuotias Winifred, mutta nyt palvelijoita oli taas kolme. Vuoden 1911 väestönlaskennassa Harold oli Itä-Yorkshiren rykmentissä palveleva luutnantti, ja hän oli yksi 330 miehestä ja 80 naisesta Aldershotin kasarmilla.  Nyt tiedämme, että hän oli urasotilas.  Hän oli kuitenkin käynyt jo varhain St Paul's Schoolin ja myöhemmin Sandhurstin sotilaskoulun. Harold kaatui taistelussa Rue du Bois'ssa, Armentierressa, 27. lokakuuta 1914, kuten useat lähteet kertovat, mutta St Mary Abbotsin muistomerkillä on ilmoitettu päivämääräksi 28. lokakuuta 1914. Haroldin mitalikortti antaa melko paljon tietoja. Ensinnäkin hänen rykmenttinsä ja sotilasarvonsa on vahvistettu.  Hänen kuolinpäiväkseen ilmoitetaan 27. lokakuuta.  Muut tiedot on saatu rutiinikomennuksista, esikuntakirjasta, maihinnousuilmoituksista ja myönnetyistä mitaleista.  Maaliskuussa 1918 F. L. G. Coens, Esq., hakee vuoden 1914 tähteä edesmenneen poikansa puolesta.  Cosens pyysi mitalia osoitteeksi 7 Observatory Gardens, Campden Hill.  Kortissa on useita merkintöjä, joista yhdessä lukee "medals to" 15 Vicarage Gardens, Kensington.  Toinen osoite on F. G. Cosens, Esq., Beech Bough, Bacton, North Walsham, Norfolk.  Haroldin vanhempien on täytynyt muuttaa Norfolkiin, sillä hänet muistetaan kylän sotamuistomerkillä. Hänen komentava upseerinsa majuri M Boyle kirjoitti Haroldista: "Hän oli minun aliupseerini, enkä koskaan halunnut parempaa, aina iloinen ja valmis kaikkeen työhön, joka tuli hänen tielleen, ja ottamaan vastaan minkä tahansa vaikean työn, jopa silloin, kun hän ei ollut vuorossa, kuten niin usein tapahtui, kun halusin miehen, johon voisin luottaa, jotta hän tekisi minkä tahansa vaikean tai hankalan työn. En voisi toivoa mukavampaa, iloisempaa ja ahkerampaa upseeria sotilaaksi........ Tarkat olosuhteet ovat seuraavat. Hän oli johtanut miehiään valtaamaan takaisin joitakin juoksuhautoja saksalaisilta ja oli suorittanut työnsä menestyksekkäästi, ja hän oli itse asiassa juoksuhaudassa tekemässä ystävällistä tekoa yhdelle viholliselle, joka halusi antautua, kun tarkka-ampuja ampui häntä toisesta suunnasta. On erittäin tuskallista kirjoittaa näin, sillä se oli silkkaa huonoa tuuria! Komppaniani on todella pahasti haavoittunut. Hän kuoli urheana herrasmiehenä."</w:t>
      </w:r>
    </w:p>
    <w:p>
      <w:r>
        <w:rPr>
          <w:b/>
          <w:color w:val="FF0000"/>
        </w:rPr>
        <w:t xml:space="preserve">id 205</w:t>
      </w:r>
    </w:p>
    <w:p>
      <w:r>
        <w:rPr>
          <w:b w:val="0"/>
        </w:rPr>
        <w:t xml:space="preserve">Vieraile Pech Merlen, Font-de-Gaumen ja Rouffignacin luolissa Etelä-Ranskassa, ja voit todistaa joitakin henkeäsalpaavimmista taideteoksista, joita planeetallamme on tarjota. Luolan seinämiltä kohoaa kuvia biisoneista, leijonista ja muista eläimistä. Hevoslaumat ja satunnaiset sarvikuonot, puhumattakaan harvinaisesta mammutista ja jättiläishärästä, parveilevat kallioilla. Monet eläimet on kuvattu eloisilla väreillä, ja niiden perspektiivin ja anatomian yksityiskohdat viittaavat siihen, että taiteilijat olivat erittäin taitavia. Nämä maanalaiset galleriat, joita löytyy lähinnä Ranskasta ja Espanjasta, ovat myös huomattavan vanhoja. Rouffignacin teokset on ajoitettu noin 13 000 vuoden ikäisiksi, kun taas läheisten Chauvet'n ja Lascaux'n teosten uskotaan olevan yli 30 000 vuotta vanhoja. Nämä kallioseiniin kirjoitetut, syljen ja rasvan kanssa sekoitetut okra- ja hiilitahrat osoittavat, että metsästäjä-keräilijä-esi-isämme pystyivät kuvaamaan ympäröivää maailmaa hämmästyttävän hienostuneella tavalla. Kuten taidekriitikko John Berger kerran sanoi näistä maalareista, heillä näyttää olleen "armoa alusta alkaen". Tässä taiteessa on toinenkin näkökohta, joka usein jää huomiotta, mutta joka nyt antaa tutkijoille uusia tietoja viimeaikaisesta evoluutiostamme. Sen sijaan, että tutkijat tutkisivat upeita hevosia ja biisoneita, he tutkivat niiden viereen maalattuja symboleja. Näitä merkkejä mainitaan harvoin useimmissa muinaisen luolataiteen tutkimuksissa. Jotkut niistä on koottu ryhmiin, jotkut esiintyvät yksittäin tai kaksittain, kun taas toiset ovat sekoittuneet luolien eläinkuviin. On kolmioita, neliöitä, täysympyröitä, puoliympyröitä, avoimia kulmia, ristejä ja pisteitä. Toiset ovat monimutkaisempia: piirroksia käsistä, joissa on vääristyneet sormet (ns. negatiiviset kädet), yhdensuuntaisten viivojen rivejä (ns. sormihuilutukset), haaramaisia symboleja, jotka tunnetaan nimellä penniforms, tai pieniä luonnoksia mökkimäisistä kokonaisuuksista, joita kutsutaan nimellä tectiforms. Näissä luolissa käytetään toistuvasti yhteensä 26:ta tiettyä merkkiä, jotka ovat syntyneet vuosituhansien aikana, kun Eurooppa laskeutui viimeiseen suureen jääkauteen ja nousi siitä. "Näitä symboleja on kaikkialla luolien seinämillä, mutta kukaan ei oikeastaan huomaa niitä", sanoo Genevieve von Petzinger (Victorian yliopisto, Brittiläinen Kolumbia.) Se on von Petzingerin mukaan virhe. Symbolit ovat nimittäin selkeä todiste siitä, miten esi-isämme siirtyivät ideoiden realistisesta esittämisestä - kuten biisonien ja mammuttien kauniissa kuvissa - vaiheeseen, jossa he alkoivat esittää käsitteitä symbolisesti. Joissakin tapauksissa merkit näyttävät syntyvän eläimen typistettyjen kuvien käytöstä ja toimivat lopulta koko eläimen symbolina. Esimerkiksi aaltoviiva, jota käytetään hevosen selän kuvaamiseen suuremmassa maalauksessa, edustaa lopulta koko hevosta eri maalaussarjoissa. Von Petzingerin työssä on kuitenkin kyse muustakin kuin symbolien ulkonäön tutkimisesta. Yhdessä kollegansa April Nowellin kanssa hän on luonut tietokannan kaikista merkeistä, joita on löydetty yli 200 luolasta ja muusta suojasta Ranskassa ja Espanjassa. Tavoitteena oli tutkia, missä ja milloin niitä käytettiin ensimmäisen kerran ja millaisissa yhdistelmissä, ja verrata niitä muista muinaisista esineistä löydettyihin merkkeihin. Tulokset ovat hätkähdyttäviä, sillä tietokanta osoittaa, että monet symbolit ovat usein järjestäytyneet tiettyihin ryhmiin, jotka toistuvat yhä uudelleen ja uudelleen eri luolissa (esimerkiksi negatiivinen käsi, jossa on sormien uurre). "Se, mitä löysimme, oli varsin merkittävää", von Petzinger sanoo. "Näiden merkkien käyttötavoissa on selvä kuvio. Toisin sanoen hän ja Nowell ovat osoittaneet, että nämä merkit eivät ole pelkkiä abstrakteja raapustuksia, vaan ne näyttävät olevan koodi, jonka Cro-Magnon-ihmiset maalasivat kallioon 30 000 vuotta sitten Euroopassa eläneiden ihmisten toimesta. He näyttävät löytäneen todisteita siitä, että kivikautiset esi-isämme yrittivät käyttää jonkinlaista kirjoitettua kieltä, ja jos tämä ajatus osoittautuu oikeaksi, se siirtäisi kirjoituksen tunnustetun synnyn noin 6 000 vuoden takaa, jolloin ensimmäiset maatalousyhteiskunnat tuottivat sitä, uskomattomat 30 000 vuotta taaksepäin. Von Petzinger ja Nowell ovat kuitenkin varovaisia. "Emme voi vielä käyttää L- tai W-sanoja", Nowell sanoo.</w:t>
      </w:r>
    </w:p>
    <w:p>
      <w:r>
        <w:rPr>
          <w:b/>
          <w:color w:val="FF0000"/>
        </w:rPr>
        <w:t xml:space="preserve">id 206</w:t>
      </w:r>
    </w:p>
    <w:p>
      <w:r>
        <w:rPr>
          <w:b w:val="0"/>
        </w:rPr>
        <w:t xml:space="preserve">Hauskoja mutta tosia tarinoita, joita vartalon vahauksen asiantuntija kertoo, mukaan lukien brasilialainen ja bikinivahaukset miehille ja naisille. Nimet on muutettu "ei niin viattomien" suojelemiseksi. Tiistai, 9. lokakuuta 2012 Haluat minun tekevän mitä ???? Brasilialaisen vartalon vahauksen ammattilaisina meillä on joskus niin hektisiä päiviä, yksi alaston vartalo toisensa jälkeen, no, saatte kuvan. ... SO, kuvittele tämä: Se oli juuri ennen Halloweenia, ja nuoret asiakkaamme, enimmäkseen korkeakouluopiskelijoita, tulivat brasilialaiseen vahaukseen.  Kaikilla oli tänä vuonna "tuhma" asu.  No, voitte vain kuvitella, miten paljon huhuja vahattiin.  Eräs uusi asiakas oli kirjoilla ja täytti tavanomaisen asiakaskyselylomakkeemme.  Hänet ohjattiin nopeasti hoitohuoneeseen, ja pyysin häntä riisuutumaan vyötäröstä alaspäin.  Selitin, että palaisin muutaman minuutin kuluttua käymään läpi hänen paperinsa ja saattamaan hänen vahauspalvelunsa päätökseen.   Hänellä oli hassu ilme kasvoillaan, mutta ajattelin, että ehkä hän oli vain hermostunut siitä, että uusi kosmetologi tekee hänelle vahauksen. Kun palasin huoneeseen muutamaa minuuttia myöhemmin, hän oli riisuutunut ja istui hoitopöydälläni.  Käskin häntä levittämään jalkansa ja kysyin, halusiko hän, että hänellä olisi jäljellä pieni "laskeutumiskaistale" karvoja, vai haluaisiko hän mieluummin poistaa kaikki hiukset.  Hän sanoi hyvin kohteliaasti: "Neiti Terry, tulin vain vahaamaan kulmakarvat".</w:t>
      </w:r>
    </w:p>
    <w:p>
      <w:r>
        <w:rPr>
          <w:b/>
          <w:color w:val="FF0000"/>
        </w:rPr>
        <w:t xml:space="preserve">id 207</w:t>
      </w:r>
    </w:p>
    <w:p>
      <w:r>
        <w:rPr>
          <w:b w:val="0"/>
        </w:rPr>
        <w:t xml:space="preserve">sanoitukset Kuten asiat, joille meillä ei ole nimiä, sinä olet lika, joka tekee maata Kuin rikkinäinen pölynimuri, sinä vain työnnät likaa ympäriinsä Voi, ei tapella, meillä ei ole koko yötä aikaa Olet oikeassa, sinä olet syötti, Minä olen purema Sinä olet diktaattori Minä olen sorrettu Sinä olet kolmas maailma ja minä olen länsi Sinä olet viimeinen jättiläispandakarhu Minä olen viimeinen jättiläispandakarhun sperma Sinä olet pikkulintu ja minä olen oksennettu mato Sinä olet ampuja tyttö ja minä olen baari Sinä olet veljeskuntapoika Minä olen veljeskuntapoika kitara Sinä olet eksynyt lapsi eläintarhassa Minä olen jäätelö leuassasi Sinä olet vastasyntynyt vauva, joka etsii tietä takaisin sisään Luojan kiitos, että minulla on asiat, jotka minulla on Mutta monet asiat, jotka minulla on, ovat asioita, joita en tiennyt tarvitsevani, ennen kuin tapasin sinut ja opetit minulle pari asiaa asioista, kuten rakkaudesta ja rakennuksista, Asiat kuten kuolema ja onnellinen syntymäpäiväkakku Asiat kuten miten antaa eikä koskaan ottaa Asiat kuten asiat, joita ihmiset tekevät Sinä olet rakentaminen ja minä tuho Sinä olet työläinen Minä olen tuotantoväline Sinä olet vasemmistolainen opiskelijapunkki Minä olen kirjanpitäjä sinusta tulee Sinusta tulee tila-auto Minusta tulee farkut, joiden luulet tekevän sinut nuorekkaaksi Luojan kiitos, että minulla on asiat, jotka minulla on Mutta monet asiat, jotka minulla on, ovat asioita, joita en tiennyt tarvitsevani, ennen kuin tapasin sinut ja opetit minulle pari asiaa asioista, kuten rakkaudesta ja rakennuksista, Asioita kuten kuolema ja onnellista syntymäpäiväkakkua Asioita kuten miten antaa eikä koskaan ottaa Asioita kuten asioita, joista ihmiset tekevät krediittitunnisteita lisenssisyötteitä The Burning Hell on ukulelea soittavan ja monikäyttöisen nörtin Mathias Komin alter ego. Vaikka bändi voi ajoittain kukoistaa moni-instrumentaaliseksi hirviöksi, jonka jäseniä on ympäri Kanadaa ja Eurooppaa, The Burning Hell asuu nykyään onnellisesti St. John'sissa, Newfoundlandissa. The Burning Hellin ydin on musiikkia, jonka tahdissa voi tanssia, nauraa kuolemalle ja hymyillä suupielistä. ... lisää ...</w:t>
      </w:r>
    </w:p>
    <w:p>
      <w:r>
        <w:rPr>
          <w:b/>
          <w:color w:val="FF0000"/>
        </w:rPr>
        <w:t xml:space="preserve">id 208</w:t>
      </w:r>
    </w:p>
    <w:p>
      <w:r>
        <w:rPr>
          <w:b w:val="0"/>
        </w:rPr>
        <w:t xml:space="preserve">Yritän vielä päättää. Haluan jonkinlaisen kotelon, mutta en ole löytänyt mitään tietoa, joka kertoisi, voinko vielä kirjoittaa näppäimistöllä kotelon kanssa. Onko ajatuksia? Opus 06-23-2010, 11:15 Tämä näyttää mielenkiintoiselta, nettisivujen mukaan KAIKKI painikkeet ovat käytettävissä ja kotelo on suunniteltu laitettavaksi kerran päälle ja jätettäväksi paikalleen. He eivät lupaa vedenpitävyyttä, mutta roiskesuojaa, ja jos se on kunnolla suljettu, he väittävät, että Kindle saattaa selviytyä pudotuksesta veteen, jos se saadaan nopeasti takaisin. 40 dollaria ei näytä liian pahalta ilmaisen toimituksen kanssa. kiitos tiedottamisesta! whitearrow 06-23-2010, 05:44 PM Odotan ja katson, onko Kindle 3 jotain, jonka uskon haluavani, ennen kuin sijoitan toiseen koteloon. kindlekitten 06-23-2010, 06:20 PM ei... KlearKase 06-23-2010, 07:31 PM Hei Jason - KlearKase sulkee Kindle-tietokoneesi täysin ja antaa samalla täyden pääsyn sen painikkeisiin, mukaan lukien näppäimistö ja virtaliukusäädin. Lisätietoja on osoitteessa KlearKase.com (http://www.klearkase.com), mukaan lukien postituslista, johon voit liittyä saadaksesi julkaisupäivityksiä. Olemme ryhmä teknologiaveteraaneja ja Kindle-omistajia, jotka menetettyään useita Kindlejä tapaturmissa ryhtyivät rakentamaan koteloa, joka tarjoaa todellista suojaa koko päivän, joka päivä. KlearKase suojaa Amazon Kindleä vedeltä, hiekalta, naarmuilta ja putoamisilta kolmanneksen painoisemmalla ja puolet halvemmalla kuin hiljattain lanseerattu ja kovasti mainostettu M-Edge Guardian. Se painaa vain 6 unssia, ja se on suunniteltu jätettäväksi Kindlen päälle jokapäiväistä suojaa varten. KlearKasen perustivat Microsoftin veteraanijohtajat, joilla on vuosikymmenten kokemus mobiililaitteiden rakentamisesta. Suurin huolenaiheeni Kindleä hankkiessani oli, että lopulta joko minä itse, koirani tai lapseni tuhoaisivat sen. Toivottavasti tämä kotelo auttaa siinä. Ja ellet halua sukeltaa ja lukea samaan aikaan, M-Edge ei ole mitään tässä hintaluokassa. Haluaisin nähdä KlearKasen lähempänä 25-30 dollarin hintaluokkaa. Tiedän, että se pääsee sinne, mutta teidän kaikkien on saatava tutkimus- ja kehitystyö takaisin, ja suoraan sanottuna maksan K2:n suojelemiseksi 40 dollaria juuri nyt. Utelias niille teistä, joilla ei ole koteloa, oletteko te vain hyvin varovaisia sen kanssa, vai ettekö tyypillisesti riko tavaroita jne.? BVLarson 06-23-2010, 10:39 PM Katselen näitä.... Se ziplock pussi altaassa näyttää vaisulta. Tiedän, että niitä on paljon koteloita saatavilla noin 15 dollarilla nyt Targetissa. Myydäänkö KlearKasea siellä? neilmarr 06-24-2010, 05:20 AM Näyttää ja kuulostaa hyvältä. Miksi markkinoijat kuitenkin vaativat niin eksentristä kirjoitusasua ... KlearKase! Tämä lisävaruste on tarkoitettu lukeville ihmisille, joten miksi niin lapsellinen loukkaus älykkyyttä kohtaan, että Cs korvataan K:lla? Anteeksi. En ole saanut kiukutella kuukausiin, joten käytin tilaisuutta hyväkseni. Neil Pushka 06-24-2010, 06:39 AM Kehittäjien on voitava patentoida tuotteensa ja nimetä ne yksilöllisesti, ja epäilen, että clearcase oli jo varattu. Ei tarvitse ottaa henkilökohtaisesti. Mitä tulee luovaan oikeinkirjoitukseen, näyttää ilmeiseltä, että se vastaa Kindle Kindle KlearKase K:ta Paljon kuten iPhone-tarvikkeet laittavat "i" ennen kaikkea. neilmarr 06-24-2010, 11:27 AM KKK? Ei kuulosta minusta kovin houkuttelevalta, Haggis. Neil KlearKase 06-24-2010, 08:19 PM Jason - Viimeistelemme valmisteluja KlearKasen lanseeraamiseksi Amazon.comissa ensi viikolla. Postituslistamme ja facebook-sivumme jäsenille ilmoitetaan ensimmäisenä, kun se on saatavilla. BVLarson - KlearKase on saatavilla Amazon.comissa ensi viikosta alkaen. Tällä hetkellä ei ole suunnitelmia saada sitä Target-myymälöihin. boss 06-24-2010, 09:29 PM KKK? Ei kuulosta minusta kovin houkuttelevalta, Haggis. Neil :rofl: Näyttää ihan Kindle-avaruuspuvulta scifi-faneille. Pidän siitä. mdibella 06-25-2010, 09:54 AM Peittääkö se näytön? En osaa sanoa kuvasta. Haluaisin kotelon, jossa on jonkinlainen ohut suojus näytön päällä suojaamassa naarmuilta. jasonfedelem 06-25-2010, 10:28 AM joo, sivustolla sanotaan, että se ympäröi koko jutun ja tekee siitä roiskevedenpitävän ja suojaa pudotuksilta. KlearKase - "tykkäsin" sivustasi facebookissa. laurie_lu 06-25-2010, 10:38</w:t>
      </w:r>
    </w:p>
    <w:p>
      <w:r>
        <w:rPr>
          <w:b/>
          <w:color w:val="FF0000"/>
        </w:rPr>
        <w:t xml:space="preserve">id 209</w:t>
      </w:r>
    </w:p>
    <w:p>
      <w:r>
        <w:rPr>
          <w:b w:val="0"/>
        </w:rPr>
        <w:t xml:space="preserve">Kuinka tulla suositelluksi käyttäjäksi Googlessa Juttu on niin, että Google. Yhtäkkiä, yhdessä yössä, asiat näyttävät muuttuvan hakujätin kanssa. Yhtäkkiä SEO:n tai nykyään jopa SMO:n eli sosiaalisen median optimoijan on muutettava strategiaansa Googlen tekemän muutoksen vuoksi. Eikö niin? No ei aina, monissa tapauksissa, jos ymmärrät, miten Google ajattelee ja toimii, perusstrategia voi pysyä samana, sinun on vain muutettava joitakin taktiikoita. Tee joitakin pieniä muutoksia, niin pärjäät jatkossakin hyvin SERPS-listalla. Googlen viimeisin Google+:n integrointi SERPS:iin saattaa viitata siihen, että meidän on tehtävä lisää muutoksia strategiaamme pysyäksemme näkyvillä Googlessa. Onhan meillä nyt "ehdotetut käyttäjät" näkyvämmin esillä tuloksissa. Ja tulokset sekoittuvat Googlen tuotteista tuleviin sosiaalisiin elementteihin. Miten varmistamme, että olemme näkyvissä siellä? Ja miten tulla yhdeksi näistä ehdotetuista käyttäjistä? Haluan keskittyä tähän viimeiseen: Haluan olla yksi ehdotetuista käyttäjistä niin paljon kuin mahdollista. Mutta miten? Analysoidaanpa asiaa. Mistä luetteloista me puhumme? Määritellään ensin, mistä puhumme. Googlen viimeisimmällä muutoksella on yksi merkittävä seuraus, josta on keskusteltu verkossa viime päivinä "onko tämä oikein vai väärin" -näkökulmasta. Edistääkö Google omia tuotteitaan liikaa ja eikö Twitter- tai Facebook-tilien pitäisi olla yhtä näkyvästi esillä kuin Google+-tilien? Tämä on keskustelu, johon emme puutu tässä viestissä. Puhumme kuitenkin tästä toiminnallisuudesta. Siitä, että sosiaaliset profiilit nostetaan esiin SERPSissä. Ja siitä, miten voimme hyödyntää sitä. Googlen ehdotetut listat ovat olleet olemassa kauemmin kuin tällä viikolla. Ne lisättiin Google+:aan viime syyskuussa. Ne toimivat samalla tavalla kuin Twitterin ehdotetut listat, jotka näet, jos teet haun Twitterissä. Suurin muutos on nyt se, että ne on lisätty "tavallisiin" SERPS-luetteloihin. Näin ollen tavoittavuus on paljon suurempi. Koska ne olivat täällä jo aiemmin, jos strategiasi on ollut tähän asti oikea, sinun ei tarvitse tehdä kovin paljon muutoksia nyt. Perussäännöt On olemassa joitakin yksinkertaisia perussääntöjä, joita sovelletaan moniin optimointistrategioihin ja -taktiikoihin, jotka toimivat erittäin hyvin myös näissä luetteloissa: Google sanoi itse, että Google+ -profiili auttaa sinua pääsemään näkyviin. Loppujen lopuksi he näyttävät siellä toistaiseksi vain Google+:n käyttäjät. Ole mielenkiintoinen Voi kuinka vihaankaan sitä, kun näen tämän muissa viesteissä, ja nyt kirjoitan sen itse ylös: sisältösi on oltava mielenkiintoista. Vihaan sitä, koska se on niin itsestäänselvää, enkä pidä tätä taktiikkana tai strategiana: jos sinulla ei ole mielenkiintoista sisältöä, ihmiset eivät mitenkään halua lukea sitä, joten miksi edes puhua optimoinnista, jos et voi olla kiinnostava alun alkaenkaan? Se on perussääntö: sisältösi on oltava oikeassa kunnossa. Pysy aiheessasi Myös tämä vaikuttaa hyvin itsestään selvältä, mutta ilmeisesti monille se ei ole sitä. Jos haluat tulla näkyväksi ja haluat, että Google "tunnistaa" sinut auktoriteettina, jonka pitäisi olla "ehdotettu käyttäjä", Googlen pitäisi olla selvillä siitä, millä alalla sen pitäisi ehdottaa sinua. Jos vaihdat liikaa sisältöä, Google ei pysty selvittämään sitä, joten pysy aiheessa, jossa sinusta tuntuu, että sinun pitäisi olla auktoriteetti. Jaa (Google+:ssa) Varmista, että jaat sisältösi. Ja tällä hetkellä paras paikka tehdä se on Google+, koska Google tarkastelee sitä tällä hetkellä eniten. Ole siellä ajoissa On yhä ihmisiä, jotka epäröivät Google+-profiilin tai yrityssivun perustamista. Kehotan heitä aina tekemään sen mahdollisimman nopeasti. Tällä hetkellä Googlella ei ole suurta historiaa sosiaalisen datan osalta, joten he haluavat rakentaa sen mahdollisimman nopeasti. Se tarkoittaa, että he yrittävät saada käsiinsä mahdollisimman paljon. Jos et ole mukana nyt, et menetä ainoastaan mahdollisuutta olla näkyvillä NYT, kun muut vielä odottavat, tuleeko tästä menestys vai ei, vaan menetät myös sen edun, joka on olemassa, jos olet mukana ensimmäisenä pitkällä aikavälillä: luottamuksen ja auktoriteetin rakentaminen. Tämä on asia, jota Google tarkastelee (ks. jäljempänä). Varmista siis, että annat Googlelle oikeat tiedot. Ja nyt tulee se hyvä osa: Jos olet tehnyt asiat oikein, olet joko jo tehnyt ne oikein tai sinun tarvitsee tehdä vain pieniä muutoksia, eikö niin? Nyt on vuorossa se hyvä osa: miten todella erottua ja lisätä näkyvyysmahdollisuuksia entisestään. Määrittele aiheet Yksi perussäännöistä oli "pysy kiinni</w:t>
      </w:r>
    </w:p>
    <w:p>
      <w:r>
        <w:rPr>
          <w:b/>
          <w:color w:val="FF0000"/>
        </w:rPr>
        <w:t xml:space="preserve">id 210</w:t>
      </w:r>
    </w:p>
    <w:p>
      <w:r>
        <w:rPr>
          <w:b w:val="0"/>
        </w:rPr>
        <w:t xml:space="preserve">Pieni kääre jo olemassa olevan HTTP-asiakkaan ympärille, joka puhuu LFSWorld pubstatsin kanssa. Kirjoitettu ja testattu node 0.8:lle. Saattaa toimia vanhemmilla versioilla. Saattaa toimia selaimessa, jos se yhdistetään requirejs:n kanssa (100% testaamaton). Katson, katson tarkemmin tänä iltana, jos on jotain, mitä haluaisin lisätä. Tarvitsee todella paljon asioita, kuten radan 'id' nimen dekoodaukseen jne. Ajattelin jotain lfsworld.isEq(001, 'BL1') tai vastaavaa. Ei ole ollut aikaa tai tarvetta sille vielä, vaikka suoraan sanottuna se on vähän turhaa sanan 'kirjasto' tuhlausta - siinä ei ole oikeastaan mitään. Realistisesti ottaen se on vain olemassa, jotta minun ei tarvitsisi kirjoittaa HTTP-asiakaspyyntöjä muutaman minuutin välein supersalaista iltaprojektia 1239823123767.5 varten.</w:t>
      </w:r>
    </w:p>
    <w:p>
      <w:r>
        <w:rPr>
          <w:b/>
          <w:color w:val="FF0000"/>
        </w:rPr>
        <w:t xml:space="preserve">id 211</w:t>
      </w:r>
    </w:p>
    <w:p>
      <w:r>
        <w:rPr>
          <w:b w:val="0"/>
        </w:rPr>
        <w:t xml:space="preserve">Äskettäin tehty varaus Lancaster Hotellit lähellä kohdetta The Royal Kings Arms "Great! Tällä hotellilla näyttää olevan hyvin pitkä historia, josta voi nauttia vanhimmassa hississä. Mutta sen huone on melko siisti ja tilat riittävät. Paras palvelu on mielestäni sen ilmainen aamiainen." Yun , Peking The Sun Hotel &amp; Bar "Hotelli on pieni helmi! Ystävällinen, ammattitaitoinen henkilökunta, hyvin esitellyt huoneet ja rento ilmapiiri yhdistettynä erinomaiseen aamiaiseen tarjosivat ihanteellisen tukikohdan, josta käsin tutustua Lancasterin kaupunkiin." Michael , Dublin Crows Nest "Henkilökunta oli erittäin ystävällistä ja huomaavaista, sai meidät tuntemaan olomme mukavaksi. Aamiainen oli runsas. Sängyt olivat ok, kylpyhuone uusi ja siisti. Erinomainen sijainti kaupungin keskustassa, 5 minuutin kävelymatka rautatieasemalle." Konstantina , Barcelona Wagon &amp; Horses "Tykkäsimme kaikesta Wagon &amp; Horsesissa , erittäin mukava huone , erittäin hyvä ruoka , mahtava perhe joka sitä pyörittää , avulias kaikin tavoin ohjeiden ja ruokatilausten kanssa."" Irene , Laxey The Longlands "Vaimoni ja minä nautimme vierailustamme The Longlandsissa, hotelli, ajoining mökit ja sijainti kanavan vieressä olivat erittäin hyviä. pidimme kaikesta." Bryan , Whitehaven Mainostettu oli huoneisto, jossa oli "tilava asuintila" ja "keittiötilat". Meidän huoneistossamme oli vain makuuhuone ja suihkuhuone. Verkkosivuston kuvat olivat harhaanjohtavia, sillä niissä näytettiin tilava keittokomero, ruokapöydät ja kylpyhuoneet. Olimme perusteellisesti pettyneitä, koska syy, miksi varasimme tämän tavallisen hotellin sijaan, oli sen mainostama tilava itsepalveluhuoneisto, jota emme saaneet. Se oli pienempi kuin useimmat tavalliset hotellihuoneet, joissa oli vain vedenkeitin käytettävissä "itsepalvelua" varten. Kaiken kaikkiaan rahan tuhlausta ja ylimääräistä taloudellista rasitusta, koska emme voineet itse huolehtia ruokailusta millään tavoin hotellissa. Emme todellakaan palaa takaisin ja kehotamme muita varovaisuuteen booking.comin kautta varattaessa. 2 ihmistä 2:sta piti tätä arvostelua hyödyllisenä, olitko sinä? kyllä ei 5.4 Susan Yksin matkustava SILLOTH , Yhdistynyt kuningaskunta 12. marraskuuta 2012 i love the fact it is so close to the centre of lancaster and only a 10 min walk from the train station/bus Did you find this review helpful? kyllä ei 9.2 Grace Yksin matkustava Burgess Hill , Yhdistynyt kuningaskunta 12. marraskuuta 2012 Very spacious, good facilities, friendly staff Room wasnt cleaned by the cleaner by the room before I arriving, however this was just an oversight &amp; was corrected immediately. Did you find this review helpful? yes no 7.9 Bo Yksin matkustava edinburgh , Yhdistynyt kuningaskunta November 6, 2012 really clean Did you find this review helpful? yes no 8.3 Ian Mature couple KNARESBOROUGH , United Kingdom November 5, 2012 Clean, well maintained, good decoration and good location. Huolimatta booking.com-sivuston mainonnasta, jonka mukaan "Jokaisessa Living Room -huoneistossa on keittokomero, plasmatelevisio ja super king-size-vuode", meille annetussa huoneistossa ei ollut keittokomeroa. Tämä on harhaanjohtava huijaus, ja teidän pitäisi lopettaa majoituksen mainostaminen, joka ei vastaa kuvausta. Olisimme voineet majoittua samantasoiseen hotelliin, jossa olisi ollut vain makuuhuone ja oma kylpyhuone vähemmällä rahalla. Oliko tästä arvostelusta apua? kyllä ei 7.1 Glyn Mature couple Newcastle Under Lyme , United Kingdom 31. lokakuuta 2012 It was in a great location for the city centre. Siisti ja siisti. Sänky oli mukava. Oleskelutilat olivat hieman ahtaat. Kylpyhuone ja olohuone olivat kylmiä. Oliko tästä arvostelusta apua? kyllä ei 6,7 Nicola Mature couple St Anne's , Yhdistynyt kuningaskunta 30. lokakuuta 2012 It was very modern and well located. Oli vain yksi pannu ja ei uunia kokata jus yläuuni ja mikroaaltouuni, ei ollut paljon lämmitystä vain makuuhuoneessa. Se oli melko meluisa yöllä välillä 11.30 &amp; 2am plus kuulimme 2.45am ja uudelleen 4.15 am joku rattle etuoven kuin jos yrittää päästä sisään tämä huolestuttaa itseäni, koska alun perin löysin sen turvallisena saapuessa. Oliko tästä arvostelusta apua? kyllä ei 7,5 Steve Solo traveler Ulverston , Yhdistynyt kuningaskunta 18. lokakuuta 2012 Sijainti on erinomainen, aivan kaupungin keskustassa mutta sijaitsee rauhallisella sivukadulla. 30 sekunnin kävelymatka kauppoihin/pubeihin jne. Huone ja kylpyhuone olivat hyvin varustettuja, siistejä ja moderneja. Ei oikeastaan mitään moitittavaa. Pieniä epäkohtia - saavuin ja minun piti soittaa matkapuhelinnumeroon (ilmoituksessa majoituspaikan ulkopuolella). Siitä huolimatta herrasmies ilmestyi 1 minuutin kuluessa päästämään minut sisään ja näyttämään minulle paikkoja. Ruokailutiloja ei ole</w:t>
      </w:r>
    </w:p>
    <w:p>
      <w:r>
        <w:rPr>
          <w:b/>
          <w:color w:val="FF0000"/>
        </w:rPr>
        <w:t xml:space="preserve">id 212</w:t>
      </w:r>
    </w:p>
    <w:p>
      <w:r>
        <w:rPr>
          <w:b w:val="0"/>
        </w:rPr>
        <w:t xml:space="preserve">Mistä löydät edullisimmat hinnat suosituimmille MHT-huoltotuotteille Tämä ketju on tarkoitettu jakamaan edullisimmat hinnat, joita voimme löytää kaikille tavaroille, joita ostamme MHT-tyylin ylläpitämiseksi. Tarkoitan kuorinta-aineita, kosteusvoidetta, magnesiumoksidia, parranajokoneita, sähköparranajokoneita, leikkureita - mitä tahansa, mitä saatat haluta tai tarvita pitämään MHT:si tuoreen ja uuden näköisenä. Räikeä mainonta ei ole sallittua. Muistathan, että kaikki jälleenmyyjät eivät toimita tuotteita maailmanlaajuisesti, joten voisimme jakaa Iso-Britanniassa ja Yhdysvalloissa tehtyjä tarjouksia sekä niitä, jotka ovat saatavilla jäsenillemme muista maista. Jotta tämä viestiketju pysyisi siistinä ja helposti ymmärrettävänä, olisi hyvä, jos kaikki yrittäisivät noudattaa alla olevaa muotoa. Damien, linkki Sainsbury's Milk of Magnesiaan koskee Mintin makuista tuotetta (se on ainoa, jota he myyvät, mitä näen heidän sivustoltaan), mutta en ole varma, haluavatko monet ihmiset kulkea ympäriinsä Murray Mintin hajuisena :-).</w:t>
      </w:r>
    </w:p>
    <w:p>
      <w:r>
        <w:rPr>
          <w:b/>
          <w:color w:val="FF0000"/>
        </w:rPr>
        <w:t xml:space="preserve">id 213</w:t>
      </w:r>
    </w:p>
    <w:p>
      <w:r>
        <w:rPr>
          <w:b w:val="0"/>
        </w:rPr>
        <w:t xml:space="preserve">Tärkeää: Luottokorttiasi EI veloiteta, kun aloitat ilmaisen kokeilujakson tai jos peruutat kokeilujakson aikana. Jos olet tyytyväinen Amazon Primeen, älä tee mitään. Ilmaisen kokeilujakson päätyttyä jäsenyytesi päivittyy automaattisesti koko vuoden jäsenyydeksi 79 dollarin hintaan. Formaatit Kirjan kuvaus Julkaisupäivä: Kirja, jota The New York Timesin Janet Maslin on kutsunut "korvaamattomaksi" ja "amerikkalaisia tapoja ja käytöstapoja käsitteleväksi tutkimukseksi, joka sattuu sisältämään myös rajattomasti naurua", on vihdoin saatavana pokkarina - täysin päivitettynä ja Adam Gopnikin upouudella johdannolla varustettuna. Vuosikymmenittäin järjestetty ja lehden parhaiden kirjoittajien kommentoima kokoelma esittelee niiden satojen lahjakkaiden taiteilijoiden töitä, jotka ovat toimittaneet sarjakuvia The New Yorkerin kahdeksan kaksivuotisen historian aikana. Peter Arnon, George Pricen ja Charles Addamsin varhaisista pilapiirroksista Alex Gregoryn, Matthew Diffeen ja Bruce Eric Kaplanin huippuluokan töihin (ja matkan varrella pysähtyvät Charles Barsottin, Roz Chastin, Jack Zieglerin, George Boothin ja monien muiden nerokkaiden töiden äärelle). Lyhyet katsaukset kunkin aikakauden hallitseviin teemoihin - lamasta ja alastomuudesta teknologiaan ja internetiin - korostavat eri sarjakuvagenrejä ja valottavat harrastuksiamme ja huolenaiheitamme. Lyhyet profiilit ja minisalkut valottavat keskeisten pilapiirtäjien, kuten Arnon, Chastin, Zieglerin ja muiden, työtä. Kirjan mukana tuleva DVD-ROM tekee "Complete Cartoons" -teoksesta täydellisen. Levy on yhteensopiva useimpien kotitietokoneiden kanssa ja helposti selattavissa, ja se sisältää mielettömät 70 363 pilapiirrosta, jotka on indeksoitu monin eri tavoin. Ehkä haluaisit löytää kaikki suosikkitaiteilijasi sarjakuvat. Tai ehkä haluaisit etsiä sarjakuvia, jotka ilmestyivät syntymäviikollasi, tai kaikki tietyn aiheen sarjakuvat. Voit tietysti aina aloittaa alusta, 21. helmikuuta 1925, ja kokea ennennäkemättömän nautinnon lukemalla kaikki New Yorkerissa koskaan julkaistut pilapiirrokset. Nauti tästä ainutlaatuisesta muotokuvasta amerikkalaisesta elämästä viimeisten kahdeksan vuosikymmenen ajalta, sellaisena kuin se on kuvattu sarjakuvataiteen mestareiden lahjakkailla kynillä ja omintakeisilla näkemyksillä. Kirja, jota The New York Timesin Janet Maslin on kutsunut "korvaamattomaksi" ja "amerikkalaisia tapoja ja käytöstapoja käsitteleväksi tutkimukseksi, joka sattuu sisältämään myös rajattomasti naurua", on vihdoin saatavana pokkarina - täysin päivitettynä ja Adam Gopnikin upouudella johdannolla varustettuna. Vuosikymmenittäin järjestetty ja lehden parhaiden kirjoittajien kommentoima kokoelma esittelee niiden satojen lahjakkaiden taiteilijoiden töitä, jotka ovat toimittaneet sarjakuvia The New Yorkerin kahdeksan kaksivuotisen historian aikana. Peter Arnon, George Pricen ja Charles Addamsin varhaisista pilapiirroksista Alex Gregoryn, Matthew Diffeen ja Bruce Eric Kaplanin huippuluokan töihin (ja matkan varrella pysähtyvät Charles Barsottin, Roz Chastin, Jack Zieglerin, George Boothin ja monien muiden nerokkaiden töiden äärelle). Lyhyet katsaukset kunkin aikakauden hallitseviin teemoihin - lamasta ja alastomuudesta teknologiaan ja internetiin - korostavat eri sarjakuvagenrejä ja valottavat harrastuksiamme ja huolenaiheitamme. Lyhyet profiilit ja minisalkut valottavat keskeisten pilapiirtäjien, kuten Arnon, Chastin, Zieglerin ja muiden, työtä. Kirjan mukana tuleva DVD-ROM tekee "Complete Cartoons" -teoksesta täydellisen. Levy on yhteensopiva useimpien kotitietokoneiden kanssa ja helposti selattavissa, ja se sisältää mielettömät 70 363 pilapiirrosta, jotka on indeksoitu monin eri tavoin. Ehkä haluaisit löytää kaikki suosikkitaiteilijasi sarjakuvat. Tai ehkä haluaisit etsiä sarjakuvia, jotka ilmestyivät syntymäviikollasi, tai kaikki tietyn aiheen sarjakuvat. Voit tietysti aina aloittaa alusta, 21. helmikuuta 1925, ja</w:t>
      </w:r>
    </w:p>
    <w:p>
      <w:r>
        <w:rPr>
          <w:b/>
          <w:color w:val="FF0000"/>
        </w:rPr>
        <w:t xml:space="preserve">id 214</w:t>
      </w:r>
    </w:p>
    <w:p>
      <w:r>
        <w:rPr>
          <w:b w:val="0"/>
        </w:rPr>
        <w:t xml:space="preserve">Wolters Kluwer Health voi lähettää sinulle sähköpostitse lehtien ilmoituksia ja tietoja, mutta on sitoutunut säilyttämään yksityisyytesi eikä jaa henkilötietojasi ilman nimenomaista suostumustasi. Lisätietoja on tietosuojaselosteessamme. MD-PhD-koulutuksen uudelleenjärjestelyn tarve Tässä numerossa Ahn ja kollegat raportoivat 13 MD-PhD-yhteistutkintokoulutusohjelman opiskelijoille eri puolilla maata tehdyn kyselyn tulokset. Tutkijat pyysivät opiskelijoita kertomaan näkemyksensä MD-PhD-koulutuksestaan ja tulevaisuuden urasuunnitelmistaan. Tutkimukseen osallistui 492 opiskelijaa, jotka edustavat noin kahdeksasosaa kaikista Yhdysvaltojen MD-PhD-opiskelijoista. Kuten lähes kaikissa kyselytutkimuksissa, raportoituja tuloksia voidaan kyseenalaistaa kyselylomakkeen kohtien sanamuodon ja niiden tulkinnan vuoksi. Tutkimustuloksia on kuitenkin syytä tarkastella vakavasti, koska ne herättävät tärkeän kysymyksen siitä, täyttävätkö tohtorin ja tohtorin yhteistutkinto-ohjelmat todella odotukset. Näin ollen tutkimustulokset kyseenalaistavat näiden ohjelmien suunnittelun logiikan, joka on pysynyt suhteellisen muuttumattomana yli 40 vuoden ajan. Tällä hetkellä suurin osa maan lääketieteellisistä tiedekunnista tarjoaa lääketieteen tohtorin ja tohtorin yhteistutkinto-ohjelmaa valikoiduille opiskelijoilleen. 40 koulussa suurin osa, ellei jopa kaikki, MD-PhD-opiskelijoista osallistuu lääketieteen tutkijakoulutusohjelmiin, joita tukee National Institute of General Medical Sciences. Yleensä opiskelijat hyväksytään näihin ohjelmiin lääketieteelliseen tiedekuntaan hyväksymisen yhteydessä, ja he saavat stipendin, opintotukea ja muita varoja tiettyjen koulutuskulujen kattamiseksi. Opiskelijat suorittavat yleensä lääketieteellisen tiedekunnan opintosuunnitelman kaksi ensimmäistä vuotta tavalliseen tapaan, minkä jälkeen he viettävät seuraavat kolme tai useampia vuosia uppoutuen tohtoriopintoihinsa. Kun he ovat suorittaneet lähes kaikki tohtorin tutkintoa koskevat vaatimukset, he palaavat lääketieteelliseen tiedekuntaan suorittamaan lääketieteen tohtorin tutkintoon johtavan opintokokonaisuuden kaksi viimeistä vuotta. Valmistuessaan he saavat siis sekä lääketieteen tohtorin että tohtorin tutkinnon. Ahnin ja kollegoiden raportoimista tutkimustuloksista käy ilmi, että monet vastaajista (44 prosenttia) eivät aikoneet harjoittaa tutkimusta ensisijaisena ammatillisena toimintanaan, kun he olivat suorittaneet koko koulutuksensa. Vaikka suurin osa tosiaan ilmaisi haluavansa tehdä uraa akateemisessa lääketieteessä, he olivat ensisijaisesti kiinnostuneita potilashoitoon liittyvästä toiminnasta, ja he näkivät olevansa mukana tutkimuksessa vain rajoitetusti. Nämä tulokset viittaavat siihen, että nykyiset ohjelmat eivät todennäköisesti ole kovinkaan menestyksekkäitä perustutkimuksen uraan sitoutuneiden tutkijalääkäreiden tuottamisessa. Näiden tulosten perusteella kirjoittajat päättelevät, että jos lääketieteen tohtorin ja tohtorin yhteistutkinto-ohjelmia tukevalla yhteiskunnallisella investoinnilla halutaan saavuttaa odotettu hyöty (oletettavasti suuri prosenttiosuus tutkinnon suorittaneista harjoittaa tutkimusta kokopäiväisesti), koulutusohjelmien suunnittelua on parannettava. Olen jo jonkin aikaa ollut sitä mieltä, että ohjelmien suunnittelussa on puutteita, mikä johtuu suurelta osin siitä, että ymmärrän, millaisia haasteita uusilla tiedekunnan jäsenillä on edessään, kun he toivovat menestyvänsä biolääketieteen tutkijoina. Kun otetaan huomioon nykyisen biolääketieteellisen tutkimusympäristön uskomaton kilpailutilanne, henkilöiden, jotka haluavat menestyä lääkäritutkijoina, on oltava mukana tutkimuksessa kokopäiväisesti. Erityisen tärkeää on, että he ovat vahvasti mukana tutkimustyössä heti tutkijakoulutuksensa päättymisestä lähtien. Nykyaikaisen tieteen todellisuus on sellainen, että pitkäaikainen poissaolo laboratoriosta on vakava haitta niille, jotka haluavat menestyä tutkijana. Tästä syystä suuri osa tohtorintutkinnon suorittaneista on halukkaita viettämään pitkiä aikoja postdoc-tutkijoina aktiivisessa laboratoriossa odottaen tilaisuutta päästä itsenäiseksi tutkijaksi. Kun otetaan huomioon tämä tilanne, minusta on selvää, että tohtorin ja tohtorin yhteisten tutkinto-ohjelmien suunnittelu on epäloogista. Miksi? Koska lähes kaikki ohjelmista valmistuneet viettävät pitkän ajan poissa tutkimuslaboratoriosta ennen kuin heillä on mahdollisuus aloittaa tutkijanuransa. Suoritettuaan lähes kaikki tohtorin tutkintoa koskevat vaatimukset MD-PhD-opiskelijat käyttävät kaksi vuotta lääketieteen tohtorin tutkintoa koskevien kliinisen koulutuksen vaatimusten täyttämiseen. Sen jälkeen he käyttävät vielä kolmesta viiteen vuotta kliinisen koulutuksen hankkimiseen valitsemallaan erikoisalalla. Yhä useammat opiskelijat jatkavat erikoistumiskoulutusta erikoistumisohjelmassa. Kun kaikki on sanottu ja tehty, tohtorin tutkinnon suorittaneet, jotka saattavat tavoitella uraa kokopäiväisenä tutkijana, ovat olleet poissa tutkimuslaboratoriosta viisi-seitsemän vuotta tai pidempään ennen kuin he voivat aloittaa tutkijanuran.</w:t>
      </w:r>
    </w:p>
    <w:p>
      <w:r>
        <w:rPr>
          <w:b/>
          <w:color w:val="FF0000"/>
        </w:rPr>
        <w:t xml:space="preserve">id 215</w:t>
      </w:r>
    </w:p>
    <w:p>
      <w:r>
        <w:rPr>
          <w:b w:val="0"/>
        </w:rPr>
        <w:t xml:space="preserve">Esittelyssä on täysin uudenlainen oppikirja, joka on dynaaminen, ajankohtainen, mukaansatempaava ja todella vuorovaikutteinen. Oppikirja, jonka kustantajat ovat luoneet Applen uudella kirjoitustyökalulla. Oppikirja, jonka iPad herättää henkiin. Oppikirjan dilemma. Oppikirjat ovat satojen vuosien ajan antaneet opiskelijoiden käsiin koko maailman tietoa. Mutta vaikka ihmisten tapa oppia on muuttunut dramaattisesti, perinteinen oppikirja on pysynyt samana. Jotkut asiat eivät parane iän myötä. Paperiset oppikirjat ovat kalliita tuottaa ja kalliita kouluille ostaa. Siksi koulujen on pakko käyttää kirjaa usean vuoden ajan, jotta talous saataisiin toimimaan. Tieto muuttuu kuitenkin niin nopeasti, että jotkut oppikirjat ovat vanhentuneita jo melkein ennen kuin ne on julkaistu. Ja kun kirjat siirtyvät oppilaalta toiselle, ne korostuvat, kuluvat, repaleisiksi ja kuluneiksi. Raskaat reput. Punnitut oppilaat. Ei ole mikään salaisuus, että paperiset oppikirjat ovat painavia. Mutta et ehkä tiedä, että repun paino on yhä suurempi ongelma lasten keskuudessa. Tutkimukset osoittavat, että raskaat reput voivat aiheuttaa kroonista selkäkipua ja huonoa ryhtiä - ja monet lapset kantavat neljäsosan painostaan oppikirjojen mukana. Oppikirjojen muutos. Nykypäivän oppilaat ovat kasvaneet täysin teknologian keskellä. iPod, iPad, tietokone - nämä ovat tapoja, joilla he ovat vuorovaikutuksessa maailmansa kanssa. He tarvitsevat oppikirjan, joka on tehty heidän oppimistapaansa varten. Oppikirjat, joita he eivät halua laskea käsistään. iPadin iBooks-oppikirjat tarjoavat upean, koko näytön kokoisen kokemuksen täynnä interaktiivisia kaavioita, kuvia ja videoita. Oppilaat eivät enää tyydy vain staattisiin kuviin tekstin havainnollistamiseksi, vaan nyt he voivat uppoutua kuvaan interaktiivisten kuvatekstien avulla, pyörittää 3D-objektia tai saada vastauksen heräämään eloon luvun kertauksessa. He voivat selata kirjaa yksinkertaisesti liu'uttamalla sormea näytön alareunaa pitkin. Tekstin korostaminen, muistiinpanojen tekeminen, sisällön etsiminen ja määritelmien etsiminen sanastosta on yhtä helppoa. Kun kaikki kirjat ovat yhdellä iPadilla, oppilaat voivat kuljettaa niitä mukanaan minne tahansa. K-12-luokan huippukustantajat luovat nyt oppikirjoja. McGraw-Hill, Pearson Education ja Houghton Mifflin Harcourt - kustantajat, jotka vastaavat suurimmasta osasta K-12-luokkien sisältöä Yhdysvalloissa - ovat luoneet Multi-Touch-oppikirjoja, jotka ovat nyt saatavilla iBookstoresta. Saatavilla napauttamalla. iBookstoresta millä tahansa iPadilla. Oppilaat löytävät nämä Multi-Touch-kirjat iBookstoren Oppikirjat-osiosta. He voivat ladata näytteen tai ostaa koko kirjan yhdellä napautuksella murto-osalla paperisen oppikirjan hinnasta. iBookstoresta ostetut oppikirjat ovat heti saatavilla heidän kirjahyllyssään muiden kirjojensa rinnalla. He voivat jopa saada hälytyksiä, kun kustantajat päivittävät sisältöä, ja ladata uusia päivityksiä oppikirjoihin ilman lisämaksua. Oppikirjat, jotka menevät paljon painettua sivua pidemmälle. iBooks-oppikirjojen Multi-Touch-taikuuden ansiosta interaktiiviset kuvagalleriat herättävät kuvat eloon. Animaatiot pursuavat sivulta. Ja 3D-objektit pyörivät sormen pyyhkäisyllä. Näe ne toiminnassa 3D-kuvat Lukijat voivat käsitellä 3D-objekteja kosketuksella -- sen sijaan, että he näkisivät aivojen poikkileikkauksen, he näkevät kaikki leikkaukset. iBooks Author antaa kirjan tekijöille mahdollisuuden säätää taustaa, antaa lukijoiden pyörittää objektia vapaasti tai rajoittaa sen liikkeen vaaka- tai pystysuuntaiseen pyörimiseen. Vuorovaikutteiset kuvat Kuvat kertovat suuremman tarinan, kun ne ovat vuorovaikutteisia. Kutsut ja panorointi- ja zoomausominaisuudet lisäävät kokemusta entisestään. Vuorovaikutteiset galleriat Sen sijaan, että lukijat näkisivät sivulla vain yhden kuvan, he voivat pyyhkäistä sormenpäillään läpi kokonaisen interaktiivisten valokuvien ja kuvatekstien kokoelman. He voivat navigoida galleriassa kuvien pikkukuvien avulla tai käydä kuvia läpi yksi kerrallaan. Opiskelukumppani. Nyt kun opiskelijat voivat todella olla vuorovaikutuksessa oppikirjan kanssa, he tarvitsevat uudenlaisen opiskeluvälineen: sellaisen, joka auttaa heitä tekemään muistiinpanoja ja kertaamaan sisältöä lukemisen aikana. Korostaminen ja muistiinpanojen tekeminen Käytä sormea korostimena, kun luet mitä tahansa oppikirjaa iBooksissa. Pyyhkäise minkä tahansa tekstin tai matemaattisen lausekkeen päälle, niin se korostuu. Napauta korostettua kohtaa, niin näkyviin tulee paletti. Vaihda värejä, siirry alleviivaukseen tai lisää muistiinpano välittömästi. Siirry sitten Muistiinpanot-näkymään, jolloin kaikki muistiinpanot ja korostukset näkyvät järjestettyinä yhdessä paikassa, ja kirjan korostettuihin kohtiin on helppo etsiä tai palata. Jakaminen Kun on kyse opiskelusta, kaksi mieltä on parempi kuin yksi. Kun siis</w:t>
      </w:r>
    </w:p>
    <w:p>
      <w:r>
        <w:rPr>
          <w:b/>
          <w:color w:val="FF0000"/>
        </w:rPr>
        <w:t xml:space="preserve">id 216</w:t>
      </w:r>
    </w:p>
    <w:p>
      <w:r>
        <w:rPr>
          <w:b w:val="0"/>
        </w:rPr>
        <w:t xml:space="preserve">etsintä. Olin ennen WordPress-teemojen suunnittelija Lähetetty Kategoriat Tunnisteet Kommentit Se on totta. Suunnittelin ennen teemoja WordPressille, itse asiassa vuonna 2006 loin teeman nimeltä Benevolence, jota jatkossa käyttivät sadat tuhannet blogit ja joka on tänä päivänä 69. suosituin teema WordPress.comin teemojen esittelyssä. Nykypäivän mittapuulla tuo teema on tietysti paska. Suunnittelu on kamalaa, siinä ei ole hallintapaneelia, johon voisi tehdä päivityksiä, siinä ei ole widgettejä, se ei ole millään tavalla "responsiivinen" eikä luultavasti edes XHTML-yhteensopiva, mutta hei, se on saanut ruohon lähelle kärkeä! Ihmiset näkivät sen ruohon, eikä muulla ollut väliä. Aivan, tarvittiin vain kaunis ruoho, ja sain satoja tuhansia latauksia. En laittaisi tuota teemaa pahimman viholliseni verkkosivuille. Benevolence-teeman menestyksen jälkeen aloin luoda joukon muita teemoja. Tein jopa yhteistyötä muusikko Matthew Goodin kanssa (kyllä, se Matthew Good) rakentaakseni joitakin melko hienoja teemoja, joissa oli siistejä ajax-ominaisuuksia ja hienoja taiteellisia malleja, jotka olivat Mattin taiteellisen silmän ansiota. Kumpikaan meistä ei koskaan tienannut penniäkään millään teemoillamme, me vain rakastimme suunnittelua ja rakentamista. Miksi siis suunnittelin ennen teemoja, mutta en tee sitä enää? Totuus on, että jäin pois siitä jonkin aikaa sitten Ruby on Rails -koodin kirjoittamisen vuoksi, ja kun pääsin takaisin WordPress-peliin, olin paljon kiinnostuneempi PHP-koodin kirjoittamisesta kuin sivustojen suunnittelusta Photoshopissa ja PSD:n hajottamisesta HTML5-koodiksi. Eikä siinä kaikki mahdolliset ideat WordPress-teemasta on jo toteutettu. On siis todella paljon helpompaa mennä ja löytää jotain, josta pidät, ja muokata sitä kuin keksiä jotain tyhjästä. Kauniita teemoja on valtavasti, kolme suosikkisivustoani teemojen ostamiseen ovat themeforest.com , elegantthemes.com ja woothemes.com . Näiden kolmen sivuston ja kaikkien ilmaisten teemojen välillä on lähes mahdotonta olla löytämättä jotain, jota rakastat. WordPress-sivustojen osalta minulla on paljon hauskempaa puuhastella moottorin kanssa kuin ruiskuttaa maalia.</w:t>
      </w:r>
    </w:p>
    <w:p>
      <w:r>
        <w:rPr>
          <w:b/>
          <w:color w:val="FF0000"/>
        </w:rPr>
        <w:t xml:space="preserve">id 217</w:t>
      </w:r>
    </w:p>
    <w:p>
      <w:r>
        <w:rPr>
          <w:b w:val="0"/>
        </w:rPr>
        <w:t xml:space="preserve">Yli kolme neljäsosaa (77,3 %) vastaajista piti perjantaita suosituimpana palkkapäivänä, ilmenee Solihullissa sijaitsevan Chartered Institute of Payroll Professionals (CIPP) -järjestön tutkimuksesta, joka on Yhdistyneen kuningaskunnan ainoa palkkahallinnon ammattilaisten jäsenjärjestö. Tutkimus paljasti, että viikoittaisten, kahden viikon välein ja neljän viikon välein maksettavien palkkojen suosituin maksupäivä on perjantai, mikä on pysynyt ennallaan sen jälkeen, kun tutkimus käynnistettiin vuonna 2008. Toiseksi yleisin palkkapäivä on edelleen torstai. CIPP tutki vuotuisessa palkkalaskelmia koskevassa tutkimuksessaan jäsentensä palkkauskäytäntöjen suuntauksia ja selvitti, kuinka usein ja millä tavoin työntekijöille maksetaan palkka, mitä tietoja palkkalaskelmiin on sisällytetty ja miten ne on jaettu. Muut mielenkiintoiset tulokset osoittivat, että yli kolmannes (38 %) vastaajista käyttää tällä hetkellä sähköisiä palkkatodistuksia ja 23 % harkitsee tämän jakelutavan käyttöä. Lisäksi vuonna 2010 vain 3 prosenttia vastaajista ilmoitti harkinneensa sähköistä maksulaskua ja hylänneensä sen jälkeen ajatuksen, kun taas tänä vuonna luku nousi 9 prosenttiin. Karen Thomson FCIPP MSc, CIPP:n politiikan, tutkimuksen ja strategisen näkyvyyden apulaisjohtaja, sanoi: "Tämän tutkimuksen tekeminen viimeisten neljän vuoden aikana on aina paljastanut mielenkiintoisia tuloksia ja kiehtovia suuntauksia. Torstai ja perjantai ovat johdonmukaisesti suosituimmat palkkapäivät, ja yksi tärkeimmistä syistä, miksi uskomme näin olevan, on se, että suurimmalla osalla työntekijöistä on työsopimus, jonka mukaan heidän työviikkonsa on maanantaista perjantaihin. Jotta palkanlaskentaosastoilla olisi riittävästi aikaa käsitellä edellisen viikon työtunnit ja toimittaa oikeat Bacs-tiedostot, perjantai näyttää olevan loogisin päivä. "Työntekijöiden kannalta on myös järkevää, että he haluavat maksaa palkkansa mieluummin perjantaisin, koska silloin heillä on mahdollisuus nauttia viikonlopun aikana tekemänsä kovan työn taloudellisesta palkkiosta. "Chartered Institute kiittää jäseniään siitä, että he käyttivät aikaa osallistuakseen vuosittaiseen palkkatietokyselyyn. Kun valmistaudumme toteuttamaan vuoden 2012/2013 tutkimuksen ensi vuoden alussa, odotamme näkevämme erilaisia suuntauksia."</w:t>
      </w:r>
    </w:p>
    <w:p>
      <w:r>
        <w:rPr>
          <w:b/>
          <w:color w:val="FF0000"/>
        </w:rPr>
        <w:t xml:space="preserve">id 218</w:t>
      </w:r>
    </w:p>
    <w:p>
      <w:r>
        <w:rPr>
          <w:b w:val="0"/>
        </w:rPr>
        <w:t xml:space="preserve">Oman videon luominen blogiisi tai verkkosivuillesi: miten saat sen näyttämään ammattimaiselta Teknologian edetessä yhä pidemmälle siinä, mitä voimme saavuttaa suhteellisen yksinkertaisilla välineillä, joilla voimme esittää itsemme verkossa visuaalisesti ja äänellisesti sekä pelkällä tekstillä, voimme olla kiitollisia siitä, että kunnollinen videolaatu on vihdoin tullut kohtuuhintaiseksi lähes kaikille. Kun videokameroita on niin helppo käyttää ja videomateriaalia on niin helppo ladata, ei ole yllättävää, että monien mielestä hyvän videosisällön ja -esityksen tuottaminen on yhtä helppoa. He ovat kuitenkin väärässä. Vaikka videon tekemiseen on olemassa huipputeknisiä ja laadukkaita ratkaisuja kaikkiin käytännön elementteihin, kun on kyse siitä, kuka sanoo mitä ja miten, mikään määrä teknologiaa ei voi parantaa huonoa esitystä. Kamera liioittelee pienintäkin liikettä ja saa sen näyttämään mielipuoliselta. Toisaalta, kun tunnistat tämän seikan ja pakotat itsesi istumaan täysin paikoillaan, näytät vatsastapuhujan nukelta. Oikean tasapainon löytäminen vaatii paljon harjoittelua, kuten kuka tahansa tv-uutistenlukija voi kertoa. Ratkaisu? Ellet satu olemaan erittäin hyvä kameran edessä esiintymisessä, älä tee sitä. Käytä sen sijaan haastattelutekniikkaa kameran ulkopuolella. Uutistoimittajat ja dokumenttielokuvien ohjaajat käyttävät usein tätä tekniikkaa televisiossa, jossa haastateltava puhuu jonkun näkymättömän henkilön kanssa aivan kameran vieressä. Se on loistava kahdesta syystä: ensinnäkin kamera tallentaa tässä tapauksessa puolet kahden ihmisen välisestä aidosta keskustelusta, joka on paljon luonnollisempaa ja rennompaa kuin "puhuva pää", ja toiseksi sinun ei tarvitse muistaa repliikkejäsi yhtä tarkasti. Riittää, että joku istuu kameran vieressä (tai se voi olla kameraa käyttävä henkilö, riippuen siitä, käytätkö kauko-ohjausta vai et) ja esittää sinulle kysymyksiä, jotka olet ennalta sopinut, mutta joita et ole harjoitellut liikaa. Sitten katsot henkilöä (niin että katseesi päättyy juuri kameran toiselle puolelle) ja vastaat hänelle. Henkilön kysymykset voidaan sitten leikata pois jälkikäteen, tai jos todella pidät "fly-on-the-wall"-lähestymistavasta, voit jättää ne mukaan. Kysymysten esittäjän on varottava muotoilemasta niitä niin, että vastaat automaattisesti joko "kyllä" tai "ei", sillä se voi tehdä vuoropuhelusta melko latteaa. Tämä voidaan välttää esittämällä "avoimia" kysymyksiä, joita journalistit käyttävät - aloitetaan jokainen kysymys sanoilla: mitä kuka missä miksi milloin mikä jne. Lopuksi jätä kysymyksen ja vastauksen väliin lyhyt väli, jotta voit tehdä sen siististi, jos päätät myöhemmin muokata kysymyksiä pois. Älkää myöskään puhuko toistenne päälle, sillä se voi sotkea ääniraidan. Joissakin amatöörivideoissa voi olla myös se, että puhujan ääni kuulostaa siltä kuin hän puhuisi kaivon pohjalta - kaikuvalta, ontolta ja vääristyneeltä. Tämä johtuu yleensä siitä, että äänen tallentamiseen käytetään kameran mikrofonia; vaikka kameravalmistajat kuinka vannovat, että heidän kameramikrofoninsa ovat erinomaisen laadukkaita, ne eivät yleensä ole sitä. Sen sijaan, että joutuisit käyttämään yksittäisten mikrofonien asentamisesta aiheutuvia kustannuksia ja vaivaa, voit yksinkertaisesti varmistaa, että paikka, jossa nauhoitat videon, on mahdollisimman äänetön. Mukava, pehmoinen, paksu matto, pehmeästi kalustettu olohuone on ihanteellinen, kaukana kodin äänistä. Vältä kuvaamista suurissa avoimissa tiloissa, ulkona ja kaikkialla, missä on kova lattia ja vähän pehmeää kalustusta. Onko sinulla omia suosikkivinkkejä DIY-videon kuvaamiseen? Jos on, jaa ne kanssamme täällä. Ja kerro minulle, jos tämä aihe kiinnostaa sinua kovasti, sillä voin laajentaa sitä hieman pidemmälle...!!! (Kirjoitin ja tuotin yritysvideoita pitkään Ming-dynastian aikaan...). Toistaiseksi tässä on hyödyllistä lisälukemista: ... he näyttävät pitävän kovasti eräästä tietystä ohjelmistomerkistä, mutta tähän voi olla kaupallisia syitä! He tarjoavat kuitenkin hyödyllisiä neuvoja. Tim Carter AskTheBuilder.com-sivustolta YouTubessa ... tässä oletetaan, että haluat tehdä suhteellisen hienon videon, mutta perusohjeet ovat hyviä. Kommentit 1. Älä pidä muistiinpanoja polvellasi, ne kolisevat ja vilkuilemalla jatkuvasti alaspäin näytät huteralta. 2. Jos sinun on vaikea katsoa haastattelijan silmiin pitkiä aikoja, pistä pieni post it -lappu hänen otsalleen. 3. Vettä -- mikään ei ole pahempaa kuin suun kuivuminen.</w:t>
      </w:r>
    </w:p>
    <w:p>
      <w:r>
        <w:rPr>
          <w:b/>
          <w:color w:val="FF0000"/>
        </w:rPr>
        <w:t xml:space="preserve">id 219</w:t>
      </w:r>
    </w:p>
    <w:p>
      <w:r>
        <w:rPr>
          <w:b w:val="0"/>
        </w:rPr>
        <w:t xml:space="preserve">Ehkä he haluavat palkata Tanenbaumin tai Torvaldsin? Puhelin- ja sisäpuhelinlaitteita myyvä pienyritys haluaa palkata tietotekniikkahärvelin. Sanat "Auxiliar De Informtica" tarkoittavat matalan tason ja todennäköisesti alipalkattua työtä. Vaatimukset sen sijaan... No... Re: Ehkä he haluavat palkata Tanenbaumin tai Torvaldsin? Voisi olla kätevää oppia kävelemään veden päällä tai sytyttämään tulipaloja paljain käsin lounasaikaan. Eivät ne mitään erikoista halua. Vain jonkun, joka on taitava DBA, backend- ja frontend-kehittäjä, graafinen suunnittelija, järjestelmän ylläpitäjä, äänieditoija, videoeditoija, muun muassa. Samalla kun hallitsee eri työkalut kullakin näistä aloista. Ja luultavasti maksaen samalla noin 750 dollaria paikasta. Re: Ehkä he haluavat palkata Tanenbaumin tai Torvaldsin? Voisi olla kätevää oppia kävelemään veden päällä tai sytyttämään tulipaloja paljain käsin lounasaikaan. Eivät ne mitään poikkeuksellista halua. Vain jonkun, joka on taitava DBA, backend- ja frontend-kehittäjä, graafinen suunnittelija, järjestelmän ylläpitäjä, äänieditoija, videoeditoija, muun muassa. Samalla kun hallitsee eri työkalut kullakin näistä aloista. Ja luultavasti maksaen samalla noin 750 dollaria paikasta. Olen taipuvainen lähettämään väärennetyn ansioluettelon huvin vuoksi. 750 dollaria päivässä on aika hyvä. Riippuen aikataulusta, palkallisista tai palkattomista tauoista jne. se on lähes 100 dollaria tunnilta. Vuokran ja yleiskustannusten jälkeen jää tarpeeksi rahaa ostaa DVD-soitin ja katsoa The River, jotta saisin kommentissani olevan vitsin. Re: Ehkä he haluavat palkata Tanenbaumin tai Torvaldsin? Edit: ollakseni "reilu", tehtävänkuvauksessa pyydetään tavallista tyyppiä, joka vain korjaa tietokoneita, yleensä formatoimalla ne ja asentamalla XP:n uudelleen ja siinä se. Luultavasti RH vain kopioi loput ties mistä ties mistä syystä. Re: Ehkä he haluavat palkata Tanenbaumin tai Torvaldsin? Minua nauratti, kun google käänsi tuon kohdan "Food Stampsiksi", joka Yhdysvalloissa on sosiaaliturvan muoto, jonka tarkoituksena on nimellisesti tarjota ruokaa perheille, mutta joka tukee yhä enemmän mallasviinan ja eksoottisen tanssin teollisuutta. Re: Tanenbaum tai Torvalds? Eräs ystäväni vastasi samanlaiseen ilmoitukseen muutama vuosi sitten. Hän oli työn välillä, joten matala palkka ei ollut ensisijainen. Kyseessä oli pieni painotalo tai vastaava, joka todella tarvitsi "IT-tyypin" (jonkun, joka silloin tällöin analysoi tietoja, kirjoittaa VBA:ta, auttaa käyttäjiä taulukkolaskennan kanssa ja pitää palvelimen käynnissä). Palkka oli surkea, mutta se ei ollut kohtuuton siihen nähden, mitä työ todella sisälsi. Hän ei lopulta ottanut työtä vastaan (ehkäpä lauseen "ette tarvitse ketään, jolla on minun taitoni, tarvitsette vain koodiapinan" käyttäminen haastattelussa ei ole paras strategia). Kummallista kyllä, näen heidän ilmoituksensa ilmestyvän noin 2-3 kertaa vuodessa sen jälkeen. Luultavasti vuorotellen palkkaavat vuorotellen märkiä nuoria, joilla on joukko Ciscon sertifikaatteja, ja ylipäteviä ylläpitäjiä, jotka ovat siirtymässä työstä toiseen, ja kummassakin tapauksessa he menettävät heidät lyhyessä ajassa parempiin työpaikkoihin. Re: Torvalds? Yhdysvaltain dollareita? Whoa, on olemassa kolmansia maailmoja ja helvetin koloja, kuten minun kotipaikkani, jossa peruspalkat ovat paljon alhaisemmat kuin tuo No, itse asiassa vedin tuon arvon perseestäni ja tein ERITTÄIN ERITTÄIN SUUREN karkean arvion, joka perustui siihen, että kun CD-levyjä vielä käytettiin musiikin ostamiseen, 30 dollarin musiikkilevy maksoi noin 30 ruplitaalista, joten vaikka Brasilian realin arvo on nyt hieman alle puoli dollaria, tuotteiden hinta olisi alhaisempi dollareissa. Tietenkin on tuotteita, jotka ovat kymmenen kertaa kalliimpia täällä Brasiliassa, jotkut toiset ovat paljon halvempia. On olemassa parempia tapoja laskea ja muuntaa eri maiden kuluttajien ostovoima (onko tuo termi oikea? pirun Google Translator) vs. minimipalkka. Olen vain liian laiska googlaamaan ja testaamaan, onko niissä enemmän järkeä. Re: Ehkä he haluavat palkata Tanenbaumin tai Torvaldsin? Ohh, taas järkevämpää kuin minun maassani, päätimme että yksi valuutta oli liian helppo joten meillä on kaksi, toinen arvostettu alemmas kuin Yhdysvaltain dollari ja toinen korkeammaksi, olen jo kauan sitten päättänyt että tämä maa on</w:t>
      </w:r>
    </w:p>
    <w:p>
      <w:r>
        <w:rPr>
          <w:b/>
          <w:color w:val="FF0000"/>
        </w:rPr>
        <w:t xml:space="preserve">id 220</w:t>
      </w:r>
    </w:p>
    <w:p>
      <w:r>
        <w:rPr>
          <w:b w:val="0"/>
        </w:rPr>
        <w:t xml:space="preserve">Sivut Maanantai, 8. lokakuuta 2012 Miten sanoa "rakkaus" Nopein reitti töihin uudesta kodistani sattuu kulkemaan Yorkin kuuluisimman kadun kautta. Niin upea kuin Shambles onkin, siitä on nyt tullut katu, jota vihaan eniten. Kaikki viehättävät mukulakivet, kiemurtelevat rakennukset ja välähdykset Yorkin 800-vuotisesta historiasta eivät enää korjaa sitä tosiasiaa, että The Shambles on täynnä turisteja. Ainoa kerta, kun tämä katu on ollut tyhjä, turistit lähetettiin helvetistä muistuttamaan meitä siitä, miten vihaiseksi muut ihmiset voivat tehdä meidät. He löytävät mitä hankalimmat paikat seisoa varmistaakseen, että he ovat tiukasti tielläsi, he pysähtyvät yhtäkkiä, jolloin voit iskeytyä täydellä voimalla heidän takaraivoonsa, ja he murjottavat, jos uskallat kävellä heidän kameransa eteen. Lyhyesti sanottuna, ne ovat kusipäitä. Nyt. Saatan olla hieman tekopyhä. Kun olen turistimatkalla, tunnun unohtavan kaikki tavanomaiset sosiaaliset käytännöt. Voin siis tuntea myötätuntoa niitä miljoonia ihmisiä kohtaan, jotka mylläävät The Shamblesilla ja ärsyttävät viattomasti paikallisia. Olenhan yksi heistä, kun olen heidän kotikaupungissaan. Siitä huolimatta The Shamblesin ihmisjoukko on edelleen erityisellä ykköspaikalla "Ihmiset, joita vihaan eniten" -listalla. Ehkä se johtuu siitä, että minulla on kiire vuorolleni. Ehkä se johtuu siitä, että jotkut heistä ovat niin typeriä. Ehkä se johtuu siitä, että minulla on vihaongelmia. Ihan sama. Pointti on se, että tämä ihana, kaunis pieni nurkka Yorkissa on pilattu minulle. Yksi keino, jolla käsittelen näitä reppuja kantavia demoneja, kun kiirehdin heidän keskellään, on käyttää luontaista pohjoista charmiani. Kerran tämä tarkoitti sitä, että sanoin eräälle tyypille, joka halusi välttämättä olla päästämättä minua ohi, että siirtyköön pois tieltä, mutta mancunialaisella aksentillani tämä kohtelias ohje olisi voinut kuulua hieman värikkäämmin. Yleensä olen kuitenkin paljon vähemmän raivostunut, ja sen sijaan kierrän väkijoukon läpi nopealla "anteeksi, rakas" -viestillä. "Rakkaus" on hassu termi. Sen käyttöä säätelevät monimutkaiset säännöt - oletin, että kaikki tiesivät sen luonnollisesti. Ilmeisesti ei. Ehkä se on jotain, joka on sisäänrakennettu pohjoisen asukkaisiin, kuten se, että pitää aina kantokassin mukanaan siltä varalta, että joutuu käymään ALDI:ssä. Joten ajattelin selventää asiaa teille muille: Bussikuskia voi kutsua rakkaudeksi, mutta pomoa ei voi kutsua rakkaudeksi. Itseään vanhempaa ihmistä voi kutsua rakkaudeksi, mutta vain, jos hän vaikuttaa tyypiltä, joka itse käyttää kyseistä termiä. Et voi kutsua jotakuta sinua vähän nuorempaa ihmistä rakkaudeksi , mutta voit kutsua, jos hän on melko paljon nuorempi. Poseeraavia ihmisiä ei kannata kutsua rakkaudeksi. Älä kutsu jotakuta, joka on sinua alemmassa asemassa kuin sinä, rakkaaksi, jos et halua vaikuttaa alentavalta. Jos kutsut äitiäsi rakkaudeksi, varautukaa siihen, että saatte läimäyksen. Kun eräs turisti töissä kutsui minua toissapäivänä rakkaudeksi, loukkaannuin todella. Olin alemmassa asemassa - hänen tarjoilijansa - ja hän oli selvästi minua nuorempi. En voinut olla tuntematta, että hän alenteli minua tarkoituksella. Se heikentää sitä, miten kohtelias olin ollut, ja vahvisti varmasti sitä, että hän näki minut häntä palvelevana henkilönä, ei vain jonain, joka tekee työtään. Loukkaantumiseni liittyi tietenkin enemmänkin miehen sävyyn, jolla hän puhui minulle, ja yleiseen ivalliseen ilmeeseen, mutta se, että hän käytti sanaa rakkaus alentavana sanana, yllätti minut. Minulle se on hellyydenosoitus. Sillä osoitetaan, että ihmisestä välitetään (jossain määrin, en ole varma, että McDonaldsin kaveri on aidosti kiinnostunut siitä, nautinko Happy Mealini vai en), ja sillä tehdään jostain asiasta persoonallisempaa. Kaveri, joka törmää vahingossa sinuun ja pyytää lyhyesti anteeksi, ei ehkä tarkoita sitä; ja kaveri, joka törmää sinuun ja sanoo "anteeksi, kulta", ei ehkä myöskään, mutta olisin taipuvaisempi uskomaan häntä. Rakkaus on minulle aika tärkeä termi. Se on nopea tapa osoittaa kiintymystä, ja se on kätevä lisä, jolla voi tehdä jostakin kohteliaampaa. Kun ryntäät karttojen ja järjestelmäkameroiden kanssa varustautuneiden ihmisten parven läpi, se on minun käyttämäni keino osoittaa, että me pohjoisen asukkaat olemme ystävällisiä, mutta voisitteko väistyä tieltäni, kiitos. Jos tämä ylimielinen kaveri</w:t>
      </w:r>
    </w:p>
    <w:p>
      <w:r>
        <w:rPr>
          <w:b/>
          <w:color w:val="FF0000"/>
        </w:rPr>
        <w:t xml:space="preserve">id 221</w:t>
      </w:r>
    </w:p>
    <w:p>
      <w:r>
        <w:rPr>
          <w:b w:val="0"/>
        </w:rPr>
        <w:t xml:space="preserve">MITÄ teet kansallismielisellä kiihkolla ja voitonriemulla, kun sadat urheilijat toisella puolella planeettaa, joilla on Australian passi aivan kuten sinullakin, eivät näytä pystyvän voittamaan? Tämä on ollut nakertava, epämiellyttävä ja enimmäkseen ääneen lausumaton kysymys Australiassa jo yli viikon ajan. Lontoon olympialaisten jokainen päivä on lisännyt hämmennystä ja turhautumista olohuoneissa ja työpaikoilla eri puolilla maata. Nämä olympialaiset päättävät urheiluhistoriamme jakson, joka alkoi vuonna 1976, kun Montrealissa pidetyissä kisoissa Australia ei saanut kultaa. Tämä nöyryytys sai Fraserin hallituksen järjestämään urheilun hallinnon ja rahoituksen uudelleen. Se perusti Australian urheiluinstituutin ja aloitti prosessin, jossa olympiamitalit ostettiin - sanotaan sitä siksi, mitä se oli - ja jota myöhemmät hallitukset seurasivat innokkaasti. Australialaiset maksavat siitä, että nämä urheilijat kilpailevat, eivät siitä, että he "pitävät hauskaa" tai tuhlaavat energiaansa Twitteriin ja Facebookiin. Ei ole epäilystäkään siitä, etteikö australialaisten suuri enemmistö olisi tukenut tätä. Me haluamme nähdä australialaisnaisten ja -miesten voittavan. Se saa meidät muut tuntemaan itsemme voittajiksi. Itse asiassa me muut pidämme voittoja omina voittoinamme. "Me" voitimme 16 kultamitalia Sydneyssä vuonna 2000. Ateenassa vuonna 2004 otimme 17 kultaa. Uuden vuosisadan neljä ensimmäistä vuotta olivat Montrealin jälkeisen hankkeen huippua kultasaaliin ja paikallisesti järjestettävien olympialaisten turvaamisen osalta. Vuonna 2008 Pekingissä Australian urheilijat voittivat 14 kultamitalia. Kuten tiedämme, Lontoossa joukkueen on vaikea päästä kourallista pidemmälle. Tiedämme myös, että tämä käynnistää kaikenlaisia tutkimuksia ja selvityksiä. Asian pelkistäminen dollareihin ja sentteihin on jo alkanut. Maanantaina Australian korkein kansainvälinen olympia-alan virkamies Kevan Gosper syytti Gillardin hallitusta Australian kultamitalien vähäisyydestä. Hän hyökkäsi Ruddin hallituksen vuonna 2009 asettaman, yritysjohtaja David Crawfordin johtaman paneelin havaintoja vastaan, jossa suositeltiin, että enemmän julkista rahaa pitäisi käyttää yhteisölliseen urheiluun ennen joitakin olympialaisiin suuntautuneita huippu-urheilulajeja. ''Siellä esitettiin, että kultamitalien saaminen olympialaisissa oli liian kallista'', Gosper sanoi. ''Nyt se todella maksoi meille. Siihen on laitettava rahaa. Se maksaa valmentajat, se maksaa kansainväliset kilpailut. Raha on ero hopean ja kullan välillä.'' Mainos Gosper on oikeassa yhdessä tärkeässä asiassa. Rahalla on ehdottomasti merkitystä kullan tavoittelussa. Iso-Britannia, jota nolostuttivat 90-luvun surkeat olympialaissuoritukset, seurasi Australian esimerkkiä ja on tuhlannut urheiluelimiinsä valtavasti rahaa, jota rahoitetaan osittain julkisella arpajaisvoittovarainkeräyksellä, ja se päätti ponnistelunsa isännöimällä Lontoon kisoja. Raha kertoo kuitenkin vain osan tarinasta. Esimerkiksi neljän vuoden aikana ennen vuoden 2008 kisoja, joissa "me" voitimme 14 kultaa, Kansainyhteisö antoi noin 210 miljoonaa dollaria. Neljän vuoden aikana ennen Lontoon kisoja Kansainyhteisö on antanut huomattavasti enemmän - noin 300 miljoonaa dollaria. Uinti sai siitä noin 30 miljoonaa dollaria yhdestä kultamitalista. Gosperin kaltaiset henkilöt ja Australian olympiakomitean johtaja John Coates, joka julkisesti pilkkasi Crawfordin paneelin raporttia, ovat väittäneet, että vaikka valtion urheiluun osoittama rahamäärä on kasvanut, se ei pysy muiden suurten urheilumaiden rahankäytön tahdissa. Vertailussa Australia oli jäämässä jälkeen. Tämä oli Gosperin argumentti tällä viikolla: tässä ympäristössä vain yhä suuremmat ja suuremmat palat julkisesta rahoituskakusta nostavat Australian kaltaisen pienen väkiluvun maan kakkosesta ykköseksi. Ehkä, mutta Australian suoritukseen Lontoossa liittyy varmasti muutakin. Merkitystä ei ole pelkästään sillä, kuinka paljon rahaa urheiluun osoitetaan, vaan sillä, miten rahat käytetään. Myös urheiluun liittyvillä arvoilla, kuten voitontahtoisuudella, pitäisi olla merkitystä. Jokainen olympialaisiin osallistuva urheilija ansaitsee kunnioitusta ja kunnioitusta. Mutta jos he hyväksyvät urheilunsa julkisen tuen, heidän ei pidä huijata itseään: rahaan liittyy ehtoja. Tehdäänpä selväksi, että australialaisten Lontoon kisaponnistuksiin antamat 300 miljoonaa dollaria on peräisin miljoonien työntekijöiden ja johtajien hiestä. Kymmenesosa siitä meni uintijoukkueelle. Mikään muu uintimaajoukkue maailmassa ei saa -</w:t>
      </w:r>
    </w:p>
    <w:p>
      <w:r>
        <w:rPr>
          <w:b/>
          <w:color w:val="FF0000"/>
        </w:rPr>
        <w:t xml:space="preserve">id 222</w:t>
      </w:r>
    </w:p>
    <w:p>
      <w:r>
        <w:rPr>
          <w:b w:val="0"/>
        </w:rPr>
        <w:t xml:space="preserve">Tärkeää: Luottokorttiasi EI veloiteta, kun aloitat ilmaisen kokeilujakson tai jos peruutat kokeilujakson aikana. Jos olet tyytyväinen Amazon Primeen, älä tee mitään. Ilmaisen kokeilujakson päätyttyä jäsenyytesi päivittyy automaattisesti koko vuoden jäsenyydeksi 79 dollarin hintaan. Kirjan kuvaus Julkaisupäivämäärä: April 8, 2003 Nyt ensimmäistä kertaa pokkarina tässä on merkittävä tarina Sandra Day O'Connorin perheestä ja varhaiselämästä, hänen matkastaan aikuisuuteen Amerikan lounaisosassa, joka auttoi tekemään hänestä sen naisen, joka hän on tänään - Yhdysvaltain korkeimman oikeuden ensimmäisen naispuolisen tuomarin ja yhden Amerikan vaikutusvaltaisimmista naisista. Tässä valaisevassa ja epätavallisessa kirjassa Sandra Day O'Connor kertoo veljensä Alanin kanssa tarinan Dayn perheestä ja kasvamisesta Lazy B:n karulla mutta kauniilla maatilalla Arizonassa. Näihin tarinoihin, jotka kertovat Dayn perheen kolmesta sukupolvesta ja jokapäiväisestä elämästä Lazy B:llä, on sekoitettu ne opetukset, joita Sandra ja Alan oppivat maailmasta, omavaraisuudesta ja selviytymisestä, sekä se, miten Lazy B:n maa, ihmiset ja arvot muokkasivat heitä. Tämä kiehtova katsaus lounaiselämän vaiheisiin viime vuosisadalla kertoo tärkeästä ajanjaksosta Amerikan historiassa ja antaa pysyvän kuvan itsenäisestä nuoresta naisesta, joka oli nousemassa yhdeksi Amerikan merkittävimmistä henkilöistä. Tässä on nyt ensimmäistä kertaa pokkarina merkittävä tarina Sandra Day O'Connorin perheestä ja varhaiselämästä sekä hänen matkastaan aikuisuuteen Amerikan lounaisosassa, joka auttoi tekemään hänestä sen naisen, joka hän on nykyään - Yhdysvaltain korkeimman oikeuden ensimmäisen naispuolisen tuomarin ja yhden Amerikan vaikutusvaltaisimmista naisista. Tässä valaisevassa ja epätavallisessa kirjassa Sandra Day O'Connor kertoo yhdessä veljensä Alanin kanssa tarinan Dayn perheestä ja siitä, miten hän kasvoi Lazy B:n karuilla mutta kauniilla mailla Arizonassa. Näihin tarinoihin, jotka kertovat Dayn perheen kolmesta sukupolvesta ja jokapäiväisestä elämästä Lazy B:llä, on sekoitettu ne opetukset, joita Sandra ja Alan oppivat maailmasta, omavaraisuudesta ja selviytymisestä, sekä se, miten Lazy B:n maa, ihmiset ja arvot muokkasivat heitä. Tämä kiehtova katsaus lounaiselämän vaiheisiin viime vuosisadalla kertoo tärkeästä ajanjaksosta Amerikan historiassa ja antaa pysyvän kuvan itsenäisestä nuoresta naisesta, joka oli nousemassa yhdeksi Amerikan merkittävimmistä henkilöistä. {"itemData":[{"priceBreaksMAP":null, "buy\\.... to wishlist", "Lisää molemmat toivelistalle", "Lisää kaikki kolme toivelistalle"], "addToCart":["Lisää ostoskoriin", "Lisää molemmat ostoskoriin", "Lisää kaikki kolme ostoskoriin"], "showDetailsDefault": "Näytä saatavuus- ja toimitustiedot", "shippingError":"An error occurred, please try again", "hideDetailsDefault": "Piilota saatavuus- ja toimitustiedot", "priceLabel":["Hinta:", "Hinta molemmille:", "Hinta kaikille kolmelle:"], "preorder":["Tilaa tämä tuote ennakkoon", "Tilaa molemmat tuotteet ennakkoon", "Tilaa kaikki kolme tuotetta ennakkoon"]}} Toimitukselliset arvostelut Amazon.com-arvostelu Syvällä Itä-Arizonan graniittikukkuloilla vuonna 1880 H.C. Day perusti Lazy B -tilan, jossa Yhdysvaltain korkeimman oikeuden tuomari Sandra Day O'Connor ja hänen veljensä Alan viettivät nuoruutensa, josta he muistelevat tässä hellyttävässä yhteisessä muistelmateoksessa. "Kuuluimme Lazy B:hen, ja se kuului meille jokaiselle", O'Connor ja Day kirjoittavat. "Luulimme, että se olisi siellä aina." He työskentelivät tilalla 300 neliökilometrin alueella yhdessä värikkään karjapaimenjoukon kanssa ja opettelivat karjan, hevosten ja ihmisten tapoja, ja he jakavat oppejaan hyvin kirjoitetuissa anekdooteissa, jotka vaihtelevat lamasta kuivuuteen. He oppivat myös arvomaailman, joka "oli yksinkertainen ja hienostelematon ja välttämätön" ja joka on seurannut heitä suureen maailmaan. Sekä hovin tarkkailijat että lännenkirjallisuuden ystävät nauttivat tästä monipolvisesta kertomuksesta elämästä maalla. --Gregory McNamee --Tämä teksti viittaa painokelvottomaan painokseen tai painokseen, jota ei ole saatavilla. From Publishers Weekly Tämä muistelmateos-luonnonhistoria tuo esiin selkeän kuvan amerikkalaisesta</w:t>
      </w:r>
    </w:p>
    <w:p>
      <w:r>
        <w:rPr>
          <w:b/>
          <w:color w:val="FF0000"/>
        </w:rPr>
        <w:t xml:space="preserve">id 223</w:t>
      </w:r>
    </w:p>
    <w:p>
      <w:r>
        <w:rPr>
          <w:b w:val="0"/>
        </w:rPr>
        <w:t xml:space="preserve">Avalanche City Drive On Lyrics Avalanche City Drive On Lyrics total views : 11 kertaa tällä viikolla. Voit suurentaa kappaleen Drive On sanat helposti katseltavaksi, lähettää ne ystävillesi tai arvostella Avalanche Cityn Drive On -kappaletta ja auttaa kappaletta tulemaan suosituksi. Jos sinulla on korjauksia sanoituksiin tai ideoita drive on -laulun merkityksestä, voit lähettää ne meille. Autossa matkalla kaupunkiin Aamulla oli sumuista tuulilasissa Puhuimme tulevasta päivästä Ja eikö meidän pitäisi sen sijaan vain karata Aloimme uskoa unelmiimme Ja minä vain jatkoin ajamista suoraan uloskäynnin ohi Heitimme kännykät ulos ikkunasta Huusimme kaupungille hyvästi emme tule kaipaamaan sinua Tiesin nyt, että elämämme on oikeilla raiteilla Kun tunsin voiman luissani palaavan takaisin Hymyilet minulle ja minä sinulle Koska tämä on kaikki, mitä olemme koskaan halunneet tehdä [ From: http://www.elyrics.net ] Joten etelään nyt sydämemme elossa Ja päämme vapaa huolista että elämämme tarjoaa pois kaukana kaukana melkein poissa näkyvistä Hyvästi kaupunkipäiville niin kauan kaupunki-illoille Joten uskoen jokaisen sanan mitä sanomme Ajoin aamuun asti Hymyni ulottui korvistani sinun korviin Ei ole mitään, mitä raikas tuulenvire ei parantaisi Jatka, sanoit Aja eteenpäin, sanoit Jatka, jatka näitä sanoituksia on toimittanut bonkers sanoituksia on viimeksi korjannut LittleRed</w:t>
      </w:r>
    </w:p>
    <w:p>
      <w:r>
        <w:rPr>
          <w:b/>
          <w:color w:val="FF0000"/>
        </w:rPr>
        <w:t xml:space="preserve">id 224</w:t>
      </w:r>
    </w:p>
    <w:p>
      <w:r>
        <w:rPr>
          <w:b w:val="0"/>
        </w:rPr>
        <w:t xml:space="preserve">Kanadan korkein oikeus on yksimielisessä päätöksessään antanut patenttiasiamiehille ja oikeudenkäyntiasiamiehille arvokkaita ohjeita siitä, miten kanadalaisia patentteja luetaan ja miten niitä pannaan täytäntöön ( Teva Canada Limited v Pfizer Canada Inc , 2012 SCC 60 ). Patentin kohde ei kaipaa esittelyä. Sildenafiili on vaikuttava aine VIAGRAssa, joka on yksi maailman tunnetuimmista lääkevalmisteista. VIAGRAn määräämisen syy ei ole mikään mysteeri tai epäselvyys. Pfizerin patentti ei kuitenkaan ollut yhtä selkeä kuin sen tuotteen maine. Pfizerin patentissa kuvattiin erektiohäiriöiden hoitoon käyttökelpoisten yhdisteiden luokka. Patentin kuvauksessa ei nimenomaisesti yksilöity sildenafiilia tehokkaaksi lääkkeeksi, vaikka Pfizerin ennen etuoikeuspäivää tekemät testit osoittivat, että vain sildenafiili oli tehokas tähän tarkoitukseen. Pfizerin patentti sisälsi useita "kaskadivaatimuksia", jotka määrittelivät patenttimonopolin kohteen. Vaatimuksessa 1 esitettiin yleinen kaava, jonka avulla voitaisiin tuottaa 260 kvintiljoonaa mahdollista yhdistettä, joita voitaisiin käyttää erektiohäiriöiden hoitoon. Peräkkäiset patenttivaatimukset kavensivat monopolisoitujen yhdisteiden valikoimaa; patenttivaatimukset 6 ja 7 koskivat kumpikin vain yhtä yhdistettä. Vaatimus 7 koski sildenafiilia. Koko menettelyn ajan Pfizer ei kyennyt selittämään, miksi sen patentti kohdistui useisiin yhdisteisiin ja miksi, vaikka Pfizer tiesi, että vaatimus 7 koski ainoaa tehokkaaksi osoitettua yhdistettä, patentissa ei yksilöity sitä sellaiseksi tai ilmoitettu, että muiden yhdisteiden ei ollut osoitettu olevan tehokkaita. Viesti 1: Kanadan patenttilainsäädäntö pakottaa kovaan neuvotteluun Valituksen pääkysymys oli, oliko Pfizer julkistanut keksintönsä riittävästi patentissaan. Korkein oikeus toisti, että asianmukainen julkistaminen on patenttisopimuksen ytimessä; se on se, mitä yleisö saa vastineeksi monopolista. Julkistaminen on kodifioitu patenttilain 27 §:n 3 momentissa, jossa edellytetään, että patenttijulkaisussa "kuvataan oikein ja täydellisesti keksintö ja sen toiminta tai käyttö sellaisena kuin keksijä on sen suunnitellut". Korkeimman oikeuden mukaan tämä edellyttää, että patentissa paljastetaan keksinnön luonne. Keksinnön luonteen määrittämiseksi ja sen selvittämiseksi, onko ilmoitus riittävä, on tarkasteltava koko patenttijulkaisua, mukaan lukien patenttivaatimukset, ja sen on vastattava tuttuihin kysymyksiin: Mikä on keksintö? Miten se toimii? Tutkimus ei kuitenkaan pääty tähän. Kun monopolikausi on päättynyt, keksinnön alaan perehtyneen henkilön on myös pystyttävä käyttämään keksintöä yhtä menestyksekkäästi kuin keksijä pystyi patenttihakemuksen tekohetkellä. Jotta sopimus pysyisi voimassa, jokaisen kyseessä olevan keksinnön osalta patentin kuvauksen on mahdollistettava se, että ammattitaitoinen henkilö voi valmistaa keksinnön ainoastaan ilmoituksessa annettujen ohjeiden avulla ja ilman vähäistäkin tutkimustyötä. Jos ilmoitus ei täytä näitä vaatimuksia: sopimusta ei tehdä. Keksinnöltä evätään patenttisuoja, kuten korkeimman oikeuden mukaan VIAGRAn kohtaloksi pitäisi koitua. Viesti 2: E pluribus, unum: Yksi päätöksen odottamattomimmista näkökohdista oli se, että julkistamisen riittävyyttä voidaan - mutta ei välttämättä - tarkastella vaatimuskohtaisesti. Vahvistaessaan patentin pätevyyden alemmat tuomioistuimet määrittivät, täyttyivätkö julkistamisvaatimukset patenttivaatimusten osalta yksitellen. Korkein oikeus katsoi kuitenkin, että tämä oli väärä lähestymistapa. Arvioidessaan, täyttyvätkö julkistamisvaatimukset, tuomioistuimen on pikemminkin tarkasteltava patenttijulkaisua kokonaisuutena, mukaan lukien kaikki patenttivaatimukset; erilliset patenttivaatimukset eivät saa merkitä erillisiä keksintöjä. Patenttilain 58 §:n mukaan pätevä patenttivaatimus voi jäädä voimaan yhdestä tai useammasta pätemättömästä patenttivaatimuksesta huolimatta, mutta tätä pykälää sovelletaan vasta pätemättömyysanalyysin jälkeen, mukaan luettuna se, täyttyvätkö julkistamisvaatimukset. Korkein oikeus siis hylkäsi ehdotuksen, jonka mukaan jos on olemassa pätevä vaatimus, julkistamisvaatimusten tarkastelu voidaan rajoittaa koskemaan vain kyseistä vaatimusta. Lisäksi ehdotus, jonka mukaan patentin jokainen patenttivaatimus koskee erillistä keksintöä, on patenttilain järjestelmän vastainen. Tämän seurauksena patentissa olevien patenttivaatimusten määrä ei ole oikeassa suhteessa keksintöjen määrään. Ja se, kattaako useita patenttivaatimuksia sisältävä patentti yhden vai monta keksintöä, voi olla ratkaisevaa sen pätevyyden kannalta, kuten tässä tapauksessa. Tutkittuaan patenttijulkaisua kokonaisuudessaan tuomioistuin totesi, että sildenafiili ja muut keksinnön yhdisteet "olivat</w:t>
      </w:r>
    </w:p>
    <w:p>
      <w:r>
        <w:rPr>
          <w:b/>
          <w:color w:val="FF0000"/>
        </w:rPr>
        <w:t xml:space="preserve">id 225</w:t>
      </w:r>
    </w:p>
    <w:p>
      <w:r>
        <w:rPr>
          <w:b w:val="0"/>
        </w:rPr>
        <w:t xml:space="preserve">Yksi ohjelman tärkeimmistä tavoitteista on "haastatella alan johtavia asiantuntijoita". Ohjelmassa on todellakin ollut hienoja vieraita, ja mielenkiintoista on, että muutama viikko sitten siellä oli myös joitakin erittäin vahvoja Whose Shoes? -ohjelman kannattajia, kuten sosiaalihuollon huippuosaamisen instituutin (SCIE) toimitusjohtaja Andrea Sutcliffe. Pidän rennosta, keskustelevasta formaatista. Olin iloinen, kun kuulin, että podcastin kuunteleminen lasketaan osaksi ammatillista täydennyskoulutusta, koska se on hyvä tapa hoitoalan ammattilaisille pysyä ajan tasalla uusista kehityssuuntauksista, ja ohjelma haastaa menestyksekkäästi vakiintunutta ajattelua monilla aloilla. Tällä viikolla odotin innolla Richard Humphriesin, King's Fundin johtavan tutkijan, kuulemista. En joutunut pettymään! Nyt jaksossa 15 (voitko uskoa sitä?) se on, kuten aina, loistava podcast - viihdyttävä, aito ja hyvin informatiivinen. Richard tarjoaa valtavia näkemyksiä sosiaali- ja terveydenhuollon maailmasta, mutta puhuu tavalla, joka tekee keskeisistä asioista ymmärrettäviä ja kaikkien ulottuvilla olevia. "Sumujen ja puoluekokousten kausi"... Rakastan sitä. Maalaisjärki ruumiillistuu.... JA kiitos Richardille erittäin anteliaasta suosituksestasi Kenen kengät? -blogistani (#FF-osiossa podcastin lopussa -38 min 40). Loistavaa, että mielestäsi blogisarjamme, jossa tarkastellaan sosiaalihuollon kysymyksiä yleisesti ja erityisesti dementiahoitoa eri näkökulmista, auttaa muistuttamaan ajattelijoita ja poliittisia päättäjiä siitä, "mistä on kyse". Loistavaa! Richard kehuu myös 90-vuotiaan äitini hiljattain julkaistua "loistavaa kirjoitusta", jossa hän kertoi, miten vaikeaksi monet ikääntyneet ihmiset kokevat nyky-yhteiskuntaa läpäisevän uuden teknologian. Richard sanoo, että tämäkin oli "eräänlainen terveellinen muistutus". Suuret henkilökohtaiset kiitokset Shirley Ayresille - Shirley on todellakin "sosiaalisen median kuningattareni". Shirley esitteli minut koko sosiaalisen median maailmaan, kutsui minut Linkiniin, kun minulla oli vain neljä yhteyttä, ja auttoi minua löytämään tieni. Sosiaalinen media on avannut minulle ja pienyritykselleni ovia käsittämättömällä tavalla. Se on solminut mitä uskomattomimpia ystävyyssuhteita, kun "e-ihmisistä on tullut oikeita ihmisiä" eri puolilla maata ja viime aikoina myös kansainvälisesti. Ja lopuksi, minulla oli ilo tavata Stuart henkilökohtaisesti viime viikolla. Olin sopinut piipahtavani jälleen Lambethissa sijaitsevassa Healthy Living Clubissa kuvaamassa heidän ihanaa toimintaansa. Olen henkilökohtaisessa ristiretkessäni auttamassa varmistamaan asianmukaisen rahoituksen tälle ainutlaatuiselle kerholle, joka tuo lämpöä, hauskuutta ja iloa dementoituneille ihmisille. Se on NIIN erilainen kuin perinteiset "palvelut". Tässä on pätkä ottamastani videosta - ihana 'Bassez Down' -laulu, jossa jokaista kerhon jäsentä tervehditään erikseen nimeltä. Erityinen hetki jakamatonta huomiota, myötätuntoa ja ystävyyttä. Tämä muistuttaa minua vahvasti niistä syvällisistä oivalluksista, joita yksi #dementiachallengereistämme, lempeä Andy Bradley, jakoi viime viikolla julkaistussa voimakkaassa TEDxBrighton-videossa. 'Bassez Down' -kappale on ahdistava - varoitetaan, sitä on vaikea saada pois mielestä. Yksinkertainen mutta syvästi koskettava tapa olla vuorovaikutuksessa dementiaa sairastavien ihmisten kanssa, saada heidät tuntemaan itsensä arvostetuiksi ja auttaa heitä oppimaan ja muistamaan toistensa nimet. Samat ihmiset käyvät kerhossa viikosta toiseen - niinhän sitä tekisi, eikö niin? Ja niille, jotka eivät ole vielä saaneet tarpeekseen Bassez Downista, tässä on hieman Pinteresque-tyyliin elokuva elokuvan sisällä. Kuten kävi ilmi, käytin myös tilaisuutta hyväkseni ja tapasin siellä Stuart Arnottin ja liikekumppanini Ianin ja tein filmihaastattelun, jossa ylistin heidän erinomaista Mindings-resurssiaan. Mindings on loistava väline kaikille, jotka haluavat tuoda sosiaalisen median edut ja yhteydenpidon niille, jotka eivät pysty tai halua käyttää perinteistä teknologiaa. Tarkemmin sanottuna sen avulla Australiassa asuva poikani voi lähettää kuvia krikettiotteluistaan (uuden bloggaajansa) mummolleen! Olen erittäin kiitollinen Shirleylle ja Stulle heidän uskollisesta tuestaan sekä Whose Shoes? -tuotteille (ja kyllä, Stu sai salaa esikatsella uutta sähköistä versiota) että @WhoseShoes-blogisarjalle. Itse asiassa he ovat maininneet meidät useimmilla viikoilla! Ja rahoituksesta puheen ollen... Luulen, että Shirley ja Stu etsivät sponsoria, jotta he voisivat jatkaa tätä ihanaa podcast-aloitetta vuonna 2013... Kiitos, Dorothy. On aina erityisen palkitsevaa saada kommentteja blogiin hoitajilta ja heidän hoitamiltaan ihmisiltä! Liity Twitteriin, niin voin kiittää sinua sielläkin:)</w:t>
      </w:r>
    </w:p>
    <w:p>
      <w:r>
        <w:rPr>
          <w:b/>
          <w:color w:val="FF0000"/>
        </w:rPr>
        <w:t xml:space="preserve">id 226</w:t>
      </w:r>
    </w:p>
    <w:p>
      <w:r>
        <w:rPr>
          <w:b w:val="0"/>
        </w:rPr>
        <w:t xml:space="preserve">Puhuin TNG: Remastered -projektin konsulttien Mike ja Denise Okudan kanssa sen kunniaksi, että Star Trek: The Next Generationin toinen tuotantokausi julkaistaan blu-ray:llä reilun viikon kuluttua. Puhuimme toisen kauden erilaisista haasteista ja siitä, miten HTV:n remasterointiryhmä Dan Curryn avustuksella on tuonut sarjan teräväpiirtoon. Mike &amp; Denise Okuda: TrekCore: Yksi toisen kauden surullisenkuuluisimmista otoksista on varsin juustoinen morphing-jakso, jonka näemme elokuvassa "The Dauphin". Pystyittekö luomaan tuon otoksen uudelleen tehdäksenne siitä vakuuttavamman? Mike Okuda : "Dauphinin" morphing-kuvat olivat - aikoinaan - aivan loistavaa loistavan loistotekniikan käyttöä erittäin monimutkaisen visuaalisen efektin luomiseksi. Alkuperäiset elementit tehtiin videoresoluutiolla, joten niitä ei voitu suoraan skaalata. Tässä nimenomaisessa tapauksessa se tehtiin kokonaan uudelleen nykypäivän visuaalisten efektien tekniikalla, joten se on hieman erilainen - minusta se on vakuuttavampi, mutta jätämme sen teidän päätettäväksenne. Jälleen kerran paikalla oli Dan, jolla on hylly täynnä Emmyjä... Denise Okuda : Luotimme hänen asiantuntemukseensa saadaksemme siitä mahdollisimman täydellisen. TrekCore: Yksi viimeisistä otoksista, joista haluan puhua 2. kaudella, on Nagilum. Kun katsomme standarditarkkuutta, se on edelleen upea kohtaus - yhdistelmä live action -materiaalia ja tietokoneella luotuja elementtejä. Oliko mahdollista luoda efekti uskollisesti uudelleen remasterointia varten? Mike Okuda : Suurin osa alkuperäisistä elementeistä on yhä filmillä, joten mielestäni he tekivät hyvää työtä alkuperäisen hämärän karmivuuden vangitsemisessa, mutta jälleen kerran - meitä kiinnostaa tietää, mitä mieltä sinä olet! Nagilum elokuvasta ' Where Silence Has Lease ' luotiin uskollisesti uudelleen teräväpiirtona alkuperäisen 'hämärän karmivuuden' vangitsemiseksi TrekCore: Onneksi molemmat teistä pystyitte osallistumaan upeisiin äänikommentteihin 2. kaudella. Miten tämä kokemus eroaa niistä kuuluisista tekstikommentaarista, joita olette aiemmin tehneet DVD:lle, ja kuinka paljon tutkimustyötä tällaisiin äänikommentteihin kuluu? Denise Okuda: Aina kun teemme kommentteja, olipa kyse sitten tekstistä tai äänestä, teemme kotiläksyjämme. Me periaatteessa katsomme jakson ja käymme asiat läpi. Todella hauskaa näissä äänikommentaarissa on se, että saimme istua alas Melinda Snodgrassin kanssa, joka oli "The Measure of a Man" -kirjan käsikirjoittaja, ja Rob Bowmanin kanssa, joka oli "Q Who" -kirjan ohjaaja. Mike Okuda : Hänellä oli kiire Castlea kuvattaessa, mutta hän otti aamupäivän vapaata ja liittyi seuraamme. Denise Okuda : Hän antoi meille aikaa, hän tuli tänne ja teki äänikommentaarin. Arvostimme sitä todella paljon, ja olemme suuria Castle-faneja, joten nautimme siitäkin puhumisesta! TrekCore: The Measure of a Man -elokuvan laajennetun version tekemistä kuvailit aika lailla paskamaiseksi, et tiennyt, onnistuisiko se vai ei. Kuinka suuri matka tämä on ollut teille molemmille? Denise Okuda : Se on ollut uskomaton matka! Emme todellakaan tienneet, onnistuisiko se vai ei. Sen eteen tehtiin niin paljon työtä, ettemme vieläkään voi uskoa, että se tapahtui. Mike Okuda : Ei ole harvinaista, että valmiista jaksosta leikataan kohtaus tai pari - tai muutama repliikki. Mutta on hyvin harvinaista, että jaksosta leikataan niin paljon materiaalia. Ja sitten onni oli niin poikkeuksellinen - että alkuperäisestä versiosta on olemassa tarkka viite... Melinda säilytti sitä VHS-kasettia 25 vuotta, ja hän oli niin ystävällinen, että lainasi sen meille takaisin. Sitten CBS ja HTV kävivät läpi ja tutkivat kaiken tuoreen materiaalin ja huomasivat, että kaikki alkuperäiset elementit olivat yhä olemassa. Kun CBS sai tietää asiasta, he katsoivat laajennettua jaksoa ja sanoivat: "Vau, tässä on hyvää materiaalia, tämä todella lisää jaksoa." He hyppäsivät innoissaan renkaiden läpi saadakseen tämän aikaan. Denise Okuda : Yksi niistä asioista, joita rakastan Star Trekissä yleensä ja erityisesti Star Trek: The Next Generationissa, on hahmojen vuorovaikutus. En aio spoilata sitä, mutta kahden hahmon välillä on uusi kohtaus - jota kukaan ei ole nähnyt - josta nautin kovasti, ja voin</w:t>
      </w:r>
    </w:p>
    <w:p>
      <w:r>
        <w:rPr>
          <w:b/>
          <w:color w:val="FF0000"/>
        </w:rPr>
        <w:t xml:space="preserve">id 227</w:t>
      </w:r>
    </w:p>
    <w:p>
      <w:r>
        <w:rPr>
          <w:b w:val="0"/>
        </w:rPr>
        <w:t xml:space="preserve">Tiistai 14. elokuuta 2012 Kaikilla on varmaan päässään tarina siitä, miten ja miksi he ovat päätyneet nykyisiin esteettisiin ja kulttuurisiin arvoihinsa. Kun Robert Hughes kuoli viime viikolla, se muistutti minua siitä, että oma muovaava kokemukseni oli, kun olin pieni lapsi ja näin sattumalta varhaisen jakson The Shock of the New . Se imaisi minut niin syvälle, että vanhempani antoivat minun valvoa myöhään kerran viikossa ja katsoa sarjan loputkin jaksot. En ole koskaan omistanut kirjaa tai katsonut sarjaa uudelleen videolta; itse asiassa en ole varma, olenko koskaan nähnyt ensimmäistä tai kahta jaksoa. Olen kuitenkin vakuuttunut siitä, että tuon sarjan kuvat ja ajatukset painuivat mieleeni ja muodostivat muotin, johon kaikki myöhempi ajatteluni taiteesta on valettu. Siihen asti ymmärrykseni taiteesta ei ollut sen syvällisempää kuin suosittu pilakuva korkeakulttuurista. Ihmettelin, miksi kaikki taiteilijat näyttivät olevan kuolleita. Vanhemmillani oli Time-Lifen kirja Suurista taiteilijoista, jota selailin ja jossa oli Picasso, Matisse ja Chagall, mutta en ymmärtänyt, miksi heidän maalauksensa olivat outoja ja jotenkin rumia. Kun Robert Hughes puhui dadasta, löysin yhtäkkiä modernin taiteen lajin, jossa "ymmärsin", mitä he sanoivat maailmasta. Siinä oli pointti, joka vaikutti selvältä, mutta jota ei voinut helposti pukea sanoiksi - ja näin opin, mistä taiteessa oli kyse. Samanlaisia muokkaavia kokemuksia sain myöhemmin teini-ikäisenä, mutta silloin etsin vastaavia nykyaikaisuuden malleja musiikista ja kirjallisuudesta. Vanhemmillani oli toinen sarja taiteilijoista kertovia kirjoja, jotka päättyivät Duchampiin, joten siitä tuli täydentävä opaskirjani siihen, mitä olin nähnyt televisiossa. Kirjoittamisen alalla luin koulussa hieman Poundia ja Eliotia ja etsin sitten lisää tietoa itse ja löysin Hugh Kennerin The Pound Era -teoksen, joka avasi kokonaisen vaihtoehtoisen 1900-luvun kulttuurihistorian. Melkein sattumalta sain käsiini Guy Davenportin esseet teoksessa The Geography of the Imagination , jossa esitettiin laajempi joukko suuntaviivoja nykyaikaiselle kirjoittamiselle ja sen jälkeen. Eräässä esseessä hän toteaa, että "kaikki todellinen koulutus on tiedostamatonta viettelyä". Etsin "outoa" musiikkia ja poimin kaikenlaista sekalaista. Minimalistit tarjosivat ilmeisimmin tyyliä perinteisen perinteen ulkopuolelta, mutta todellisen opettavaisen kokemuksen sain Edward Cowien ABC:lle tekemästä radio-ohjelmasarjasta nimeltä Towards New Music . Myöhemmissä jaksoissa keskityttiin tiettyihin teemoihin tai säveltäjiin, joista yksi oli omistettu John Cagelle ja samanhenkisille taiteilijoille. Siihen aikaan olin kuullut Cagesta tietämättä hänestä mitään muuta kuin sen, että hän vaikutti taatusti kiehtovalta. Hän olikin, ja bonuksena Cowie soitti muutaman minuutin kappaleen kappaleesta 7 Cornelius Cardew'n The Great Learningista. Juuri ensimmäiset jaksot saivat minut kuitenkin koukkuun. Cowie yritti lähteä liikkeelle ensimmäisistä lähtökohdista keskustelemalla äänenluonnin luonteesta ja tarkoituksesta päiväkotilapsista koostuvan improvisointiorkesterin kanssa ja kritisoimalla sitä, miten meidät on kasvatettu ja sosiaalistettu musiikkikulttuuriin. Siitä oli luultavasti apua, että Cowie on säveltäjän lisäksi myös taidemaalari, minkä ansiosta hän pystyy näkemään laajemman valikoiman asioita kuin tekniset keskustelut, jotka sotkevat liian monet musiikin historiat. Vaikka olisinkin rakastanut musiikin soittamista, kuuntelemista, lukemista tai mitä tahansa, mielikuvitukseni herätti eniten nämä historiat, jotka osoittavat, miten ja miksi olemme päätyneet tekemään sitä, mitä teemme nyt, ja miten paljon enemmän on mahdollista tehdä. Hei Ben, olin iloinen ja yllättynyt nähdessäni kappaleesi ABCFM:n radiosarjassa... vuosia sitten!!!! Se, että olet jatkanut uusien tuntemusten ja ideoiden etsimistä taiteesta ja taiteesta, on todella hienoa nähdä! Vieraile ammatillisilla nettisivuillani, jos voit... siellä saattaa olla vielä asioita, jotka resonoivat kanssasi..... ..ja ota yhteyttä ja kerro lisää itsestäsi...olen utelias! Olen Ozissa ensi vuonna muutaman viikon...jos olet jossain lähellä sitä, missä olen (lähinnä Victoria), olisi hyvä tavata ja jutella.</w:t>
      </w:r>
    </w:p>
    <w:p>
      <w:r>
        <w:rPr>
          <w:b/>
          <w:color w:val="FF0000"/>
        </w:rPr>
        <w:t xml:space="preserve">id 228</w:t>
      </w:r>
    </w:p>
    <w:p>
      <w:r>
        <w:rPr>
          <w:b w:val="0"/>
        </w:rPr>
        <w:t xml:space="preserve">Vaalit olivat "koira, joka ei haukkunut", Begala sanoi. Kun muissa kypsissä demokratioissa näinä vaikeina aikoina mellakoidaan vaalien takia, "me saimme selkeän mandaatin".  Demokraatit saivat paikkoja taloudesta huolimatta. Tea Party -puolueen ehdokkaat hylättiin. Vaikka republikaanit säilyttivät edustajainhuoneen hallinnan vaalipiirien uudelleenjaon vuoksi, Begala sanoi: "Enemmän amerikkalaisia äänesti demokraatteja kuin republikaaneja." Begala: Begala: Teollisuutenne ei saisi esiintyä kongressissa anelijana. He työskentelevät teille. Te luotte työpaikkoja ja annatte sähköä koteihin ja yrityksiin tavalla, joka ei tuhoa planeettaa. Ja tämä on yksi suosikkiplaneettojani. Esittäkää itsenne sellaisena kuin olette: suurena amerikkalaisena teollisuudenalana. Fleischer: Suurin uhka teollisuudellenne on verouudistus. Alhaisempia verokantoja etsiessään he etsivät porsaanreikiä. Ja porsaanreikä on katsojan silmässä. Todennäköisesti muutoksia ei tehdä, koska hallitus on jakautunut. Mutta sitä ei pidä koskaan pitää itsestäänselvyytenä. Jatkakaa työskentelyä molemmissa puolueissa. Suurin haavoittuvuutenne tulee minun puolueestani. Begala: Aina kun olemme luoneet paljon työpaikkoja, ne ovat tulleet tietyltä sektorilta. 90-luvulla se oli tietotekniikka ja biotieteet. Syyskuun 11. päivän jälkeen se oli kansallinen turvallisuus. Presidentti uskoo, että tällä kertaa työpaikat tulevat uusiutuvasta energiasta. Kotimaisia, korkeapalkkaisia, valmistusteollisuuden työpaikkoja, vihreitä työpaikkoja . Uskon, että ne voivat. Fleischer: Kongressiedustaja tai senaattori kuuntelee ihmisiä, jotka luovat työpaikkoja osavaltiossaan tai piirissään. Se on voimakkain äänenne. Kuka joutuu paloittelulohkolle? Washingtonin historia on osoittanut, että lähes kaikkea jatketaan. Mutta se on kuoppaista. Teidän on osoitettava, että olette matkalla omille teille, että tämä on silta, että se auttaa kansallista turvallisuutta, että se auttaa muuta taloutta, että se ei ole jotain pysyvää. Erityisesti Solyndran jälkeen on osoitettava, että talous on järkevää. Begala: Kochin veljesten sijaan mieluummin 100 Solyndraa. Solyndra meni konkurssiin, koska kiinalaiset pelasivat epäreilusti ja alittivat sen, ei siksi, että se olisi ollut korruptoitunut. Fleischer: Tuulivoima on puhdasta energiaa, joka valmistetaan täällä Yhdysvalloissa. Maan turvallisuuden kannalta tarvitaan monipuolinen valikoima, jota voidaan lisätä ja vähentää markkinoiden mukaan, ja uusiutuvilla energialähteillä on oltava tasapuoliset toimintaedellytykset, jotta ne voivat olla osa tuotevalikoimaa. Ongelmana on se, miten määritellään tasapuoliset toimintaedellytykset. Jokainen energiateollisuus on saanut jonkinlaista tukea tai verosäännöstä. Hallituksen käsi on jokaisella energia-alan pelikentällä. Begala: Jos se olisi minun tehtäväni, menisin lainsäätäjien luo, heittäisin kolikon ja sanoisin: "En halua enempää. Kaksikymmentäviisi senttiä jokaista dollaria kohden, jonka annatte Kochin veljeksille ja Exxonille" - jotka ovat kehittyneitä, kehittyneitä teollisuudenaloja. Ne eivät tarvitse apua. Ne ovat planeetan kannattavimpia yrityksiä, ja me annamme niille neljä kertaa enemmän tukia kuin tuulivoimaloille. Se on järjetöntä. Fleischer: Suurempi ongelma ovat markkinat ja hyödykkeet. Se on suurin este teollisuudellenne. Jos maakaasun hinta jatkaa laskuaan, se määrittää tuotteenne kysynnän enemmän kuin mikään muu. Vapaat markkinat ovat silti vapaat markkinat, vaikka hallitus olisi mukana. Yleisön kysymyksiin vastatessaan kumpikin sanoi, että PTC:n voimassaoloaikaa voitaisiin pidentää lame duck -istunnossa. "Menkää katsomaan Spielbergin Lincoln", Begala sanoi. "Jos orjuus voidaan lakkauttaa lame-duck-istunnon aikana, nämä asiat voidaan varmasti tehdä." "Finanssipoliittinen jyrkänne on ratkaistava ennen 31. joulukuuta", Fleischer sanoi. "Ja mikään ei ole niin hyvä kuin verolaki, joka on menossa läpi, jotta siihen voidaan liittää monia pieniä veropidennyksiä koskevia säännöksiä. Niin on aina tehty." Begala sanoi kannattavansa hiiliveroa. Fleischer sanoi, että republikaanit saattaisivat kannattaa sellaista, mutta tällaiset verot harvoin käytetään alijäämän vähentämiseen. "Yleensä rahat menevät jonkin muun asian rahoittamiseen." Begala valitteli, että ne ajat, jolloin ilmastonmuutos oli kahden puolueen asia, ovat ohi. "Republikaanit siirtyivät pois", hän sanoi. "Jotenkin siitä tuli konservatismin vastainen asia. En ymmärrä sitä." "Ongelmasta vallitsee vakiintunut yksimielisyys", Fleischer vastasi. "Mutta muuttaako ratkaisu ilmaston lämpenemistä vai ruokkiiko se vain hallituksen menohaluja?" Keskustelun lopussa vastauksena kysymykseeni</w:t>
      </w:r>
    </w:p>
    <w:p>
      <w:r>
        <w:rPr>
          <w:b/>
          <w:color w:val="FF0000"/>
        </w:rPr>
        <w:t xml:space="preserve">id 229</w:t>
      </w:r>
    </w:p>
    <w:p>
      <w:r>
        <w:rPr>
          <w:b w:val="0"/>
        </w:rPr>
        <w:t xml:space="preserve">Torstai, 1. marraskuuta 2012 My Life in Books: Sarja kolme: Stu tunnetaan muuten Winstonin isänä , ja hän tietää enemmän käännöskirjallisuudesta kuin kukaan tuntemani.  Hänen bloginsa on loistava tietolähde niin monen maan kirjallisuudesta. Florence kirjoittaa blogia Miss Darcy's Library , ja olen kiitollinen hänelle siitä, että hän sai minut vihdoin lukemaan Rosamond Lehmannia sen jälkeen, kun hän johti tälle kirjailijalle omistettua lukuviikkoa aiemmin vuonna 2012. Qu. 1.) Kasvoitko kirjoja rakastavassa taloudessa, ja lukivatko vanhempasi sinulle? Valitse suosikkikirja lapsuudestasi ja kerro siitä. Stu: Kasvoin todellakin hyvin kirjahenkisessä kodissa. Varhaisimmat muistoni ovat isästäni lukemassa tuolilla, autossa odottamassa äitiäni, ja hänen tuntikausia kestäneistä vessakäynneistään kotona kirjaa lukiessaan! Siitä huolimatta kirjamakumme on hyvin erilainen - isäni lukee mielellään pakoilua, trillereitä, lännenelokuvia ja vakoiluromaaneja. Hän myös lukee ehkä tuplasti enemmän kirjoja kuin minä.  Isovanhempani olivat myös hyvin kirjahenkisiä - isoäitini oli rikosfani, joten lomat vietettiin lukemalla, mutta myös katselemalla hänen kokoelmiaan vanhoja paperikantisia kirjoja, joiden kannet olivat hieman karmivat 60- ja 50-luvuilla.  Hänen suosikkikirjailijansa oli Agatha Christie.  Toinen isoäitini oli englanninopettaja ja rehtori, joten hänen hyllynsä avasivat silmäni klassikoille, ja vaikka en nykyään lukekaan niin paljon kuin pitäisi, löysin hänen hyllystään sellaisia nimiä kuin Saki ja Dickens. Hän on ehkä myös inspiroinut yhtä lapsuuteni suosikkikirjoista, J.R.R. Tolkienin Hobittia, sillä hänellä oli Taru sormusten herrasta vanha versio, jonka kansi ja riimukirjoitus houkuttelivat minua lapsena - sain Hobitin, kun olin noin kymmenen, sillä Taru sormusten herrasta oli ehkä liian vanha minulle tuossa iässä. Rakastuin ajatukseen kaukaisista paikoista ja niissä tapahtuvista seikkailuista. Florence: Vartuin diplomaattitaloudessa, ja kahden tai kolmen vuoden välein muutimme toiseen maahan. Oli vaikeaa pitää yllä transatlanttisia ystävyyssuhteita, ja opin jo varhain luottamaan lohdutuksen ja seuran saamiseksi mieluummin kirjoihin kuin ihmisiin. Siihen auttoi se, että missä tahansa asuimmekin, ympärillämme oli aina kirjoja. Joka ilta päivällisen jälkeen kokoonnuimme sisarusteni kanssa vanhempieni sängylle satutunnille, ja äitini luki ääneen kaikkia suuria klassikoita. Kun meistä tuli liian vanhoja lastenkirjoille, hän vaihtoi ne Jane Austeniin, Margaret Mitchelliin tai Tanizakiin. Vasta kun valmistuin lukiosta ja muutin Pariisiin, tämä perinne loppui lopulta - valitettavasti - lopullisesti. Jos minun pitäisi valita yksi kirja lapsuudestani (voi miten vaikeaa onkaan valita!), se olisi luultavasti E. Nesbitin Lumottu linna . Olin hyvin innostunut taika- ja seikkailutarinoista, ja luin ja nautin monista niistä, mutta vain Lumotussa linnassa oli patsaita, jotka heräsivät eloon kuunvalossa, ja kutsu syömään kreikkalaisten jumalien kanssa järven keskellä olevalla saarella! Qu. 2.) Mikä oli yksi ensimmäisistä "aikuisten" kirjoista, josta todella pidit? Mitä elämässäsi tapahtui tässä vaiheessa? Stu: Sanon aina, että ensimmäinen todella aikuisten kirja... No, olen maininnut The Hound of the Baskervilles'n eräässä postauksessa omassa blogissani, mutta ehkäpä mainitsen toisen kirjan, jonka luin samoihin aikoihin (eli noin neljätoista tai viisitoista) ja joka ehkä antaa viitteitä myöhemmästä lukumakuuni, ja se on Albert Camus'n The Plague.  Synkkä kirja siitä, miten ihmiset reagoivat, kun rutto puhkeaa, ja tavallaan samaistun siihen, koska vanhempani olivat eronneet teini-ikäisenä, ja äitini meni uudelleen naimisiin, ja sain sisaruksen ja isäpuolen, jonka kanssa en tullut enkä tule vieläkään toimeen. Niinpä kirja ihmisistä, jotka kamppailevat elämänsä kanssa, ehkäpä osui kohdalleni, sillä teini-ikäni ei ollut minulle kaikkein onnellisin, koska en tuntenut oloani kotoisaksi teini-ikäni loppupuolella. Hitto, kuulostaa masentavalta, mutta se on vaikuttanut koko muuhun elämääni.  Oli tietysti hyviä aikoja, mutta kasvavana teininä tunsin itseni toisinaan yksinäiseksi ja vihaiseksi maailmalle. Florence: Olin kaksitoista, kun luin ensimmäisen kerran Jane Eyren . Kokeilin ensin Ylpeyttä ja ennakkoluuloa ja huomasin, että Austen oli -</w:t>
      </w:r>
    </w:p>
    <w:p>
      <w:r>
        <w:rPr>
          <w:b/>
          <w:color w:val="FF0000"/>
        </w:rPr>
        <w:t xml:space="preserve">id 230</w:t>
      </w:r>
    </w:p>
    <w:p>
      <w:r>
        <w:rPr>
          <w:b w:val="0"/>
        </w:rPr>
        <w:t xml:space="preserve">Aiheeseen liittyvät julkaisut Lataa Whitepaper Anna sähköpostiosoite * Jaywalking and the Elusive Unmarked Crosswalk By: Matthew Manjarrez, PE Jalankulkijoiden törmäyksiä käsitteleville asianajajille on erittäin tärkeää määritellä "jalankulkijoiden ylittäminen" oikein. Niiden, jotka puolustavat kuljettajaa tai julkista viranomaista, on ensin ymmärrettävä "jaywalkingin" vivahteet, ennen kuin oletetaan, että syyllisyys voidaan helposti siirtää jalankulkijalle, joka ylitti suojatien merkityn suojatien ulkopuolella. Samoin jalankulkijoita puolustavat henkilöt pystyvät tekemään sen paremmin, kun he ymmärtävät täysin, mitä jalankulku on ja mitä se ei ole. Termiä "jaywalking" käytetään selvästi antamaan nopeasti ja voimakkaasti vaikutelma siitä, että jalankulkija ylitti suojatien laittomasti suojatien ulkopuolella. Onko tämä kuitenkin todella oikeudenmukainen arvio? Vastaus tähän kysymykseen edellyttää, että arvioimme useita siihen liittyviä kysymyksiä. Ylittivätkö nämä jalankulkijat yksinkertaisesti tien sellaisessa paikassa, jossa ei ollut suojatietä merkitty ajoradalle? Onko tällaisessa paikassa ylittäminen aina väärin? Voiko suojatien ylittäminen joskus olla sallittua? Onko suojatie aina merkittävä ajoradalle? Ovatko tietyt paikat suojateitä myös ilman merkintöjä? Ajoneuvolain huolellinen ja kriittinen arviointi antaa vastauksia ja auttaa meitä määrittelemään, mitä jalankulku on. Kalifornian ajoneuvolakia (CVC) selatessamme saatamme yllättyä huomatessamme, ettei ole olemassa yleistä kieltoa ylittää ajorataa paikoissa, joissa ei ole suojatietä. Itse asiassa CVC 21961:ssä tunnustetaan, että tarvitaan paikallinen asetus, jolla kielletään jalankulkijoita ylittämästä tietä muualla kuin suojatien kohdalla. Lisäksi CVC 21954 edellyttää, että jalankulkijoiden, jotka ylittävät tien jalkakäytävän ulkopuolella, on väistettävä ajoneuvoja, jotka aiheuttaisivat vaarallisen konfliktin. Yksinkertaisesti sanottuna jalankulkija voi ylittää ajoradan vapaasti, myös risteysten välillä, ellei paikallista määräystä ole annettu (ks. kaksi esimerkkiä sivupalkissa), riippumatta siitä, onko jalkakäytävää. Tämä ei kuitenkaan anna jalankulkijalle vapaata valtaa ylittää suojatietä missä ja milloin tahansa. Jalankulkijoiden liikkumista rajoittavat muutamat CVC:n keskeiset säännökset. Yleisimmin CVC 21950:ssä säädetään, että jalankulkijan on noudatettava asianmukaista huolellisuutta turvallisuutensa varmistamiseksi, vaikka hän olisi suojatien päällä. Sen vuoksi jalankulkijat eivät saa kävellä ajoradalle lähestyvien ajoneuvojen tielle edes sellaisissa paikoissa, joissa heillä on laillinen etuajo-oikeus.  Erityisesti CVC 21955 kieltää jalankulkijoiden ylittämisen tietyissä paikoissa, mikä johtaa käsitteeseen "jaywalking". Termiä "jaywalking" käytetään CVC:ssä vain yhdessä kohdassa, ja se liittyy jalankulkijoihin, jotka rikkovat CVC 21955:tä. Kyseisessä pykälässä sanotaan: "Vierekkäisten risteysten välillä, joita valvotaan liikenteenohjausopastimien tai poliisien toimesta, jalankulkijat eivät saa ylittää ajorataa missään muualla kuin suojatietä pitkin." CVC:n lisäyksessä B määritellään tämän pykälän rikkominen rikkomukseksi, jota kuvataan nimellä "vilkkuväylällä kulkeminen opastimilla valvottujen risteysten välillä". CVC 21955:n kolme näkökohtaa on ymmärrettävä oikein, jotta sen kieltoa voidaan soveltaa oikein. Ensinnäkin kieltoa sovelletaan "liikennevalolaitteiden tai poliisien valvomien risteysten välillä". Yksinkertaisesti sanottuna tätä pykälää sovelletaan vain sellaisten risteysten välillä, joita molempia valvotaan punakelta-vihreillä liikennevaloilla tai poliiseilla. Risteystä ei katsota valvotuksi, kun liikennevalot ovat pimeinä eivätkä toimi sähkökatkoksen tai muun ongelman vuoksi. Tällaisessa paikassa tai missä tahansa muussa paikassa, jossa ei ole liikennevalvontaa, poliisien on oltava paikalla ja valvottava liikennettä, jotta kieltoa voidaan soveltaa. Toiseksi valvottujen risteysten on oltava vierekkäin. Tämä tarkoittaa risteyksiä, joita ei erota mikään muu risteys, mikä tarkoittaa sekä katuja että kujia. Kolmanneksi jalankulkija voi ylittää vierekkäisten liikennevalo- tai poliisivalvottujen risteysten välillä vain suojatien kautta. Kuva 1: CVC 21955:n soveltaminen -- punaisella merkityt jalankulkijoiden ylityspaikat ovat tämän pykälän vastaisia, ja vihreällä merkityt ylityspaikat olisivat sallittuja pykälän säännösten mukaan. Kuvan 1 yläosassa on esitetty olosuhteet, joissa vierekkäiset risteykset ovat opastettuja. Näin ollen jalankulkijoiden risteykset näiden risteysten välillä ovat sallittuja.</w:t>
      </w:r>
    </w:p>
    <w:p>
      <w:r>
        <w:rPr>
          <w:b/>
          <w:color w:val="FF0000"/>
        </w:rPr>
        <w:t xml:space="preserve">id 231</w:t>
      </w:r>
    </w:p>
    <w:p>
      <w:r>
        <w:rPr>
          <w:b w:val="0"/>
        </w:rPr>
        <w:t xml:space="preserve">Muutos vastaanottotoimistoihin Perjantai, 13. heinäkuuta 2012 Uuden-Seelannin viisumihakemusten jättöprosessi Tyynenmeren alueella muuttuu. Uuden-Seelannin maahanmuuttovirasto ottaa alueella käyttöön viisumihakemuskeskukset (Visa Application Centres, VAC). VAC-keskukset hoitavat hallinnollisia tehtäviä Uuden-Seelannin maahanmuuttoviraston puolesta. Ne eivät voi antaa maahanmuuttoneuvontaa tai vaikuttaa hakemuksen lopputulokseen. Uuden-Seelannin maahanmuuttovirasto arvioi ja ratkaisee kaikki hakemukset. Tyynenmeren alueella on seitsemän VAC-yksikköä. Kun hakemukset ovat toiminnassa, asiakkaiden on toimitettava hakemuksensa asianomaiselle VAC:lle. Huomaa, että Samoan ja Tongan asiakkaiden kannalta ei tapahdu muutoksia. He toimittavat hakemuksensa edelleen INZ:lle Apiassa ja Nuku'alofassa. VAC:n toimipaikat ja ehdotetut käyttöönottopäivät ovat seuraavat: VAC Sijainti Toimintapäivä Suva, Fidži 16. heinäkuuta 2012 Lautoka, Fidži 16. heinäkuuta 2012 Port Moresby, Papua-Uusi-Guinea 31. heinäkuuta 2012 Tarawa, Kiribati 14. elokuuta 2012 Port Vila, Vanuatu 28. elokuuta 2012 Honiara, Salomonsaaret 11. syyskuuta 2012 Noumea, Uusi-Kaledonia 21. syyskuuta 2012 Jos haluat tarkistaa, onko vastaanottava toimipisteesi muuttunut, ja löytää VAC-osoitteet, yhteystiedot ja aukioloajat, katso Immigration New Zealand -sivuston toimisto- ja maksupalveluja koskeva haku. Kysymyksiä ja vastauksia Vaikuttavatko käsittelyajat? Vastaanottoyksiköiden suorittamien tehtävien ansiosta maahanmuuttoviranomaiset voivat keskittyä hakemusten käsittelyyn. Uusi prosessi parantaa Uuden-Seelannin maahanmuuttoviraston tarjoamaa käsittelyaikaa Tyynenmeren alueella. Miten voin ottaa yhteyttä maahanmuuttovirkailijaan? Annamme sinulle maahanmuuttovirkailijasi suoravalintanumeron ja/tai sähköpostiosoitteen, kun hyväksymme hakemuksesi. Voit myös ottaa yhteyttä asianomaiseen VAC:iin saadaksesi tietoja. Muuttuvatko hakemusmaksut? Hakemusmaksuihin ei tule suoraa korotusta. Hakemuksesta peritään 29 zenzon dollarin suuruinen VAC-maksu (14 zenzon dollaria jokaisesta RSE-työviisumia hakevasta henkilöstä). Hakemuksesta on maksettava vain yksi maksu riippumatta siitä, kuinka monta hakijaa on mukana.</w:t>
      </w:r>
    </w:p>
    <w:p>
      <w:r>
        <w:rPr>
          <w:b/>
          <w:color w:val="FF0000"/>
        </w:rPr>
        <w:t xml:space="preserve">id 232</w:t>
      </w:r>
    </w:p>
    <w:p>
      <w:r>
        <w:rPr>
          <w:b w:val="0"/>
        </w:rPr>
        <w:t xml:space="preserve">Miten saat saatekirjeestäsi kaiken irti Saatekirje voi olla yksi rekrytointiprosessin tärkeimmistä osista, vaikka kaikki urat eivät välttämättä joskus sellaista vaadi. Loppujen lopuksi tämän suhteellisen pienen asiakirjan on rohkaistava rekrytoijaa lukemaan ansioluetteloasi, ja jos saatekirjeesi on täynnä virheitä, olet kaatunut jo ensimmäisellä esteellä. Tämän välttämiseksi sinun on tiedettävä seuraavat kolme asiaa, jotta voit kirjoittaa hyvin jäsennellyn ja tarkoituksenmukaisen saatekirjeen. Saatekirjeen ei pitäisi ensinnäkään olla essee, vaan sen pitäisi olla alle yksi sivu a4-paperia, koska se on suhteellisen lyhyt teksti, ja käytä sitä taitojesi ja kokemuksesi mainostamiseen. Käytä tätä tilaisuutta todella myydä itseäsi ja saada itsesi erottumaan kilpailijoistasi. Kirjeen kirjoittaminen Kirjettä kirjoittaessasi yritä käyttää kuvailevia tai "toimintaverbejä", jotta kirje kuulostaa myönteiseltä, sillä se antaa lisävaikutusta ja tekee voimakkaamman vaikutuksen mahdolliseen työnantajaan. Vaikka ansioluettelon tarkoituksena on vain esittää yksityiskohtaisesti pätevyytesi ja kokemuksesi, saatekirje on paras tilaisuus esitellä persoonallisuuttasi. Osoita, mitä tiedät yrityksestä ja miten sopisit yritykseen. Yrityksen tunteminen on olennainen osa työpaikan saamista, joten saatekirjeen ja ansioluettelon räätälöinti kutakin haettavaa työpaikkaa varten on erittäin suositeltavaa. Yritä tehdä siitä henkilökohtainen jokaiselle rekrytoijalle, jolle lähetät hakemuksia. Saatekirje on hyvä tilaisuus selittää mahdolliset pidemmät poissaolot, jotka he saattavat huomata ansioluettelossasi. Hyvä esimerkki tästä on se, että jos olet ollut vuoden poissa työelämästä matkustellaksesi, se tekee sinusta kiinnostavamman hakijan ja poistaa spekulaatiot siitä, miksi olit vuoden poissa työelämästä. Rakenne riippumatta siitä, lähetätkö saatekirjeen postitse vai sähköpostitse, sinun on varmistettava, että se on muotoiltu oikein. Varmista ensinnäkin, että fontti on helppolukuinen, kuten Arial tai Times New Roman, kokoluokassa 10-12. Vältä erikoisvärien käyttöä ja pysy mustassa. Kun osoitat ansioluettelosi ja saatekirjeesi, se on lähetettävä sille henkilölle, joka julistaa työpaikan haettavaksi. Jos et ole varma siitä, kuka se on, yritä ottaa yhteyttä rekrytointitoimistoon tai suoraan yritykseen riippuen siitä, miten lähestyt asiaa. Jos et löydä asianomaisen henkilön nimeä, käytä tyypillistä johdantoa, kuten "Hyvä herra/rouva", äläkä jätä nimeä tyhjäksi. Saatekirjeen tulisi olla enintään A4-paperin sivun mittainen ja koostua vähintään kolmesta kappaleesta: Ensimmäisessä -- tulisi mainita, mitä paikkaa haet ja mistä kuulit avoimesta työpaikasta. Toinen -- Erityiskoulutuksesi ja kokemuksesi, jotka mielestäsi sopivat hakemaasi tehtävään. Kolmas osa -- myönteinen ja innostunut loppulausuma. Saatekirjeesi päätteeksi kirjoita lopuksi "Ystävällisin terveisin" ja sen jälkeen koko nimesi. Vaikka saatekirje ei ole välttämätön kaikissa hakemuksissa, on tärkeää, että saatekirje on oikein laadittu. Tietoja kirjoittajasta: Tämä artikkeli on kirjoittanut Joe Symons puolesta Oceanic resursseja, johtava rekrytoija merenkulun avoimia työpaikkoja Tietoja meistä - Melting Posts on Yhdistyneessä kuningaskunnassa toimiva yrityslehti omistettu kuratointi laadukasta sisältöä ympäri verkkoa. Käynnistettiin vuonna 2011, joka kattaa liikeideat ja tutkii verkko- ja teknologiatilaa. Melting Posts on enemmän kuin pelkkä liiketoiminta-lehti, se on yhteistyöhanke, jossa ideoita jakavat monet vieraat henkilöt, jotka edistävät tietämystään ja ajatuksiaan joistakin tällä hetkellä keskustelluista liike-elämän ja teknologian aiheista. Käynnistämisen jälkeen Melting Posts on noussut yhdeksi johtavista vierailevien kirjoittajien lehdistä, jotka ovat nousseet verkkomedian maailmaan. Aloitimme tutkimalla strategioita, joilla sosiaalinen media integroidaan liiketoimintaan markkinoinnin, yleisten palvelujen ja mainonnan aloilla. Sen jälkeen olemme laajentuneet tutkimaan nykyisiä liiketoimintatrendejä sekä verkossa että reaalimaailmassa.</w:t>
      </w:r>
    </w:p>
    <w:p>
      <w:r>
        <w:rPr>
          <w:b/>
          <w:color w:val="FF0000"/>
        </w:rPr>
        <w:t xml:space="preserve">id 233</w:t>
      </w:r>
    </w:p>
    <w:p>
      <w:r>
        <w:rPr>
          <w:b w:val="0"/>
        </w:rPr>
        <w:t xml:space="preserve">Ratkaistu kysymys Top 10 helppohoitoista lemmikkieläintä ? Paras vastaus - Äänestäjien valitsema Kokemukseni mukaan? 1) helpoin lemmikki sanoisin - White cloud mountain minnows(ei tarvitse suurta akvaariota ja voi lisääntyä helposti) 2) Kultakala (tylsä) 3) Jättiläinen afrikkalainen maaetana( helppohoitoinen, hieman inhottava tho ja erittäin haiseva!) 4) Sammakot ( todella helppohoitoinen ja hauska katsella) 5) Axolotl (todella mielenkiintoinen erittäin hidas ja helppohoitoinen) 6) Makean veden katkaravut, rapuja ja molttuja. ( mielenkiintoisimpia lemmikkejä mitä minulla on hieman vaikeampi hoitaa mutta sen arvoista. 7) Linnut (meluisia ja sotkuisia mutta täynnä persoonallisuutta) 8) Kissa (vihaan niitä niiden ällöttäviä mutta saatat pitää niistä? haha) 9) Koira(ei oikeastaan vaikea hoitaa mutta saatat tarvita tilaa jos se on iso ja sinun täytyy maksaa eläinlääkärin laskuja ja neuloja mutta yksi parhaista joita minulla on) 10) Terrapiinit (Tarvitsevat paljon tilaa saattavat levittää salmonellaa ja tarvitsevat uv-valaistusta mutta ovat erittäin huvittavia katsella ja ovat todella hauskoja) Muut vastaukset (10) GUINEA SIKAT! Ne ovat niin söpöjä! Lisäksi ne huolehtivat pääasiassa itsestään. Niiden häkki pitää puhdistaa kerran tai kaksi kertaa viikossa ja varmistaa, että niillä on riittävästi ruokaa ja vettä, mutta muuten ne pitää pitää silmällä sairauksien varalta. Ne ovat todella ystävällisiä ja suloisia, mutta jos sinulla on kaksi, voit jättää ne usein omilleen, kunhan niillä on tarpeeksi tarvikkeita. (Parasta ei ole pitää yhtä yksin, koska ne ovat sosiaalisia eläimiä ja tarvitsevat paljon huomiota, jos niillä ei ole kaveria). Meillä on aika kiire, mutta onnistumme pitämään kaksi ihan ok, eikä niiden tavarat ole niin kalliita :).</w:t>
      </w:r>
    </w:p>
    <w:p>
      <w:r>
        <w:rPr>
          <w:b/>
          <w:color w:val="FF0000"/>
        </w:rPr>
        <w:t xml:space="preserve">id 234</w:t>
      </w:r>
    </w:p>
    <w:p>
      <w:r>
        <w:rPr>
          <w:b w:val="0"/>
        </w:rPr>
        <w:t xml:space="preserve">Archive for the 'main posts' Category Saatat muistaa, että Nancey Murphy yritti vakuuttaa Denis Alexanderille, että goottilaiset katedraalit ovat mahtavampia kuin luonnonihmeet. Mutta minä olen Denisin puolella. Itse asiassa niin paljon, että lähden tällä viikolla neljän poikani kanssa uhmaamaan Lounais-Tasmanian erämaata. Tietäjille tiedoksi: tavoitteenamme on [...] Albert Einsteinin, 1900-luvun tunnetuimman ja ehkä suurimman tiedemiehen, kirjoitukset ovat lainattavien sitaattien aarreaitta. Uskonnolliset, ateistit ja kaikenlaiset tieteenfilosofit ovat käyttäneet häntä liittolaisena eri asioissaan. Mutta miten tahansa hänen uskonnolliset näkemyksensä määritelläänkin, on vähän [...] Taivaat julistavat Jumalan kirkkautta, sanoi psalmisti. Olemme yksin maailmankaikkeuden merkityksettömässä äärettömyydessä, sanoi Nobel-palkittu biologi Jacques Monod. Ja matemaatikko John Lennox sanoo äskettäisen Encounter-ohjelman lopussa: Puutarhassani on kaukoputki, ja yksi niistä asioista, joita rakastan [...] ABC:n ulkopuolisessa elämässäni pohdin parhaillaan Martin Heideggerin filosofiaa. Hän on ajattelija, joka haluaa kyseenalaistaa länsimaisen ajattelun historian naiivissa uskossaan, että voimme yksinkertaisesti tarttua todellisuuteen ja kuvata sen sellaisena kuin se on. Näin tehdessämme poistamme 'Olemisen' mysteerin ja [...] Tänä aamuna "A Sense of Awe" (radio-ohjelma) lähti lähetykseen (jumalattomaan?) aikaan sunnuntaiaamuna klo 7.00. Toivomme, että siitä seuraa vilkas keskustelu; tämä sivusto on oikea paikka osallistua siihen. Osallistukaa jättämällä kommenttinne tänne. Jos et ole kuullut ohjelmaa, voit löytää jatkolähetysten ajat [...] Sarah Tomasetti on melbournelainen maisemataiteilija, ja hän suostui ystävällisesti kirjoittamaan kokemuksistaan A Sense of Awe -lehteen. Sarah sai ammattitutkinnon freskomaalauksesta Italiassa vuonna 1995. Hänen teoksiaan on useissa kokoelmissa, kuten Artbankissa, Macquarie Bankissa, National Australia Bankissa, BHP:ssä, Grafton Regional Galleryssa ja [...] Radio-ohjelman tekeminen ei ole niin yksinkertaista kuin haastattelun tekeminen ja sen lähettäminen radioaaltoihin. Anna minun jakaa joitakin salaisuuksia... Et uskoisi, millainen vyöry sietämättömiä äänenkäyttötottumuksia saastuttaa äänimaisemaa. Paitsi tietysti jos sinulla on ollut ilo muokata WAV-tiedostoa. Kuluneella viikolla olen viettänyt paljon [...] Neljä A Sense of Awe -ohjelmaan liittyvää äänitiedostoa on nyt ladattavissa ja kuunneltavissa. Kolme ensimmäistä (pitkälle editoidussa muodossa) osallistuvat radio-ohjelmaan, joka tulee lähetykseen 6. marraskuuta. Tiedostot ovat seuraavat: 1. John Lennoxin koko haastattelu on saatavana täältä (9Mb 18min). Jäljennös on saatavilla täällä. [...] Kuten olette ehkä huomanneet, olen aloitteleva freelancer, joka tekee vasta kolmatta radio-ohjelmaani. Nautin haasteesta, mutta minulla ei ole vuosien kokemusta tai koulutusta. Ja jotkut asiat ovat hankalia oppia. Margaret Coffey on ABC:n vanha tekijä ja mentorini Encounterissa. Niinpä pyysin Margaretilta [...] Nancey Murphyn ja Denis Alexanderin haastattelu Sallikaa minun esitellä kaksi vierasta, jotka esiintyvät tulevassa Encounter-ohjelmassa. Toinen on kasvanut maalla Pohjois-Amerikassa, ja hän ei juurikaan ihaile luontoa, mutta ihmettelee goottilaisia katedraaleja. Toinen, Britanniasta kotoisin oleva, on saanut tarpeekseen katedraaleista, mutta pitää vuoria kunnioitusta herättävinä. Äskettäin [...] Chris Mulherin: John Lennox, olet Oxfordin matemaatikko, mutta yleisö tuntee sinut ehkä paremmin yhtenä niistä, jotka taistelevat julkisesti Richard Dawkinsia ja uusia ateisteja vastaan. Vastikään väittelit Melbournessa ateistifilosofi Peter Singerin kanssa. Miksi jaat aikasi näin erilaisiin harrastuksiin? John Lennox: Eräs vanha anekdootti kummittelee mielessäni, kun kiirehdin elämääni globaalilla pikakaistalla. Se kertoo länsimaisesta matkustajasta toisessa kulttuurissa, jolla on kiire päästä matkan päätepisteeseen. Yksi versio menee näin: Afrikan syvissä viidakoissa eräs matkailija oli tekemässä pitkää vaellusta. Paikallinen [...] George Levine on ystävällisesti vastannut alkuperäiseen artikkeliini, jossa esitin kysymyksen: "Onko kunnioitusta vielä mahdollista maallisella aikakaudella?". Mainitsin tuossa artikkelissa professori Levinen kirjan The Joy of Secularism, joka sisältää lukuja 11 kirjoittajalta, muun muassa Charles Taylorilta. Levinen johdannossa kirjalle selitetään sen tarkoitus näin: Tämä kirja</w:t>
      </w:r>
    </w:p>
    <w:p>
      <w:r>
        <w:rPr>
          <w:b/>
          <w:color w:val="FF0000"/>
        </w:rPr>
        <w:t xml:space="preserve">id 235</w:t>
      </w:r>
    </w:p>
    <w:p>
      <w:r>
        <w:rPr>
          <w:b w:val="0"/>
        </w:rPr>
        <w:t xml:space="preserve">Lyrics Depot on lähde Ray Charlesin It Had to Be You -kappaleen sanoituksille. Tarkista lisää Ray Charlesin sanoituksia. It Had to Be You Sanoitukset Artisti: Ray Charles Albumi: Ray Charles: The Genius of Ray Charles [Atlantic] It had to be you. It had to be you. Olen vaeltanut ympäriinsä, vihdoin löysin jonkun, joka, saisi minut olemaan totta. Whoa whoa whoa whoa whoa voisi saada minut olemaan sininen. Ja jopa iloitsisin, kun olisin surullinen ajatellessani sinua... Jotkut muut, jotka olen nähnyt - eivät ehkä koskaan ole ilkeitä. Eivät ehkä koskaan ole ilkeitä. Tai yrittää olla pomo. Mutta he eivät tekisi sitä. Kukaan muu ei ole saanut minua innostumaan. Kaikista vioistasi huolimatta rakastan sinua yhä. Sen oli pakko olla sinä. Ihana sinä. Sen oli pakko olla sinä... &amp;lt;Pianosoolo&amp;gt; Koska kukaan muu ei antanut minulle jännitystä. Kaikista vioistasi huolimatta - rakastan sinua vieläkin. Ja sen oli pakko olla sinä. Sen oli pakko olla sinä. Sen piti olla sinä... Kommentit/tulkinnat Darlene hampton on 8/13/2012 8:24am Luin new york times bestsellerin fifth shades joten kun elokuva tulee ulos toivon että tämä laulu tunnistetaan elokuvassa kuten kirjassa koska laulun sanoitus on mitä christian grey näki anastasia steelissa. Rakastan kirjoja en malta odottaa elokuvaa.</w:t>
      </w:r>
    </w:p>
    <w:p>
      <w:r>
        <w:rPr>
          <w:b/>
          <w:color w:val="FF0000"/>
        </w:rPr>
        <w:t xml:space="preserve">id 236</w:t>
      </w:r>
    </w:p>
    <w:p>
      <w:r>
        <w:rPr>
          <w:b w:val="0"/>
        </w:rPr>
        <w:t xml:space="preserve">Koko tarina... Toiveet haihtuvat yli 100 kadonneen turvapaikanhakijan löytämiseksi PETER CAVE: Toiveet siitä, että pelastajat löytäisivät lisää eloonjääneitä Australiaan matkalla olleesta turvapaikanhakijalaivasta, joka upposi 75 kilometrin päässä Indonesian pääsaaren Jaavan rannikolta viikonloppuna 215 ihmistä mukanaan. Suurin osa 90 eloonjääneestä on tiettävästi löydetty, ja monet heistä on viety Itä-Jaavalla sijaitsevaan Blitarin kaupunkiin, jossa Indonesian viranomaiset ja Kansainvälisen siirtolaisuusjärjestön virkamiehet huolehtivat heistä ja kuulustelevat heitä. Puuvene kaatui avomerellä. Se oli ylikuormitettu yli kaksinkertaiseksi Iranista ja Afganistanista tulleilla turvapaikanhakijoilla, jotka ihmissalakuljettajat olivat lennättäneet Lähi-idästä. Toimittaja George Roberts on Blitarissa. GEORGE ROBERTS: Kaikki eloonjääneet on nyt siirretty Blitariin, joka on noin neljän tai viiden tunnin matkan päässä Surabayasta, noin kahden ja puolen tunnin päässä rannikkoalueelta, jossa onnettomuus tapahtui, ja heidät on viety sinne ja heitä pidetään hotellissa, ja heistä huolehtii Kansainvälisen siirtolaisuusjärjestön henkilökunta ja paikalliset maahanmuuttoviranomaiset. Indonesiassa heitä pidetään laittomina maahanmuuttajina, ja viranomaiset kohtelevat heitä sellaisina, ja heidän odotetaan menettelevän samalla tavalla kuin edellisen laivan uppoamisen yhteydessä. Heidät majoitettiin hotelliin, joka toimi väliaikaisena maahanmuuttovankilana, ja heidät siirrettiin sitten toiseen pidätyskeskukseen Jakartassa tai Surabayassa riippuen siitä, minne heidät voidaan lähettää. Mitä tiedätte selviytyjistä? GEORGE ROBERTS: Tiedämme, että he ovat Afganistanista ja Iranista. Viranomaiset ovat sanoneet, että tämä on näiden ihmisten tausta. Ymmärrämme, meille on kerrottu, että he nousivat lentokoneeseen, lensivät Dubaihin ja sieltä Jakartaan, ja sitten he tekivät hyvin pitkän bussimatkan Jakartasta rannikolle päästäkseen veneeseen, jonka ihmissalakuljettajat olivat järjestäneet yrittäessään päästä Australiaan. Miten selviytyjien etsinnät etenevät? GEORGE ROBERTS: Ne on keskeytetty yön yli pimeyden ja vaikeiden olosuhteiden vuoksi. Etsintöjä jatketaan jälleen aamulla aamun valjetessa sen jälkeen, kun viranomaiset ovat arvioineet olosuhteet ja todenneet, että on turvallista lähteä liikkeelle. Heillä oli eilen vaikeuksia, koska tuuli vaikeutti heidän pienten etsintä- ja pelastushelikoptereidensa toimintaa. He vetosivat armeijaan, ja merivoimat lähettivät 300 merivoimien jäsentä ja kaksi laivaa auttamaan. Tiedämme myös, että Australian hallitus on tarjonnut tukea veneillä ja lentokoneella etsintätoimien helpottamiseksi. PETER CAVE: Sanoitte, että tuulee kovaa. Oletan, että merenkäynti on myös kovaa? GEORGE ROBERTS: Aivan. Eilen puhuttiin jopa kaksimetrisistä aalloista ja voimakkaista virtauksista, joten he uskovat, että ruumiit olisi pyyhkäisty pitkän matkan päähän onnettomuuspaikasta voimakkaiden virtausten vuoksi, ja siksi he etsivät todella laajalta alueelta. Ymmärtääkseni he myös haravoivat rannikon rantoja nähdäkseen, onko ruumiita huuhtoutunut myös sinne. Mitkä ovat selviytymismahdollisuudet nyt? GEORGE ROBERTS: Olemme pian 48 tuntia vedessä, joten kaikissa tällaisissa tapauksissa, jopa Australiassa, on hyvin vaikeaa ja epätodennäköistä löytää eloonjääneitä. Se ei tarkoita, etteikö se olisi mahdollista, mutta luulisi, että 48 tuntia vaikeissa olosuhteissa, kovissa olosuhteissa, joissa taistellaan suuria aaltoja, virtauksia ja tuulia vastaan, olisi aika uuvuttavaa, ja jos ei myöskään ole kovin hyvä uimari, mahdollisuudet ovat paljon pienemmät. Pelkäänpä siis sanoa, että nyt etsitään luultavasti pikemminkin ruumiita kuin eloonjääneitä.</w:t>
      </w:r>
    </w:p>
    <w:p>
      <w:r>
        <w:rPr>
          <w:b/>
          <w:color w:val="FF0000"/>
        </w:rPr>
        <w:t xml:space="preserve">id 237</w:t>
      </w:r>
    </w:p>
    <w:p>
      <w:r>
        <w:rPr>
          <w:b w:val="0"/>
        </w:rPr>
        <w:t xml:space="preserve">Ratkaistu kysymys Miten saada hapsut kuin Zooey Deschanelilla? Haluan todella hapsut kuin Zooey Deschanelilla. Hänellä on ihana paksu otsatukka, jonka sivuilla on pieniä keskipitkiä paloja, ja rakastan sitä. Hiukseni ovat juuri olkapääni alapuolella ja minulla on keskimmäinen jakaus, miten voisin saada aikaan Zooeyn kaltaisen otsatukan? Paras vastaus - Äänestäjien valitsema Oletan, että leikkaat omat hiuksesi ? En todellakaan suosittele otsatukan hapsuttamista, varsinkaan kun et ole varma, miten se tehdään. Vie vain kuva ammattilaiselle ja kerro, että haluat samanlaisen hapsun kuin hänellä, he tietävät tarkalleen miten se tehdään.</w:t>
      </w:r>
    </w:p>
    <w:p>
      <w:r>
        <w:rPr>
          <w:b/>
          <w:color w:val="FF0000"/>
        </w:rPr>
        <w:t xml:space="preserve">id 238</w:t>
      </w:r>
    </w:p>
    <w:p>
      <w:r>
        <w:rPr>
          <w:b w:val="0"/>
        </w:rPr>
        <w:t xml:space="preserve">Tykkää tästä sivusta Klikkaa tätä painiketta suositellaksesi tätä sivua Googlelle. GRE-kokeen suorittaminen PARAS AJANKOHTA GRE-kokeen suorittamiselle Miksi GRE-kokeen suorittaminen on pakollista? GRE-kokeen suorittaminen on ensimmäinen askel kohti tavoitettasi päästä sisään haluamaasi jatko-ohjelmaan. Maineikkaat jatkokoulut täyttyvät hakemuksista, jotka hakijat haluavat päästä niiden tarjoamiin opinto-ohjelmiin. Kelpoisuutesi ja muiden tekijöiden, kuten suosituskirjeiden, lisäksi GRE-pistemäärällä on ratkaiseva merkitys päätettäessä, voitko päästä sisään vai et. GRE-pisteet auttavat sisäänpääsylautakuntia saattamaan kaikki hakijat samalle tasolle riippumatta heidän koulutuksellisesta, sosiaalisesta ja taloudellisesta taustastaan. Siksi sinun on suoritettava GRE-koe ja saavutettava hyvät GRE-pisteet, jos haluat, että sisäänpääsylautakunnat ottavat sinut vastaan sopivana ehdokkaana, joka voi päästä haluamaasi jatko-ohjelmaan. Mikä on paras tapa saada hyvät GRE-pisteet? Kuten sanonta kuuluu: "Ei voittoa ilman tuskaa"; et voi odottaa saavasi hyviä GRE-pisteitä panostamatta. Siksi on selvää, että paras tapa suorittaa GRE-kokeet ja onnistua saamaan hyvät pisteet edellyttää yksityiskohtaista suunnittelua, paljon kovaa työtä ja perusteellista opiskelua. Sinun on kuitenkin muistettava, että vaikka tekisit kovasti töitä ja opiskelisit kuukausia, et ehkä pysty saavuttamaan tavoitettasi, eli GRE-kokeessa pärjäämistä, monista eri syistä johtuen. Yksi tärkeimmistä syistä, joiden vuoksi et ehkä pääse haluamaasi jatko-ohjelmaan, ovat alhaiset GRE-pisteet, jotka johtuvat puutteellisista opinnoista. Sen lisäksi, että sinut hylätään korkeakouluista matalien GRE-pisteiden perusteella, sinun on muistettava, että menetät todennäköisesti mahdollisuutesi suorittaa jatko-opintosi haluamassasi korkeakoulussa minkä tahansa seuraavista lisävirheistä johtuen: GRE-pistemääräsi eivät ole saapuneet aiotulle vastaanottajalle määräajassa. Sinulla ei ollut riittävästi aikaa valmistautua GRE:hen Kuten on ilmeistä, molemmat edellä mainitut syyt johtuvat siitä todennäköisyydestä, että suoritit GRE:n väärään aikaan. Siksi sinun on selvitettävä huolellisesti, milloin sinun olisi parasta suorittaa GRE-koe. Milloin on paras aika suorittaa GRE-koe? Paras aika GRE-kokeen suorittamiseen ei välttämättä ole sama kaikille. Tämä tarkoittaa sitä, että sinun ei pitäisi olla niin hölmö, että otat GRE-kokeen tiettynä ajankohtana vain siksi, että myös ystäväsi ottavat sen samassa aikataulussa. Sinun ja ystäviesi vaatimukset voivat olla täysin erilaiset, ja tämä edellyttää, että tutkitaan yksityiskohtaisesti sinun vaatimuksiasi, ennen kuin voidaan määrittää päivämäärä, jolloin GRE-kokeet olisi parasta suorittaa. Alla on lueteltu joitakin tekijöitä, jotka määrittelevät vaatimuksesi ja päivämäärät, jolloin GRE-kokeeseen on parasta osallistua. 1.Paikka, jossa sinun on suoritettava GRE-koe: GRE-koetta tarjotaan tietokonepohjaisena useimmissa koekeskuksissa Yhdysvalloissa ja muissa maissa. GRE-kokeen tietokonepohjaista muotoa tarjotaan ympäri vuoden. GRE-kokeen paperinen muoto järjestetään tietyissä koekeskuksissa, joissa tietokonepohjaista muotoa ei ole tarjolla. Paperikokeet järjestetään enintään kolme kertaa vuodessa. Sinun on tarkistettava GRE-kokeen virallinen verkkosivusto ja määritettävä koekeskus, jossa sinun on suoritettava GRE-koe. Jos koekeskus ei tarjoa GRE-kokeen tietokonepohjaista muotoa, voit suorittaa GRE-kokeen vain kolmena päivänä vuodessa. Kaksi näistä päivämääristä on vuoden jälkipuoliskolla ja yksi vuoden alkupuoliskolla. Mitä sinun on tehtävä: Voit joutua suorittamaan GRE-kokeen aiemmin tai myöhemmin kuin suunnittelit, jos koekeskus, jossa sinun on määrä suorittaa GRE-koe, ei tarjoa tietokonepohjaista GRE-kokeen suorittamista. Tarkista GRE:n virallisilta verkkosivuilta www.ets.org tarkemmat tiedot testikeskuksista. Valmistautumissuunnitelmasi GRE-kokeeseen ei ole täydellinen, jos et tiedä, missä koekeskuksessa sinun on suoritettava GRE-koe. Lisäksi on ehdottoman tärkeää, että olet tietoinen GRE-kokeen muodosta, jota tarjotaan tekstikeskuksessa, jossa aiot suorittaa GRE-kokeen. 2.Päivämäärät, joihin mennessä tarvitset GRE-pisteet: Ratkaisevin ratkaiseva tekijä parhaiden GRE-päivien valinnassa on niiden päivämäärien määrittäminen, joihin mennessä GRE-pisteiden on oltava käsillä. Sinun kannattaa ottaa yhteyttä korkeakouluihin, joihin haet sisäänpääsyä, ja selvittää viimeiset päivämäärät, joihin mennessä GRE-pisteidesi pitäisi olla perillä. Nämä tiedot ovat saatavilla myös</w:t>
      </w:r>
    </w:p>
    <w:p>
      <w:r>
        <w:rPr>
          <w:b/>
          <w:color w:val="FF0000"/>
        </w:rPr>
        <w:t xml:space="preserve">id 239</w:t>
      </w:r>
    </w:p>
    <w:p>
      <w:r>
        <w:rPr>
          <w:b w:val="0"/>
        </w:rPr>
        <w:t xml:space="preserve">Jos jonkun haluaisit joukkueeseesi Trivial Pursuit -pelissä, se olisi Englannin lordi Acton. Lordi Acton (jota mieluummin kutsutaan vain Johnnyksi) on 2000-luvun renessanssimies. Hän on kirjailija, ruoan ystävä, itseään sikaharrastajaksi tituleeraava sikaharrastaja ja kaikin puolin outojen ja vähän tunnettujen tosiasioiden asiantuntija. 44-vuotias brittiläinen paroni on kirjoittanut 13 kirjaa monista eri aiheista, makkaranvalmistuksesta ja säilykkeistä rahan historiaan, komediaan ja kuumailmapallolentämiseen. Hänen uusin, pian ilmestyvä teoksensa on Lontoon vuoden 2012 olympialaisten katsojaopas How to Watch the Olympics . Acton vierailee tällä viikolla Ontariossa, ja perjantaina hän avaa viikonlopun syysmessut Actonissa, Ontissa, joka on nimetty yhden hänen esi-isänsä mukaan. Tavoitimme lordi Actonin Actonissa: En voi sanoa, että minulla olisi koskaan aikaisemmin ollut etuoikeus haastatella lordia. Sen täytyy olla hyvin jännittävää teille. Miten ihmiset yleensä puhuttelevat teitä? Johnny. Se on minulle melko uutta. Isäni kuoli vajaa vuosi sitten. Eräs tätini oli naimisissa italialaisen prinssin kanssa, joten häntä kutsuttiin prinsessa Rospigliosiksi, mutta hänellä oli tapana sanoa: "Se on minun ja postimiehen välinen salaisuus." Minusta tuntuu jotenkin samalta. Mitä teet Actonin syysmessuilla? Ilmeisesti tuomaroin Miss Acton -kilpailun, mikä on jännittävin hetki koko vierailuni aikana. Luen myös kirjastani [makkaranvalmistuksesta]. Kirjoitan muun muassa kirjoja yhdessä kokkiystäväni kanssa, ja hän on tavallaan lukutaidoton, enkä minä osaa laittaa ruokaa, mutta kirjoitamme yhdessä toivottavasti hienoja keittokirjoja. Olet kuvaillut itseäsi "sikaharrastajaksi". Voitko selittää? Pelkään, että se on liioiteltua, sillä minulla on ollut neljä sikaa koko elämäni aikana. Mutta kyllä, rakastan niitä. Ne huvittavat minua suunnattomasti. Englannissa haluan säilyttää vanhat, sukupuuttoon kuolevat rodut elossa, eikä vähiten siksi, että ne maistuvat paljon paremmilta. Syötkö itse asiassa pitämiäsi sikoja? Kyllä. Jos rakas lemmikkisi murhataan, vähintä, mitä voit tehdä, on syödä se. Annatko niille sitten nimen? Joo, koska jos sinulla on kaksi sikaa kerrallaan, vaikka nimeäisit ne A:ksi ja B:ksi, oppisit tuntemaan ne silti melko hyvin. Kukaan ei pitäisi niitä, jos niitä ei syödä, ja se on hyvin surullista, mutta siat eivät ole kuin ihmiset. Ne eivät ajattele: "Haluan aikuisena saada paljon porsaita." Ne elävät hetkessä. Joten se on tavallaan vähemmän kamalaa kuin teurastamolle vieminen. Olet myös hämärän tiedon asiantuntija. Periaatteessa olen eräänlainen ammattimainen huijari. Kirjoitan asioista, joista en tiedä mitään. Mutta tavallaan uskon siihen. Toisin sanoen asiantuntijat eivät ole oikeita ihmisiä kirjoittamaan aiheista, koska he eivät muista, millaista oli olla tietämättä kaikkea sitä, mitä he nyt tietävät. Kirjailijoiden pitäisi olla välikätenä asiantuntijoiden ja suuren yleisön välillä. Mikä saa sinut etsimään hämärää? Minulla on melko hyvä muistinvaraus. Olen kätevä henkilö pubin tietokilpailussa, uskallanpa sanoa sen itsekin. Ja olen kai aika helposti tylsistynyt, joten pidän uusista aiheista. Jos en viihdytä itseäni hieman kirjaa kirjoittaessani, en usko, että lukijakaan viihtyy kovin hyvin. Olen hyvin innokas herättämään tutut asiat henkiin. Jos voin kiinnittää ihmisten huomion siihen, että kuplamuovi keksittiin eräänlaiseksi tapetiksi, se ei enää koskaan näytä aivan samalta. Renessanssimiehen lähestymistapa maailmaan, luulisin. Niin, olisin halunnut olla renessanssin aikaan. En pidä liiasta erikoistumisesta. Luulen, että silloin ei näe metsää puilta. Olet liian lähellä ja tiedät vain hedelmäkärpäsistä. Voitko kertoa uudesta kirjastasi How to Watch the Olympics? Ensinnäkin kaikki katsovat olympialaiset televisiosta, joten...</w:t>
      </w:r>
    </w:p>
    <w:p>
      <w:r>
        <w:rPr>
          <w:b/>
          <w:color w:val="FF0000"/>
        </w:rPr>
        <w:t xml:space="preserve">id 240</w:t>
      </w:r>
    </w:p>
    <w:p>
      <w:r>
        <w:rPr>
          <w:b w:val="0"/>
        </w:rPr>
        <w:t xml:space="preserve">Jaa se Sunnuntai, 28 lokakuu 2012 Alussa oli .... lause. Tämä viikko on ollut minulle hyvin kiireinen, koska oli koulun kykyjenetsintäkilpailu. Järjestin ja isännöin show'ta muutaman rohkean ja erinomaisen kollegan avustuksella. Meillä oli tuomareita. Meillä oli joitakin rohkeita esiintyjiä. Meillä oli yleisö, mutta miten aloittaa kykyjenetsintäkilpailu? Pyrotekniikka on liian kallista ja vaarallista. Esityksellä aloittaminen olisi ollut liian julmaa. Siksi otimme vaikutteita X-Factorista; meillä oli musiikkia ja Dermot-tanssia. Niinpä minä ja kollegani tanssimme hetken Taio Cruzin Higher-kappaleen tahtiin. Luulen, että tarkin tapa kuvata rikosta tanssimiseen olisi 'isätanssi'. Se oli hauskaa, noloa, mukaansatempaavaa ja vaikka mitä muuta. En ottanut itseäni tosissani, ja se oli eräänlainen viesti vanhemmille ja oppilaille: katsokaa, tämä on hauskaa, ettekä koskaan tee itsestänne hölmöä verrattuna rakkaaseen opettajaanne lavalla. Useimpien asioiden avaaminen on tärkeää. Kirjan avaus. Elokuvan avaus. Oppitunnin avaus. Jos se onnistuu oikein, saat ihmiset koukkuun ja puolellesi. Jos se tehdään väärin, on vaikea saada heidät katsomaan sinuun päin. On mielenkiintoista, että opetuksessa on paljon kirjoja "alkuosista", mutta hyvin vähän kirjoja "keskivaiheista" ja "täysistunnoista". En aio tylsistyttää teitä lukuisilla käyttämilläni alkusanoilla, sillä niitä varten on paljon muita, paljon parempia lähteitä. En, vaan aion kertoa yhden alkuosan, jota käytän yhä uudelleen ja uudelleen eri luokissa. Ai niin, ja kyse on avauksista. Tätä toimintoa käytetään yleensä luovan kirjoittamisen aloittamiseen. Sen avulla säästyt ärsyttäviltä kysymyksiltä siitä, miten tarina aloitetaan sen jälkeen, kun kaksi oppituntia on omistettu sen suunnittelulle. Käytän sitä myös luokan romaanin alun tarkasteluun. Tulostan arkin, jossa on seuraavat lauseenavaukset. Sitten annan jokaiselle oppilaalle yhden. Ei kestä kauaa, ennen kuin he ovat pää alaspäin kiehtovina jokaisesta rivistä. Se lensi siivekkäästi halki galaksienvälisen avaruuden pimeyden, etsien. (World-Eater, Robert Swindells) Veitsi, joka tappoi minut, oli erikoisveitsi. (The Knife That Killed Me, Anthony McGowan) Kirjoitan tätä keittiön lavuaarissa istuen. (I Capture the Castle, Dodie Smith) Minun ei olisi pitänyt tehdä sitä. (The Monster Garden , Vivien Alcock) Jimmy tiesi, mitä oli tulossa, mutta hän oli liian myöhässä väistääkseen. (Jimmy Coates: Tappaja, Joe Craig) Kun olin yhdeksänvuotias, olin pöllö. (Seitsemäs korppi, Peter Dickinson) Ensimmäisen kerran näin vain sen kasvot. (The Ghost Dog, Pete Johnson) Se alkaa ja päättyy veitseen. (Jackdaw Summer, David Almond) Se oli sairas, nälkäinen ja kaukana, kaukana kotoa. (Hydra, Robert Swindells) Peter Bishop tiesi, ettei hän enää voinut roikkua kiinni railon jäisessä kalliossa. (White Out, Anthony Masters) Yksinäisiä, näkymättömiä ja yhä pukeutuneina vaatteisiin, joissa he olivat kuolleet: neljän lapsen haamu oli tässä talossa. (Breathe, Cliff McNish) Kun Matt katseli sadetta ikkunasta, sade katseli häntä takaisin. (The Chaos Code, Justin Richards) Kun hän heräsi, huone näytti jotenkin erilaiselta: oven paikalla oli ikkuna. (Are All the Giants Dead?, Mary Norton) Kauhu tuli aina herätessä. (The Visitor, Christopher Pike) Keskellä yötä he tulivat hakemaan minua. (The Frighteners, Pete Johnson) Minä pelkään. Joku on tulossa. (Z for Zachariah, Robert O'Brien) Kerry tiesi, että se tapahtuisi taas tänään. (Bully, Yvonne Coppard) Löysin hänet autotallista sunnuntai-iltapäivänä. (Skellig, David Almond) Luulin, että ihmissusia on vain tarinoissa ja myöhäisillan elokuvissa. (Ystäväni on ihmissusi, Pete Johnson) Oli kirkas, kylmä huhtikuun päivä, ja kellot löivät kolmetoista. (Yhdeksäntoista kahdeksankymmentäneljä, George Orwell) Koululokerossani tapahtui outoja asioita. (The Boy Who Reversed Himself, William Sleator) The des</w:t>
      </w:r>
    </w:p>
    <w:p>
      <w:r>
        <w:rPr>
          <w:b/>
          <w:color w:val="FF0000"/>
        </w:rPr>
        <w:t xml:space="preserve">id 241</w:t>
      </w:r>
    </w:p>
    <w:p>
      <w:r>
        <w:rPr>
          <w:b w:val="0"/>
        </w:rPr>
        <w:t xml:space="preserve">Lions Gate (LGF) jyrää voittoon Nälkäpelien ansiosta Osakkeet pysyivät suhteellisen tasaisina tiistaina sen jälkeen, kun uutisia tuli lisää tulevasta finanssipoliittisesta jyrkänteestä. Tämä tulee olemaan suurin veronkorotus yli 60 vuoteen, kun sitä verrataan prosenttiosuutena taloudesta.  Talouteen vaikutetaan siinä määrin, että jotkut ekonomistit ennustavat taantumaa vuoden 2013 alkupuoliskolle. Puolueeton veropoliittinen keskus on todennut, että keskituloiset perheet joutuvat maksamaan keskimäärin 2 000 dollaria enemmän vuonna 2013. Lisäksi kongressin budjettitoimiston mukaan odotetaan menetettävän 3,4 miljoonaa työpaikkaa, mikä nostaisi työttömyysasteen hämmästyttävään 9,1 prosenttiin. Suurimman osan vahingoista odotetaan tulevan veronkorotuksista, noin kaksi kolmasosaa, ja loput menoleikkauksista. Wells Fargon ekonomisti Mark Vitner sanoi: "Yhdysvaltain talouteen kohdistuisi valtava shokkivaikutus."  Hän jatkoi sanomalla, että se voisi aiheuttaa rahoitusmaailmassa myllerryksen ja jopa iskeä jopa 700 pisteen pudotuksen Dow Jones Industrialiin. Hän lopetti sanomalla: "Jokainen amerikkalainen työntekijä tulee näkemään palkkansa pienenemisen vuoden 2013 ensimmäisellä palkanmaksukaudella." Yksityisellä sektorilla taloudellinen jyrkänne saattaa tulla joillekin hieman aikaisemmin.  Facebookiin (FB) on keskiviikkona tulossa 800 miljoonan osakkeen vapautus lukitusjaksolta. Osakkeet tulevat myyntiin nykyisiltä sisäpiiriläisiltä ja työntekijöiltä. Tämä lähes kaksinkertaistaa avoimilla markkinoilla tällä hetkellä saatavilla olevien osakkeiden määrän, noin 921 miljoonaa kappaletta. Kyseessä on suurin osakkeiden luovutus sen jälkeen, kun yhtiö listautui pörssiin toukokuussa. Sijoittajien tulosodotukset ovat vaihtelevia, sillä yhtiö on kokenut kaksi samanlaista osakkeiden luovutusta. Wedbuschin analyytikko Michael Pachter sanoi: "Uskon, että sillä on valtava vaikutus, ja se on jo ollutkin. On mahdotonta tietää, myyvätkö pääomasijoittajat ja muut alkuvaiheen sijoittajat, mutta Peter Thielin myynti yli 80 prosentista osakkeistaan on merkki siitä, että muut saattavat harkita samaa." Lions Gate Entertainment (LGF) laski 3,58 % 15,90 dollariin osakkeelta. Yhtiö ilmoitti ylittäneensä analyytikoiden odotukset toisen vuosineljänneksen tuloksessa 97 %:n liikevaihdon kasvun ansiosta. Voittoa kertyi 75,5 miljoonaa dollaria, mikä ohitti viime vuoden 25,3 miljoonan dollarin tappion. Suuri kasvu johtui osittain "Nälkäpeli"-DVD:n yhä suuremmasta myynnistä ja siitä, että "The Possession" -elokuva menestyi hyvin lippuluukuilla. Yhtiö odottaa seuraavaa suurta julkaisuaan "Twilight: Breaking Dawn Part 2", joka on viimeinen Twilight-elokuvista. Microsoft (MSFT) laski 2,97 % 27,16 dollariin osakkeelta. Yhtiö julkaisi tiedon, että 23 vuotta toiminut Steven Sinofsky, Microsoftin Windows-yksikön johtaja, on jättänyt yhtiön. Hänestä odotettiin yleisesti tulevan yhtiön seuraava Microsoftin pääjohtaja. Poistuminen tapahtuu vain kaksi viikkoa sen jälkeen, kun yhtiö julkaisi uusimman käyttöjärjestelmätarjontansa, Windows 8:n.  Pacific Crest Securitiesin analyytikko Brendan Barnicle sanoi: "Tämä on järkyttävä uutinen. Tämä on hyvin yllättävää. Kuten monet muutkin, luulin, että Sinofsky olisi mahdollisesti Ballmerin seuraaja." The Home Depot (HD) nousi 2,26 % 63,42 dollariin osakkeelta. Yhtiö julkisti tilikauden kolmannen neljänneksen arviot, jotka ylittivät analyytikoiden odotukset. Ne saivat 18,1 miljardin dollarin liikevaihdon eli 0,74 dollaria osakkeelta. Analyytikot odottivat 17,9 miljardin dollarin liikevaihtoa eli 0,70 dollaria osakkeelta. Saman myymälän myynti kasvoi 4,3 %, mikä myös ylitti 3 %:n odotukset.</w:t>
      </w:r>
    </w:p>
    <w:p>
      <w:r>
        <w:rPr>
          <w:b/>
          <w:color w:val="FF0000"/>
        </w:rPr>
        <w:t xml:space="preserve">id 242</w:t>
      </w:r>
    </w:p>
    <w:p>
      <w:r>
        <w:rPr>
          <w:b w:val="0"/>
        </w:rPr>
        <w:t xml:space="preserve">Tuhoalueet... Pari näkemääni postapokalyptista elokuvaa Tässä on pari katsomaani postapokalyptistä elokuvaa ja TV-sarjaa ilman erityistä järjestystä. Ehdottakaa elokuvia, jotka olen ehkä jättänyt katsomatta tai jotka minun pitäisi katsoa. Katso toinen listani PA-elokuvista, joita en ole vielä nähnyt, täältä http://www.imdb.com/list/B-qfAU-pgjg/ Pieni kaupunki Kansasissa jää kirjaimellisesti pimentoon nähtyään sienipilven läheisen Denverin, Coloradon yllä. Kaupunkilaiset kamppailevat löytääkseen vastauksia räjähdykseen ja ratkaisuja selviytymiseen. (45 min.) Tulevaisuuteen sijoittuva tarina, jossa virus on tuhonnut suurimman osan ihmiskunnasta, ja elossa olevien mielet on kytketty Internetiin 24 tuntia vuorokaudessa. Täällä virustapahtuma johtaa uuteen maailmanjärjestykseen. Maan muuttuessa nopeasti asuinkelvottomaksi pioneerit pyrkivät asuttamaan Carpathia-planeetan karut maastot. 10 vuotta myöhemmin Forthavenin kaupunki joutuu vaaraan, kun planeetan synkät salaisuudet paljastuvat. (60 min.) Keskittyy Shannonien, tavallisen perheen elämään vuonna 2149, jolloin planeetta on kuolemassa, jotka siirretään 85 miljoonaa vuotta taaksepäin esihistorialliseen Maahan, jossa he liittyvät Terra Novaan, ihmisten siirtokuntaan, jolla on toinen mahdollisuus rakentaa sivilisaatio. (46 min.) Sairaanhoitaja, poliisi, nuori aviopari, myyntimies ja muut aggressiivisia, lihaa syöviä zombeja tuottavan maailmanlaajuisen kulkutaudin selviytyjät hakeutuvat keskilänsimaiseen megaluokan ostoskeskukseen. (101 min.) Dawn of the Dead -elokuvan aikana ostoskeskuksessa eloonjääneet kommunikoivat kadun toisella puolella olevan rakennuksen huipulla olevan yksinäisen miehen nimeltä Andy kanssa. Tämä on kuvamateriaalia Andyn viimeisistä päivistä. (17 min.) Kuolleista nousseiden zombieiden alati kasvavan epidemian seurauksena kaksi Philadelphian SWAT-tiimin jäsentä, liikennetoimittaja ja hänen televisiotoimittajan tyttöystävänsä etsivät turvapaikkaa syrjäisestä ostoskeskuksesta. (127 min.) Ujo opiskelija, joka yrittää tavoittaa perheensä Ohiossa, ja aseistettu kovanaama, joka yrittää löytää viimeisen Twinkie-keksin, sekä siskopariskunta, joka yrittää päästä huvipuistoon, yhdistävät voimansa matkustaakseen halki zombien täyttämän Amerikan. (88 min.) Kuusi kuukautta sen jälkeen, kun raivovirus oli iskenyt Ison-Britannian väestöön, Yhdysvaltain armeija auttaa turvaamaan pienen alueen Lontoossa, jotta eloonjääneet voisivat asettua uudelleen ja aloittaa alusta. Mutta kaikki ei mene suunnitelmien mukaan. (100 min.) Kauhea virus tappaa miljardeja ihmisiä muutamassa minuutissa. Jäljelle jääneiden harvojen eloonjääneiden on selviydyttävä maailmanlopun aiheuttamasta järkytyksestä, eikä heillä ole aavistustakaan siitä, että asiat ovat muuttumassa paljon pahemmiksi. (110 min.) Vuonna 2019 rutto on muuttanut lähes kaikki ihmiset vampyyreiksi. Hupenevan verivaraston edessä hajanainen hallitseva rotu suunnittelee selviytymistään; sillä välin eräs tutkija työskentelee vampyyrien salaisen ryhmän kanssa keinon parissa pelastaa ihmiskunta. (98 min.) Neo ja kapinallisjohtajat arvioivat, että heillä on 72 tuntia aikaa, ennen kuin 250 000 luotainta löytää Zionin ja tuhoaa sen ja sen asukkaat. Tänä aikana Neon on päätettävä, miten hän voi pelastaa Trinityn synkältä kohtalolta unissaan. (138 min.) Emberin kaupungin asukkaat ovat kukoistaneet sukupolvien ajan kimaltelevien valojen hämmästyttävässä maailmassa. Mutta Emberin aikoinaan voimakas generaattori on pettämässä ... ja kaupunkia valaisevat suuret lamput alkavat välkkyä. (90 min.) Viiden ihmisen ryhmä, joka yrittää pysyä hengissä maailmanlopun jälkeisessä tulevaisuudessa, löytää turvalliseksi luullun, hylätyn maalaistalon, mutta pian he huomaavat taistelevansa hengissä pysymisestä, kun verenhimoisten petoeläinten joukko hyökkää. (87 min.) Tulevaisuudessa, jossa napajäätiköt ovat sulaneet ja suurin osa maapallosta on veden alla, mutatoitunut merenkulkija taistelee nälkää ja lainsuojattomia "tupakoitsijoita" vastaan ja auttaa vastentahtoisesti naista ja nuorta tyttöä löytämään kuivan maan. (135 min.) On vuosi 2048, ja ilmaston lämpeneminen on tulvittanut suuren osan maapallon maa-alueista. Isä ja hänen kaksi poikaansa yrittävät pelastaa aarteita uponneista rakennuksista, kun Uusi Vatikaani antaa heille tärkeän tehtävän. (90 min.) Jack Hall, NOR:n paleoklimatologi, joka on paleoklimatologian asiantuntija.</w:t>
      </w:r>
    </w:p>
    <w:p>
      <w:r>
        <w:rPr>
          <w:b/>
          <w:color w:val="FF0000"/>
        </w:rPr>
        <w:t xml:space="preserve">id 243</w:t>
      </w:r>
    </w:p>
    <w:p>
      <w:r>
        <w:rPr>
          <w:b w:val="0"/>
        </w:rPr>
        <w:t xml:space="preserve">Post navigation Pitäisikö EY:n InfoSoc-direktiiviä 2001/29 sovellettaessa "kohtuullisen korvauksen" määrään, jonka tyhjien tallenteiden maahantuojat ja valmistajat maksavat Alankomaissa, sisällyttää myös se vahinko, jonka oikeudenhaltijat kärsivät esimerkiksi laittomista latauksista? Tosiseikat Yritykset, jotka joko valmistavat tai tuovat Alankomaihin CD-levyjä, CD-R-levyjä ja muita vastaavia tyhjiä tallennusmedioita, ovat Alankomaiden lainsäädännön mukaan velvollisia maksamaan "yksityisen kopioinnin maksun" alankomaalaiselle yhteisvalvontajärjestölle Stichting de Thuiskopie. Laissa säädetään, että korvauksen on oltava kohtuullinen. Sen, mikä on "kohtuullinen", määrittelee toinen alankomaalainen järjestö, joka tunnetaan nimellä SONT. Sekä Stichting de Thuiskopie että SONT olivat vastaajina kanteessa, jonka oli nostanut kymmenkunta yritystä, muun muassa Fuji, Maxell, Philips, Sony ja Verbatim, jotka pyysivät tuomioistuinta toteamaan, että "kohtuullisen korvauksen" laskennassa käytetty yksityisen kopioinnin maksun määrä oli tosiasiassa virheellinen. Tuomioistuimen vahvistusvaatimuksen tueksi kantajat esittivät, että kohtuullisen korvauksen tarkoituksena oli korvata vahingot, joita oikeudenhaltijoille aiheutuu yksinomaan Alankomaiden tekijänoikeuslain 16 c §:n 1 momentin soveltamisalaan kuuluvista kopiointitoimista. Toisin sanoen korvaus oli tarkoitettu sellaisista jäljentämistoimista, joilla ei ole suoraa tai välillistä kaupallista tarkoitusta ja jotka luonnollinen henkilö tekee yksinomaan harjoittamista, opiskelua tai käyttöä varten. Näin ollen kohtuullisen korvauksen tasoa määritettäessä ei olisi pitänyt ottaa huomioon sitä, että oikeudenhaltijoille korvattaisiin laittomista lähteistä tehdyistä kopioista aiheutuva vahinko. Laittomista lähteistä peräisin olevat jäljennökset eivät kuulu kehitysyhteistyösopimuksen 16 c artiklan 1 kohdan soveltamisalaan, joten oikeudenhaltijoilla on edelleen oikeus kieltää tällaisten jäljennösten tekeminen. Ensimmäisessä oikeusasteessa ja Hollannissa "kort geding" -nimellä tunnetun lyhennetyn oikeudellisen menettelyn puitteissa Haagin piirituomioistuin kieltäytyi antamasta kantajayrityksille oikeudellista julistusta. Asiasta valitettiin Haagin muutoksenhakutuomioistuimeen, mutta Alankomaiden korkein oikeus arvosteli tämän tuomioistuimen oikeudellisia perusteluja. Tutustuttuaan julkisasiamies Huydecoperin ratkaisuehdotukseen Alankomaiden korkein oikeus päätti esittää kysymyksiä Euroopan unionin tuomioistuimelle. Esitetyt kysymykset Yhdistyneen kuningaskunnan immateriaalioikeusviraston verkkosivuston mukaan Alankomaiden korkein oikeus on kysynyt seuraavaa: 1. Onko 5 artiklan 2 kohdan b alakohtaa tulkittava siten, että tekijänoikeuden rajoitusta sovelletaan riippumatta siitä, ovatko teokset tulleet asianomaisen luonnollisen henkilön saataville laillisesti, vai sovelletaanko rajoitusta vain silloin, kun teos on tullut saataville ilman, että tekijänoikeutta on loukattu? 2. Jos vastaus on, että rajoitusta sovelletaan vain silloin, kun teos on tullut saataville ilman loukkausta:- a) Voiko kolmivaiheisen testin soveltaminen muodostaa perustan 5 artiklan 2 kohdan soveltamisalan laajentamiselle vai voiko sen soveltaminen johtaa ainoastaan soveltamisalan kaventamiseen? b) Onko kansallinen laki, jossa säädetään kohtuullisen korvauksen maksamisesta kappaleiden valmistamisesta edellä esitetyllä tavalla, 5 artiklan vastainen? 3. Sovelletaanko täytäntöönpanodirektiiviä (direktiivi 2004/48/EY) tähän oikeudenkäyntiin -- kun jäsenvaltio on asettanut 5 artiklan 2 kohdan b alakohdan nojalla velvollisuuden maksaa kohtuullinen korvaus? Kommentti Yhdistyneen kuningaskunnan IPO:n verkkosivuilla julkaistut kysymykset eroavat Alankomaiden korkeimman oikeuden esittämistä kysymyksistä. Ennakkoratkaisua pyytänyt tuomioistuin oli kysynyt myös "teknisistä toimenpiteistä". Alankomaiden korkeimman oikeuden kysymysten epävirallinen käännös kuuluu seuraavasti: 1 Onko 5 artiklan 2 kohdan b alakohtaa, riippumatta siitä, luetaanko sitä yhdessä InfoSoc-direktiivin 5 artiklan 5 kohdan kanssa vai ei, tulkittava siten, että tekijänoikeutta koskevaa poikkeusta sovelletaan jäljennöksiin, jotka täyttävät kyseisen artiklan vaatimukset, riippumatta siitä, onko teoksen esimerkit, joista jäljennökset on asetettu asianomaisen luonnollisen henkilön saataville, tehty laillisesti - eli loukkaamatta oikeudenhaltijan tekijänoikeutta - vai sovelletaanko poikkeusta vain sellaisten teosten jäljennöksiin, jotka asetetaan asianosaisen saataville tekijänoikeutta loukkaamatta? 2 a Jos vastaus ensimmäiseen kysymykseen on, että poikkeusta sovelletaan vain silloin, kun teokset on asetettu asianomaisen henkilön saataville ilman, että tekijänoikeutta on loukattu, johtaako tietoyhteiskuntadirektiivin 5 artiklan 5 kohdassa säädetyn "kolmiportaisen testin" soveltaminen 5 artiklan 2 kohdassa säädetyn poikkeuksen soveltamisalan laajentamiseen vai johtaako sen soveltaminen ainoastaan poikkeuksen soveltamisalan supistumiseen? 2b Jos ensimmäiseen kysymykseen vastataan, että sitä sovelletaan vain silloin, kun teokset on saatettu asianomaisen henkilön saataville ilman, että tekijänoikeus on</w:t>
      </w:r>
    </w:p>
    <w:p>
      <w:r>
        <w:rPr>
          <w:b/>
          <w:color w:val="FF0000"/>
        </w:rPr>
        <w:t xml:space="preserve">id 244</w:t>
      </w:r>
    </w:p>
    <w:p>
      <w:r>
        <w:rPr>
          <w:b w:val="0"/>
        </w:rPr>
        <w:t xml:space="preserve">Neu: Lockets: "Hauskanpito on meille tärkeintä" Otamme aikaa puhua filippiiniläisen duon Locketsin kanssa heidän ensimmäisessä haastattelussaan. Internet on voimakas asia. Se, mikä ennen oli viisitoista minuuttia kuuluisuutta, vaihtelee nykyään päivän tai kahden ja useiden kuukausien välillä. Olipa kyse sitten renkaan läpi hyppivästä kissasta, tviittaajasta, joka tekee nokkelan pikku vitsin siitä, miten banaalia on syödä Hula-Hooppeja lounaaksi ja miten se heijastuu hänen tähänastisiin elämänvalintoihinsa, tai Youtube-tähdestä, joka hyppää (ei niinkään kirjaimellisesti) renkaiden läpi tullakseen kuuluisaksi. Mutta silloin tällöin löytää esiin kaivetun helmen, jossa on potentiaalia ja joka viittaa siihen, että hänessä on melkoisesti pitkäikäisyyttä. Nykyään on kuitenkin yhä vaikeampi sanoa, missä Rota Fortunae pysähtyy ja ennen kaikkea, kuka pääsee suuriin ympyröihin (tässä tapauksessa lehtien kansiin, radioaalloille ja Yhdysvaltain kaapeliverkkojen myöhäisillan ohjelmiin). First-On-osiomme pyrkii olemaan välittämättä tästä käsityksestä ja sen sijaan esittelemään ja esittelemään bändejä tai artisteja, jotka tekevät jotain erilaista, mielenkiintoista tai yksinkertaisesti nautittavaa tällä hetkellä. Lockets on filippiiniläinen duo, joka koostuu kahdesta Pennsylvanian syntyperäisestä jäsenestä: laulaja Danista ja bänditoveri Toddista, joka hoitaa syntetisaattori-, kitara- ja tuotantotehtäviä. Tähän mennessä vain kaksi itse julkaistua kappaletta, he aloittavat vaatimattomasti, mutta osoittavat kaikkia oikeita merkkejä voittaakseen bloggaajien kollektiiviset sydämet - tai ainakin heidän rebloggauksensa - synkällä ja häpeilemättömällä popmusiikillaan. Mutta sen jälkeen, kuka tietää? Bändi itse ei kuitenkaan vaikuta kovin huolestuneelta, he ovat vain tyytyväisiä siihen, miten asiat tällä hetkellä etenevät. DIY otti aikaa Locketsin ensimmäiseen haastatteluun. Kuinka kauan olette olleet yhdessä bändinä? Todd: Dani ja minä aloimme työskennellä yhdessä kesällä 2011, mutta perustin Locketsin yleiseksi luovaksi ulospääsyksi melkein kolme vuotta sitten. Aluksi se oli eräänlainen satunnainen äänitysprojekti, mutta kun muutamia kappaleita alkoi syntyä, tiesin, että halusin viedä sitä eteenpäin. Olin aina kuvitellut, että bändillä olisi naisvokalisti, joten aloin etsiä sellaista. Dani ja minä tunsimme toisemme jo Philadelphian paikallisesta musiikkielämästä. Aluksi en ajatellut häntä mahdolliseksi laulajaksi, koska hän oli yleensä mukana folk-musiikissa. Hän kuitenkin aina piti säveltämästäni musiikista, ja hän ilmaisi kiinnostuksensa kokeilla sitä. Niinpä kokeilimme työskennellä yhdessä muutaman kappaleen parissa, ja tiesin heti, että hän sopi täydellisesti. Olit siis ollut mukana musiikkiprojekteissa ennen tätä. Todd: Olen tehnyt satunnaista yhteistyötä ennenkin, mutta tämä on ensimmäinen oikea projektini. Dani: Olen tehnyt sooloprojektia muutaman vuoden ajan. Se on paljon enemmän folk-painotteinen, eikä se ole mitään Locketsin kaltaista. Miten kirjoitat kappaleita? Hoiteleeko Todd musiikin ja Dani sanoitukset - vai onko se enemmänkin yhteistyötä? Todd: Kirjoitan musiikin ensin. Yleensä aloitan miettimällä, millaisen tunnelman ja fiiliksen haluaisin luoda soundilla. Keksin kitaraosuuden tai syntetisaattorilinjan ja rakennan siitä eteenpäin. Rummut ovat kaikki ohjelmoituja biittejä. Työstän niitä läheisen ystäväni Mattin kanssa, joka on paljon minua taitavampi rumpuohjelmien kanssa. Lopuksi Dani ja minä työstämme laulusovitukset ja sanoitukset yhdessä. Kasvunne etenee hyvin orgaanisesti, ja muutama vaikutusvaltainen blogi on jo kiinnittänyt teihin huomiota. Mitä mieltä olet tähän mennessä osoittamastasi kiinnostuksesta? Todd: Se on ollut todella jännittävää ja melkoinen yllätys. Tähänastinen reaktio on ollut ylivoimaisen positiivinen. Dani: Huomio oli ehdottomasti odottamatonta, mutta se on ollut todella hienoa. Arvostamme todella kaikkia niitä mukavia asioita, joita ihmiset ovat kirjoittaneet musiikistamme tähän mennessä. Oliko teillä mitään odotuksia, kun latasitte nämä kappaleet ensimmäistä kertaa? Todd: Tunsimme itsevarmuutta musiikistamme, mutta emme todellakaan tienneet, yltäisikö se kavereiden kuuntelemista pidemmälle. Oli uskomatonta nähdä, kuinka moni ihminen oikeasti kuunteli. Dani: En oikein tiennyt, mitä odottaa. Teimme tätä vain huvin vuoksi ja koska rakastamme musiikin tekemistä. Verkossa on toistaiseksi vain kaksi kappalettanne - ovatko nämä ainoat tähän mennessä kirjoittamanne ja nauhoittamanne kappaleet vai pidättelettekö jotain? Todd: Meillä on enemmän kuin kaksi kappaletta, ehdottomasti. Dani: Ehdottomasti. Kuulin, että aiotte levyttää albumin jossain vaiheessa tänä vuonna. Oletteko</w:t>
      </w:r>
    </w:p>
    <w:p>
      <w:r>
        <w:rPr>
          <w:b/>
          <w:color w:val="FF0000"/>
        </w:rPr>
        <w:t xml:space="preserve">id 245</w:t>
      </w:r>
    </w:p>
    <w:p>
      <w:r>
        <w:rPr>
          <w:b w:val="0"/>
        </w:rPr>
        <w:t xml:space="preserve">Lahjoitus 17. raskausviikolla raskaana olleen naisen kuolema on kahden tutkinnan kohteena Galwayn yliopistollisessa sairaalassa Irlannin tasavallassa. Savita Halappanavarin perheen mukaan hän pyysi useita kertoja raskauden keskeyttämistä, koska hänellä oli kovia selkäkipuja ja hänellä oli keskenmeno. Hänen perheensä väitti, että siitä kieltäydyttiin, koska sikiön sydämenlyönnit olivat havaittavissa. Hän kuoli 28. lokakuuta. Kaksi päivää myöhemmin tehdyssä ruumiinavauksessa todettiin, että hän oli kuollut verenmyrkytykseen. Halappanavar, joka oli 31-vuotias, oli hammaslääkäri. Hänen aviomiehensä Praveen kertoi Irish Timesille, että hoitohenkilökunta sanoi, ettei hänen vaimolleen voitu tehdä aborttia, koska Irlanti on katolinen maa ja sikiö oli vielä elossa. ... Abortti on laiton tasavallassa, paitsi jos äidin henki on todellisessa ja huomattavassa vaarassa, ei niinkään terveydelle. Irlannin hallitus perusti tammikuussa 14-jäsenisen asiantuntijaryhmän, jonka tehtävänä on antaa suosituksia Euroopan ihmisoikeustuomioistuimen vuonna 2010 antaman tuomion perusteella, jonka mukaan valtio ei ole toteuttanut olemassa olevia oikeuksia lailliseen raskaudenkeskeytykseen silloin, kun äidin henki on vaarassa. Terveysministeriön tiedottajan mukaan ryhmän oli määrä raportoida terveysministeri James Reillylle lähiaikoina. Hänen aviomiehensä Praveen Halappanavar (34), joka työskentelee insinöörinä Boston Scientific -yhtiössä Galwayssa, sanoo pyytäneensä kolmen päivän aikana useita kertoja, että raskaus keskeytettäisiin. Mies sanoo, että kun hänelle oli kerrottu, että hänellä oli keskenmeno, ja kun hän oli yhden päivän ajan kärsinyt kovista kivuista, Halappanavar pyysi raskauden keskeyttämistä. Hän sanoo, että siitä kieltäydyttiin, koska sikiön sydämenlyönnit olivat edelleen olemassa, ja heille sanottiin, että "tämä on katolinen maa" .... "Savita oli todella tuskissaan. Hän oli hyvin järkyttynyt, mutta hän hyväksyi, että hän menetti lapsen. Kun neuvolalääkäri tuli maanantaiaamuna osastokierrokselle, Savita kysyi, jos vauvaa ei voitaisi pelastaa, voisivatko he käynnistää raskauden päättämiseksi. Konsultti sanoi: "Niin kauan kuin sikiön sydänäänet ovat tallella, emme voi tehdä mitään". "Tiistaiaamuna osastokierroksella käytiin taas sama keskustelu. Konsultti sanoi, että se on laki, että tämä on katolinen maa. Savita [hindu] sanoi: 'En ole irlantilainen enkä katolilainen', mutta he sanoivat, etteivät he voi tehdä mitään. Artikkelissa kuvataan yksityiskohtaisesti tuskia, joita tämä naisparka joutui kokemaan. Voisin kuvitella, että joidenkin mielestä suurempi huolenaihe on se, että hinduna hän ei kuollut "armon tilassa". Kommentit Miksi ihmiset ovat kiinnostuneita vain silloin, kun kyseessä ovat nuo typerät jenkit? Missä on kampanja abortin vastaista Irlantia vastaan naapurissa???? Ihmiset ovat raivostuneet mielikuvitusromneygeddonia vastaan, jossa todellisuudessa aborttia ei koskaan sallittaisi USA:ssa, mutta aivan meidän ovellamme se on sallittu. i salute your dramaattinen mainoslause 14.11.2012, 11:34 "Irlanti: Where a Foetus Counts For More Than A Woman" Sitten: "Abortti on laiton tasavallassa paitsi silloin, kun äidin henki on todellisessa ja merkittävässä vaarassa, erotuksena äidin terveydestä"." Joten,äidin elämä ON etusijalla sikiön elämään nähden. marvin 14. marraskuuta 2012, 11:47 Tarkoitan ilmeisesti, että todellisuudessa abortin kieltäminen ei koskaan tapahtuisi Yhdysvalloissa. Strapline, ilmeisesti tässä on ongelma. Jonkun on tehtävä harkintapäätös siitä, onko kyseessä "merkittävä" riski elämälle. Jokaisessa järkevässä ja myötätuntoisessa yhteiskunnassa olisi varmasti minimissään JOKAINEN merkittävä riski elämälle. Periaatteessa hän sanoo, että kyseessä oli harvinainen tapaus, koska kuolema on epätavallinen olosuhteisiin nähden. Hän sanoo myös, että sikiötä ei poistettaisi ennen kuin äidin tila olisi vakiintunut, ja että kyseisissä olosuhteissa lasta ei olisi koskaan toimitettu elävänä. En ole varma, johtuiko tämä tragedia uskonnollisista syistä. Ehkä naisen aviomies hakee korvauksia. Ehkä OP metsästää paheksuntaa, joka perustuu humanistiseen ennakkoluuloon. Oli miten oli, on ehkä parempi odottaa sisäisen tutkinnan tuloksia ennen tuomion antamista. Fembota 14.11.2012, 12:07 "Mutta ei, jos pitää 17 viikon ikäisiä sikiöitä sielun omaavina." Jos tämä on lääkäreiden motivaatio, niin kyseessä on erittäin vakava tapaus. En ole varma, että se olisi muuttanut menettelyä näissä olosuhteissa. Ehkä lääkäri oli väärässä pitäessään tällaista uskomusta, myös törkeää välittää tämä uskomus potilaalle ja hänen aviomiehelleen. Lääkärin uskomuksilla ei kuitenkaan välttämättä ollut mitään vaikutusta siihen, miten naista kohdeltiin.</w:t>
      </w:r>
    </w:p>
    <w:p>
      <w:r>
        <w:rPr>
          <w:b/>
          <w:color w:val="FF0000"/>
        </w:rPr>
        <w:t xml:space="preserve">id 246</w:t>
      </w:r>
    </w:p>
    <w:p>
      <w:r>
        <w:rPr>
          <w:b w:val="0"/>
        </w:rPr>
        <w:t xml:space="preserve">Mitä tehdä juurisellerin kanssa Ostaminen Valitse juuriselleri, joka tuntuu painavalta kokoonsa nähden ja jossa ei ole värjäytyneitä osia. Säilytä jääkaapissa salaattilaatikossa. Jos et käytä kaikkea kerralla, kääri loput tiiviisti kelmuun ja palauta jääkaappiin. Valmistus Leikkaa koko kuori pois, jolloin esiin tulee kermaisen valkoinen marmoroitu liha. Hävitä kaikki ruskeat osat ja tyvestä kietoutuneet juuret. Vähintään neljäsosa heitetään yleensä pois, joten tämä on otettava huomioon ostettaessa. Se värjäytyy nopeasti, joten paloittelun jälkeen ja ennen käyttöä upota se kulhoon, jossa on vettä ja tilkka sitruunamehua tai valkoviinietikkaa. Ruokaselleri on erittäin monipuolinen. Keitä 20 minuuttia ja soseuta se tai sekoita 50/50 muiden vihannesten - perunan, porkkanoiden, lanttujen tai nauriiden - kanssa. Lisää keittoihin, niin saat ihanan täyteläisen koostumuksen. Siitä saa myös maukkaan gratiinin. Leikkaa viipaleiksi ja paista hitaasti liemessä 45 minuuttia, ripottele päälle juustoraastetta. Tai paloittele suuriksi lastuiksi ja paahda pienessä oliiviöljyssä (40 minuuttia). Ranskassa sitä tarjoillaan remoulade-kastikkeessa salaattiannoksena kylmän lihan ja kalan kanssa.</w:t>
      </w:r>
    </w:p>
    <w:p>
      <w:r>
        <w:rPr>
          <w:b/>
          <w:color w:val="FF0000"/>
        </w:rPr>
        <w:t xml:space="preserve">id 247</w:t>
      </w:r>
    </w:p>
    <w:p>
      <w:r>
        <w:rPr>
          <w:b w:val="0"/>
        </w:rPr>
        <w:t xml:space="preserve">Haluan nähdä sirkuksen Jos haluat jakaa klassisen sirkuskokemuksen (eläinten kanssa tai ilman eläimiä), tarkista luettelomme perinteisistä ja telttasirkuksista, jotka kiertävät parhaillaan Yhdistyneessä kuningaskunnassa. Brighton and Hove Youth Circus Huomaa, että perinteisen ja nykysirkuksen väliset rajat ovat alkaneet hävitä. Monissa tapauksissa perinteiset esitykset alkavat olla nykyaikaisempia, kun taas joissakin nykyaikaisissa esityksissä käytetään perinteisiä esitystapoja ja ne esiintyvät teltoissa. Sirkuksissa esitettyjä inhimillisiä taitoja esiintyi myös teattereissa (musiikkisali, vaudeville ja varietee), kaduilla, suurilla ulkoilmafestivaaleilla jne.</w:t>
      </w:r>
    </w:p>
    <w:p>
      <w:r>
        <w:rPr>
          <w:b/>
          <w:color w:val="FF0000"/>
        </w:rPr>
        <w:t xml:space="preserve">id 248</w:t>
      </w:r>
    </w:p>
    <w:p>
      <w:r>
        <w:rPr>
          <w:b w:val="0"/>
        </w:rPr>
        <w:t xml:space="preserve">Lausunto: Cameron vakuutti olevansa kunnossa, mutta hänen näyttönsä kertoi muuta. Kuva: Getty Hän saattoi saada hyvän palkkapäivän, mutta ei olisi ollut yllätys, jos Shane Cameron olisi palannut eilen Melbournesta ilman lompakkoa, kelloa ja koruja. Danny Green ryösti Cameronin keskiviikkoiltana yksinkertaisesti. Greenistä ei tullut nelinkertaista maailmanmestaria olemalla huumehörhö. Hänen huolellisesti laadittu ja toteutettu suunnitelmansa riistää Cameronilta voimaa ja energiaa pakottamalla hänet pudottamaan liikaa painoa ja menemään kahteen punnitukseen ottelua edeltävänä päivänä ja tukahduttamalla hänet sitten halausten koteloon toimi täydellisesti. Tehottoman tuomarin Pat Russellin valinta - pienikokoinen, isoisän näköinen tyyppi, jolla ei ollut kykyä tai halua estää Greeniä tekemästä, mitä hän halusi - oli toinen ovela veto. Green sai kaiken haluamansa. Kysyttäessä, tekisikö hän jotain toisin, Cameron sanoi: "Tappelisin jonkun kanssa, joka ei halaisi minua koko yötä." Cameronin arvio kilpailusta oli rehellinen. Hänen mielestään se oli "haisevaa", "rumaa" ja luultavasti "tylsää" katsottavaa. Hän oli luultavasti oikeassa. Sähköinen tunnelma loppuunmyydyllä Hisense Arenalla teki ottelusta mielenkiintoisen paikalla olleille, mutta kotona sohvalla Uudessa-Seelannissa istuville ottelu olisi ollut synkkä kamppailu. Cameronin manageri ja promoottori Ken Reinsfield oli odotetusti optimistisempi. "Se oli hieno ottelu", hän sanoi. "Nyrkkeily ei ole pelkkää urheilua, se on viihdettä. Ja saimme todellisen ottelun. Kaikki Shane Cameronin ottelut ovat viihdyttäviä. "Hän ei juokse, hän ei väistele lyöntejä. Hän menee sinne ja iskee. Nyrkkeilyfanit tulevat aina katsomaan Shanen ottelua. Hän on hävinnyt vain kolme ottelua yli 30 ottelussa. Se on pettymys, mutta se ei ole maailmanloppu. Shane jatkaa tästä eteenpäin." Mihin, on epäselvää. Paluu raskaaseen painoluokkaan ja ottelu kärkikamppailijaa vastaan olisi järkevää. Cameron oli kuin kuori itsestään 89-kiloisessa Danny-painossa. Siitä huolimatta ottelu ei ollut katastrofi. Jos oletetaan, että kaikki tuomarit antoivat Greenille kolme viimeistä erää, Cameron oli yhden kortin mukaan tasoissa ja toisen kortin mukaan vain pisteen jäljessä ottelun ratkaisevaan vaiheeseen mentäessä. Jos hän olisi pystynyt nousemaan kolmen viimeisen erän aikana, hän olisi voittanut. Mutta hän ei pystynyt, ja Greenin leiri tiesi, ettei hän pystyisi siihen. Reinsfield torjui väitteen, jonka mukaan hän olisi luovuttanut liikaa. Vihreä kone asetti säännöt, ja oli otettava tai jätettävä. Cameron halusi mestaruusottelun, joten hän ei aikonut aiheuttaa liikaa meteliä. Ja lopputulos on aina lopputulos. Ottelun budjetoitiin myyvän Uudessa-Seelannissa noin 25 000 maksullista katselukertaa. Jos ottelu meni lähelle sitä, Cameronin leiri on saanut noin 400 000 dollaria, kun Skyn osuus on vähennetty. Tuollaisesta rahasummasta on vaikea kieltäytyä, varsinkin parin vaivaisen kilon takia. Mutta Cameron maksoi kehässä kovan hinnan. Hän vakuutti voivansa hyvin, mutta hänen näytöksensä huusi muuta. "Kevyempi se ei varmasti ole", hän sanoi kysyttäessä, mihin divisioonaan hän mahdollisesti seuraavaksi ryhtyy. "En ole sellainen, joka syyttää tai keksii tekosyitä. Green otteli paremman ottelusuunnitelman ... Hänen suunnitelmansa toimi ja minun ei." Siinä oli suurin piirtein kaikki. Green oli mies, jolla oli suunnitelma. Se oli nyrkkeilyn vastine ryöstöhommille.</w:t>
      </w:r>
    </w:p>
    <w:p>
      <w:r>
        <w:rPr>
          <w:b/>
          <w:color w:val="FF0000"/>
        </w:rPr>
        <w:t xml:space="preserve">id 249</w:t>
      </w:r>
    </w:p>
    <w:p>
      <w:r>
        <w:rPr>
          <w:b w:val="0"/>
        </w:rPr>
        <w:t xml:space="preserve">Vaihda kaupungin hedelmiä ystävien kanssa ja istuta niitä omaan kaupunkiisi (Jokainen myy 500 kelloa .) 2 Ravista jokaista puun kaupunkisi, jotkut pudottavat 100 kellon pussit (Ja kaksi sisältää huonekaluja, jotka voidaan myydä) . Joissakin puissa saattaa olla mehiläisiä, joten ole varovainen, jos näet mehiläisiä, juokse läheiseen rakennukseen tai ne pistävät silmääsi. (Ja eläinystäväsi tulevat puhumaan siitä paljon.) tai pyydystää niitä myytäväksi 4'500 kelloa kappaleelta. 3 Myy huonekaluvarastosi, joita et tarvitse Tom Nookille . 4 Pyydä ötököitä (huono talvella) ja kaloja (hyvä sateella) myydäksesi ne Tom Nookille. 5 Kerää rannalta simpukankuoria myytäväksi Tom Nookille . Ne eivät myy yhtä paljon kuin hedelmät. (Alle 100 kelloa.) 6 Juokse kyläläisten ohi kaupungissasi ja puhu heille, jos he juoksevat luoksesi (joskus he antavat sinulle huonekaluja myytäväksi) . 7 Laita kelloja pankkitilillesi kaupungintalolla, josta saat 10 % korkoa joka kuukausi . 8 Myy fossiileja, joita löydät haudattuna kaupungistasi . Hanki ne ensin Blathersin tarkastettavaksi, niin voit myydä ne. Jos ne eivät ole jo museossa. 9 Myy kaikki romusi kirpputorilla kaksinkertaisella hinnalla siihen nähden, mitä Nook antaisi sinulle niistä . 10 Peitä reikä . 11 Kokeile toista kiveä, kunnes yksi kivistä antaa äänen ja kellot putoavat ulos (Tämä tapahtuu vain yhdelle satunnaiselle kivelle joka päivä) Määrä voi vaihdella . Aikamatkustusmenetelmä 1 Laita kaikki kellosi kaupungintalolla olevalle pankkitilillesi . 2 Tyhjennä postilaatikkosi . 3 Tallenna ja sammuta . 4 Vaihda DS-kellosi vuoteen 2099 (Niin myöhään kuin se menee) . 5 Lataa Animal Crossing uudelleen . 6 Kerää korot postista . 7 Tallenna ja sammuta . 8 Vaihda DS:n kello takaisin oikeaan aikaan . Bug Catching Method 1 Odota, kunnes kookospähkinä huuhtoutuu rannallesi, tai ravista kookospähkinä ystäväsi puusta . 2 Istuta kookospähkinä kaupunkisi eteläiseen neljännekseen . Varmista, ettei se ole aivan minkään vieressä, kuten kivien, kukkien tai muiden puiden vieressä. 3 Jatka kookospähkinöiden keräämistä ja tee niistä lisää puita, kunnes sinulla on koko joukko . 4 Kävelkää myöhään illalla (klo 20 tai 21 jälkeen) kookospähkinäpuidenne lähelle ja pyydystäkää kookospähkinöissä olevat ötökät verkolla . Siellä pitäisi olla Goljat-kuoriaisia (6000 kelloa), atlaskuutaimia (8000 kelloa), norsukuoriaisia (8000 kelloa) ja Herkules-kuoriaisia (12 000 kelloa). Niitä on tosin vain kesällä. 5 Pidä talossasi yksi huone vapaana, jotta jos saat kuoriaisia Tom Nookin sulkemisen jälkeen, voit säilyttää kuoriaisesi siellä aamuun asti, jolloin voit myydä ne . Kalanpyyntimenetelmä 1 Vaihda aika talveen tai kevääseen . 2 Jatka päivän vaihtamista, kunnes sataa tai sataa lunta . 3 Ota vavasi esiin ja etsi hyvin pitkää ja sileää kalaa . 4 Heitä vavasi ulos, ole hyvin varovainen, koska saatat painaa (tai napauttaa) liian aikaisin . 5 Jos kalastuksesi onnistui, saat kelakantin ( 35 000 kelloa), joka on pelin harvinaisin kala . 6 Jos haluat lahjoittaa sen, tee se, mutta miksi ...? 7 Vaihda aika loppukesään tai alkusyksyyn . 8 Etsi hämärässä meristä kala, jolla on evä . 9 Jos sait sen kiinni, sinulla on, hai ( 20,000 kelloa) vasarahai ( 15,000 kelloa) tai valtameren aurinkokala ( 15,000 tai 17,000 kelloa en muista) 10 Lunasta ! Nauriiden nostotapa 1 Odota tai matkusta ajassa sunnuntaihin . 2 Osta Joanilta nauriita käteiselläsi . 3 Osta noin 170 VALKOISTA naurista ja pussi PUNAISTA naurista . 4 Pidä kaikki valkoiset nauriit kotona . 5 Pidä myös punaisia nauriita pussissa kotona . 6 Odota päivää, jolloin nauriiden hinta on korkeampi kuin millä ostit ne . 7 Jos pitäisit nauriit taskuissasi, ne olisivat pilaantuneet viikossa, ja jos teet aikamatkan, hinta on alle 100 KELLOA . 8 Pidä ympäristöluokituksesi A+ viikon ajan, miten tämä onnistuu, on laittaa kaikki roskasi re ...</w:t>
      </w:r>
    </w:p>
    <w:p>
      <w:r>
        <w:rPr>
          <w:b/>
          <w:color w:val="FF0000"/>
        </w:rPr>
        <w:t xml:space="preserve">id 250</w:t>
      </w:r>
    </w:p>
    <w:p>
      <w:r>
        <w:rPr>
          <w:b w:val="0"/>
        </w:rPr>
        <w:t xml:space="preserve">Onko tämä Sony Nexus X? Picasaan on ilmestynyt pari kuvaa, joissa oletettavasti näkyy Sonyn uusi Nexus-älypuhelin nimeltä "Sony Nexus X". Kuva voi olla aito, mutta se voi olla myös taidokas väärennös. Tässä ei ole lainkaan Xperia-brändäystä. Tänä vuonna on huhuttu useista Nexus-älypuhelimista, mutta tähän postaukseen asti emme ole nähneet todisteita tällaisesta puhelimesta. Tästä syystä meidän on vaikea uskoa, että nämä kuvat ovat aitoja, mutta eihän sitä koskaan tiedä. Mitä mieltä sinä olet -- aitoa vai väärennöstä? joo, se näyttää väärennetyltä, katso ensimmäistä kuvaa, siinä on Play Store -kuvake, mutta ei ole "play store" -tekstiä... mutta se on hienoa, jos se on totta.... AnP Voi, vihdoin! Vaikka ei täysin uskottavaa... toivon todella, että saamme jotain varmempaa tietoa Sonyn Nexus-puhelimesta!!!! Best buy se tulee olemaan... metcarded Etupuoli näyttää X10:ltä, takapuoli näyttää sekavalta. Toivottavasti se on feikki, koska haluan todella odottaa Sonyn 2013 5 tuuman puhelimia ja jos tulee nexus xperia se on liian houkutteleva odottamaan Sonyn 2013 laitteita. Sami ehkä prototyyppi ttp://twitter.com/danmcsw danmcsw Onko kenties mahdollista, että Google tuo ulos useita Nexus-laitteita yhteisellä pohjalla, mutta joissa on vaihtelua joissakin vähemmän keskeisissä laitteisto-ominaisuuksissa ja estetiikassa. Voisiko tämä helpottaa Googlea julkaisemaan päivityksiä eri malleihin samanaikaisesti, kun taas vaihtelevaa laitteistoa kuten näyttöä olisi helppo säätää? Jos he menevät useamman Nexuksen reittiä, eikö tämä olisi helpompaa kuin se, että yksi malli perustuu S4 quadiin, toinen Tegra3:een, toinen TI OMAP:iin jne. lovebmw Hetkinen, päätin T:stä ja palautin sen sitten, jotta voin hankkia V:n.... ja nyt tämän...... UM UM...... tämä on todellakin nexus laite. näetkö sen yksivärisen muotoilun? kyllä se on nexus! näet yksirunkoisen aluiminin, jossa on talletettu, nopeampi, tehokkaampi ja kaikki missä on -er, iphone! sitten näet puhelimen joka saa sinut sanomaan WOW. kyllä! Se on XPERIA! Phil Voi toivottavasti tämä on totta! Jos Motorolalta tulee kuitenkin myös sellainen, niin sitten minulla olisi vaikea päätös käsissäni. scorpioi tämä on todellakin nexus laite. näet sen yksivärisen muotoilun? kyllä se on nexus! näet unibody alluiminum pidemmällä, nopeammalla, tehokkaammalla ja kaikella, missä on -er, iphone! sitten näet puhelimen, joka saa sinut sanomaan WOW. kyllä! Se on XPERIA! tämä on todellakin nexus-laite. näetkö sen yksivärisen muotoilun? kyllä, se on nexus! näet yksirunkoisen aluiminuminumin, jossa on korkeampi, nopeampi, tehokkaampi ja kaikki, missä on -er, iphone! sitten näet puhelimen, joka saa sinut sanomaan WOW. kyllä! Se on XPERIA! Huhujen mukaan Google on aloittamassa Nexus-sertifiointiohjelmaa, jotta kuka tahansa valmistaja voi luoda Nexus-laitteen, jos hän noudattaa Googlen vaatimia suunnitteluspesifikaatioita. Muun muassa Samsungin, LG:n, Sonyn ja Motorolan Nexukset voisivat olla mahdollisia. Android Police -lehden Liam Spradlin kumoaa kaikki käsitykset siitä, että nämä ovat kuvia prototyypistä. Nämä ovat tavallisia P-shoppailukuvia. Sony ei tule koskaan tekemään Nexusta, se ei kuulu heidän yrityksensä DNA:han. Bloggaa oikeista uutisista ja kehityskohteista. Sony Ericsson, XPERIA ja X10 sekä eri tuotenimet, jotka löytyvät tältä verkkosivustolta, ovat Sony Ericsson Mobile Communications AB:n tavaramerkkejä, ellei toisin mainita. SONY on Sony Corporationin tavaramerkki. ERICSSON on Telefonaktiebolaget LM Ericssonin tavaramerkki.</w:t>
      </w:r>
    </w:p>
    <w:p>
      <w:r>
        <w:rPr>
          <w:b/>
          <w:color w:val="FF0000"/>
        </w:rPr>
        <w:t xml:space="preserve">id 251</w:t>
      </w:r>
    </w:p>
    <w:p>
      <w:r>
        <w:rPr>
          <w:b w:val="0"/>
        </w:rPr>
        <w:t xml:space="preserve">Miten olla vancouverilainen Oletko uusi Vancouverissa? Sitten olet epäilemättä tutkinut Vancouverin nettijalanjälkeä ja olet täysin tietoinen siitä, että tämä on kukoistava suurkaupunki, joka on luonteeltaan ihastuttava, aivan kuten muutkin kansainväliset hot spotit. Tietenkin minkä tahansa suurkaupungin sydän on sen omaleimaisuuksissa - se on se, mikä saa kaupungin sykkimään. Toisinaan tämä johtaa Vancouverin alamäkeen vasta-alkajien silmissä. Mitä paremmin tunnet sen, mikä Vancouverin tekee tikistä, säästää sinut monelta pään raapaisulta ja aloittaa näin muodonmuutoksesi vancouverilaiseksi. Alkoholilainsäädäntömme on sekaisin. Valtion viinakaupat ovat kiinni sunnuntaisin ja juhlapyhinä, joten meidän on suunniteltava etukäteen ja varastoitava viikonloppuisin, erityisesti pitkinä viikonloppuina. Jos joudut tuohon synkkään tietämättömyyden hetkeen, kaikki ei ole vielä menetetty. Yksityisiä olut- ja viinikauppoja, jotka ovat avoinna hallituksen aukioloaikojen ulkopuolella, on runsaasti. Viinaa on vaikeampi saada. Matkailusivustot kutsuvat Vancouverin säätä "valtameri-ilmiöksi". Todellisuudessa Vancouverissa on vettä, ja sen ainoa hengähdystauko suihkuista on kesäkausi tai pari. Ellet ole löytänyt gore-texistä valmistettua sateenvarjoa, on typerää käyttää paljon rahaa sateenvarjoon tässä kaupungissa. Sateenvarjosi katoaa, varastetaan tai hakataan. Jäät väistämättä sateeseen ilman sateenvarjoa ja joudut turvautumaan improvisoituun dollarikaupan sateenvarjo-ostokseen - tämä pikkurahalla ostettava sateenvarjo on paras vaihtoehtosi. Vancouverin kovan luokan asukkaat vaativat, että vedenpitävä takki, jossa on huppu, riittää. Tämä ja Vancity Buzz ovat ainoat Vancouverin verkkosivut, joista on sinulle todellista hyötyä. Suunnittele matkasi heti päivän alussa, niin säästyt tuntikausien kiroilulta hengityksesi alla eksyessäsi ja kastuessasi kaupungissamme. Työmatkat joukkoliikennevälineillä ovat Vancouverissa rankkoja, ja joukkoliikenteen etiketti auttaa tekemään matkasta vähemmän rankan. Sinun ei tarvitse vain suunnitella viikonlopun alkoholiannostasi, vaan myös sitä, miten pääset kotiin. Skytrain sulkeutuu noin kello 1 yöllä (huokaus), klubit ja pubit sulkeutuvat kello 2 yöllä (murjotus) ja Vancouverissa on 9,4 taksia 10 000 asukasta kohti. Montrealissa on 27 ja Torontossa 18. Vancouverin keskustan ydinkeskusta on Pohjois-Amerikan toiseksi tihein Manhattanin jälkeen. Jos löydät itsesi keskustasta lauantaina tai sunnuntaina aamuyön tunteina, älä vaivaudu soittamaan taksia. Raahaa päihtynyt itsesi vilkkaasti liikennöidylle kadunkulmalle, anna itsellesi henkinen piristysruiske ja lähde jahtaamaan taksia. Kun olet löytänyt taksin, mene sisään ja ilmoita haluamasi reitti, jos et ole neuvotellut hinnasta. Jos maksat ennakkoon, kyyti kotiin sujuu nopeasti, aivan kuin taksikuskisi olisi yhtäkkiä koe-esiintymässä Nascariin. Jokainen kalenterissa oleva kaupallinen juhlapäivä on tekosyy juoda. Itse asiassa tämä on enemmänkin kohta, jossa kerrotaan, miten olla pohjoisamerikkalainen. Lähes jokaisena juhlapäivänä me koristelemme näyteikkunoita, yrityksiä, taloja, kehoja ja lemmikkejä ja iloitsemme. Miksi ette tekisi niin? Ilmeisesti olemme kohteliasta, mutta etäistä porukkaa. Onko vancouverilaisten kanssa vaikea ystävystyä? Kun olen kokenut, että olen kasvanut täällä, muuttanut ja aloittanut alusta uudessa kaupungissa, ystävystyminen sen asukkaiden kanssa ei ole ollut helppoa. Muiden matkailijoiden kanssa on helpompi ystävystyä, koska teillä on yhteistä. Keskivertoihminen, joka tekee töitä elääkseen, ei kulje samassa maastossa. Ystävyyden solmiminen kaupungissa on samanlaista kuin koulun pihalla; se vaatii egon purkamista, ulkokuoren kokoamista ja haavoittuvuuden paljastamista. Olipa kyse sitten kierroksen shottien ostamisesta pöydässä, joka on täynnä uusia työtovereita, nolostuttavan puheliasta ja hymyilevän imponoivaa olemista, viini-iltojen järjestämistä - olen ollut siellä, tehnyt niin, ja se toimi kuin rasvattu. Canucks on Kanadan paras jääkiekkojoukkue - ja sillä on huonoimmat fanit. He ovat rakas joukkueemme, jota rakastamme vihata. Koska pelaajien työsulku on voimassa, tavanomaiset jääkiekkokeskustelut, joita tämä kaupunki kuhisee, puuttuvat pahasti. Canucks on kuin saippuaooppera, jota katsomme joka toinen ilta, ja seuraavana päivänä sosiaalinen media ja uutismedia, blogit, henkilökunnan huoneet ja vesijäähdyttimet tuottavat vancouverilaisten juoruilevan lätkäpuheen. Et ehkä ole Canucks-fani, mutta kun tulee post-season (jos Jumala suo), pudotuspelikuume on niin tarttuvaa.</w:t>
      </w:r>
    </w:p>
    <w:p>
      <w:r>
        <w:rPr>
          <w:b/>
          <w:color w:val="FF0000"/>
        </w:rPr>
        <w:t xml:space="preserve">id 252</w:t>
      </w:r>
    </w:p>
    <w:p>
      <w:r>
        <w:rPr>
          <w:b w:val="0"/>
        </w:rPr>
        <w:t xml:space="preserve">Lapsuuden terveyden pysyvät vaikutukset kehitysmaissa Janet Currie, Tom Vogl, 15. marraskuuta 2012 Maailmanlaajuinen terveyden väheneminen ei ole johtanut hyvinvoinnin lisääntymiseen. Mitä mieltä ollaan siitä, että terveempi ja suurempi väestö heikentää taloudellista edistystä asukasta kohden? Tässä kolumnissa väitetään, että varhaisvaiheen terveysmuutoksilla on itse asiassa valtava vaikutus taloudellisiin tuloksiin koko elinkaaren aikana. Vielä ei kuitenkaan tiedetä, miten voimme parhaiten hallita - ja mitata - paremman terveyden, suuremman väkiluvun ja huonompien henkeä kohti laskettujen taloudellisten tulosten ilmeistä vastakkainasettelua. Pitkäaikaiset väitteet siitä, että huono terveys haittaa taloudellista kehitystä, joutuivat vaikeuksiin, kun tuli esiin näyttöä siitä, että tartuntatautien maailmanlaajuinen väheneminen 1900-luvun puolivälissä ei tuonut vaurautta maailman epäterveellisimpiin maihin (Acemoglu ja Johnson 2007). Terveys, väestö ja makrotalous Sairastuvuusluvut laskivat, mutta myös kuolleisuusluvut - erityisesti lasten keskuudessa - laskivat, mikä lisäsi väestönkasvua ja heikentää siten taloudellista kehitystä asukasta kohti. Tämä historiallinen episodi, jota kutsutaan yleisesti "maailmanlaajuiseksi epidemiologiseksi siirtymäksi", korostaa terveyden, väestön ja makrotalouden herkkää vuorovaikutusta. Niille, jotka ovat kiinnostuneita ennustamaan köyhien maiden tulevien terveysparannusten taloudellisia vaikutuksia, herää kaksi tärkeää kysymystä. Ensinnäkin, mikä on elävien ihmisten sairastavuuden vähentämisen laajempi vaikutus? Tämä kysymys tulee varmasti entistä tärkeämmäksi, kun maat puuttuvat lapsikuolleisuuteen mutta eivät onnistu poistamaan sairauksia ja nälkää eloonjääneiden joukoista. Toiseksi, miten terveyden parantamisen taloudelliset vaikutukset voivat vaihdella pitkällä ja lyhyellä aikavälillä? Jos myönteiset vaikutukset ilmenevät viiveellä, nykyiset tutkimukset saattavat aliarvioida väestön terveyden parantamisen makrotaloudellisia hyötyjä. Varhaiselämän terveys Vastaukset näihin molempiin kysymyksiin riippuvat siitä, miten varhaiselämän terveyden vaikutukset ilmenevät elinkaaren aikana. Yhdysvalloissa ja Euroopassa tehtyjen lukuisten tutkimusten mukaan huono terveys kohdussa ja lapsuudessa heikentää koulutustasoa, ansiomahdollisuuksia, kognitiivisia taitoja ja terveyttä aikuisuudessa (Currie 2009). Jos köyhissä maissa on havaittavissa samanlaista dynamiikkaa, terveysohjelmien kokonaistaloudellisten hyötyjen täysimääräinen ilmeneminen vie näissä maissa vähintään sukupolven. Nämä hyödyt voivat myös korostua, kun yhä suurempi osa köyhien maiden sairaista lapsista selviytyy aikuisuuteen asti (Knoll Rajaratnam ym. 2010). Lapsuuden kielteisten terveystapahtumien kumulatiiviset vaikutukset ovat todennäköisesti suuremmat kehitysmaissa kolmesta syystä. Ensinnäkin näitä tapahtumia sattuu useammin, jolloin jokaisella lapsella on suurempi riski sairastua useaan kertaan. Toiseksi nämä useat terveystapahtumat vaikuttavat todennäköisesti toisiinsa; esimerkiksi ripulitauti pahentaa aliravitsemusta vaikeuttamalla jo ennestään rajallisten ravintoaineiden imeytymistä elimistöön. Kolmanneksi köyhien maiden terveydenhuoltojärjestelmät pystyvät yleensä paremmin hoitamaan akuutteja terveystapahtumia kuin niiden kroonisia jälkivaikutuksia. Köyhillä vanhemmilla voi olla huonot valmiudet kompensoida näitä jälkivaikutuksia. Nämä puutteet ovat yleensä vakavampia köyhissä maissa kuin rikkaissa. Tietyllä terveyskohtauksella on siksi voimakkaammat pitkäaikaisvaikutukset köyhässä maassa. Mittarit Osittain tietojen saatavuuden ja tutkimusmahdollisuuksien viimeaikaisen lisääntymisen ansiosta yhä useammassa kirjallisuudessa tutkitaan varhaiselämän terveyden pitkäaikaisvaikutuksia kehitysmaissa. Erilaisiin tutkimusasetelmiin perustuvat tulokset viittaavat siihen, että varhaiselämän huonolla terveydentilalla on pysyviä kielteisiä seurauksia useissa eri ympäristöissä. Kirjallisuus jakautuu karkeasti ottaen kahteen osaan. Ensimmäisessä käytetään ihmiskehon kokoa ja muotoa kuvaamaan laajasti varhaiselämän vastoinkäymisiä, kun taas toisessa mitataan vastoinkäymisten erityisiä muotoja ja pyritään arvioimaan niiden vaikutuksia. Molemmat todistusaineistot viittaavat siihen, että poliittisten päättäjien, jotka haluavat vähentää eriarvoisuutta ja puutteita aikuisiän tuloksissa, olisi kiinnitettävä runsaasti huomiota varhaisiin elinvuosiin. Kehon koon hyödyt Geenit, ympäristö ja niiden vuorovaikutus määräävät ihmiskehon koon ja muodon. Vaikka suuri osa ruumiinkoon vaihtelusta on geneettistä, ympäristöllä, laajasti ymmärrettynä, on kuitenkin tärkeä rooli 1 . Keskimäärin pidemmät aikuiset ja isommat vauvat ovat kokeneet optimaalisemmat olosuhteet fyysisen kasvun aikana. Näin ollen syntymäpaino ja pituus ovat meluisia mutta hyödyllisiä mittareita, jotka kuvaavat terveyttä ja ravitsemusta kohdussa ja varhaiselämässä. Ne tekijät, jotka edistävät eniten fyysistä kasvua raskauden, imeväisiän ja lapsuuden aikana, edistävät myös kognitiivista kehitystä ja yleisemmin terveyttä. Pidempi ja älykkäämpi? Itse asiassa aikuiset, joilla on suurempi pituus tai</w:t>
      </w:r>
    </w:p>
    <w:p>
      <w:r>
        <w:rPr>
          <w:b/>
          <w:color w:val="FF0000"/>
        </w:rPr>
        <w:t xml:space="preserve">id 253</w:t>
      </w:r>
    </w:p>
    <w:p>
      <w:r>
        <w:rPr>
          <w:b w:val="0"/>
        </w:rPr>
        <w:t xml:space="preserve">PM: Queenslandissa on hienoa olla täällä. Mukana ovat varapääministeri Wayne Swan ja Petrien jäsen Yvette D'Ath. Olemme juuri tarkastaneet osavaltion edustajien kanssa edistymistä täällä. Tämä on Moreton Bayn rautatieyhteyden edistymistä. Paikallinen yhteisö on odottanut tätä yli 100 vuotta. Tämä on yhteisö, joka kasvaa huikeasti. Yvette D'Ath, Petrien edustaja liittovaltion parlamentissa, edustaa tätä nopeasti kasvavaa aluetta. Nopea kasvu on merkinnyt ruuhkia. Noin puolet täällä asuvista ihmisistä matkustaa päivittäin pois alueelta. Yli 80 prosenttia heistä tekee sen yksityisajoneuvolla, jota he ajavat. Monet ihmiset odottavat maanteillä vaihtoehtoa, odottavat tätä rautatieyhteyttä. Olen todella tyytyväinen siihen, että pystyimme tekemään tämän mahdolliseksi 100 vuoden odottelun jälkeen 742 miljoonan dollarin investoinnilla. Tunnustan, että tämä on ollut kumppanuutta Queenslandin hallituksen ja myös paikallisen neuvoston kanssa, jotka ovat osaltaan tukeneet tätä hanketta. Tämä merkitsee tälle yhteisölle enemmän aikaa kotona lasten kanssa kuin autossa. Junalla pääsee helpommin työmahdollisuuksiin. Tämä työ tuo alueelle lisää taloudellisia mahdollisuuksia. Kirjaimellisesti tuhannet ihmiset vievät palkkapaketin kotiin, koska tämä infrastruktuurihanke rakennetaan. Tämä nopeasti kasvava yhteisö on hyvin samankaltainen kuin vaalipiiri, jota edustan liittovaltion parlamentissa. Se on kärsinyt kaikista kasvun aiheuttamista rasituksista ja rasituksista. Ihmiset haluavat tietää, että heidän hallituksensa suunnittelee tulevaisuutta varten, ja juuri täällä näette, miten tämä suunnitelma toteutetaan paremman infrastruktuurin avulla. Odotan myös innolla, että saan olla täällä loppupäivän ja illan ajan. Meillä on täällä yhteisön kabinetti. Olemme Hercules Roadin valtionkoulussa, ja uskon, että kaikki ovat toivottaneet meidät tervetulleiksi sinne, ja tapaamme paikallisia yhteisön jäseniä ja vastaamme heidän kysymyksiinsä. Olipa kyse sitten työpaikoista, terveydestä, koulutuksesta tai kansallisesta työkyvyttömyysvakuutusjärjestelmästä. Odotan, että saamme myös ihmisiä, jotka esittävät meille huolensa työpaikkojen menetyksistä Queenslandissa Newmanin hallituksen toimien vuoksi. Newmanin hallituksen toteuttamista koulutukseen ja TAFE:hen kohdistuvista leikkauksista. Terveydenhuollon leikkauksista. Tämän yhteisön ihmisten on tiedettävä, että hallitukset investoivat tulevaisuuteen. Olemme varmasti pääsemässä eteenpäin tässä asiassa, ja odotan innolla tulevaa keskustelua yhteisön kanssa, ja kiitän Yvette D'Athia paikallisena jäsenenä siitä, että hän kutsui meidät tänne. JOURNALISTI: Onko Australian-lehdessä esitetty väite, jonka mukaan saitte 5000 dollaria pankkitilillenne, totta? PM: Olen lukenut tämänpäiväisen Australianin, ja luettuani sen tarkasti en löydä yhtään perusteltua väitettä tämänpäiväisestä Australianista. Siinä ei ole yhtään väitettä minuun kohdistuvasta väärinkäytöksestä. Australian sanomalehti on käyttänyt kuukausia ja kuukausia niin sanottuun tutkivaan journalismiin tutkiakseen tätä asiaa. Kaikkien näiden kuukausien ja kuukausien ja kuukausien tutkimusten jälkeen ei ole yhtään perusteltua väitettä minuun kohdistuneesta väärinkäytöksestä. Tätä asiaa on tutkittu lähes 20 vuoden ajan, ja sen jälkeen, kun asiaa on tutkittu lähes 20 vuoden ajan, ei ole löydetty yhtään todistetta, joka osoittaisi minun syyllistyneen väärinkäytöksiin. Ja siihen on syynsä, en ole tehnyt mitään väärää. Tällainen mustamaalaus, jota näemme tämänpäiväisessä Australian-lehdessä, ei ole väite minun syyllistyneen väärinkäytöksiin, mutta tänään julkaistut tarinat ovat silkkaa mustamaalausta, enkä aio antaa sille arvoa sekaantumalla siihen. PM: Australianin tämänpäiväisessä lehdessä ei ole väitteitä mistään väärinkäytöksistä. Tämä on silkkaa mustamaalausta. Katsokaamme nyt tätä viikkoa, jonka olemme juuri käyneet läpi. Maanantaina ilmoitin, että perustamme kuninkaallisen komission tutkimaan lasten hyväksikäyttöä australialaisissa laitoksissa. Eilen olin Perthissä tapaamassa ulkoministeri Clintonia ja puolustusministeri Leon Panettaa, puhuin kansallisesta turvallisuudestamme alueellamme ja yhteistyöstä liittolaisemme Yhdysvaltojen kanssa. Olen tänään Brisbanessa, Petrien liittovaltion vaalipiirissä, katsomassa merkittävän infrastruktuurihankkeen edistymistä ja odotan innolla yhteisön kabinetin kokousta tänä iltana. Mitä oppositio on tehnyt näiden kolmen päivän aikana? He ovat joka päivä jatkaneet näiden mustamaalausten levittämistä. Joka päivä he ovat harjoittaneet mustamaalausta. Vaikka Tony Abbott on</w:t>
      </w:r>
    </w:p>
    <w:p>
      <w:r>
        <w:rPr>
          <w:b/>
          <w:color w:val="FF0000"/>
        </w:rPr>
        <w:t xml:space="preserve">id 254</w:t>
      </w:r>
    </w:p>
    <w:p>
      <w:r>
        <w:rPr>
          <w:b w:val="0"/>
        </w:rPr>
        <w:t xml:space="preserve">Julkinen puhuminen on asia, jota useimmat meistä joutuvat joskus elämässään tekemään, mutta jota useimmat meistä eivät haluaisi tehdä. Tämä kokemus alkaa koulussa. Puheiden pitäminen voi olla melko epämiellyttävää, mutta oikeanlaisella valmistautumisella ja riittävällä itseluottamuksella se voi olla helppoa tai jopa nautinnollista. Tässä on opas siitä, miten pitää suullinen esitys luokan edessä. Päätä aihe . Varmista, että se on jotain, josta olet kiinnostunut. Jos sinulla on jo jonkin verran tietoa aiheesta, se on plussaa, mutta useimmissa esitelmissä sinun odotetaan tekevän jonkin verran tutkimusta. 2 Tutki aiheesi perusteellisesti . Tee yksityiskohtaisia muistiinpanoja. 3 Lajittele muistiinpanosi . Päätä, mitkä tiedot ovat välttämättömiä ja mitkä voidaan jättää pois. (hi-lighter-kynästä voi olla paljon hyötyä) 4 Tee hahmotelma . Aloita karkeasti ja yleisesti ja tarkenna sitten. 5 Tutustu aiheeseen ja kirjoita puheesi kuin essee . Opettele esseen sisältö hyvin. 6 Kirjoita tai tulosta muistiinpanoja kortteihin . Niiden tulisi olla pääpiirteittäin keskeisiä kohtia (jotta pysyt aiheessa) ja yksityiskohtia ja tilastoja (joita olisi liian vaikea muistaa). 7 Harjoittele puhettasi ääneen, kunnes olet varma sen suhteen . Sen ei tarvitse olla sanamuodoltaan identtinen esseesi kanssa, mutta yritä pitää sisältö samana. 8 Kokeile antaa puheesi huoneesi ympärillä oleville asioille . Nalle, maljakko tai jopa televisio käy hyvin. 9 Valitse, mitä visuaalisia apuvälineitä (jos sellaisia on) käytät esityksesi tehostamiseksi . 10 Kun olet oppinut sen hyvin, harjoittele esitystäsi perheenjäsenten ja/tai ystävien edessä . He voivat antaa sinulle tukea ja palautetta ja auttaa sinua tuntemaan olosi mukavaksi puhuessasi ihmisten edessä. Yritä katsoa yleisöäsi, älä lattiaa tai pöytää edessäsi. Jos katsekontaktin ottaminen tuntuu epämukavalta, katso ihmisten otsaan tai henkilön lähellä olevaan esineeseen, kuten jonkun takana hyllyllä olevaan laatikkoon. Ole itsevarma! Tiedät aiheesta enemmän kuin muut luokkakaverisi, joten ole ylpeä siitä, mitä sinulla on kerrottavana, ja nauti olostasi. Jos äänesi ei ole kova tai et ole itsevarma - tai jos sinua pelottaa - kysy opettajaltasi etukäteen, voitko puhua ensimmäisenä tai toisena. Pyydä heti menemään "mahdollisimman pian", jotta saat sen tehtyä ennen kuin murehdit liikaa (huomaa, että tämä toimii, jos pysyt rauhallisena ja hengität luonnollisesti). Kun puhut ja hermostut, keskity vain mihin tahansa muuhun kuin ihmisiin. Katso seinäkelloa ja keskity siihen. Katso välillä ympärillesi tai muuten näytät siltä kuin olisit liikkumaton kuva, jolla on suu. Älä katso jalkojasi alaspäin! Jalkojesi katsominen osoittaa, ettet tunne oloasi itsevarmaksi ja saa ihmiset haluamaan vain mennä nukkumaan. Jalkasi eivät ole niin kauniit. Harjoittele paikallaan seisomista, etkä keinuta edestakaisin, pomppia jne. Kun olet siellä ylhäällä, muista: kaikki, jotka katsovat sinua, ovat niin hermostuneita omasta esityksestään, etteivät he luultavasti kiinnitä sinuun niin paljon huomiota! Suositeltavat artikkelit Tutustu yhteisön jäseneen Tutustu JirachiQueeniin , joka on ollut wikiHow-toimittajana jo kaksi vuotta ja joka rakastaa rohkeaa muokkaamista, osallistumista Nuorisoprojektiin ja muiden wikiHowilaisten auttamista. Hän pitää wikiHow'ta "toisena perheenään" ja arvostaa sitä, että kaikki ovat aina valmiita auttamaan. Hänen suosikkiartikkelinsa wikiHow'ssa on Mistä tietää, pitääkö joku kaveri sinusta .</w:t>
      </w:r>
    </w:p>
    <w:p>
      <w:r>
        <w:rPr>
          <w:b/>
          <w:color w:val="FF0000"/>
        </w:rPr>
        <w:t xml:space="preserve">id 255</w:t>
      </w:r>
    </w:p>
    <w:p>
      <w:r>
        <w:rPr>
          <w:b w:val="0"/>
        </w:rPr>
        <w:t xml:space="preserve">Ilmassa Lehdistömateriaalit Lee Brown ilmassa . In the Air elokuva Liza Johnson 2009 22 minuuttia Super 16&amp;gt;HDCAM Synopsis: Kaakkois-Ohiossa April työskentelee romuttamolla. Daphany odottaa asiakkaita pikaruokalan ikkunassa. Lee viettää päivän odottaen koulun loppumista. Mutta paikallinen sirkuskoulu tarjoaa irtioton arjen tylsyydestä ja tsekatuista aikuisista. Fiktion ja dokumenttielokuvan elementtejä yhdistelevä In the Air on muotokuva paikasta, joka on kärsinyt talouskriisistä vuosikymmeniä. Elokuvassa todelliset ihmiset näyttelevät kohtauksia arkielämästä ja tutkivat, mihin voimiin he kykenevät deindustrialisoituneessa maailmassa. In the Air on kuvattu elokuvantekijän kotikaupungissa -- Portsmouthissa, Ohiossa -- yhteistyössä Cirque D'Art -sirkuskoulun kanssa. Ohjaajan bio: Liza Johnson on taiteilija ja elokuvantekijä. Hänen teoksiaan on ollut esillä kansainvälisesti museoissa, gallerioissa ja elokuvafestivaaleilla, kuten Wexner Center for the Artsissa, Walker Art Centerissä ja Centre Pompidoussa sekä muun muassa New Yorkin, Berliinin ja Rotterdamin elokuvafestivaaleilla. Hän on ollut DAAD Berliner Kunstlerprogramin ja Sundance Instituten stipendiaatti, ja hän on julkaissut lukuisia artikkeleita ja haastatteluja taiteesta ja elokuvasta. Johnson on taiteen apulaisprofessori Williams Collegessa. Johnsonin elokuva, jonka keskiössä ovat lapset, jotka harjoittelevat sirkusta varten kaupungissa, jossa sellaista ei ole, ei ole koskaan tylsä. Se pikemminkin kasvaa merkitykseltään aina loppukohtaukseen asti, joka on puhdasta elokuvaa ja jossa on yhtä paljon High School Musicalia ja Gus van Santia. In the Air jättää tunteet, aivan kuten otsikko lupasi, herkullisesti leijumaan. Tavia Nyongo, kulttuurihistorioitsija, NYU Lue koko arvostelu.</w:t>
      </w:r>
    </w:p>
    <w:p>
      <w:r>
        <w:rPr>
          <w:b/>
          <w:color w:val="FF0000"/>
        </w:rPr>
        <w:t xml:space="preserve">id 256</w:t>
      </w:r>
    </w:p>
    <w:p>
      <w:r>
        <w:rPr>
          <w:b w:val="0"/>
        </w:rPr>
        <w:t xml:space="preserve">Äidit puhuvat: 3-vuotiaan oklahomalaisen pojan äiti sai mojovan sakon, kun hänen poikansa yritti käydä pissalla omalla etupihallaan. Olemmeko menneet yhteiskunnassamme liian pitkälle ja vaihtaneet valppautta naurettavuuteen? Oklahomalainen nainen saapuu oikeuteen taistelemaan viime viikolla saamaansa tuntuvaa sakkoa vastaan. Rikos? Hänen 3-vuotias poikansa veti housut alas mennäkseen pissalle omalle etupihalleen Piedmontin kaupungissa. Poliisi, joka istuu joka päivä naisen maaseutukadun päässä, ilmestyi paikalle juuri ajoissa nähdäkseen, kun poika valmistautui virtsaamaan. Pottailua harjoitteleva poika keskeytti tunnollisesti leikkinsä hoitamaan asiansa, jotta hän ei kastellut Pull-Up-puseroaan. Vaikka pojan tontti on 2,5 hehtaaria, eikä hän häirinnyt ketään, poliisi kieltäytyi antamasta 2 500 dollarin sakkoa vedoten julkiseen virtsaamiseen. Tarina on herättänyt valittamisen myrskyn paikallisten asukkaiden keskuudessa, jotka ovat tyrmistyneitä poliisin toimista. Tämänkaltaiset tarinat ovat vain yksi monista, jotka saavat vanhemmat miettimään: "Mitä kaikkea voin ja en voi tehdä nykyään?". Olihan siinä äiti, joka vietiin vankilaan "laiminlyönnin" vuoksi, kun hän oli antanut pienten lastensa ajaa polkupyörällä turvallisen esikaupunkialueensa pihatiellä, kun hän katseli sitä pihatuolin päältä. Sitten oli isä, joka pidätettiin sen jälkeen, kun naapuri oli nähnyt, kun hän piiskasi poikaansa takapihalla, ja soitti poliisille. Ja aiemmin tänä vuonna 4-vuotiaan tytön isä pidätettiin sen jälkeen, kun hänen tyttärensä oli piirtänyt kuvan aseistautuneesta miehestä koulun kuvataidetuntiolla. Opettaja huolestui ja soitti sosiaaliviranomaisille. Miehen kotona tehdyssä perusteellisessa tutkimuksessa löytyi vain yksi ase - leikkipistooli. Tyttö sanoi myöhemmin, että hän yritti vain piirtää kuvan, jossa isä saa pahikset ja hirviöt. Traumatisoituneena tyttö kysyi isältään pidätyksen jälkeen: "Oletko vihainen minulle?". Jotkut teot, kuten hyväksikäyttö, vaativat tietenkin vakavaa huomiota, mutta toiset harmittomat teot saavat jotkut vanhemmat tuntemaan, että he elävät mikroskoopin alla. Jos sanot yhdenkin väärän asian, teet yhdenkin väärän liikkeen tai saat yhdenkin tyytymättömän naapurin soittamaan sinulle, saatat joutua vaikeuksiin.  Näyttää siltä, että yhteiskuntamme on joutunut kiven ja kannon väliin. Erehdymmekö "parempi varoa kuin katua" -periaatteella? Vai onko meistä tullut liian helposti loukkaantuvia? Missä on tasapaino valppauden ja naurettavuuden välillä? Kun nyt 11-vuotias poikani oli käymässä potalla, hän kysyi, voiko hän käydä ulkona pissalla siltä varalta, että hän ei pääsisi vessaan leikkiessään. Olettaen, että hän tarkoitti takapihallamme, suostuin siihen, että se oli ok "hätätapauksessa". Muutamaa viikkoa myöhemmin, kun olin Disneylandissa, katsoin taakseni ja näin hänen riisuutuvan alusvaatteisiinsa Dumbo-ajelun edessä. Kauhistuneena juoksin hänen luokseen ja vedin nopeasti hänen housunsa ylös. "Mitä sinä teet?" Sihisin. "Sanoit, että voisin käydä ulkona pissalla, jos olisi todellinen hätätilanne", hän vastasi viattomasti. Ilmeisesti vastaukseni kaipasi lisäselvitystä. Olen vain kiitollinen siitä, että paikalla ei ollut aseistettua virkamiestä valmiina panemaan minulle käsirautoja ja raahaamaan minua pois pikkupoikani tahdittomuuden vuoksi. Vaikka olenkin erittäin kiitollinen virkamiehille, jotka suojelevat lastemme turvallisuutta, olen myös huolissani siitä, että yhteisöissämme on niitä, jotka joskus menevät liian pitkälle ja väijyvät toisten ihmisten asioita sen sijaan, että huolehtisivat omista asioistaan. Neljän lapsen vanhempana, joka hoitaa kimppakyydin, läksyt, urheilun ja kotityöt, tunnen usein olevani hukkua jokapäiväisen elämän vaatimuksiin. Tuntuu, että lautasillamme on tarpeeksi tekemistä ilman, että meidän tarvitsee pelätä, että uteliaat ihmiset, jotka eivät tiedä luonteestamme juuri mitään, tutkivat vanhemmuuden taitojamme. Tai mikä vielä pahempaa, että lapsemme voisivat saada meidät vaikeuksiin lain kanssa yhden viattoman liikkeen takia. Luuletko, että olemme tulleet elämään "mikroskooppiyhteiskunnassa", jossa hyväntahtoisen naapurivalvonnan tilalle on tullut epäoikeudenmukainen tarkkailu? Onko sinulla omia tarinoita jaettavaksi? Entä pikku Oklahoman poikanen? Tekikö hän mitään väärää? Nämä ovat joitakin niistä "alle 0,02 prosentin tapauksista". (Poliisit kirjoittavat isoja sakkoja lapselle, joka käy pissalla etupihalla jne.) Hyvin harvinaisia. Ei ole</w:t>
      </w:r>
    </w:p>
    <w:p>
      <w:r>
        <w:rPr>
          <w:b/>
          <w:color w:val="FF0000"/>
        </w:rPr>
        <w:t xml:space="preserve">id 257</w:t>
      </w:r>
    </w:p>
    <w:p>
      <w:r>
        <w:rPr>
          <w:b w:val="0"/>
        </w:rPr>
        <w:t xml:space="preserve">5 syytä, miksi Amerikka ei ole - eikä ole koskaan ollut - kristitty kansakunta Myytti siitä, että Amerikka on "kristitty kansakunta", ei ole pelkästään epätosi, vaan se myös edistää vahingollista ajatusta siitä, että ei-kristityt ovat toisen luokan kansalaisia. 24. kesäkuuta 2012 | Piditkö tästä artikkelista? Liity sähköpostilistallemme: Pysy ajan tasalla uusimmista otsikoista sähköpostitse. "Yhdysvallat on kristitty kansakunta". Jos saisin kolikon joka kerta, kun olen kuullut tämän lausahduksen uskonnollisen oikeiston kokouksessa tai tiedotusvälineissä, en olisi rikas - mutta minulla olisi luultavasti tarpeeksi rahaa ostaa todella hieno iPad. Uskonnollisen oikeiston kannattajat uskovat väitteeseen laajalti ja toistavat sitä usein - ja liian usein se tihkuu myös muun väestön uskomuksiin. Mutta kuten muillakin laajalti hyväksytyillä myytteillä (aivoista käytetään vain 10 prosenttia, C-vitamiini auttaa toipumaan flunssasta ja niin edelleen), sillä ei ole tosiasioihin perustuvaa pohjaa. Vuosien mittaan lukuisat tutkijat, historioitsijat, lakimiehet ja tuomarit ovat kumonneet "kristittyjen kansakunta" -myytin. Silti se on edelleen olemassa. Onko sillä mitään perustaa Amerikan historiassa? Miksi myytti on niin voimakas? Mitä psykologista tarvetta se täyttää? En ole juristi, ja tämän alan tutkimukseeni ovat vaikuttaneet ja saaneet tietoa tutkijat, jotka ovat tehneet paljon perusteellisempaa työtä. Ongelmana osassa tästä aineistosta, niin hienoa kuin se onkin, on se, että sillä on taipumus olla - miten sanoisin tämän kohteliaasti? -- "tiheä". Jos olisin lakimies (sellainen, joka esiintyy televisiodraamoissa, ei oikea lakimies), esittäisin kristillisen kansakunnan myytin vastaiset perustelut kourallisessa helposti sulavia tietopaloja. Niele ne, niin olet aseistettu seuraavaa yhteenottoa varten Lloyd-serkkusi kanssa, joka lähettää rahaa Pat Robertsonille. Kristillinen kansakuntamyytti kumotaan pääasiassa viidellä eri argumentilla. Esittelen ne tässä ja tarkastelen sitten myytin historiaa. Sen jälkeen tarkastelemme lyhyesti myytin pysyvää perintöä ja sitä, miten se vaikuttaa politiikkaan ja julkiseen politiikkaan vielä nykyäänkin. 1. Perustuslain tekstissä ei sanota, että Yhdysvallat on kristillinen kansakunta Jos kristillinen kansakunta olisi ollut perustajien tarkoitus, he olisivat kirjanneet sen perustuslakiin, etualalle ja keskelle. Perustuslain tekstissä ei kuitenkaan ole mitään viittauksia Jumalaan, Jeesukseen Kristukseen tai kristinuskoon. Asiakirjassa ei todeta, että maamme on virallisesti kristillinen kansakunta. Perustuslaki ei ainoastaan anna tunnustusta tai tunnustusta kristinuskolle, vaan se sisältää myös VI artiklan, joka kieltää "uskonnolliset kokeet" julkisissa viroissa. Se, että ei-kristityille taataan oikeus liittovaltion virkoihin, vaikuttaa virallisesti kristityn kansakunnan vastaiselta. VI artiklan kieli herätti jonkin verran kiistaa, ja vähemmistöryhmä, joka kannatti julkisten virkojen rajoittamista kristittyihin (tai ainakin uskoviin), protestoi. Marylandin edustaja Luther Martin kertoi myöhemmin, että joidenkin mielestä "olisi ainakin kohtuullista tehdä jonkinlainen ero kristinuskon tunnustajien ja suoranaisen uskottomuuden tai pakanuuden välillä". Mutta kuten Martin totesi, artiklan sanamuoto hyväksyttiin "suuren enemmistön toimesta ... ilman suurempaa keskustelua". Kristillisen kansakunnan argumentti ei vain ollut vakuuttava. Lisäksi ensimmäinen lisäys kieltää kaikki lait, jotka "koskevat uskonnon perustamista", ja suojelee "sen vapaata harjoittamista". Mikään tässä ei viittaa siihen, että jälkimmäinen säännös koskisi vain kristillisiä uskontoja.Koska kristillisen kansakunnan kannattajat eivät löydä ajatuksilleen tukea perustuslaista, heidän on osoitettava muihin asiakirjoihin, kuten itsenäisyysjulistukseen. Tämäkään ei onnistu. Julistuksen viittaus "Luojaan" on selvästi deistinen. Hämärämmät asiakirjat, kuten Northwest Ordinance tai eri perustuslain laatijoiden henkilökohtaiset kirjoitukset, ovat historiallisesti mielenkiintoisia, mutta ne eivät nouse hallintoasiakirjojen tasolle. Kun on kyse Yhdysvaltain hallituksen toimintatavan määrittämisestä, vain perustuslailla on merkitystä. Perustuslaissa ei julisteta, että Yhdysvallat on kristitty kansakunta. Jo tämä seikka on kohtalokas kristillisen kansakunnan kannattajien asialle.</w:t>
      </w:r>
    </w:p>
    <w:p>
      <w:r>
        <w:rPr>
          <w:b/>
          <w:color w:val="FF0000"/>
        </w:rPr>
        <w:t xml:space="preserve">id 258</w:t>
      </w:r>
    </w:p>
    <w:p>
      <w:r>
        <w:rPr>
          <w:b w:val="0"/>
        </w:rPr>
        <w:t xml:space="preserve">Opiskelijat ovat lähettäneet meille UK Essays -sivustolla julkaisemamme ilmaiset esseenäytteet. Nämä esseet eivät ole omien asiantuntijaesseekirjoittajiemme töitä. Kiitos kaikille opiskelijoille, jotka ovat lähettäneet meille töitään. LUE LISÄÄ Jaa ja lataa: The Need for Cross Cultural Management Tiivistelmä noudattaa kolmea päätavoitetta. Päättää antiteettinen kulttuurienvälinen kehittämissuunnitelma Yhdistyneessä kuningaskunnassa toimivien mannermaisten yritysten, jotka harjoittavat muista kansakunnista tulleita siirtolaisia, toimintasuunnitelmasta. Arvioida niiden kulttuurin rajat ylittävän kehittämissuunnitelman ansioita ja haittoja ja päätellä, mitkä lähestymistavat ovat erittäin suositeltavia. Laaditaan hypoteesi tuottavasta kulttuurienvälisestä koulutustiedotteesta (IHRM) hallinnoijalle. HENKILÖSTÖJOHTAMINEN (Human Resource Management, HRM) tunnetaan ja omaksutaan nimityksen laajassa tiedekunnassa hallintotapana, joka sisältää "koko hallinnon ratkaisut ja ketteryyden, jotka vaikuttavat yrityksen ja henkilöstön välisen yhteyden ominaisuuksiin - sen antropologiseen hallintoon" (Beer, 1984). Sitä luonnehditaan menetelmäksi, jolla organisaation henkilöresurssit tai avustajat sovitetaan yhteen liiketoiminnan tavoitteiden saavuttamiseksi. Kuten mahdollisesti tutkia predikatiivi selvennys, työllisyys näiden liitetiedostojen HRM voi olla monimutkainen, koska se käsittää kaikki kysymykset, jotka rajaavat työntekijän ja kompakti suhde. Henkilöstöjohtamisen (HRM) keskeiset periaatteet ovat, että työpaikan merkittävin voimavara on henkilö, jonka avulla voidaan edistää liiketoiminnan saavutuksia. Ymmärtää tämä ylemmyydentuntemus on välttämätöntä ihmisten johtamista yrityksen sisällä. Sen periaatteet rakentuvat sille selkeälle olettamukselle, että henkilöstöhallinto on organisaation kannattavuuden toteutumisessa ja hyväksymisessä merkittävä hyöty. Tämä saavutus kehittyy elinvoimaiseksi voimaksi, joka on taustalla käsityksessä (HRM), joka kehittyy yrityksissä, jotka hankkivat strategisen tavan yhteisönsä auktoriteetille. Henkilöstöhallinnon kansainvälistyminen Kansainvälisen säästäväisyyden nykyaikaisessa elämässä kyvykkyyksien, vähittäiskaupan ja yritysten vastakkainasettelujen laajamittainen kytkeytyminen toisiinsa (Schermerhorn, 2001). Kansainvälistymisen alku on tuonut esille organisaatioiden ja niiden valvojien ennakoinnin ja toiminnan yleismaailmallisesti, jotta ne kykenisivät saamaan taisteluetuja. On olemassa kaksi ristiriitaista näkemystä: jotkut näkevät kansainvälistymisen sekä vakiintuneiden että vakiintumattomien kansalaisten lukemattoman kannattavuuden ja vaurauden edellytyksenä; toiset taas näkevät sen varoituksena syrjinnän laajuuden lisäämisestä kasvavan kilpailun ja mantereella toimivissa yrityksissä havaitun markkinakonsession nousun myötä. (Johnson &amp; Turner, 2003). Näiden supistumisten yhdistäminen globaaliin liiketoimintaan on yleistä, koska suhteiden korostaminen yllyttää pohtimaan monikansallisten yritysten erilaisia yhteistyökompromisseja ... Aivan kuten kotimaisten vastakkainasettelujen on asteittain ollut becloud, se on kehittynyt huutava, että monikansalliset yritykset hyötyvät kokoaminen osuuskunnan kokoonpanon tai kollektiivinen lähestymistapa, jotka ovat ajatella olevan rakentava tekniikka käyttää edistystä. että liike on vaikuttanut jopa organisaatioiden nimenomaan jäljittelemällä kanssa toisiaan vastaan, kuten Hitt, Irlanti ja Hoskisson (2003) on bestow malli FedExin ja US Postal Service. Seitsemän vuotta kestänyt yhteistyö hyödytti molempia yrityksiä. Toinen yritysten globalisaation vaikutuksen piiriin kuuluva yritysmuoto on henkilöstöjohtamisen ala (HRM). Koska yritys on globalisoitunut, myös henkilöstöhallinnon mekanismista ja näkökohdista, jotka kuvastavat henkilöstöhallinnon lähestymistapaa, on tullut maailmanlaajuisia. Näin ollen tämän erityisen HRM-alan ulkopuolella on viljelty uutta viljelysmaata, joka on (IHRM). HRM:n kotelointi liittää: "... arvostaa, tutkia, osoittaa ja parantaa kaikkia HR-aktiivisuutta niiden perustuslaillisissa ja ulkoisissa olosuhteissa, koska ne pakottavat HRM: n hallintamenetelmää organisaatioissa kaikkialla kansainvälisessä ilmapiirissä lisäämään monipuolisten sidosryhmien, mukaan lukien sijoittajat, kuluttajat, työntekijät, kollega, toimittajat, ympäristö ja sivilisaatio, tietämystä (Briscoe ja Schuler, 2004, s,20). Briscoe ja Schuler (2004) toteavat, että IHRM:stä on olemassa runsaasti artikulaatiota. Näitä ovat: naapurikansalaisyritysten liikkuminen ulkomaille; ja ulkomaisten yritysten toiminta kotimaan kaupungissa. Edessä yksi sisältää leveys työpaikan arkkitehti -country henkilöstöhallinnon toimivaltainen vallitsevassa tai maakunnan keskus toiminnan vakiintuneen mantereen laitos (ME). Siihen voi kuulua työskentely siirtolaishenkilöstön valvojana ME:n ulkomailla sijaitsevassa avustajassa (Briscoe ja Schuler, 2004).</w:t>
      </w:r>
    </w:p>
    <w:p>
      <w:r>
        <w:rPr>
          <w:b/>
          <w:color w:val="FF0000"/>
        </w:rPr>
        <w:t xml:space="preserve">id 259</w:t>
      </w:r>
    </w:p>
    <w:p>
      <w:r>
        <w:rPr>
          <w:b w:val="0"/>
        </w:rPr>
        <w:t xml:space="preserve">Seksuaalisuus ja Doctor Who Kun olin pieni tyttö, Tohtori oli - kirjaimellisesti - hullu, jolla oli laatikko. Hämärät lavasteet, halpamaiset yksioikoiset repliikit, hyytelövauvoja, avaruusolentoja, huutoa, eikä missään ollut häivähdystäkään romantiikasta tai seksuaalisesta vihjailusta. Itse asiassa vasta jaksossa Koulutapaaminen (David Tennant, Billie Piper, Noel Clarke, Elisabeth Sladen [RIP]) selviää, että Sarah Jane Smithillä oli edes tunteita tohtoria kohtaan. Silloinkin hän suhtautuu asiaan hyvin nihkeästi. Uudelleenkäynnistyksen (Christopher Eccleston) myötä näyttää siltä, että se on tuonut mukanaan lukuisia kyteviä haluja, tunteita, suhteita, seksuaalisuutta, flirttailua, vastikkeettomia himoja ja rakkauskolmioita (esimerkiksi Nine/Rose/Mickey). En sano, että tämä on huono asia, koska minusta lasten on saatava tietää siitä hämmennyksestä, jota vetovoima toiseen ihmiseen aiheuttaa, ja erityisesti heidän on kasvettava niin, että he hyväksyvät, että kahden ihmisen välillä on enemmän kuin yhdenlaisia "normaaleja" suhteita, mutta se on varmasti odottamatonta, kun on ollut fani parhaimmillaan kolmekymmentäviisi vuotta. Täytän muuten ensi vuonna neljäkymmentä vuotta. Ensimmäisen maistiaisen romanssista saamme yhdeksännestä tohtorista ja Rose Tylerista. Heidän ystävyytensä alkaa flirttailla melko slapstickmaisesti, mutta muuttuu nopeasti syvemmäksi kuin pelkkä kiusoittelu. Tämä käy erityisen selväksi The Empty Child/The Doctor Dances -elokuvassa, kun tämä tyyppi ilmestyy paikalle: Ei ole miestä, naista (Donna-parkaa lukuun ottamatta!) eikä lajia, jonka kanssa Jack ei flirttailisi - viettelyä silmällä pitäen. Uskon vilpittömästi, että hän pitäisi Dalekia seksikkäänä, jos vain löytäisi sellaisen, joka ei yrittäisi tappaa häntä. Yksikään ihminen tai avaruusolento ei tunnu olevan vastustamaton hänen charmilleen, nokkeluudelleen ja hyvälle ulkonäölleen, ja hän on - kirjaimellisesti - nainut tiensä ympäri maailmankaikkeutta ja ulos ongelmista. Siihen mennessä, kun Yhdeksästä (mielestäni aivan liian pian) tulee Kymmenen (David Tennant), on enemmän kuin ilmeistä, että vetovoima on muuttumassa täysimittaiseksi rakkaudeksi. Jopa minulle (joka en ole Tenin ja Rosen fani) tuomiopäivän loppu on täysin sydäntäsärkevä - kunnes Donna ilmestyy TARDISiin estääkseen liian itkuisen olon. Ilmeisesti on vielä liian aikaista ahdistuneelle tohtorille. Christmas Invasionin jälkeen Donna lähtee, ja uusi seuralainen on Martha Jones. Jo hänen toisessa jaksossaan - The Shakespeare Code - on karmivan ilmeistä, että hän viettää koko jaksonsa kasteisena tohtorille, joka ei voi unohtaa rakastamaansa Rosea. Itse asiassa hänen ihastuksensa tohtoriin on niin naurettavaa, että jätän sen kokonaan väliin. Pyydän vilpittömästi anteeksi Martha-faneilta. Donna palaa sitten, kun Martha ei enää kestä vastikkeetonta ihastustaan. On virkistävää, että Donnalla ei ole lainkaan seksuaalisia tunteita tohtoria kohtaan, ja heidän vitsailunsa ja platoninen kiintymyksensä toisiinsa antaa meille taukoa kaikesta rakkaudellisesta menosta. Ensimmäistä kertaa sitten Rosen Tohtorilla on kumppani, joka ei halua Tohtorin rakastuvan häneen. Ensimmäistä kertaa sitten Romana II:n hänellä on ärhäkkä sparraaja, joka ei tottele tohtorin käskyjä, kiistelee vastaan ja on aina oikeassa, kun tohtori ei kuuntele häntä. Luulen, että "Bite me, Alien Boy" tulee aina olemaan yksi New Who -suosikkisitaateistani. Kuten kaikkien parhaiden kumppaneiden kohdalla, Donnan matka tohtorin kanssa saa traagisen käänteen sen jälkeen, kun hän on pelastanut maailman. Hyvä on, hän ei kuole, mutta en usko, että yksikään Doctor Who -fani ei ole itkenyt koko laatikollista nenäliinoja. Usko minua, minä tein niin. Kun kymmenes tohtori saa päätökseen ärsyttävän pitkällisen uudistumisensa ja hänestä tulee jälleen oikea hullu (hei Matt Smith!), meille esitellään suloinen pieni skotlantilainen tyttö (Caitlin Blackwood), joka syöttää hänelle kalapuikkoja ja vaniljakastiketta, kun hän on syöksynyt hänen puutarhaansa. Neljätoista vuotta myöhemmin (jonka aikana Tohtori on jälleen kerran erehtynyt aikakäsityksensä suodattimista) hänestä on tullut varsin upea ja pitkäjalkainen Amy Pond. "Kuka pelkää? Geronimo" Punapää, kuten Donna, mutta yhtäkkiä meillä on seuralainen, jolla on täydellistä seksikkyyttä. Amy Pond (Karen Gillan) karkaa tohtorin kanssa häitään edeltävänä iltana.</w:t>
      </w:r>
    </w:p>
    <w:p>
      <w:r>
        <w:rPr>
          <w:b/>
          <w:color w:val="FF0000"/>
        </w:rPr>
        <w:t xml:space="preserve">id 260</w:t>
      </w:r>
    </w:p>
    <w:p>
      <w:r>
        <w:rPr>
          <w:b w:val="0"/>
        </w:rPr>
        <w:t xml:space="preserve">Poistukaa Kiotosta, kun se on vielä mahdollista Financial Postin erikoislehti May 4, 2011 -- 10:55 PM ET Stephen Harperin pitäisi ohjata kansakuntamme pois tieteen historian kalleimmasta huijauksesta Tom Harris Vuoden 2012 lopussa Kanadan kansainvälinen maine kärsii mustasta silmästä, ellei pääministeri Stephen Harper tee selvää ilmastokysymyksestä. Kioton pöytäkirjan voimassaolo päättyy tuolloin, ja jos olemme edelleen sopimuksen osapuoli, sopimuksen päästörajojen törkeä rikkominen tulee maailman tietoisuuteen. Kanadan pöytäkirjan ratifiointi oli yksi pääministeri Jean Chrtienin hallinnon viimeisistä teoista, ja se tahraa liberaalipuolueen tähän päivään asti. Harperin ei pitäisi tuntea minkäänlaista velvollisuutta suojella mitään osaa tästä perinnöstä. Hän tietää, että suuri osa ilmastopelottelua tukevasta tieteestä on perätöntä, ja hän on toistuvasti todennut, että Kanadalla ei ole mitään mahdollisuuksia täyttää Kioton sitoumuksia. Jo pelkästään tästä syystä uuden hallituksen olisi pyrittävä tekemään poliittisesti mahdolliseksi vetäytyä sopimuksesta tämän vuoden loppuun mennessä sen sijaan, että se rikkoisi sitä, mitä monet eri puolilla maailmaa pitävät kansainvälisenä oikeutena. Pöytäkirjan 27 artiklan mukaan olemme voineet vetäytyä Kiotosta ilman rangaistusta vuoden 2008 alusta lähtien, "kolmen vuoden kuluttua tämän pöytäkirjan voimaantulopäivästä" eli vuodesta 2005. Artiklassa täsmennetään myös, että täydellinen eromme sopimuksesta tulisi voimaan vuoden kuluttua siitä, kun olemme ilmoittaneet aikomuksestamme irtisanoutua sopimuksesta. Tämä tarkoittaa, että jotta Kanada ei rikkoisi pöytäkirjaa sen voimassaolon päättyessä, meidän on ilmoitettava eroamisestamme vuoden 2011 loppuun mennessä. Tämän tärkeän toimenpiteen valmistelemiseksi uuden konservatiivihallituksen on tehtävä useita asioita. Ensinnäkin sen on lopetettava ilmastopelottelun retoriikka ja sanottava asiat suoraan: hiilidioksidi ei ole saaste, ja tämän hyvänlaatuisen kaasun ihmisen päästöjen vaikutus maapallon ilmastoon on hyvin epävarma. Ilmasto muuttuu aina, joskus vaarallisestikin. Siksi meidän olisi keskityttävä auttamaan kaikkein haavoittuvimpia kansalaisia valmistautumaan siihen, mitä ilmastonmuutos seuraavaksi tuo tullessaan, ja viileneminen on ylivoimaisesti vaarallisin mahdollisuus. Mutta ne valtavat summat, jotka käytetään tämän luonnonilmiön pysäyttämiseen, ovat Kanadan verorahojen erittäin epäasianmukaista käyttöä. Seuraavaksi hallituksen on kutsuttava tiedemiehiä keskustelun molemmilta puolilta todistamaan parlamentin ympäristö- ja kestävän kehityksen valiokunnalle, jotta kansanedustajat, tiedotusvälineet ja yleisö saisivat tasapainoisen näkökulman asiaan. Harper lupasi tutkia ilmastokysymyksen alusta loppuun ennen ensimmäistä hallituksen muodostamista vuonna 2006. Näin ei koskaan tapahtunut. Vaikka ympäristövaliokunta kuuli satunnaisesti päteviä ilmastoskeptikkoja liberaalien ollessa vallassa, Harperin aikana yksikään tieteellinen skeptikko ei ole todistanut. Hallituksen olisi jäädytettävä kaikki menot kampanjoihin, jotka tosiasiassa suuntautuvat ilmastopelon ja oletettujen "ratkaisujen", kuten hiilidioksidin "sitomisen" maan alle, edistämiseen. Tähän kuuluu myös kaiken sellaisen ilmastonmuutoksen hillitsemiseen tähtäävän koulutuksen rahoituksen keskeyttäminen, jota ympäristöalan kansalaisjärjestöt ja hallituksen tukemat virastot, kuten National Roundtable on the Environment and the Economy, järjestävät. Kanadan ympäristöjärjestön aktivismia on hillittävä, ja sen ilmastonmuutokseen liittyvä verkkosivusto ja muu mainosmateriaali on poistettava, kunnes se on tarkistettu ja luotu uudelleen riippumattomien asiantuntijoiden avulla. Liittovaltion talousarvioehdotuksen kohta, jossa viitataan "Kanadan puhtaan ilman ohjelmaan", on kirjoitettava uudelleen siten, että "puhdasta ilmaa" ja ilmastonmuutosta käsitellään ja rahoitetaan erikseen sen sijaan, että ne yhdistetään epäasianmukaisesti toisiinsa. Talousarvion puhdasta ilmaa koskevissa osissa on keskityttävä saasteiden vähentämiseen. Ilmastonmuutosta koskevissa osissa on keskityttävä asianmukaisiin sopeutumistoimiin ja ilmastonmuutoksen syiden ymmärtämistä koskevan tutkimuksen jatkamiseen. Kaikki hillitsemistoimien rahoitus on poistettava kokonaan uudesta talousarviosta. Kanadan hallitus tarvitsee liittolaisia eri puolilta poliittista kenttää, ei vain parlamentissa vaan myös valtamediassa, tiedemaailmassa ja yhteiskunnassa laajemminkin, jotta se voi horjuttaa ilmastopelottelua Kanadassa. Tämä voi tapahtua vain, jos keskustelun nykyinen oikeisto vastaan vasemmisto -asetelma muuttuu siten, että siinä keskitytään erottamaan oikea ja väärä toisistaan tieteellisesti. Kukaan, vasemmisto tai oikeisto, sosialisti tai kapitalisti, ei halua kaataa rahaa viemäriin epäolennaiseen asiaan, kun niin monet tärkeät asiat tarvitsevat tukea. Ilmastonmuutosta realistisesti tarkastelevien teltan laajentaminen voi kuitenkin tapahtua vain, jos keskustelu muotoillaan täysin puolueettomaksi. Kanadan saaminen pois</w:t>
      </w:r>
    </w:p>
    <w:p>
      <w:r>
        <w:rPr>
          <w:b/>
          <w:color w:val="FF0000"/>
        </w:rPr>
        <w:t xml:space="preserve">id 261</w:t>
      </w:r>
    </w:p>
    <w:p>
      <w:r>
        <w:rPr>
          <w:b w:val="0"/>
        </w:rPr>
        <w:t xml:space="preserve">Heikkojen naishahmojen on lähdettävä Me kaikki tunnemme Hans Christian Andersonin Tuhkimo-sadun. Kuten monien suosikkiprinsessojemme kohdalla, tämänkin hahmon ainoat pelastavat ominaisuudet, kuten rohkeus, kapinallisuus ja rohkeus, käytetään miehen tavoitteluun. Tuhkimon virheet tulevat entistä selvemmin esiin sen jälkeen, kun siitä on tehty jokin sairaan suloinen Disney-luomus. Hänellä ei ole muita todellisia tavoitteita tai vuorovaikutussuhteita kuin "todellisen rakkauden" löytäminen. Hän on oikeassa paikassa oikeaan aikaan. Hänellä ei ole todellista valtaa. Marion Cotillard näyttelee nykyaikaisemmassa teoksessa päähenkilön mielenvikaista, etääntynyttä ja äänetöntä vaimoa elokuvassa "Inception". Rebecca Bloomwood on leimattu tyhmäksi, yksiulotteiseksi materialistiseksi hahmoksi "Shopaholic"-sarjassa. Erilaiset pahat kuningattaret ja noidat estävät prinsessojen polkuja. Yhteinen teema? Arvasitkin, että kaikki nämä hahmot ovat naisia. Tyhmät, häiriintyneet, riippuvaiset tai vain yksinkertaisesti pahat. Onko tässä kaikki, mitä naishahmoilla on tarjota? Otetaan esimerkiksi Madame Bovary, Gustav Flaubertin kiistellyn romaanin turhamainen ja kyllästynyt päähenkilö. Vuonna 1856 julkaistua romaania pidettiin "räikeän moraalittomana" Emma Bovaryn myrskyisien suhteiden ja skandaalimaisen luonteen vuoksi. Jälleen kerran hahmo, jota ruokkii halu ja halu saada sosiaalista ja taloudellista turvaa miehen kautta. Mutta kun asetamme asian sosiaalihistorialliseen kontekstiin, voimme nähdä, että tämä oli naisen rooli ja kuvaus 1800-luvun yhteiskunnassa. Naisilta puuttuivat nykyiset oikeudet ja asema. Eivät kai nykypäivän kirjailijat ole niin tietämättömiä, että he jatkavat tätä kuvausta? Ajattele vielä kerran. Monet tapaukset nykyajan romaaneissa ja elokuvissa joutuvat myös tämän trendin uhriksi. Yksiulotteiset naiskuvat roskaavat valkokankaita ja täyttävät käsien välissä olevat sivut: Rebecca Bloomwood, Shopaholic-sarjan päähenkilö, on täydellinen esimerkki: hahmo, jonka ainoa ongelma elämässä on se, sopivatko hänen kenkänsä hänen kynsilakkansa kanssa vai eivät. Tarina, josta on nyt tehty sekä elokuva että romaani, jättää meidät miettimään, miten tämä pinnallinen ja materialistinen hahmo saavutti menestyksekkään toimittajanuransa ja yhteiskunnallisen asemansa. Tosiasia on, että neiti Bloomwood päätyy kirjoittamaan miehensä johtamalle yritykselle. Itsenäisyyden puute on hämmästyttävää. Vaikka kirja on ehkä nautittavaa luettavaa, onko se hyvä ja inspiroiva naiskuvaus? Tuskinpa. Nämä hahmot ovat usein koomisia, joten ne sitouttavat meidät tarinaan, joka on joko historiallisesti mielenkiintoinen tai nykyaikainen ja lievästi merkityksellinen nyky-yhteiskunnalle. Kyllä, monet hahmomme, Madame Bovarymme ja Lydia Bennettimme, ovat vain heijastuksia siitä, mitä kirjailijat kokivat yhteiskunnassaan. Emme voi muuttaa sitä. Mutta voimme varmasti muuttaa käsitystä nykyisyydessä? Emme ole kaikki prinsessoja. Emme kaikki voi väittää, että meillä on poikkeuksellisen kaunis tai että meillä on prinssi, joka on valmis ostamaan meille vaatekaapin. Ja vaikka tämän elokuva- ja kirjallisuuslajin tarkoitus on kuvata unelmamaailmaa, sitä mitä haluaisimme kokea, emme voi jatkaa arkipäivän kuvaamista näin epärealistisella ja loukkaavalla tavalla. Tämä on läpileikkaava teema monissa Hollywoodin uusissa luomuksissa. Kun alle 10 prosenttia Hollywoodin elokuvista on naisten käsikirjoittamia ja alle 6 prosenttia naisten ohjaamia, onko se todella yllättävää? Tai mikä tärkeämpää: onko se hyväksyttävää? Yhteiskunnassa, jossa naisilla on nykymaailmassa samat oikeudet ja tavoitteet kuin miehillä, tämä "typeryys" on halventavaa ja tarpeetonta. Naisilla ei ole jatkuvasti vahvinta roolia juonessa. Bechdelin testissä, jota käytetään arvioitaessa naisten asemaa elokuvissa, on todettu, että monet elokuvat eivät täytä niitä olennaisia vaatimuksia, jotka takaavat naishahmoille vahvan roolin ja todellisen läsnäolon. Testin läpäisyyn riittää, että elokuvassa on vähintään kaksi nimeltä mainittua naista, jotka puhuvat keskenään muusta kuin miehistä. Eihän se ole liikaa vaadittu? Karibian merirosvot ja Taru sormusten herrasta ovat vain kaksi niistä yli kolmestakymmenestä elokuvasta, jotka eivät täytä vaatimuksia. Arwen ja Galadriel eivät keskustele. Will Turner ja kapteeni Jack ovat Elizabeth Swannin ainoat todelliset kumppanit. On selvää, että on syntymässä suuntaus. Naisten tarinoita ei vain kerrota. Mitä tämä sitten tarkoittaa alalle? Tätä ei selvästikään huomata, vaan sitä tapahtuu jatkuvasti.</w:t>
      </w:r>
    </w:p>
    <w:p>
      <w:r>
        <w:rPr>
          <w:b/>
          <w:color w:val="FF0000"/>
        </w:rPr>
        <w:t xml:space="preserve">id 262</w:t>
      </w:r>
    </w:p>
    <w:p>
      <w:r>
        <w:rPr>
          <w:b w:val="0"/>
        </w:rPr>
        <w:t xml:space="preserve">Pelasta avaimesi muuttamalla ne zombeiksi Tämä nörttibloggaaja taistelee jatkuvasti avainten kanssa - minulla on niin monta. Minulla on avaimia toimistoon ja asuntoon. Kummassakin paikassa on useampia ovia. Yhtäkkiä minulla on kasa avaimia, jotka näyttävät hyvin samannäköisiltä, ja siitä ei ole hyötyä, kun iltaseitsemän aikaan änkeät kotiin ja haluat vain sisälle ja pois kylmästä.</w:t>
      </w:r>
    </w:p>
    <w:p>
      <w:r>
        <w:rPr>
          <w:b/>
          <w:color w:val="FF0000"/>
        </w:rPr>
        <w:t xml:space="preserve">id 263</w:t>
      </w:r>
    </w:p>
    <w:p>
      <w:r>
        <w:rPr>
          <w:b w:val="0"/>
        </w:rPr>
        <w:t xml:space="preserve">Haku Kadonneen kulmakarvan tapaus Olen ollut DIY-nainen jo jonkin aikaa. Värjään hiukseni itse, vahaan jalkani, maalaan kynteni itse ja valkaisen hampaani itse. Kiireisenä kolmen lapsen äitinä tämä on ollut kätevää ja budjettiystävällistä. Viime aikoina olen alkanut paheksua sitä, kuinka paljon aikaa vietän kotona odottelemalla värin tehoamista, yrittämällä vahata nopeasti, kun pieni tyttöni nukkuu päiväunia, odottelemalla kynsieni kuivumista, ennen kuin voin siivota keittiön, ja olemalla puhumatta, kun hampaistani tulee helmenvalkoiset. Ennen kuin sain lapsia, rakastin kampaamoissa ja kosmetologeilla tekemistä. Kampaajasta ja kosmetologista tuli erittäin hyviä ystäviä. Se oli sosiaalista. Vietimme tuntikausia jutellen ja hoitelemalla. Se oli kohokohta. Päätin palata sinne, tehdä kaiken yhdessä päivässä ja vapauttaa itseni kaikesta tästä kotona. Olen kävellyt kosmetologin ohi jo vuosia ja kävelin tällä kertaa mielelläni sisään. Minulle oli varattu aika kulmakarvojen vahaukseen. Olen aina nyppinyt ne itse. Istuin kärsivällisesti odottamassa aikaani ja kaunis ja huoliteltu vanhempi nainen tuli tervehtimään minua. Voi jukra, haluan näyttää häneltä. Hän johdatti minut toimistoon, jossa soi tunnelmamusiikki ja suitsukkeet paloivat. Vain kulmakarvojen vahausta varten! Hän istutti minut erittäin mukavaan tuoliin ja kyseli minulta päivästäni samalla kun hän valmisteli vahaa, sellaista, johon ei tarvita nauhaa. Hän levitti sitä yhden kulmakarvan yläosaan ja repi sen pois. Se sattui paljon vähemmän kuin silloin, kun tein sen kotona itse. Minulla oli aina pieni epäröintihetki. Hän meni seuraavaan kulmakarvaan, levitti vahaa ja repi sen pois. Hän tuijotti sitä, pyysi anteeksi ja käveli ulos toimistosta. Istuin odottamassa hänen paluutaan ja mietin, mitä söisin lounaaksi. Hän tuli takaisin sisään silmälasit päässä. Hetkinen, eihän hänellä ollut niitä ennenkään. Hän tutki työtään, levitti öljyä rauhoittaakseen kulmakarvojani, ohjasi minut kassalle, otti rahani ja minä lähdin. Kun nousin autoon ja vilkaisin peiliä alaspäin, näin, että puolet oikeasta kulmakarvastani puuttui.</w:t>
      </w:r>
    </w:p>
    <w:p>
      <w:r>
        <w:rPr>
          <w:b/>
          <w:color w:val="FF0000"/>
        </w:rPr>
        <w:t xml:space="preserve">id 264</w:t>
      </w:r>
    </w:p>
    <w:p>
      <w:r>
        <w:rPr>
          <w:b w:val="0"/>
        </w:rPr>
        <w:t xml:space="preserve">Negatiivisissa toimenpiteissä ei tunnusteta yrityksen toteuttamia myönteisiä toimia. Se, että loukkaantumisten määrä on alhainen, ei välttämättä tarkoita, että käytössä on riittävät turvallisuusjärjestelmät ja -valvonta. Nykyään on siirrytty käyttämään "koria", joka sisältää tietoa erilaisista terveys- ja turvallisuustoimista - sekä myönteisistä että kielteisistä. Koriin kuuluu tulosindikaattoreita, jotka osoittavat, onko organisaatio saavuttanut tavoitteensa, ja positiivisia tulosindikaattoreita, jotka mittaavat ennakoivia toimia, joita organisaatio on toteuttanut suorituskyvyn parantamiseksi ja tavoitteiden saavuttamiseksi. Viime vuosikymmenen aikana työterveys- ja työturvallisuusalan tulosindikaattorien käyttö ennaltaehkäisy- ja toimintaohjelmien onnistumisen mittaamiseksi on kehittynyt huomattavasti. Ne eivät ole vain olennaisia johtamisen välineitä, vaan myös olennainen osa yrityksen laadunvarmistusjärjestelmiä ja suorituskykystrategioita. Näiden muutosten myötä paine osoittaa selkeät yhteydet yrityksen tuottavuuden ja suorituskyvyn sekä sen terveys- ja turvallisuusprosessien tason välillä näiden indikaattoreiden perusteella kasvaa. Tämä on haastava tehtävä. Viime aikoihin asti työterveyden ja -turvallisuuden suorituskyvyn ensisijaiset mittarit ovat olleet asiat, jotka menevät pieleen: korvausvaatimusten määrä. Korvausvaatimusten kustannukset. menetettyjen työpäivien määrä - menetettyjen työpäivien määrä. Loukkaantumisten aiheuttamien menetettyjen työaikojen määrä lasketaan jakamalla loukkaantumisten määrä kaikkien kirjaamisyksikön työntekijöiden tekemien työtuntien kokonaismäärällä miljoonaa työtuntia kohti - Loukkaantumisten aiheuttamat menetetyt työajat / kokonaistunnit x 1 000 000. 1990-luvulla tämä riippuvuus negatiivisiin tulosindikaattoreihin kohdistuvasta riippuvuudesta kuitenkin kyseenalaistettiin. Tulosindikaattoreita kritisoitiin siitä, että ne: mittaavat epäonnistumista eivätkä menestystä heijastavat vain aiempia toimia eivätkä organisaation toteuttamia toimia suorituskyvyn parantamiseksi ovat alttiita satunnaisvaihteluille laskevat vain poissaoloja ja jättävät huomiotta sellaisten henkilöiden asteittaisen heikentymisen, jotka vielä pystyvät tulemaan töihin eivät mittaa ammattitautien esiintyvyyttä saattavat raportoida vammoja liian vähän (tai liikaa), ja ne voivat vaihdella kriteerien hienovaraisten erojen vuoksi ovat erityisen rajallisia arvioitaessa sellaisten tapausten potentiaalista riskiä, joiden todennäköisyys on pieni, mutta joiden seuraukset ovat suuret, jos ne tapahtuvat - toisin sanoen tapaturmien vähäinen esiintyvyys ei välttämättä tarkoita, että käytössä on riittävät turvallisuusjärjestelmät ja -valvontatoimenpiteet eivät kvantifioi menetetyn tuotannon arvoa, kun työntekijät loukkaantuvat tai sairastuvat. "Lost Time Accident -luvuilla on vain rajallinen arvo...". Jos ylemmät johtajat kiinnittävät suurta huomiota LTA-asteeseen eivätkä mihinkään muuhun, he lähettävät viestin, että he eivät oikeastaan tiedä, miksi vaaratilanteita sattuu ja mitä pitäisi tehdä, ja jos näin on, turvallisuus ei voi olla kovin tärkeää..." (Kletz, 1993:409) "Terveys ja turvallisuus eroaa monista esimiesten mittaamista aloista, koska onnistuminen johtaa pikemminkin lopputuloksen (vammojen tai sairauksien) puuttumiseen kuin niiden esiintymiseen. Mutta alhainen loukkaantumis- tai sairastumistiheys ei edes vuosien aikana ole tae siitä, että riskit ovat hallinnassa ja että ne eivät johda loukkaantumisiin tai sairastumiseen tulevaisuudessa." (Health and Safety Executive, 2001:5.) Muutos on käynnissä, ja on siirrytty käyttämään "koria", joka koostuu kehittyneemmistä toimenpiteistä, jotka antavat tietoa erilaisista terveys- ja turvallisuustoimista - sekä myönteisistä että kielteisistä. Nykyään työterveys- ja työturvallisuusalan tulosindikaattorit ovat tyypillisesti yhdistelmä tulosindikaattoreita ja positiivisia tulosindikaattoreita. Tulosindikaattorit osoittavat, saavuttaako organisaatio tavoitteensa, kun taas PPI-indikaattorit mittaavat tavoitteiden saavuttamiseksi toteutettuja toimia. PPI:t antavat organisaatiolle mahdollisuuden mitata, mitä se tekee ennakoivasti tulosten parantamiseksi. Esimerkkejä ovat: tehtyjen turvallisuusauditointien määrä havaittujen ja korjattujen vaatimustenvastaisten olosuhteiden prosenttiosuus riittävän terveys- ja turvallisuuskoulutuksen saaneiden työntekijöiden prosenttiosuus. Ollakseen tehokkaita julkisen sektorin indikaattoreiden on sisällettävä useita ominaisuuksia: Niiden on oltava selkeästi määriteltyjä, merkityksellisiä ja sidoksissa organisaation työsuojelun strategisiin tavoitteisiin. Niiden on oltava mitattavissa ja tilastollisesti päteviä. Prosessin on edustettava nykyistä suorituskykyä ja oltava kustannustehokas. Kuten mitä tahansa työsuojelutoimenpidettä, myös menettelyä on arvioitava perusteellisesti. Viime aikoina positiiviset suoritusindikaattorit on sisällytetty laadunhallintajärjestelmiin - erityisesti jatkuvan parantamisen malliin, jossa prosessin kaikkia näkökohtia seurataan ja valvotaan. Työsuojelun laatumallissa prosessien parantamiseksi (jäljempänä) on kolme pääelementtiä: Panos- tai toimintatoimenpiteet : Esimerkkejä ovat: kuinka monta riskinarviointia on tehty, kuinka paljon turvallisuuskoulutusta on annettu ja kuinka monta turvallisuuskokousta on suunniteltu. Ei ole helppoa osoittaa suoraa yhteyttä panoksen ja tuloksen välillä tai tunnistaa taustalla olevia ongelmia. Prosessi</w:t>
      </w:r>
    </w:p>
    <w:p>
      <w:r>
        <w:rPr>
          <w:b/>
          <w:color w:val="FF0000"/>
        </w:rPr>
        <w:t xml:space="preserve">id 265</w:t>
      </w:r>
    </w:p>
    <w:p>
      <w:r>
        <w:rPr>
          <w:b w:val="0"/>
        </w:rPr>
        <w:t xml:space="preserve">Kuten luvattu, tämä hallitus on valvonut tiiviisti Neuvostoliiton sotilaallista rakentamista Kuuban saarelle. Viimeisen viikon aikana on saatu kiistattomia todisteita siitä, että tuolla vangitulla saarella valmistellaan parhaillaan hyökkäysohjusten sijoituspaikkoja. Näiden tukikohtien tarkoituksena ei voi olla mikään muu kuin ydinaseiskun mahdollistaminen läntistä pallonpuoliskoa vastaan. Saatuani viime tiistaiaamuna kello 9.00 ensimmäiset alustavat tiedot tällaisesta asiasta, määräsin, että valvontaamme on tehostettava. Nyt kun olemme vahvistaneet ja saattaneet päätökseen todisteiden arvioinnin ja päätöksemme toimintatavasta, tämä hallitus tuntee velvollisuudekseen raportoida teille tästä uudesta kriisistä mahdollisimman yksityiskohtaisesti. Näiden uusien ohjusasemien ominaisuudet viittaavat kahteen erityyppiseen laitokseen. Useat niistä sisältävät keskipitkän kantaman ballistisia ohjuksia, jotka pystyvät kuljettamaan ydinkärjen yli 1 000 meripeninkulman päähän. Lyhyesti sanottuna jokainen näistä ohjuksista pystyy iskemään Washington D. C:hen, Panaman kanavaan, Cape Canaveraliin, Mexico Cityyn tai mihin tahansa muuhun kaupunkiin Yhdysvaltojen kaakkoisosassa, Keski-Amerikassa tai Karibian alueella. Napsauta kuvaa, niin näet korkean resoluution. Muita, vielä keskeneräisiä paikkoja on ilmeisesti suunniteltu keskipitkän kantaman ballistisia ohjuksia varten - jotka pystyvät kulkemaan yli kaksi kertaa kauemmas - ja jotka pystyvät siten iskemään useimpiin läntisen pallonpuoliskon suuriin kaupunkeihin aina Kanadan Hudson Bayn pohjoispuolelle ja Perun Limaan asti. Lisäksi Kuubassa puretaan ja kootaan parhaillaan ydinaseita kuljettamaan kykeneviä suihkupommikoneita, ja samalla valmistellaan tarvittavia lentotukikohtia. Tämä Kuuban kiireellinen muuttaminen tärkeäksi strategiseksi tukikohdaksi - näiden suurten, pitkän kantaman ja selvästi hyökkäävien äkillisten joukkotuhoaseiden avulla - on selvä uhka koko Amerikan rauhalle ja turvallisuudelle, ja se on räikeä ja tarkoituksellinen vastoin vuoden 1947 Rion sopimusta, tämän kansakunnan ja pallonpuoliskon perinteitä, 87. kongressin yhteistä päätöslauselmaa, Yhdistyneiden Kansakuntien peruskirjaa ja omia julkisia varoituksiani Neuvostoliitolle 4. ja 13. syyskuuta. Tämä toiminta on myös ristiriidassa Neuvostoliiton tiedottajien toistuvien, sekä julkisesti että yksityisesti antamien vakuutusten kanssa, joiden mukaan Kuuban asevarustelu säilyttäisi alkuperäisen puolustuksellisen luonteensa ja että Neuvostoliitolla ei ole tarvetta tai halua sijoittaa strategisia ohjuksia minkään muun valtion alueelle. Yrityksen laajuus tekee selväksi, että sitä on suunniteltu jo joitakin kuukausia. Kuitenkin vasta viime kuussa, sen jälkeen kun olin tehnyt selväksi eron maasta maahan -ohjusten mahdollisen käyttöönoton ja puolustuksellisten ilmatorjuntaohjusten olemassaolon välillä, Neuvostoliiton hallitus ilmoitti 11. syyskuuta julkisesti, että, lainaan, "Kuubaan lähetetyt aseet ja sotilaallinen kalusto on suunniteltu yksinomaan puolustustarkoituksiin", että on olemassa, Neuvostoliiton hallituksella ei ole mitään tarvetta siirtää aseitaan kostoiskua varten johonkin muuhun maahan, esimerkiksi Kuubaan, ja että Neuvostoliitolla on niin tehokkaita raketteja ydinkärkien kuljettamiseen, että niille ei tarvitse etsiä sijoituspaikkoja Neuvostoliiton rajojen ulkopuolelta, ja että Neuvostoliitolla on niin tehokkaita raketteja, että niitä ei tarvitse etsiä Neuvostoliiton rajojen ulkopuolelta." Tämä lausunto oli väärä. Vasta viime torstaina, kun minulla oli jo kädessäni todisteet tästä nopeasta hyökkäysvoiman lisäämisestä, Neuvostoliiton ulkoministeri Gromyko kertoi minulle toimistossani, että häntä oli ohjeistettu tekemään jälleen kerran selväksi, kuten hänen hallituksensa oli jo tehnyt, että Neuvostoliiton Kuuballe antaman avun, lainaan häntä, "tarkoituksena oli yksinomaan edistää Kuuban puolustuskykyä", että, lainaan häntä, "Neuvostoliiton asiantuntijoiden Kuuban kansalaisille antama koulutus puolustusmateriaalin käsittelyyn ei missään tapauksessa ollut hyökkäävää, ja että jos asia olisi toisin," Mr. Gromyko jatkoi, "Neuvostoliiton hallitus ei koskaan osallistuisi tällaisen avun antamiseen." Tämäkin lausunto oli väärä. Sen enempää Amerikan Yhdysvallat kuin maailman kansojenkaan yhteisö ei voi sietää minkään kansakunnan, olipa se suuri tai pieni, tahallista petosta ja hyökkäävää uhkailua. Emme enää elä maailmassa, jossa vain aseiden varsinainen laukaisu on riittävä haaste kansakunnan turvallisuudelle, jotta se olisi suurimmassa vaarassa. Ydinaseet ovat niin tuhovoimaisia ja ballistiset ohjukset niin nopeita, että mikä tahansa niiden käyttömahdollisuuden merkittävä lisääntyminen tai niiden käyttöönoton äkillinen muuttuminen voi hyvinkin katsoa</w:t>
      </w:r>
    </w:p>
    <w:p>
      <w:r>
        <w:rPr>
          <w:b/>
          <w:color w:val="FF0000"/>
        </w:rPr>
        <w:t xml:space="preserve">id 266</w:t>
      </w:r>
    </w:p>
    <w:p>
      <w:r>
        <w:rPr>
          <w:b w:val="0"/>
        </w:rPr>
        <w:t xml:space="preserve">Niasiinihuuhtelu tai verisuonten laajeneminen Niasiini aiheuttaa yleensä huuhtelun muutaman minuutin kuluttua sen ottamisesta. Muutamat ihmiset huuhtoutuvat 25 milligramman annoksesta, useammat 50 milligramman annoksesta ja useimmat 100 milligramman annoksesta. Huuhtelu alkaa otsasta ja kulkee kehoa pitkin alaspäin, harvoin varpaisiin asti. Mitä suurempi on aloitusannos, sitä voimakkaampi on alkuhuuhtelu, mutta jos jokin annos aiheuttaa suurimman mahdollisen huuhtelun, myöhemmin otettu suurempi annos ei aiheuta suurempaa huuhtelua. Kapillaarit laajenevat ja veren virtaus elinten läpi lisääntyy. Verenkierto lisääntyy sisäisesti ja ihossa, mikä voi kestää jopa useita tunteja. Potilaita on varoitettava tästä. Jos näin ei tehdä, he voivat olla hyvin yllättyneitä ja jopa järkyttyneitä. Potilaat voidaan aloittaa pienemmillä annoksilla, kunnes he ovat sopeutuneet alhaisemman intensiteetin huuhteluun; sen jälkeen annosta voidaan nostaa asteittain. Joka kerta, kun niasiinia otetaan, huuhtelu toistuu, mutta paljon vähäisemmässä määrin, ja useimmissa tapauksissa noin viikon kuluttua huuhtelu on melkein kokonaan hävinnyt tai pahimmillaan vain pieni haitta. Jotkut ihmiset eivät kuitenkaan siedä huuhtelua, ja heidän on lopetettava niasiinin käyttö. Jos niasiinihoito keskeytetään useaksi päiväksi ja aloitetaan sitten uudelleen, tapahtuu sama huuhtelujakso, mutta alkuhuuhtelu ei yleensä ole yhtä voimakas kuin alkuperäinen huuhtelu oli. Huuhtelun voimakkuus minimoidaan ottamalla pillerit aterioiden jälkeen ja ottamalla ne säännöllisesti kolme kertaa päivässä. Olen ottanut sitä viisikymmentä vuotta ja minulla on korkeintaan hyvin vähäisiä huuhteluita. Kyseessä on kuiva huuhtelu, ei kuten vaihdevuosien märkä huuhtelu tai eturauhassyövän hoidossa käytettävien mieshormonien salpaajien aiheuttama huuhtelu. Niasiiniamidi ei aiheuta punoitusta, paitsi noin yhdellä prosentilla tutkittavista, joille se aiheuttaa hyvin epämiellyttävän punoituksen, ja näille ihmisille sitä ei voi käyttää. Luultavasti he muuttavat niasiiniamidin liian nopeasti niasiiniksi. Vasodilataatiosta on joskus paljon apua. Monet potilaat, erityisesti nivelrikkopotilaat, ovat ilmoittaneet, että he tuntevat olonsa paljon paremmaksi, kun heidän nivelensä lämpenevät huuhtelun vaikutuksesta, ja jotkut lopettavat niasiinin käytön muutamaksi päiväksi, jotta he kokisivat huuhtelun vielä kerran, mutta useimmille ihmisille tunne ei ole miellyttävä. Se on siedettävää, jos potilas tietää, mitä odottaa, ja lääkäri on valmistanut hänet siihen asianmukaisesti. Bill Parsons kirjoitti, että vain sellaisten lääkäreiden, jotka TUNNUSTAVAT niasiinia, tulisi käyttää sitä. Saatavilla on valmisteita, jotka eivät aiheuta huuhtelua, ja hitaasti vapautuvia valmisteita, jotka eivät myöskään aiheuta huuhtelua. Tunnetuin huuhteluvapaa valmiste on inositoliheksanitsiinaatti, joka on inositolin, vitamiinin, ja niasiinin esteri. Muita harvinaisia haittavaikutuksia ovat mahahappoisuuden lisääntyminen, luultavasti siksi, että niasiini stimuloi mahanesteen eritystä, ja ruskean pigmentaation lisääntyminen tietyillä ihoalueilla, yleensä taivutuspinnoilla; tämä ei ole akantoosi nigricans, joka on hyvin vakava sairaus, vaikka se on virheellisesti nimetty sellaiseksi. Tämä ei ole koskaan ongelma potilaille, jos heille kerrotaan totuus, mutta se on ongelma joillekin lääkäreille, jotka eivät tunne asiaa. Acanthosis nigricans on hyvin vakava, lähes syövän kaltainen sairaus. Parsons kutsui oikein ihon lisääntynyttä pigmentaatiota ihomuutokseksi, joka muistuttaa acanthosis nigricansia. Samankaltaisuus on vain värissä, ei patologiassa. Niasiinin ruskettava vaikutus hyvin harvoilla koehenkilöillä on täysin erilainen. Se on ohimenevää, kestää yleensä vain muutaman kuukauden, ja kun se poistuu, iho on täysin normaali; vanhan rusketuksen tavoin se peseytyy pois, jos ihoa hierotaan kosteana. Se ei koskaan uusiudu, vaikka sitä käytettäisiin jatkuvasti. Uskon sen johtuvan tyrosiinista ja adrenaliinista peräisin olevien melaniinia sisältävien indolien kertymisestä. Sitä esiintyy yleisimmin skitsofreniapotilailla ja se on osa paranemisprosessia.</w:t>
      </w:r>
    </w:p>
    <w:p>
      <w:r>
        <w:rPr>
          <w:b/>
          <w:color w:val="FF0000"/>
        </w:rPr>
        <w:t xml:space="preserve">id 267</w:t>
      </w:r>
    </w:p>
    <w:p>
      <w:r>
        <w:rPr>
          <w:b w:val="0"/>
        </w:rPr>
        <w:t xml:space="preserve">Unettomuus: rikkinäinen uni on luonnollista Viime blogeissa olen käsitellyt kysymystä siitä, että ihminen ei saa täyttä yöunta. Nyt on tunnustuksen aika: Minun on myönnettävä, että lähes kaikkien lääketieteellisten mallien mukaan minut luokiteltaisiin monivuotiseksi unettomaksi. En oikein muista, milloin se alkoi, mutta muistan, että teini-ikäisenä minun oli helpompi nousta noin klo 4:00 aamulla jakamaan lehtiä paperireitilläni. Kun olin jakanut lehtiä noin 2 tuntia, menin kotiin, ryömin takaisin sänkyyn ja nukuin vielä noin tunnin ennen kuin oli aika nousta kouluun. Ehkä se vain loi mallin, mutta suurimman osan aikuiselämästäni olen nukkunut melko harvoin yli neljä tuntia. Tästä oli hyötyä yliopistossa opiskellessani, sillä huomasin, että pystyin parhaiten opiskelemaan ja kirjoittamaan aamuyön tunteina. Kyllä, tämä rutiini oli minulle aivan normaali; tehtyäni ensimmäiset kotitehtäväni vaikkapa kello 18.00 - 21.00 lähdin pubiin seurustelemaan. Kiipeäisin sänkyyn puolen yön aikoihin, ja nousisin aamulla kello 4 selvittämään päivän työt. Olen myös melkoinen ystävä iltapäivän tehotorkkujen parissa. Kymmenestä kahteenkymmeneen minuutin päiväunet iltapäivällä virkistävät minua yhtä hyvin kuin kokonaisen yön unet. Minun on sanottava, että tämä elämäntapa on luultavasti tärkein syy siihen, että olen julkaissut 12 kirjaa ja kirjoittanut ja jatkuvasti tarkistanut monia kurssioppaita ja työkirjoja. Minulla on yksinkertaisesti ollut enemmän tunteja päivässä aikaa tehdä näitä asioita. Mutta todellinen kysymys on, onko tämä terveellistä vai ei? On melko helppoa löytää artikkeleita, joissa sanotaan, että jos et saa 7-8 tuntia unta yössä, sinulla on kaikenlaisia terveysongelmia, immuunijärjestelmän ongelmista sydän- ja verisuoniongelmiin ja jopa syöpään. Hyvä uutinen minulle on, että mikään näistä asioista ei ole ilmennyt. Miksi? Luulen, että tärkein syy on asenne. En koskaan ajatellut, että tämä unirytmi olisi ongelma, koska se sopi elämäntyyliini varsin hyvin. Kun tein perustutkintoa, tutkin tietysti asiaa ja olin melko tyytyväinen siihen, mitä löysin. Tärkein asia, jonka löysin, oli Leonardo da Vincin unimalli. Hänen tiedettiin myös nukkuvan vain 4 tunnin jaksoissa. Hän oli myös melko tiukka pitämään 15 minuutin taukoja (joskus päiväunia) 4 tunnin välein. Aloin soveltaa tätä unijaksoa aina, kun minulla oli tärkeä projekti (kuten kirjan deadline), ja huomasin, että se toimi minulle varsin hyvin. Ei kestänyt kauan, ennen kuin löysin pitkän listan ihmisiä (kuten Churchill, Kennedy ja Florence Nightingale) kautta historian, jotka toteuttivat tämän kaltaista järjestelmää ja lisäsivät tuottavuuttaan ja jopa elämänlaatuaan.  Voiko tämä olla terveellinen tapa elää? Loppujen lopuksi monet lääketieteelliset viranomaiset sanovat meille, että jos emme saa vähintään 7-8 tuntia keskeytymätöntä unta, meidän pitäisi ottaa unilääkettä, tai emme ole terveitä. Rikkinäiset unirytmit ovat yleisin unettomuuden muoto. Klinikallani käy viikoittain ihmisiä, jotka ovat huolissaan siitä. Nämä rikkinäiset unirytmit näyttävät olevan luonnollisempia kuin luulisi. Vuonna 2007 tohtori Walter Brown, MD , alkoi kirjoittaa artikkeleita tästä asiasta. Hän viittaa historian professori Roger Ekirchin kirjoittamaan kirjaan , At Day's Close: Night in Times Past . Hän paljasti, että ennen keinotekoista valaistusta ihmiset nukkuivat tyypillisesti kahdessa erässä, joita kutsuttiin yleisesti ensimmäiseksi uneksi ja toiseksi uneksi. Ihmiset nukkuivat yleensä 4 tuntia ja nousivat ylös muutamaksi tunniksi, minkä jälkeen he menivät takaisin nukkumaan toista unta varten. Tätä välivaihetta on pidetty erinomaisena rauhallisen mietiskelyn aikana, jota on noudatettu monissa luostareissa, luostareissa ja uskonnollisissa laitoksissa. Se oli myös aikaa, jolloin ihmiset usein tekivät kotitöitä, vierailivat ystävien luona tai aikaa intiimeille suhteille. Vaikka päiväkirjat, hovin asiakirjat ja ajan kirjallisuus viittaavat tähän nukkumismalliin, se on jostain syystä jäänyt nyky-yhteiskunnan tietoisuuteen. On mielenkiintoista huomata, että tämä nukkumismalli esiintyy edelleen monilla alkuperäiskansoilla eri puolilla maailmaa. Vaikuttaa siltä, että keinovalot, television ja tietokonepelien kaltainen joutava viihde ja lääkeyhtiöiden voittokeskukset ovat yhdessä auttaneet meitä ajattelemaan, että tämä on epänormaali unimalli. 1990-luvun alussa Thomas A. Wehr, MD (NIMH:n emeritoitunut tutkija) teki unitutkimusta NIMH:ssä. Hänen tutkimusryhmänsä otti 8 tervettä miestä ja altisti heidät luonnon- ja keinovalolle ajaksi.</w:t>
      </w:r>
    </w:p>
    <w:p>
      <w:r>
        <w:rPr>
          <w:b/>
          <w:color w:val="FF0000"/>
        </w:rPr>
        <w:t xml:space="preserve">id 268</w:t>
      </w:r>
    </w:p>
    <w:p>
      <w:r>
        <w:rPr>
          <w:b w:val="0"/>
        </w:rPr>
        <w:t xml:space="preserve">Tämän kirjan tiedot koskevat kaikkia taiteilijoita, olitpa sitten koulutettu tai itseoppinut. Oletko epävarma uranäkymistäsi taiteen alalla? Pitäisikö sinun kokeilla kurssia taidekorkeakoulussa? Pitäisikö sinun odottaa ansaitsevasi elantosi taiteilijana? Ehkä haluat luopua turvallisesta, tylsästä ja tylsästä työstäsi, paeta rotankilpailua ja nauttia jännittävästä, luovasta ja vapaasta elämäntyylistä todellisena taiteilijana, joka maalaa ja myy omaa taidettaan. Sinulle on sanottu, että on mahdotonta ansaita elantoa taiteilijana, mutta näin ei ole! Se on jo tehty. Minä olen tehnyt sitä jo monta vuotta, ja niin ovat tehneet myös ystävieni ja kollegojeni lähipiiri. Jaamme salaisuutemme täällä kanssasi kirjassa "Kuinka ansaita elantonsa taiteilijana". Faktat: Sinusta voisi tulla kokopäiväinen ammattitaiteilija, kuten minä, joka olen työskennellyt ateljeessani neljäkymmentä vuotta ja joka on yhä voimissaan! Sinua voitaisiin julkaista maailmanlaajuisesti. Sinulla voisi olla säännöllisesti näyttelyitä töistäsi monissa maissa viidessä maanosassa. Voisit myydä töitäsi kansainvälisesti noin puoli miljoonaa dollaria vuodessa. Voisit olla taiteilijana oma pomosi ja nauttia hyvästä elämästä. Kuten minä. Kuulostaako se houkuttelevalta? Se ei ole helppoa. Teimme monia virheitä matkalla ylöspäin. 'Kuinka ansaita elantonsa taiteilijana' kertoo yleisimmistä sudenkuopista ja siitä, miten voit voittaa tai välttää ne. Tässä kirjassa jaamme kanssasi reitin selviytymisestä menestykseen. Tässä kirjassa käydään läpi prosessi vaihe vaiheelta, luku luvulta. Voit siirtyä aiheesta toiseen missä tahansa järjestyksessä. Taiteilijan elämä ei kuitenkaan ole vain ihana tapa ansaita rahaa ja potkaista hyvästit palkkaorjuudelle, jossa työskentelet jonkun toisen palveluksessa. On useita muitakin etuja, kun sinusta tulee kokopäiväinen ammattitaiteilija. Mitä, missä, milloin, kuka, miksi ja miten. Mistä taiteellisessa elämäntavassa on kyse. Tämän elämäntyylin todellinen bonus on kokea se jännitys ja pöhinä, jonka saat luovuudesta ja vapaasta ajattelusta. Tulet huomaamaan, että kyky tehdä taidetta joka päivä, milloin, miten ja missä ikinä haluat, on tajunnanräjäyttävä kokemus. Luovat mehut virtaavat, ja kaikki taiteelliset ideasi pääsevät kokeilemaan. Sen leviäminen jokapäiväiseen elämääsi hämmästyttää sinua. Ajattelet itseäsi työstäsi, ja löydät uusia tapoja ajatella kaikkia muitakin elämäsi osa-alueita. Tiedät varmaan jo, että taiteilijat ovat usein filosofeja, runoilijoita, muusikoita, suunnittelijoita, keksijöitä ja kirjailijoita sekä taiteilijoita. Taiteilijana oleminen kannustaa näihin muihin toimintoihin. Missä voit tehdä sitä. Voit olla taiteilija missä ikinä haluat. Taiteilija voi oikeutetusti matkustaa kaukaisiin eksoottisiin paikkoihin voidakseen maalata niitä. Voit seurata Gauginin jalanjälkiä ja asettua asumaan eteläiselle merisaarelle, ja verottaja hyväksyy sen oikeutettuna menona. Tai sitten voit asettua uteliailta katseilta piiloon omaan työhuoneeseesi aivan kaupungin keskustaan, jossa voit sulautua kahvilaseurapiiriin ja muiden taiteilijoiden seuraan. Voit valita kaupungin, voit valita maan. Maailma on sinun osterisi. Kun pystyt siihen. Taiteilija luo taidetta, kun inspiraatio ja olosuhteet ovat kohdallaan. Se tarkoittaa, että et ole kellon orja. Haluat luultavasti tehdä kovasti töitä, koska sinulla on hauskaa ja nautit työstäsi. Mutta voit ottaa vapaata, kun muut kiinnostuksen kohteet ovat etusijalla. Sinä olet pomo. Vanha yhdeksästä viiteen -rutiini kuuluu menneisyyteen. Tee töitä koko yön ja pidä sitten viikko vapaata. Varaudu siihen, että ennen näyttelyä on hetkiä, jolloin olet kiihkeästi liikkeellä, ja sen jälkeen on lepo- ja rauhoittumisjaksoja, jolloin valmistaudut seuraavaan näyttelyyn. Kuka sinä olet. Tee kaikki tämä ja paistattele arvostetussa ja ihailtavassa asemassa yhteiskunnassa. Taiteilijan kansainvälinen asema ei ole koskaan ollut korkeampi. Voit kokea parrasvaloihin pääsyn niin suurina paloina kuin haluat. Jos olet ekstrovertti ja nautit huomion keskipisteenä olemisesta, tai jos olet introvertti ja haluat pitää itsesi omana tietonasi, voit kummassakin tapauksessa rakentaa menestyksekkään uran taiteilijana ja silti odottaa saavasi osaksesi maanmiehiesi ylistystä. Taiteilijat vaativat kunnioitusta missä tahansa he ovatkin. Miksi taiteilijana on niin hyvä olla. Tässä on toinen bonus, jonka löydät taiteilijana. Huomaat, että sinulla on pääsy uusiin eksklusiivisiin ylempiin piireihin, joissa taiteilijana olemisen arvo ymmärretään, kadehditaan ja kunnioitetaan. Täällä tapaat ja seurustelet varakkaiden, vaikutusvaltaisten ja vaikutusvaltaisten yhteiskunnallisten johtajien kanssa, jolloin voit hyötyä mesenaatista ja vakiintuneesta hyvästä mausta. Sinua arvostetaan oikeutetusti, koska olet</w:t>
      </w:r>
    </w:p>
    <w:p>
      <w:r>
        <w:rPr>
          <w:b/>
          <w:color w:val="FF0000"/>
        </w:rPr>
        <w:t xml:space="preserve">id 269</w:t>
      </w:r>
    </w:p>
    <w:p>
      <w:r>
        <w:rPr>
          <w:b w:val="0"/>
        </w:rPr>
        <w:t xml:space="preserve">Polka Rastovic suojautui viinibaarinsa takaosaan Ealingissa, kun mellakoitsijat iskivät. Valokuva: M: Gwen McIlree oli juuri saanut illallisen valmiiksi ja oli asettumassa katsomaan televisiota, kun hänen vanha elämänsä alkoi purkautua. 70-vuotias nainen kuuli ulkoa meteliä, ja kun hän kurkisti verhojen läpi Croydonissa sijaitsevan ensimmäisen kerroksen asunnossaan, jossa hän oli asunut 37 vuotta, hän yllättyi nähdessään satoja nuoria ihmisiä kokoontumassa kadulla. Se, mitä seurasi, oli sumeaa. McIlree muistaa, että hänen asuntonsa alapuolella sijaitsevien kauppojen ikkunat oli rikottu, valkoinen pakettiauto oli tulessa, ja liekit levisivät läheisiin liikennevaloihin, kaksi tyttöä juoksi ulos ruokakaupasta, kummallakin vodkapullo mukanaan, ja äiti juoksi katua pitkin riisipussi kainalossaan. Sitten naapuri oli hänen ovellaan ja kehotti häntä lähtemään ulos, kun savu kaupoista alkoi levitä asuntoon. Hän tarttui paperilaatikkoon ja poistui palotikkaita pitkin, kun liekit valtasivat rakennuksen. Useita kuukausia myöhemmin McIlreen ääni särkyy yhä, kun hän muistelee, mitä hän menetti sinä yönä. "Kaiken. Kaiken. [Menetettyäni mieheni [edellisenä] jouluna ja päästyäni siitä yli - tässä kohtaa menen aina vähän sekaisin - minulla oli vielä hänen tuhkansa, ja ne ovat poissa. Se oli vain kaikkea." Guardianin saamat uudet luvut osoittavat, että yli puolet 4 500:sta yhdeksälle poliisiviranomaiselle mellakoiden vahingonkorvauslain nojalla jätetystä korvaushakemuksesta on hylätty, minkä vuoksi sadat ihmiset, joiden elämä - ja usein myös toimeentulo - tuhoutui, joutuvat kamppailemaan toimeentulosta. McIlree muutti tyttärensä Sarahin luokse menetettyään kotinsa, ja pari on taistellut korvauksista eläkeläisen yrittäessä rakentaa elämäänsä uudelleen. "Olin säilyttänyt kuitteja vuoden alusta asti", McIlree sanoo. "Olen aina säilyttänyt niitä, ja ihmiset nauroivat minulle. Ihmiset ja heidän arvioijansa halusivat vain kuitteja. Ja minä sanoin, ettei minulla ole niitä, ne ovat kadonneet savuna ilmaan." McIlree on yksi 45:stä Englantia viime elokuussa koetelleiden levottomuuksien uhrista, joita haastateltiin osana Guardianin ja LSE:n Reading the Riots -hanketta. Tutkijat matkasivat neljän päivän mellakoiden pahimmin koettelemiin kaupunkeihin ja puhuivat uhrien kanssa papeista eläkeläisiin, liikkeenomistajista talonpoikiin. Tutkimus antaa synkän kuvan hylätyksi tulemisesta - sekä levottomuuksien aikaan että niitä seuranneina kuukausina, kun lupaukset viranomaisten avusta jäivät usein toteutumatta. Monet puhuvat siitä, miten he eivät ole päässeet eteenpäin - eivätkä voi päästä eteenpäin - siitä, mitä 11 kuukautta sitten tapahtui. McIlree sai lopulta 3 700 korvausta, ja viime viikkoina Croydonin kaupunki on löytänyt hänelle uuden kodin. Hän kamppailee kuitenkin yhä uuden elämänsä kanssa. "Olin ollut puoli vuotta yksin ilman miestäni, ja olin vasta tottumassa siihen. Nyt olen ollut Sarahin ja lasten kanssa kuusi kuukautta, ja minun on taas opittava olemaan yksin. Ja se on vähän pelottavaa." Uhrien kertomuksista käy ilmi paitsi henkiset arvet ja taloudelliset taistelut myös laajalle levinnyt turhautuminen poliisia kohtaan, joka katsoi, että poliisi oli tuolloin toimimaton, ja viranomaisia kohtaan myöhemmin. Niistä käy ilmi myös ehkä yllättävänkin vaihteleva suhtautuminen mellakoitsijoihin. Päivinä sen jälkeen, kun hänen kemiallinen pesulansa oli tuhoutunut, Okay Niyazi heräsi ja alkoi valmistautua töihin - ennen kuin tajusi, että hänen perheensä 40 vuotta johtama yritys oli tuhoutunut. 56-vuotias sanoo, että vasta kun hän seisoi yrityksensä raunioiden ulkopuolella ja katseli purkumiehiä, asia alkoi valjeta. "Jopa silloin, kun he purkivat liikkeeni, minä seisoin siellä ja pidin yhä kädessäni liikkeeni oven avaimia. Sitten katsoin niitä ja sanoin [purkumiehistölle]: 'Miksi minulla on nämä mukanani?'"." Okay Niyazin Croydonissa sijaitseva kemiallinen pesula tuhoutui, ja hän harkitsee myyvänsä yrityksensä ja muuttavansa Yorkshireen. Kuva: M: Martin Godwin Guardianille Kuten monille haastatelluille, Niyazin identiteetti oli kietoutunut hänen yritykseensä. Hän jätti 100 000 euron korvausvaatimuksen, ja</w:t>
      </w:r>
    </w:p>
    <w:p>
      <w:r>
        <w:rPr>
          <w:b/>
          <w:color w:val="FF0000"/>
        </w:rPr>
        <w:t xml:space="preserve">id 270</w:t>
      </w:r>
    </w:p>
    <w:p>
      <w:r>
        <w:rPr>
          <w:b w:val="0"/>
        </w:rPr>
        <w:t xml:space="preserve">The Value of X ( 2003 ) (Kirja John Rickey ja Gary "G-man" Stubbs -sarjassa) Poppy Z Briten romaani New Orleansista kotoisin oleva Brite on kirjoittanut useita kauhuromaaneja ja on goottipoikien piireissä pieni kulttihahmo (hän on myös Courtney Love: The Real Story -kirjan kirjoittaja). Hänen uusin romaaninsa on ruusuilla sävytetty homojen aikuistumistarina, joka sijoittuu New Orleansin ränsistyneen Lower Ninth Wardin pahoille kaduille. 16-vuotias Gary Stubbs on työtätekevien katolilaisten vanhempien poika, ja häntä vaivaa yhä enemmän hänen seksuaaliset tunteensa John Rickeya, hänen parasta ystäväänsä lapsuudesta asti, kohtaan. Eronneen äitinsä luona asuva Rickey suhtautuu myönteisesti siihen, että hän itse on homo, mutta pelkää, ettei Gary vastaa hänen tunteisiinsa... Briten romaani on kömpelöä fiilistelyä, mutta sen taidoton suloisuus on tervetullut hengähdystauko väsyneempien homogenre-kirjallisuuksien rinnalla.</w:t>
      </w:r>
    </w:p>
    <w:p>
      <w:r>
        <w:rPr>
          <w:b/>
          <w:color w:val="FF0000"/>
        </w:rPr>
        <w:t xml:space="preserve">id 271</w:t>
      </w:r>
    </w:p>
    <w:p>
      <w:r>
        <w:rPr>
          <w:b w:val="0"/>
        </w:rPr>
        <w:t xml:space="preserve">Hänet sidotaan syntiensä köysillä - Useimmat ihmiset, jotka harrastavat laittomia nautintoja, luulevat voivansa luopua niistä milloin tahansa; mutta toistuvasta synnistä tulee tapa; tapa synnyttää pian tottumuksen, ja lopulta tapa muuttuu välttämättömyyden muotoon; ihminen sidotaan omilla köysillään, ja niin paholainen johtaa häntä vankeudessa hänen tahtonsa mukaan. Hänen omat vääryytensä vievät jumalattoman itse,..... Kuin paulaan tai verkkoon, kuten Gersom huomauttaa; johon avionrikkoja on niin kietoutunut, ettei hän voi irrottautua; hän saattaa kuvitella, että kun hän vanhenee, hänen himonsa heikkenevät, ja hän pystyy pääsemään niistä irti ja katumaan niitä, mutta hän huomaa olevansa väärässä; hänestä tulee vain yhä paatuneempi ja vahvistuu niissä, eikä hänellä ole tahtoa eikä voimaa tehdä niistä parannusta eikä ravistella pois niitä kahleita, joilla hänet on sidottu: ja se voidaan ymmärtää hänen syntiensä syyllisyydestä ja rangaistuksesta; että huonon omantunnon kauhut tarttuvat häneen, ei tarvita muita pidättämään häntä, nämä hoitavat sen tehtävän; tai sairaudet tulevat hänen päälleen hänen syntiensä tähden ja vievät hänet kuoleman tomuun ja siten iankaikkiseen tuhoon; ja hänet pidetään kiinni syntiensä köysillä; joita hän on koko elämänsä ajan tehnyt ja vääntänyt yhteen, ja tehnyt niistä ikään kuin köysiä, jotka jatkuvalla harjoittelulla ovat tulleet sellaisiksi vahvoiksi; niiden syyllisyydellä hän on sidottu kuin pahantekijä, ja hänet tuodaan oikeuden eteen, sillä hän on varattu näihin köysiin, kuten enkelit, jotka tekivät syntiä, kahleisiinsa, suuren päivän tuomiolle; tämä ilmaus merkitsee synnin voimaa, ihmisen kyvyttömyyttä päästä siitä eroon ja varmaa ja väistämätöntä tuhoa, joka siitä seuraa. 5:15-23 Laillinen avioliitto on keino, jonka Jumala on määrännyt pitämään kiinni näistä tuhoisista paheista. Mutta me emme ole kunnolla yhdistyneet, paitsi jos noudatamme Jumalan sanaa, etsimme hänen ohjaustaan ja siunaustaan ja toimimme hellästi. Muistakaa aina, että vaikka salaiset synnit saattavat välttyä kanssaihmistemme katseilta, ihmisen tiet ovat kuitenkin Herran silmien edessä, joka ei ainoastaan näe, vaan myös pohtii kaikkia hänen tekojaan. Ne, jotka ovat niin typeriä, että valitsevat synnin tien, Jumala on oikeutetusti jättänyt itselleen, jotta he kulkisivat tuhoon johtavaa tietä. 4. Moos. 32:23 "Mutta jos et tee tätä, niin teet syntiä Herraa vastaan, ja voit olla varma, että syntisi löytää sinut. Tuomarit 20:41 Silloin Israelin miehet kääntyivät heitä vastaan, ja benjaminilaiset miehet kauhistuivat, koska he tajusivat, että onnettomuus oli tullut heidän päälleen. Psalmi 7:15 Joka kaivaa kuopan ja kauhoo sen ulos, putoaa tekemäänsä kuoppaan. Psalmi 9:15 Kansat ovat pudonneet kaivamaansa kuoppaan, heidän jalkansa ovat jääneet kiinni verkkoon, jonka he ovat kätkeneet. Psalmi 40:12 Sillä lukemattomat murheet ympäröivät minua; syntini ovat vallanneet minut, enkä minä näe. Niitä on enemmän kuin pääni hiuksia, ja sydämeni pettää sisälläni. Sananlaskut 1:31. He syövät teittensä hedelmää ja täyttyvät juoniensa hedelmistä. Sananlaskut 1:32 Sillä yksinkertaisten tottelemattomuus tappaa heidät, ja tyhmien omahyväisyys tuhoaa heidät; Sananlaskut 11:5 Nuhteettomien vanhurskaus tekee heille suoran tien, mutta jumalattomat kaatuvat omaan jumalattomuuteensa. Valitusvirret 1:14 "Minun syntini on sidottu ikeeksi, hänen käsillään ne on kudottu yhteen. Ne ovat tulleet niskaani, ja Herra on nielaissut voimani. Hän on luovuttanut minut niille, joita en voi vastustaa.</w:t>
      </w:r>
    </w:p>
    <w:p>
      <w:r>
        <w:rPr>
          <w:b/>
          <w:color w:val="FF0000"/>
        </w:rPr>
        <w:t xml:space="preserve">id 272</w:t>
      </w:r>
    </w:p>
    <w:p>
      <w:r>
        <w:rPr>
          <w:b w:val="0"/>
        </w:rPr>
        <w:t xml:space="preserve">Pieni musta mekko: silloin ja nyt Pieni musta mekko ei ole koskaan yli- tai alipukeutunut. - Karl Lagerfeld Kun ajattelemme pientä mustaa mekkoa, useimmat meistä näkevät automaattisesti Audrey Hepburnin ikonisessa Aamiainen Tiffanylla -valokuvassa. Tai ehkä muistat myös kuvan prinsessa Dianasta upeassa pienessä mustassa mekossa, joka nousi etusivun otsikoihin vähän aikaa sen jälkeen, kun hän oli eronnut Charlesista (myöhemmin sitä kutsuttiin hänen "eroamismekokseen"). Ja aivan hiljattain Angelina Jolien pitkäsäärinen punaisen maton mekko aiheutti melkoisen kohun. Itse asiassa Coco Chanel teki pienen mustan mekon tunnetuksi 1920-luvulla. Silloin musta oli varattu lähinnä papistolle ja surijoille. Vuonna 1926 ranskalainen Vogue painatti kuvan, jossa hänellä oli yllään lyhyt, yksinkertainen musta mekko, ja kutsui sitä "modernin naisen univormuksi", kun taas amerikkalainen Vogue kutsui sitä "Chanelin Fordiksi", kuten T-mallia, viitaten Henry Fordin massatuotantoon, joka teki autosta kohtuuhintaisen ja näin ollen kaikkien yhteiskuntaluokkien ulottuvilla olevan. Chanel keksi oikeastaan enemmänkin käsitteen tai periaatteen: ajatuksen siitä, että yhtä mekkoa voi käyttää monenlaisissa tilaisuuksissa ja että sitä voi pukea asusteiden avulla sekä hienommaksi että hienommaksi. Nyt ikoninen mekko on niin yleinen, että sillä on oma Wikipedia-tietueensa. Mitä pieni musta mekko oikeastaan on? Usein sen sanotaan olevan lyhyt cocktail-mekko, mutta sen ei välttämättä tarvitse olla sitä. Loppujen lopuksi Audrey Hepburnilla oli tuossa kuuluisassa kuvassa yllään pitkähkö mekko. Loppujen lopuksi kyse on siis pikemminkin mekon monipuolisuudesta ja tyylikkyydestä kuin sen pituudesta. Se tarkoittaa myös sitä, että maksimekko voi olla LBD (ehkä LBMD?). Se on siis pohjimmiltaan vaatekaapin työhevonen, perusasuste, joka sopii minne tahansa. Se, jonka laitat päälle, kun olosi on surkea, ja jossa tunnet olosi aina upeaksi. Itse asiassa ei ole mitään väärää siinä, että sinulla on useita LBD:itä, joita voit vaihdella mielialan ja oikkujen mukaan vuosien mittaan. Oikeastaan on vain kaksi sääntöä. Ensinnäkin sen on imarrettava vartaloasi. Muista, että se roikkuu vaatekaapissasi monta vuotta, ja sen on majoitettava ne muutamat kilot, jotka tulevat ja menevät. Ja numero kaksi, sen on sovittava persoonallisuuteesi. Ei ole mitään järkeä pujahtaa hillittyyn pitsimekkoon, jossa on helmiä, jos olet oikeasti höyheniä ja paljetteja rakastava tyttö. Nykyiset trendit Pitsi Pitsi on tällä hetkellä läsnä kaikkialla ladylikeista goottipitsiin, eikä se todennäköisesti koskaan vanhene. Bless'ed Are The Meek -suunnittelijat Maria Maung ja Tarek Kourhani käyttävät hienoimpia kankaita ja matkustavat inspiraatiota etsiessään maailman neljältä kolkalta. He yhdistävät yhdessä rentoja urbaaneja siluetteja huippuluokan couture-yksityiskohtiin ja tuovat katujen särmää ja seksikästä couture-estetiikkaa. Tämä ylellisyyden ruumiillistuma, silmiä hivelevä pitsimalli varmistaa, että olet vaivattomasti valmistautunut mihin tahansa black tie -pukukoodiin. Klassiset ominaisuudet takaavat, että tämä on tarpeeksi ajaton elääkseen pitkään minkä tahansa trendin yli, mikä tekee siitä fiksun investoinnin kaikille stylistoille! Malli on 180cm / 5'11, tavallinen UK 8 ja käyttää kokoa UK 8. Tämä tuote vastaa kokoa. Täysi hame Voi olla, että skater-mekkotrendi on päättynyt, mutta lyhyet mekot, joissa on täysi hame, ovat edelleen suosittuja. Laskostetun/rakenteisen lyhyen hameen suosio on kasvussa. Raikas täyshame on rohkea vastine tämän leikkisän alice + olivia -mekon elegantille, istuvalle lihalle. Kimaltelevat paljetit vaikuttavat leopardipilkkujen vaikutuksesta liivissä, ja läpikuultava verkkopaneeli korostaa selkää. Silkkipäällyste lisää eleganssia hameeseen, joka laskeutuu tyllivuorattuun helmaan ja saa dramaattisen, röyhelöisen lopputuloksen. Paljastettu vetoketju takana. Istuvat pitkät hihat. Vuorattu. Drapeeraus Mikään ei voita taidokasta drapeerausta siluetin pehmentämiseksi ja naisellisuuden lisäämiseksi. Vuonna 2002 perustettu alice + olivia by Stacey Bendet on hienostunut tuotemerkki, jossa on leikkisä herkkyys, joka ilmentää perustajansa Stacey Bendetin persoonallisuutta ja tyyliä. Tuotemerkki syntyi Staceyn henkilökohtaisesta pyrkimyksestä luoda imartelevat housut, ja siitä on sittemmin kasvanut täydellinen naisten valmisvaatemallisto, johon kuuluu päällysvaatteita, mekkoja</w:t>
      </w:r>
    </w:p>
    <w:p>
      <w:r>
        <w:rPr>
          <w:b/>
          <w:color w:val="FF0000"/>
        </w:rPr>
        <w:t xml:space="preserve">id 273</w:t>
      </w:r>
    </w:p>
    <w:p>
      <w:r>
        <w:rPr>
          <w:b w:val="0"/>
        </w:rPr>
        <w:t xml:space="preserve">Stevensonin tarina räjäytti tajuntani! Hän ei vain kirjoittanut parhaasta kaupungista, vaan hän oli nuori matkakirjoittaja, johon pystyin samaistumaan, hän oli hulvaton ja oivaltava. En ollut kokenut mitään vastaavaa aiemmin (varsinkaan Toronto Starista!). Käy osoitteessa rebstevenson.com Noin vuosi sitten pidin Brockin yliopiston Alumni-viikonlopputapahtumassa puheen nimeltä "Hitchhiker's Guide to the Blogosophere". Kyseessä oli multimediaesitys, joka vei ihmiset 20 kiinnostavimman ja erikoisimman blogin/bloggaajan läpi. Reb pääsi helposti listalle. Kun joku kysyi minulta, mitä ennustin blogipiirin ja menestyvien blogien tulevaisuudesta, viittasin Rebiin. Stevensonin verkkosivuilla ( www.rebstevenson.com ) on tällä hetkellä hänen kaksi uusinta matkasarjaansa: " Reb Across the Pond ", jossa hän kertoo Walesista, Skotlannista ja Englannista, ja " Retro Road Trip ", jossa hän bloggaa 14 päivän matkastaan Kanadan halki Trans Canada Highwayn kautta. Hän kirjoittaa paljon muustakin kuin matkustamisesta. Vihje: Pidätkö ruoanlaitosta tai käsitöistä? Ja tietysti olen iloinen voidessani esitellä hänet, koska hän sattuu tietämään pari asiaa myös New Yorkista! Katso video ja lue humoristiset ja vinkkejä sisältävät kysymykset ja vastaukset alta! Q &amp; A Ensimmäisellä matkallasi New Yorkiin, mitä toivoit silloin tietäväsi, mitä tiedät nyt? Olisinpa tiennyt, että oli huono valinta nukkua 4 hengen hostellihuoneessa, jossa oli kaksi kerrossänkyä. Minä olin päällä. Vapaamielinen australialainen kaveri oli alhaalla. Heräsin keskellä yötä "maanjäristykseen". Tajusin olevani nyt 5 hengen hostellihuoneessa. Mikä on jokin asia, joka on yllättänyt sinut New Yorkissa? Kuinka ystävällisiä paikalliset ovat. Tiedän, että se on raaka klisee, mutta uskon todella, että newyorkilaiset yleensä ovat TODELLA onnellisia siitä, että he asuvat siellä missä asuvat. Johtuu varmaan kaikista niistä julkkisten tapaamisista. Etkö sinäkin olisi ylpeä kaupungistasi, jos näkisit säännöllisesti selluloidijumalia, jotka kulkevat kulmakaupassa huolimattomissa verkkareissa, pesemättömissä hiuksissa ja Uggsissa? Jos "The Big Apple" ei olisi tullut New Yorkin lempinimeksi, mikä se olisi voinut olla? Gozerin leikkikenttä Kaikilla matkoillasi, mikä mielestäsi tekee New Yorkista ainutlaatuisen (&amp; niin muka rakastettavan) ? Elokuvat. Sitä on ihannoitu amerikkalaisissa elokuvissa niin paljon, että siellä ollessasi tunnet olevasi elokuvassa. Kukaan ei vain ammu sinua, mikä on hieman harmillista, mutta se tekee matkasta Bloomingdalesiin hieman helpompaa. "Kun kasvan isoksi, toivon olevani viisas mutta lapsellinen", Stevenson sanoo. Jos voisit valita vain kolme asiaa, mitä voisit tehdä New Yorkissa, mitkä ne olisivat? 1) Mennä Lettermanin nauhoitukseen. 2) Nähdä Times Square yöllä (tuntuu liian itsestään selvältä, mutta veikkaan, että jotkut raukat jättävät sen väliin). 3) Kävellä keskustasta uptowniin. Kun teet seuraavan matkasi NYC:iin, onko sinulla mielessäsi jotain, mitä haluaisit nähdä, tehdä tai kokea? Itse asiassa poikaystävälläni on nettivideosarja, jossa on nukkeja ( www.pancakemanor.com ), ja toivomme pääsevämme vierailulle Sesame Streetin lavasteisiin! Onko julkkiksia nähty NYC:ssä tai muilla matkaseikkailuilla? Lukuun ottamatta Lettermanin nauhoituksiin osallistumista, jota ei lasketa... hmmm... olen nähnyt Jerry Seinfeldin kadulla Seattlessa ja John Cleesen Lontoossa. Unohdan varmaan joukon näyttelijöitä. Cleese ja Seinfeld ovat minusta paljon vaikuttavampia, koska he ovat kirjailijoita. Tapaisin mieluummin Stephen Merchantin kuin Brad Pittin. Ai niin, siitä tulikin mieleeni, että olen nähnyt Brad Pittin läheltä. Toisin kuin monet pääosanäyttelijät, hän on itse asiassa tarpeeksi pitkä ajamaan Krazee Koasterilla tivolissa. Mitkä ovat pari neuvoa, joita yleensä annat uusille tai muille matkustajille? Kävelkää, älkää ohittako pikkukaupunkeja ja jättäkää alasin kotiin. Ota mukaan pikkuruinen matkasalama. Naispuolisena matka-asiantuntijana, onko sinulla erityisiä vinkkejä naisille, jotka matkustavat suurkaupungeissa, kuten NYC:ssä? Joskus rinnoilla on kova hinta, vaikka ne olisivatkin 100-prosenttisesti aitoja. Naisena oleminen vaikuttaa siihen, miten voit</w:t>
      </w:r>
    </w:p>
    <w:p>
      <w:r>
        <w:rPr>
          <w:b/>
          <w:color w:val="FF0000"/>
        </w:rPr>
        <w:t xml:space="preserve">id 274</w:t>
      </w:r>
    </w:p>
    <w:p>
      <w:r>
        <w:rPr>
          <w:b w:val="0"/>
        </w:rPr>
        <w:t xml:space="preserve">Raiskauksilla on nyt hetki. Eikä hyvällä tavalla. Naiset, jotka olettivat, että tasa-arvon perustavoitteet ovat kiveen hakattuja, ovat viime päivinä järkyttyneet pahasti. Atlantin molemmin puolin, niin vasemmistossa kuin oikeistossakin, miespoliitikot ja kaksinaamaiset "julkisuuden henkilöt" ovat tehneet raiskauksista yhteisen asian. He eivät ole tuominneet raiskausta tai luvanneet tiukempia toimia sen valvomiseksi, vaan vähätelleet ja hylänneet sitä rikoksena. Se alkoi Julian Assangesta ja Ecuadorin vastenmielisestä päätöksestä myöntää hänelle "poliittinen turvapaikka". Assangea ei syytetä mistään poliittisesta rikoksesta. Häntä syytetään Ruotsin lain mukaan yhden naisen raiskauksesta ja toisen naisen seksuaalisesta ahdistelusta. Myöntäessään turvapaikan Ecuador sylki Ruotsin, liberaalin, jopa vasemmistolaisen eurooppalaisen demokratian, ihmisoikeustilastojen päälle. Kun Twitterati ja internetin Assange-ryhmäläisten armeija alkoivat juhlia, syytösten vähättely alkoi. Se, mitä väitettiin tapahtuneen, ei ollut "raiskaus", he väittivät. Näin, vaikka on selvää, että yksi nainen väittää olleensa unessa ja tajuttomana, kun Assange väittää raiskanneensa hänet. Tajuton henkilö ei voi antaa suostumusta. Väite, jonka mukaan nainen oli antanut suostumuksensa turvalliseen seksiin kondomin kanssa mutta ei turvattomaan seksiin ilman kondomia, kumottiin; hänen oikeutensa olla antamatta suostumusta mahdollisen raskauden tai sukupuolitautien vuoksi oli ilmeisesti olematon. Assange on saanut päivänsä Englannin tuomioistuimissa - itse asiassa useita päiviä. Tuomioistuimemme ovat useammin kuin kerran tehneet selväksi, että seksi ilman suostumusta on Englannin lain mukaan raiskausrikos. Kun Assange piti sunnuntaina ecuadorilaisen suurlähetystön parvekkeelta harhailevan puheen, hän maalaili itseään marttyyriksi, ylisti Ecuadorin sortohallintoa ja jätti täysin huomiotta kaksi naista ja raiskaussyytökset. Paikalla ollut vasemmistolaisten ihaileva joukko taputti ja hurrasi. Joillakin heistä oli messiasmaisia kuvia Assangesta, joissa oli kuvateksti "The Messenger". Kukaan ei huutanut: "Entä naiset?" Se oli tarpeeksi paha asia. Oikeisto- ja vasemmistofeministit, minä mukaan lukien, jonottivat tuomitakseen sekä Assangen että häntä tukeneet kiihkoilijat. Vasemmistolaiset tiedotusvälineet, kuten Guardian ja New Statesman, joiden internet-sivut ovat täynnä syytteitä vähätteleviä kommentoijia, joutuivat julkaisemaan juttuja, joissa selitettiin, miksi Assangen oli alistuttava ruotsalaiseen tuomioistuimeen. Mutta sitten paikalle asteli George Galloway. "Kaikkia ei tarvitse kysyä ennen jokaista lisäystä", hän sanoi viehättävästi videopodcastissa maanantaina. "Jotkut ihmiset uskovat, että kun menee sänkyyn jonkun kanssa, riisuu vaatteensa ja harrastaa seksiä hänen kanssaan ja nukahtaa sitten, on jo seksileikissä hänen kanssaan." Kun me henkisesti oksensimme herra Gallowayn missä tahansa yhteydessä käyttämää termiä "seksipeli", hän pahensi tilannetta. "Saattaa olla todella huonoja tapoja olla napauttamatta häntä olkapäähän ja kysyä: 'Haittaako, jos teen sen uudestaan?' Se saattaa olla todella likaista ja huonoa seksuaalista etikettiä, mutta mitä tahansa muuta se onkin, se ei ole raiskaus, tai muuten menetät termin raiskaus kaikesta merkityksestään." Öh, ei. Galloway on se, joka on menettänyt merkityksensä: raiskaus on sitä, kun nainen ei anna suostumustaan. Koska hän on esimerkiksi unessa ja tajuton. Seksuaalinen suostumus ei ole jalkapalloa, siihen ei voi ostaa kausikorttia. Jos konservatiivit olivat omahyväisiä vasemmiston lannistumisesta, heillä ei kuitenkaan ollut kauan aikaa iloita. Samaan aikaan republikaanien ehdokas Missourin senaattorikisaan, kongressiedustaja Todd Akin, puolusti televisiossa elämänmyönteistä kantaansa - ei aborttia raiskaustapauksissa. Hän keksi kekkerin: "Lääkäreiltä saamieni tietojen mukaan se on todella harvinaista", Akin sanoi. "Jos kyseessä on laillinen raiskaus, naisen keholla on keinoja yrittää sulkea koko juttu." Ja jos "ehkä se ei toiminut tai jotain", raiskaajaa pitäisi rangaista, ei lasta. Kuinka minä vihaan sinua? Anna kun lasken tapoja. Akin vetoaa puhtaasti kuvitteellisiin "lääkäreihin" - ja tämä poliitikko istuu edustajainhuoneen tiede- ja teknologiakomiteassa. Hän väittää, että on "todella harvinaista", että raskaus tapahtuu</w:t>
      </w:r>
    </w:p>
    <w:p>
      <w:r>
        <w:rPr>
          <w:b/>
          <w:color w:val="FF0000"/>
        </w:rPr>
        <w:t xml:space="preserve">id 275</w:t>
      </w:r>
    </w:p>
    <w:p>
      <w:r>
        <w:rPr>
          <w:b w:val="0"/>
        </w:rPr>
        <w:t xml:space="preserve">Otamme sinuun yhteyttä, jotta voimme tehdä varauksen kauden 5 ajaksi. Älä lähetä useita pyyntöjä. Huomaa: Sinun on puhuttava yleisöosastomme jäsenen kanssa, jotta voit vahvistaa varauksesi. Varauksia EI voida taata mahdollisten aikataulumuutosten vuoksi. Ennakkovaraukset Tule katsomaan The Doctors -ohjelman suoraa nauhoitusta ! Sähköpostivaraukset Voit pyytää varauksia lähettämällä meille sähköpostia. Kun lippuja on saatavilla, näet yllä linkit tiettyihin päivämääriin. Yleisöosastomme jäsen ottaa sinuun yhteyttä vahvistaakseen pyytämäsi päivämäärän. Älä soita tarkistaaksesi varauspyyntösi tilaa. Me soitamme sinulle. 24 tunnin varauslinja Voit tehdä varauksia puhelimitse numeroon 323-THE-DOCS (323-843-3627). Pyydämme teitä jättämään nimenne, päivä- ja iltapuhelinnumeronne sekä varausten määrän. Voitte pyytää enintään neljä varausta yhtä nauhoitusta varten. Mikä on nauhoitusaikataulusi? Tohtorit nauhoittavat yleensä kolme ohjelmaa päivässä torstaina ja perjantaina. Ohjelman nauhoitukset kestävät yleensä elokuun lopusta joulukuun puoliväliin ja sen jälkeen tammikuusta toukokuun alkuun, lukuun ottamatta juhlapyhiä. Onko ikävaatimuksia? Sinun on oltava vähintään 18-vuotias voidaksesi osallistua nauhoituksiin. Aiheen salliessa voit olla 16- tai 17-vuotias, jos osallistut nauhoitukseen vanhempasi tai huoltajasi kanssa. Tällöin alaikäisillä on oltava voimassa oleva kuvallinen henkilöllisyystodistus ja syntymätodistus, jotta he pääsevät sisään. Alle 16-vuotiaita ei päästetä studioon. Kuinka monta paikkaa voin varata? Voit varata enintään neljä paikkaa yhtä nauhoitusta varten. Mitä voin odottaa nauhoituspäivinä? Odota Paramount Studiosin ulkopuolella jalkakäytävällä, kunnes ovet avataan. Kun ovet avautuvat, sinut päästetään odottamaan studion ulkopuolelle, kunnes näyttämölle pääsee sisään. Paramountin tontilla on penkkejä, joille voi istua, ja myyntiautomaatteja. Pääseekö studioon pyörätuolilla? Entä jos minulla on erityistarpeita? Ota yhteyttä yleisökoordinaattoriin ennen nauhoituspäivää, jos sinulla tai jollakin seurueeseesi kuuluvalla on erityistarpeita ja tarvitset apua tai mukautuksia osallistuaksesi The Doctors -ohjelman nauhoituksiin. Erityistarpeita omaaviin henkilöihin voivat kuulua kaikki yleisön jäsenet, joilla on jokin vamma tai vammaisuus ja jotka tarvitsevat mukautuksia, kuten varattuja pyörätuoli-, saattaja- tai muita esteettömiä istumapaikkoja tai kuunteluapuvälineitä. Teidän avuksenne tehdään asianmukaiset järjestelyt. Henkilöt, joilla on varattu esteetön istumapaikka, pääsevät studioon ennen yleisön jäseniä edellyttäen, että he saapuvat studioon vähintään 30 minuuttia ennen nauhoituksen alkamista. Varatut pyörätuoli-, seuralais- ja muut esteettömät istumapaikat voidaan luovuttaa muille katsojille, jos niitä ei ole lunastettu 15 minuuttia ennen nauhoituksen alkua. Huomaa, että esteettömien istumapaikkojen varaaminen edellyttää, että otat etukäteen yhteyttä yleisökoordinaattoriin. Jos ette tee näin, esteettömät istumapaikat ovat käytettävissä vain saapumisjärjestyksessä. Missä on yleisön sisäänkäynti? Yleisön sisäänkäynti on osoitteessa 860 N. Gower St., korttelin päässä Waring St. pohjoispuolella, suoraan Paramount Studiosin / The Doctorsin teltan alla. Voinko vaihtaa nimen varauksessani? Voit vaihtaa sen yleisöselvityksessä nauhoituspäivänä (edellyttäen, että korvaava henkilö noudattaa kaikkia vaatimuksia). Jos haluat vaihtaa useamman kuin yhden nimen varauksessasi, sinun on soitettava varauslinjalle 323-THE-DOCS ( 323-843-3627 ) ennen nauhoituspäivää ja ilmoitettava nimenmuutokset selkeästi vastaajaan. Mitä laitan päälleni? Pyydämme kaikkia pukeutumaan työasuun. Housupuku ja bleiseri ovat sopivia, sillä studiossa voi olla viileää. ÄLÄ käytä valkoisia tai beigejä vaatteita, taidokkaita kuoseja tai farkkuja, sillä ne eivät sovi kameraan. Voinko ottaa kuvan tai saada The Doctorsin nimikirjoituksia? Studiossa ei saa olla kameroita, nauhureita, kännyköitä, hakulaitteita, kirjoja, ruokaa jne. Jos tuot näitä tai muita vastaavia esineitä, tarkistamme ne ja palautamme ne studiosta poistuttaessa. Valitettavasti meillä ei ole aikaa antaa nimikirjoituksia. Lisätietoja: Kaikkien esitykseen osallistuvien on käytävä turvatarkastuksessa ennen studioon pääsyä. Pienentäkää mukananne olevia käsilaukkuja tai laukkuja. Hyväntekeväisyystapahtumat Tarjoamme mielellämme neljän lipun paketin huutokaupattavaksi hyväntekeväisyystapahtumassasi. Noudata alla olevia ohjeita, jotta voimme täyttää pyyntösi.</w:t>
      </w:r>
    </w:p>
    <w:p>
      <w:r>
        <w:rPr>
          <w:b/>
          <w:color w:val="FF0000"/>
        </w:rPr>
        <w:t xml:space="preserve">id 276</w:t>
      </w:r>
    </w:p>
    <w:p>
      <w:r>
        <w:rPr>
          <w:b w:val="0"/>
        </w:rPr>
        <w:t xml:space="preserve">He tekivät sen! Little Mix teki X Factor -historiaa, kun heistä tuli ensimmäinen ryhmä, joka on koskaan voittanut kruunun Little Mix teki eilen illalla X Factor -historiaa, kun heistä tuli ensimmäinen ryhmä, joka on koskaan voittanut ITV:n kykykilpailun. Jesy Nelson, Perrie Edwards, Leigh-Anne Pinnock ja Jade Thirlwall päihittivät finaalitoverinsa Marcus Collinsin viimeisellä esteellä ja veivät kruunun kotiin huikeiden esitysten jälkeen. Tytöt huusivat riemusta, kun heille kerrottiin, että he olivat voittaneet ohjelman, ja purskahtivat kyyneliin ennen kuin he puhuivat juontaja Dermot O'Learylle. Jesy lisäsi: "Tämä ei koskaan mene perille. Emme voi koskaan kiittää yleisöä tarpeeksi siitä, että he äänestivät meitä. Tulisa, joka purskahti kyyneliin, kun uutinen julkistettiin, lisäsi myöhemmin: "Luulen, että halusin heidän voittavan enemmän kuin he voittivat. Hermot: Tytöt ja heidän finaalitoverinsa Marcus Collins odottivat uutisia tuloksesta: Jade ja Tulisa alkoivat huutaa, kun tulokset julkistettiin Onnittelut: Tytöt halasivat toiseksi sijoittunutta Marcusta, kun hänen mentorinsa Gary taputti heille Simon Cowell, joka ei ole ollut mukana tämän vuoden raadissa, oli myös nopea onnittelemaan tyttöjä ja kirjoitti Twitter-sivullaan: "Onnittelut @LIttleMixOffic . Ja Paula, kuten näette, ryhmät voivat voittaa tämän shown! Toivoin todella, että ryhmä voittaisi tänä vuonna. @OfficialTulisa on tehnyt hienoa työtä. Nämä tytöt voisivat olla tähtiä. Little Mix on nyt julkaissut voittajasinglensä coverin Damien Ricen Cannonballista ja toivoo saavansa kappaleella himoitun joulun ykköspaikan. Voittajasingle: Rice julkaisi kappaleen uudelleen vuonna 2004, ja se nousi Britanniassa sijalle 19 ja Irlannissa sijalle 21. Rice julkaisi kappaleen uudelleen vuonna 2003. Monet fanit kuitenkin spekuloivat Twitterissä ennen tulosten julkistamista, että päätös oli jo tehty, kun Marks and Spencerin joulumainoksessa esiintyi lopussa Little Mix eikä Amelia Lily, joka oli esiintynyt lopussa aiemmin. Eräs fani twiittasi: "On selvää, että Little Mix voittaa, he olivat Marks and Spencerin mainoksen lopussa. Toinen taas lisäsi: "Miten Marks and Spencer voi tietää, että Little Mix on voittanut ennen meitä?". Show alkoi, kun finalistit yrittivät voittaa hermonsa siitä, kuka voittajaksi nimetään, ja Marcus sanoi: "Vielä pari esitystä, ja jompikumpi meistä kruunataan voittajaksi". Se on uskomatonta. Little Mix lisäsi: "Haluamme todella pärjätä hyvin, haluamme todella voittaa!". Edellisen kerran tyttöryhmä menestyi yhtä hyvin tosi-tv-ohjelmassa, kun Girls Aloud luotiin Popstarsissa: The Rivals vuonna 2002. Kyyneleet silmissä: Little Mix poseeraa Tulisan kanssa sen jälkeen, kun heidät julistettiin voittajiksi Fix factor? Fanit spekuloivat Twitterissä, että päätös oli tehty ennen tulosten julkistamista, kun Marks and Spencerin mainoksessa oli lopussa Little Mix Isäntä Dermot O'Leary näytti mustassa smokissaan tyylikkäältä, kun hän asteli lavalle esittelemään illan show'ta, vaikka hän päätti jättää tanssiliikkeet eilisen avausmedleyn jälkeen. Blondeilla on hauskempaa: Amelia Lily ja Kitty Brucknell näyttivät nauttivan esityksestä Tuttuja kasvoja: Craig Colton, 2 Shoes ja Sophie Habibis palasivat toiseen esitykseen Johnny Robinson ja Sami Brookes aloittivat sitten Moves Like Jaggerin Craig Coltonin kanssa, ennen kuin Kitty Brucknell seisoi tuomaripöydän ääressä ja veti Lady Gagan The Edge Of Glorya Amelia Lilyn kanssa, joka jäi niukasti paitsi finaalipaikasta. Huomattavasti poissa oli kuitenkin Frankie Cocozza, joka putosi ohjelmasta huumeidenkäytöstä esitettyjen syytösten vuoksi. Sooloesitykset aloitti Marcus, joka päätti laulaa sarjan suosikkikappaleensa Higher and Higher. Voimakkaasti vaaleanpunaisessa: Marcus pukeutui vaaleanpunaiseen lempipaitaan ja -takkiinsa esittääkseen jälleen Higher and Higherin Niin ylpeä: Marcusin mentori Gary sanoi, ettei voisi olla ylpeämpi liverpoolilaisesta. Selittäessään päätöstään Marcus sanoi: "Higher and Higherin esittäminen oli minulle todellinen hetki ohjelmassa, ja se oli yksi lempiesityksistäni koko sarjassa. ' Se on niin tärkeä</w:t>
      </w:r>
    </w:p>
    <w:p>
      <w:r>
        <w:rPr>
          <w:b/>
          <w:color w:val="FF0000"/>
        </w:rPr>
        <w:t xml:space="preserve">id 277</w:t>
      </w:r>
    </w:p>
    <w:p>
      <w:r>
        <w:rPr>
          <w:b w:val="0"/>
        </w:rPr>
        <w:t xml:space="preserve">VARAINHANKINTAEHDOTUKSET LUULET, ETTEI SINULLA OLE VARAA TEHDÄ HANKETTA? -- AJATTELE UUDELLEEN! Voit kerätä varoja hankettasi varten. Annamme sinulle paljon vinkkejä ja ideoita, miten voit tehdä sen! Monet ihmiset keräävät kaiken tarvitsemansa rahan (ja enemmänkin) -- ja yleensä hyvin nopeasti! Nimeni on Rachel, ja keräsin enemmän varoja kuin tarvitsin projektini toteuttamiseen. Sinäkin voit tehdä sen! "Jos et pyydä, et saa." Varainhankinnan tavoitteena on saada/kerätä riittävästi rahaa, jotta voit matkustaa toiseen kulttuuriin ja ymmärtää paremmin eri etnisiä ryhmiä ja heidän elämäntapaansa ja samalla ehkä auttaa vähäosaisia lapsia tai tehdä osasi luonnonsuojelun hyväksi. Kun siis olet tekemisissä ihmisten kanssa, jotka toivottavasti rahoittavat sinua, painota sitä, miten hyvää teet harjoittelusi aikana ja mitä hyötyä saat harjoittelustasi tulevassa elämässäsi/urallasi. Kukaan ei anna sinulle rahaa matkustaa johonkin kaukaiseen maahan makaamaan rannalla! Mutta senhän sinä jo tiedätkin, muuten et lukisi tätä kirjasta. Vapaaehtoishanke tai työharjoittelu, molemmat edistävät yhteisön kehitystä, kulttuurivaihtoa, paikallistalouden piristämistä ja henkilökohtaista kehitystäsi. Monet yritykset, säätiöt, hyväntekeväisyysjärjestöt ja yksityishenkilöt uskovat, että yhteisön kehittäminen ja henkilökohtainen kehittyminen ovat nykymaailmassa elintärkeitä, ja rahoittavat yksittäisiä henkilöitä, jotka tekevät tätä - huuda siis hankkeesi hyvistä tuloksista - sillä voit päästä pitkälle!!! MISTÄ ALOITTAA? Varainhankinnan tavoitteena on kerätä riittävästi rahaa sijoituksesi rahoittamiseksi. Emme voi neuvoa sinua "mene sen ja sen luokse, niin he antavat sinulle rahaa", mutta voimme antaa sinulle paljon ideoita siitä, miten voit ansaita tai kerätä varoja. On sitten sinusta kiinni, kuinka päättäväinen olet ja kuinka kovasti olet valmis työskentelemään. Voit tehdä monia asioita, joilla voit kerätä varoja matkaasi varten, esimerkiksi seuraavia: ? Paikalliset sanomalehdet Pieni paikallislehtesi on usein metsästämässä paikallisesti kiinnostavia juttuja. Ota niihin yhteyttä - se on hyvää mainosta sinulle ja hieno juttu lehdelle! Voit kertoa niistä upeista asioista, joita teet harjoittelujaksollasi, ja paikallinen yhteisö kuulee niistä mielellään! Älä unohda pyytää, että mukaan liitetään yhteystiedot ja tiedot siitä, miten ihmiset voivat sponsoroida sinua - koskaan ei voi tietää, kuinka moni lukee artikkelin ja osallistuu asian tukemiseen! ? Lehdet Tutki asiaa ja ota sitten yhteyttä lehtiin, jotka saattavat olla kiinnostuneita sponsoroimaan sinua / mainostamaan sinua. Jos olet innokas kirjoittaja, voisit ehdottaa, että kirjoittaisit joitakin pieniä artikkeleita lehteen vastineeksi sponsoroinnista. Jos esimerkiksi opetat draamaa tai taidetta, voit ottaa yhteyttä paikalliseen taide- ja käsityölehteen ja tarjoutua kirjoittamaan artikkelin harjoittelupaikastasi sponsorointia ja mainontaa vastaan. ? Paikalliset radioasemat Myös ne etsivät aina mielenkiintoisia paikallisia juttuja! Juontaja voi haluta sinut vieraaksi ohjelmaansa kertomaan siitä, mitä toivot tekeväsi - ja palattuasi haastateltavaksi siitä, millaista oli vapaaehtoistyössäsi maassa, jossa olit. Asema ei välttämättä sponsoroi sinua itse, mutta monet vapaaehtoistyöntekijämme on kutsuttu puhumaan tulevasta seikkailustaan, ja monille juontaja on maininnut, että tarvitsisit sponsorointia, ja antanut yhteystietonsa sähköpostitse tai puhelinnumeron. ? Blogi Aloita blogi ja kerro ihmisille, mitä teet! Gina toimi vapaaehtoisena Knysna Travellersin kanssa ja perusti blogin, johon ihmiset saattoivat lahjoittaa -- hän keräsi 5000 dollaria! (noin 3 125). Palattuaan työharjoittelusta hän on kerännyt varoja lähettääkseen ne keskukseen, jossa hän teki projektinsa. Voit tutustua hänen blogiinsa täällä . ? Sosiaaliset verkostot Se on nopea ja helppo tapa kertoa ihmisille, mitä olet tekemässä! Kerro ystävillesi Facebookissa , Twitterissä tai missä tahansa muussa sosiaalisessa verkostossa, jossa olet jäsenenä! Luo Paypal-tili ja pyydä ihmisiltä lahjoituksia - jos jokainen Facebook-kaverisi lahjoittaisi 1-5, kuinka paljon saisit kerättyä?! Hyväntekeväisyysjärjestöt ja hyväntekeväisyysrahastot Paikalliset rahastot ja hyväntekeväisyysjärjestöt sponsoroivat joskus ihmisiä joko osallistumaan hankkeisiin, jotka parantavat vähemmän kehittyneiden yhteisöjen elämää, tai auttamaan sinua kehittymään ihmisenä sellaisen toiminnan kautta, joka hyödyttää myös muita. ? ERITYISESTI UK: Paikallisessa kirjastossasi pitäisi olla kirja nimeltä "Directory of Grant Making Trusts" - se on yleensä vain viitteellinen, koska se on hyvin kallis (120). Se on kattava luettelo</w:t>
      </w:r>
    </w:p>
    <w:p>
      <w:r>
        <w:rPr>
          <w:b/>
          <w:color w:val="FF0000"/>
        </w:rPr>
        <w:t xml:space="preserve">id 278</w:t>
      </w:r>
    </w:p>
    <w:p>
      <w:r>
        <w:rPr>
          <w:b w:val="0"/>
        </w:rPr>
        <w:t xml:space="preserve">Synopsis Loopiethotamus on chihuahua, joka todella luulee olevansa virtahepo. Kun biologinen äitinsä jätti sen niitylle, se oli pieni pentu. Samana yönä kun se jätettiin sinne, virtahepoäiti löysi sen ja otti sen kotiinsa asumaan perheensä kanssa. Mama Hippopotamus ei halunnut Loopiethotamuksen tuntevan itseään ulkopuoliseksi tai ettei se kuulunut perheeseen, joten hän ompeli sille virtahevon puvun. Seuraavana päivänä hän puki sen pojan ylle, ja hän on pitänyt sitä siitä lähtien. Aina kun hän sattuu katsomaan peiliin, hän ei näe sitä chihuahuaa, joka hän oikeasti on. Hän näkee virtahevon, vaikka hänen kasvonsa eivät olekaan puvun sisällä. Hänen on pystyttävä näkemään, minne hän on menossa, eikö niin?Loopiethotamus joutuu päivittäin monenlaisiin tilanteisiin. Kuvittele eläväsi puvussa, joka on aivan liian iso sinulle? Joskus naapuruston lapset kiusaavat häntä. He sanovat hänelle, että hän on adoptoitu, mutta hän päättää olla kertomatta heille, että nuo kommentit satuttavat häntä. Kaikki muut paitsi Loopiethotamus tietävät, että hän on chihuahua. Hän on kuitenkin vakuuttunut siitä, että hän on virtahepo. Kukaan ei pysty kertomaan hänelle muuta. Näitä kirjoja on hyvä lukea pienimmille. Ne ovat helppoja, täynnä rakkautta, ja jokainen ihastuu Loopiethotamukseen tassut tassuissa. Usein tunnemme itsemme pieniksi, riittämättömiksi ja vain yksinkertaisesti... Mutta Loopiethotamus opettaa meille, että vaikka olisimme pieniä, voimme elää ja ajatella pitkästi. Vaikka emme ehkä sovi joukkoon, voimme silti tuntea olomme hyväksi omana itsenämme. Perhe on perhettä, olitpa minkä muotoinen tai kokoinen tahansa. Seuraa Loopiethotamusta hänen tulevilla matkoillaan. Hänellä on todella siistit syntymäpäiväjuhlat, suuri, haastava kilpailu, kolme upeaa toivetta ja paljon muuta! Hänen luonteensa voittaa lapsesi joka kerta!</w:t>
      </w:r>
    </w:p>
    <w:p>
      <w:r>
        <w:rPr>
          <w:b/>
          <w:color w:val="FF0000"/>
        </w:rPr>
        <w:t xml:space="preserve">id 279</w:t>
      </w:r>
    </w:p>
    <w:p>
      <w:r>
        <w:rPr>
          <w:b w:val="0"/>
        </w:rPr>
        <w:t xml:space="preserve">Somniloquy! by Jaybird on October 18, 2012 Tämän viikon Sandman-lukutehtävämme oli lukea numero "Passengers". Tässä ideani spoilereille, jotka tapahtuvat kokoelmissa, joita emme ole vielä ratkoneet: rota13 niitä. Se on yksinkertainen salaus, jonka avulla ihmiset, jotka haluavat välttää spoilereita, voivat välttää niitä ja ihmiset, jotka haluavat kiistellä niistä, voivat kiistellä niistä. Onko meillä kaikki hyvin? Me olemme hyviä! Kaikki, jotka ovat lukeneet, nähdään leikkauksen jälkeen! #5 Matkustajat Viimeinen Sam Kieth -sarjakuvista aukeaa Arkham Asylumista. Niille teistä, jotka eivät tunne DC-universumia, Arkham on Gotham Cityssä sijaitseva mielisairaiden mielisairaala... eli mielisairaala, jonne suurin osa Batmanin pahiksista yleensä päätyy. Ensimmäisessä paneelissa kerrotaan, että kuuntelemme Alfred Hitchcock Presentsin tunnuskappaletta: "Funeral March of a Marionette" Televisiosta kuuluu: "Hyvää iltaa, hyvät turistit...". Mielestäni tämä todistaa tavallaan, että lentokone ei voi koskaan korvata junaa." Vähän googlaamalla selvisi, että Alfred Hitchcock piti tämän monologin jostain junaradalta, johon hänet oli sidottu. " Älä häiritse " on jakson nimi. IMDB kertoo, että kyseisen jakson juonitiivistelmä on: " Radio varoittaa mielisairaalasta karanneesta mielenterveyspotilaasta kovassa New Mexicon lumimyrskyssä. Mielisairaalan lähellä olevalla pysäkillä junaan nousee valtava, vanha cowboy, joka rauhoittaa järkyttyneen perheen lännen tarinoilla, kun piiritetty juna pysähtyy. Perheen nuori poika, joka on pukeutunut pyssymieheksi, on täysin lumoutunut. Onko potilas vanha karjapaimen? " Samaan aikaan näemme tohtori Destinyn pakenemassa. Saatat olla kiinnostunut tietämään, että tohtori Destiny oli perinteisesti pahis, joka taisteli Justice Leaguea vastaan 1960-luvulla. Hänellä oli "materioptikon" (unikivi), jota hän käytti taistellessaan heitä vastaan. No, tämä on liian rikas suoni, jotta sitä ei voisi jättää käyttämättä... ja niinpä näemme tohtori Destinyn selittävän The Scarecrow'lle, että hän haluaa saada "mat-er-i-op-ti-koninsa" takaisin ja valloittaa maailman sen avulla. (Tämä rubiini on tietysti kolmas Unelman esineistä, jonka hän tarvitsee takaisin saadakseen täyden voimansa takaisin.) Kohtaus Variksenpelättimen kanssa osoittaa kaksi asiaa: ensinnäkin, että Dream tekee asioitaan DC-universumissa eikä jossakin "Maa-D:n" sivupisteessä. Toinen on se, että olemme tarinassa, jossa tavalliset ihmiset (kuten Arkhamin vartijat) tapetaan... juuri sopivasti siihen, kun Doctor Destiny kaappaa autoa ajavan naisen. Seuraavana välinäytöksenä näemme Scott Freen (Mister Miracle) painajaisen, jossa näemme hänen nuoruutensa Apokolipsilla ja huomaamme, ettei hän tiedä oikeaa nimeään... kun hän herää, Dream on paikalla ja vastauksena kysymykseen "kuka sinä olet?", hän hieroo sitä: "Haluatko nimen, 'Scott Free'?" Leikkaus tohtori Destinyyn, joka keskustelee Rosemaryn kanssa, jossa hän on pettämättömän kohtelias ja pyytää anteeksi, että pelästytti hänet, näemme hänen saavan tietää, että tohtori D on paennut Arkhamista, ja näemme hänen antavan tohtorille miehensä takin. Dream ja Mister Miracle keskustelevat erilaisista pokaaleista, joita on kerätty aiemmin kukistetuista pahiksista. Oliko se tässä vai tuossa palkintohuoneessa? Jos se oli tuossa, se on tuhottu... kuka tietää? Kuka kuului Justice Leagueen, kun tohtori D viimeksi kukistettiin? Kuka tietäisi, missä rubiini on? Scott napsauttaa sormiaan muistellessaan, kuka tietäisi... Ja sitten näemme tohtori Destinyn selittävän, ettei hän enää kutsu itseään sillä nimellä. Vain tohtori John Dee. Tohtori Dee. Saamme selville, että autoa ajava nainen on Rosemary ("muistamisen vuoksi"), ja toteamme, että tohtori Dee oli yksi niistä supervillianeista, jotka menivät Arkhamin kellariin vuosia sitten ja unohdettiin. (Kanonin mukaan hän näyttää siltä kuin näyttää, koska hänen piti pystyä näkemään unta voidakseen käyttää Materiopia.</w:t>
      </w:r>
    </w:p>
    <w:p>
      <w:r>
        <w:rPr>
          <w:b/>
          <w:color w:val="FF0000"/>
        </w:rPr>
        <w:t xml:space="preserve">id 280</w:t>
      </w:r>
    </w:p>
    <w:p>
      <w:r>
        <w:rPr>
          <w:b w:val="0"/>
        </w:rPr>
        <w:t xml:space="preserve">Tämä sivusto on UNOFFICIAL fanien ylläpitämä sivusto. Voit vierailla virallisella OnLive-sivustolla osoitteessa OnLive.com Voita OUYA-pelikonsoli sisarsivustomme - OUYAForum.com - uudessa kilpailussa Jos tämä on ensimmäinen vierailusi, tutustu FAQ:iin klikkaamalla yllä olevaa linkkiä. Sinun on ehkä rekisteröidyttävä, ennen kuin voit lähettää viestejä: klikkaa yllä olevaa rekisteröitymislinkkiä jatkaaksesi. Aloittaaksesi viestien katselun, valitse alla olevasta valikoimasta foorumi, jolla haluat vierailla. Mahdollinen OnLiven puku arvokkaampi kuin yrityskauppa? Sen on huhuttu, että Perlman haluaisi miljardin yrityskaupasta. Se on ollut lama-aikaa, mutta miljardilla menisi paljon DIDO:n ja muiden suunnitelmien toteuttamiseen. Playstation-sivustoilla on ollut artikkeleita, joissa on vihjailtu, että Sony olisi oikeusjutun kohteena ja ihmetelty, tukahduttaisiko se Sonyn suunnitelmat tai innostuksen PS4:n pilvipalveluun. En ymmärrä, miten se voisi tukahduttaa heidän suunnitelmansa, koska on välttämätöntä, että he pelaavat kovaa pilvialalla. Joten he hyötyisivät suunnitelmiensa toteuttamisesta, heillä ei ole vaihtoehtoja. Tavalla tai toisella näyttää siltä, että Onliven pyrkimysten tukemisesta olisi sekä haittaa että hyötyä. Miljardi ei estäisi Sonya olemasta pilvialalla mukana. Jos tämä kanne menee läpi, sovinto tai ei, uskon, että saamme tietää, oliko Gaikai vain Sonyn markkinointitemppu - se tulee ilmi. Luulen, että se oli. Mutta tavalla tai toisella veikkaan, että Gaikai-rintama toi Sonyn ja Nvidian lähemmäs toisiaan heidän riitansa jälkeen PS3:n RSX:n takia. Ehkä ei ole vielä liian myöhäistä Sonylle purra luodista ja ostaa Onlive miljardilla tai ehkä enemmänkin. Sony teki tänä vuonna 5,6 miljardin dollarin tappion. Tästä tappiosta 2,6 miljardia tuli pelkästään pelipuolelta. He odottivat 6,5 miljardia. Mistä he saavat toiset miljardi dollaria OnLiven ostamiseen? Vielä enemmän, miksi Sony tuhlaisi rahojaan, kun pelaaminen ei tuota heille mitään? Gaikai ostettiin todennäköisesti Nvidia-yhteistyön ja houkuttelevan 3,5 miljoonan euron hinnan vuoksi. Perlman oli vain ahne hölmö. Tsekkaa OLFC cast osoitteessa http://www.bitloaders.com . Uudenlainen ohjelma kaikille pelaajille. Sony tai Microsoft olisi käytännöllinen valinta myyntiin... Heillä on peliä ja jos tällainen yritys hankkisi onliven, heidän tarvitsee vain lisätä vettä, massasisällön lisäämisen kautta ja katsoa kuinka se kasvaa. Mutta olen Nikon kanssa samaa mieltä tässä asiassa. Perlman saattoi juuri laittaa päänsä hakkapeliittoihin ja tuhota onlive-konseptin kääntämällä päänsä pois sonylta. Ja hyviä havaintoja Alex! Aina mielenkiintoisia ja monesti valaisevia aiheita foorumeilla. Onlive: Wolf_Wisper (en ole kovinkaan kilpailuhenkinen moninpelaaja, mutta rakastan co-oppeja!) "Minulle hulluus on superjärkevyyttä. Normaali on psykoottinen. Normaali tarkoittaa mielikuvituksen puutetta, luovuuden puutetta. Kiitos kaverit. Ja Niko, olet tietenkin oikeassa. Ja spekuloitiin, että Sony ei ostanut aiemmin ei siksi, että miljardin hinta olisi kohtuuton vaan ihan vaan siksi, että kovat ajat. Mutta PS huhupalstoilla ollaan huolissaan siitä, että MS ostaa OnLiven ja lähtee Sonyn kimppuun ja ajaa oikeasti tuota pukua. Mutta mitä tulee Sonyn ostamiseen tässä vaiheessa, se satuttaisi, mutta se olisi jälleen yksi vaihtoehtoinen sopimus, jonka avulla voitaisiin puolustautua OnLiven tai jopa MS:n kanteita vastaan, eikä Sonyn tarvitsisi maksaa sitä kertakorvauksena. Sonyn on pysyttävä pelialalla arvovallan ja vallan vuoksi. Se saattaa hidastaa MS:ää myös heitä vastaan, MS:n on voitava sanoa, että heillä on kilpailua, koska uskon, että pelaaminen on keskeistä MS:n seuraaville askeleille koko liiketoiminnan kannalta. MS:llä on perustavanlaatuinen patentti pilvipelaamiseen? Mihin se voisi johtaa? Liquid Nova, huomautit tuosta ehdottomasti, eikös tuo ole totta, että veden lisääminen juoksee sen mukana. Mutta Onlive oli enemmän kuin se, se "oliivit", joka oli tietoturva lähestymistapa, että monet ovat auttaneet nimeä yritys. Luin, että se oli tai on tapa parantaa yksityinen julkinen pilvi kuilu, joka on massiivinen. JOS Sony ostaisi OnLiven, he maksaisivat pienen murto-osan siitä, mitä Perlman halusi OnLiven nykyisen ja viimeaikaisen ennätyksen perusteella. Microsoftilla olisi enemmän järkeä, koska heidän konsoleistaan on tulossa periaatteessa kaapeliboksi. He ovat ehdottomasti keskittyneet markkinoiden mediapuolelle juuri nyt. Heillä ei myöskään ollut valtavaa tappiota kuten Sonylla. Vaikka epäilen, että se ei ole kumpaakaan ja näyttää siltä, että yksi ostajista on jo mainittu paikallisessa uutislehdessä, en usko, että se menee niin, että kukaan meistä ajattelee. Tsekkaa OLFC:n heitto osoitteessa http://www.bitload</w:t>
      </w:r>
    </w:p>
    <w:p>
      <w:r>
        <w:rPr>
          <w:b/>
          <w:color w:val="FF0000"/>
        </w:rPr>
        <w:t xml:space="preserve">id 281</w:t>
      </w:r>
    </w:p>
    <w:p>
      <w:r>
        <w:rPr>
          <w:b w:val="0"/>
        </w:rPr>
        <w:t xml:space="preserve">14. lokakuuta 2012 Rauha on palkinto, mutta EU ei voittanut sitä Nobelin rauhanpalkinnon myöntäminen Euroopan unionille herättää ennen kaikkea yhden kysymyksen: onko Alfred Nobelin perillisten liian myöhäistä pyytää rahojaan takaisin? Kun palkintokomitea palkitsi ensin Al Goren ja sitten aloittelevan Barack Obaman, sen katsottiin yleisesti tekevän itsestään valtavan hölmön. Eilinen ilmoitus ylitti kuitenkin kriitikoiden villeimmätkin unelmat. Päätöksen vakavasti ottaminen merkitsisi sitä, että Nobel-komitealle annettaisiin asema, jota se ei monien mielestä enää ansaitse. Itse asiassa suurin palvelus, jonka se on tehnyt, ei ole ollut diplomatialle vaan komedialle. Olipa herkullista seurata, kuinka eurokraattien paraati sulki eilen korvansa kakofoniselta pilkalta ja ilmaisi vaatimattomasti yllätyksensä ja tyytyväisyytensä. Ja kuinka ihanaa onkaan kuvitella, että sama... Norjalaiset lähettävät muistutuksen soihdun mantereenaapureilleen: Muistakaa tämän päivän kriisin keskellä, että euro saattoi olla virhe, mutta Euroopan unioni on säilytettävä. EU:n on... lisää &gt;&gt; Muistio Nobelin rauhanpalkintokomitealle: On maksettava hinta siitä, että palkinnot jaetaan ennen kuin kilpailu on juostu, saati voitettu. Palkinnot on tarkoitettu myönnettäväksi suoritusten, ei mahdollisuuksien, tulosten, ei ponnistelujen perusteella.... lisää &gt;&gt; Onko Nobelin rauhanpalkintoa hallinnoivaan komiteaan soluttautunut satiirikkoja tai vastustajia, jotka haluavat mustamaalata järjestöä? Norjalaisen radion tämänaamuisissa uutisissa, jotka Reuters välitti, vihjattiin, että Euroopan unioni... lisää &gt;&gt; Eurooppalaisten pitäisi syyttää menneisyyden "suuria eurooppalaisia" sen sijaan, että he hyökkäävät toisiaan vastaan. Kohlin ja Delorsin kaltaiset miehet olivat todella "suuria" muissa yhteyksissä. Kohl ajoi Saksan yhdistymisen läpi. Delors... lisää &gt;&gt;</w:t>
      </w:r>
    </w:p>
    <w:p>
      <w:r>
        <w:rPr>
          <w:b/>
          <w:color w:val="FF0000"/>
        </w:rPr>
        <w:t xml:space="preserve">id 282</w:t>
      </w:r>
    </w:p>
    <w:p>
      <w:r>
        <w:rPr>
          <w:b w:val="0"/>
        </w:rPr>
        <w:t xml:space="preserve">Viime kuussa tarkastelimme digitaalisen äänittämisen kehitystä ja näytteenottoprosessia, joka on ensimmäinen vaihe analogisen signaalin muuttamisessa digitaaliseksi. Tässä kuussa tarkastelemme toista vaihetta, kvantifiointia, joka on näytteistetyn analogisen signaalin muuntaminen aidoksi digitaaliseksi signaaliksi. Tarkastelemme myös kvantifiointiin liittyviä teoreettisia ja käytännöllisiä ongelmia ja joitakin niiden ratkaisemiseksi kehitettyjä nerokkaita ratkaisuja. Näimme viime kuussa, miten näytteenottoprosessi pilkkoo analogisen audiosignaalin lyhyiksi, erillisiksi pätkiksi - tilannekuviksi siitä, kuinka äänekäs ääni on tiettyinä hetkinä (katso "Aiemmin yksi bitti kerrallaan..." -laatikosta lyhyt yhteenveto näytteenoton pääkohdista). Kvantifioinnissa jokaisen näytteen amplitudi mitataan, jolloin saadaan numeerinen arvo, joka voidaan tallentaa tai lähettää puhtaana digitaalisena datana. Kvantifiointi on luonnostaan epätäydellinen prosessi - näytteen amplitudin määrittämisessä on aina jonkinasteista epätarkkuutta. Ongelmaa voidaan verrata siihen, että huoneen mittaaminen uutta mattoa varten tapahtuu mittanauhalla, joka on mitattu vain kokonaisina metreinä. Jos huoneen leveyden todettaisiin olevan yli neljä metriä mutta alle viisi metriä, minkä luvun valitsisit? Jos määrität leveydeksi neljä metriä, matto ei saavu huoneeseen tullessaan huoneen reunaan asti, mutta jos määrität leveydeksi viisi metriä, matto ulottuu puoleen seinään asti! Ratkaisu on tietenkin käyttää viivoittimessa hienompia asteikkoja - jos huone mitattaisiin millimetrin tarkkuudella, ei olisi lainkaan havaittavia aukkoja tai päällekkäisyyksiä. Toisin sanoen mittausvirheet olisivat huomattavasti pienemmät ja matto sopisi täydellisesti. ENNEN YHTÄ BITTIÄ KERRAN... Digitaaliset äänentoistojärjestelmät ottavat näytteen 44 100 tai 48 000 kertaa sekunnissa, vaikka on olemassa monia muitakin "vakiomuotoisia" näytteenottotaajuuksia. Näytteenottoprosessin ajoituksen säännöllisyys ja vakaus on ehdottoman tärkeää digitaalisen äänijärjestelmän lopullisen laadun kannalta - tässä vaiheessa syntyviä ajoituksen epätarkkuuksia ei voida poistaa myöhemmin, ja ne johtavat epävakaaseen stereokuvaan ja lisääntyneeseen kohinaan. Nyquistin teoreeman mukaan näytteenottotaajuuden on oltava vähintään kaksi kertaa korkein näytteistettävä äänitaajuus. Näin ollen on määriteltävä korkein äänitaajuus, joka digitaalisen järjestelmän on koodattava, eikä järjestelmään saa päästää mitään tätä korkeampaa taajuutta. Tämä saavutetaan anti-aliaksointisuodattimella, jonka leikkauskaltevuus on tyypillisesti noin 200 dB/oktaavi. Varhaiset analogiset suodatinmallit olivat erittäin kalliita valmistaa, alttiita ajelehtimiselle ja kuulostivat yleensä kauhealta! Näytteenottoprosessi pilkkoo analogisen audiosignaalin valmiiksi kvantifiointia varten, kuten tässä artikkelissa käsitellään. Prosessi on kuitenkin itse asiassa eräänlainen modulaatio, jossa audiosignaali moduloi yksittäisten näytteiden amplitudia. Mikä tahansa modulaatioprosessi tuottaa kuvia alkuperäisestä äänestä summa- ja erotustaajuuksilla - tässä tapauksessa audiosignaalin ja näytteenottotaajuuden välillä - ja vaikka nämä kuvat ovat prosessin sivuvaikutus eikä niillä ole mitään käytännön tarkoitusta, niillä on merkittäviä vaikutuksia. Alla olevassa kaaviossa on kuvapari näytteenottotaajuuden molemmin puolin. Alempi kuva aiheuttaa kaikki ongelmat, koska se on hyvin lähellä alkuperäistä äänisignaalia (tästä johtuu sääntö, jonka mukaan näytteenottotaajuuden on oltava vähintään kaksi kertaa suurempi kuin korkeimman äänisignaalin, jotta varmistetaan pieni ero). Jos näytteenottojärjestelmään päästetään äänisignaaleja, jotka ovat yli puolet näytteenottotaajuudesta, alempi kuva ulottuu alaspäin ja peittää äänikaistan. Tämä aiheuttaa aliasingia, joka on epämusiikillista häiriötä, jota ei voida poistaa halutusta äänestä. Kun analogisen audiosignaalin yksittäisiä näytteitä kvantifioidaan, käy ilmi, että korvamme kuulevat helposti hyvin pienet virheet mittauksissa - jopa niinkin pienet virheet kuin 90 dB tai enemmän huipputason alapuolella - joten meidän on käytettävä erittäin tarkkaa mitta-asteikkoa. Kuvassa 1 on esitetty muutamia ääninäytteitä, jotka on mitattu hyvin karkeaa kvanttiasteikkoa vasten, jotta voidaan havainnollistaa periaatteet. Jokainen asteikon taso merkitään yksilöllisellä binääriluvulla -- tässä tapauksessa kolmea bittiä käytetään laskemaan kahdeksan tasoa (mukaan lukien nollassa oleva perusviiva). Jotkut näytteet sattuvat olemaan täsmälleen samalla amplitudilla kuin mittausasteikon piste,</w:t>
      </w:r>
    </w:p>
    <w:p>
      <w:r>
        <w:rPr>
          <w:b/>
          <w:color w:val="FF0000"/>
        </w:rPr>
        <w:t xml:space="preserve">id 283</w:t>
      </w:r>
    </w:p>
    <w:p>
      <w:r>
        <w:rPr>
          <w:b w:val="0"/>
        </w:rPr>
        <w:t xml:space="preserve">Isyys Nämä tiedot on suunnattu pääasiassa naisille, jotka ovat huolissaan lapseensa liittyvistä isyyskysymyksistä. Kerromme isyyteen liittyvistä oikeuksista ja velvollisuuksista, siitä, miten isyys voidaan vahvistaa ja miten isyys voi vaikuttaa etuuksiin ja elatusapuun. Isyys tarkoittaa sitä, että on jonkun lapsen isä. Juridisesti se tarkoittaa sen vahvistamista, kuka on lapsen isä ja kenellä on isyyteen liittyvä asema, oikeudet ja velvollisuudet. Äidin voi olla tarpeen vahvistaa isyys virallisesti, kun hän hakee etuuksia tai elatusapua, tekee päivittäisiä hoito- tai yhteydenpitojärjestelyjä perheoikeudessa tai hakee lapselle perintöä. Syntymätodistukset Jos lapsesi syntymätodistuksessa mainitaan isä, se on todiste isyydestä. Jos olet naimisissa lapsen syntyessä, miehesi oletetaan lapsen lailliseksi isäksi. Teidän molempien on rekisteröitävä lapsenne syntymä syntymärekisteriin, ja teidät molemmat mainitaan syntymätodistuksessa lapsen äidiksi ja isäksi. Jos olette eronneet raskauden aikana tai pian sen jälkeen, myös miehesi voi olla isä, jos lapsi on syntynyt enintään kymmenen kuukautta avioliittonne päättymisen jälkeen. Jos ette ole naimisissa lapsen syntyessä, äidin on rekisteröitävä syntymä. Isä tunnustaa isyyden ja hänet mainitaan todistuksessa, jos hän: allekirjoittaa syntymän rekisteröintiasiakirjat yhdessä äidin kanssa antaa kirjallisen luvan tulla mainituksi syntymätodistuksessa. Holhoustoimi Holhoustoimi antaa sinulle oikeuden vaikuttaa tärkeisiin lapsen kasvatusta koskeviin päätöksiin, kuten terveyteen, koulutukseen, uskontoon ja muihin lapsen hyvinvointiin liittyviin asioihin. Huoltajilla on myös oikeudellinen vastuu varmistaa, että lapsesta huolehditaan asianmukaisesti, että hän käy koulua ja että häntä valvotaan. Yleensä lapsen äiti ja isä ovat lapsen yhteishuoltajia. Heitä kutsutaan usein lapsen luonnollisiksi huoltajiksi. Lapsen äiti on automaattisesti huoltaja. Lapsen isä on kuitenkin huoltaja vain, jos hän oli äidin kanssa avioliitossa tai siviiliunionissa tai tosiasiallisessa parisuhteessa milloin tahansa lapsen hedelmöittymisen ja syntymän välisenä aikana. Jos lapsi on syntynyt ennen 1. heinäkuuta 2005, eivätkä vanhemmat olleet tuolloin naimisissa tai avioliitossa tai tosiasiallisessa parisuhteessa, isän holhoustilanne voi olla hieman monimutkaisempi, ja se on syytä tarkistaa asianajajalta tai lakiasiaintoimistosta. Isä voi myös hakea edunvalvojan määräämistä perheoikeudelta. Tuomioistuin tekee näin, ellei se ole lapsen edun vastaista. Jos ette asu yhdessä lapsen syntyessä ettekä ole koskaan olleet naimisissa keskenänne tai eronneet ennen raskautta, äiti on lapsen ainoa laillinen huoltaja. Isän on haettava perheoikeudelta, että hänet nimitetään lailliseksi huoltajaksi. Isyyden vahvistaminen Jos lapsesi isää ei ole mainittu syntymätodistuksessa, voit halutessasi myöhemmin vahvistaa isyyden laillisesti. Voit tehdä sen kolmella jäljempänä esitetyllä tavalla. Ensinnäkin isä voi tunnustaa isyyden allekirjoittamalla isyyden tunnustamista koskevan asiakirjan. Tämä on laadittava perheasianajajan toimesta. Sekä isän että äidin on allekirjoitettava asiakirja ja todistettava se. Tämä tehdään yleensä asianajajan läsnä ollessa. Toiseksi perheoikeus voi antaa isyysmääräyksen. Kumpikin vanhempi voi hakea isyysmääräystä perheoikeudelta. Tuomioistuin tutkii erilaisia todisteita isyyden todistamiseksi tai kumoamiseksi. Tähän voi sisältyä DNA-testin pyytäminen. Äidin olisi haettava isyysmääräystä ennen kuin lapsi täyttää kuusi vuotta. Jos lapsesi on kuusivuotias tai vanhempi, voit hakea isyysmääräystä vain, jos isä on aiemmin myöntänyt olevansa isä tai jos olet asunut isän kanssa isyyden hakemista edeltäneiden kahden vuoden aikana tai jos isä on osallistunut lapsen elatukseen isyyden hakemista edeltäneiden kahden vuoden aikana. Kolmanneksi korkein oikeus voi tehdä isyyden vahvistamisen. Tämä tehdään tavallisesti, jotta voidaan vahvistaa lapsesi oikeus periä omaisuutta. Kuka tahansa, jonka etua lapsen isyys koskee (myös äiti, isä tai lapsi itse), voi hakea sitä. Päätöksen tekee High Court, ja se voidaan tehdä joko isän ollessa elossa tai hänen kuolemansa jälkeen. Keskustele asianajajan tai yhteisön lakiasiainkeskuksen kanssa isyyden tunnustamisesta, isyysmääräyksen saamisesta tai isyyden vahvistamisesta. Voit ehkä saada oikeusapua, mutta yleensä sinun on maksettava se takaisin. Isyyden kiistäminen</w:t>
      </w:r>
    </w:p>
    <w:p>
      <w:r>
        <w:rPr>
          <w:b/>
          <w:color w:val="FF0000"/>
        </w:rPr>
        <w:t xml:space="preserve">id 284</w:t>
      </w:r>
    </w:p>
    <w:p>
      <w:r>
        <w:rPr>
          <w:b w:val="0"/>
        </w:rPr>
        <w:t xml:space="preserve">Hinta Makuuhuoneiden lukumäärä Kalustettu/kalustamaton Kiinteistönhoito Suosittelut "Allen Realtyn tietämys vuokrasopimuslaista on ollut korvaamatonta silloin, kun se on osoittautunut tarpeelliseksi. Jätän sijoituksemme mielelläni heidän hoitoonsa ja olen varma, että sinäkin tulet kokemaan saman tyytyväisyyden tason." Lue lisää Miten saat parhaan markkinavuokran kiinteistöllesi Parhaan mahdollisen markkinavuokran saaminen luotettavalta vuokralaiselta on avainasemassa, kun haluat maksimoida kiinteistösi suurimman tuoton Vaikka emme yleensä voi vaikuttaa kulloiseenkin markkinaolosuhteeseen, voimme vaikuttaa moniin asioihin, joilla voimme tehdä kiinteistöstäsi houkuttelevan vuokralaiselle: 1. Hieno esittely - ensivaikutelmalla on merkitystä Hyvin esillä oleva kiinteistö on vuokralaisille houkuttelevampi, ja siitä saadaan todennäköisemmin korkeampi vuokra kuin kiinteistöstä, jonka kunnossapito on viivästynyt huomattavasti. Se on myös kannanotto, joka kertoo: "Minusta pidetään hyvää huolta, ja omistajani odottaa, että sinäkin pidät minusta hyvää huolta". Se herättää monissa vuokralaisissa enemmän ylpeyttä ja rohkaisee vuokralaisia pysymään pitkäaikaisesti. Varmista, että pihatie ja puutarhat ovat siistejä ja mahdollisimman helppohoitoisia, puut on leikattu, portit ovat helposti käytettäviä, aidat huollettu ja portaat ja polut turvallisia. Tavoitteena on saada kiinteistö näyttämään vähän huoltoa vaativalta, jotta vuokralaiset kokevat, ettei heidän tarvitse käyttää paljon aikaa puutarhojen yms. hoitamiseen. Maalaa ulko-ovi kauniisti ja kiinnitä siihen hyvät ja turvalliset lukot. Jos ikkunoiden ympärillä on hilseilevää maalia, halkeillut ikkunalasit, lukot ovat löysällä, ulkopinnat kaipaavat pesua, portaat maalausta ja niin edelleen, paras aika huolehtia näistä asioista on ensisijaisesti ennen vuokrasopimuksen alkamista. Jos näin ei ole, laadi kunnossapitosuunnitelma ja huolehdi näistä asioista säännöllisesti ajan mittaan, mikä auttaa budjettiasi (suunniteltu kunnossapito). Jos kiinteistössäsi on laajoja nurmikoita tai puutarhoja, voi olla hyödyllistä järjestää niiden hoito osana vuokrasopimusta, jolloin sinulla on koko ajan määräysvalta kiinteistön ulkoasun suhteen. Tämä on tärkeää, koska se vaikuttaa kiinteistönne arvoon ja auttaa parantamaan kadun ja alueen yleistä ilmettä. 2. Aidattu on parempi Aidatut kiinteistöt vetoavat laajempaan vuokralaisryhmään - niihin, jotka haluavat yksityisyyttä, ovat turvallisuustietoisia (useimmat vuokralaiset nykyään) ja niihin, joilla on lapsia. Aidattu kiinteistö verrattuna aitaamattomaan kiinteistöön takaa korkeamman vuokran näihin ryhmiin kuuluvilta vuokralaisilta. Koska aitaaminen on "parannus", se lisää myös kiinteistön pääoma-arvoa. Aitausta lisätessäsi mieti tarkkaan sen sijaintia, jotta se parantaisi ulkoilmaelämää eikä haittaisi pysäköintialuetta, ja harkitse tyyppiä, korkeutta ja tyyliä, jotta se mahdollistaa auringonoton, yksityisyyden ja turvallisuuden sekä pitkäaikaisen ylläpidon. Me kaikki haluamme tuntea olomme turvalliseksi kodeissamme. Ensimmäinen puolustuslinja on, että kaikissa sisäänkäyntiovissa on oltava vahvat lukot tai lukkorungot, jotka on huollettu hyvin. Ranch-luukut, erityisesti ikääntyneet, saattavat tarvita huipputurvalukot. Turvalukoilla varustetut ikkunat ovat monille vuokralaisille (esim. lasten kanssa asuville, vanhuksille) hyvä ominaisuus. Nämä voivat myös tarkoittaa, että kylpyhuoneissa, joissa ei ehkä ole muuta ilmanvaihtoa, voidaan säästää kustannuksilta, joita aiheutuu jatkuvasta uudelleenmaalauksesta homeen ja homeen poistamiseksi. Huomautus: Tuulettimet ovat edelleen paras lähde tämän erityisen ongelman välttämiseksi, koska monet vuokralaiset tulevat viileämmästä ilmastosta eivätkä halua avata ikkunaa! Hälytin on erinomainen lisä, jos vuokralaiset käyttävät sitä mielellään! On parasta asentaa hyvälaatuinen hälytin, jota on helppo käyttää. Harkitse tarkkaan antureiden sijaintia verhojen liikkeiden, ulkoilman aktiviteettien ja lemmikkieläinten kanssa. Myös turvatunnistinvalaistus houkuttelee vuokralaisia. Tämä voi olla yksinkertaisesti anturivalo ulko-oven tai pysäköintialueen yläpuolella. Savunilmaisimet antavat tietynlaisen mielenrauhan, kunhan ne on sijoitettu huolellisesti eri puolille kiinteistöä (ei yleensä keittiöön leivänpaahtimen läheisyyteen) ja paristot tarkistetaan säännöllisesti eikä vuokralainen poista niitä. Vuokralaisten varoittaminen mahdollisesta tulipalosta heidän nukkuessaan on paljon vähemmän vaivalloista kuin odottaa vakuutuskorvausta ja järjestää sitten kaikki uudelleenrakentaminen, maisemointi jne. Varmista, että isännöitsijäsi on tietoinen kaikista kiinteistösi erityisistä varusteista ja irtaimistosta, ennen kuin hän esittelee sen vuokrattavaksi. Nämä olisi lueteltava selkeästi hyväksymässäsi kiinteistönhoitosopimuksessa. 4. Pysäköintipaikat ja autotallit Kadunvarsipysäköintipaikat, autokatokset ja autotallit ovat erittäin toivottavia ominaisuuksia. Näiden etujen ansiosta kiinteistöt ovat paljon halutumpia ja helpommin vuokrattavissa kuin muut, joissa ei ole tällaisia mukavuuksia, ja yleensä niistä saa korkeamman viikkovuokran. Lisäsäilytystilaa polkupyörille, ruohonleikkureille ja yleiselle kotitaloustavaralle tulisi olla.</w:t>
      </w:r>
    </w:p>
    <w:p>
      <w:r>
        <w:rPr>
          <w:b/>
          <w:color w:val="FF0000"/>
        </w:rPr>
        <w:t xml:space="preserve">id 285</w:t>
      </w:r>
    </w:p>
    <w:p>
      <w:r>
        <w:rPr>
          <w:b w:val="0"/>
        </w:rPr>
        <w:t xml:space="preserve">Tärkein sisältö: Niveltulehduksen kanssa työskentely Uutta kehitystä ? Vuoden 2010 tasa-arvolaki Tasa-arvolaki helpottaa henkilön mahdollisuuksia osoittaa, että hän on vammainen ja että häntä suojellaan vammaissyrjinnältä. Enää ei tarvitse osoittaa, että sairaus vaikuttaa tiettyyn toimintoon, kuten liikkumiskykyyn, saadakseen suojaa syrjinnältä. Laki suojaa sinua myös "välilliseltä syrjinnältä" - tämä tarkoittaa sitä, että politiikkaa tai käytäntöä sovelletaan samalla tavalla kaikkiin, mutta se asettaa vammaiset henkilöt erityisen epäedulliseen asemaan. Sinua ei myöskään saa syrjiä vammaisuudestasi johtuvan syyn vuoksi. Työnantajat voivat kysyä sinulta terveydentilastasi vain rajoitetusti ennen kuin he tarjoavat sinulle työtä. Työ ja niveltulehdus Jotkut niveltulehdusta sairastavat kokevat työelämän haastavaksi, mutta tarjolla on runsaasti tukea. Useimmat ihmiset haluavat jatkaa työntekoa, ja siihen on monia syitä, kuten lisääntynyt taloudellinen turvallisuus. Monet niveltulehdusta sairastavat kokevat, että työnteko parantaa heidän terveydentilaansa. Apua on kuitenkin saatavilla niille, jotka eivät koe pystyvänsä jatkamaan työntekoa. Olitpa sitten niveltulehduksen kanssa elävä henkilö, työnantaja tai terveydenhuollon ammattilainen, tässä on tietoa, josta on apua.</w:t>
      </w:r>
    </w:p>
    <w:p>
      <w:r>
        <w:rPr>
          <w:b/>
          <w:color w:val="FF0000"/>
        </w:rPr>
        <w:t xml:space="preserve">id 286</w:t>
      </w:r>
    </w:p>
    <w:p>
      <w:r>
        <w:rPr>
          <w:b w:val="0"/>
        </w:rPr>
        <w:t xml:space="preserve">PlayStation Plus - Uusia pelejä on tulossa, ja TSA puhuu kolmen pelin takana olevan miehen kanssa. Monet lukemamme uutiset ovat erittäin myönteisiä PlayStation Plus -pelistä - pelaajat näyttävät pitävän siitä, ja julkaisijat (ja kehittäjät) näkevät, että nykyinen keskittyminen kokonaisten pelien tarjoamiseen tilaajille kuukausimaksun puitteissa on hyödyllinen ponnahduslauta jatko-osille ja DLC:lle, jotka normaalisti saattaisivat jäädä hieman taka-alalle, kun aikataulu on kiireinen. Otetaan esimerkiksi Dead Space 2 tässä kuussa - varmasti hieno tapa saada ihmiset panostamaan pelisarjaan valmistautumaan pian julkaistavaan kolmanteen peliin. Tai LittleBigPlanet 2:n viimeaikaiset lisäykset -- Vita-peli on tulossa ( olen pelannut sitä tällä viikolla ) ja siihen on vielä tulossa kasoittain DLC:tä -- siinä on järkeä. Futurlabin loistavan Minis-pelin Velocityn tarina on yksi niistä, joita olemme käyneet läpi muutamaan otteeseen -- studio sai valtavan tunnettuuden kasvun, koska ylhäältä alas räiskintäpeli oli näkyvästi esillä osana PlayStation Plus -kampanjaa, kun se julkaistiin etuajassa tilaajille. Jotkut pelaajat tuntuvat kuitenkin ajattelevan, että ehkä se ei ole rahan arvoista, koska monet esiteltävistä peleistä ovat olleet jo jonkin aikaa esillä ja ne on jo hankittu. Se on ymmärrettävää, mutta toisaalta Plus ei voi olla kaikille sopiva paketti - siinä on yksinkertaisesti esiteltävä joitakin vanhoja pelejä, ja on mahdollista, että jotkut omistavat ne jo. SCEE:ltä on kuitenkin edelleen tulossa tarkoituksellinen viesti: Plus on yhtä lailla uusia kuin vanhoja pelejä. Meille kerrotaan, että kourallinen uusia pelejä tulee palveluun elokuun ja lokakuun välisenä aikana pelkästään alustan haltijalta - ja sen täytyy olla hyvä asia. Rock Of Agesin lisäksi, jonka toivottavasti olet jo napannut ja ladannut, on tulossa kaksi vähittäismyyntipeliä ja kuukauden peli. SCEE:n Ross McGrathin mukaan yksi iso peli on 5. syyskuuta ja kaksi sitä ennen elokuun puolivälissä. Lista on terve, mutta tarkat yksityiskohdat pysyvät toistaiseksi salassa. Lisäksi julkaisija Ripstone vahvisti hiljattain julkaisevansa kolme peliä PlayStation Plus Presents -järjestelmään: Knytt-sarjan osan, indieräiskintäpelin Really Big Sky jatko-osan ja vielä yhden salaisen nimikkeen. Ainakin kaksi ensimmäistä toimii sekä PS3:lla että PS Vitalla, mikä on hieno uutinen. Juttelimme Ripstonen johtajan Phil Gaskellin kanssa PlayStation Plus -pelistä ja siitä, mitä se tarkoittaa niin julkaisijoille, kehittäjille kuin peruspelaajillekin. "Julkaisijana, joka on omistautunut auttamaan indie-kehittäjiä saamaan pelinsä mahdollisimman monen pelaajan käsiin, pelien näkyminen PlayStation Plus -palvelussa ja näin ollen Sonyn niille osoittama tuki on valtava etu", hän sanoi kysyttäessä, kuinka tärkeää PlayStation Plus on peliensä tunnetuksi tekemisen kannalta. Phil puhuu mielellään myös taloudellisista asioista. "Olimme aina sitoutuneet rahoittamaan pelit, joten ne oli aina, ja on edelleen, tarkoitus julkaista täydellä hinnalla kaikille", hän vastasi, kun häneltä kysyttiin, oliko Sonyn taloudellinen tuki tarpeeksi vakuuttanut heidät julkaisemaan pelit ilmaiseksi Plus-tilaajille. "Plus-järjestelmä on antanut meille mielenrauhan siitä, että näiden pelien takana olevat lahjakkaat ja luovat tiimit voivat hyötyä niistä", hän lisäsi. "Se on meille Ripstonelle todella tärkeää, sillä haluamme varmistaa, että jokainen peli, jonka teemme yhteistyössä indie-kehittäjien kanssa, tuottaa heille rahaa ja auttaa tätä osaa peliteollisuudesta kukoistamaan." Puhuimme alustoista. "Vitaa tuntuu haukuttavan paljon", Gaskell kommentoi, "joten minulle henkilökohtaisesti oli tärkeää, että tuimme alustaa." Kuten edellä todettiin, Ripstonen Plus-pelien kolmikko ehtii sekä PS3:lle että Vitalle. "Rakastan Vitaani, enkä vain näe mitään muuta erityistä pelilaitetta, joka päihittäisi sen", hän sanoi. "Pikkupoikani ja minä platinoimme pelin yhdessä, kun olimme perhelomalla viime viikolla, mikä oli hieno hetki, ja kaltaiselleni trophyjen metsästäjälle se teki lomasta vieläkin tuottoisamman!" "PlayStation Plus Presentsin kaltaiset aloitteet, jotka auttavat tukemaan ja edistämään indie-pelejä, ansaitsevat suosiota", Phil sanoi. "Minusta juuri siellä tehdään jännittäviä pelejä, jotka eivät pelkää ottaa riskejä ja luoda ainutlaatuisia kokemuksia." Sony on - kuten toivottavasti on selvää - innokas osoittamaan, että se on yhä mukana</w:t>
      </w:r>
    </w:p>
    <w:p>
      <w:r>
        <w:rPr>
          <w:b/>
          <w:color w:val="FF0000"/>
        </w:rPr>
        <w:t xml:space="preserve">id 287</w:t>
      </w:r>
    </w:p>
    <w:p>
      <w:r>
        <w:rPr>
          <w:b w:val="0"/>
        </w:rPr>
        <w:t xml:space="preserve">Sisällysluettelo Tohtori Egon Spenglerin suunnittelema protonipaketti on ihmisen kannettava hiukkaskiihdytinjärjestelmä, jota käytetään luomaan protoneista koostuva varattu hiukkassäde, joka ammutaan protonitykillä (jota kutsutaan myös nimellä "neutronisauva" [ citation needed ] ). Ensimmäisessä elokuvassa se kuvataan " positronitörmäyttimeksi ", ja se toimii oletettavasti törmäyttämällä korkeaenergisiä positroneja protonisäteen tuottamiseksi. Säteen avulla haamunmetsästäjä voi pitää hallussaan ja pitää hallussaan "negatiivisesti varattuja ektoplasmisia entiteettejä". Tämän kyvyn ansiosta aaveen vangitsija voi asettaa aaveen ansan yläpuolelle vangittavaksi. [ 3 ] Nimitystä protonipaketti ei käytetä alkuperäisessä elokuvassa lainkaan, [ 4 ] eikä sitä käytetä ennen kuin Ghostbusters 2:n metrotunnelikohtauksessa, kun Egon sanoo, että heidän pitäisi hankkia protonipakettinsa. Pormestarin kartanon ovimies käyttää myös termiä protonipakkaus pikkuveljensä leluna. Egon vastaa tällöin, että "protonipakkaus ei ole lelu". Vaikka Ghostbustersin dialogi viittaa siihen, että kiihdytinjärjestelmä toimii samalla tavalla kuin syklotroni (ja tosiaan tohtori Peter Venkman viittaa yhdessä kohtauksessa protonipaketteihin "lisensoimattomina ydinkiihdyttiminä"), [ 3 ] nykyaikaiset hiukkaskiihdyttimet tuottavat hyvin kollimoituja hiukkassäteitä. [ 5 ] Tämä eroaa huomattavasti protonipaketin sädestä, jolla on taipumus aaltoilla villisti (vaikkakin se pysyy edelleen sillä alueella, johon käyttäjä tähtää). Protonivirta on varsin tuhoisaa fyysisille esineille, ja se voi aiheuttaa laajoja omaisuusvahinkoja. [ 3 ] Vuoden 2009 Ghostbusters-pelissä Ray selittää protonipaketin toiminnan pelin alkupuolella; protonivirran lähettämä energia auttaa hajottamaan psykokineettistä (PK) energiaa, jota aaveet käyttävät ilmentääkseen itseään. PK-energian poistaminen heikentää niitä, jolloin ne voidaan vangita kannettaviin aaveansoihin. Egonin Ghostbusters II:ssa lausuman repliikin mukaan jokaisen pakkauksen energiakennon puoliintumisaika on 5 000 vuotta. [ 6 ] Protonipakkauksen pääkannassa olevat nupit voivat suorittaa erilaisia toimintoja protonivirran mukauttamiseksi, mukaan lukien virran voimakkuuden, pituuden ja polarisaatioasteen säädöt . [ Viitattu ] Sarjakuvasarjassa The Real Ghostbusters , protonipakkausten maksimitehon asetus on "500 000 MHz", mikä mahdollisesti viittaa pakkauksen kiihdytinjärjestelmässä tapahtuvien positronitörmäysten nopeuteen. Sarjakuvassa pakkauksissa on myös itsetuhomekanismi, joka pystyy vaikuttamaan vähintään puolen mailin säteellä. The Real Ghostbusters ja Extreme Ghostbusters tekivät protonipaketeista myös tehottomampia virtakennojen kanssa, jolloin niiden energia voi loppua, kun se on tarpeen dramaattisen jännityksen kannalta; jälkimmäisessä sarjassa protonipaketit vaativat vaihdettavia virtapatruunoita. [ 7 ] IDW:n kuukausittain ilmestyvässä Ghostbusters-sarjakuvasarjassa on näytetty elokuvapakkausta, bosonitikkiin kykenevää pakkausta ja Extreme Ghostbustersin pakkausta käytössä. IDW:n sarjakuvassa näytetään myös filmipakkauksen protonipistoolin kiinnitys, jota Winston käyttää Slimeriä metsästäessään. Unohdin kertoa teille jotain hyvin tärkeää! Älkää ylittäkö virtoja... Se olisi pahasta... Yrittäkää kuvitella, että kaikki tuntemanne elämä pysähtyy hetkessä ja jokainen molekyyli kehossanne räjähtää valon nopeudella. -Egon Spengler (Harold Ramis) protonivirtojen ylittämisestä Virtausten ylittämisestä aluksi kielsittiin, koska Egon uskoi, että tapahtuisi "totaalinen protonikäännös": tällä vaikutuksella olisi katastrofaaliset seuraukset (ks. sitaatti yllä). Epätoivoisessa yrityksessä pysäyttää voimakas Gozer the Gozerian , Egon kuitenkin totesi, että Gozerin temppelin ovi "heiluu molempiin suuntiin" ja että ylittämällä virtaukset he voisivat ehkä luoda tarpeeksi voimaa sulkemaan oven Gozerilta ja sen hallinnalta. Kun Ghostbustersit ylittävät virrat, tuon energiamäärän yhdistelmä sulkee oven Gozerin ulottuvuuteen ja katkaisee sen siteet meidän maailmaamme. Tästä aiheutuva räjähdys tuhoaa suuren osan katosta ja räjäyttää Stay Puft Marshmallow Manin. [ 3 ] Ghostbusters: The Video Game , Ghost</w:t>
      </w:r>
    </w:p>
    <w:p>
      <w:r>
        <w:rPr>
          <w:b/>
          <w:color w:val="FF0000"/>
        </w:rPr>
        <w:t xml:space="preserve">id 288</w:t>
      </w:r>
    </w:p>
    <w:p>
      <w:r>
        <w:rPr>
          <w:b w:val="0"/>
        </w:rPr>
        <w:t xml:space="preserve">Viikon safari Viinirypäleen kokoinen kilpikonna 11/04/2011 14:02:26 Egyptiläinen kilpikonnavauva - Viinirypäleen kokoinen. Kilpikonnan koko huhtikuu 2011. Tämä pieni kuukauden ikäinen egyptiläiskilpikonna ZSL Whipsnaden eläintarhassa Bedfordshiressä on kääpiöitynyt mehukkaan viinirypäleen rinnalla. Se on osa pientä pentuetta, joka syntyi HM Customs and Excise -viraston viime vuonna takavarikoimasta kilpikonnaryhmästä, joka oli tarkoitettu laittomaan lemmikkieläinkauppaan. Kuoriutuessaan se painoi vain 6 grammaa, ja se kasvaa 500 grammaa seuraavien 10 vuoden aikana, jolloin se saattaa olla tarpeeksi iso nauttiakseen kokonaisen viinirypäleen itselleen. Nämä erittäin uhanalaiset eläimet ovat kotoisin Egyptistä ja Libyasta, mutta Whipsnaden eläintarhan kävijät voivat nähdä pienikokoisen kaverin tekemässä hitaita kävelyretkiä erityisesti suunnitellussa minikodissaan. Egyptiläiset kilpikonnat ovat pohjoisen pallonpuoliskon pienimpiä. Ne elävät aavikoilla ja puolikuivilla elinympäristöillä, joissa on yleensä tiiviitä hiekka- ja soratasankoja, hajanaisia kiviä, matalia, hiekkaisia wadeita, kuivia metsäalueita, pensasmaisia alueita ja rannikon suolamailla. Vankeudessa ne syövät ruohoja, hedelmiä ja vihanneksia, mutta luonnonvaraisten kilpikonnien ruokavaliota ei tunneta.</w:t>
      </w:r>
    </w:p>
    <w:p>
      <w:r>
        <w:rPr>
          <w:b/>
          <w:color w:val="FF0000"/>
        </w:rPr>
        <w:t xml:space="preserve">id 289</w:t>
      </w:r>
    </w:p>
    <w:p>
      <w:r>
        <w:rPr>
          <w:b w:val="0"/>
        </w:rPr>
        <w:t xml:space="preserve">Astronomy Now -lehden marraskuun 2012 numero on myynnissä! Tilaa suoraan kaupastamme (ilmainen 1. luokan posti &amp; Yhdistyneen kuningaskunnan osoitteisiin). Astronomy Now -lehden iPad-painos on nyt saatavilla iTunes-kaupassa monissa maissa - pian myös muualla maailmassa. Täydellisin videolähde Discovery-avaruussukkulan lähtölaskennasta, laukaisusta ja lennosta on saatavilla täällä! Spaceflight Now'n STS-121-arkisto sisältää yli 200 elokuvaa, joita voit katsoa verkossa tai ladata tietokoneellesi. Videokokoelma Tähtitieteilijät nappasivat karkuriplaneetan ilman aurinkokuntaa Sadan valovuoden päässä Maasta on löydetty mahdollinen vapaasti kelluva eksoplaneetta, joka ajelehtii tähtienvälisessä avaruudessa ilman omaa tähteä, jota kiertää. Jos sen olemassaolo varmistuu, se on ensimmäinen laatuaan, jonka olemassaolo on todistettu - ja sen kaltaisia planeettoja voi olla miljardeja lisää. TÄYDELLINEN TARINA Uusi tekniikka tuo pimeän energian varhaisvaiheen näkyviin Tutkijat käyttävät kaukaisista kvasaareista tulevaa valoa pimeän energian historian kartoittamiseen, ja he toivovat voivansa uuden tekniikan avulla oppia, miten salaperäinen voima tuli hallitsemaan maailmankaikkeutta. TÄYDELLINEN TARINA Ison-Britannian hallitus lupaa lisää rahoitusta avaruuteen Ison-Britannian hallitus ilmoitti perjantaina, että se sitoutuu myöntämään 100 miljoonaa dollaria lisää vuosittaisiin avaruusmenoihin rahoittaakseen seuraavan sukupolven viestintä- ja sääsatelliittien teknistä kehitystä. TÄYDELLINEN TARINA NASA:n säteilyvyöluotaimet nimettiin Van Allenin mukaan NASA on nimennyt kaksi elokuussa laukaistua satelliittiaan uudelleen James Van Allenin mukaan, joka oli uraauurtava astrofyysikko ja joka löysi Maata ympäröivät säteilyvyöhykkeet. TÄYDELLINEN TARINA Tutkijat löysivät 42 valovuoden päässä sijaitsevan super-Maa-planeetan Tähtitieteilijät ovat löytäneet super-Maa-planeetan, joka kiertää tähteä omassa kosmisessa naapurustossamme, ja se sijaitsee Kultakutri-vyöhykkeellä, jossa olosuhteet ovat juuri sopivat nestemäisen veden ja Maan kaltaisen ilmaston ylläpitämiseen. TÄYDELLINEN TARINA Komeetan hajoaminen herättää tähtitieteilijöiden huomion Hergenrotherin komeetta kulkee parhaillaan sisäisen aurinkokunnan kautta. Amatööri- ja ammattitähtieteilijät ovat seuranneet jäistä hiekkapalloa viime viikkoina, sillä se on tuottanut useita vaikuttavia komeetan pölymateriaalin purkauksia. Nyt tulee tieto, että komeetan ydin on ottanut seuraavan askeleen suhteessaan luontoäidin kanssa. TÄYDELLINEN TARINA Tauridien meteoriparvi ilotulitus Tauridien meteoriparvi on aktiivinen tässä kuussa, ja siinä on kaksinkertainen säde ja huippu, ja vaikka se ei olekaan yksi meteorikalenterin suurimmista meteoriparvista, sitä kannattaa tarkkailla, sillä sen nopeus on ehkä 5-10 meteoria tunnissa kaikkien keinotekoisten ilotulitusten keskellä nuotioyönä ja sitten viikkoa myöhemmin. TÄYDELLINEN TARINA Curiosity haistelee Marsin ilmaa, mutta ei löydä metaania Tutkijat ilmoittivat perjantaina, että Curiosity-mönkijän ensimmäiset haistelut Marsin ilmakehästä eivät ole osoittaneet merkkejä metaanista, joka kiehtoo monia tiedemiehiä, koska sillä on vaikutuksia elämän etsimiseen Marsista. TÄYDELLINEN TARINA Fermi auttaa laskemaan maailmankaikkeuden tähtien määrän Tähtitieteilijät ovat mitanneet kaikkien maailmankaikkeuden tähtien taustavalon ja päätelleet maailmankaikkeuden alusta lähtien syntyneiden tähtien määrän, ilmoittivat tutkijat torstaina. TÄYDELLINEN TARINA Curiosity ottaa häikäisevän omakuvan Marsissa NASAn Curiosity-mönkijä on kolme kuukautta Marsissa ollessaan palauttanut korkearesoluutioisen omakuvan, kun robotti tekee tieteellistä tutkimusta Gale-kraatterissa. NASA odottaa yhä Webb-kameran ja spektrografin toimitusta Insinöörit aloittavat ensi vuonna James Webb -avaruusteleskoopin instrumenttimoduulin kryogeenisen testauksen, joka on observatorion ennennäkemättömän kuvantamisvalmiuden sydän, ilman kahta keskeistä anturia, koska yksiköt kärsivät viivästyksistä, kuten tutkijat kertovat. TÄYDELLINEN TARINA Kallioplaneetta kiertää yhtä tähtinaapuristamme Maapallon kokoinen kivinen eksoplaneetta on paljastunut Aurinkoa lähimmässä tähtijärjestelmässä, vain 4,3 valovuoden etäisyydellä sijaitsevassa Alpha Centaurin kolmoistähtijärjestelmässä. Löytöä pidetään suurimpana sen jälkeen, kun ensimmäiset eksoplaneetat löydettiin 20 vuotta sitten. TÄYDELLINEN TARINA Katso Orionidien meteoriparvi tänä viikonloppuna Vuosittainen Orionidien meteoriparvi huipentuu useana yönä lokakuun 20.-22. päivän tienoilla. Meteorit liikkuvat nopeasti, ja kirkkaat tapahtumat eivät ole harvinaisia, ja monet niistä jättävät pysyviä ionisaatioratoja, jotka eivät koskaan jätä onnekasta tarkkailijaa rauhattomaksi! TÄYDELLINEN TARINA Komeetta 168P Hergenrother purkautuu Komeetta 168P/</w:t>
      </w:r>
    </w:p>
    <w:p>
      <w:r>
        <w:rPr>
          <w:b/>
          <w:color w:val="FF0000"/>
        </w:rPr>
        <w:t xml:space="preserve">id 290</w:t>
      </w:r>
    </w:p>
    <w:p>
      <w:r>
        <w:rPr>
          <w:b w:val="0"/>
        </w:rPr>
        <w:t xml:space="preserve">Mikään tuntemani uskonnon Jumala ei varmasti olisi tarjonnut Qin Shihuangille, Kiinan ensimmäiselle keisarille, taivaan mandaattia, jota hän tavoitteli eletyn elämänsä perusteella, joka aiheutti muille suurta tuskaa ja kärsimystä. Historiassa Qinin ensimmäistä keisaria Shihuangia (259 eaa. -- 210 eaa.) on kutsuttu roistoksi, tyranniksi, vandaaliksi, raakalaiseksi, barbaariksi, despootiksi, sankariksi, vallankumoukselliseksi, aktivistiksi, pelastajaksi, johtajaksi ja ennen kaikkea Kiinan kansojen valtakunnan perustajaksi. Hänen valtakauttaan edeltävää ajanjaksoa kutsutaan Sotaa käyvien valtioiden kaudeksi, koska siinä oli kyse kamppailusta Kiinan kansojen monien erilaisten ja itsenäisten valtioiden välillä, jotka halusivat saavuttaa harmonian ja tulla kansakunnaksi. Shihuang nousi voittoisaksi johtajaksi, ja hänen katsotaan saavuttaneen Kiinan lopullisen yhdistymisen. Hän teki tämän toteuttamalla häikäilemättömästi ankaraa poliittista ohjelmaa, johon kuului feodaalisten asemien lakkauttaminen ja häntä mahdollisesti vastustavien yksityishenkilöiden riisuminen aseista. Hän standardisoi kolikot, painot, mitat ja kirjoituksen antaen vallan keskushallinnolle, jonka hän saneli. Hän asetti väkivaltaisesti järjestelmiä, jotka pitivät kaikki omalla paikallaan ja arvojärjestyksessä, joka oli muodostettu arvojärjestyksen avulla. Sitten hän hallitsi pelolla, ei ehdottomalla rakkaudella, johon nykyinen länsimainen demokratiajärjestelmä perustuu. Muinaisista teksteistä ja arkeologisista todisteista tiedämme, että ensimmäisen keisarin hovissa ei vallinnut harmonia. Kaikki elivät elämänsä pelossa ja siinä, mitä heille ja ennen kaikkea heidän jälkeläisilleen tapahtuisi ikuisesti, jos he eivät tottelisi demonisen despootin toiveita. Tämä jälkimmäinen seikka liittyy kiinalaisen kulttuurin ja sen uskomusten ytimeen. Kukaan ei halunnut loukata esi-isiään tai tehdä jälkeläistensä elämästä sietämätöntä, joten he tottelivat. Arvioiden mukaan noin 700 000 varusmiestä osallistui valtavan maanalaisen kompleksin rakentamiseen, jonka uskotaan olevan yhtä ylellinen kuin minkä tahansa niistä palatseista, joita Qinin keisari piti yllä kuolevaisen elämänsä aikana sen päällä. Ryhmä kyläläisiä löysi ensimmäiset terrakottahahmot, jotka ympäröivät kompleksia sen asukkaan suojelemiseksi, kun he rakensivat vesikaivoa Xianin maakunnassa Kiinassa vuonna 1974. "Luulimme, että se oli temppelipatsas - ehkä Buddha." Ryhmän edustaja kertoi yhdysvaltalaiselle toimittajalle: "Naiset ajattelivat, että se saattaisi tuoda kirouksen kylän ylle. Terrakotta-armeija löydettiin alun perin satoina paloina. Yhtäkään ei löydetty ehjänä. Ennen kuin ne voitiin asettaa näytteille, ne oli kunnostettava täydellisesti ja vaivalloisesti. Nykyään Terrakotta-armeijalla, jonka hän rakensi tuonpuoleista elämäänsä varten, ei ole taisteluita, vaan se pyrkii pikemminkin voittamaan Kiinan sodan kulttuurista taiteena. Osana tapahtumia, joilla korostetaan NSW:n taidegalleriassa järjestettävää näyttelyä The First Emperor: China's Entombed Warriors (Kiinan haudatut soturit) -näyttelyä 2010/2011 varten ryhmä oppineita tutkijoita, jotka työskentelevät kiinalaisen taiteen ja arkeologian alalla ympäri maailmaa, luennoi joulukuun ensimmäisenä viikonloppuna järjestetyssä symposiumissa. Kyselytunnin aikana he kokoontuivat lavalle muistuttamaan yhdessä osallistujia siitä, että länsimaiden on varottava suhtautumasta romanttisesti esillä olevaan terrakotta-armeijaan tai pyrkimästä ylistämään sitä tai Kiinan ensimmäistä keisaria Qin Shihuangia (259-210 eaa.) ja hänen saavutuksiaan millään tavoin. He huomauttivat, että vaikka ensimmäisen keisarin näkemys valtavan maailmankaikkeuden rakentamisesta tuonpuoleista elämää varten oli monella tapaa merkittävä, he eivät voineet tarpeeksi korostaa, että siitä oli maksettu valtava hinta ihmiskunnalle. Sydneyssä näyttelyssä oli esillä kymmenen täydellistä rituaalista terrakottajalkaista sotilasta: joitakin kenraaleja sekä polvistuva ja seisova jousimies. Niitä esiteltiin yhdessä erilaisten kiinalaisten rituaalisten seremonia-astioiden, pronssikellojen ja joidenkin kulta- ja jade-aseiden kanssa, jotka kaikki on valmistettu erittäin taidokkaasti. Esillä oli myös hämmästyttäviä kivihaarniskajoukkoja, jotka painoivat noin 20 kiloa ja koostuivat noin 1020 kappaleesta. Kuten arkeologit huomauttivat, näitä valmistavat työntekijät saattoivat lisätä kuusi kappaletta päivässä. Se tarkoittaa siis, että jokaisen haarniskan valmistuminen kesti noin 170 päivää. Vuonna 1980 löydettiin kaksi täydellistä pronssista valmistettua vaununkuljettajaa ja pronssihevoset. Alkuperäiset säilytetään aina turvassa Kiinassa, ja jäljennös matkustaa ja oli esillä Sydneyssä. Se herätti silti mielikuvituksen ja käskyn...</w:t>
      </w:r>
    </w:p>
    <w:p>
      <w:r>
        <w:rPr>
          <w:b/>
          <w:color w:val="FF0000"/>
        </w:rPr>
        <w:t xml:space="preserve">id 291</w:t>
      </w:r>
    </w:p>
    <w:p>
      <w:r>
        <w:rPr>
          <w:b w:val="0"/>
        </w:rPr>
        <w:t xml:space="preserve">Valitsemalla riistaa Pörröiset ja höyhenpeitteiset Riistan valitseminen ja valmistaminen ei ole vaikeaa, kun käytössä on muutama ohje ja tietoa riistasta. Riista tarkoittaa luonnonvaraisia eläimiä ja lintuja, joita metsästetään ja pyydystetään ruoaksi. Riista on aina ollut brittien suosikkiruokaa, sillä se oli aikoinaan monien tärkein lihanlähde, koska se oli villiä ja mikä tärkeintä, ilmaista. Nykyään monia eläimiä ja lintuja, jotka olivat aikoinaan villejä, kasvatetaan maatiloilla, kuten viiriäisiä, peuroja ja kaneja. Riista jaetaan kahteen tyyppiin: höyhen- ja turkiseläimiin. Luonnonvaraisten riistalintujen kausi alkaa virallisesti elokuun 12. päivänä, joka tunnetaan nimellä Glorious 12th, ja kestää helmikuun loppuun asti; turkiseläinten kausi alkaa elokuun 1. päivästä ja päättyy huhtikuun lopussa. Eri riistatyyppien päivämäärät vaihtelevat eri puolilla Yhdistynyttä kuningaskuntaa ja Irlantia, ja tarkat tiedot löytyvät Shooting UK:n verkkosivuilta. Riistan ostaminen Monet supermarketit myyvät nykyään uunivalmista riistaa, johon on liitetty ruoanlaitto-ohjeet, mutta jos haluat tietää tarkemmin, mistä liha on peräisin, on parasta kääntyä riistakauppiaan puoleen. Riistakauppias voi kertoa, missä ja milloin lintu tai eläin on ammuttu, ja neuvoa kypsennysmenetelmiä. Riistan iän tunteminen on erittäin tärkeää, sillä se määrittää kypsennysmenetelmän. Nuoret linnut voidaan paahtaa, kun taas vanhemmat linnut sopivat paremmin pataan tai piirakkaan. Jos olet onnekas, että sinulle on annettu parit linnut, nuorilla linnuilla, joita ei ole kynitty, on sileät jalat, ja nokka ja jalat ovat vielä taipuisat. Tuoretta riistaa voi ostaa vain sesongin mukaan, ellei sitä pakasteta, kun taas tarhattua riistaa ei ole riippuvainen sesongista, ja sitä voi usein ostaa ympäri vuoden. Viljelty riista on mureampaa ja maultaan vähemmän riistamaista kuin luonnonvarainen riista. Riistan ripustaminen Luonnosta pyydetyillä linnuilla ja eläimillä on taipumus olla kuivia ja sitkeitä, ja tapa torjua tätä on ripustaa ne. Ripustaminen pehmentää lihaa ja antaa maun kehittyä. Lintujen tai eläinten riittävä ripustaminen testattiin ennen odottamalla, kunnes pää- ja pyrstösulat putosivat tai suolistossa näkyi toukkia, mutta tätä testiä ei enää käytetä - luojan kiitos. Kypsyys arvioidaan nykyään hajun perusteella. Korkean kypsyyden omaava lintu tuoksuu voimakkaasti riistalle; mädäntynyt lintu haisee pahalle, kuten kaikki pilaantunut liha. Fasaani, peltopyy ja metsäkana ripustetaan kaulasta, luonnonvaraiset linnut, myös hanhet, jaloista. Tämä auttaa lihaa kypsymään hitaasti ja säilyttämään kosteuden - tämä on erittäin tärkeää, jotta riista ei olisi kuivaa kypsennettäessä.</w:t>
      </w:r>
    </w:p>
    <w:p>
      <w:r>
        <w:rPr>
          <w:b/>
          <w:color w:val="FF0000"/>
        </w:rPr>
        <w:t xml:space="preserve">id 292</w:t>
      </w:r>
    </w:p>
    <w:p>
      <w:r>
        <w:rPr>
          <w:b w:val="0"/>
        </w:rPr>
        <w:t xml:space="preserve">En yleensä kannata hallituksen tai sen ohjelmien supistamista, mutta tässä tapauksessa olen eri mieltä. Asun alueella, joka on kokenut myrskyjä ja tulvia aiemmin, ja pahimmillaan viime vuosina. Maalaisjärki kertoo minulle, että ranta-asunto (tai muu riskialtis sijainti kiinteistöjen osalta) kärsii tuhoista lähes 100 prosentin varmuudella jossain vaiheessa. Miksi veronmaksajien on katettava jonkun uhkapeli, varsinkin jos se menetetään joka tapauksessa? Kannatan ilmaista terveydenhuoltoa ja muuta sellaista. Mutta ranta-asunto ei ole terveydenhuoltoa. Se on ylellisyyttä. Luonto tekee tehtävänsä ennemmin tai myöhemmin. Tiedän, mitä tarkoitat, mutta olen melko varma, että useimmat, elleivät kaikki rannikkoheimot, tiesivät meren raivosta ja tekivät rannikkoasunnoistaan siirrettäviä ja/tai autioituvia, koska he tiesivät, että meri oli tulossa heidän peräänsä. Mutta nyt meillä on autoja ja facebook, joten meidän ei tarvitse noudattaa luonnonlakeja, eikö niin. älkää asuko rannikolla, jos ette halua joutua tulvan alle, ja jos haluatte asua siellä niin pahasti, valmistautukaa siihen etukäteen. vastaus viestiin: buddhasystem Sen olisi pitänyt tapahtua jo kauan sitten. Floridassa ollessani Mensan jäsenenä menin erään jäsenen järjestämiin juhliin. Hienot bileet! Kun huomasin, että nousuvesi oli vain noin 30 metrin päässä hänen takaovestaan, kysyin häneltä siitä. Hän sanoi, että hän oli jo rakentanut talon uudelleen noin kuusi kertaa. Joka kerta liittovaltion tulvavakuutuksesta saaduilla rahoilla hän teki talostaan kalliimman ja hän rakensi sen tarkoituksella tuhottavaksi, minkä vuoksi se oli niin lähellä vettä. Hän sanoi, että hänestä oli tullut miljonääri sillä. En voi taata, että hän puhui totta, mutta olin tuolloin todella huolissani. Olen samaa mieltä, ja ymmärrän, mitä tarkoitat. Luulen, että näillä kodinomistajilla on yleensä vakuutus, koska he tietävät asuvansa riskialttiissa paikassa. Rehellisesti sanottuna en tiedä tarkalleen, miten se toimii, mutta käsittelin vain ajatusta siitä, että siitä pitäisi päästä kokonaan eroon kaikkien osalta. The Above Top Secret -verkkosivustot ovat The Above Network, LLC:n kokonaan omistama sosiaalisen sisällön yhteisö. Tämä sisältöyhteisö nojaa jäsentemme tuottamaan käyttäjien tuottamaan sisältöön. Jäsentemme mielipiteet eivät ole sivuston omistajan mielipiteitä, joka pitää yllä tiukkaa toimituksellista agnostisismia ja yksinkertaisesti tarjoaa yhteistyöpaikan vapaalle ilmaisulle.</w:t>
      </w:r>
    </w:p>
    <w:p>
      <w:r>
        <w:rPr>
          <w:b/>
          <w:color w:val="FF0000"/>
        </w:rPr>
        <w:t xml:space="preserve">id 293</w:t>
      </w:r>
    </w:p>
    <w:p>
      <w:r>
        <w:rPr>
          <w:b w:val="0"/>
        </w:rPr>
        <w:t xml:space="preserve">Vuonna 1947, vuotta ennen itsenäisyyssotaa, minut värvättiin Hagannahin esikuntaan, jota seuraisi Israelin puolustusvoimat. Minulla oli ainutlaatuinen etuoikeus palvella suurimman tuntemani juutalaisen, David Ben-Gurionin, alaisuudessa, josta tuli Israelin ensimmäinen pääministeri. Häneltä opin, että suuresta hädästä seuraa suuri pelastus. Että elämässä ei ole mitään viisaampaa kuin antaa etusija moraaliselle kutsumukselle. Että sodassa ei ole valinnanvaraa - on voitettava. Ja voittoon tarvitaan rohkeita ihmisiä ja asianmukaisia välineitä. Kun kuitenkin syntyy mahdollisuus rauhaan, sitä ei saa hukata. En tiennyt, miksi Ben-Gurion valitsi minut. Tiesin kuitenkin, mitä hän odotti minulta: uskallusta eikä katumusta, vaikeuksiin taipumatta, näkyjen pelkäämättä jättämistä, huomispäivän pelkäämättä jättämistä, valehtelematta itselleni tai kollegoilleni. En unelmoinut siitä, että minusta tulisi Israelin presidentti. Poikana unelmoin, että minusta tulisi paimen tai tähtien runoilija. Se, että minut on kuitenkin valittu, on minulle suuri kunnia - ilmaista kansakunnan salainen kaipuu ja avoimet tavoitteet oikeudenmukaisuuden toteuttamiseksi. Ilmaista yhdistävää ja kunnioittaa ainutlaatuista. Tiedän, että presidentti ei ole kuvernööri, ei tuomari, ei lainsäätäjä. Mutta hänellä on lupa unelmoida. Asettaa arvoja, johtaa rehellisesti ja myötätuntoisesti, rohkeasti ja ystävällisesti. Hänellä on oikeus ja jopa velvollisuus palvella kansakuntaansa - eli kansaansa - ja kasvattaa rakkautta kansaa, valtiota ja kaikkia luontokappaleita kohtaan. Lähestyä niitä, jotka ovat kaukana. Katsomaan kaukaisuuteen. Auttaa heikkoja. Lohduttaa surevia. Tuoda ihmiset yhteen. Lisätä tasa-arvoa. Ylittämään erimielisyyksiä. Henkisen ja tieteellisen luovuuden tukeminen. Presidentin on katsottava rohkeasti kokonaiskuvaa ja nähtävä, että maan rakentamisesta ja sen voimakkaasta kasvusta on maksettu hinta: luonnonvarojen ehtyminen, maiseman ekologinen vahingoittuminen. Ja meidän on muun maailman tavoin siirryttävä puhtaaseen, vastuulliseen ja oikeudenmukaiseen talouteen. Kiehtovin matka 2000-luvulla on palauttaa luonnolle sen tasapaino. Se on meille ainutlaatuinen tilaisuus valjastaa Israelin luovuus ja tietämys yhteistyössä naapureidemme kanssa uuden alueen ja uuden maiseman luomiseksi maahamme ja ympäristöömme. Me, juutalaiset, emme ole koskaan emmekä tule koskaan suostumaan murhaan, valheeseen, herruuteen, orjuuteen, syrjintään, hyväksikäyttöön, antautumiseen tai pysähtymiseen. Koska olemme perustaneet valtion, meidän on säilytettävä nämä periaatteet maassamme. Presidentin on tietenkin noudatettava lakia, vahvistettava oikeutta, autettava toimeenpanevaa elintä täyttämään tehtävänsä vähemmistöä kunnioittaen. Mutta hänellä on oikeus käsitellä toivottuja. Puuttuvat. Visiot. Hänen on edistettävä rauhanprosesseja parlamenttitalossa, naapurimaidemme kanssa ja koko alueella. Uusi aikakausi joka tapauksessa madaltaa alueellisia rajoja ja vähentää ihmisten välistä syrjintää. Se perustuu enemmän luovuuteen kuin hallintoon. Israelin ei pidä olla vain voimavara vaan arvo. Se on moraalinen, kulttuurinen ja tieteellinen vaatimus ihmisen, jokaisen ihmisen, edistämiseksi. Sen on oltava hyvä ja lämmin koti juutalaisille, jotka eivät ole israelilaisia, sekä israelilaisille, jotka eivät ole juutalaisia. Ja sen on luotava yhtäläiset mahdollisuudet kaikille syrjimättä uskontoa, kansallisuutta, yhteisöä tai sukupuolta. Presidentin on kehotettava uskonnollista ja maallista yleisöä löytämään se, mikä on yhteistä. Hänen on kehotettava palestiinalaisia ja arabimaita osallistumaan - niiden perintöä häivyttämättä - suureen matkaan, joka suuntautuu älyyn, ei vain maahan, perustuvaan maailmaan. Koulutuksen on oltava etusijalla. Uskon, että politiikka käsittelee rajoja ja talous suhteita. Hyvät suhteet mahdollistavat todennäköisesti turvallisten ja sovittujen rajojen merkitsemisen. Meissä piilee valtavia luovia voimia henkisellä, filosofisella, tieteellisellä ja kulttuurisella alalla. Ja syvällä meissä on velvollisuus huolehtia inhimillisestä hädästä joka paikassa, kansanne köyhien ja alueenne vähäosaisten paikassa. Olen nähnyt Israelin sen vaikeimpina hetkinä ja myös saavutusten ja henkisen kohotuksen hetkinä. Vuosieni aikana olen ollut</w:t>
      </w:r>
    </w:p>
    <w:p>
      <w:r>
        <w:rPr>
          <w:b/>
          <w:color w:val="FF0000"/>
        </w:rPr>
        <w:t xml:space="preserve">id 294</w:t>
      </w:r>
    </w:p>
    <w:p>
      <w:r>
        <w:rPr>
          <w:b w:val="0"/>
        </w:rPr>
        <w:t xml:space="preserve">5 Takeshi Okadan joukkue, jonka tavoitteena oli määrätietoisesti päästä MM-kisojen välieriin, yritti urheasti Hollantia vastaan, mutta ei onnistunut, kun Oranje hävisi 1-0 Moses Mabhida Stadiumilla Durbanissa. Tulos nostaa Hollannin E-ryhmän kärkeen kuudella pisteellä, kun taas Blue Samurai pitää kolme pistettä eroa Kameruniin ja Tanskaan myöhäisillan ottelussa. Vaikka näitä MM-kisoja on vaivannut kyseenalainen puolustuspelaaminen, Japani osoitti sellaista kurinalaisuutta, joka riittää syvälle turnaukseen. Huippuvireistä Oranjea vastaan Japani rajoitti huomattavasti maalintekomahdollisuuksia ja käveli niukasti tasapeliin. Avausneljänkymmenenviiden minuutin aikana todettiin, että herra Okada aikoi määrätä sävyn ja pakottaa Hollannin yrittämään lävistää japanilaisten tiukkaa puolustusta. Oranje hallitsi palloa, mutta Japanin yritykset estyivät helposti, sillä Japani odotti kärsivällisesti oikeaa hetkeä vastahyökkäykseen. Klassinen lähestymistapa, jossa vastustajan hyökkäys sanellaan puolustusasennon kautta, alkoi tuottaa tulosta sinisille samuraille puoliajan loppupuolella, kun he alkoivat löytää vaatimattomia vastaiskuvaihtoehtoja. Tauon jälkeen ottelun rakenne avautui Robin van Persien päästessä muutamaan tilaisuuteen alkuvaiheessa. Seitsemän minuuttia ennen tunnin täyttymistä Hollanti teki ottelun ainoan maalin, kun Nagoya Grampusin Marcus Tulio Tanaka ei pystynyt purkamaan vasemmalta tulevaa poikittaissyöttöä, ja Robin van Persie veti pallon takaisin Wesley Sneijderille alueen laidalla. Internazionalen tarkka-ampuja lähetti komean lyöntilaukauksen, jonka Japanin Eiji Kawashima pelasi väärin siirtyessään oikealle, ja pallo kimposi hänen kädestään ennen kuin se painui verkon perukoille. Japanin manageri kutsui veteraani Shunsuke Nakamuran kentälle kuudennellakymmenennelläneljänneksellä minuutilla, ja Shinji Okazaki ja Keiji Tamada kolmetoista minuuttia myöhemmin, kun he lähtivät metsästämään tasoitusmaalia. Ibrahim Afellayn hukattua tilaisuuden tuplata marginaali, Japani jäi niukasti tasoituksesta minuutin lisäajan jälkeen, kun Shimizu S-Pulsen Shinji Ozakazi pääsi pitkän pallon päähän alueen vasemmalla laidalla, mutta lähetti volleynsä vain yli riman. Ottelu päättyi ilman muita välikohtauksia Alankomaiden 1-0-voittoon.</w:t>
      </w:r>
    </w:p>
    <w:p>
      <w:r>
        <w:rPr>
          <w:b/>
          <w:color w:val="FF0000"/>
        </w:rPr>
        <w:t xml:space="preserve">id 295</w:t>
      </w:r>
    </w:p>
    <w:p>
      <w:r>
        <w:rPr>
          <w:b w:val="0"/>
        </w:rPr>
        <w:t xml:space="preserve">Vietimme 33 yötä tällä kertaa meidän 5. matkamme.Monet arvostelut on lueteltu ja ihmettelen, mitä ihmiset haluavat?Voit keskustella vastaanoton kanssa, jos haluatte hiljaisemman osan hotellista, jos tämä on mitä haluatte, mutta sesongin korkeudella tämä voi olla hieman vaikeaa, koska hotellilla on erittäin korkea käyttöaste.Meillä on vain kiitosta, koska emme pidä allasalueesta, koska se on nuoremmalle sukupolvelle ja voi olla hieman meluisa, mutta olimme kaikki nuoria kerran?Ranta-alue voi tarjota paljon hiljaisemman paikan.Emme juo ja menemme puolihoito, mutta määrä ruokaa ja valinta tarkoittaa, että söimme vain aamiaisen / illallisen. jos halusit jotain muuta Ahmed pääkokki tekisi jotain sinulle, missä saisit tämän 5*treatment.The resteraunt johtaja Moktar oli upea ja jälleen mitään ei teidän satifaction hän olisi vain miellyttää auttaa.Henkilökunta resteraunt / vastaanotto / talon pitäminen / allasalue olivat kaikki innokkaita miellyttämään ja tehdä vierailustasi mahdollisimman miellyttävä.Kaikki henkilökunta työskentelee vain Tabassa heidän perheensä ovat joko Kairossa/Luxorissa/Alexandriassa, mikä tarkoittaa, että he ovat poissa pitkiä aikoja, muistakaa Norman Tebbit "nouse pyöräsi päälle" Hyväksymme, että iltaisin on hyvin vähän tekemistä, mutta tämä sopii meille hyvin, koska istuisimme aulabaarissa, jossa maksat juomistasi ja joko pelaisit korttia tai jos jalkapallokausi on alkanut valioliigan otteluissa.Tämä oli ainoa kerta, kun alueen baari oli täynnä, jotta helpotettaisiin taloutta, siellä oli bogof 1700hours-1900 tuntia.Rajoitus matkatavaroiden sallittu tarkoittaa, että olet rajoitettu paino niin aurinkovoidetta on kallista, mitä olemme tottuneet, mutta koska matkustimme Air Egypti saimme 2 tapauksia each.Well arvoinen ylimääräistä rahaa.Lopuksi, jos jotain ei ole teidän tyytyväisyytenne ehdottaa puhutte asukas johtaja Mohammed / Brian hotellin johtaja / Katy hänen p.r. Odotamme innolla seuraavaa matkaamme.Les hotellin johtaja Brian tai hänen p.r. katie Dear farnborough99 Kiitos paljon teidän rview teidän äskettäisen oleskelun, me todella arvostamme, että otit aikaa lähettää palautetta. Olimme iloisia lukiessamme kommenttisi ja odotamme innolla isännöidä teitä jälleen ensi vuonna taas 33 yötä! Vielä kerran, kiitos ja kaikkea hyvää! :-) Tämä vastaus on johdon edustajan eikä TripAdvisor LLC:n subjektiivinen mielipide Baggies1984 Cardiff, Yhdistynyt kuningaskunta Vanhempi arvostelija 7 arvostelua 3 hotelliarvostelua Arvostelut 5 kaupungissa 329 hyödyllistä ääntä "Perfect holiday - will stay for 2 weeks next time." Arvosteltu 13. syyskuuta 2012 3 eople found this review helpful Ennen kuin varasin tämän loman luin joitakin arvosteluja tästä hotellista ja ne näyttivät hyviltä, sitten muutamaa kuukautta myöhemmin huomasin joitakin kauheita arvosteluja, joten tulin tähän lomakohteeseen ristiriitaisin ajatuksin, mutta rakastin sitä :) Minä ja kumppanini halusimme rentouttavan loman unohtaaksemme kaikki huolet kotona ja saimme juuri sitä! Huone oli suuri meille kahdelle ja erittäin siisti. Siivoojamme jopa laittoi terälehtiä sängylle yhtenä päivänä ja se oli hyvin romanttista :) Meillä oli merinäköala, mutta sää oli niin kuuma, ettemme oleskelleet parvekkeella ollenkaan. Tämä oli minun 1. kerta all inclusive ja menin liian pitkälle aiheuttaen itselleni sairastumisen. Tämä on kuitenkin oma vikani ja olen oppinut läksyni. Joka päivä teema vaihtuu, mutta pasta, keitto ja salaatti ovat aina ruokalistalla, mikä auttoi, kun minulla oli vatsavaivoja. (Jos teillä on vatsavaivoja, tilasin Antinalin apteekista, vastaanotto toimitti sen huoneeseeni, se maksoi vain 2LE (2), Imodium ja pepto-bismol eivät toimineet) Snorklaaminen oli eeppistä, korallielämä on upeaa, ja näimme jopa sinitäpläisen rauskun ja merikilpikonnia riutoilla Marriottin ulkopuolella. Uima-allas oli hieno, hyvin rauhallinen ja käytin uimapalkkia melko usein. Tervetulokokous oli hyvin informatiivinen ja pitkän pohdinnan jälkeen varasimme tähtitarkkailuretken ja se oli maaginen, suosittelen lämpimästi tätä matkaa, ja se on vain 39 euroa kappaleelta (syyskuun 2012 hinnat). Hyödynsimme myös ilmaista sukellusta uima-altaassa nähdäksemme, mitä mieltä olimme, ja tämän jälkeen varasimme itsemme Waterworldin Punaisen meren löytöretkelle. Tämä oli uskomatonta ja 75 dollaria per nenä oli hieman kallis, mutta mielestäni joka pennin arvoinen. Ainoa pettymykseni oli mennä El Fuegoon, vaikka ravintola oli hyvä ja cocktailit olivat loistavia, olin hämmästynyt veroista ja maksuista, jotka lisättiin päälle.</w:t>
      </w:r>
    </w:p>
    <w:p>
      <w:r>
        <w:rPr>
          <w:b/>
          <w:color w:val="FF0000"/>
        </w:rPr>
        <w:t xml:space="preserve">id 296</w:t>
      </w:r>
    </w:p>
    <w:p>
      <w:r>
        <w:rPr>
          <w:b w:val="0"/>
        </w:rPr>
        <w:t xml:space="preserve">As Soon As You Let Me Lyrics Modern Day Zero Kun katson kasvojasi, ne muuttuvat joksikin Ajattelen paikkaa, jonne haluan sinun vievän minut Olen sisältä etkä voi piiloutua Haluan sinun tuntevan tämän Harjaa hiukset silmiltäsi ja makaa kanssani hetki [CHORUS] Tahdon tulla Haluan tulla Minä Haluan tulla heti kun annat minun tulla Haluan tulla Haluan tulla heti kun annat minun tulla Älä anna minun odottaa enää sekuntiakaan kulta Koska haluan tulla Haluan tulla heti kun annat minun tulla Kuiskaa korvaan Ajattelen vain yhtä asiaa Ihon painaminen ihoa vasten Ja uppoan hitaasti [ From: http://www.metrolyrics.com/as-soon-as-yo\\... ] Kaikki mitä minun on sanottava on, että rakastan sitä kun ajattelet minua Kaikki mitä minun on sanottava on, että rakastan sitä kun huudat nimeäni [CHORUS] Haluan tulla Haluan tulla Haluan tulla Haluan tulla Haluan tulla Haluan tulla Haluan tulla Haluan tulla Haluan tulla Haluan tulla Haluan tulla Haluan tulla Haluan tulla Haluan tulla Heti kun annat minun tulla [CHORUS] Rakastan kun huudat nimeäni Rakastan kun ajattelet minua Rakastan kun ajattelet minua Rakastan kun huudat nimeni</w:t>
      </w:r>
    </w:p>
    <w:p>
      <w:r>
        <w:rPr>
          <w:b/>
          <w:color w:val="FF0000"/>
        </w:rPr>
        <w:t xml:space="preserve">id 297</w:t>
      </w:r>
    </w:p>
    <w:p>
      <w:r>
        <w:rPr>
          <w:b w:val="0"/>
        </w:rPr>
        <w:t xml:space="preserve">Lauantai, kesäkuu 5, 2010 Seuraava runo on ensimmäinen runo palkitussa runokokoelmassani Poiema . Se kertoo varhaisimmasta runoilijasta, jonka nimen tiedämme ja joka kirjoitti anglosaksiksi, josta lopulta kehittyi englanti. Lähetän tämän tänne, koska uudessa blogissani -- Kingdom Poets -- olen kirjoittanut Cdmonista, ja haluan saattaa tämän runon kaikkien blogia lukevien saataville. Kingdom Poets -blogiin voitte vierailla täällä . ---------------- Cdmon ---- runo englannin kielen ensimmäiselle runoilijalle On hetkiä, jolloin olet yhtä mukava kuin vauva, joka asettuu seimen suloiseen heinään -------- &amp; toiset ---- kun näet harpun kulkevan ---- -------- kädestä käteen ---- lähestyvän sinua ---- laulu laululta ---- &amp; kun musiikki jatkaa paisumistaan, kädet, jotka ovat varmoja heinähaarukan varassa ---- -------- kastuvat &amp; kihelmöivät ---- joten pyyhit ne polvihousuihisi ja nielet hieman munkkien lämmintä olutta, mutta se ei rauhoita sinua ---- tai tee mitään -------- turvonneelle, veltostuneelle kielellesi ---- &amp; silti harppu siirtyy lähemmäs, joten livahdat ulos talliin varmistaaksesi, että kaikki on kunnossa hevosten kanssa ---- vaikka miksi ei olisi -------- kun olet jo hieronut ne ---- &amp; poiminut niiden -------- kaviot puhtaiksi ---- vaikka karsinoissa höyryää tuoreet rähmät, kun suuri hahmo värisee pimeydessä ja tunnistaa tapasi liikkua ---- Kun sen häntä -------- heiluu ---- &amp; kaviot polkevat savilattialla ---- rauhoitat petoa &amp; sanot itsellesi ---- asettuessasi olkiin, että palaat takaisin -------- juhlan häikäisevään lampunvalon huutoon heti kun löydät hengityksesi Mutta juuri silloin enkeli ilmestyy ---- nostamalla sinut unesta, johon olet vaipunut ---- kuin -------- pimeästä kaivosta &amp; hän kutsuu sinut laulamaan änkytät vastalauseen kuten Mooses, mutta hän kutsuu sinut laulamaan laulun kaiken luomisesta &amp; se ---- on alku Kirjoitus kirjoittaja D.S. Martin. Hän on palkittu runokokoelmien Poiema (Wipf &amp; Stock) ja So The Moon Would Not Be Swallowed (Rubicon Press) kirjoittaja. Molemmat ovat saatavilla osoitteessa: www.dsmartin.ca</w:t>
      </w:r>
    </w:p>
    <w:p>
      <w:r>
        <w:rPr>
          <w:b/>
          <w:color w:val="FF0000"/>
        </w:rPr>
        <w:t xml:space="preserve">id 298</w:t>
      </w:r>
    </w:p>
    <w:p>
      <w:r>
        <w:rPr>
          <w:b w:val="0"/>
        </w:rPr>
        <w:t xml:space="preserve">Onko määräaikaisten ulkomaalaisten työntekijöiden palkkaaminen oikein yritykselleni Vuosien varrella olen saanut satoja puheluita yrityksiltä, jotka ovat kysyneet eri versioita tästä kysymyksestä. Pitäisikö meidän palkata ulkomaisia työntekijöitä?  Kuinka paljon paperitöitä minun on tehtävä? Kuinka paljon arvokasta aikaa minun on uhrattava? Service Canada hylkää minut jatkuvasti! Käytin erästä välitystoimistoa, joka katosi, enkä koskaan saanut työntekijöitäni! Työntekijäni saapuivat, mutta he eivät olleet päteviä työhön! Kunpa voisin pitää työntekijäni, mutta sain juuri tietää, ettei heillä ole tarvittavia tietoja Kanadassa oleskeluun. Lähes kaikilla työnantajilla, jotka pyytävät meiltä apua, on ollut ainakin yksi kielteinen kokemus väliaikaisia ulkomaisia työntekijöitä koskevasta ohjelmasta (TFW-ohjelma). Tiedämme kuitenkin, että jatkuvasti kasvavan työvoimapulan vuoksi tästä ohjelmasta tulee välttämättömyys monille ravintola- ja ruokapalvelujen tarjoajille. Miten voit siis varmistaa, ettet jää kiinni, kun navigoit TFW-ohjelman sokkeloissa?  Miten varmistat, että yrityksesi rekrytoi parhaat työntekijät, pitää henkilöstönsä ja elvyttää työvoimaa?  Seuraavassa on muutamia tärkeitä vinkkejä, jotka kannattaa pitää mielessä. 1. Ole huolellinen Ulkomaalaisten työntekijöiden palkkaaminen on monitasoinen vastuu.  Ensinnäkin sinun on päätettävä, oletko valmis panostamaan omaa aikaasi ja energiaasi hankkiaksesi viranomaishyväksynnän työntekijöiden palkkaamiseen ulkomailta.  Jos päätät hoitaa prosessin itse etkä halua tehdä sitä itse, sinulla pitäisi olla nimetty henkilö, josta voi tulla asiantuntija ja joka pysyy prosessin kärjessä.  Ulkomaalaisten työntekijöiden palkkaaminen edellyttää asiantuntemusta maakuntien työnormeista, HRSDC:n vaatimuksista ja maahanmuuttolainsäädännöstä. Toinen vaihtoehto on käyttää hyvämaineista ulkomaista työvoimaa rekrytoivaa yritystä, joka hoitaa prosessin puolestasi.  Valtuutat agentin toimimaan kolmannen osapuolen edustajana ja toimimaan puolestasi kaikissa työntekijöiden rekrytointiin liittyvissä asioissa.  Tämä voi olla varsin vaarallista, ellet ole palkannut yritystä, jolla on toimilupa ja erinomainen maine HRSDC:ssä ja Kanadan maahanmuuttovirastossa. Muista, että useimmissa tapauksissa rekrytoijilla on oltava toimilupa sekä täällä että ulkomailla. Manitobassa, Albertassa ja Brittiläisessä Kolumbiassa on tiukat lupavaatimukset. CRFA on valinnut ulkomaiset rekrytointiyritykset niiden eettisyyden ja kaikkien viranomaismääräysten noudattamisen perusteella. http://www.crfa.ca/resources/labourshort\\\... .  Välittäjät, jotka tarjoavat palveluja veloittamatta palkkioita, saavat yleensä rahaa työntekijöiltä.  Tällaisen välitystoimiston käyttäminen altistaa sinut valtaville riskeille. On viisasta käyttää välitystoimistoa, jonka henkilökuntaan kuuluu CSIC:n lisenssin omaava maahanmuuttokonsultti.  Valitse rekrytoijasi huolellisesti! säännöllisesti päivityksiä varten.  Esimerkiksi huhtikuussa 2011 voimaan tulevassa uudessa lainsäädännössä todetaan, että neljän vuoden Kanadassa työskentelyn jälkeen useimpien ulkomaalaisten työntekijöiden on palattava kotiin neljän vuoden ajaksi.  Tätä sääntöä ei sovelleta takautuvasti.  Kello alkaa tikittää 1. huhtikuuta 2011. 3. Aiempi vaatimustenmukaisuus on ratkaisevan tärkeää tulevan menestyksen kannalta Toinen voimaan tuleva muutos on aiempien vaatimustenmukaisuuden tarkastus . Uutta työmarkkinatodistusta (Labour Market Opinion, LMO) hakiessaan Service Canadan virkailija voi pyytää jäljennöksiä aiemmista palkkatodistuksista, sisäisistä sopimuksista (esim. univormuvähennykset, huonekalujen hankintaan lainattu raha jne. Tämä voi olla vaikeaa monille työnantajille, jotka ovat saattaneet joutua vähentämään työtunteja taantuman aikana. Jos et läpäise tarkastusta etkä pysty esittämään asianmukaisia perusteluja, yrityksen nimi lisätään HRSDC:n mustalle listalle ja sinua kielletään palkkaamasta tilapäisiä ulkomaisia työntekijöitä vähintään kahden vuoden ajan. Yritysten, jotka haluavat menestyä ohjelmassa, on valmisteltava nämä asiakirjat etukäteen.  Hallituksen odotusten tunteminen vähentää tuleviin hakemuksiin liittyvää harmia. 4. Esiseulaa rekrytoidut työntekijät pysyvyyttä varten Ulkomaalaisten työntekijöiden pätevyysvaatimukset, joita tarvitaan Kanadassa työskentelyyn tilapäisesti, ovat paljon vaatimattomammat kuin ne, joita tarvitaan pysyvään maahanmuuttoon. Menestyvät yritykset valitsevat ulkomaisia ehdokkaita pitäen samalla mielessä nykyiset maahanmuuttovaatimukset. Sinun tulisi etsiä ehdokkaita, jotka voivat pätevöityä ammattitaitoiseen tehtävään myöhemmin.  Jos esimerkiksi etsit ravintolatiskin hoitajaa, perehdy hakijan historiaan ja hanki todisteita ammattitaitoisesta työstä (mahdollisesti kokin, esimiehen tms. tehtävistä) ja korkeakoulutuksesta.  Vaikka matalan ammattitaidon omaaville työntekijöille on tarjolla ohjelmia, joiden avulla he voivat saada pysyvän oleskeluluvan, hyväksyttyjen määrä on vuosittain rajallinen.  Jos hakija hakee liittovaltion pistejärjestelmään perustuvan ammattitaitoisen työntekijän ohjelman mukaisesti, Kanadan maahanmuuttovirasto hyväksyy hakemukset ammattitaitoisilta</w:t>
      </w:r>
    </w:p>
    <w:p>
      <w:r>
        <w:rPr>
          <w:b/>
          <w:color w:val="FF0000"/>
        </w:rPr>
        <w:t xml:space="preserve">id 299</w:t>
      </w:r>
    </w:p>
    <w:p>
      <w:r>
        <w:rPr>
          <w:b w:val="0"/>
        </w:rPr>
        <w:t xml:space="preserve">~ Ompelu, kaavojen muokkaus, vintage-tyyli, eettinen muoti ja paljon muuta Tiramisu Three-Ring: Langat, jalat ja ompeleet (olen myöhässä tänään, olen pahoillani!).  Youtube päätti jostain syystä kestää 320 minuuttia ladata 2 minuuttia materiaalia). Tämän illan sirkuksessa on kolme kehää: Langat, silmukat ja jalat, joita käytetään neulevaatteiden rakentamisessa! Tämä on askel ylöspäin aloittelijoiden chatista. Kuten edellisessä Sirkuksen Neulostabilisaattori-osiossa, sen sijaan, että olisin vain kertonut mieltymykseni neuleiden ompeluun, testasin jalkoja ja dokumentoin tulokseni, jotta voitte arvioida, miten jalat käsittelevät kangastani.  Tämän illan testikangas on hyvin ilkikurinen, mutta upea ja mukava pellavajersey.  Tuntui huijaukselta käyttää hyvin käyttäytyvää interlockia.  Kokeile näitä itsekin, haluaisin nähdä, miten se toimii sinulla. Mutta ensin- hyvin lyhyt sana neulosten ompeluun käytettävistä langoista: Rengas 1: Langat Langat soittavat tänä iltana avajaisnäytöksenä - ei päätapahtuma, mutta mainitsemisen arvoinen.  Rakennuslankoja käytetään ompelukoneessa rakennusompeleiden saumojen ompelemiseen.  Suosittelen vahvasti, ettet osta halpoja nimettömiä monivärisiä lankapaketteja, joita näkee usein suurissa ompelimoissa.  Lanka luo sauman, sen pienen kuitukappaleen, joka sitoo kankaan yhteen ja muodostaa vaatteen.  Älkää halpuuttako. Se ei ole sen arvoista pitkällä aikavälillä. Villamaista nailonlankaa käytetään usein overlockerin/solmimislaitteen alemmassa silmukassa ja joskus myös puolassa.  (Se on pehmeää ja "laajenevaa", mikä tarkoittaa, että siinä on paljon venyvyyttä.  Läheltä katsottuna se on villamaista.  Hieno vinkki, joka ei liity asiaan: se sopii erinomaisesti käärittyihin saumoihin herkissä kankaissa, sillä langan "paksu" laatu täyttää pienet aukot ompelussa. Serging/Overlocking-lankaa käytetään yleensä 3, 4 tai 5 lankaa yhdessä.  Kevyemmän langan aikaansaamiseksi ne kehrätään hienommiksi ja usein heikompilaatuisista kuiduista.   Tämä toimii hyvin, kunhan lankoja käytetään 3, 4 tai 5 yhdessä - ei ole hyvä idea laittaa ompelulankaa kotiompelukoneeseen. Käytän Janome 4900 -ompelukonetta.  Jotkin esitetyt jalat ja ompeleet saattavat vaihdella merkistä toiseen. Tämä video on nopea esittely siitä, miten ompelen mukavan tasaisen rivin yläpistoilla saumaa pitkin.  Tavallinen suora ommel, jonka pituus on 3,0, toimii hyvin pintatikkinä.  Minusta ne eivät ponnahda, vaan yleensä ompelen kaikki saumat, jotka haluan kiinnittää paikoilleen pesun ja käytön aikana.  En aina ompele, mutta kun ompelen, ompelen yleensä olkasauman ja kaikki sidontasaumat. Minulla on kaksi koneeni mukana tullutta ylikiinnitys-/saumausjalkaa.  Useat ompeleet on suunniteltu käytettäväksi näiden jalkojen kanssa.  Se on mielenkiintoinen ajatus, ja se toimii parhaiten tiheiden tai raskaiden kankaiden kanssa.  Neuloksia ne pureskelevat useammin kuin neuloksia.  Toisesta overlocking-jalasta kerrotaan täällä. Rehellisesti sanottuna, en juuri käytä overlocking-jalkaa.  Minulla on overlocker, joka luo nopean ja siistin lopputuloksen.   Kun haluan käyttää toista viimeistelyä neulosauman vakauttamiseksi, käytän vanhaa luotettavaa kolminkertaista siksak-ompelua.  Mutta tieteen nimissä ajattelin mainita ne. Rengas 3: Voi kuinka monta, monta jalkaa tapaat Pidän jaloista.  Jotkut niistä mullistavat ompeluprosessini.  Jotkut niistä eivät ole tinan arvoisia.  Pitäen mielessä vasta ompelua harrastavan parhaan ystäväni (ja muut vasta-alkajat), jotka lukevat, nimitän vain nopeasti muutaman jalan, joita usein käytetään / markkinoidaan neuleiden ompeluun.  Jos sinulla on vielä jotain muuta lisättävää, jätä kommentti. Useimmissa koneissa on tämän näköiset jalat tavalliseen ompeluun.  Alhaalla oleva jalka (F-jalka) on tarkoitettu käytettäväksi hienojen ompeleiden kanssa, koska jalkojen "varpaat" ovat leveämmät, jotta ne eivät häiritse kirjontaa.  Koko jalka on kirkas näkyvyyden helpottamiseksi. Näitä kahta overlocking-jalkaa käytin yllä olevissa videoissa.  Haluan pitää niistä, ja pidänkin niistä tiheiden, raskaiden tai paksujen kudottujen kankaiden kohdalla.   Ne ovat kuitenkin yleensä melko huonoja viimeistelyssä.</w:t>
      </w:r>
    </w:p>
    <w:p>
      <w:r>
        <w:rPr>
          <w:b/>
          <w:color w:val="FF0000"/>
        </w:rPr>
        <w:t xml:space="preserve">id 300</w:t>
      </w:r>
    </w:p>
    <w:p>
      <w:r>
        <w:rPr>
          <w:b w:val="0"/>
        </w:rPr>
        <w:t xml:space="preserve">Älä unohda sammuttaa keijuvaloja Siitä lähtien, kun sain selville, että 15 % kotitalouksien sähköstä tuhlataan jättämällä televisiot, hifit ja muut laitteet valmiustilaan - mikä maksaa meille jokaiselle keskimäärin 37 euroa vuodessa ? varmistan, että sammutan laitteet, kun en käytä niitä. Yleisesti ottaen valaistuksen osuus kotitalouksien sähköstä on 15 prosenttia, ja 100 joulupuun valot, jotka jätetään päälle 10 tunniksi päivässä 12 joulupäivän aikana, tuottavat tarpeeksi hiilidioksidia 60 ilmapallon puhaltamiseen - varmista siis, että hankit taloosi energiansäästölamppuja, ja kokeile jouluna näitä aurinkoenergialla toimivia köysivaloja tai näitä aurinkoenergialla toimivia joulun ulkovaloja, jotta saat talven säihkettä ilman, että hiilijalanjälkesi kasvaa. Joulukortit Britanniassa lähetetään vuosittain arviolta 1,7 miljardia joulukorttia, mikä vastaa 200 000 joulukorttipuuta, ja noin miljoona joulukorttia heitetään pois joka vuosi. Pyrin lähettämään kierrätettyjä joulukortteja (kuten näitä design-kortteja ), mutta voit tehdä omat korttisi tai lähettää sen sijaan tekstiviestejä tai sähköisiä kortteja. Varmista suuren päivän jälkeen, että joulukorttisi eivät mene hukkaan - vie ne Woodland Trustin kierrätyspisteeseen. Ostan mielelläni kierrätettyjä joulukortteja hyväntekeväisyysjärjestöiltä ja lahjoitan samalla jopa 20 prosenttia vähemmän onnekkaille ihmisille. Kierrätettyä käärepaperia Ei ole mitään järkeä kierrättää roskia, jos et osta kierrätystuotteita! On arvioitu, että roskiin päätyy vuosittain 83 neliökilometriä käärepaperia, mikä riittää Guernseyn kääreeksi, joten käytän kierrätettyä käärepaperia ja yritän paketoida lahjat nauhalla tai narulla teipin sijasta. Kokeile Lisa Jonesin suunnittelemaa kierrätettyä käärepaperia. Kynttilät Parafiinikynttilät valmistetaan öljynjäämistä, joten ne eivät tee hyvää terveydellesi tai ympäristölle. Soija-, mehiläisvaha- tai luonnolliset kasvipohjaiset kynttilät ovat parempia, koska ne hajoavat biologisesti, ovat savuttomia ja siten ympäristöystävällisempiä. Koristele salit aidolla joulukoristeella Sen sijaan, että käytät rahaa keinotekoisiin joulukoristeisiin, jotka eivät hajoa biologisesti, anna luonnon koristella kotisi. Talon koristeet voi valmistaa luomu-, kierrätys- ja romumateriaaleista. Kokeile popcornia, taikinaa, kanelitankoja, rusetteja, piparkakkuja, joulutähteä, kauden marjoja, murattia ja ikivihreitä oksia ? kun olet käyttänyt ne loppuun, voit laittaa ne kompostoriin. Meiltä saat myös kierrätetyistä CD-levyistä ja tietokoneen osista tehtyjä joulukoristeita! Joulukuuset Jos olet miettinyt, kumpi on parempi, yksinkertainen vastaus on, että aidot puut ovat ympäristöystävällisempi valinta. Vaikka tekokuuset kestävätkin monta vuotta, ne valmistetaan metallista ja PVC:n johdannaisista, joiden valmistaminen vaatii paljon energiaa ja joista syntyy sivutuotteita, kuten lyijyä, joka voi olla haitallista sekä ympäristölle että ihmisten terveydelle. Keinokuusen keskimääräinen käyttöikä on vain 6 vuotta, ja koska ne eivät ole luonnostaan biologisesti hajoavia, ne saattavat saastuttaa kaatopaikkoja monien vuosien ajan. Suurin osa Yhdistyneessä kuningaskunnassa myytävistä tekokuusista valmistetaan nykyään Taiwanissa ja Kiinassa, joten kuljetuksesta aiheutuu ylimääräisiä energiakustannuksia. Aidot puut ovat hiilineutraaleja, sillä ne sitovat kasvaessaan yhtä paljon hiilidioksidia kuin ne päästävät poltettaessa tai hajotessaan. Ne ovat myös villieläinten elinympäristö ja luonnollisesti uusiutuva luonnonvara, ja ne tuntuvat yleensä paljon mukavammilta kodissasi. Ne voidaan istuttaa puutarhaan joulun jälkeen, ja niitä voidaan käyttää myös ensi vuonna. Vuonna 2006 brittiläisissä kodeissa ja toimistoissa oli kuusi miljoonaa joulukuusta. Niistä vain 10 prosenttia kierrätettiin ja alle 5 prosenttia istutettiin käytettäväksi uudelleen ensi vuonna, joten... Ostovinkkejä Osta pienimuotoiselta kestävän kehityksen mukaiselta tuottajalta ja/tai varmista, että kuusella on Forest Stewardship Council (FSC) -akkreditointi. Luettelo tuottajista on osoitteessa www.soilassociation.org/christmas. Valitse puu, jolla on juuret, jotta se voidaan istuttaa uudelleen. Jos uudelleenistutus ei ole mahdollista, useimmat paikalliset kunnat järjestävät joulukuusen kierrätysjärjestelmiä. Ota yhteyttä omaan jäsenvaltioosi tai käy osoitteessa www.letsrecycle.com. Paristoja kannattaa käyttää viisaasti Perheissä voi kulua paljon paristoja, erityisesti jouluna. Paristot sisältävät myrkyllisiä kemikaaleja, ne eivät hajoa biologisesti ja niitä on vaikea kierrättää. Käytä sen sijaan ladattavia paristoja tai kokeile uutta paristovihjettä,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docId:69456D29DEAE708F5D3D7574D9FA16FD</keywords>
  <dc:description>generated by python-docx</dc:description>
  <lastModifiedBy/>
  <revision>1</revision>
  <dcterms:created xsi:type="dcterms:W3CDTF">2013-12-23T23:15:00.0000000Z</dcterms:created>
  <dcterms:modified xsi:type="dcterms:W3CDTF">2013-12-23T23:15:00.0000000Z</dcterms:modified>
  <category/>
</coreProperties>
</file>