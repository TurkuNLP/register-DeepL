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Lefa Mark AB Lefa Mark tekee laajoja kunnostustöitä kerrostalojen, koulujen, katujen ja puistojen ympärillä sekä edistyksellisiä kivitöitä. Toimialamme - Talojen maaperä ja perustukset - Seinät ja rappaus - Muut toimialat</w:t>
      </w:r>
    </w:p>
    <w:p>
      <w:r>
        <w:rPr>
          <w:b/>
          <w:color w:val="FF0000"/>
        </w:rPr>
        <w:t xml:space="preserve">id 1</w:t>
      </w:r>
    </w:p>
    <w:p>
      <w:r>
        <w:rPr>
          <w:b w:val="0"/>
        </w:rPr>
        <w:t xml:space="preserve">Hanki laajakaista lyhyeksi ajaksi. Wifi to go! Ei kuukausimaksua, vain käynnistysmaksu, erittäin helppoa! Hanki laajakaista lyhyeksi ajaksi. Wifi to go! Ei kuukausimaksua, vain perustamismaksu, erittäin halpa! Hanki laajakaista lyhyeksi ajaksi. Wifi to go! Kampanja! 4 kuukautta puoleen hintaan - TH1NG the smart operator - Viaplay Movies &amp; Series - 2 kuukautta ilmaiseksi Hyvä ja nopea laajakaista kuitu/LAN:in kautta! Hyvä ja nopea laajakaista kuituverkossa, sis. Kiinteä IP-osoite! Täydellinen niille, jotka ovat paljon internetissä ja katsovat usein elokuvia ja televisiota verkossa. Tukee myös useampia liitettyjä laitteita! Kampanja: Laajakaista 329 kr/kk 12 kk:n ajan ilman sitoutumista - Testaa voittava wlan-reititin, jossa on Wifi 6 mukana Juuri nyt kampanja - 299 kr/kk 12 kk:n ajan. Erittäin tehokas ja vakaa laajakaista kuidun yli, mukaan lukien kiinteä IP! Ei asennusmaksua &amp; ei sitoutumisaikaa! Nopea laajakaista edulliseen hintaan Laajakaista niille, joilla on korkeat nopeusvaatimukset. Ihanteellinen, jos sinulla on useita yhdistettyjä laitteita ja jos myös suoratoistat elokuvia, katsot näytelmiä tai lataat suuria tiedostoja Uskomattoman tehokas ja vakaa laajakaista kuituliittymän kautta! ½-hinta 3 kuukaudeksi! - KAMPANJA! - Salamannopea wlan-reititin, jossa on Wifi 6 mukana Uskomattoman tehokas ja vakaa laajakaista kuidun kautta! Uskomattoman tehokas ja vakaa laajakaista kuidun ja kiinteän IP:n kautta! ½-hinta 3 kuukaudeksi! - KAMPANJA! Tarjous on voimassa vain uusille Bahnhof-asiakkaille. - Viaplay Elokuvat ja sarjat - 2 kuukautta ilmaiseksi Supernopea laajakaista - täydellinen, kun useat striimaajat ja pelaajat pelaavat samanaikaisesti - Testivoittoinen Wlan-reititin, jossa on mukana Wifi 6 Jos haluat olla varma, että sinulla on nopein yhteys kaikissa tilanteissa, suosittelemme nopeinta laajakaistayhteyttämme. Vain sinulle, jolla on FiberLAN! Tarjous on voimassa vain uusille Bahnhof-asiakkaille. - Testipalkittu Wifi-reititin, jossa on Wifi 6 mukana Jos haluat olla varma, että sinulla on nopein yhteys kaikissa tilanteissa, suosittelemme nopeinta laajakaistayhteyttämme. Vain sinulle, jolla on FiberLAN! Hanki todella hyvä yhteys Telialta.</w:t>
      </w:r>
    </w:p>
    <w:p>
      <w:r>
        <w:rPr>
          <w:b/>
          <w:color w:val="FF0000"/>
        </w:rPr>
        <w:t xml:space="preserve">id 2</w:t>
      </w:r>
    </w:p>
    <w:p>
      <w:r>
        <w:rPr>
          <w:b w:val="0"/>
        </w:rPr>
        <w:t xml:space="preserve">Camilla. Äiti, sertifioitu meikkitaiteilija ja sertifioitu ripsienpidennyksen asiantuntija. Syntynyt vuonna 1986, asun Halmstadin ulkopuolella sijaitsevassa talossa komean poikani Jonathanin, tyttäreni Esterin (syntynyt tammikuussa 2013) ja kissani Dexterin kanssa. Tykkään: Perheestäni, tatuoinneista, Vanessa Ivesistä, Buffysta, Winchester Brothersista, oluesta, tv-ohjelmista, matkustamisesta, glitteristä, käsitöistä, kasvisruoasta, söpöistä eläimistä ja musiikista. Etsi tästä blogista Olipa kerran Lindsay maailman komein tyttö. Tänään :( Joten. Tämä tyttö on samanikäinen kuin minä eli 26-vuotias tänä vuonna :( - Ehdottomasti. Tarkistan asian, kun minulla on aikaa. Mutta ehkä joskus ensi viikolla. Muuten lotta ihmettelen, jos haluat olla mefarbetarsamtal tällä viikolla tulossa vai jos odotat kunnes e tillbaKs jep tarkistaa hieman lähempänä miten voin, mutta ehkä torstaina Katso elokuva, jossa Devote profiilit neuloa eachin mini hattu. Yhteistyössä viaton. 25 Mathilda on tullut asunto, JÄLLEEN! Tytöt puhuvat turvallisen asunnon tärkeydestä sekä vuokraamisesta, ostamisesta ja vuokraamisesta. He puhuvat myös asioista, jotka he olisivat halunneet tietää yläkouluaikoina. 0</w:t>
      </w:r>
    </w:p>
    <w:p>
      <w:r>
        <w:rPr>
          <w:b/>
          <w:color w:val="FF0000"/>
        </w:rPr>
        <w:t xml:space="preserve">id 3</w:t>
      </w:r>
    </w:p>
    <w:p>
      <w:r>
        <w:rPr>
          <w:b w:val="0"/>
        </w:rPr>
        <w:t xml:space="preserve">Kaurakeksejä | 8 ainekset Ainesosat - 750 grammaa kaurahiutaleita - 1 l maitoa - 200 grammaa voita, huoneenlämpöistä - 2 dl tomusokeria - 1 tl suolaa - 30 grammaa hirvensarvisuolaa - 4 dl vehnäjauhoja - 1 jauho, ylimääräinen leivontaan Valmistelu - 1. Laita kaurahiutaleet kulhoon ja kaada joukkoon maito sekoittaen. Laita yöksi viileään paikkaan. - 2. Laita uuni 250 asteeseen. - 3. Klikkaa pehmennetty voi kulhoon kaurahiutaleiden kanssa. Sekoita sokeri, suola ja hirvensarvisuola vehnäjauhojen joukkoon. Sekoita, kunnes kaikki on hyvin sekaisin. - 4. Jauhota leivinpelti ja työstä taikinaa vähän kerrallaan pienellä määrällä jauhoja, kunnes se on tasaista. - 5. Kauli taikina noin 4 mm paksuksi. Nosta pyöreitä keksejä keksiveitsellä tai kulholla. - 6. Aseta jauhotetulle leivinpaperille tai leivinpaperille ja nakerra keksejä. - 7. Paista 6-7 minuuttia. Keksien pitäisi saada hieman väriä. Tina Hellberg</w:t>
      </w:r>
    </w:p>
    <w:p>
      <w:r>
        <w:rPr>
          <w:b/>
          <w:color w:val="FF0000"/>
        </w:rPr>
        <w:t xml:space="preserve">id 4</w:t>
      </w:r>
    </w:p>
    <w:p>
      <w:r>
        <w:rPr>
          <w:b w:val="0"/>
        </w:rPr>
        <w:t xml:space="preserve">Pysäköity Loopiaan. Tämän verkkotunnuksen on ostanut ja pysäköinyt asiakkaamme. Jos haluat selvittää yyyyyyy julkiset omistus- ja yhteystiedot, voit käyttää palvelua Kun rekisteröit verkkotunnuksen kanssamme, voit lisätä LoopiaDNS-verkkotunnuspalvelun ja saada käyttöösi seuraavat ominaisuudet ja paljon muuta. Tämä maksaa vain 99 kr/vuosi riippumatta verkkotunnusten määrästä. Lisätietoja LoopiaDNS:stä saat verkkosivuiltamme osoitteessa www.loopia.se/loopiadns. Verkkotunnuksia kaikille. Houkuttelevat hinnat houkutteleville verkkotunnustyypeille. Käy osoitteessa yyyyywww.loopia.se/domannamn/ saadaksesi tietoa yyyyyon kaikista verkkotunnustyypeistä. Kaikki alla olevat vuosimaksut sisältävät luonnollisesti arvonlisäveron. Mitä on verkkotunnus ilman verkkosivustoa? Mikset täydentäisi verkkotunnustasi Business Package Business Package Plus -paketilla Aloita verkkosivustosi, verkkokauppasi tai blogisi yhdellä napsautuksella. Mukana on myös Loopia SuperSupport, tietokannat, päivittäinen varmuuskopiointi, webmail ja kaikki muu, mitä tarvitset menestyksekkääseen Internet-esiintymiseen.</w:t>
      </w:r>
    </w:p>
    <w:p>
      <w:r>
        <w:rPr>
          <w:b/>
          <w:color w:val="FF0000"/>
        </w:rPr>
        <w:t xml:space="preserve">id 5</w:t>
      </w:r>
    </w:p>
    <w:p>
      <w:r>
        <w:rPr>
          <w:b w:val="0"/>
        </w:rPr>
        <w:t xml:space="preserve">En tiedä, mikä minua vaivaa. Olen todella ujo, vetäytyvä ja näkymätön ihminen. Mutta kun puhumme televisiosta ja kuvauksista, innostun hieman. Ja jos löydän ohjelman, joka etsii osallistujia, minä olen se, joka etsii. Ihan vain tiedoksi. Jos kaikki olisi mennyt hyvin, olisin ollut naimisissa Rakkautta ja hulluutta -ohjelmassa, miljonääri Rahaa pöytään -ohjelmassa, siskoni olisi ollut mukana deittiohjelmissa... Ehkä on hyvä, että näyttäydyt vain harvoissa medioissa? Okei, maanantaina oli siis minun hetkeni parrasvaloissa. Ja me olimme niin kaukana alapuolella. Kämmeneni hikoilivat, kuiskuttelin taktisia keskusteluja Henrikin kanssa ja olin yleisesti ottaen ahdistunut. Mutta jossain vaiheessa jäimme kiinni. Käänsimme laivan ympäri ja menimme finaaliin pölynimurilla. Pölynimuri, josta tulisi legendaarinen, sanoi isäntä Henrik Johnsson, joten kuka tietää, saatat nähdä minut Agnetan uudenvuoden karkkeissa, haha. Joka tapauksessa voitimme, mutta finaalissa se meni hyvin. 2 palloa, ei kielioppia, mutta ainakin 1000 kruunua bingopeliä netissä. Minulla on uusi harrastus! Ja sitten 2500: - ansaitsimme peruskierroksella. Puolustuksekseni haluaisin kieltää kaiken yhteyden siihen leukaan, joka oli kasvoillani. Ja ne kaivokset, mistä ne tulivat? Onneksi minulla oli vitsiase kädessäni, kun katsoin 😉.</w:t>
      </w:r>
    </w:p>
    <w:p>
      <w:r>
        <w:rPr>
          <w:b/>
          <w:color w:val="FF0000"/>
        </w:rPr>
        <w:t xml:space="preserve">id 6</w:t>
      </w:r>
    </w:p>
    <w:p>
      <w:r>
        <w:rPr>
          <w:b w:val="0"/>
        </w:rPr>
        <w:t xml:space="preserve">Memphisin kansainvälinen lentoasema Memphisin kansainvälinen lentoasema (IATA: MEM, ICAO: KMEM, FAA LID: MEM) on lentoasema Memphisissä, Tennesseessä, Yhdysvalloissa. Lentoasema on Northwest Airlinesin tärkeä solmukohta. Ulkoiset linkit[muokata] - Wikimedia Commonsissa on Memphisin kansainväliseen lentoasemaan liittyvää mediaa. - Memphisin kansainvälinen lentoasema.</w:t>
      </w:r>
    </w:p>
    <w:p>
      <w:r>
        <w:rPr>
          <w:b/>
          <w:color w:val="FF0000"/>
        </w:rPr>
        <w:t xml:space="preserve">id 7</w:t>
      </w:r>
    </w:p>
    <w:p>
      <w:r>
        <w:rPr>
          <w:b w:val="0"/>
        </w:rPr>
        <w:t xml:space="preserve">FINA MEN LAGADE JEANS BYXOR CROCKER 34/32 () ᐈ Osta Tradera Käytämme evästeitä crocker gora maalauksia omien kuvien sivusto toimii hyvin. Jatkamalla selaamista hyväksyt evästeiden käytön. Avasimme ensimmäisen myymälämme 47 vuotta sitten. Vuosi oli ja paikka Helsingborg. Sairas asia, että tajusimme sen jälkeen, mutta että jotkut asiat todella mutta olla crocker. Kuten rauhan, rakkauden ja farkkujen yhdistelmä farkut rauha, rakkaus ja farkut, kuten haluamme sanoa. hyviä leivonnaisia suklaalla Myös täällä kausivalikoimassa, mutta myös ihanasta perusvalikoimastamme. Joten halusitpa sitten kivat farkut, siistin t-paidan tai kivan. Meillä on merkkejä kuten Crocker, Lee, Levi's, Tiger of sweden, Velour, Replay. Farkut. Valitse tiukka, klassinen, trendikäs tai kapeneva tyyli löytääksesi itsellesi sopivan tyylin. Se siitä JC:stä: Ohjelmassa paljastuu, että ketjun kiinalaisten omistajien ja Smart Perfect Limited -yhtiön välillä oli erimielisyyksiä, sillä Smart Perfect Limitedillä oli ratkaiseva vaikutus Crockerin jälleenrakennukseen, koska se oli suurin farkkuyritys ja saattoi näin ollen auttaa saamaan velat anteeksi. Smart Perfect on rekisteröity Seychelleille, mutta sillä on osoite Hongkongissa, ja se on yritys, joka osti Crocker-farkkumerkin JC:ltä. Koska farkkuja ei ole päivätty, kukaan ei tiedä, milloin kauppa tehtiin. Miljoonien dollarien velat yhtiöltä ovat kuulemma syntyneet sen jälkeen, kun JC oli velkaa Crocker-yhtiölle lisää rahaa. Ohjelmassa yksityisoikeuden professori ja yrityssaneerausten asiantuntija Marie Karlsson Tuulas sanoo, että olosuhteet näyttävät oudoilta ja että rikosepäilyjä voi olla, koska yritysten väliset yhteydet ja Crockerin myyntiin liittyvät olosuhteet ovat epäselvät. Sivukartta hiutaleet jalassa Suosikki ja must-have farkuissa - mutta kuinka kunnolliset farkut oikeasti ovat? Mutta se voi maksaa mitä tahansa muutamasta crockerista useisiin tuhansiin dollareihin. Crockerin farkut vaan Pohjoismaiden suurin merkkivaatteiden myyntipiste! Oikeat farkut ovat vaatekappale, joka toimii 7 päivää viikossa: siksi on tärkeää miettiä ostosta. Olenko minä Black Crockerin farkkutyyppi? Nykypäivän farkkujen kestävyys on kuuma keskustelunaihe. Testfactin testit osoittavat, että mutta kaiken kaikkiaan Crocker. Parhaat farkut itsessään yksi halvemmista merkeistä. Kuka ei ole vannonut, että hänen suosikkifarkkunsa ovat menneet rikki? Ne halkeilevat haaroista, hiertävät reisien sisäpuolella tai yksinkertaisesti kuluvat ja menettävät värinsä. Täältä löydät farkut, perusvaatteet ja asusteet. . Etsitkö kuitenkin myös vaatteita, joita sinun tarvitsee harvoin vaihtaa, koska ne ovat niin kestäviä ja. Crocker. Farkut ovat Crockerin intohimo, mutta myös perustarvikkeita, kenkiä jne. 0. Väri. Musta. Valkoinen. Harmaa. Beige. Denim. Vaalea farkku. Tumma farkku. Punainen. Oikeat farkut ovat vaatekappale, joka toimii 7 päivää viikossa: siksi on tärkeää miettiä ostosta. Olenko minä mustien farkkujen ystävä? Nykypäivän farkkujen kestävyys on kuuma keskustelunaihe. Testfactin testit osoittavat, että mutta kaiken kaikkiaan Crocker. Parhaat farkut itsessään yksi halvemmista merkeistä. Kuka ei ole vannonut, että hänen suosikkifarkkunsa ovat menneet rikki? Ne halkeilevat haaroista, hiertävät reisien sisäpuolella tai yksinkertaisesti kuluvat ja menettävät värinsä. Täältä löydät farkut, perusvaatteet ja asusteet. . Etsitkö kuitenkin myös vaatteita, joita sinun tarvitsee harvoin vaihtaa, koska ne ovat niin kestäviä ja. Crocker. Farkut ovat Crockerin intohimo, mutta myös perustarvikkeita, kenkiä jne. 0. Väri. Musta. Valkoinen. Harmaa. Beige. Denim. Vaalea farkku. Tumma farkku. Punainen. Kevään parhaat farkut - 12 tyyliä, joita et halua missata! crocker farkut miehet Anthony Vince Nail Salon. Anthony Vincen kynsisalonki. Anthropologie. Eric Balfour, näyttelijä: Haven. Eric Balfour syntyi 24. huhtikuuta Los Angelesissa, Kaliforniassa, Yhdysvalloissa nimellä Eric Salter Balfour.</w:t>
      </w:r>
    </w:p>
    <w:p>
      <w:r>
        <w:rPr>
          <w:b/>
          <w:color w:val="FF0000"/>
        </w:rPr>
        <w:t xml:space="preserve">id 8</w:t>
      </w:r>
    </w:p>
    <w:p>
      <w:r>
        <w:rPr>
          <w:b w:val="0"/>
        </w:rPr>
        <w:t xml:space="preserve">BFD (Philip K Dick) Ajattele siis Luojaasi nuoruudessasi, ennen kuin tulevat pahat päivät ja vuodet lähestyvät, joista sanot: "En löydä niistä mitään iloa" (....) Kun joka kukkulaa pelätään ja kauhut asuvat teillä; kun mantelipuu kukkii ja heinäsirkka laahustaa ja kaprakka on voimaton, nyt kun ihminen menee ikuiseen asuinpaikkaansa ja itkijät jo kävelevät ja odottavat kadulla (...) Turhuuksien turhuus, sanoo Saarnaaja. Kaikki on turhuutta. Saarnaaja 12:1-8 Berkeley, Kalifornia, kesä 1950. Nuori mies kyykistyy purkutontilla. Hänen kädessään on kahvipurkki. Hitaasti hän ottaa kannen pois ja päästää ulos pienen hiiren: hän on saanut sen kiinni keittiössään ja näkee sen nyt syöksyvän pois roskien seasta. Hän nousee ylös ja kävelee kotiin läpi illan. Hän on kaksikymmentäkaksi vuotta vanha, vastikään naimisiin mennyt, ostanut pienen talon kaupungin köyhemmästä osasta ja yrittää hankkia elantonsa kirjailijana. Seuraavan vuosikymmenen aikana hän tekee läpimurtonsa ja hänestä tulee hyvin vaikutusvaltainen kirjailija. Hänen elämästään tulee helvetti. Vuonna 1982 hän kuolee viidenkymmenenkolmen vuoden ikäisenä. Hänen nimensä on Philip Kindred Dick. 1 Philip K. Dick on monille vain nimi. Jos tiedät jotain scifi-genrestä, tunnet hänet ehkä Blade Runner -elokuvan tekijänä. Harva kuitenkaan ymmärtää, miten tärkeä hän on, niin sanotusti kulissien takana; hänen vaikutusvaltaansa hyvin laajalla kulttuurikentällä on lähes vaikea yliarvioida. Vuonna 1964 hän julkaisi merkittävän romaanin Palmer Eldritchin kolme leimaa. (Englanniksi se sai hieman omituisen nimen Martian Nightmare.) Runkotarina on tyypillistä scifiä, hyvää scifiä, salaperäisestä liikemiehestä Eldritchistä, joka on palannut kymmenen vuoden jälkeen läheisestä Proximan tähtijärjestelmästä. Mahdollisesti hän kuoli heti paluunsa jälkeen, mutta mukanaan hänellä oli uusi hallusinogeeninen huume, "Chew-Z", joka takaisi lopullisen pakomatkan todellisuudesta: huumeen ottaja saa luoda oman universuminsa ja pysyä siellä niin kauan kuin haluaa, mielensä mukaan. On vain yksi juju: tällaisessa solipsistisessa kosmoksessa Eldritch on Jumala. Todellisuuden hajoaminen on pian tosiasia: kukaan ei enää tiedä, onko hän "todellisuudessa" vai Chew-Z-universumissa. Ja Palmer Eldritch on kaikkialla. Hississä, kadulla, työtoverin tai vaimon kasvojen takana. Kun katsoo nykykulttuuria, voi luulla olevansa Dickin universumissa. Hän on aina aistittavissa tämän tai tuon elokuvan tai romaanin takana. Hän on kaikkialla läsnä ilman, että kukaan todella huomaa sitä. Ainakin kolme elokuvaa perustuu hänen teoksiinsa Blade Runnerin (romaani "Androidien unet"), Total Recallin (novelli "Voimme muistaa sen sinulle tukkukaupalla") ja Screamersin (novelli "Toinen variaatio") lisäksi; lisää on tulossa. Mutta jopa jo kulttimaineessa olevan Matrixin kaltaista elokuvaa ei voisi ajatella ilman Dickiä; hän olisi voinut kirjoittaa käsikirjoituksen. Kun Anders Piltz kuvailee Matrixia elokuvaksi, jolla on epätavallinen filosofinen ja uskonnollinen perusta, ja jäljittää juonessa myös muinaisen gnostilaisen ajattelun vaikutuksen, hän näkee siinä Philip K. Dickin[1], mutta nimeä ei mainita artikkelissa. [2] Reitti kulkee. Tarkovskin Solaris-elokuvan kaltaisessa elokuvassa Dickin vaikutus on hyvin tuntuva. On sanomattakin selvää, että Stanislaw Lem, joka kirjoitti Tarkovskin myöhemmin filmatisoiman romaanin, myönsi avoimesti ihailevansa Dickiä, jota hän piti ainoana kirjallisuudeltaan oikeasti pätevänä SF-kirjailijana (häntä itseään ehkä lukuun ottamatta)[3] Yhteistä näille tarinoille on niiden fenomenologinen ahdistus. Solariksessa alitajunnan ja todellisuuden välinen raja on murentunut; pahin huono omatunto saa fyysisen muodon. Matrixin päähenkilö ymmärtää, että hän on elänyt koko elämänsä tietokoneen simuloimassa unimaailmassa, jota koneet manipuloivat. Ja Blade Runner on, aivan pinnan alla,</w:t>
      </w:r>
    </w:p>
    <w:p>
      <w:r>
        <w:rPr>
          <w:b/>
          <w:color w:val="FF0000"/>
        </w:rPr>
        <w:t xml:space="preserve">id 9</w:t>
      </w:r>
    </w:p>
    <w:p>
      <w:r>
        <w:rPr>
          <w:b w:val="0"/>
        </w:rPr>
        <w:t xml:space="preserve">Tee ostokset kätevästi kotoa käsin ja nouto tavaratalostasi. Paljon on nyt ylä- ja alamäkeä, mutta haluamme edelleen auttaa sinua elämään parempaa elämää kotona. Jotta voisit tehdä ostoksia verkossa, alennamme joidenkin suosittujen toimitustapojen hintoja. Ravintolamme ovat suljettuina toistaiseksi. Nälkäiset vieraat ovat sen sijaan tervetulleita Bistroon ja Swedish Food Marketiin, jotka ovat avoinna kaikissa myymälöissä. Teemme tätä IKEAssa Ruotsissa Corona-viruksen yhteydessä Tervetuloa IKEAan! Olemme yli 70 vuoden ajan työskennelleet luodaksemme parempaa arkea monille ihmisille. Teemme tämän valmistamalla kodin sisustustuotteita ja huonekaluja, jotka ovat hyvin suunniteltuja, toimivia, kestäviä ja edullisia. Täältä löydät inspiraatiota, jonka avulla voit tehdä elämästäsi kotona hieman enemmän haluamallasi tavalla, ja voit helposti tehdä ostoksia huonekaluista ja kalusteista - kaikesta keittiöön, makuuhuoneeseen, kylpyhuoneeseen tai olohuoneeseen tekstiilien, valaisimien, sänkyjen, työpöytien, vaatekaappien, ulkokalusteiden ja uusimpien mallistojemme laajasta valikoimasta.</w:t>
      </w:r>
    </w:p>
    <w:p>
      <w:r>
        <w:rPr>
          <w:b/>
          <w:color w:val="FF0000"/>
        </w:rPr>
        <w:t xml:space="preserve">id 10</w:t>
      </w:r>
    </w:p>
    <w:p>
      <w:r>
        <w:rPr>
          <w:b w:val="0"/>
        </w:rPr>
        <w:t xml:space="preserve">Saavuttiin puistoon eläintarhaan ja kylpyyn. Lapset kylpevät juuri nyt kaikkien muiden 10.000 lapsen joukossa haha. Milton on nyt vedessä paljon etevämpi kuin aiempina vuosina, jolloin hän oli kauhuissaan. Katsotaan, uskaltaako hän myöhemmin pulahtaa syvään veteen Robinin kanssa. Huomenna menemme eläintarhaan ja ratsastamaan. Vuoden ensimmäinen oikea miniloma :) Voimme sanoa, että meillä on onnea sään suhteen. Vähintään 40 astetta ja kello on melkein viisi, uskomatonta. Toivottavasti teillä on hauskaa kotona!!! Raportoikaa lisää tänä iltana ;)Aika hypätä kakkaan, vai?! Kisu Olen Madeleine ja asun kumppanini Robinin ja ihanien lastemme Milton(syntynyt 06) ja Elvira(syntynyt 10) kanssa. Työskentelen esikoulussa, ja tavoitteeni on aloittaa keväällä 2013 korkeakoulu ja valmistua esikoulunopettajaksi. Itse blogi kertoo KAIKESTA. Kyllä, ne, jotka tapahtuvat elämässäni työn, lasten, ystävien ja ajatusten kanssa.</w:t>
      </w:r>
    </w:p>
    <w:p>
      <w:r>
        <w:rPr>
          <w:b/>
          <w:color w:val="FF0000"/>
        </w:rPr>
        <w:t xml:space="preserve">id 11</w:t>
      </w:r>
    </w:p>
    <w:p>
      <w:r>
        <w:rPr>
          <w:b w:val="0"/>
        </w:rPr>
        <w:t xml:space="preserve">18. JOULUKUU 2019-24. TOUKOKUU 2020 Maailma on täynnä harhaanjohtavaa tietoa ja voimakkaita voimia, mutta myös suuria mahdollisuuksia. Varaa työpaja Ryhdy lähdekritiikin mestariksi! Älä unohda varata ryhmääsi tai luokkaasi työpajaan Travelling Democracy Labiin. Projektipäällikkömme opastaa sinut näyttelyn läpi ja antaa sinulle välineitä, joiden avulla voit paljastaa propagandan, nähdä puolueellisen tiedon läpi ja tunnistaa mielipidekäytävät. Näyttely ja työpaja toimivat myös ponnahduslautana Ruotsin medianeuvoston toisen asteen oppilaitoksille suunnattuun metodologiseen materiaaliin Propaganda ja kuvien valta. Työpaja kestää noin 80 minuuttia, ja se soveltuu yläkoululaisille sekä aikuisopiskelijoille ja aikuisryhmille. Työpaja on tarjolla tiistaisin ja torstaisin v3 - v21 vuonna 2020. Hinta: esikoulu/koulu/vapaa-aikakeskus 750 kruunua, aikuisopiskelijat/SFI 1200 kruunua, yritykset/muut 2500 kruunua. Kirjatyöpaja Travelling Democracy Lab on ollut esillä täällä: Hjalmar Lundbohmsskolanin kirjasto Kiirunassa Maailma on täynnä harhaanjohtavaa tietoa ja voimakkaita voimia, mutta myös suuria mahdollisuuksia. Varaa työpaja Ryhdy lähdekritiikin mestariksi! Älä unohda varata ryhmääsi tai luokkaasi työpajaan Travelling Democracy Labiin. Projektipäällikkömme opastaa sinut näyttelyn läpi ja antaa sinulle välineitä, joiden avulla voit paljastaa propagandan, nähdä puolueellisen tiedon läpi ja tunnistaa mielipidekäytävät. Näyttely ja työpaja toimivat myös ponnahduslautana Ruotsin medianeuvoston toisen asteen oppilaitoksille suunnattuun metodologiseen materiaaliin Propaganda ja kuvien valta. Työpaja kestää noin 80 minuuttia, ja se soveltuu yläkoululaisille sekä aikuisopiskelijoille ja aikuisryhmille. Työpaja on tarjolla tiistaisin ja torstaisin v3 - v21 vuonna 2020. Hinta: esikoulu/koulu/vapaa-aikakeskus 750 kruunua, aikuisopiskelijat/SFI 1200 kruunua, yritykset/muut 2500 kruunua. Varaa työpaja Travelling Democracy Lab on esitetty täällä:</w:t>
      </w:r>
    </w:p>
    <w:p>
      <w:r>
        <w:rPr>
          <w:b/>
          <w:color w:val="FF0000"/>
        </w:rPr>
        <w:t xml:space="preserve">id 12</w:t>
      </w:r>
    </w:p>
    <w:p>
      <w:r>
        <w:rPr>
          <w:b w:val="0"/>
        </w:rPr>
        <w:t xml:space="preserve">kakfateriet.se - osat oman kakkulautasen rakentamiseen lattialautanen 1-3 päivän toimitus Vain 29kr toimitus 30 päivää avoin kauppa Etusivu Miten teen kakkulautasen? Hienoa olla 3 vaihetta varten kupilla , lautasella, lautasella Niin uskomattoman mukava ja paljon mukavampi todellisessa elämässä, rakastunut näihin. En saanut ohjeita niin saatoin porata 3 levyn läpi sitten se oli poissa ei tiennyt että se piti liottaa , mutta muuten se toimi hyvin ruuvimeisselissä :) Loistava muoto ja erittäin helppokäyttöinen! Tuli uskomattoman hieno ja toimi loistavasti porien kanssa! Ota yhteyttäMy leon o. LeonoraTel: 070-7221195E-mail: info@kakfateriet.se Seuraa meitä Uutiskirje Tietoa meistäKakfaterietistä löydät tuotteen, jolle on ollut kysyntää jo pitkään, nimittäin valmiita osia omien kakkutynnyreiden rakentamiseen. Tuotteet</w:t>
      </w:r>
    </w:p>
    <w:p>
      <w:r>
        <w:rPr>
          <w:b/>
          <w:color w:val="FF0000"/>
        </w:rPr>
        <w:t xml:space="preserve">id 13</w:t>
      </w:r>
    </w:p>
    <w:p>
      <w:r>
        <w:rPr>
          <w:b w:val="0"/>
        </w:rPr>
        <w:t xml:space="preserve">Se ei ole itsestään selvää, se tuli mieleeni. Istuimme Abben kanssa kahvilassa Käringön laiturilla Bohuslandin saaristossa. Olin nauttinut lattea kaikessa rauhassa, kun Abbe mässäili jäätelöä muiden lasten kanssa. Äiti lähti yksin kävelylle etsimään korttia ystäväni pojalle, joka on nyt niin aikuinen, että hänet konfirmoidaan huomenna. Voi hyvänen aika, jäätelö oli loppu, ja Abbe kiipesi syliini, kun yritin saada caffe latteni kestämään ikuisesti. Mikään ei ole sen parempaa kuin päästä joskus pitelemään häntä sylissä. Kuten juuri nyt. Kun minulla on kaikki maailman aika, enkä tee mitään kehittyneempää kuin kahvikupin hörppiminen. Olen jo alkanut huomata isoveljen kohdalla, että ne kerrat, jolloin saan halailla hänen kanssaan, käyvät yhä harvemmiksi. Yöllä ja aamulla, kun hän herää, poikkeus.No, Abbe kiipeilee sylissäni ylös ja alas. Hän seisoo pitkiä hetkiä reisilläni, jotta hän näkee kaiken, mitä sillalla tapahtuu. Ihmiset tulevat ja menevät, kantavat ruokakasseja kaupasta matkalla veneen minimaaliseen kylmätilaan, joku kävelee ohi katselemaan ihmisiä, joku toinen on tilaamassa rapuja kalakauppiaalta. Elämä sujuu juuri sillä rennolla tahdilla, jota lomalla haluaa.Kun Abbe nousee syliini, käytän tilaisuutta hyväkseni ja halaan häntä tiukasti. Painan hänen pientä rintaansa päätäni vasten, ja tuntuu kuin mikään maailmassa ei voittaisi tätä hetkeä. Abbe höpöttää kaikesta näkemästään ja ihmettelemästään, kun kuulen jotain, joka saa minut tajuamaan, miten ihmeellistä elämä on. Laitan korvani hänen rintaansa vasten ja kuuntelen. Dunk-dunk, dunk-dunk, dunk-dunk, dunk-dunk. Hetken ajan jätän huomiotta kaikki Abben "mikä tuo on?" kysymykset. ja kaikki "miksi?" ja uppoutua tuon pienen sydämen rytmiin. Ja sitten ajattelen, miten ihmeellistä kaikki on kuitenkin. Kuvittele sen sykkivän ja sykkivän, tikittävän ja käyvän Abben rinnassa. Mikä ihme.Muita blogeja lapsista, sydän, sydänlapsi, rakkaussaari, jäätelö, latte, ihme, ihme Åsa Abbe on maailman mukavin poika. Taistelija, jolla on synnynnäinen sydänvika. Kultaseni, jolla on kromosomipoikkeavuus matkatavaroissaan. Tässä ovat muistoni Abben syntymäpäivästä eteenpäin.....Jos haluat seurata minua alusta alkaen, selaa blogin alareunaan - maaliskuun puoliväliin 2005. Jos haluat mieluummin lukea siitä, miten asiat ovat nykyään, aloita alusta..... kuten tavallinen blogi. Epätavallisesta miehestä. Saadakseen täyden kuvan Abbesta ja tästä blogista on parasta lukea kaikki alusta alkaen, mutta se olisi hieman liikaa vaadittu kaikilta. Tässä on 50 linkkiä, jotka tekevät yhteenvedon. Se alkaa maaliskuun puolivälissä 2005, kun Abbe syntyy. Pian käy ilmi, että hänellä on väärä sydän. Tarina jatkuu siitä, millaista oli ensimmäinen kerta sairaalassa. Ruokinta, eri erikoislääkärit, leikkaus ja aika IVA:ssa. Yksi postaus paljastaa, miksi blogin nimi on Heja Abbe. Lopulta käy ilmi, että sydänvika johtuu kromosomivirheestä nimeltä 22q11. Muutama viikko leikkauksen jälkeen Abbe sairastuu. Lisäksi selviää, että häneltä puuttuu munuainen, ja alamme ymmärtää, että elämä on muuttunut. Pian sen jälkeen on jälleen kerran sydänleikkauksen aika. Huomaamme allergioita ja syömisvaikeuksia ja ihmettelemme, mitä muuta voi olla olemassa. Abbe tutkitaan ja tutkitaan, ja hänen kätensä murtuu. Meidät kohdataan epämiellyttävin aavistuksin, mutta kuin lahja ylhäältä, asiat kääntyvät parhain päin. Abbella on monia lääkäreitä. Mutta silti. Kolmas leikkaus lähestyy. IVA:n jälkeen ero on jo suuri. Abbe toipuu nopeasti, mutta me olemme väsyneitä. Seuraavaan leikkaukseen voi mennä jonkin aikaa, mutta Abbe on hieman sairaalahoidossa. Kaikki edellisen operaation virat ovat saatavilla loka- ja marraskuussa 2007. Löydän</w:t>
      </w:r>
    </w:p>
    <w:p>
      <w:r>
        <w:rPr>
          <w:b/>
          <w:color w:val="FF0000"/>
        </w:rPr>
        <w:t xml:space="preserve">id 14</w:t>
      </w:r>
    </w:p>
    <w:p>
      <w:r>
        <w:rPr>
          <w:b w:val="0"/>
        </w:rPr>
        <w:t xml:space="preserve">#0005f3 Hex-värikoodi Heksadesimaalinen värikoodi #0005f3 on sinisen sävy. RGB-värimallissa #0005f3 koostuu 0 % punaisesta, 1,96 % vihreästä ja 95,29 % sinisestä. HSL-väriavaruudessa #0005f3:n värisävy on 239° (astetta), värikylläisyys 100 % ja kirkkaus 48 %. Värin likimääräinen aallonpituus on 464,31 nm.</w:t>
      </w:r>
    </w:p>
    <w:p>
      <w:r>
        <w:rPr>
          <w:b/>
          <w:color w:val="FF0000"/>
        </w:rPr>
        <w:t xml:space="preserve">id 15</w:t>
      </w:r>
    </w:p>
    <w:p>
      <w:r>
        <w:rPr>
          <w:b w:val="0"/>
        </w:rPr>
        <w:t xml:space="preserve">Älä missaa suurta myyntiämme! Kaikki lähtevät tavarat myydään tällä hetkellä edulliseen hintaan. Keskitymme nyt tuotteisiin, jotka ovat ylivoimaisesti suosituimpia asiakkaidemme keskuudessa. Älä missaa supertarjoustamme: Shape Std sukkahousut SEK 1494 (sana 2195) Alushousut SEK 495</w:t>
      </w:r>
    </w:p>
    <w:p>
      <w:r>
        <w:rPr>
          <w:b/>
          <w:color w:val="FF0000"/>
        </w:rPr>
        <w:t xml:space="preserve">id 16</w:t>
      </w:r>
    </w:p>
    <w:p>
      <w:r>
        <w:rPr>
          <w:b w:val="0"/>
        </w:rPr>
        <w:t xml:space="preserve">Hopeinen pingviini, ts. pystyä uimaan 10 metriä millä tahansa uintitavalla. Nyt olemme tulleet rintauintiin ja syvään veteen. Kultapingviinissä jatkat selkäuintia, rintauintia. Rintauinti voi olla vaikeaa, koska sinun on koordinoitava kädet ja jalat ja sinun on myös hengitettävä ! Kultapingviinissä olet myös syvässä altaassa, jotta voit tuntea, millaista on olla vedessä ilman, että voit laskea jalkasi alas. Kun pystyt hyppäämään syvään altaaseen ja uimaan 10 metriä selkäuintia ja 10 metriä rintauintia opettajan tarkkaillessa reunaa - olet ottanut Kultapingviinin. - Ui 10 metriä mitä tahansa uintia vatsa-asennossa syvässä vedessä. - Ui 10 metriä selkäuintia syvässä vedessä. - Kellu 10 sekuntia matalassa vedessä. - Hyppää reunalta tai sillalta matalassa vedessä. 75 % kurssimaksusta palautetaan vähennettynä 150 SEK:n hallintomaksulla. 75 % kurssimaksusta palautetaan vähennettynä 150 SEK:n hallintomaksulla. Jäsenmaksua ei palauteta! |Toiminta alkaa ||Sunnuntai 13.9.2020 (v. 37)| | |Toiminta päättyy||Sunnuntai 6.12.2020 (v. 49)| | | |Aikaväli||0-15 vuotta| |Kustannukset||1 000,00 kr|</w:t>
      </w:r>
    </w:p>
    <w:p>
      <w:r>
        <w:rPr>
          <w:b/>
          <w:color w:val="FF0000"/>
        </w:rPr>
        <w:t xml:space="preserve">id 17</w:t>
      </w:r>
    </w:p>
    <w:p>
      <w:r>
        <w:rPr>
          <w:b w:val="0"/>
        </w:rPr>
        <w:t xml:space="preserve">ehkä olette kyllästyneet Gotlannin kuviini, mutta tämä blogijuttu on niin erinomainen, oma päiväkirjani, jota voin katsoa taaksepäin ja nähdä, missä olin tarkalleen 7. elokuuta 2009, meillä on lähes uskomatonta aikaa. Retkien tekeminen ympäri saarta. Tänään oli vuorossa Fårö, joka on lumoava paikka, josta voi helposti löytää "oman" rannan. Otamme melkein aina ruokaa mukaan kun olemme liikkeellä, haluamme istua missä haluamme ja nauttia luonnosta, koirat saavat kulkea vapaasti, sitten on myös niin, että kun sinulla on koira et ole tervetullut kaikkialle ruoka ostetaan paikallisesta savustamosta, leipä kotileipomosta, jos sellainen on olemassa. Sitten teen aina oman perunasalaattini erilaisilla kastikkeilla ja sekoitan siihen mielelläni sekä hedelmiä että vihanneksia, jotta kaikki olisi helppoa. se on kaikki mitä tarvitaan... sitten sinun tarvitsee vain olla täällä asumme, meidän asunto, tässä näkymä meidän iso parveke tässä on olohuone ja keittiö, jotka menevät yhteen. Sitten on kaksi makuuhuonetta, kylpyhuone ja melko suuri eteinen. Koska se on osakehuoneisto emme ole tehneet mitään, mutta aivan ok ja kaikki mukavuudet, kuten uima-allas ja tenniskenttä katolla Fårö on ihana vain kävellä kivikkoisilla rannoilla, mutta siellä on ihania hiekkarantoja, joissa on lopussa viitta on majakka kirpputorit on runsaasti, mutta lähes vain "lanta" jäljellä niin tämä loppukesästä. mutta tällä löysin jotain mukavaa vanha kulho kermanvalkoinen vuosisadan vaihteessa, iso kuin keittoastia teetä varten. se on niin kaunis Luulen, että etsintä täydellinen sahrami pannukakku jatkuu, juuri nyt tämä yksi "sylvis döttrar" on Fårö johtaa. taivas niin hyvä se oli ja toistaiseksi meidän ensimmäinen viikko täällä Gotlannissa se on ollut maukas joka ilta. Auringonlaskut Mikään televisio maailmassa ei saisi minua kaipaamaan sitä, mutta pieni suru vyöryy sisään... se menee nyt niin nopeasti... sillä joka päivä se laskee yhä aikaisemmin. Lomatunnelma on täällä koko ajan, ympäri vuorokauden mmmmmmmmmmmmmmmmmmmmmmmmmmmmmmmmmmmmmmmm Iso lämmin halaus rakkaat blogiystävät Ann-Catrin</w:t>
      </w:r>
    </w:p>
    <w:p>
      <w:r>
        <w:rPr>
          <w:b/>
          <w:color w:val="FF0000"/>
        </w:rPr>
        <w:t xml:space="preserve">id 18</w:t>
      </w:r>
    </w:p>
    <w:p>
      <w:r>
        <w:rPr>
          <w:b w:val="0"/>
        </w:rPr>
        <w:t xml:space="preserve">AlbaNova sijaitsee Frescati-kampuksen ja KTH:n välissä Vallhallavägenillä. AlbaNovaan on suhteellisen helppo päästä julkisilla liikennevälineillä. Tänne pääsee bussilla 50 ja joillakin Tukholmasta Roslagenin suuntaan kulkevilla busseilla. Pääset tänne metron punaisella linjalla Mörby Centrumin suuntaan. Etelästä: seuraa E20-tietä kaupungin läpi. Käänny Roslagstullin liikenneympyrässä oikealle Valhallavägenille, tielle 277, ja heti oikealle Birger Jarlsgatanille noin 100 metriä liikenneympyrän jälkeen. Käänny ensimmäisestä mahdollisuudesta vasemmalle, noin 100 metrin kuluttua Birger Jarlsgatanille, ja käänny sitten taas vasemmalle Valhallavägenille vastakkaiseen suuntaan kuin juuri äsken. Käänny noin 50 metrin kuluttua, heti katukeittiön jälkeen, oikealle Roslagstullsbackenille. Noudata sitten alla kohdassa "Paikallinen" annettuja ohjeita. Pohjoisesta, E18/Norrtäljevägenin kautta: Käänny Stocksundstorpissa Tukholman pohjoispuolella oikealle E18-tielle kohti Enköpingiä. Jatka suoraan Norrtäljevägeniä Tukholman suuntaan. Aja jompaa kumpaa oikeanpuoleista kaistaa ja käänny hieman oikealle ja jatka Roslagsvägeniä (opasteet Tukholma C/Universitetet). Vältä Norra Länkenin tunneliin ajamista! Käänny Roslagstullin liikenneympyrästä toisesta uloskäynnistä Valhallavägenille, tielle 277, ja käänny heti oikealle Birger Jarlsgatanille noin 100 metriä liikenneympyrän jälkeen. Käänny ensimmäisestä tilaisuudesta vasemmalle, noin 100 metrin kuluttua Birger Jarlsgatanille, ja käänny sitten taas vasemmalle Valhallavägenille vastakkaiseen suuntaan kuin juuri äsken. Käänny noin 50 metrin kuluttua, heti katukeittiön jälkeen, oikealle Roslagstullsbackenille. Noudata sitten alla kohdassa "Paikallinen" annettuja ohjeita. Pohjoisesta E4-tien kautta: Jatka E4-tietä Tukholman Vasastaniin. Aja E4-tieltä liittymästä 164-165, sitten Sveavägeniä ja Cederdalsgatania kohti Roslagstullia. Käänny Roslagstullin liikenneympyrästä ulos Valhallavägenille, tielle 277, ja käänny heti oikealle Birger Jarlsgatanille noin 100 metriä liikenneympyrän jälkeen. Käänny ensimmäisestä mahdollisuudesta vasemmalle, noin 100 metrin kuluttua Birger Jarlsgatanille, ja käänny sitten taas vasemmalle Valhallavägenille vastakkaiseen suuntaan kuin juuri äsken. Käänny noin 50 metrin kuluttua, heti katukeittiön jälkeen, oikealle Roslagstullsbackenille. Noudata sitten alla kohdassa "Paikallinen" annettuja ohjeita. Paikallinen: Aja Roslagstullsbackenia ylös harjanteella sijaitsevaan pieneen liikenneympyrään ja seuraa Roslagstullsbackenia oikealle. Käänny T-risteyksestä vasemmalle Ruddammsvägenille ja laskeudu mäkeä alas AlbaNovan taakse. Rakennuksen vieressä on rajoitettu määrä maksullisia pysäköintipaikkoja. Jos kaikki sisäänkäynnit talon takaosassa ovat lukossa, paras reitti etuosaan on talon takaosasta katsottuna vasemmalta puolelta.</w:t>
      </w:r>
    </w:p>
    <w:p>
      <w:r>
        <w:rPr>
          <w:b/>
          <w:color w:val="FF0000"/>
        </w:rPr>
        <w:t xml:space="preserve">id 19</w:t>
      </w:r>
    </w:p>
    <w:p>
      <w:r>
        <w:rPr>
          <w:b w:val="0"/>
        </w:rPr>
        <w:t xml:space="preserve">Lähetä sähköpostia kansanedustajallesi TÄSTÄ ja ilmaise huolesi Kirje omalla kielelläsi Avoin kirje kansalaisille, poliitikoille ja lainsäätäjille Yhdistyneessä kuningaskunnassa ja kaikkialla EU:ssa muuntogeenisten viljelykasvien vaaroista. Kirjoitamme huolestuneina Yhdysvaltain kansalaisina, jotka haluavat jakaa kokemuksemme muuntogeenisistä viljelykasveista ja niiden aiheuttamista vahingoista maatalousjärjestelmällemme sekä muutoksista elintarvikehuollossamme. Maassamme muuntogeenisten viljelykasvien osuus on noin puolet viljellystä peltoalasta. Noin 94 prosenttia soijasta, 93 prosenttia maissista ja 96 prosenttia puuvillasta on muuntogeenistä.1 Yhdistyneessä kuningaskunnassa ja muualla EU:ssa ei ole vielä hyväksytty muuntogeenisiä viljelykasveja samalla tavalla kuin meillä, mutta hallitukset, biotekniikan lobbaajat ja suuryritykset painostavat teitä tällä hetkellä valtavasti hyväksymään sen, mitä pidämme nyt epäonnistuneena maatalousteknologiana. Kyselytutkimukset osoittavat jatkuvasti, että 72 prosenttia amerikkalaisista ei halua syödä muuntogeenisiä elintarvikkeita ja yli 90 prosenttia amerikkalaisista haluaa, että elintarvikkeiden muuntogeenisten elintarvikkeiden sisältö ilmoitetaan pakkausmerkinnöissä.2 Huolimatta tästä valtavasta julkisesta tuesta, pyrkimyksistä saada liittovaltion3 ja osavaltioiden4 hallitukset säätämään parempia lakeja tai yksinkertaisesti saada muuntogeenisiä organismeja koskevat merkinnät paketteihin, edistystä heikentävät suuret biotekniikka- ja elintarvikeyritykset, joilla on rajoittamaton budjetti5 ja vahva lobbaava vaikutusvalta. Vaihtoehtoja harkitessanne haluaisimme, että ottaisitte huomioon sen, mitä lähes kaksi vuosikymmentä muuntogeenisiä viljelykasveja Yhdysvalloissa on antanut meille. Uskomme, että kokemuksemme voi toimia varoituksena siitä, mitä omissa maissa voi tapahtua, jos jatkatte tällä tiellä. Muuntogeenisiä viljelykasveja tuotiin markkinoille lupaamalla, että ne lisäisivät satoja ja vähentäisivät torjunta-aineiden käyttöä. Ne eivät ole tehneet kumpaakaan.6 Itse asiassa Yhdysvaltojen hallituksen äskettäisen raportin mukaan muuntogeenisten viljelykasvien sato voi olla pienempi kuin vastaavien ei-muuntogeenisten viljelykasvien.7 Viljelijöille kerrottiin, että muuntogeeniset viljelykasvit tuottaisivat enemmän voittoa. Yhdysvaltain maatalousministeriön mukaan todellisuus on toinen.8 Kannattavuus vaihtelee suuresti, ja näiden viljelykasvien viljelykustannukset ovat nousseet jyrkästi.9 Muuntogeenisiä viljelykasveja ei voi laillisesti säästää kotisiemeniksi, mikä tarkoittaa, että viljelijöiden on ostettava joka vuosi uusia siemeniä. Biotekniikkayhtiöt valvovat siementen hintaa, ja ne maksavat maanviljelijöille 3-6 kertaa enemmän kuin tavanomaiset siemenet.10 Tämä yhdistettynä tarvittaviin suuriin kemikaalimääriin tarkoittaa, että muuntogeenisten viljelykasvien viljely on osoittautunut kalliimmaksi kuin tavanomaisten viljelykasvien. Koska muuntogeenisiin viljelykasveihin on kiinnitetty suhteettoman paljon huomiota, tavanomaisia lajikkeita ei ole enää yhtä laajalti saatavilla, jolloin viljelijöillä on vähemmän valinnanvaraa ja vähemmän valtaa siihen, mitä he voivat viljellä.11 Viljelijät, jotka ovat päättäneet olla viljelemättä muuntogeenisiä viljelykasveja, voivat huomata maansa saastuneen muuntogeenisillä viljelykasveilla sukulaiskasvilajien ristipölytyksen12 seurauksena tai muuntogeenisten ja ei-muuntogeenisten siementen sekoittuessa varastoinnin aikana. Tämän seurauksena maanviljelijämme menettävät vientimarkkinoita. Monissa maissa muuntogeenisten viljakasvien viljelyä tai tuontia on rajoitettu tai se on suorastaan kielletty13 , minkä vuoksi nämä muuntogeeniset viljelykasvit ovat johtaneet kauppakiistojen lisääntymiseen. Viljalähetykset ovat saattaneet olla muuntogeenisten organismien saastuttamia.14 Tämä vaikuttaa myös Yhdysvaltojen kasvaviin luomumarkkinoihin. Monet luomuviljelijät ovat menettäneet luomusiemeniä koskevia sopimuksia liian korkeiden epäpuhtauspitoisuuksien vuoksi. Ongelma on kasvussa, ja sen odotetaan lisääntyvän huomattavasti tulevina vuosina. Yleisimmin viljellyt muuntogeeniset viljelykasvit tunnetaan nimellä "Roundup Ready". Nämä viljelykasvit, pääasiassa maissi ja soija, on geenimuunneltu siten, että kun niitä käsitellään Roundup-torjunta-aineella - jonka vaikuttava aine on glyfosaatti - rikkaruohot kuolevat.</w:t>
      </w:r>
    </w:p>
    <w:p>
      <w:r>
        <w:rPr>
          <w:b/>
          <w:color w:val="FF0000"/>
        </w:rPr>
        <w:t xml:space="preserve">id 20</w:t>
      </w:r>
    </w:p>
    <w:p>
      <w:r>
        <w:rPr>
          <w:b w:val="0"/>
        </w:rPr>
        <w:t xml:space="preserve">Hei, pituus koossa XS on 83cm. Mvh Cornelia 2014-04-22 12:18 Jos joku myy tätä koossa S, ilmoittakaa meille KIKissä - JohannaN95 2014-04-22 11:21 Hi! Milloin mekko tulee jälleen? :) mielestäni se näyttää upealta ja olisi sopinut hyvin valmistujaisiin! 2014-04-21 14:13 Milloin saatte S:n takaisin ? 2014-04-19 17:06 VASTAUS EMMAlleTilasin tämän ja sain sen eilen ja se on mielestäni ihan valkoinen! Edellinen</w:t>
      </w:r>
    </w:p>
    <w:p>
      <w:r>
        <w:rPr>
          <w:b/>
          <w:color w:val="FF0000"/>
        </w:rPr>
        <w:t xml:space="preserve">id 21</w:t>
      </w:r>
    </w:p>
    <w:p>
      <w:r>
        <w:rPr>
          <w:b w:val="0"/>
        </w:rPr>
        <w:t xml:space="preserve">Akimaaliluku on luku, joka on potenssirikas, mutta ei täydellinen potenssi.[1] Positiivinen kokonaisluku n on potenssirikas, jos jokaiselle n:n alkutekijälle p p2 on jakaja. Toisin sanoen jokaisella alkutekijällä on vähintään yksi neliö kertolaskuissa. Kaikki Akilleksen luvut ovat voimarikkaita, mutta kaikki voimarikkaat luvut eivät ole Akilleksen lukuja: vain ne, joita ei voida esittää muodossa mk, jossa n ja k ovat positiivisia kokonaislukuja, jotka ovat suurempia kuin 1. Akilleksen luvut on nimetty Troijan sodan sankarin Akilleksen mukaan, joka oli voimallinen (englannin sanasta powerful, joka on sama kuin voimarikas) mutta epätäydellinen. Akilles-lukujen sarja[muokkaa] Luku n = p1a1p2a2...pkak on eksponentiaalinen, jos min(a1, a2, ..., ak) ≥ 2. Jos lisäksi gcd(a1, a2, ..., ak) = 1, se on Akilles-luku. Ensimmäiset aksioomat ovat: Kaksi pienintä peräkkäistä aksioomaa ovat:[2] Esimerkki[muokkaa] 108 on voimakasta lukua. Sen alkutekijät ovat 22 - 33, joten alkutekijät ovat 2 ja 3. Sekä 22 = 4 että 32 = 9 ovat 108:n jakajia. 108:aa ei kuitenkaan voida esittää muodossa mk, jossa m ja k ovat positiivisia kokonaislukuja, jotka ovat suurempia kuin 1, joten 108 on Akilleen luku. 784 ei ole Akilleen numero. Se on voimakas luku, sillä sen alkuluvut ovat 2 ja 7, mutta ei ainoastaan 2 ja 7.</w:t>
      </w:r>
    </w:p>
    <w:p>
      <w:r>
        <w:rPr>
          <w:b/>
          <w:color w:val="FF0000"/>
        </w:rPr>
        <w:t xml:space="preserve">id 22</w:t>
      </w:r>
    </w:p>
    <w:p>
      <w:r>
        <w:rPr>
          <w:b w:val="0"/>
        </w:rPr>
        <w:t xml:space="preserve">Useiden miljoonien kuvien arkistomme ansiosta olemme ylivoimaisesti suurin ilmakuvien toimittaja Ruotsissa. Tavoitteenamme on julkaista kaikki nämä kuvat, jotka on jaettu 48 kuvan sarjoihin, täällä verkkosivustolla. Tämä on kuitenkin valtava tehtävä, jonka loppuunsaattaminen vie useita vuosia. Jos etsit tiettyä ilmakuvaa, jota ei ole vielä julkaistu, käytä yllä olevaa lomaketta. Asetamme tietysti etusijalle pyydetyt kuvat!</w:t>
      </w:r>
    </w:p>
    <w:p>
      <w:r>
        <w:rPr>
          <w:b/>
          <w:color w:val="FF0000"/>
        </w:rPr>
        <w:t xml:space="preserve">id 23</w:t>
      </w:r>
    </w:p>
    <w:p>
      <w:r>
        <w:rPr>
          <w:b w:val="0"/>
        </w:rPr>
        <w:t xml:space="preserve">Napsauta tästä, jos et näe välilehtiä postilaatikossasi. Jos käytät räätälöityä postilaatikkomuotoa, kuten Priority Inbox, et näe välilehtiä, ennen kuin napsautat niitä. Tee näin: Avaa Gmail. Napsauta oikeassa yläkulmassa olevaa hammasratas-kuvaketta ja valitse sitten Määritä Saapuneet-kansiot. Merkitse haluamiesi välilehtien valintaruudut. Jos et halua käyttää tämäntyyppisiä saapuneet-kansioita, voit vaihtaa saapuneiden-kansioiden muodon noudattamalla seuraavia ohjeita. Viestisi lajitellaan automaattisesti luokkiin seuraavilla valinnaisilla välilehdillä: viestit ystäviltä ja perheenjäseniltä sekä kaikki muut viestit, jotka eivät ole muilla välilehdillä. Tarjoukset, kampanjat ja muut markkinointisähköpostit. Sosiaalisten verkostojen, median jakamissivustojen, online-tietokonepalvelujen, pelialustojen ja muiden sosiaalisten sivustojen viestit. Päivitykset Ilmoitukset, kuten vahvistukset, kuitit, laskut ja tiliotteet. verkkoryhmien, keskustelupalstojen ja postituslistojen viestit Näytä tai piilota välilehdet Avaa Gmail. Napsauta +-kuvaketta välilehtien oikealla puolella. Käytä valintaruutuja eri välilehtien näyttämiseen tai piilottamiseen. Jos piilotat välilehden, kyseisen luokan viestit näkyvät sen sijaan Ensisijainen-välilehdellä. Poista välilehdet käytöstä Jos haluat nähdä kaikki viestisi yhdessä luettelossa, piilota kaikki välilehdet (katso ohjeet yllä). Ensisijainen pysyy valittuna, mutta et näe välilehteä saapuneiden viestien yläpuolella. Näytä välilehdet uudelleen sen jälkeen, kun olet poistanut ne käytöstä Seuraa seuraavia ohjeita, jos haluat käyttää välilehtiä uudelleen: Avaa Gmail. Napsauta oikeassa yläkulmassa olevaa hammasratas-kuvaketta ja valitse sitten Määritä Saapuneet-kansiot. Rastita niiden välilehtien laatikot, jotka haluat näyttää. Uudet viestit luokkavälilehdillä Kun saat uutta sähköpostia, kullakin välilehdellä näkyy ilmaisin, joka kertoo, kuinka monta uutta viestiä olet saanut sen jälkeen, kun viimeksi tarkistit kyseisen välilehden. Näet myös joitakin viimeisimpiä lähettäjiä kategorian nimen alapuolella. Näet nopeasti, mitä uutta on tarjolla, ja voit päättää, mitkä sähköpostit haluat lukea. Jos katsoit eilen Tarjoukset-välilehteä ja sait sen jälkeen kahdeksan uutta sähköpostiviestiä, näet "8 uutta" sanan "Tarjoukset" vieressä, kun tarkistat Gmailisi tänään. Lukemattomien viestien määrä Gmailin vasemmassa reunassa olevan Saapuneet-kansion vieressä oleva numero näyttää, kuinka monta lukematonta viestiä sinulla on ensisijaisella välilehdellä. Viestien siirtäminen välilehtien välillä Jos näet saapuneet-kansiossa viestin, jonka haluat toiselle välilehdelle, vedä ja pudota se toiselle välilehdelle. Toinen tapa tehdä tämä on napsauttaa viestiä hiiren kakkospainikkeella, kun katselet saapuneita viestejä. Kun olet siirtänyt viestin toiselle välilehdelle, saapuneiden viestien yläpuolelle ilmestyy viesti, jossa kysytään, haluatko peruuttaa toimenpiteen vai haluatko sijoittaa kyseisen lähettäjän viestit aina haluamallesi välilehdelle. Tähdellä merkityt viestit Tähdellä merkityt viestit näkyvät myös Ensisijaiset-välilehdellä, jotta niitä on helpompi seurata. Tähdet ovat hyvä tapa seurata viestejä, joita haluat käsitellä myöhemmin. Poista tähti viestistä, kun olet valmis. Lue lisää tähdellä merkityistä viesteistä. Jos et halua sisällyttää tähdellä merkittyjä viestejä Ensisijaiseen, napsauta tästä. Avaa Gmail. Napsauta +-kuvaketta välilehtien oikealla puolella. Poista rasti ruudusta kohdan Sisällytä tähdellä merkityt viestit ensisijaisiin viesteihin vieressä. Käytitpä välilehtiä tai et, kaikki viestit lajitellaan automaattisesti johonkin viidestä luokasta. Näitä luokkia voidaan käyttää automaattisina merkintöinä. Seuraavassa luetellaan joitakin asioita, joita voit tehdä luokkatunnisteiden avulla: tarkastella kaikkia luokan viestejä, myös arkistoituja viestejä Kun viesti arkistoidaan, se siirretään saapuneista sähköpostiviesteistä ja päätyy Kaikki sähköpostit -luokkaan ja muihin siihen sovellettuihin tunnisteisiin. Tämä tarkoittaa, että arkistoidut viestit eivät enää näy välilehdilläsi. Luokan kaikkien viestien tarkasteleminen: avaa Gmail. Vie hiiren kursori Gmailin vasemmassa reunassa olevan tarraluettelon päälle (jossa Lähetetyt viestit ja Luonnokset ovat listattuna). Napsauta Lisää etikettiluettelon alareunassa (saatat joutua selaamaan alaspäin). Etsi luokkia</w:t>
      </w:r>
    </w:p>
    <w:p>
      <w:r>
        <w:rPr>
          <w:b/>
          <w:color w:val="FF0000"/>
        </w:rPr>
        <w:t xml:space="preserve">id 24</w:t>
      </w:r>
    </w:p>
    <w:p>
      <w:r>
        <w:rPr>
          <w:b w:val="0"/>
        </w:rPr>
        <w:t xml:space="preserve">SD ja Avpixlat keskiössä Aftenpostenin laajassa artikkelissa " Avpixlat Internet-keskustelu julkisuudessa Kun Jan Björklund puhuu perheen sisäisen maahanmuuton riippuvuusvaatimuksista, hän on oikeilla jäljillä. Sinä vanha, sinä alistettu Jos ruotsalaisilla toimittajilla on monopoli islamin kuvaamiseen, se on sama kuin jos Hitlerillä olisi monopoli natsismin kuvaamiseen. Kuka kärsii fobiasta? On täysin hyödytöntä väittää, ettei islamissa ole mitään ongelmaa ja ettei tavallisia muslimeja pitäisi syyttää. Tarina kansanäänestyksestä, jota ei koskaan järjestetty (eikä siitä olisi ollut mitään hyötyä) "Tyypillistä Libanonia, miten onnekas oletkaan, kun elät rauhallisessa Ruotsissa", Bengt ajatteli ja yritti nukahtaa uudelleen. Ruotsin PK-eliitin keskuudessa on suosittua heittää likaa vähemmän PK-naapureistamme. Muistamme kaikki, kun Ruotsin radio antoi arabitoimittaja Mona Masrin kutsua Tanskaa kusipäiseksi maaksi propagandaohjelmassaan Tankesmedjan, ja äskettäin oli Norjan vuoro tulla nimitetyksi fasistiseksi maaksi, jolla on keksitty kulttuuri Aftonbladetin toimittajan Martin Aagårdin toimesta. Aagård vihaa Norjaa ja vielä enemmän norjalaista kulttuurikeskustelua. Hän toteaa kauhistuneena, että Norjassa jopa vasemmisto voi mennä ulos ja osoittaa mieltään kansallispukuihin pukeutuneena, eikä hän voi sietää sitä, että Tanskasta 1800-luvulla itsenäistyttyään norjalaiset ottivat käyttöön oman kirjakielensä, nynorskanin, joka ei perustu tanskan kieleen. Aagårdille on täysin käsittämätöntä, että Norjassa maahanmuuttokeskustelua voidaan käydä melko avoimesti eikä sitä pidä siirtää "vihablogeihin". Kun valtava talousrikollisuuden verkko on paljastunut taksialalla, jota pakistanilaiset Norjassa hallitsevat täysin, Aagård saa kouristuksia, kun sana pakistanilainen mainitaan tiedotusvälineissä. Ruotsalaisessa äänensävyssä on jotain vikaa, sanoo Bjørn Stærk viitaten käytäntöön, jossa kaikkia, jotka ovat eri mieltä Aftonbladetin kulttuurijohtajan Åsa Linderborgin kanssa, kutsutaan äärioikeistolaisiksi, kun taas Linderborgia ei saa kutsua vasemmistolaiseksi, vaikka hän on avoimesti ylistänyt neuvostodiktaattoria. Muita tämän PK-hulluuden oireita, joita korostetaan, on se, että muun muassa edellä mainittu Martin Aagård haukkuu merkittäviä norjalaisia kulttuurihenkilöitä fasisteiksi. Stærk kiinnittää huomiota myös Aftonbladetin huijaukseen muun muassa Avpixlat-arvostelussaan, jossa se tarkoituksella sekoittaa toimituksellista materiaalia satunnaisiin sopimattomiin kommentteihin todistaakseen, että on perusteita tehdä arvostelu halveksivalla mottolla "arvostele paska" ja vaatia sananvapauden rajoittamista, vaatimus, jota Stærk pitää vähintäänkin outona johtavalta sanomalehdeltä, jonka pitäisi pikemminkin varjella tätä vapautta. Stærkin mukaan se tuntuu vielä oudommalta, kun se tulee Linderborgilta, joka väittää olevansa sananvapauden fundamentalisti. Stærk ei ole täysin samaa mieltä Ruotsidemokraattien eikä Avpixlatin kanssa, sillä hänen mielestään muslimien vastainen retoriikka on liian kovaa eikä anna muslimeille mahdollisuutta päästä yhteiskuntaan. Hän väittää, että islam on nyt skandinaavinen uskonto, joka on tullut jäädäkseen, ja että toisenlainen uskomus on katkeruutta ja nostalgiaa. Samalla hän myöntää olevansa itse huolissaan islamismin ja radikalisoitumisen lisääntymisestä toisen sukupolven muslimimaahanmuuttajien keskuudessa Euroopassa, että kotouttaminen ei toimi hyvin ja että tämä johtuu pääasiassa liian suuresta maahanmuuttovauhdista. Norjassa on ollut kiistatonta puhua tästä kaikissa puolueissa ja kaikissa suurissa sanomalehdissä, ei vain Fremskrittspartietissa ja Documentissa, kun taas Ruotsissa tätä keskustelua on pidetty muukalaisvihamielisenä ja rasistisena, ja se on kielletty kaikissa puolueissa SD:tä lukuun ottamatta ja kaikissa suurissa sanomalehdissä. Stærk ei siis sulje pois sitä, että hänen olisi ollut pakko äänestää SD:tä, jos hän asuisi Ruotsissa, koska toisin kuin Norjassa, nämä asiat puuttuvat kokonaan muista puolueista. Stærk mainitsee myös Ruotsin harjoittaman sorron niitä kohtaan, jotka eivät kunnolla</w:t>
      </w:r>
    </w:p>
    <w:p>
      <w:r>
        <w:rPr>
          <w:b/>
          <w:color w:val="FF0000"/>
        </w:rPr>
        <w:t xml:space="preserve">id 25</w:t>
      </w:r>
    </w:p>
    <w:p>
      <w:r>
        <w:rPr>
          <w:b w:val="0"/>
        </w:rPr>
        <w:t xml:space="preserve">Lounas: 195 kr Tarjoilemme salaattibuffetin ja keiton sekä pääruoan pöydässä. Mukautamme ruokalistaa sesongin mukaan, ja tavoitteenamme on käyttää paikallisesti tuotettuja tuotteita. Tarjoamme aina kotitekoista leipää lounaan yhteydessä, ja aterian jälkeen tarjoamme kivennäisvettä, kevytolutta ja kahvia. Yleensä lounas tarjoillaan klo 12:00-13:00. Illallisemme on kokemus sinänsä, ja myös vieraamme arvostavat sitä. Tarjoilemme alku- ja pääruoan ja päätämme ruokailun fantastisilla juustoilla tai jälkiruoalla (pyynnöstä). Kun linnassa on konferenssivieraita, ulkopuoliset vieraat ovat tervetulleita sekä lounaalle että illalliselle, mutta lähetä meille sähköpostia tai soita etukäteen, jotta voimme suunnitella ruoan ja istumapaikat kaikille. 08-544 981 00 // Tämä sähköpostiosoite on suojattu spamboteilta. Tarvitset JavaScriptin käyttöön nähdäksesi sen. Hinnat sisältävät arvonlisäveron. Tule hengailemaan juhlalinnan baariin! Tule joulumielelle ja nauti hyvästä elämästä kanssamme! Valmistamme jouluillallisen perinteisiä makuja uusilla ja jännittävillä tavoilla. Neljä ruokalajia, jotka flirttailevat rakastetuimpien ruokalajien, kuten lohen, joulukinkun, lutefiskin ja dippikastikkeen kanssa. Viimeistele ihastuttavalla vieraspöydällämme. Jouluillallinen 695 kr sis. alv.</w:t>
      </w:r>
    </w:p>
    <w:p>
      <w:r>
        <w:rPr>
          <w:b/>
          <w:color w:val="FF0000"/>
        </w:rPr>
        <w:t xml:space="preserve">id 26</w:t>
      </w:r>
    </w:p>
    <w:p>
      <w:r>
        <w:rPr>
          <w:b w:val="0"/>
        </w:rPr>
        <w:t xml:space="preserve">Kahdeksanvuotiaan viisumissa Intiaan oli virhe. Passin numeron kaksi viimeistä numeroa oli käännetty ylösalaisin. Sen sijaan, että olisin jättänyt ongelman ReadChResin hoidettavaksi (suuri virhe), ryhdyin korjaamaan sen itse. Ainoa ongelma oli se, että Intian suurlähetystö on tästä päivästä lähtien antanut viisumien käsittelyn eräälle yritykselle, T&amp;T Services tai jotain sinne päin. Koska viisumeita toimitettiin koko päivän eikä vain neljän ja viiden välillä, kuten suurlähetystössä, ReadochRes ennusti, ettei siellä olisi samanlaisia jonoja tai kaaosta kuin suurlähetystössä yleensä. Jonoja ei ollut, mutta kaaosta oli. Edessäni oli kaksi ihmistä, ja matka kesti puoli tuntia. Tämä johtui kahdesta päätekijästä: ensinnäkin oli käytössä stokastinen jonotuskäytäntö, mikä tarkoitti, että minun jälkeeni tulleet ihmiset vain kävelivät tiskille ja saivat palvelua. Toiseksi palvelutiskillä oli vain kaksi henkilöä, ja niiden takana oli noin kuusi ihmistä. Puolen tunnin kuluttua ei ollut vieläkään ollut minun vuoroni, mutta sitten kävelin tiskin luo. Siellä istuva nainen ei voinut auttaa minua, mutta hän kysyisi joltakulta muulta. Joku toinen sanoi, että minun pitäisi mennä suurlähetystöön. Pyysin häntä soittamaan ja varmistamaan, että he voisivat todella auttaa minua tänään, koska muuten antaisin passini mieluummin takaisin ja hakisin sen jonain toisena päivänä. Joku muu meni ja soitti. 20 minuutin kuluttua olin saanut tarpeekseni. Siihen mennessä olin jo aika ärsyyntynyt. Pyysin heitä korjaamaan sen. Mutta sitten yhtäkkiä he eivät voineet tehdä sitä, koska minä (ReadochRes) olin jättänyt hakemuksen suurlähetystössä. Se oli aika ilmeistä, kun otetaan huomioon, että toimisto avattiin tänään, ja minulla tuskin olisi ollut aikaa jättää hakemus aamulla, saada viisumi takaisin (jonka pitäisi kestää kaksi työpäivää) ja huomata, että jokin oli vialla, alle päivässä. Olin vihainen. Olen niin äreä, että mietin, miten pärjään Intiassa, jos kaikki ei suju täydellisesti. Mutta sitten meillä on matkaopas. Kenelle voin suuttua. One Response to "Incredible India" Hahahaha....wonderful! Minusta tuntuu siltä joka kerta, kun olen postissa, sairaalassa, lääkäreillä, kouluissa, fk:ssa, kunnassa, lääninhallituksessa, lääkekeräyksessä ja kaikkialla muualla:)</w:t>
      </w:r>
    </w:p>
    <w:p>
      <w:r>
        <w:rPr>
          <w:b/>
          <w:color w:val="FF0000"/>
        </w:rPr>
        <w:t xml:space="preserve">id 27</w:t>
      </w:r>
    </w:p>
    <w:p>
      <w:r>
        <w:rPr>
          <w:b w:val="0"/>
        </w:rPr>
        <w:t xml:space="preserve">Tapahtumarikkaita tämän kauden Vangit linnakkeessa Vuoden 2011 Vangit linnakkeessa -näytelmästä on monia hyviä muistoja. Mutta 13. tuotantokautta leimasi myös suru, sillä suosittu näyttelijä ja koomikko Lasse Brandeby menehtyi. Tässä kerrataan vuoden 2011 Prisoners at the Fortress. Kausi 2011 oli tapahtumarikas Boyardin ranskalaisessa linnakkeessa, jossa kuvattiin 13. kerran Prisoners at the Fort -elokuvaa. Gunde Svan ja Agneta Sjödin juonsivat kauden, ja kuvaukset tapahtuivat 6.-14. kesäkuuta. Yhteensä tallennettiin kaksitoista ohjelmaa, ja ensimmäinen jakso lähetettiin 23. elokuuta 2011. Kausi päättyi 22. lokakuuta samana syksynä. Peruutukset ja uudet säännöt Vuoden 2011 turnauksessa kuusitoista neljän joukkueen joukkuetta kilpaili kahdesta finaalipaikasta. Tässä ovat joukkueet, jotka kilpailivat kaudella 13. Painija Frank Andersson, jonka piti osallistua ohjelmaan, jätti kuitenkin ennen kuvauksia pois sairauden vuoksi. Kilpailusäännöt olivat pitkälti samat kuin aiemminkin, mutta niihin tehtiin joitakin pieniä muutoksia. Peruskierroksella se joukkue, joka keräsi ensin seitsemän avainta (aiemmin viisi avainta), pudotti vastustajajoukkueen. Kaksi eniten rahaa kerännyttä joukkuetta pääsi jatkoon kahdestoista ja viimeiseen finaaliohjelmaan. Mukana oli myös uusia soluja, seikkailuja ja kaksintaisteluita. Vauhti kiihtyi entisestään, ja tunnelman piti olla nykyaikaisempi ja päivitetympi. Kurt Olssonin (Lasse Brandeby) lisäksi Tornin ja arvoitusten uudeksi hallitsijaksi lisättiin Lady Boo, Monique ja La Boule. Joukkueet Ankans toys ja Småsyskonen pääsivät finaaliin Kaksi finaaliin päässyttä joukkuetta olivat Ankans toys ja Småsyskonen. Ankansin lelut hävisivät finaalin avainosan, mutta veivät seikkailuissa eniten vihjeitä kotiin. Molemmat joukkueet arvasivat kuitenkin oikein lopullisen sanan, joka oli Film. Kun tuli aika napata mahdollisimman monta kultakolikkoa, Småsyskosen joukkue onnistui keräämään 24 940 kruunua, kun taas Ankan lelut keräsivät 48 310 kruunua. Palkinto meni hyväntekeväisyyteen Kaikki 73 250 kruunua menee hyväntekeväisyyteen. Småsyskonen päätti lahjoittaa voittonsa Ruotsin lapsisyöpäsäätiölle, ja voittajat päättivät lahjoittaa rahat Ruotsin lapsisyöpäyhdistykselle. "Ajattelimme tehdä jotain todella hyvää Astrid Lindgrenin sairaalan lapsille", Johan Oldenmark sanoi finaalin jälkeen. "Menemme sinne henkilökohtaisesti ja luovutamme tämän", Martin Lidberg lisäsi. Lasse Brandeby menehtyi Mutta 13. kausi toi mukanaan myös surullisia muistoja, sillä näyttelijä Lasse Brandeby, joka toimi välittäjänä linnoituksen tornissa, menehtyi samana syksynä. Lasse Brandeby osallistui itse Prisoners at the Fort -tapahtumaan kolmeen otteeseen, vuosina 1995, 1996 ja 1998, ennen kuin hän sai paikan Fort Boyardin tornihenkilönä. Lasse Brandebyn klassinen radio- ja televisiohahmo Kurt Olsson otti tornissa paikan Rolf Skoglundin Bébé Fourasin hahmolta kolmannellatoista kaudella. Kesä 2011 oli kuitenkin ensimmäinen ja viimeinen kausi Lasse Brandebylle arvoituksellisena miehenä, joka esitti kilpailijoille hankalia kysymyksiä. Lasse Brandeby menehtyi 20. marraskuuta 2011 pitkän sairauden jälkeen. Hän oli 66-vuotias.</w:t>
      </w:r>
    </w:p>
    <w:p>
      <w:r>
        <w:rPr>
          <w:b/>
          <w:color w:val="FF0000"/>
        </w:rPr>
        <w:t xml:space="preserve">id 28</w:t>
      </w:r>
    </w:p>
    <w:p>
      <w:r>
        <w:rPr>
          <w:b w:val="0"/>
        </w:rPr>
        <w:t xml:space="preserve">inspiration No Comments Tänä viikonloppuna jätin surun taakseni ja otin vastaan elämän ilon ja orastavan kevään. Viime perjantaina irrottauduin huolettomasti joukon ihania tyttöjä ja Afterworkin kanssa. Kiitos tytöt! Lauantaina tapasin... inspiraatio Ei kommentteja Vau, katsokaa tätä pientä tyttöä, joka on sydämeltään niin vakaa ja niin halukas auttamaan muita ihmisiä, jotka ovat vähemmän onnekkaita kuin hän itse..... Todella pieni joogini. Kaunis sielu ilmaisultaan ja energialtaan [divider_padding]... inspiraatio Ei kommentteja Maria Montazami + hummeri = ? Mitä yhteistä näillä kahdella on? No, ehkä ei mitään. Enemmänkin ne saattavat havainnollistaa sitä, miten vietin uudenvuodenaattoa hyvien ystävien seurassa illallisella, johon kuului hummeria ja erittäin jännittävää salaattia... inspiraatio Ei kommentteja Rakas, rakas sinä, toivotan sinulle kaikkea hyvää näinä tulevina joulupäivinä. Päivät, jotka voivat tuoda iloa ja yhteenkuuluvuutta, mutta monille myös yksinäisyyttä ja surua. Koska vanhempani kuolivat, tiedän, millaista se voi olla. Postiosoite - Postbox 562, 101 31 Stockholm, Sweden Käyntiosoite - Luntmakargatan 52, 113 58 Stockholm, Sweden</w:t>
      </w:r>
    </w:p>
    <w:p>
      <w:r>
        <w:rPr>
          <w:b/>
          <w:color w:val="FF0000"/>
        </w:rPr>
        <w:t xml:space="preserve">id 29</w:t>
      </w:r>
    </w:p>
    <w:p>
      <w:r>
        <w:rPr>
          <w:b w:val="0"/>
        </w:rPr>
        <w:t xml:space="preserve">Vuosina 2002-2007 toimin vierailevana professorina Rochesterin yliopiston lääketieteellisen keskuksen neurokirurgian osastolla Rochesterissa, New Yorkissa. Työskentelin professori, tohtori Berislav Zlokovicin johtamassa menestyksekkäässä tutkimusryhmässä, joka teki kokeellista neurovaskulaaritutkimusta laitoksen tutkimusosastolla. Eri hankkeissa keskityttiin siis aivojen verenkiertoon ja niin sanottuun veri-aivoesteeseen, joka on aivojen verisuonirakenne, jolla on erityisominaisuuksia (1). Kuten kaikkialla muualla elimistössä, suuret verisuonet haarautuvat yhä hienommiksi mikroskooppisiksi verisuoniksi, niin sanotuiksi kapillaareiksi, jotka toimittavat soluille kaiken sen, mitä niiden on kuljetettava sinne ja sieltä pois. Aivoissa, elimistön eniten happea ja energiaa kuluttavassa elimessä, on niin hienosilmäinen kapillaariverkosto, että kaikki aivojen 120 miljardia hermosolua ovat kapillaarin läheisyydessä. Nämä kapillaarit ovat tiiviisti suljetut esteenä, joka suojaa myrkyllisten aineiden ja tartunnanaiheuttajien pääsyä ja estää verenkierrosta peräisin olevia valkosoluja tunkeutumasta aivojen hermosoluihin.Juuri tämä este muodostaa aivojen veriesteen (BBB). Useimmat aineet, jotka normaalisti kulkeutuvat hermosoluihin, on siis kuljetettava aktiivisesti kapillaarisolujen erityisten reseptori- ja kuljetusproteiinien avulla. Sama koskee aineita, jotka on poistettava. Jos kapillaarien estevaikutus ei toimi kunnolla, koska verisuonet ovat vaurioituneet, veressä normaalisti olevat, mutta aivojen herkille hermosoluille myrkylliset aineet voivat vuotaa esteen läpi ja vaurioittaa tai tappaa hermosoluja. Zlokovicin ryhmän tärkeä hanke koski Alzheimerin tautia (AD), ja työskentelimme hypoteesin parissa, jonka mukaan BBB:llä on merkittävä rooli AD:n puhkeamisessa. Tässä tutkimuksessa käytettiin useita erittäin kehittyneitä tekniikoita. Vertailimme esimerkiksi sitä, mitkä geenit ilmentyvät tai lepotilassa ovat AD-potilaiden BBB-soluissa verrattuna terveisiin ikätasoitettuihin kontrolleihin. Mikrodissekoitin kapillaarisoluja, joiden geenien aktiivisuutta mittasimme sitten mikrosarjatekniikoiden avulla. Erot olivat suuria, ja meidän oli rajoitettava erilaisten geenien tutkiminen muutamiin valittuihin geeneihin, jotka osoittivat voimakkaita poikkeavuuksia tai olivat muuten kiinnostavia AD:tä koskevien hypoteesiemme kannalta (Huomaa, että tässä puhutaan vain eroista geenien aktiivisuudessa, ei geneettisistä variantteista tai mutatoituneista geeneistä). Sen lisäksi, että tavoitteena oli ymmärtää AD:ta paremmin, oli myös kiinnostusta yrittää löytää mahdollisia lääkeaihioita AD:n hoitoon tai hidastamiseen tarkoitettuja lääkkeitä varten (1). Tämä essee Alzheimerin taudista ei väitä tekevänsä muuta kuin esittävänsä joitakin ajatuksia taudista ja sen syistä, eikä se ole missään nimessä täydellinen tai osittainen sen suhteen, että siinä olisi otettu huomioon kaikki se laaja tietämys, joka on olemassa taudin geneettisestä perustasta, tai kaikki se, mitä tähän mennessä on kartoitettu tautiin liittyvien biokemiallisten ja fysiologisten prosessien osalta. Se ei myöskään kata Alzheimerin taudin kliinistä puolta eli sitä, miten Alzheimerin tautia diagnosoidaan ja hoidetaan. Sen sijaan se, mitä tässä on kirjoitettu, muistuttaa kevyttä raapaisua valtavan tietomassan pinnasta. Lisäksi se on kirjoitettu melko pelkistetysti, jotta tämä uskomattoman monimutkainen tietämys olisi hieman ymmärrettävämpää.Esseen päätarkoituksena on nostaa suuren yleisön tietoisuuteen pari suurelta osin vielä unohdettua todennäköistä Alzheimerin taudin patologista syytä, verisuoniin liittyvä tautiprosessi aivoissa sekä infektiohypoteesi ja sen myötä plakkia muodostavan aineenAbeta rooli antimikrobisena puolustusmolekyylinä.Artikkeli ei myöskään ole valmis, vaan sitä laajennetaan sitä mukaa, kun tehdään mielenkiintoisia löydöksiä, jotka saattavat valottaa Alzheimerin taudin tautimekanismia.Tiivistetysti ajatuksena on, ettäAbetakaani on osa aivojen erityispuolustusta erilaisia vaurioita, kuten myrkytyksiä, mekaanisia vaurioita, infektioita jne. vastaan, ja se voi aiheuttaa Alzheimerin tautia, jos se yliaktivoituu tai jos se on jollakin tavalla väärin säädelty tai jos sitä ei kuljeteta pois, kun se on täyttänyt tehtävänsä. Alzheimerin tauti on hyvin</w:t>
      </w:r>
    </w:p>
    <w:p>
      <w:r>
        <w:rPr>
          <w:b/>
          <w:color w:val="FF0000"/>
        </w:rPr>
        <w:t xml:space="preserve">id 30</w:t>
      </w:r>
    </w:p>
    <w:p>
      <w:r>
        <w:rPr>
          <w:b w:val="0"/>
        </w:rPr>
        <w:t xml:space="preserve">Me olemme sosiaalinen muutos! Täältä voit lukea, mitä Place-paikan järjestäjät tekevät, miten voit osallistua ja ketkä ovat hankkeen takana. Tietoa Place Organisersista Sinä ja muut 13-25-vuotiaat muodostatte ryhmän, joka kokoontuu viisi kertaa, keskustelee tärkeistä asioista ja työstää ideoitanne ja unelmianne. Paikan järjestäjä olet SINÄ! ABF Stockholm, Tukholman kaupunki ja Pelastakaa Lapset ovat syksystä 2016 lähtien toteuttaneet Paikan järjestäjät -tapahtumaa, jonka tarkoituksena on antaa nuorille mahdollisuus keskustella tärkeistä asioista yhdessä muiden kanssa, lisätä tietämystään yhteiskunnasta ja järjestäytyä. Syksyn ryhmät alkavat nyt - ilmoittaudu mukaan jo tänään! Järjestäjät kokoontuvat kevään aikana viisi kertaa eri teemojen parissa, puolitoista tuntia kerrallaan. Osallistujana päätät yhdessä ryhmän muiden jäsenten ja johtajan kanssa, mistä asioista keskustellaan ja mitä käsitellään. Koska Place-järjestäjät ovat tapa vaikuttaa - yhteiskuntaan ja itseensä - kaikki teemat käsittelevät erilaisia valtarakenteita ja eriarvoisuutta. Place Organiser -ryhmät sijaitsevat eri paikoissa asuinpaikkakunnastasi riippuen. Tapaamiset on suunnattu Spånga-Tenstan, Rinkeby-Kistan, Hässelby-Vällingbyn, Skärholmenin, Farstan, Årsta-Enskede-Vantörin tai Skarpnäckin asukkaille. Kun rekisteröidyt, valitse asuinpaikkasi, niin sinut ohjataan oikeaan ryhmään! Ilmoittautuminen Valitettavasti tällä hetkellä ei ole mahdollista ilmoittautua Järjestäjät Place. Jos haluat aloittaa vapaaehtoisen feminismiä ja rasisminvastaisuutta käsittelevän opintopiirin, voit ilmoittautua täällä. Power School Tieto on valtaa! Mitä enemmän tiedät yhteiskunnasta, sitä enemmän valtaa sinulla on. Yhteiskunnan muuttamiseksi paremmaksi on tärkeää, että meillä on tietoa yhteiskunnasta. Jos olet tietoinen, voit vaikuttaa! Feminismi Naisilla ja miehillä on erilaiset mahdollisuudet saada valtaa, resursseja ja vaikutusvaltaa. Monien naisten palkat ovat alhaiset ja työolot huonot. Naiset tuntevat todennäköisemmin olonsa turvattomaksi julkisilla paikoilla ja kokevat seksuaalista häirintää, vaikka heidän kokemuksensa voivat vaihdella. Feministinen analyysi auttaa meitä ymmärtämään valtarakenteita ja työskentelemään tasa-arvoisen yhteiskunnan puolesta. Rasisminvastaisuus Rakenteellinen rasismi ja syrjintä vaikuttavat ihmisiin, jotka perustuvat rasistisiin ajattelumalleihin. Rasismin perusteella rodullistetut ihmiset saavat harvemmin kutsun työhaastatteluun kuin ne, jotka eivät ole rodullistettuja, ja heillä on usein huonommin palkattuja työpaikkoja. Ihmiset joutuvat viharikosten kohteeksi, ja tiedotusvälineet puhuvat negatiivisesti lähiöistä. Rasisminvastaisen näkökulman avulla voimme nähdä rasismin ja toimia sitä vastaan. Työkalupakki johtajille Hei johtajat! Työsi Place Organizersissa on uskomattoman tärkeää. Päätät yhdessä ryhmän kanssa, mitä kokouksissa käsitellään ja mitä tehdään. Muodot vaihtelevat, ja tuet nuoria toteuttamaan ideoitaan. Johtajana tarjoat rakennetta, teoriaa ja työkaluja: kaikkea, mikä lisää osallistujien tietämystä, voimaantumista ja luottamusta tulevaisuutta kohtaan! Johtajana toimiminen - tätä sinä teet Opintopiirin johtaja on henkilö, joka vie opintopiirin työtä eteenpäin, valmistelee kokoukset ja varmistaa, että keskusteluilmapiiri on mahdollisimman hyvä - opas ja innoittaja, joka jakaa aihepiirin tietämystään ja luo piirin, johon kaikki voivat osallistua tasavertaisesti. Osallistujat ovat vastuussa omasta oppimisestaan, eikä heille voi opettaa mitään ilman, että he osallistuvat aktiivisesti oppimisprosessiin. Voit auttaa heitä oppimaan itse! Hyvä viestintä piirissäsi on tietenkin tärkeää opintopiirin toiminnan ja demokraattisen oppimisen kannalta. Luo hyvä työilmapiiri ja kuuntele aktiivisesti! Pohdinta - Millaisia valmisteluja sinun mielestäsi on tehtävä, jotta tuntisit olosi itsevarmaksi opintopiirisi ensimmäistä kokousta varten? - Anna esimerkkejä siitä, millaisen tervetulleeksi toivottavan ja miellyttävän ilmapiirin haluaisit antaa ryhmäänne osallistuville, kun he saapuvat - Onko opettajana toimimisella ja piirinjohtajana toimimisella eroa? - Ottaen huomioon opintopiirin työmenetelmän - mikä on sinun roolisi piirin johtajana? Konkreettisia vinkkejä - Tee kierros, jotta kaikki saavat puheenvuoron. Antakaa kaikkien puhua, yksi kerrallaan. On tärkeää määritellä kierroksen kysymys, sillä muuten - varsinkin suuressa ryhmässä - puheenvuoron saanut henkilö voi helposti puhua mitä tahansa. - Tarkista materiaali (</w:t>
      </w:r>
    </w:p>
    <w:p>
      <w:r>
        <w:rPr>
          <w:b/>
          <w:color w:val="FF0000"/>
        </w:rPr>
        <w:t xml:space="preserve">id 31</w:t>
      </w:r>
    </w:p>
    <w:p>
      <w:r>
        <w:rPr>
          <w:b w:val="0"/>
        </w:rPr>
        <w:t xml:space="preserve">Perheenä oleminen on hauskaa ja ihanaa, mutta joskus myös vaativaa ja hieman rankkaa. Vanhemmalla on paljon ajateltavaa. Tällä sivulla on useita käytännön vinkkejä eri aloilta, joihin useimmat perheet törmäävät ja joita ne miettivät ja pohtivat. Sivu on tarkoitettu inspiraatioksi ja ideoiksi, ei ohjeiksi. On olemassa erilaisia tapoja hallita arkea ja lomia, eikä yksi koko sovi kaikille. Joitakin tällä sivulla kuvattuja eri luokkia ovat: Ateriasuunnittelu Tämä luokka tarjoaa vinkkejä siitä, miten yksinkertaistaa perheen jokapäiväistä ruoanlaittoa ja ateriasuunnittelua, valmiista ruokapusseista suurkeittiöihin. On monia tapoja säästää aikaa, energiaa ja rahaa tekemällä fiksumpia valintoja ja valmistautumalla eri tavoin. Päiväkodin valinta Useimmat vanhemmat valitsevat päiväkodin, joten tässä on hyviä neuvoja siitä, mitä kannattaa ottaa huomioon valinnassa, kuten läheisyys, ikäryhmät, erilaiset opetusmenetelmät jne. Useimmat lapset viihtyvät hyvin päiväkodissa, joten valintaa ei tarvitse pelätä liikaa, mutta vanhempana ei ole koskaan väärin olla tietoinen. Urheilutoiminta Liikunnan harrastaminen vanhempana voi olla todellinen haaste. Pienten lasten vanhemmuus on kuitenkin ehkä elämänvaihe, jolloin sinun on oltava fyysisesti vahvimmillasi. Liikunnan saamiseksi on sekä hauskaa että järkevää harrastaa liikuntaa yhdessä perheenä. Jos lapset ovat todella pieniä, voit ottaa heidät mukaan lastenvaunuissa tai lastenistuimessa, mutta jos he ovat vanhempia, voitte pyöräillä, uida ja pelata mailapelejä yhdessä. Matkakohteet Niin monta perheenjäsentä kuin perheessä onkin, myös matkakohteita on yleensä monenlaisia. Miten löytää jotain, joka sopii kaikille, ja onko vanhemmilla mahdollisuus rentoutua. Seuraavassa on muutamia vinkkejä, joiden avulla voit inspiroitua perheloman valinnassa.</w:t>
      </w:r>
    </w:p>
    <w:p>
      <w:r>
        <w:rPr>
          <w:b/>
          <w:color w:val="FF0000"/>
        </w:rPr>
        <w:t xml:space="preserve">id 32</w:t>
      </w:r>
    </w:p>
    <w:p>
      <w:r>
        <w:rPr>
          <w:b w:val="0"/>
        </w:rPr>
        <w:t xml:space="preserve">PSYCHIC , 2019 , DOC, 00:15:16 Vuonna 2018 Curtasiin valitun "Cops Are Actors" -elokuvan jälkeen Tova Mozard tuo Vila do Condeen uuden teoksen. Synopsiksesta voi lukea, että elokuva tutkii meedioiden ilmiötä Hollywoodin alueella, jossa he toimivat eräänlaisena saavutettavana terapiana. Taiteilijan toimittamasta tekstistä selviää myös, että elokuvassa kuultavien meedioiden äänet on nauhoitettu piilomikrofoneilla todellisissa istunnoissa, kun eräs nuori nainen otti osaa useisiin lukemisiin. Niiden epäilykset, jotka näkevät tämän ilman ennakkotietoja, selkiytyvät näin ollen ja oikeuttavat hieman ironisen pelin, jota ohjaaja pelaa esiintymällä pelihalleissa ja karaokehuoneissa, mikä viittaa siihen, että meedio on osa showbisnesyhteiskuntaa. Ymmärretään myös, miksi yölliset tunnelmat ja kiinteät tasot, jotka eristävät julkisivut pimeässä ja korostavat näyteikkunoita ja valaistuja neonvaloja, ovat hallitsevia. Näissä neonväreissä erottuu jotain väärennettyä ja kyseenalaista, mikä muistuttaa meitä mainonnan ja uhkapelien ylilyönneistä, mutta myös taiteesta, joka on omaksunut kaiken popin. Jos totuuden kyseenalaistaminen on implisiittistä elokuvien todellisuudesta tekemässä välityksessä, näyttää myös ilmeiseltä, että mediamaailmassa (kuten mediamaailmassa) ei ole valhetta, joka ei sisältäisi jonkinlaista totuutta. 2019-07-11RIKSTOLVAN SOMMAR 2019 29.6.-29.9.2019 LAURIE ANDERSON - GITTAN JÖNSSON - TOVA MOZARDhttp://rikstolvan.se "Luulen, että taidenäyttelyissä käyvät ihmiset ovat rohkeampia kuin muut. Nykyään, jotta siitä saisi jotain irti, on altistuttava kaikenlaiselle irstailulle. Esimerkiksi tehdä itsensä naurunalaiseksi. Sen saan Tova Mozartin elokuvasta "Psyykkinen temppeli". En olisi koskaan etsinyt tätä hämärää toimintaa omassa todellisuudessani. Vihaan tuollaista näennäishengellisyyttä. Mutta tässä minut imaisee sohvalle miehekäs, raapiva ääni ja huomaan, että nuo typerät kaipaukset ja epämääräiset yksinäisyydet ovat myös minun." -Ingela Lind Tova Mozartin valokuvissa ja elokuvissa toistuu kuva puusta, talosta, metsänpohjasta ja pöydästä. Paikaksi, johon nojata tai johon ottaa suojaa. Näen ihmisiä pyöreissä pöydissä, jotka ovat usein tyhjiä. Pöytä on rauhoittava välitila - kohtaus, joka sekä sulkee pois että kutsuu sisään. Kun Tova Mozard istuttaa yksinäisen henkilön hyvin suureen pöytään, eksymisen tunne tuntuu loppuvan. Ja yhtäkkiä näen impressionisti Edouard Manet'n muotokuvien langan hiljaisista naisista ravintolapöydissä, parvekekaiteiden takana ja baaritiskillä. Kun Pablo Picasso kuvasi sirkusesiintyjien hylkiöitä, hän sijoitti heidät kapakkapöytään selkä toisensa vieressä. Lohduttomia mutta yhdessä. Tova Mozartin elokuva "Psychic" esitetään tässä Alma Louvin elokuvasalissa. Ensin luulen näkeväni pieniä temppeleitä tai okkulttisten asioiden kauppoja. Tova Mozardin Kaliforniassa tekemillä matkoillaan dokumentoimat viettelevän neonväriset vilkkuvat tinkimismerkit ovat kuitenkin itse asiassa psyykkisiä pikaklinikoita hämmentyneille nykyajan ihmisille, jotka etsivät helpotusta hetkeksi. Tarjolla on tarot-kortteja, psykoanalyysiä, ennustamista ja uskontoa. Mozardin elokuvassa ja valokuvissa henkiset psyykkiset luolat vaikuttavat yhtä petollisen houkuttelevilta kuin satujen noitatalot. Pöydällä on keskeinen rooli myös elokuvassa "Psychic". Toisaalta ennustuksen tulkki, toisaalta vierailijan haavoittuvuus. Mutta Tova Mozartin kuvakonstruktioissa näen myös vallan kriittisen koreografian. Hänen visuaalisessa maailmassaan on tanssia. Keskustelumme aikana hän kertoo koreografi Pina Bauschin vaikutteista ja siitä, miten hän itse alkoi kouluttautua ammattitanssijaksi. Keskustelumme jälkeen päädyn psykoanalyytikko Donald W. Winnicottin ajatukseen, jonka mukaan luova ihminen elää dilemmassa kommunikaation tarpeen ja sen tarpeen välillä, ettei häntä löydetä. Tämäkin on motiivi Tova Mozartin kuvastossa. Jessica Kempe 2019-07-11VISIBLE EVIDENCE LOS ANGELES 2019https://www.visibleevidence.org</w:t>
      </w:r>
    </w:p>
    <w:p>
      <w:r>
        <w:rPr>
          <w:b/>
          <w:color w:val="FF0000"/>
        </w:rPr>
        <w:t xml:space="preserve">id 33</w:t>
      </w:r>
    </w:p>
    <w:p>
      <w:r>
        <w:rPr>
          <w:b w:val="0"/>
        </w:rPr>
        <w:t xml:space="preserve">Olemme tiimi varhaislintuja, yökyöpeleitä, akateemisesti koulutettuja, optimistisia, eläimiä rakastavia, innovatiivisia, rakastavia, energisiä ja tunnollisia ammattinörttejä. Olemme nyt yhdistäneet voimamme ja päättäneet tulla Ruotsin parhaiksi kiinteistönvälittäjiksi. Tällä tarkoitamme muun muassa sitä, että sinua asiakkaana ei koskaan häiritse "Anteeksi, olemme lomalla, tulkaa takaisin elokuussa." tai kiinteistönvälittäjäsi Porschen purkutöiden aloittamisesta aiheutuva pöly sekunnin kuluttua palkkion siirtämisestä. Olemme ammattitaitoisia ja ammattitaitoisia yrityksen kaikissa tehtävissä, eli kaikessa valokuvauksesta ja kodin lavastamisesta kiinteistönvälitykseen, lakiasioihin ja kiinteistöoikeuteen, sekä Tukholmassa että Espanjan Aurinkorannikolla - jossa tarjoamme pakettiratkaisuja niille, jotka haluavat sijoittaa asuntoon ulkomailla. STHLM Fastighetsbyrå tarjoaa sinulle parasta mahdollista palvelua ja auttaa sekä myyjiä että ostajia. Puhumme ruotsin lisäksi myös englantia, espanjaa ja italiaa, ja olet tervetullut ottamaan meihin yhteyttä kaikkina vuorokauden aikoina ympäri vuoden. Odotamme menestyksekästä yhteistyötä! /STHLM Fastighetsbyrå ( VALUE UP TO 15.000 KRONY ON COMPLETED DEAL ) Ruotsi ja espanja ovat äidinkielemme. Asiantuntemuksemme on ruotsalainen ja espanjalainen kiinteistöoikeus. Tukholma ja Marbella ovat äitiemme katuja; olemme asuneet ja asumme nykyään molemmissa kaupungeissa. Tiiviin yhteistyömme ansiosta Buena Vista Homesin, yhden Marbellan johtavan kiinteistövälitystoimiston, kanssa takaamme sinulle turvallisen ja varman kiinteistökaupan. Siitä päivästä lähtien, kun otat meihin yhteyttä, voit odottaa täyttä tukea, mukaan lukien neuvonta, kiinteistönvälitys, oikeudellinen apu, kääntäminen, tulkkaus ja sopimusten laatiminen. Tapaamme sinut lentokentällä ja saatamme sinut katselmuksiin ja takaisin. Odotamme innolla, että voimme auttaa teitä, jotka olette myös päättäneet tehdä yhdestä maailman parhaista paikoista omanne. /Stockholm Marbellan kiinteistönvälitys Olemme aina sanoneet, että kuka tahansa voi olla kiinteistönvälittäjä, koska kuka tietää kiinteistöstäsi enemmän kuin sinä itse? Siksi tarjoamme yksinkertaisen ja taloudellisen ratkaisun asiakkaillemme eri puolilla maata, jotka haluavat järjestää omat katselmuksensa mutta samalla tehdä turvallisen ja varman asuntokaupan. Hemnetissä tapahtuvasta mainonnasta peritään 600 kruunusta 2 100 kruunuun kiinteistön lähtöhinnasta riippuen. Lyhyesti sanottuna prosessi on sama kuin tavallinen, paitsi että järjestät katselmukset itse, ja siksi veloitamme paljon alhaisemman palkkion kuin mitä muuten olisimme veloittaneet. Turvallisesti ja varman päälle, ja sinulle jää enemmän rahaa, toisin sanoen. Tervetuloa ottamaan yhteyttä meihin! Kiitos, että käytit Tukholma Marbella kiinteistövälitystoimiston verkkosivustoa. Haluamme ilmoittaa sinulle käyttöehtojemme kautta Tukholma Marbella-kiinteistövälityksen verkkosivustoja koskevista säännöistä. Näissä käyttöehdoissa Stockholm Marbella Real Estate Agency viittaa Stockholm Marbella Real Estate Agency -konseptiin liittyviin itsenäisiin välitysputiikkeihin ja keskinäisiin yhtiöihin sekä Stockholm Marbella Real Estate Agency -konseptiin Käyttämällä Stockholm Marbella Real Estate Agency -verkkosivustoja ja/tai käyttämällä verkkosivustoilla tai niiden kautta annettuja tietoja hyväksyt käyttöehdot. Verkkosivustoilla tarjottuihin tuotteisiin ja palveluihin sovelletaan erillisiä ehtoja. Jos käyttöehtojen ja jonkin palvelun tai tuotteen ehtojen välillä on ristiriitaisuuksia, kyseisen palvelun tai tuotteen ehdot ovat ensisijaisia näihin käyttöehtoihin nähden. Stockholm Marbella Estate Agency pidättää oikeuden päivittää ja muuttaa näitä käyttöehtoja. Stockholm Marbella Estate Agency pidättää myös oikeuden päivittää tai muuttaa Sivustoja sekä keskeyttää tai muuten rajoittaa niiden käyttöä. Miten käsittelemme henkilötietojasi Miten käsittelemme henkilötietojasi Stockholm Marbella Estate Agency on erittäin varovainen käsitellessään henkilötietojasi yksityisyytesi suojaamiseksi. Stockholm Marbella Fastighetsbyrå -konseptiin sidoksissa olevalle välittäjälle tai muulle henkilölle annettuja henkilötietoja käsitellään henkilötietolain (1998:204) sääntöjen mukaisesti. Lue lisää siitä, miten käsittelemme henkilötietojasi. Saavutettavuus Saavutettavuus Verkkosivustojen kautta tarjottavat tuotteet ja palvelut eivät ole kaikkien henkilöiden saatavilla kaikissa paikoissa. Stockholm Marbella Estate Agency ei tarjoa tuotteita ja palveluita henkilöille, ellei Stockholm Marbella Estate Agency</w:t>
      </w:r>
    </w:p>
    <w:p>
      <w:r>
        <w:rPr>
          <w:b/>
          <w:color w:val="FF0000"/>
        </w:rPr>
        <w:t xml:space="preserve">id 34</w:t>
      </w:r>
    </w:p>
    <w:p>
      <w:r>
        <w:rPr>
          <w:b w:val="0"/>
        </w:rPr>
        <w:t xml:space="preserve">2021-01-01 Hyvää uutta vuotta kaikille treenaaville ystäville. 2020 oli outo koulutusvuosi, jouduimme perumaan, siirtämään aikataulua, käynnistämään, lopettamaan, harjoittelemaan ulkona, juoksemaan istumapaikkavarauksella... Viranomaisten ja lajiliittojemme suositusten mukaisesti. Toivomme, että vuonna 2021 on taas mahdollisuus päästä mukaan. Ja että voimme jatkaa ryhmäharjoituksiamme tavalliseen tapaan. Mutta kunnes v3 Sun 24/1 pidämme suljettuna ja odotamme uusia ohjeita. Sinnittelemme ja sinnittelemme siihen asti. Maria &amp; Jenny ___________________________ 2020-09-05 TERVETULOA TAAS uudet ja vanhat kuntoilijat Pehmeä aloitus v 37 Soma move, Box, Outdoor HIIT. W 38 "Kokeile viikko " kaikille uusille ja vanhoille kuntoilijoille Monipuolinen syyslukukausi odottaa sinua, hieman muuttuneena Covid 19:n vuoksi. Jatkamme tekstiviestillä ilmoittautumista kaikkiin istuntoihin! Ajattelemme etäisyys, käynnissä rajoitettu määrä osallistujia istuntoja, pesemme kaikki laitteet jälkeen meille istunnon jälkeen, ota oma joogamatto / nyrkkeilyhanskat, jos sinulla on. Suihku ja vaatteiden vaihto kotona. Toivomme ymmärrystä tarvittavista muutoksista. Jos johonkin istuntoon kohdistuu paljon kiinnostusta, laajennamme ja järjestämme useampia istuntoja, jotta kaikki saavat paikan. Tervetuloa Urheiluhalliin - kellarikerrokseen! Soita porttipuhelimeen - aerobic ja avaamme oven Kausimaksu /jäsen peritään alkaen v39 katso hinta-välilehti. aikataulu päivitetään jatkuvasti koko syksyn ajan katso aikataulu-välilehti. _____________________________________________________________________ 2020-04-19 Ulkona järjestettäviä istuntoja kohtaan oli paljon kiinnostusta, joten jatkamme sitä. Ulkona - HIIT cross - Hurtigtorpet Ulkona - Box strength - Hällevi Parkourbanan Vaihtelemme istuntoja Bootcamp - HIIT - Stations - Tabata - Crosspass - Box strength. Sekoitamme ja yhdistelemme osallistujien ja mielialan mukaan. Vaatteet sään mukaan! Jäsenet 30:-/pass - klipsikortti ( nuoret - 20 vuotta 15:-) Ei-jäsenet 60:-/pass ( nuoret - 20 vuotta 30:-) Swish 0703730806 Tervetuloa ! -------------------------- v 16 Yritämme juosta HIIT-treenejä ulkona Hurtigtorpetissa tästä viikosta lähtien! Katso, kuinka paljon kiinnostusta on. _____________________________________________________________ 2020-03-15 Information about. Koulutustilaisuudet. Emme peruuta yhtään koulutustilaisuutta tällä hetkellä. MUTTA käytämme tekstiviesti-ilmoittautumista KAIKKIIN istuntoihin. Ilmoita kiinnostuksesi koulutukseen ennen klo 13.00 koulutuspäivänä, niin katsotaan, kuinka monta osallistujaa saamme. min. 5 henkeä/passi. Näet matkapuhelinnumeron aikataulun alla. Jos tunnet olosi väsyneeksi, sinulla on oireita, lepää ja pysy kotona. ____________________________________________________________________ 2020-01-11 TERVETULOA UUDET JA VANHAT TRAINERIT SUURELLE KESKIVIIKKOILLE Olemme merkittyjä ja ladattuja, odottamassa sinua hauskoilla, kovilla, haastavilla ja hikisillä ryhmäharjoituksilla Urheiluhallissa - kellarissa. Ajanvarausmaksu /jäsen koskee maanantaista 20.1. alkaen ks. hinta-välilehti. 10-kortin jäsen 300:- drop in 80:- aikataulua päivitetään jatkuvasti koko kevään ajan ks. aikataulu-välilehti. Soita porttipuhelimeen - aerobic ja avaamme oven Tervetuloa Sporthalleniin - kellarikerrokseen! _________________________________________________________________ 2019-12-22 Joulun ja uudenvuoden treeniaikataulu on päivitetty aikataulu-välilehdellä. Kiitämme teitä kaikkia tästä koulutustilaisuudesta ja toivotamme teille samalla oikein hyvää joulua ja onnellista uutta vuotta! Nähdään lomien aikana! Muuten tammikuussa uusi koulutustapaaminen edessä! Maria &amp; Jenny _________________________________________________ 2019-09-16 v 38 PÄÄSIÄISAIKATAULU alkaa! Ajanvarausmaksu /jäsen voimassa maanantaista 16/9 alkaen 10-kortin jäsen 300:- drop in 80:- aikataulua päivitetään jatkuvasti syksyn aikana. Soita porttipuhelimeen - aerobic ja avaamme oven Tervetuloa Sporthalleniin - kellarikerrokseen! _________________________________________________ 2019-09-01 V 37 it's Boosta Hällefors - Hälleforsin yhdistykset tarjoavat "kokeiluistuntoja" kaikille asukkaille! Jatkamme loppukesän koulutuksia viikoilla 36-37. Aikataulua päivitetään jatkuvasti. Tervetuloa Sporthalleniin - kellarikerrokseen! ____________________________________________________ 2019-06-24 KESÄHARJOITTELU v 26 - 37 Aikataulua päivitetään jatkuvasti koko kesän ajan! 10 kortin 250 kr:n pudotus</w:t>
      </w:r>
    </w:p>
    <w:p>
      <w:r>
        <w:rPr>
          <w:b/>
          <w:color w:val="FF0000"/>
        </w:rPr>
        <w:t xml:space="preserve">id 35</w:t>
      </w:r>
    </w:p>
    <w:p>
      <w:r>
        <w:rPr>
          <w:b w:val="0"/>
        </w:rPr>
        <w:t xml:space="preserve">Puhuimme lukemisen merkityksestä #skolchattissa toissapäivänä, ja kaksi ajatusta, joita esitettiin erityisesti "jälkipuuhissa", keskustelussa, joka jatkuu #skolchattin moderoidun osuuden päätyttyä, on vaikea päästää irti. Nämä kaksi ajatusta liittyvät toisiinsa, vaikkakin etäältä. Ensimmäinen koskee hyvää ja vähemmän hyvää kirjallisuutta. Joku väitti, että on niin paljon roskakirjallisuutta, niin paljon heikkolaatuisia tekstejä, joita nuoret ja opiskelijat yleensä haluavat lukea, ja että heidän olisi parempi olla lukematta lainkaan kuin lukea näitä tekstejä. Yksi koulun tärkeimmistä tehtävistä on laajentaa näköaloja, näyttää uusia näkökulmia, valaista pimeitä kulmia ja nurkkia, kyllä, mutta jotta emme pelottaisi ihmisiä pois kirjastojen hyllyiltä, niin konkreettisilta kuin digitaalisilta, meidän pitäisi siirtää sivuun henkilökohtaiset arvomme ja muistaa se henkeäsalpaava tunne, kun on itse lukenut kirjan, kun on itse asiassa mennyt tarinaan ensimmäistä kertaa, kun on itse asiassa mennyt miettimään lukemaansa, kun kaipaa seuraavaa hetkeä, jolloin voi ottaa kirjan käteensä. Monet teokset, joita pidämme mielellämme hyvänä kirjallisuutena, edellyttävät jonkinlaista perehtyneisyyttä välineeseen sellaisenaan, ja jos alamme arvostaa tapoja, joilla opiskelijat hankkivat tuon perehtyneisyyden, olemme vaarassa karkottaa heidät kokonaan. Eikä se ollutkaan tarkoitus, vai oliko? Toinen ajatuksenjuoksu esitettiin aavistuksen teini-ikäisen ylimielisesti: lukutaito on joillekin ihmisille haitta. Keskustelun kuluessa tämä kanta sovitettiin yhteen vähemmän kategorisen kannan kanssa, jonka mukaan kaikkien ei tarvitse oppia lukemaan, kaikki eivät ehkä halua oppia lukemaan, koska on ihmisiä, jotka elävät perinteissä ja kulttuureissa, joissa lukemisesta ei ole mitään hyötyä, ja nämä kulttuurit muuttuvat ja tuhoutuvat, jos alkuperäiskansat sivistyvät liikaa. Se on romanttinen unelma koskemattomasta paratiisista, idyllistä, jossa kaikki on yksinkertaisempaa, hitaampaa ja kauniimpaa kuin arjessa, joka koetaan stressaavaksi, kaoottiseksi, luonnottomaksi ja vääristyneeksi, jossa ihmiset elävät luonnollisempaa elämää, rakastavat ja nauravat ja viettävät aikaa sopusoinnussa toistensa ja luonnon kanssa. Kaunis unelma, mutta unelma, jossa unohdamme täysin, että ihmiset, jotka haluamme nähdä siellä ja joiden luona haluamme käydä parantamassa stressaantuneita sielujamme, ovat myös meidän kaltaisiamme ihmisiä. He haluavat myös enemmän, he haluavat myös opiskella, he haluavat myös edetä pidemmälle, he haluavat myös valita jotain muuta kuin arkielämänsä, vaikka se olisi kuinka aurinkoista ja hiekkaista. Lukeminen on heille väline, aivan kuten meillekin, ja Internet on heille väline, aivan kuten meillekin. Näiden välineiden epääminen heiltä, jotta lomaparatiisimme pysyisivät näennäisesti muuttumattomina, ei ole vain epäkohteliasta, vaan myös holtitonta ja epäinhimillistä. Siinä kaikki, mitä halusin sanoa.</w:t>
      </w:r>
    </w:p>
    <w:p>
      <w:r>
        <w:rPr>
          <w:b/>
          <w:color w:val="FF0000"/>
        </w:rPr>
        <w:t xml:space="preserve">id 36</w:t>
      </w:r>
    </w:p>
    <w:p>
      <w:r>
        <w:rPr>
          <w:b w:val="0"/>
        </w:rPr>
        <w:t xml:space="preserve">Juuri- ja neliövähennystä käytetään siten, että urakoitsija vähentää työn kustannukset laskustasi. Kun olet maksanut, urakoitsija pyytää maksua verovirastolta. Jos verovirasto myöntää maksun toimeksisaajalle, summa merkitään tuloveroilmoitukseesi. Muista, että sinun on maksettava riittävästi veroja tulovuoden aikana, jotta voit käyttää juuri- ja sivuhaaravähennystä. Jos palkkaat A-verovelvollisen henkilön, voit vähentää työnantajaveroa vastaavan määrän, jonka ilmoitat yksinkertaistetussa työnantajailmoituksessa. Juurivähennys ja juurivähennys lasketaan yhteen, ja ne voivat olla enintään 50 000 kruunua henkilöä kohti vuodessa. 50 000 kruunua ei voi saada jokaisesta omistamastasi asunnosta. Kiinteistökohtaista enimmäismäärää ei kuitenkaan ole, joten useampi henkilö voi jakaa työn kustannukset ja saada juurivähennyksen tai neliövähennyksen samasta kiinteistöstä. Voit saada enintään 30 % työkustannuksista juurivähennyksenä ja 50 % työkustannuksista karkeavähennyksenä. Verohallinnon Juuri- ja karkeavähennykset - vähennykseni -palvelussa näet, kuinka paljon olet käyttänyt juuri- ja karkeavähennyksiä tänä vuonna tähän mennessä ja aiempina vuosina. Muista ilmoittaa palkkaamallesi urakoitsijalle, jos olet jo käyttänyt osan vähennyksestä. Sitten he voivat tehdä oikean vähennyksen laskuusi. Palvelun tiedot perustuvat ainoastaan niihin tapauksiin, jotka on toimitettu verovirastolle ja joista on tehty päätös. Työnantajalta etuutena saadun juuri- ja sivutoimisen työn verovähennykset eivät näy palveluksessa. Palvelussa oleva määrä osoittaa, kuinka paljon olet käyttänyt perusvähennyksiä. Se ei ole vahvistus siitä, että voit käyttää vähennyksen. Kaikkien muiden ehtojen on täytyttävä, jotta voit hyödyntää juuri- tai neliövähennystä. Jos et saa sähköistä tunnusta etkä voi kirjautua palveluun, voit soittaa Verotietokeskukseen ja saada tiedot kotiosoitteeseesi 0771-567 567.</w:t>
      </w:r>
    </w:p>
    <w:p>
      <w:r>
        <w:rPr>
          <w:b/>
          <w:color w:val="FF0000"/>
        </w:rPr>
        <w:t xml:space="preserve">id 37</w:t>
      </w:r>
    </w:p>
    <w:p>
      <w:r>
        <w:rPr>
          <w:b w:val="0"/>
        </w:rPr>
        <w:t xml:space="preserve">Bo Westlund, Sundsvall, kuoli äkillisesti 3. elokuuta. Hän oli 76-vuotias. Hänen lähimmät sukulaisensa ovat vaimo Arla-Maj, lapset Lena ja Leif perheineen sekä sisarukset perheineen. Bosse syntyi Nylandissa, Grundsundassa 13. joulukuuta 1935 Alma ja Verner Westlundin poikana. Hänellä oli jo yksi veli, ja myöhemmin hänellä oli vuosien varrella yhdeksän sisarta. Peruskoulun ja ammattikoulun jälkeen hän työskenteli puuseppänä eri yrityksissä Örnsköldsvikissä. Tapasimme nuorena ja olemme asuneet yhdessä 58 vuotta. 1958 syntyi tyttäremme Lena ja 1968 poikamme Leif. Vuonna 1963 Bosse valmistui insinööriksi Örnsköldsvikin teknillisestä korkeakoulusta, ja samana vuonna muutimme Sundsvalliin, ja hän aloitti uransa Allmänna Ingenjörsbyrån (AIB) -yhtiössä, josta myöhemmin tuli Arne Johnssonin yritys. Vuonna 1991 hän perusti Vattenfallin vesivoimaosaston ja työskenteli siellä vuoteen 1997 asti. 1998 hän rakensi Vemdaleniin hienon urheilumökin, josta tuli lempipaikkamme. Hän on myös antanut hyviä neuvoja lapsillemme, kun he rakensivat ja kunnostivat talojaan. Hän on harrastanut urheilua koko ikänsä sekä nuorena että aikuisena. Hän on pelannut jalkapalloa Husum IF, Svedje IF ja Själevads IF riveissä. Hän on hiihtänyt kymmenen Vasaloppia ja juossut kaksitoista vuoristo- ja suunnistuskilpailua sekä muutaman viisipäiväisen kilpailun. Oman liikunnan lisäksi seurasimme lastemme ja lastenlastemme urheiluharrastuksia jääkiekkopeleillä ympäri Ruotsia. Timrå IK oli suosikkijoukkue, mutta Bossesin sydän sykki myös Modolle. Hän toimi myös IF Strategenin puheenjohtajana 20 vuoden ajan. Nyt Bosse saa levätä rauhassa, ja me muistamme hänet maailman parhaana aviomiehenä, isänä, appiukkona, isoisänä, isoisoisän isoisänä ja veljenä. Vaimo ARLA-MAJ</w:t>
      </w:r>
    </w:p>
    <w:p>
      <w:r>
        <w:rPr>
          <w:b/>
          <w:color w:val="FF0000"/>
        </w:rPr>
        <w:t xml:space="preserve">id 38</w:t>
      </w:r>
    </w:p>
    <w:p>
      <w:r>
        <w:rPr>
          <w:b w:val="0"/>
        </w:rPr>
        <w:t xml:space="preserve">Pääsiäisloma perheen suosimassa Sälenissä! Mökkejä ja huoneistoja parhaaseen pääsiäisen hauskanpitoon perheen ja ystävien kanssa! Täältä löydät vinkkejä mökkeihin, huoneistoihin ja vuoristopaketteihin pääsiäisen ajaksi. Meillä on sinulle sopiva majoitus! OIKEASTI NYT - Hinnanalennus ja lisäksi Comfort-paketti mukavaan hiihtolomaan, kun varaat Vardenin viikolle 10-13 Kvitfjellissä. Viihtyisä majoitus perheystävällisessä kohteessa! Täydellinen yhdistelmä pituutta ja alamäkeä. Hiihtoa koko perheelle! Varaa unelmiesi majoitus Trysilissä tai Hemsedalissa ensi kaudeksi jo tänään! Tervetuloa varaamaan hiihtoloma johonkin alppikohteistamme Ruotsissa ja Norjassa. Meillä on yli 50 vuoden kokemus hiihtolomista ja Ruotsin suurin valikoima mökkejä, huoneistoja ja hotelleja vuoristossa. Monet ihmiset, jotka uskovat hylkeisiin, ovat vuosien varrella tehneet varauksia meiltä, koska meillä on laaja valikoima. Bengt Martinsissa saat aina henkilökohtaista palvelua sekä arvokkaita vinkkejä ja neuvoja seuraavaa talvimatkaasi varten. Varaa hiihtomatka jo tänään!</w:t>
      </w:r>
    </w:p>
    <w:p>
      <w:r>
        <w:rPr>
          <w:b/>
          <w:color w:val="FF0000"/>
        </w:rPr>
        <w:t xml:space="preserve">id 39</w:t>
      </w:r>
    </w:p>
    <w:p>
      <w:r>
        <w:rPr>
          <w:b w:val="0"/>
        </w:rPr>
        <w:t xml:space="preserve">Suunnittelija: palkittu Monica Förster Tuotemerkki: Rörstrand Palkittu suunnittelija Monica Förster on luonut tämän sarjan avulla uuden sinisen sävyn posliinille ottamalla näytteitä arkistosta, kuten musiikkikielessä sanotaan. Sellainen, joka vuotaa verta, leimahtaa ja virtaa kukkimisen sijaan. Osa kerrallaan se vaihtaa avainta, ja lopulta se kiristyy valkoiseksi, niukaksi ja hienostuneemmaksi sisaruksekseen. Inwhite &amp; Inblue. Vastakohdat, jotka vetävät toisiaan puoleensa, mutta jakavat saman maailman. Tämä lautanen sopii täydellisesti muhennosten tai kuumien ruokien tarjoiluun juoksevien kastikkeiden kanssa! Lomake Kitchentimestä löydät kaiken keittiöön. Valikoimaamme kuuluvat keittiövälineet, keittiövarusteet ja keittiön kalusteet. Meillä on nopeat toimitukset ja ilmainen toimitus ostoksista yli 150kr!</w:t>
      </w:r>
    </w:p>
    <w:p>
      <w:r>
        <w:rPr>
          <w:b/>
          <w:color w:val="FF0000"/>
        </w:rPr>
        <w:t xml:space="preserve">id 40</w:t>
      </w:r>
    </w:p>
    <w:p>
      <w:r>
        <w:rPr>
          <w:b w:val="0"/>
        </w:rPr>
        <w:t xml:space="preserve">Mehupuhdistus Meillä on erityinen ja ainutlaatuinen mehupuhdistus. Erica Palmcrantz Aziz on kehittänyt tämän erityisesti meitä varten. Olemme uskomattoman innoissamme ja kiitollisia voidessamme esitellä tämän. Mikä on mehupuhdistus ja miten se toimii? Mehupuhdistus on täydellinen työkalu, kun sinusta tuntuu, että tarvitset uutta energiaa; saatat tuntea olevasi "loukussa" omassa kehossasi, sinulla on makeanhimo ja tapoja, jotka eivät ole sinulle hyväksi, ja mielialasi on matala. Kun annat kehosi latautua mehuilla, annat elimistöllesi välttämättömiä ravintoaineita ja annat samalla kehollesi parhaat nesteet. Tämä antaa kehollesi mahdollisuuden levätä ja aloittaa uudelleen. Juice Cleanse -jakson aikana juo 5 mehua päivässä (katso ehdotetut "ruokalistat" tässä esitteessä) 1-5 päivän ajan. Mehupuhdistus on täydellinen työkalu, kun tunnet tarvitsevasi uutta energiaa; saatat tuntea olevasi "loukussa" omassa kehossasi, sinulla on mielihaluja ja tapoja, jotka eivät ole sinulle hyväksi, ja mielialasi on matala. Kun annat kehosi latautua mehuilla, annat elimistöllesi välttämättömiä ravintoaineita ja annat samalla kehollesi parhaat nesteet. Tämä antaa kehollesi mahdollisuuden levätä ja aloittaa uudelleen. Juice Cleanse -jakson aikana juo 5 mehua päivässä (katso ehdotetut "ruokalistat" tässä esitteessä) 1-5 päivän ajan. KUINKA MONTA PÄIVÄÄ PITÄISI TEHDÄ MEHUPUHDISTUS? TEHDÄ MEHUPUHDISTUS? Yksi päivä on parempi kuin ei päivää. Kolme päivää on erinomainen, koska kolmen valkuaisen (sokeri, vehnäjauho, maito) poistuminen elimistöstä kestää kolme päivää. Viisi päivää, mieluiten perjantaina alkava, jos sinulla on viikonloppu aikaa levätä, antaa sinulle vielä suuremman vaikutuksen. Kolmannen ja neljännen päivän jälkeen olet usein puhdistunut ja käynyt läpi sen "vaikean" vaiheen, joka saattaa tulla. Seitsemän päivää, eli kokonainen viikko, on optimaalinen aika. Kehosi pääsee puhdistumaan syvästi, ja se antaa sinulle aivan uuden perustan, jonka pohjalta voit jatkaa terveellistä elämäntapaa. MIKÄ ERI PUHDISTUSMENETELMISTÄ MINUN PITÄISI VALITA? Riippuu siitä, miltä päivittäinen rutiinisi näyttää ja aikaisemmasta kokemuksestasi mehupuhdistuksen tekemisestä Juice Cleanse KICK OFF Puhdistus Kick Off on tarkoitettu niille, jotka ovat uusia puhdistuksessa tai joilla on intensiivinen päivittäinen rutiini, mutta jotka haluavat silti tehdä puhdistuksen. Silloin tarvitset puhdistusruokavalion, joka antaa kehollesi potkua ja lisää energiaa, mutta antaa silti ylimääräistä kylläisyyttä ja kaloreita. NO 1 . CLEAN &amp; STRONG + KOMBUCHA - Selleri - Vihreä omena - Kurkku - Sitruuna - Inkivääri EI 2 . ANTI AGING SMOOTHIE - Vehnänurmipulveri - Vesi EI 3 . PUREBODY + MISO - A-vitamiini - Punajuuri - Appelsiinit - Omena - Inkivääri - Öljy EI 4 . ALKALINE SMOOTHIE - Pinaatti - Päärynä - Kurkku - Limettimehu - Avokado - Vesi EI 5 . LÄMMITTÄVÄ NUTMYLK - Manteli l vesi - Kaneli - Inkivääri - Kurkuma - Kardemumma - Vaniljajauhe Juice Cleanse Advanced Advanced Juice Cleanse on tarkoitettu niille, jotka ovat kokeilleet detoxingia tai ovat mehustaneet aiemmin ja joilla on vielä mahdollisuus varata aikaa aktiivisesta arkielämästäsi omistaa aikaa puhdistukselle. NO 1 . C LEAN &amp; STRONG + KOMBUCHA - Selleri - Omenat - Kurkku - Sitruuna - Inkivääri NR 2 . CLEARMIND - Päärynä - Lime - Fenkoli - Kurkku NR 3 . PUREBODY + MISO - Porkkanat - Punajuuri - Omena - Appelsiinit - Inkivääri - Minttu - Öljy (oliivi, kookosöljy tai vastaava) NR 4 . DIGEST THE BEST - Ananas - Parsakaali - Sitruuna - Kurkku NO 5 . PURPLELICIOUS - Punakaali - Punaiset omenat - Sitruuna Juice Cleanse Master Master Juice Cleanse on niille, jotka haluavat mennä Hard Core - kaikki sisään parantumiseen! Tämän puhdistuksen aikana detox menee syvälle solutasolle.</w:t>
      </w:r>
    </w:p>
    <w:p>
      <w:r>
        <w:rPr>
          <w:b/>
          <w:color w:val="FF0000"/>
        </w:rPr>
        <w:t xml:space="preserve">id 41</w:t>
      </w:r>
    </w:p>
    <w:p>
      <w:r>
        <w:rPr>
          <w:b w:val="0"/>
        </w:rPr>
        <w:t xml:space="preserve">Skeptikot ovat jo pitkään sanoneet, että asuntojen hintojen pitäisi laskea. Että se on ainoa looginen ratkaisu. Mutta vasta kun kriittinen massa myös USKOO siihen, siitä todella tulee totta. Nyt rahoitusmarkkinoiden tuomiopäivän tunnelma on herättänyt pelkoja taloudellisesta tulevaisuudesta, joita tarvittiin asuntomarkkinoiden käänteentekemiseksi. Vielä viikko sitten Expressen saattoi myydä juoksulla, joka huokui "niin rikas olet, että asuntosi arvo jatkaa nousuaan": tänään Aftonbladet myy sillä, että hinnat ovat alkaneet laskea jyrkästi: asiat liikkuvat nopeasti, kun "Käännekohta" saa kaiken kääntymään. Mutta toki on vielä joitakin Bagdad Bobeja, jotka eivät halua nähdä, mihin olemme menossa. Ruotsin kiinteistöliiton toimitusjohtaja Lars Kilander sanoo DI:lle, että hän odottaa hintojen pysyvän ennallaan vuoden kuluttua: "Syksyllä hinnat laskevat hieman, ja keväällä ne kääntyvät jälleen nousuun, mutta se ei kestä sen kauemmin. Vuoden päästä olemme taas siellä, missä olemme nyt." Bjurfor torjuu Bjurforin väitteen, jonka mukaan hinnat ovat laskeneet 10 prosenttia pelkästään viime viikolla, ja sanoo DN:lle, että kyseessä on vain "tapa tehdä itselleen nimeä". Tällaisissa tapauksissa he ovat profiloituneet yhdeksi niistä harvoista, jotka kertovat asiat niin kuin ne ovat. Toistaiseksi vain Hemonlinen Lars Engelbert on profiloitunut julkisesti tällä tavoin.</w:t>
      </w:r>
    </w:p>
    <w:p>
      <w:r>
        <w:rPr>
          <w:b/>
          <w:color w:val="FF0000"/>
        </w:rPr>
        <w:t xml:space="preserve">id 42</w:t>
      </w:r>
    </w:p>
    <w:p>
      <w:r>
        <w:rPr>
          <w:b w:val="0"/>
        </w:rPr>
        <w:t xml:space="preserve">Te teitte minusta vuoden! Kiitos... Toivotan teille samaa! Kaikkea hyvää vuodelle 2011. Halauksia Loellan Niin kauniisti sanottu! :) Kiitos itsellesi (näin otan itselleni tervehdyksesi ;) kram Godt nytt år til deg og dine! Etsi kaikki ne vakavat kuvat, jotka olet löytänyt kotonasi. En pure nytelse! Klem, L. ... ja hyvää uutta vuotta! Salut! *Tasiaa Hyvää uutta vuotta! Kram, Carina Hei min venn! Tusen takk for fine innlegg, nydelige bilder, tonnevis med inspirasjon og koselige kommentarer i året som gikk! Hyvää uutta vuotta sinulle ja omillesi!:) Hyvä puristus Heidiltä Sinulla on kaunis vaaleanpunainen taivas! Rakastan katsella kuvia ja malleja. Hyvää uutta vuotta. Sara Hyvää uutta vuotta myös sinulle. PS: Koko länsirannikolla näyttää olevan tänä iltana vaaleanpunainen taivas! Dramaattinen säänmuutos tulossa. Toivottavasti sinulla on mahtava vuosi 2011! Kramis!!! Kahvia ensi viikolla?? Toivotan teille hyvää alkua uudelle vuodelle! Halauksia Pernilla</w:t>
      </w:r>
    </w:p>
    <w:p>
      <w:r>
        <w:rPr>
          <w:b/>
          <w:color w:val="FF0000"/>
        </w:rPr>
        <w:t xml:space="preserve">id 43</w:t>
      </w:r>
    </w:p>
    <w:p>
      <w:r>
        <w:rPr>
          <w:b w:val="0"/>
        </w:rPr>
        <w:t xml:space="preserve">Erwin Rösener, syntynyt 2. helmikuuta 1902 Schwerteissa ja kuollut 4. syyskuuta 1946 Ljubljanassa, oli saksalainen Obergruppenführer ja kenraali Waffen-SS:ssä ja poliisissa. "Alpenlandin" johtavana SS- ja poliisipäällikkönä hän oli</w:t>
      </w:r>
    </w:p>
    <w:p>
      <w:r>
        <w:rPr>
          <w:b/>
          <w:color w:val="FF0000"/>
        </w:rPr>
        <w:t xml:space="preserve">id 44</w:t>
      </w:r>
    </w:p>
    <w:p>
      <w:r>
        <w:rPr>
          <w:b w:val="0"/>
        </w:rPr>
        <w:t xml:space="preserve">Olen kokeillut dating sivustoja 17 helmikuu, 2013 Viime postitse kirjoitin hieman siitä, kuinka suuri ja suosittu online dating on tullut ja kuinka monta erilaista dating sivustoja on todella. Jos minun pitäisi valita vain yksi deittisivusto niistä, joita olen tähän mennessä kokeillut, valitsisin Match.comin. Mutta taidan kokeilla muita vielä hetken aikaa. Ehkä yritän vielä enemmän vain siksi, että voin. Loppujen lopuksi haluat tietää, mitä saat, ennen kuin maksat oikeasta tilistä. Sen lisäksi, että olen kokeillut itse palveluita, olen myös saanut nähdä, millaisia ihmisiä näillä deittisivustoilla on. Kaiken kaikkiaan on reilua sanoa, että on paljon ihmisiä, joiden pitäisi käsitellä itseään ennen kuin he alkavat puuttua jonkun toisen elämään omassa rikkinäisessä elämässään. Sekä profiileissa että viesteissä käytetään myös aika järkyttävän vähän kieltä. Mutta tietysti on myös niitä kultaisia nugetteja, jotka haluaisit tavata oikeasti, mutta joihin on luonnostaan vaikeinta saada yhteyttä. Mutta luulen, että on vain pidettävä yhtä ja taisteltava sen puolesta, mitä haluaa, kunnes saa sen. Nyt olen tuulettanut ajatuksiani tarpeeksi tällä kertaa! Toivottavasti tulet tänne ja lukea lisää, tai ehkä näen sinut yhdellä dating sivustoja /Willy 25 tammikuu, 2013 Löysin artikkelin online dating, joka on tosin 5 vuotta vanha, mutta se kiinnosti. Artikkeli kattaa sekä joitakin tosiasioita online dating ja dating sivustoja, arvosteluja dating sivustoja sekä miten onnistua löytää rakkautta verkossa. Ajattelin, että se oli mielenkiintoista, koska en koskaan tajunnut, kuinka suuri ja suosittu se on itse asiassa dating-sivustojen jne. kanssa. Mutta tiedän sen nyt, ja koska olen tällä hetkellä sinkku, ehkä sitä voisi kokeilla tulevaisuudessa. Luin myös jostain, että nettideittailu on nykyään tulojen osalta suurempi kuin nettiporno, ja vain musiikki ja pelit ovat edellä eniten tuloja tuottavien verkkopalvelujen listalla. PC for Everyonein mukaan Meeting Place on paras deittisivusto, ja Match.com ja Meetic jakavat toisen sijan. Olen varma, että on olemassa uudempia testejä, joiden tulokset ovat erilaiset, koska, kuten sanoin, tämä on kirjoitettu viisi vuotta sitten, mutta tuttavapiirissäni Meetup on sivusto, josta olen kuullut eniten ohimennen. Joten jos joskus kokeilen itse nettideittailua, laitan luultavasti ensimmäiset pennoseni sinne ja katson, mitä siitä hyötyisin. Minulla ei ollut paljon muuta kirjoitettavaa kuin tuo. Pidä hauskaa seuraavaan kertaan asti! Ensimmäinen viesti Tervetuloa uuteen blogiini. Täällä aion kirjoittaa kaikenlaisista asioista, jotka tapahtuvat verkossa, mistä nimi "verkko" johtuu. Luultavasti siellä on paljon vinkkejä eri verkkosivustoista, joista pidän. Hei, nimeni on Willy! Tämä on minun blogini.</w:t>
      </w:r>
    </w:p>
    <w:p>
      <w:r>
        <w:rPr>
          <w:b/>
          <w:color w:val="FF0000"/>
        </w:rPr>
        <w:t xml:space="preserve">id 45</w:t>
      </w:r>
    </w:p>
    <w:p>
      <w:r>
        <w:rPr>
          <w:b w:val="0"/>
        </w:rPr>
        <w:t xml:space="preserve">Cindy Gallopin dramaattinen ja musta asunto New Yorkissa! Sano vain WOW. Miten siisti asunto, jossa on paljon menossa sisustuksessa, jossa musta on taustana lattioissa, seinissä ja katossa. Hän on todella löytänyt tyylinsä ja ajanut loppuun asti! Pidän siitä, että ihmiset uskaltavat valita itselleen sopivan linjan eivätkä vain seuraa trendiä (Kuva: The Selby).</w:t>
      </w:r>
    </w:p>
    <w:p>
      <w:r>
        <w:rPr>
          <w:b/>
          <w:color w:val="FF0000"/>
        </w:rPr>
        <w:t xml:space="preserve">id 46</w:t>
      </w:r>
    </w:p>
    <w:p>
      <w:r>
        <w:rPr>
          <w:b w:val="0"/>
        </w:rPr>
        <w:t xml:space="preserve">Hyvä asiakas, Covid-19:n vuoksi olemme ryhtyneet useisiin toimenpiteisiin, jotta vierailusi luonamme tuntuisi turvalliselta. Yhden viikon vaihto-oikeus Saatavilla 19 paikkakunnalla 27 paikkaa Täältä löydät kaikki automerkkimme autot, matkailuautot ja -vaunut. Se on täällä! Uudessa MINI Electricissä on vuosikymmeniä vanhoja suuria ideoita, haastavaa muotoilua, kyseenalaistamista ja halua luoda luovia ratkaisuja nykyaikaiseen kaupunkielämään. Tilaa se jo tänään. Juuri nyt sinulla on mahdollisuus ostaa uusi Mazda vuoden 2019 verolla. Tartu tilaisuuteen säästää rahaa ja tehdä todella hyvä autokauppa jo tänään.</w:t>
      </w:r>
    </w:p>
    <w:p>
      <w:r>
        <w:rPr>
          <w:b/>
          <w:color w:val="FF0000"/>
        </w:rPr>
        <w:t xml:space="preserve">id 47</w:t>
      </w:r>
    </w:p>
    <w:p>
      <w:r>
        <w:rPr>
          <w:b w:val="0"/>
        </w:rPr>
        <w:t xml:space="preserve">Lapsen istuinskootteri Suositellaan noin 3 - 8-vuotiaille. Yleiskäyttöinen, varustettu hihnoilla. Helppo kiinnittää ja irrottaa. Satulalukko suojaa varkauksilta. Sopii lähes kaikkiin skootterimalleihin. Valmistettu Saksassa Stamatakisin toimesta. Jatka lukemista Lisätietoa " Hinta: 1 995,00kr CTEK Connect-silmukkaliitäntä M6 CONNECT - Silmukkaliitäntä on täydellinen ratkaisu, jos akkua on vaikea tavoittaa, se on piilossa tai jos et voi käyttää kiinnittimiä. Kytke vain helposti asennettavat rengasliittimet akkuun ja lataa normaalisti. Jatka lukemista Lisätietoja " Hinta: 55,00kr CTEK XS 0.8 EU akkulaturi Kompakti ylläpitolaturi pienemmille akuille XS 0.8 on CTEKin pienin 12 V:n laturi, joka soveltuu pienempien akkujen lataamiseen sekä normaalikokoisten auton akkujen ylläpitolataukseen. XS 0.8 on kompakti, täysautomaattinen 6-vaiheinen laturi, joka tuottaa 0,8 A ja lataa 12 V:n akkuja 1,2-32 Ah:n akkujen ylläpitolatauksella 100 Ah:n akkuihin asti. Se on helppokäyttöinen, ja voit seurata koko latausprosessia selkeästä, helppolukuisesta näytöstä. Ominaisuudet Kevyt ja kompakti Täysin automaattinen "plug and forget" -lataus kuudessa vaiheessa Lataa 12 V akkuja 1,2 - 32 Ah:sta Patentoitu ylläpitolataus 100 Ah:iin asti akkujen pidemmän käyttöiän takaamiseksi Patentoitu desulfatointitoiminto Helppolukuinen LED-näyttö Mukana lisävarusteita erityyppisten akkujen liittämiseen Roiske- ja pölysuojattu (IP65) Turvallinen kipinöimätön toiminta Käännetyn napaisuuden suojaus Oikosulun varalta 5 vuoden takuu Jatka lukemista Lisätiedot " Hinta: 599,00kr Käsineet Shiro Moped/Cross Kevyt ja tuulettuva muotoilu mukavaan enduro- ja offroad-ajoon. Valmistettu polyuretaanipohjaisesta synteettisestä kuidusta maksimaalisen joustavuuden varmistamiseksi. Vahvistettu kumisuoja sormissa ja ranteessa. Ohuempi materiaali sormien välissä takaa hyvän ilmanvaihdon. XXS-XXL Jatka lukemista Lisätietoja " Hinta: 395,00kr Kypärä BOLT JET Matte Black XS-XL Kypärä on ECE 2205 (eli Euroopassa) hyväksytty termoplastinen kypärä. Se on saatavana koossa XL, L, M, S ja XS. Kypärä on varustettu pikakiinnitteisellä leukalukolla, joka takaa parhaan mahdollisen turvallisuuden ja mukavuuden. Perinteinen mopo- ja moottoripyöräkypärä, jonka monet ostavat myös matkustajan lisäkypäräksi. Yksi markkinoiden halvimmista kypäristä. Jatka lukemista Lisätietoja " Hinta: 699,00kr Kypärä Cross O`NEAL 3-sarja on polykarbonaattikypärä noin 1500g, mutta irrotettava vuori ja säädettävä visiiri. Useita ilmanottoaukkoja jäähdyttelyä varten harjoittelun aikana. Hyvä aukko, joka antaa tilaa nykypäivän suuremmille mx-lasille. 1300g +/-50g Irrotettava vuori Polykarbonaatti Jatka lukemista Lisätietoja " Hinta: 1 495,00kr Kypärä Integral Shiro Blank musta XS-XXL SHIRO-kypäriä johtaa kokenut tiimi, joka on ollut alalla yli 20 vuotta. Yritys on varustettu edistyneimmän tekniikan ja laitteiden avulla. SHIROn tavoitteena on aina ollut toimittaa korkealaatuisia kypäriä sen perustamisesta lähtien vuonna 1993, jolloin se julkaisi nykyisen tuotesarjansa. Shiro-kypärät tarjoavat kehittyneimmät Integral-, Jet- ja Cross-mallit. Kaikki tuotteet täyttävät uusimmat ECE 22.05 -standardin mukaiset määräykset ja hyväksymisvaatimukset. Heidän tuotteensa ovat haluttuja sekä kansallisilla että kansainvälisillä markkinoilla. SHIRO on vakiinnuttanut asemansa ja tekee yhteistyötä johtavien moottoripyörätarvikkeita jakelevien yritysten kanssa kaikkialla Euroopassa, Keski- ja Etelä-Amerikassa, Aasiassa ja Afrikassa. Jatka lukemista Lisätietoja " Hinta: 1 195,00kr Kypärä Integral Shiro Blank valkoinen XS-XXL SHIRO-kypäriä johtaa kokenut tiimi, joka on ollut alalla yli 20 vuotta. Yritys on varustettu edistyneimmän tekniikan ja laitteiden avulla. SHIROn tavoitteena on aina ollut toimittaa korkealaatuisia kypäriä sen perustamisesta lähtien vuonna 1993, jolloin se julkaisi nykyisen tuotesarjansa. Shiro-kypärät tarjoavat kehittyneimmät Integral-, Jet- ja Cross-mallit. Kaikki tuotteet</w:t>
      </w:r>
    </w:p>
    <w:p>
      <w:r>
        <w:rPr>
          <w:b/>
          <w:color w:val="FF0000"/>
        </w:rPr>
        <w:t xml:space="preserve">id 48</w:t>
      </w:r>
    </w:p>
    <w:p>
      <w:r>
        <w:rPr>
          <w:b w:val="0"/>
        </w:rPr>
        <w:t xml:space="preserve">Roiskesuojat olivat ajoneuvon pyörien ympärillä olevia laitteita, joiden tarkoituksena oli minimoida lika ja vesisuihku. Nykyaikaisissa autoissa tämä osa on integroitu koriin, ja sitä kutsutaan etu- ja takalokasuojiksi tai siiviksi.</w:t>
      </w:r>
    </w:p>
    <w:p>
      <w:r>
        <w:rPr>
          <w:b/>
          <w:color w:val="FF0000"/>
        </w:rPr>
        <w:t xml:space="preserve">id 49</w:t>
      </w:r>
    </w:p>
    <w:p>
      <w:r>
        <w:rPr>
          <w:b w:val="0"/>
        </w:rPr>
        <w:t xml:space="preserve">-50% alennus laskusta ja me hoidamme hakemuksen verotoimistoon.- Annamme sinulle täyden 14 päivän takuun -Ikkunoiden puhdistus sisältyy hintaan *Poistakaa liesi ja jääkaappi/pakastin, kylpyamme ja pesukone/kuivausrumpu, kaikki mitä haluatte puhdistaa takana. *Jaa kaikki jaettava, kuten lieden luukun lasipaneeli, jos haluat, että se puhdistetaan välissä. (Jaamme kaikki ikkunat, jotka voidaan jakaa normaalisti) *Poista kylpyammeen etuosa, jotta henkilökunta pääsee sen alle. *ilmoita meille, jos jokin on rikki, hauras tai muita hyödyllisiä asioita. (Huom! Jos tätä ei tehdä, tulkitsemme sen niin, että et halua siivousta näissä paikoissa) Tämä sisältyy, kun varaat meiltä muuttosiivouksen. Kaikki huoneet: *Lattioiden imurointi sekä märkäkuivaus *Maalattujen pintojen, kuten ovien, vuorausten, ikkunanpuitteiden, puusepänteollisuuden, lattian jalkalistojen kuivaus *Ikkunoiden puhdistus kaikilta puolilta (edellyttäen, että ikkunat voidaan jakaa ja pääsemme sisä-, keski- ja ulkosiivoukseen normaalisti) *Elementtien sekä elementtien ja elementtien ja seinän välisen tilan pölyttäminen sekä kuivaus mahdollisuuksien mukaan (Emme jaa tai poista elementtejä) *Kaappien puhdistus (sisätilat, * Seinät ja katot pölytetään * Seinät ja laatat pölytetään ja puhdistetaan rasvatahroista * Kaapit ja laatikot puhdistetaan sekä sisältä että ulkoa * Astianpesukone kuivataan *(Liesi vedetään itse ulos) Puhdistamme lieden kaikilta puolilta levyineen, uunin, ritilät, levyt ja nupit HUOM! Jos uunin lasi on kaksinkertainen ja haluat puhdistaa sen välissä, muista ruuvata lasi irti, sillä emme tee sitä turvallisuussyistä! * Puhdistus seinät ja lattiat ympärillä liesi normaalisti * Jääkaappi ja pakastin sulatetaan ennen kuin saavumme (muuten on maksu 200kr jälkeen Rut) ne tuuletetaan ja märkä kuivattu sekä sisällä että ulkona * Keittiön tuuletin ja venttiili puhdistetaan Siirrä puhdistus Kylpyhuone * Puhdistus laatat ja laatat perusteellisesti ja varmista, että kaikki talletukset poistetaan. *Koko ammeen puhdistus ja sen takana ja alla, jos sitä laajennetaan, jopa lattiakaivo sisältyy hintaan! *Suihkun lasiovien puhdistaminen mahdollisten rasvakertymien poistamiseksi. *Kylpyhuonekaapin ja peilien kaikkien pintojen puhdistus Pesuhuoneen puhdistus Edellä mainittujen toimenpiteiden lisäksi: *Pesukoneen ja kuivausrummun pyyhkiminen ulkoapäin (näitä on laajennettava, jos halutaan puhdistaa takaa) *Suodattimen nukka-aukkojen pyyhkiminen ja pesuainejäämien pyyhkiminen pesuainelokeroista *Penkkien, lattiakaivojen ja tuuletusaukkojen puhdistus Jos parveke tai terassi on lisävarusteena, siihen sisältyvät myös seuraavat toimenpiteet: *Parvekkeen / terassin lattian pyyhkiminen / imurointi *Parvekkeen kaiteiden ja mahdollisten pylväiden sekä parvekkeen sisätilojen kuivaus *Lasin kiillotus sekä lasin kiillotus, jos siihen pääsee käsiksi, jos se halutaan Varastointi, autotalli, ullakko jne.Myös nämä pinnat pyyhitään ja mahdolliset ikkunat rapataan haluttaessa Seinien ja kattojen märkäkuivaus / pesu (vain seinien maalaamattomuus sisältyy keittiössä ja kylpyhuoneen seinät sisältyy) Irrallisista esineistä tai asioista, jotka eivät ole vakioasunnossa, puhdistaminen Tarrakoukkujen poistaminen maalausten jälkeen, hyllyt, teippi, liima jne. poistaminen.Vesilukkojen puhdistus, mukaan lukien purkaminen ja asentaminen (valinnainen) Autotallien puhdistus (valinnainen) Lattioiden käsittely Lattioiden jynssääminen, kun ne ovat erittäin likaiset (imuroinnin ja märkäkuivauksen lisäksi) Laattojen välisten saumojen erityinen puhdistus. Normaali pyyhkiminen/yksinkertainen puhdistus sienellä kuuluu hintaan saippuajäämien yms. poistamiseksi.</w:t>
      </w:r>
    </w:p>
    <w:p>
      <w:r>
        <w:rPr>
          <w:b/>
          <w:color w:val="FF0000"/>
        </w:rPr>
        <w:t xml:space="preserve">id 50</w:t>
      </w:r>
    </w:p>
    <w:p>
      <w:r>
        <w:rPr>
          <w:b w:val="0"/>
        </w:rPr>
        <w:t xml:space="preserve">Lähetän sinulle yhden heti, kun saan uusia. Et ole kovin aktiivinen täällä, huutelet että haluat, hihi.</w:t>
      </w:r>
    </w:p>
    <w:p>
      <w:r>
        <w:rPr>
          <w:b/>
          <w:color w:val="FF0000"/>
        </w:rPr>
        <w:t xml:space="preserve">id 51</w:t>
      </w:r>
    </w:p>
    <w:p>
      <w:r>
        <w:rPr>
          <w:b w:val="0"/>
        </w:rPr>
        <w:t xml:space="preserve">Lisää jäljellä Uppsalassa - Bandy-finaali sekä miehillä että naisilla Mikä bandy-päivä. Kaksi valtaistuimen vaihtumista samana päivänä. IFK Nässjön voittoa olen odottanut, mutta en ehkä jo tänä vuonna. Västeråsin voittoon Edsbynistä en ollut oikein uskaltanut uskoa, mutta toivoin sitä silti. Edsbyn on ollut suosikkini useiden bandyfinaalien aikana, mutta nyt oli muutoksen aika. Niin hienosti kuin Västerås luistelikin, Edsbyn ei päässyt lähellekään, ei tässä pelissä eikä edellisessä välierässä Studanissa. Naisten finaalissa ei ollut kyse hyvästä luistelusta, vaan taistelusta ja tahdosta. Miesten finaali oli pitkään hieman tylsä molempien osapuolten epäröivän pelin vuoksi, mutta naisten finaali oli alusta asti taistelua. Alla Nässjö juhlii SM-bucklaa.Kahden vuoden ajan finaalit on pelattu samana päivänä ja naiset ja miehet juhlivat yhdessä linnassa. Etuja on monia, mutta myös joitakin haittoja. Suurin haittapuoli on se, että lippu on sama molempiin otteluihin. Tämä tarkoittaa, että naisten otteluiden katsojamäärät ovat vähentyneet. Niitä, jotka päättävät käyttää lippunsa naisten finaalissa, on vähemmän kuin niitä, jotka päättävät olla menemättä, koska joutuvat maksamaan lipusta korkeamman hinnan. Muun muassa AIK:n aiemmin suuri yleisömäärä on supistunut kouralliseen. Vaikka se, että katsojia on vähemmän, on haitta, on jotain siinä, että SM-finaalin katsomisen pitäisi maksaa saman verran riippumatta siitä, pelaavatko naiset vai miehet. Miksi naisten lippujen pitäisi olla halvempia?Nämä kysymykset johtavat kysymykseen kiintiöistä, joista Tukholman vasemmiston Mattias Ericson on kirjoittanut SVT Opionon -kanavalla: Mahdottomia argumentteja kiintiöitä vastaan.</w:t>
      </w:r>
    </w:p>
    <w:p>
      <w:r>
        <w:rPr>
          <w:b/>
          <w:color w:val="FF0000"/>
        </w:rPr>
        <w:t xml:space="preserve">id 52</w:t>
      </w:r>
    </w:p>
    <w:p>
      <w:r>
        <w:rPr>
          <w:b w:val="0"/>
        </w:rPr>
        <w:t xml:space="preserve">Malediivien Dhaain Rehendhi Dhaain Kabaidhi Kilage oli Malediivien monarkki, jolla oli sulttaanin arvonimi, vuosina 1383-1388. Hän oli sulttaani Mohamed I:n tytär ja seurasi isänsä perintöä tämän kuoltua vuonna 1383. Hän joutui luopumaan vallasta miehensä Abdullah II:n hyväksi. Lähteet[muokata] - Mernissi, Fatima; Mary Jo Lakeland (2003). Islamin unohdetut kuningattaret. Oxford University Press. ISBN 978-0-19-579868-5.</w:t>
      </w:r>
    </w:p>
    <w:p>
      <w:r>
        <w:rPr>
          <w:b/>
          <w:color w:val="FF0000"/>
        </w:rPr>
        <w:t xml:space="preserve">id 53</w:t>
      </w:r>
    </w:p>
    <w:p>
      <w:r>
        <w:rPr>
          <w:b w:val="0"/>
        </w:rPr>
        <w:t xml:space="preserve">Home and Away on australialainen saippuaooppera, joka sijoittuu kuvitteelliseen Summer Bayn kaupunkiin Sydneyn pohjoispuolella. Sarja on esitetty Ruotsissa TV3-kanavalla joka ilta, ja Ruotsin lähetykset ovat noin kaksi vuotta Australian lähetysten jälkeen.</w:t>
      </w:r>
    </w:p>
    <w:p>
      <w:r>
        <w:rPr>
          <w:b/>
          <w:color w:val="FF0000"/>
        </w:rPr>
        <w:t xml:space="preserve">id 54</w:t>
      </w:r>
    </w:p>
    <w:p>
      <w:r>
        <w:rPr>
          <w:b w:val="0"/>
        </w:rPr>
        <w:t xml:space="preserve">Juuri nyt työstän projektia työnimellä Herland. Se on Charlotte Perkins Gilmanin romaani, ja sen on tarkoitus olla interaktiivinen ja moniääninen tuotanto. Harjoittelen Dagmar-teatterin kanssa Night of the Tribads -teosta, jonka on määrä saada ensi-iltansa vuonna 2016. Opetan näyttämötaidetta teatterilukioissa ja aikuiskoulutuksessa. LILLA-muotoinen esitys Runollinen esitys, joka rakentuu äänen ja liikkeen ympärille. Näyttelijä ja tanssija esittävät Tomas Tranströmerin runoja. Teksti: Lena Carlsson Tanssi/koreografia: Louise Kvarby Lisätietoja: Lena Carlsson. Meillä on myös työpajoja pyynnöstä BIOGRAFIA Olen näyttelijä, joka työskentelee teatterissa, elokuvissa ja opettaa esittävän taiteen alalla. Olen syntynyt ja kasvanut Tukholmassa, jossa asun ja työskentelen nykyään. Aloitin teatterin parissa lukiossa ja valmistuin Göteborgin teatterikorkeakoulusta. Harjoitteluni oli Norrbottensteaternissa. Työelämäni aikana olen työskennellyt eri teattereissa, elokuvissa ja televisiossa, ja olen toteuttanut omia projekteja, joissa tutkin ja syvennän taiteellisuuttani. Näyttelijänä ja taiteilijana voin olla vapaampi omissa projekteissani ja työskennellä niiden teemojen parissa, jotka tuntuvat kiireellisiltä. Teatteri on paikka tutkia aikaa, yhteiskuntaa ja ihmistä. Miten esittävä taide voi toimia tilana ajankohtaisille kysymyksille? Olen kiinnostunut siitä, miten esittävä taide voi olla vuorovaikutuksessa yleisön kanssa, ja tutkin, miten tilasuunnittelu voi tarjota uusia mahdollisuuksia vuorovaikutukseen. Olen kiinnostunut siitä, miten eri taidemuodot voivat olla vuorovaikutuksessa keskenään ja mitä näytteleminen tuo mukanaan. Jos olet kiinnostunut saamaan lisätietoja, lähetä sähköpostia. Tätä tuotantoa ovat rahoittaneet Statens Kulturråd, kulturnämnden, konstnärsnämnden, Goetheinstitutet.| Se kertoo hänen ajastaan kirjailijana Romaniassa, ennen kuin hän joutuu poliittisista syistä maanpakoon. Työskentelin kaksi vuotta avoimessa luomisprosessissa, jossa elokuva, ääni, kuva ja veistos saivat ottaa paikkansa teoksessa. Taiteilija Ida Kriisa työsti tekstin veistoksellisen esityksen, ja hänen veistoksistaan tuli kanssanäyttelijöitäni. Teoksen on mahdollistanut Tukholman taidetoimikunnan apuraha ja yhteistyö Fri Scenin, Tukholman kaupunginteatterin kanssa. birgitta.ronnhedh@comhem.se</w:t>
      </w:r>
    </w:p>
    <w:p>
      <w:r>
        <w:rPr>
          <w:b/>
          <w:color w:val="FF0000"/>
        </w:rPr>
        <w:t xml:space="preserve">id 55</w:t>
      </w:r>
    </w:p>
    <w:p>
      <w:r>
        <w:rPr>
          <w:b w:val="0"/>
        </w:rPr>
        <w:t xml:space="preserve">ICE &amp; DUST AWAY (CMA) - Ympäristöystävällinen vaihtoehto tiesuolalle Avisa luontoa vahingoittamatta - käytä CMA:ta Joka talvi teille levitetään miljoonia tonneja suolaa jään poistamiseksi. Suuri osa suolasta päätyy ojiin ja muihin tienvarsien viheralueisiin, joissa se vahingoittaa puita ja kasveja. Teiden jäänpoistoon käytetty suola on haitallista myös pohjavedelle, autoille ja eläinten tassuille. Siksi kehitimme ICE &amp; DUST AWAYn. Kalsiummagnesiumasetaattiin (CMA) perustuva ICE &amp; DUST AWAY on ympäristöystävällinen ja tehokas vaihtoehto tavalliselle tiesuolalle. ICE &amp; DUST-AWAY (CMA) -järjestelmällä on useita etuja: - Helposti biologisesti hajoava - Ei vahingoita puita ja kasveja - Ei syövytä - Erinomaiset jäänpoisto-ominaisuudet - Erittäin alhainen jäätymispiste - Voidaan toimittaa eri liuoksina käyttölämpötilan mukaan - Voidaan käyttää sekä ennaltaehkäisevästi että kunnossapitotarkoituksiin - Ympäristömerkitty (Joutsenmerkki) - Estää teiden liukkauden jopa 60 tunnin ajan - Ei haitallisia vaikutuksia pohjaveteen, betoniin/laattoihin/asfalttiin, kasveihin, eläinten jalkoihin, kenkiin, autoihin/rautaan/metalliin Ympäristömerkitty ja tehokas talvikunnossapito ICE &amp; AWAY on tehokas talvikunnossapitoratkaisu. DUST-AWAY on markkinoiden ainoa ympäristömerkitty tuote talvikunnossapitoon. Se on kalsiummagnesiumasetaattiin perustuva nestemäinen liuos. Sekä kalsiumia että magnesiumia esiintyy maaperässä luonnostaan, ja asetaatti on helposti hajoavaa. ICE &amp; DUST-AWAY on ainutlaatuinen, ei-korroosiota aiheuttava aine, joka sopii kaikille metallipinnoille, myös galvanoidulle metallille, eikä jätä jälkiä. Liuosta voidaan käyttää myös paljon alhaisemmissa lämpötiloissa kuin tavallista tiesuolaa, joka on tehokasta vain -7 °C:een asti. Toimitamme ICE &amp; DUST-AWAY -tuotteita, joiden teho on jopa -30 °C. Ympäristöystävällinen jäänpoistoaine, jolla on rajattomat mahdollisuudet Tehokkaiden ja ympäristöystävällisten ominaisuuksiensa ansiosta ICE &amp; DUST-AWAY on turvallinen ja helppo levittää, ja sitä voidaan käyttää monissa eri tilanteissa ja tarkoituksiin: - Kunnallinen talvikunnossapito - Erityisesti alueilla, joilla on suojeltava puita, kasveja, vesistöjä ja järviä sekä pohjavettä. - Yksityinen talvikunnossapito - Yhä useammat yritykset ja asunnonomistajat suosivat turvallista, tehokasta ja ympäristöystävällistä vaihtoehtoa suolalle - Liikenne - Varmistaa turvallisen matkustamisen lentoasemien, lauttojen, rautatieasemien, pysäköintialueiden, pyöräteiden ja jalkakäytävien tehokkaalla jäänpoistolla. - Kauppakeskukset, myymälät, päivittäistavarakaupat, ravintolat - Varmistaa turvallisen pääsyn rakennukseen jättämättä jäämiä tai jälkiä sisätiloihin - Hotellit - Varmistaa turvallisuuden pysäköinti- ja toimitusalueilla jättämättä jälkiä hotellihuoneisiin tai yleisiin tiloihin. - Eläintarhat, eläinhotellit, maatilat, sisä- ja ulkoratsastuskentät - Tehokas jäänpoisto ja talvikunnossapito ilman haitallisia vaikutuksia eläinten terveyteen - Puistot ja kävelytiet - Tehokas jäänpoisto vahingoittamatta puita ja kasveja - Urheilustadionit, joissa on tekonurmi - Ihanteellinen urheilutilojen tekonurmen talvikunnossapitoon, koska sillä ei ole haitallisia vaikutuksia ihmisiin tai luonnon vesivaroihin. Pidempi korroosio ICE &amp; DUST-AWAY:llä (CMA) Jos tarkastellaan vain hankintahintaa, ICE &amp; DUST-AWAY on kalliimpaa kuin tavallinen tiesuola. Tämä johtuu siitä, että CMA:n raaka-aineet ovat klorideja kalliimpia. Pitkän aikavälin taloudellisesta näkökulmasta katsottuna talous näyttää kuitenkin erilaiselta. Tieteellisten tutkimusten mukaan tiesuolat ovat vähintään 5-10 kertaa syövyttävämpiä kuin CMA ja aiheuttavat enemmän vahinkoa autoille, teille ja silloille. Tanskalaiset käyttävät vuosittain yli 2 miljardia Tanskan kruunua (270 miljoonaa euroa) pelkästään autojen korroosionestotoimenpiteisiin ja korroosiovaurioiden korjaamiseen. Käyttämällä syövyttämätöntä jäänpoistoaineita näitä kustannuksia voidaan vähentää merkittävästi. Käytä CMA:ta ja suojele kasveja ja pohjavettä Tanskan teillä levitetään vuosittain noin 300 000 tonnia tiesuolaa. Tästä 15-20 prosenttia päätyy ojiin tai tienvarsien viheralueille, mikä vahingoittaa puita, maaperää ja pohjavettä.</w:t>
      </w:r>
    </w:p>
    <w:p>
      <w:r>
        <w:rPr>
          <w:b/>
          <w:color w:val="FF0000"/>
        </w:rPr>
        <w:t xml:space="preserve">id 56</w:t>
      </w:r>
    </w:p>
    <w:p>
      <w:r>
        <w:rPr>
          <w:b w:val="0"/>
        </w:rPr>
        <w:t xml:space="preserve">|Report|||Date|||Comments|||Work||||Signature| |5|||20-05-10||Brf Brundisium palkkasi ACOTAX Bygg AB:n kunnostamaan yhden yhdistyksen tilojen lattian.||Kantavan sydänseinän uusiminen, 200 vuotta vanhan talon alakerran täydellinen remontti Uppsalan keskustassa| |5||20-05-08||Palkkasimme Acotax Byggin Uppsalasta uusimaan kattoa yksikerroksisen huvilamme kahdessa huoneessa. Samalla lisättiin lisäeristystä. Olemme erittäin tyytyväisiä heidän työhönsä ja henkilökohtaiseen yhteydenpitoon ennen työtä ja sen aikana.||Barracuda-katon nosto, Huntonit-levyjen asennus, lisäeristys| |5||2019-12-10||Olemme erittäin tyytyväisiä kylpyhuoneemme remonttiin. Se on hyvin tehty työ, jossa on hieno viimeistely. Olemme myös olleet erittäin tyytyväisiä ammattitaitoiseen ja nopeaan vastaukseenne sähköpostitse ja paikan päällä, kun erityisesti Alex on ollut täällä töissä. Annamme teille 5/5 arvosanan!||ACOTAX BYGG AB| |5||2019-10-12||Olemme erittäin tyytyväisiä, kuten alla olevasta tekstistä käy ilmi:| | | |5||2019-10-09||Olemme uskomattoman tyytyväisiä koko palveluun ja toimitukseen, koska Marek||||Ruuvasimme väliseinän ja kunnostimme sen ilmatäytön korkeudelle ja rakensimme holvin seinän toiselle puolelle.| | |4||2019-07-12||Ammattitaitoinen ja hyvä palvelu. Kylpyhuone oli mukava|||Kylpyhuoneen täydellinen remontti, lattialämmitys, kohdevalaistus, laatat, laatat| |5||2019-03-31|||Keittiööni tehtiin paljon parannuksia uusilla työtasoilla ja uudella pesualtaalla. Ystävällinen palvelu, hyvät neuvot ja vinkit sekä mukava ja hyvä henkilökunta. Arvosana on kiistatta 5.||Keittiön työtasojen vaihto| |5||2019-01-28|||Kuistin kannen rakentaminen portaineen, koko 100 neliötä| |5||2018-12-29||"Luotettava, perusteellinen, asiantunteva.|||Huoneiston remontti: spaclaus, maalaus, kirvesmiehen työt, lattian hionta| |5||2018-12-06|||"Hyvin tehty työ sovitussa ajassa. Mukava henkilökunta!||Pakkaus, tapetointi, asunnon maalaus| |5||2018-11-26|||Olemme erittäin tyytyväisiä työhön. Arvosana 5|||Uuden sisäänkäyntiportaikon rakentaminen tontillamme sijaitsevaan melko korkeaan omakotitaloon| |4,5||2018-11-23|||Erittäin hyvin tehty työ. Arvosana 4.5|||NIVELL-lattialaatoituksen asennus| |5||2018-11-16|||Erittäin tyytyväinen yhteydenpitoon yrityksen kanssa ja erittäin tyytyväinen laatan korjaukseen!|| ||Laattojen vaihtaminen takaisin | |5|||2018-08-29|||Olemme aiemmin käyttäneet ACOTAXia sekä pieniin että suuriin töihin, ja olemme olleet täysin tyytyväisiä. Viimeksi meille sattui hätätapaus, ja otin yhteyttä ACOTAXiin sunnuntaina, ja varhain seuraavana aamuna he olivat paikalla korjaamassa vahinkoa, jälleen kerran ammattitaitoisten käsityöläistensa täydelliseen tyytyväisyyteen. Haluan jälleen kerran antaa ACOTAXille korkeimman arvosanan 5 heidän työstään, joka oli hyvin yksityiskohtainen laskussa ja sen liitteenä.||Etuoven vaihto| |5|| |2018-08-13|||Olimme yhteydessä Marekiin ja Acotax AB:hen, kun etsimme rakennusyhtiötä huvilamme laajennusta varten. Olemme erittäin tyytyväisiä työn laatuun ja lopputulokseen. Olemme myös arvostaneet käsityöläisten taitoja ja aloitteellisuutta, kun on kyse muutoksista ja lisäyksistä rakentamisen aikana. Marek on käynyt aktiivista vuoropuhelua kanssamme koko rakentamisen ajan, mikä on ollut erittäin hyödyllistä. Voimme suositella muillekin Acotax AB:n palkkaamista. Kokonaisarviomme on 5.||Huvilan remontti| |5||2018-10-12|||Tuuletetun NIVELL-lattian asennus 75 neliömetrille| |5||2018-07-23||Hei! Paljon kiitoksia pesuhuoneen lattian takuukorjauksesta. Se oli erittäin hyvä, käsityöläinen</w:t>
      </w:r>
    </w:p>
    <w:p>
      <w:r>
        <w:rPr>
          <w:b/>
          <w:color w:val="FF0000"/>
        </w:rPr>
        <w:t xml:space="preserve">id 57</w:t>
      </w:r>
    </w:p>
    <w:p>
      <w:r>
        <w:rPr>
          <w:b w:val="0"/>
        </w:rPr>
        <w:t xml:space="preserve">Göteborgin elokuvajuhlilla kävi ilmi, että elokuvakerronta voi kulkea käsi kädessä sananvapauden ja demokratian kanssa. Monet esillä olevista elokuvista on tuotettu yhteiskunnallisen tai poliittisen sorron tai molempien varjossa. Liikkuvan kuvan välittäminen omasta todellisuudesta on lyömätön tapa ilmaista itseään, ja yhtä lyömätön tilaisuus yleisölle kulkea muutama kierros kanssaihmisen kengissä. Brittiläisen Andrew Haighin uskomattoman hienossa Weekendissä, joka on ehdolla Ingmar Bergmanin kansainvälisen debyyttipalkinnon saajaksi, yksi päähenkilö sensuroi jatkuvasti itseään, jotta hän ei provosoisi homogeenisesti heteroenemmistöä, kun taas hänen rakastettunsa ajaa pikemminkin haluttomuuttaan sopeutua homoyhteisöön.</w:t>
      </w:r>
    </w:p>
    <w:p>
      <w:r>
        <w:rPr>
          <w:b/>
          <w:color w:val="FF0000"/>
        </w:rPr>
        <w:t xml:space="preserve">id 58</w:t>
      </w:r>
    </w:p>
    <w:p>
      <w:r>
        <w:rPr>
          <w:b w:val="0"/>
        </w:rPr>
        <w:t xml:space="preserve">Mitä ovat pelilasit? Kaikista vempaimista ja lisävarusteista, joita on tuotettu ja tuotetaan parhaillaan, pelilasit ovat luultavasti yksi eniten puhutuista. Toisin kuin konkreettiset apuvälineet, kuten paremmat näppäimistöt tai ergonomiset pelituolit, pelilasit tuntuvat hieman epätarkemmilta ja epäselvemmiltä. Useilla nettifoorumeilla näkee ihmisiä ihmettelemässä, mitä pelilasit oikeastaan tekevät ja miksi ne pitäisi ostaa. Pelilasit ovat silmälaseja, jotka on erityisesti suunniteltu estämään silmien vahingoittumista ja jotka sopivat samalla muiden pelilaitteidesi kanssa. Kaikkien kysymysmerkkien selvittämiseksi aloitetaan ehkäpä kaikkein yleisimmällä kysymyksellä, jota kaikki kysyvät. Toimivatko pelilasit? Ammattilaiset käyttävät pelilaseja istuessaan ja pelatessaan syystä, aivan kuten töissä käytetään monitorilaseja. Pelilasit toimivat. Pelilaseista on paljon hyötyä ihmisille, jotka istuvat paljon tietokoneen ääressä. Olen itse kärsinyt lähinnä päänsärystä, ja erityisesti siitä, että se asettuu silmien taakse, kun istut liian kauan ruudun ääressä. Itse asiassa silmä vaihtaa suuntaa keskimäärin noin 50 000 kertaa tyypillisen työpäivän aikana toimistossa. Voitko kuvitella, miten silmäsi käyttäytyvät, kun pelaat Counter-Strikea niin kauan? Tämän tietäen ei ole vaikea ymmärtää, miten silmät voivat helposti ylikuormittua ja tarvita hieman apua. Päänsärky ja uniongelmat ovat luultavasti yleisimpiä oireita, jotka liittyvät liialliseen ruutuaikaan. Voit myös kokea pelon tunnetta ja keskittymisvaikeuksia, joita haluat tietenkin välttää pelatessasi pelejä. Pelilasit auttavat torjumaan näitä oireita ja estämään epämukavuutta. Tarkemmin sanottuna hyödyt ovat: - Lisääntynyt värikontrasti - Estää sinistä valoa (joten nukut paremmin yöllä) - Parempi keskittymiskyky - Estää väsyneiden/kuivien silmien syntymistä - Poistaa häiriötekijät Vältä tietokonenäön oireyhtymää (CVS) Saatat ihmetellä, mitä se on? Ei ole mikään salaisuus, että liika ruutuaika on haitallista silmillemme. Elevhälsan.se-sivustolla he kirjoittavat: Se on nykyään tieteellinen termi, joka tarkoittaa, että liiallinen ruutuaika aiheuttaa silmien ärsyyntymistä ja kuivumista, näön hämärtymistä, väsymystä ja päänsärkyä. Jotain, joka näyttää lisääntyvän ja hiipivän aikojen kuluessa. Pelaajan ei kuitenkaan ole yhtä helppoa vähentää ruutuaikaa. Siksi suositellaan pelilaseja tai vastaavia, joilla ongelmia voidaan torjua. Mitä sininen valo on? Liika ruutuaika liittyy myös univajeeseen, ja erityisesti pelaajilla on ongelmia sen kanssa. Univajeen kanssa käsi kädessä kulkee keinotekoinen valaistus, sininen valo. Viime vuosina sinistä valoa koskeva keskustelu on kiertänyt laajalti tiedotusvälineissä, ja on yritetty selvittää, kuinka vaarallista sininen valo todella on. Asia vaikuttaa vielä melko epäselvältä, mutta lyhyesti sanottuna on alkanut selvitä, että valo vaikuttaa vuorokausirytmiimme useiden eri prosessien kautta - esimerkiksi melatoniinin tuotantoon. Kun aurinko nousee, kehomme ajattelee, että meidän pitäisi olla hereillä, ja kun aurinko laskee, on aika nukkua. Onko sininen valo vaarallista? Kyllä ja ei. On tieteellisesti todistettu, että UV-valo ja näkyvä korkeaenerginen valo (sininen valo) vaikuttavat meihin haitallisesti. UV-valo voi vahingoittaa kudoksia, ihoa ja silmiä. Sinisen valon energia on puolestaan alhaisempi kuin UV-valon, mutta se ei imeydy silmän etuosaan kuten UV-valo, vaan se tunkeutuu verkkokalvolle asti. Mitä tämä merkitsee meille? Sininen valo itsessään ei ole huono asia, sillä se vaikuttaa melatoniinin tuotannon säätelyyn elimistössä. Päivisin, kun altistumme auringon siniselle valolle, melatoniinin tuotanto estyy, joten emme tunne väsymystä. Illalla, kun aurinko laskee, melatoniinia tuotetaan ja tiedämme, että on aika mennä nukkumaan. Mutta jos et mene nukkumaan ja päätät sen sijaan leikkiä kavereidesi kanssa, on hyvin mahdollista, että silmäsi vahingoittuvat siitä. Silloin on mahdollista, että alat kärsiä uniongelmista ja toistuvista päänsäryistä. Vaihtoehtona kalliille unilääkkeille ja alvedonille ovat siis paljon halvemmat pelilasit. Uskon, että pelilasit ovat markkinoilla jäädäkseen. Istumme yhä enemmän ja enemmän näytön ääressä</w:t>
      </w:r>
    </w:p>
    <w:p>
      <w:r>
        <w:rPr>
          <w:b/>
          <w:color w:val="FF0000"/>
        </w:rPr>
        <w:t xml:space="preserve">id 59</w:t>
      </w:r>
    </w:p>
    <w:p>
      <w:r>
        <w:rPr>
          <w:b w:val="0"/>
        </w:rPr>
        <w:t xml:space="preserve">Kirja ei ehtinyt edes kirjakauppojen hyllyille ennen kuin se lopetettiin. Herman oli yrittänyt selittää sivulla 377, mitä hän kirjoitti vuonna 2000 Karl-Gustaf Hildebrandista kirjassaan "Dreams and Reality", joka myös vedettiin pois. Hildebrand ei ollut natsi eikä kuulunut niihin Uppsalan opiskelijoihin, jotka protestoivat päätöstä vastaan (1939), jonka mukaan kymmenelle juutalaiselle lääkärille oli myönnetty oleskelulupa Ruotsissa. Kun Herman kertoo tarinan uudelleen omissa muistelmissaan, siinä on lause, jonka voisi tulkita tarkoittavan, että Hildebrand ei koskaan vastustanut natseja. Suuri protestijuttu DN-Debattissa, otsikoita ja julkisuutta - ja Bonniers toimi yhtä jyrkästi kuin kilpailijansa Norstedts kaksitoista vuotta sitten. Herman Lindqvist oli siis tehnyt sen taas, joutunut myrskyn silmään, aivan kuten silloin, kun hänen mielestään prinsessa Estelle oli saanut sopimattoman nimen - "kuulostaa yökerhon kuningattarelta". Herman on kuitenkin selvinnyt pahemmistakin myrskyistä, ja "Mitt i Allt" on sydäntä lämmittävä ja sensuroimaton kertomus toimittajasta, joka on kokenut kaiken. Hän haaveili jo varhain matkustamisesta ja kokemuksista, sillä hän kasvoi toiseksi nuorimpana kuusilapsisessa perheessä, jossa hänen isänsä Eric oli lehdistöattaseana Ruotsin suurlähetystössä Helsingissä. Hänen isoisänsä oli myös Herman Lindqvist, LO:n puheenjohtaja 20 vuoden ajan, johtava sosialidemokraatti, joka oli lähettänyt Ericin 14-vuotiaana Saksaan työharjoitteluun pankkiin. Kun Eric palasi kotiin, hänen isänsä sanoi hänelle: "Halusin vain sanoa, etten ole isäsi. Äitisi ei ole äitisi. Siskosi on äitisi. Sinut on adoptoitu. Nyt voit mennä." Eric Lindqvist palasi Berliiniin, alkoi lähettää artikkeleita ruotsalaisiin sanomalehtiin, ryhtyi ulkomaankirjeenvaihtajaksi ja jäi sinne 20 vuodeksi. Hän raportoi koko sodan ajan suoraan pääministeri Per Albin Hanssonille, ja hän teki sen niin hyvin, että hän päätyi Helsinkiin diplomaattina. Pikku Herman istui ja kuunteli, kun hänen isänsä vieraili Ruotsin suurlähetystössä ulkomaisten kirjeenvaihtajien ja erilaisten poliitikkojen luona. Hänkin oli lähdössä suureen maailmaan! Aluksi se oli vaikeaa, ja kesti muutama vuosi, ennen kuin hän uskaltautui Claran Aftonbladetin toimitukseen. Hermanista tuli ulkomaantoimituksen päätoimittaja, hänet lähetettiin Prahaan ja hän päätyi keskelle sotaa, kun venäläiset marssivat sisään. Hän oli aloittanut uran, joka veisi hänet sotiin ja katastrofeihin ympäri maailmaa ja antaisi hänelle taustamateriaalia ja ainutlaatuista tietoa, sillä hän kirjoittaisi lopulta paksuja kirjoja menneestä ja nykyisestä historiasta. Tapasin Hermanin useaan otteeseen hänen pitkällä matkallaan kuuluisuuteen ja onneen. 1973 olimme molemmat Ateenassa, kun everstit lopulta heittivät pyyhkeen kehään kuuden vuoden sotilashallinnon jälkeen. Herman oli siellä Expressenille, minä Aftonbladetille. Kilpailijani oli kohtalaisen kiinnostunut raportoimaan kotiin. Niin uskomattomalta kuin se kuulostaakin, toruin Hermania ja käskin hänen ryhdistäytyä. Lopulta kirjoitin pienen artikkelin Expresseniin. Tapasimme jälleen Bangkokissa huhtikuussa 1975. Aftonbladet lähetti minut seuraamaan Vietnamin sodan loppuvaihetta. Lentokoneessa olin lukenut Expressenistä, kuinka Herman kuvaili juoksevansa henkensä edestä Phnom Penhissä - "viimeinen vierailuni Kambodžassa", hän kirjoitti. Ilmeinen reaktioni: hyvä, etten ole menossa Kambodžaan, vaan Vietnamiin. Tapasin Hermanin hänen kotonaan Bangkokin ulkopuolella, ja hän alkoi heti ehdottaa, että lentäisimme yhdessä Phnom Penhiin seuraavana päivänä. "Emme pääse Vietnamiin, ette voi mennä Bangkokiin odottamaan ... Ja koko ruotsalaisten toimittajien joukko on Phnom Penhissä. Otamme ensin Kambodžan, ja sitten näemme, mitä Vietnamin kanssa tapahtuu." Kuuntelin Hermania. Olen vakuuttunut siitä, ettei hän enää koskaan mennyt Kambodžaan ilman seuraani. Olimme kaksi siviilimatkustajaa Air Cambodian koneessa. Katsoimme, kun koneeseen lastattiin aseita ja ammuksia, savukkeita ja viskiä. Meidän olisi pitänyt hypätä pois, kun lentoemäntä toi neljä suurta viskiä hopeatarjottimilla lentäjille. Kone nousi kuitenkin ilmaan, joskin vaikeuksin. Se oli niin raskaasti lastattu. 45 minuuttia myöhemmin meidän piti laskeutua. Menimme alas kuin</w:t>
      </w:r>
    </w:p>
    <w:p>
      <w:r>
        <w:rPr>
          <w:b/>
          <w:color w:val="FF0000"/>
        </w:rPr>
        <w:t xml:space="preserve">id 60</w:t>
      </w:r>
    </w:p>
    <w:p>
      <w:r>
        <w:rPr>
          <w:b w:val="0"/>
        </w:rPr>
        <w:t xml:space="preserve">Saksankielinen kirjallisuus on kirjallisuutta, jonka alkukieli on saksa. Saksankielinen kirjallisuus on peräisin pääasiassa Saksan saksankielisiltä alueilta ja Saksan edeltäjävaltioista sekä Sveitsistä ja Itävallasta. Tämä katsaus ei ole suinkaan täydellinen. Tyylien luokittelu ja sitä vastaava ajoitus ovat karkeaa ohjeistusta, eivätkä ne ole ehdottomia. Varhaiskeskiaika (7. vuosisadan loppu - 1100)[muokkaa] Vanhin säilynyt saksankielinen kirja on noin vuodelta 790 peräisin oleva niin sanottu Codex Sangallensis 911, joka sisältää muun muassa jäljennöksen latinankielisestä ja saksankielisestä sanakirjasta Abrogans.[1] Korkeakeskiaika (n. 1100-1250)[muokkaa] Korkeakeskiaika on laajeneva ajanjakso Euroopassa sekä väestön, talouden että kulttuurin osalta. Lukutaito oli alkanut levitä, ja kirjallisuus oli nyt yhä monimuotoisempaa. Saksaa, tuolloin keskisaksaa, käytettiin jo uskonnollisena kielenä, mutta Ranskasta saadun innoituksen ansiosta ritarillista kirjallisuutta ja eeppisiä teoksia alettiin kirjoittaa myös saksaksi. Sankarirunous, kuten Nibelunginlaulu, on peräisin tältä ajanjaksolta. Sitä ennen Rolandin laulu oli käännetty saksaksi nimellä Rolandslied. Muita tunnettuja teoksia tältä kaudelta ovat muun muassa Gottfrid Strassburgin Tristan ja Isolde sekä kuningas Arthurin ja pyöreän pöydän ritarien ympärille sijoittuvat teokset, kuten Wolfram von Eschenbachin Parzival ja Hartmann von Auen kaksi teosta Erec ja Iwein. Tunnetuimpia saksankielisiä keskiaikaisia runoilijoita olivat Walther von der Vogelweide, mutta myös Heinrich von Morungen ja Reinmar der Alte (Reinmar Vanha). Myöhäiskeskiaika (n. 1250-1450)[muokkaa] Myöhäiskeskiajalla tapahtui jonkin verran väestön ja talouden pysähtyneisyyttä. Kyseessä ei myöskään ole kirjallisuuden laajamittainen ajanjakso, vaan ajanjakso, jossa useita erilaisia vaikutteita ja tyylejä esiintyy rinnakkain. Ajanjaksoa on ehkä epäoikeudenmukaisesti pidetty lähinnä tapahtumattoman rauhallisena siirtymäkautena keskiajan ja renessanssin välillä. Tänä aikana kirkon sisällä alkoi prosessi, jossa keskeisiä oppeja alettiin yhä enemmän tarkastella ja niistä keskusteltiin, mikä huipentui uskonpuhdistukseen 1500-luvulla. Myöhäiskeskiajan loppupuolella alkoi myös eräänlainen mediavallankumous, kun kirjapainotaito kehittyi merkittävästi ja halvemman paperin käyttö yleistyi. Kaksi aikakauden tärkeintä kirjoittajaa olivat Johannes von Tepl ja Niklas von Wyle. Heitä voidaan kuitenkin pitää myös varhaisrenessanssikirjailijoina. Humanismi ja uskonpuhdistus (n. 1450-1600)[muokkaa] Renessanssiksi kutsutun ajanjakson myötä kasvatuksen humanistinen ideaali vahvistui. Kirjallisuudessa korostettiin ihmisen yksilöllistä arvoa, hänen vapauttaan ja kehitysmahdollisuuksiaan sekä sitä, että tätä ei saisi loukata. Tässä yhteydessä kasvatus nähtiin tärkeänä ihmisen jalostamisen kannalta, ja tieteen asemaa nostettiin. Tähän liittyi usein myös uusi kiinnostus antiikkia, erityisesti roomalaista antiikkia kohtaan, mikä sai monet oppineet kirjailijat palaamaan latinaan. Tästä johtuu 1800-luvulla tälle ajanjaksolle keksitty termi "renessanssi". Samalla se oli monien innovaatioiden aikaa, ja sitä voidaan pitää myös niin sanotun varhaismodernin kauden alkuna. Esimerkkejä sekä latinaksi että saksaksi kirjoittaneista kirjailijoista ovat Sebastian Brant ja myöhemmin Ulrich von Hutten, joka siirtyi saksaksi uskonpuhdistuksen aikaan. Erityisen suosittuja ja suositumpia saksankielisiä kirjailijoita tällä kaudella ovat Johann Fischart, Jörg Wickram ja Hans Sachs. Uuden kirjapainotaidon myötä kirjallisuuden saatavuus lisääntyi dramaattisesti. Suosituille tarinoille oli suuri kysyntä, ja ne painettiin usein kirjoihin, joissa ei ollut nimettyä kirjoittajaa. Nyt Faust nousi siis uudeksi kirjalliseksi hahmoksi, ainakin nimensä ja kontekstinsa puolesta, joka sitten jatkoi tärkeänä hahmona. Täysin toisenlainen oli Till Eulenspiegelin hahmo, josta oli jo olemassa tarinoita, mutta joka nyt ilmestyi painettuna ensimmäisen kerran vuosina 1510-1511. Ajan kyseenalaistava asenne yhdessä</w:t>
      </w:r>
    </w:p>
    <w:p>
      <w:r>
        <w:rPr>
          <w:b/>
          <w:color w:val="FF0000"/>
        </w:rPr>
        <w:t xml:space="preserve">id 61</w:t>
      </w:r>
    </w:p>
    <w:p>
      <w:r>
        <w:rPr>
          <w:b w:val="0"/>
        </w:rPr>
        <w:t xml:space="preserve">Tilausvahvistus: Kun olemme vastaanottaneet tilauksesi, lähetämme sinulle mahdollisimman pian sähköpostiviestin, jossa on tietoja tilauksestasi. Ota tavaksi aina tarkistaa tilausvahvistuksesi varmistaaksesi, että kaikki näyttää hyvältä, jos on jotain, mitä ihmettelet, ota yhteyttä myymäläämme välittömästi ennen klo 15.00 samana työpäivänä! On hyvä idea pitää tilausvahvistus käsillä, jos olet yhteydessä kauppaan, ja kun otat meihin yhteyttä, on hyödyllistä, jos sinulla on asiakasnumero/tilausnumero merkittynä. Tarkista myös roskapostikansiosi - merkitse Lilla Undretin sähköpostit turvalliseksi postiksi. Toimitus ja toimitetaan yleensä lähimpään noutopisteeseen. Lisäksi he lähettävät sinulle tekstiviestillä, kirjeellä tai sähköpostilla ilmoituksen, jossa kerrotaan, mistä paketti on noudettavissa. Muista ottaa tiedot mukaan, kun noudat pakettisi. Se voidaan lähettää myös postitse. Tavallisesti tavarat lähetetään samana päivänä, kun teet tilauksen, jos se on tehty ennen klo 16.00, muuten ne lähetetään meiltä tilauksen tekemistä seuraavana arkipäivänä. Toimitusaika on yleensä 2-3 päivää. Joihinkin pohjoisempiin tai hyvin pieniin kaupunkeihin, jotka sijaitsevat kaukana suurista kaupungeista, toimitusaika voi olla jopa 5 päivää. Toimituksen viivästyminen tai ilmoittamatta jättäminen. Riippumatta asuinpaikasta (Ruotsissa), varastossa olevien tuotteiden tilaamisesta ei pitäisi koskaan kulua yli 7 työpäivää siihen, että paketti on noudettavissa. Jos näin tapahtuu, paketti voi olla toimituspisteessä, vaikka et ole saanut kuittia. Myös paketti on saattanut mennä harhaan. Asiakkaan vastuulla on ottaa yhteyttä Lilla Wonderiin 7 työpäivän kuluessa, jos kuittia ei ole saatu, jotta asiakaspalvelu voi jäljittää paketin. Muussa tapauksessa on olemassa riski, että paketti palautetaan, jolloin asiakkaalta laskutetaan kustannukset alla olevan kohdan "Lunastamattomat paketit" mukaisesti. Noutoaika Schenkerin lähettämä paketti pysyy toimituspaikalla noin 30 päivää ennen kuin se palautetaan lähettäjälle. Jos noutoa ei suoriteta, asiakkaalta veloitetaan aiheutuneiden kustannusten korvaus (ks. "Noutamatta jättäminen" jäljempänä). Huomaathan, että jos kyseessä on laskulla tehtävä ostos, paketti on noudettava ennen laskun eräpäivää, jotta siitä ei aiheudu lisäkuluja. Noutamattomat paketit Jos et jostain syystä halua tilaamiasi tuotteita, sinun on peruutettava tavarat, katso "Peruuttaminen" ja "Peruuttamisoikeus" alla. Lisäkustannusten välttämiseksi on tärkeää, että annat ajantasaiset ja oikeat osoitetiedot ja että et tilaa, jos et voi noutaa pakettia (esim. jos olet matkoilla). Jos pakettia ei noudeta, asiakkaalta veloitetaan 350 kruunua noutamatta jättämisestä aiheutuneiden kustannusten kattamiseksi, tai jos asiakas on antanut väärän osoitteen, paluukuljetuksesta, mahdollisista maksuista ja käsittelykuluista. Huomaa, että paketti, jota ei noudeta, voi olla toimituspaikassa enintään kuukauden ajan ennen kuin se palautetaan lähettäjälle. Jos olet valinnut maksutavaksi laskun etkä nosta pakettiasi ennen laskun eräpäivää, saatetaan periä muistutus- ja perintämaksuja. Jos näin tapahtuu, otamme sinuun yhteyttä ja poistamme tuotteen tilauksesta tai odotamme tuotetta, jos haluat. Peruutus Jos muutat mielesi tai et halua odottaa toimitusta, voit peruuttaa tilauksesi milloin tahansa veloituksetta niin kauan kuin pakettiasi ei ole pakattu tai lähetetty (varmista, että saat asiakaspalvelusta vahvistuksen peruutuksesta). Tämän jälkeen tuote voidaan palauttaa jäljempänä olevan kohdan "Peruutusoikeus" mukaisesti. Peruuttamisoikeus Sinulla on oikeus peruuttaa tilauksesi ottamalla yhteyttä Lilla Wonderin asiakaspalveluun 14 päivän kuluessa tavaroiden vastaanottamisesta. Tätä peruuttamisoikeutta ei sovelleta, jos tuotteen luonne ei salli sen palauttamista. Lisäksi asiakkaan on säilytettävä vastaanotetut tavarat olennaisesti muuttumattomina. Esimerkkejä tavaroista, joita ei niiden luonteen vuoksi voida palauttaa.</w:t>
      </w:r>
    </w:p>
    <w:p>
      <w:r>
        <w:rPr>
          <w:b/>
          <w:color w:val="FF0000"/>
        </w:rPr>
        <w:t xml:space="preserve">id 62</w:t>
      </w:r>
    </w:p>
    <w:p>
      <w:r>
        <w:rPr>
          <w:b w:val="0"/>
        </w:rPr>
        <w:t xml:space="preserve">Tästä lähtien vanhemmat, joiden SLEM-status on tiedossa, merkitään BTS:n verkkosivuston astutus- ja valintaluetteloihin sekä BTB:n syntyneiden pentujen luetteloon. Tiedossa oleva SLEM-status on jokin seuraavista vaihtoehdoista: - "Clear" = vapaa SLEM-alttiudesta: o DNA-testattu puhtaaksi o Isän ja emän DNA-testattu puhtaaksi o Isän, isoäidin ja isoisän DNA-testattu puhtaaksi o Emän, isoäidin ja isoisän DNA-testattu puhtaaksi o Isoäidin, isoisän, isoäidin ja isoisän DNA-testattu puhtaaksi - "Carrier" = SLEM-alttiuden kantajia: o DNA-testattu kantaja Merkintä on otettu käyttöön niiden kasvattajien ja urosten omistajien positiiviseksi esiin nostamiseksi, jotka noudattavat BTS:n jalostussuositusta SLEM:n osalta. "Shaking Puppy Syndrome", nykyisin SLEM = SpongiformLeucoEncephaloMyelopathy, on hermojen myeliinitupen vika. Sairastuneet pennut saavat vakavia oireita muutaman kolmen viikon iässä, ja ne on lähes aina lopetettava kauan ennen synnytystä. Perinnöllisyys on yksinkertaisesti resessiivinen. Sairas pentu on perinyt tautipiirteen kummaltakin vanhemmaltaan. Eläinsuojelulain ja SKK:n perussääntöjen mukaan kantajan voi parittaa vain tunnetun selvän kantajan kanssa, koska silloin voidaan olla varmoja siitä, että yksikään pentu ei voi saada tautia. Borderterrierien jalostuspohja on pienentynyt viime vuosina. Siksi meillä ei ole varaa menettää geneettistä laajuutta jättämällä tietyt kantajat käyttämättä jalostuksessa. On kuitenkin tärkeää, että SLEM-status on tiedossa. Jos kaikki jalostuseläimet testataan, voimme poistaa taudin geeniperimästä muutamassa sukupolvessa heittämättä lasta pesuveden mukana, eli menettämättä rodun geneettistä laajuutta tästä syystä. Vuodesta 2017 lähtien SLEM:lle on tehty DNA-testi. Tähän mennessä on testattu yli 150 ruotsalaista borderterrieriä. Tähän mennessä 8-9 borderterrieriä 10:stä testatusta on todettu puhtaaksi. Meidän olisi kuitenkin saatava suurempi osuus vanhemmista, joista tiedämme, ovatko he kantajia vai selviä. Tunnetun aseman omaavien vanhempien merkitseminen on myönteinen ja informatiivinen toimenpide, joka on BTS:n arvojen mukainen. Arvot kuvaavat BTS:n lähestymistapaa 1980-luvulta lähtien, joka dokumentoitiin vuonna 2011. Se tarkoittaa, että BTS pikemminkin tiedottaa ja motivoi kuin määrää sääntöjä. Tämä on osoittautunut erittäin tehokkaaksi, sillä esimerkiksi keskimääräinen sisäsiitoskerroin (COI) on ollut alhainen jo useiden vuosien ajan. Nyt ryhdymme samassa hengessä toimiin ravistelevia pentuja vastaan tuomalla esiin eläimiä, jotka on kasvatettu tunnetusti SLEM-tautia sairastaviksi. Arvot ja BTS:n jalostussuositukset voi ladata BTS:n verkkosivuilta täältä&gt;&gt;. SLEM:n DNA-testaus voidaan tilata Animal Health Trustista (AHT) http://www.ahtdnatesting.co.uk/tests/shaking-puppy-syndrome/ HUOM! Testaus on tilapäisesti poissa käytöstä osittain Covid-19:n vuoksi, AHT antaa uutta tietoa heti kun se voi. Jos haluat tietoa testistä tai siitä, miten voit etsiä tietoja koirista, joilla on tunnettu SLEM-status, ota yhteyttä BTS:n jalostustoimikuntaan.</w:t>
      </w:r>
    </w:p>
    <w:p>
      <w:r>
        <w:rPr>
          <w:b/>
          <w:color w:val="FF0000"/>
        </w:rPr>
        <w:t xml:space="preserve">id 63</w:t>
      </w:r>
    </w:p>
    <w:p>
      <w:r>
        <w:rPr>
          <w:b w:val="0"/>
        </w:rPr>
        <w:t xml:space="preserve">Hei ja tervetuloa verkkosivuilleni täällä S-infossa! Täältä löydät henkilökohtaisia ajatuksiani ja mielipiteitäni sosiaalidemokraattisesta näkökulmasta! Laadun ja julkisesti rahoitettujen palvelujen hallinnointitavan välillä on varmasti yhteys � Hyvin hyvin hoidetut kunnalliset terveys-, koulutus- ja hoitopalvelut myydään alle kustannusten tai myydään yksityisille yrityksille. Nämä yritykset voivat tehdä nopeasti voittoa myymällä palvelut markkinahintaan.� Ei, yksikään Tukholman sosiaalidemokraatti ei tee tätä älykästä johtopäätöstä T�byn kunnan julkisten palvelujen häpeällisestä maltillisesta viennistä. Kansanpuolueen kunnanvaltuutettu Mats Hasselgren kuvailee 2. tammikuuta DN-keskustelussa maltillista T�by-skandaalia, skandaalia, joka on saanut jopa edustajainhuoneen reagoimaan. Olen tietoinen siitä, että jopa T�byn kunnan sosiaalidemokraatit vastustavat T�byn maltillisten demokraattien päätöstä siirtää Tibble Gymnasium yksityiselle yritykselle ilman maksua ja ilman normaalia tarjouskilpailua. Mutta lienee syytä huomata, että juuri maltillisten �hyvän liittouman kumppanien� pitäisi olla niitä, jotka esittävät terävää kritiikkiä ja käyttävät terävää mutta täysin asianmukaista termiä �ideologinen päihtymys� maltillisten itsepintaisesti ajamasta teesistä, jonka mukaan yksityinen toiminta on aina parempaa kuin kunnallinen toiminta.Kun Haningen ja Tukholman sosialidemokraatti Robert Noord kommentoi Hasselgrenin DN:n artikkelia, hän yhtyy toki kritiikkiin, mutta keskittyy sitten mantraan, jonka mukaan laatu on tärkeämpää kuin toimintakustannukset.� Olen tietoinen siitä, että sosiaalidemokraattisen puolueen puoluekokous käytti kompromissin nimissä samankaltaista sanamuotoa, mutta että kyseisessä päätöksessä todettiin myös, että veronmaksajien rahoilla rahoitettujen toimintojen ylijäämät olisi investoitava uudelleen kyseisiin toimintoihin.Päätös voidaan tietysti kokea ristiriitaiseksi, mutta se oli hyväksyttävissä, kun otetaan huomioon puolueen sisäiset mielipide-erot tässä asiassa.Tämä ei kuitenkaan estä meitä sosiaalidemokraatteja ajamasta kantaa, jonka mukaan verorahoitteiset yritykset eivät saa lähettää ylijäämiä osakkeenomistajille, vaan nämä ylijäämät on käytettävä yrityksen hyväksi. Yhtä tärkeää on, että keskustelussa tunnustetaan myös se, että monissa tapauksissa yrityksen toimintakustannukset ovat tärkein tekijä yrityksen laadun kannalta. Comment by Marcus Nilsson - 4. tammikuuta 14:52, 2010 "Jos on tyytymätön julkisesti ylläpidetyn koulun, terveydenhuoltolaitoksen jne. laatuun, ensimmäisenä puolustuslinjana pitäisi tietenkin varmistaa, että laadun parantamiseen tähtääviä toimia edistetään." Ja mitä teet, kun tämä vaihtoehto on käytetty loppuun ilman tuloksia? Miksi koulun tai terveydenhuollon johdon pitäisi välittää pienestä ihmisestä, kun hänellä ei ole muuta vaihtoehtoa, jonka puoleen kääntyä? Tämä keskustelu saa minut ajattelemaan Trabantenia. Se oli ainoa itäsaksalaisten saatavilla oleva auto, ja siihen oli selkeä syy, miksi se on yksi kaikkien aikojen huonoimmista koskaan valmistetuista autoista: asiakkaista ei ollut kilpailua, joten surkeaa tuotetta voitiin myydä. "Jos tällaiset ponnistelut ovat aina etusijalla, niin sitten on tarve sekä myydä pois...". Mutta se pysyy utopiana niin kauan kuin kansalaisilla ei ole muita vaihtoehtoja, joiden puoleen kääntyä. Olen muuten samaa mieltä siitä, että entisiä kouluja ei tietenkään pitäisi myydä pilkkahintaan. Bengt Silfverstrand: Jos tavoitteena on säilyttää julkisesti rahoitetun toiminnan korkea laatu, laadun parantaminen ei voi koskaan loppua kesken. Valinnanvapautta on jo nykyisin olemassa yksityisten vaihtoehtojen muodossa, jotka täydentävät kunnallisia toimintoja. Kunnallisten palvelujen myyminen on täysin eri asia. Samoin veronmaksajien rahojen sijoittaminen toimintaan, jossa voiton maksimointi on ensisijainen periaate. Verorahoitteisen toiminnan ensisijaisena periaatteena on aina oltava oppilaan/edunsaajan etu. Comment by Henrik Vallgren - 4. tammikuuta 16:27, 2010 Eikö EU:lla ole näkemyksiä siitä, myydäänkö toimintaa alle omakustannushinnan? Olen näköjään lukenut eräästä tapauksesta, jossa näyttää siltä, että osto peruutetaan. Bengt Silfverstrand: Kyllä, EU:lla on, ja ostot voidaan peruuttaa.</w:t>
      </w:r>
    </w:p>
    <w:p>
      <w:r>
        <w:rPr>
          <w:b/>
          <w:color w:val="FF0000"/>
        </w:rPr>
        <w:t xml:space="preserve">id 64</w:t>
      </w:r>
    </w:p>
    <w:p>
      <w:r>
        <w:rPr>
          <w:b w:val="0"/>
        </w:rPr>
        <w:t xml:space="preserve">Starbucks tulee kotiin ruotsalaisille Lehdistötiedotteet - Joulukuu 11, 2019&amp;nbsp08:52&amp;nbspCET Ruotsalaiset ovat yksi maailman kahvista pitävimmistä ihmisistä, ja 85 prosenttia kotitalouksista käyttää kahvia. Nyt Starbucks-kahvia on saatavilla kaupoissa kaikkialla Ruotsissa - nautittavaksi kotona. Tämän vuoden kesäkahvi antaa naisille mahdollisuuden päästä traktorinkuljettajiksi Sambiassa Lehdistötiedotteet - Apr 10, 2019&amp;nbsp10:39&amp;nbspCEST Tämän vuoden rajoitettu kesäsekoitus on peräisin Sambiasta ja tarjoaa jännittävän tummapaahtoisen sekoituksen, jossa on pehmeä, hedelmäinen ja makea maku sekä hunajamelonin ja omenan vivahteita. Ostamalla kahvia autat antamaan naisille mahdollisuuden kouluttautua traktorinkuljettajiksi. Zoégasin joulukahvi juhlii 30-vuotista taivaltaan - mausteena rakkaus ja pavut Perusta Lehdistötiedotteet - Oct 10, 2018&amp;nbsp10:00&amp;nbspCEST Zoégasin joulukahvi on ollut 30 vuoden ajan ruotsalaisten joulujuhlien suosikki. Zoégas valmistaa perinteisesti joka vuosi ainutlaatuisen ja rajoitetun erän kahvisekoitusta kiitokseksi uskollisille kahvinjuojilleen. Tämän vuoden joulukahvi on maustettu rakkaudella ja Perun pavuilla. He ovat Pohjoismaiden parhaat toimistobaristat Lehdistötiedotteet - syyskuu 28, 2018&amp;nbsp13:35&amp;nbspCEST Lisen Gren ja Peter Jönsson Tukholman Beans in Cupista ovat Pohjoismaiden parhaat toimistobaristat. He voittivat Coffee Professionals Cupin torstai-iltana Friends Arenalla. Kesäinen kahvijuoma syksyn tihkusateessa vaikutti osaltaan voittoon. Voitto meni kotiin kehittyneellä teknisellä taitotiedolla, joka yhdistyy erinomaiseen makuaistiin ja vastustamattomaan kahvijuomaan. Superbarista palaa Skåneen ja Ruotsiin Uutiset - Jul 09, 2018&amp;nbsp08:48&amp;nbspCEST Ola Persson on Nestlén Master Barista, ja hän on elänyt ja jakanut intohimoaan kahvia kohtaan jo vuosia Sveitsissä, jossa Nestlén Beverage Center sijaitsee. Ola palaa Helsingborgiin työskenneltyään seitsemän vuotta Master Baristana ympäri maailmaa. Skånerost juhlii 100-vuotista taivaltaan Uutiset - Apr 12, 2018&amp;nbsp16:30&amp;nbspCEST Zoégas Skånerost on alkuperäinen sekoitus vuodelta 1918, jonka skåneilaiset tuntevat "vihreänä". Rakastettu suosikki ja Ruotsin toiseksi myydyin keittokahvi. Tänä vuonna Skånerost viettää 100-vuotisjuhlaa, jota juhlitaan kahviloissa ympäri Ruotsia 13.-15. huhtikuuta. Zoégasin kahvipaahtimo on yhtä vihreä kuin Skånerost News - Apr 07, 2017&amp;nbsp08:04&amp;nbspCEST Zoégasin kahvipaahtimo yhdistetään usein Zoégas Skånerostiin, joka tunnetaan myös "vihreänä", ja nyt paahtimo on todella vihreä. Vuoden alusta lähtien kahvipaahtimo käyttää sertifioitua biokaasua sekä vesivoimalla tuotettua sähköä. Tämä tukee paahtimon tavoitetta tulla päästöneutraaliksi, ja se on vähentänyt päästöjä yli 90 prosenttia. Kansainvälinen kahvipäivä 29. syyskuuta - Kahvifestivaali Friends Areenalla Uutiset - Sep 21, 2016&amp;nbsp09:44&amp;nbspCEST 29. syyskuuta on kahvipäivä. Nestlé Professional juhlistaa tätä järjestämällä Coffee Professionals Festivalin. Festivaali järjestetään Friends Arenalla, jossa tarjoamme ainutlaatuisen kahvin lanseerauksen, kahvinkeittokilpailun ja työpajoja kahviasiantuntijoidemme ja aistiasiantuntijoiden kanssa. Kahvifestivaali on maksuton ja avoin kaikille, jotka työskentelevät kahvin parissa ammattimarkkinoilla. The Coffee Button - Ainutlaatuinen Nestlé-yritys Blogikirjoitus - Jun 19, 2017&amp;nbsp10:03&amp;nbspCEST The Coffee Button on aina ollut minulle enemmän kuin työpaikka, joka tuo maailmalle parempaa kahvia. Suhteet ovat tärkeä sana Kaffeknappenilla, ja lähestymistapamme on aina ollut, että liiketoimintaa tehdään vain niiden kanssa, joista pidetään. Siksi olemme aina huolehtineet siitä, että luomme hyvät suhteet asiakkaisiimme, tavarantoimittajiin ja kaikkiin tapaamiimme henkilöihin. Olen ylpeä voidessani kehittää ZOÉGAS-tuotteita Blogikirjoitus - Feb 17, 2017&amp;nbsp08:07&amp;nbspCET Nimeni on Tanja Wirholm ja työskentelen ZOÉGAS-kahvimerkin pohjoismaisena brand managerina. Olen työskennellyt Nestlé Sverige AB:n palveluksessa kaksi vuotta valmistuttuani Lundin yliopistosta kauppatieteiden maisteriksi, koska työskentelin opintojeni aikana ylimääräisenä baristana ja minulla on sen ansiosta tietoa kahvista. Päävastuualueeni Brand Managerina on ZOÉGASin tuotevalikoima sekä innovointi ja uudistaminen. Skånen maku juhlii Blogikirjoituksia</w:t>
      </w:r>
    </w:p>
    <w:p>
      <w:r>
        <w:rPr>
          <w:b/>
          <w:color w:val="FF0000"/>
        </w:rPr>
        <w:t xml:space="preserve">id 65</w:t>
      </w:r>
    </w:p>
    <w:p>
      <w:r>
        <w:rPr>
          <w:b w:val="0"/>
        </w:rPr>
        <w:t xml:space="preserve">Karlskoga sijaitsee Möckeln-järven rannalla, ja sen asukasluku on noin 28 000. Karlskoga on Värmlannin toiseksi suurin kaupunkikeskus Örebron jälkeen. Kaupungin läpi kulkee moottoritie E18, ja Örebron läänin liikennelaitos hoitaa Karlskogan bussilinjoja. Karlskogassa sijaitsee Nobel-museo, jossa on näyttelyitä keksijä Alfred Nobelista. Museo sijaitsee Björkboms Herrgårdissa, jossa Nobel asui viimeisinä vuosinaan kesäisin. Kun hän osti AB Bofors Gullspån -yhtiön, kartano sisältyi ostokseen, ja juuri tänne hän rakennutti lähelle laboratorion, jossa tehtiin ruutikokeita. Tämä laboratorio on yhä olemassa, ja voit vierailla siellä ja nähdä näyttelyn, joka kertoo hänen toiminnastaan, ruukkukokeista ja muusta. Itse kartanossa on näyttelyitä Nobelista. Karlskogassa on myös luontoa: Rävåsen on luonnonsuojelualue keskustassa, ja se on nykyään enimmäkseen metsäinen, mutta jääkauden aikana muodostunut kivenhohde. Tästä tuli aikoinaan juhlapaikka, ja Karskogan asukkaat tapasivat täällä. Alueella on mukavia kävely- ja pyöräilyreittejä rentoutumiseen ja virkistäytymiseen.</w:t>
      </w:r>
    </w:p>
    <w:p>
      <w:r>
        <w:rPr>
          <w:b/>
          <w:color w:val="FF0000"/>
        </w:rPr>
        <w:t xml:space="preserve">id 66</w:t>
      </w:r>
    </w:p>
    <w:p>
      <w:r>
        <w:rPr>
          <w:b w:val="0"/>
        </w:rPr>
        <w:t xml:space="preserve">Akoin Cryptocurrency &amp; Akon City Akoin, jonka monet teistä saattavat tuntea nimellä Akonin kryptovaluutta tai acoin, on kryptovaluutta, jonka on lanseerannut maailmanlaajuisesti tunnettu afrikkalainen laulaja ja visionäärinen muutoksen luoja Akon. Valuutta perustuu lohkoketjuun perustuvaan ekosysteemiin, jonka työkalut ja palvelut on tarkoitettu yrityksille ja yrittäjille nousevassa Afrikan taloudessa. Lisäksi 14. tammikuuta Akon twiittasi lopullisesta sopimuksestaan rakentaa "Akon City" 2000 neliöhehtaarin alueelle Länsi-Afrikan maahan. Hänen tavoitteenaan on tehdä tästä älykkäästä afrikkalaisesta kaupungista "todellinen Wakanda", joka toimii täysin Akoinilla. Akoin yhdistää todellisen elämän ja digitaalisen maailman Akoinin ainutlaatuinen alusta luo sekamediaa todellisista ja digitaalisista työkaluista. Se yhdistää laajan valikoiman palveluja, joilla kuluttajia motivoidaan kryptovaluutasta. Samalla myös tuotemerkit ja yrittäjät hyötyvät. Alla on lueteltu joitakin Akoin-kryptovaluutan tärkeimpiä ominaisuuksia. 1. Markkinapaikka: Akoin keskittyy ensisijaisesti yrittäjiin, jotka rakentavat sovelluksia ja hajautettuja sovelluksia (DApps), jotka koskettavat Afrikkaa. Ansaitsemis-, kuluttamis- ja säästämismahdollisuuksien lisäksi Akoin tarjoaa käyttäjilleen lisäbonuksena palkitsemisohjelmia ja alennuksia. 2. Pörssi: Yksityinen pörssi ja monen valuutan lompakko tarjoaa markkinat DApps-kryptovaluutoille. Nämä markkinat mahdollistavat erityisesti kaupankäynnin sisään ja ulos. 3. Luotettava valuutta: Akoinia pidetään turvallisena kryptovaluuttana kyseisillä markkinoilla tapahtuville liiketoimille. Käyttäjät voivat vaihtaa paikalliseen fiat-valuuttaan ja prepaid-minuutteihin. Takapuolella olevaa kolikkoa voi käyttää matkapuhelimen lataamiseen ja prepaid-minuuttien vaihtamiseen. Kaiken kaikkiaan Akoin väittää olevansa paljon vähemmän epävakaa ja vakaa valuutta, jolla on poikkeuksellinen arvo. 4. Markkinointi: Akoin on massiivinen alusta useille eri tuotemerkeille ja säätiöille. Tällainen monimuotoisuus auttaa todennäköisesti Akoinia pitkällä aikavälillä. Akoin on tarkoitettu niille, joilla ei ole luottokorttia, pankkitiliä tai henkilöllisyystodistusta ja jotka haluavat päästä kryptovaluutan pariin. Akoin-alustan avulla nämä henkilöt pääsevät mukaan kryptovaluuttamarkkinoiden kelkkaan. Mistä kaikki alkoi? Vuodesta 2008 lähtien kryptovaluutat ovat olleet valokeilassa, kun maailma tutustui Bitcoiniin. Tunnistamaton Satoshi Nakamoto kirjoitti Bitcoinin valkoisen paperin ja kutsui sitä vertaisverkkoon perustuvaksi sähköiseksi käteisjärjestelmäksi. Bitcoinin luomisen tarkoituksena oli tarjota käyttäjille nopeampi, hajautettu ja halvempi tapa siirtää arvoa. Bitcoinin hajautettu infrastruktuuri tarjosi käyttäjille ennennäkemättömän taloudellisen vapauden, kun rajoituksena oli vain internet-yhteys. Lähes vuosikymmenen kuluttua kryptomarkkinat ylittivät 200 miljardin dollarin rajan, ja kryptovaluuttoja on 2000 lisää. Vuonna 2019 kryptovaluuttamaailmaan liittyi joitakin yrittäjämaailman suuria nimiä. On arvioitu, että vuoteen 2030 mennessä lohkoketju tuo yrityksille vielä enemmän arvoa, arviolta yli 3,1 biljoonaa dollaria. Akoinin myötä Afrikassa kuluttajaystävällisillä yrityksillä on nyt mahdollisuus kasvaa valtavasti. Afrikkalaiset yritykset ja jopa kuluttajat vaativat luotettavampaa ja yleispätevämpää alustaa, jolla ne voivat hyödyntää tätä uutta mahdollisuutta ja olla vuorovaikutuksessa keskenään. Maltalla järjestetyssä lohkoketjukonferenssissa taiteilija ja hyväntekijä totesi, että kryptoteknologia on merkittävä etu Afrikalle. Hän sanoi, että krypto ja lohkoketju voivat monella tapaa olla Afrikan maiden lunastaja, koska ne antavat vallan takaisin ihmisille. Hänen mukaansa lohkoketjuteknologia ja kryptovaluutta on turvallinen valuutta, joka tarjoaa afrikkalaisille mahdollisuuden päästä eteenpäin ja olla riippumaton hallituksesta. Tutustutaan Akoinin pääkomponentteihin Alla on lueteltu Akoinin pääkomponentit. Akoin Swap -teknologia: Akoinin ekosysteemi mahdollistaa ⭐ Suoran kaupankäynnin fiat-valuuttojen välillä ⭐ Vaihtoehtoiset valuuttakumppanit ⭐ Ja muut suuret kryptovaluutat alustalla sekä paikallisilla markkinoilla. Atomic Swap -toiminnallisuuden ansiosta pienyritysten, joilla on suuria esteitä, kun ei ole paljon suurempaa vaihtoa, ei tarvitse huolehtia siitä, että ne kasvavat suuressa puntissa. Nyt heillä on valuutta, jolla he voivat tuoda tuotteensa markkinoille ja vaihtaa niitä...</w:t>
      </w:r>
    </w:p>
    <w:p>
      <w:r>
        <w:rPr>
          <w:b/>
          <w:color w:val="FF0000"/>
        </w:rPr>
        <w:t xml:space="preserve">id 67</w:t>
      </w:r>
    </w:p>
    <w:p>
      <w:r>
        <w:rPr>
          <w:b w:val="0"/>
        </w:rPr>
        <w:t xml:space="preserve">"Tarkoittaa paljon rahaa" Upea hyvän olon elokuva, joka tekee sinut onnelliseksi. Näin elokuvakriitikot kuvaavat Oscar-palkittua dokumenttia "Searching for Sugar Man". Nyt odotetaan tarjouksia ohjaaja Malik Bendjelloulista. Bendjelloulin kriitikoiden ylistämä elokuva erottui eilisillan Oscar-gaalassa ehdolla olleiden dokumenttielokuvien joukosta. Muuten raskaiden ja ongelmakeskeisten AIDS-epidemiasta ja Israelin ja Palestiinan välisestä konfliktista kertovien elokuvien joukossa "Searching for Sugar Man" oli iloinen suosikki voittamaan patsas.</w:t>
      </w:r>
    </w:p>
    <w:p>
      <w:r>
        <w:rPr>
          <w:b/>
          <w:color w:val="FF0000"/>
        </w:rPr>
        <w:t xml:space="preserve">id 68</w:t>
      </w:r>
    </w:p>
    <w:p>
      <w:r>
        <w:rPr>
          <w:b w:val="0"/>
        </w:rPr>
        <w:t xml:space="preserve">Vasemmalta Ulrik Nilsson, Elisabeth Björnsdotter Rahm, Stefan Caplan ja Margareta Cederfelt. Vaalivilppiin oli ehdottomasti mahdollisuuksia, totesi neljä maltillista kansanedustajaa, jotka vierailivat Venäjällä duuman vaalien aikana 4. joulukuuta. Torstaina he vierailivat Hjalmarsonin säätiössä aamiaisseminaarin yhteydessä. Panelistit totesivat, että huijaamiseen oli ilmeisiä mahdollisuuksia erityisesti niin sanotussa liikkuvassa äänestyksessä ja monissa vartioimattomissa vaaliuurnoissa, jotka sijaitsivat yli 90 000 äänestyspaikalla eri puolilla maata. Ulrik Nilsson puhui valmiiksi rastitetuista vaaliluetteloista (Yhtenäinen Venäjä oli rastitettu alusta alkaen). Stefan Caplan totesi, että äänestyspaikoilla, joissa hän vieraili, oli vaalien jälkeen enemmän äänestyslippuja kuin äänestäjiä! - Yhtenäisen Venäjän ote venäläisten sielunmaisemasta on merkittävästi heikkenemässä, selitti Ulrik Nilsson aamiaisseminaarissa kysyttäessä vaalien mahdollisesta tuloksesta.</w:t>
      </w:r>
    </w:p>
    <w:p>
      <w:r>
        <w:rPr>
          <w:b/>
          <w:color w:val="FF0000"/>
        </w:rPr>
        <w:t xml:space="preserve">id 69</w:t>
      </w:r>
    </w:p>
    <w:p>
      <w:r>
        <w:rPr>
          <w:b w:val="0"/>
        </w:rPr>
        <w:t xml:space="preserve">Päivitetty tammikuu 2019 / John Manuaalista terapiaa voidaan käyttää hellävaraisena hoitona häntäluuhun liittyvään kipuun, ja kaksi yleisintä menetelmää ovat: Hieronta: hieronnalla ja venyttelyllä terapeutti pyrkii vaikuttamaan häntäluun ympärillä oleviin lihaksiin ja nivelsiteisiin. Tämä voidaan tehdä potilaan ollessa makuu- tai kylkiasennossa. Peräsuolen hoito: Emme tee peräsuolen hoitoa. Terapeutti yrittää peräaukon (peräsuolen) kautta mobilisoida häntäluuta ja/tai vaikuttaa alueen nivelsiteisiin ja lihaksiin. Lisätietoja saat lukemalla Theile-hieronnasta. Tämä artikkeli "Tailbone kipu" - hieronta, testit, hoito lähestymistapa haluaa näyttää ja selittää, miten työskentelemme. Ei lääketieteellisiä neuvoja tai ohjeita: tässä artikkelissa kuvailen, miten hoidamme potilaita, joilla on häntäluuhun liittyvää kipua, hieronnalla ja harjoituksilla. Tätä artikkelia ei ole tarkoitettu lääketieteellisten neuvojen tai hoito-ohjeiden antamiseen tai opetukseen. Teksti on osittain otettu Certified Therapeutic Pregnancy Massage Therapist (Step 2) -kirjasta Häntäluu Ihmisillä ja muilla hännättömillä kädellisillä (esim. ihmisapinoilla) häntäluu on vähäpätöisen hännän jäännös, mutta se ei silti ole merkityksetön, sillä se on tärkeä kiinnityskohta useille lantionpohjan ja lonkan alueen lihaksille, jänteille ja nivelsiteille. Rystysluu on myös osa rakennetta, joka tukee istuvaa henkilöä. Kun henkilö istuu eteenpäin nojautuen istuintyynyihin, istuin ottaa suurimman osan painosta, mutta jos istuja nojaa taaksepäin, enemmän painoa siirtyy häntäluulle. Raskauden aikana häntäluu muuttuu liikkuvammaksi hormonien ja heikentyneiden lantionpohjan lihasten vuoksi, mikä voi aiheuttaa kipua joillekin raskaana oleville naisille. Raskaana olevilla naisilla, joilla on häntäluukipuja, häntäluu on yleensä kiertynyt oikealle/vasemmalle puolelle ja joskus suorassa kulmassa taaksepäin. Synnytyksen jälkeen Häntäluu voi vaurioitua (pahimmassa tapauksessa murtua) ja jopa "vääristyä" synnytyksen aikana. Episiotomia (välilihan leikkaus) ja häntäluun murtuma vaikuttavat lantionpohjan kykyyn vakauttaa häntäluuta. Joillakin naisilla voi olla ongelmia tiettyjen liikkeiden kanssa jopa vuoden ajan synnytyksen jälkeen. Lue täältä lisää aiheesta Häntäluun kipu synnytyksen jälkeen Oireet - Häntäluun kipu Kipu häntäluun alueella johtuu yleensä häntäluuhun osumisesta, synnytyksestä tai häntäluun liiallisesta rasituksesta. Kivun ei tarvitse ilmaantua kerralla, vaan oireiden ilmaantuminen voi kestää vuosia. Naisilla on viisi kertaa todennäköisemmin ongelmia, koska heidän häntäluunsa on herkempi. Yleisiä oireita raskaana olevilla naisilla - Kipu istuessa tai istumisen jälkeen - Kipu lisääntyy istuessa - Akuutti kipu noustessa istumasta seisomaan - Kuin "istuisi veitsen päällä" - Kipu ennen suolen toimintaa tai sen aikana. Jos kipu ei katoa, voi ilmetä myös muita oireita: - Unihäiriöt, jotka voivat johtaa uupumukseen ja masennukseen - Istuma-asennon muuttumisen vuoksi hänellä voi olla selkäkipuja. - Päänsärky, niskajännitys jne., Tärkeää tietää Monissa nykypäivän lääketieteellisissä teksteissä todetaan, että häntäluu on kasvanut "jalaksi" useimmilla aikuisilla. Useat tutkimukset kuitenkin osoittavat, että normaalissa takaraivossa pitäisi olla 2 tai 3 liikkuvaa "osaa", jotka kaartuvat hieman eteenpäin ja "taipuvat" istuessamme."" Kahdessa lääketieteellisessä artikkelissa (Postacchini - Massobrio ja Kim - Suk) todettiin, että koehenkilöt, joilla oli aikuisten fuusioitunut häntäluu, joka ei taipunut istuessaan, kokivat todennäköisemmin häntäluun kipua kuin ne, joilla oli liikkuva häntäluu. Postacchini ja Massobrio tekivät röntgentutkimuksia 171 häntäluusta ja havaitsivat, että alle 10 prosenttia niistä oli aikuisten yhdistetty "yhdeksi luuksi"... useimmilla oli kaksi tai kolme, ja joissakin oli neljä osaa. Kuka johtaa</w:t>
      </w:r>
    </w:p>
    <w:p>
      <w:r>
        <w:rPr>
          <w:b/>
          <w:color w:val="FF0000"/>
        </w:rPr>
        <w:t xml:space="preserve">id 70</w:t>
      </w:r>
    </w:p>
    <w:p>
      <w:r>
        <w:rPr>
          <w:b w:val="0"/>
        </w:rPr>
        <w:t xml:space="preserve">Boots No7 Lift &amp; Luminate -silmänympärysvoideNostattaa ja kirkastaa silmänympärysihoa tällä tehokkaalla ryppyjä ehkäisevällä silmänympärysvoiteella.Silmänympärysalue on erityisen altis menettämään määrittelyä ja säteilynsä, joten tämä kovaa työtä tekevä koostumus auttaa kohottamaan ja muokkaamaan ihoa sekä vähentämään juonteita ja ryppyjä ja tasoittamaan ihon sävyä vain 4 viikossa. Silmänympärysiho virkistyy ja näyttää säteilevältä ja kirkkaammalta.- Palauttaa ihon luonnollisen säteilyn.- Lisää kollageenin tuotantoa ja palauttaa kimmoisuutta, tasoittaa juonteita ja ryppyjä.- Kosteuttaa ihoa tehden siitä pehmeämmän ja sileämmän.15 mlKäyttö:Levitä hellävaraisesti silmien ympärille ja levitä kevyesti silmänympärysiholle. Käytä aamulla ja illalla.Aqua (vesi), glyseriini,lCyclopentasiloksaani, Butyrospermum Parkiii (sheavoi), sykloheksasiloksaani,lCetyylialkoholi, polyakryyliamidi,iGlyseryylistearaatti, steariinihappo, palmitiinihappo,iPEG-100-stearaatti, fenoksietanoli,iDipalmitoyylihydroksiproliini, C13-14i-isoparafiini, butyleeniglykoli,iNatriumaskorbyylifosfaatti,iMetyyliparabeeni, Laureth-7, etyyliparabeeni,lTetrasodium EDTA, HaematococcuslPluvialis Powder, HesperidinlMethyl Chalcone, LupinusiAlbus Seed Extract,lCarbomer, Kalium Hydroxide,iSteareth-20, Polysorbate 20,iPolyglucuronic Acid, Kaliumlisorbaatti, klooriheksidiinidiglukonaatti, iButyyliparabeeni, Dipeptidi-2, Propyyliparabeeni, iIsobutyyliparabeeni, Palmitoyylitetrapeptidi-7, iPalmitoyylioligopeptidi, CIi77891 (titaanidioksidi). Ihanteellinen tuote jokapäiväiseen käyttöön. Voidaan käyttää kuiviin ja kosteisiin hiuksiin. Erinomainen leave-in-hoito spray-muodossa, jossa on 10 hyödyllistä ominaisuutta. Tekee hiuksista käsiteltävät, pehmeät, terveet ja hyvin hoidetut. uva/uvb-suoja. 10 etua; uudistaa vaurioituneita hiuksia, lisää kiiltoa ja poistaa pörröisyyttä, suojaa lämpömuotoilun aikana, tekee hiuksista silkkisen pehmeät, värin säilyttävä UVA/UVB-suoja, tekee hiuksista helpommin muotoiltavat, tekee hiuksista käsiteltävät, antaa pitkäkestoisen tyylin, ehkäisee hiusten halkeilua, antaa luonnollista täyteläisyyttä. Ainesosat:Vesi, Cetearyylialkoholi, Behentrimoniumkloridi, syklopentasiloksaani, pantenoli, isoprpoyylialkoholi, kvarternium-80, propyleeniglykoli, dinatrium-EDTA, silkki-aminohapot, natriumkloridi, etyyliheksyylimetoksikinnamaatti, butyylimetoksididibentsoyylimetaani, hajuste, linalooli, limoneeni, heksyylikinnamali, geranioli, sitronelloli, alfa-isometyyli-iononi, sitraali, kanelialokoli, fenoksietanoli, metyyliparabeeni, etyyliparabeeni.150ml Lykoboxin rajoitettu kesäpainos. Laatikko sisältää viisi valittua raikasta kesätuotetta vaihtelevassa koossa valikoimastamme ihon- ja hiustenhoitotuotteista meikkeihin ja hajuvesiin. Tämä laatikko on täydellinen niille, jotka haluavat kokeilla uusia kauneustuotteita. Tuotteet ovat ainakin matkakokoisia. Arvo 300kr HUOM! Tuotteen kuva ei vastaa sisältöä NYX Soft Matte Lip Cream ei ole huulipuna eikä huulikiilto, vaan eräänlainen huuliväri, joka on yllättävän pitkäkestoinen. Silkkisen pehmeä levittää, mattapintainen. 8g Ga.Ma keraaminen suoristusrauta malli cp1.With ionisoiva levyt kiiltävämpi hair.Ready to go 2 sec.Heating vaikutus</w:t>
      </w:r>
    </w:p>
    <w:p>
      <w:r>
        <w:rPr>
          <w:b/>
          <w:color w:val="FF0000"/>
        </w:rPr>
        <w:t xml:space="preserve">id 71</w:t>
      </w:r>
    </w:p>
    <w:p>
      <w:r>
        <w:rPr>
          <w:b w:val="0"/>
        </w:rPr>
        <w:t xml:space="preserve">Boxon Direct tarjoaa laajan ja laajan valikoiman erilaisia teippejä eri tarkoituksiin. Täältä löydät pakkausteipit PP pch PVC, vannenauhat, teolliset teipit jne. Pakkausteippi PVC tesa 4124 25mmx66m Ensiluokkainen pakkausteippi, jolla on korkea suorituskyky kaikentyyppisille laatikoille ja joka tarjoaa turvallisen tiivisteen keskiraskaille ja raskaille kartongeille. Helposti kelautuva ja hiljainen ja sitä käytetään manuaaliseen tai... Lue lisääPaksuus0.04 mmKoko (l,s)66000 x 25 mm28440 kr/pakkaus Alkaen 24120 kr/pakkaus2370 kr/st Alkaen 2010 kr/stPakkaus sisältää:12 kplTuotenumero:2461 Pakkausteippi PVC 350 Boxon 9mmx66m Erinomainen teippi pakettien, pussien ja muiden pakkausten sulkemiseen, tunnistamiseen ja merkitsemiseen. PVC-pakkausteipille on ominaista: - keskinkertainen tai hidas kelaus - alhainen... Lue lisääPaksuus0,04 mmKoko (l,s)66000 x 9 mm16160 kr/pakkaus Alkaen 12864 kr/pakkaus1010 kr/st Alkaen 804 kr/stPakkaus sisältää:16 kplTuotenumero:10843 Pakkausteippi PVC tesa 4124 50mmx66m Korkean suorituskyvyn pakkausteippi kaikkiin pakkaustyyppeihin, joka tarjoaa turvallisen tiivisteen keskiraskaille ja painaville laatikoille. Helposti kelautumaton ja hiljainen ja sitä käytetään manuaalisessa ... Lue lisääPaksuus0,04 mmKoko (l,s)66000 x 50 mm24660 kr/pakkaus Alkaen 20940 kr/pakkaus4110 kr/st Alkaen 3490 kr/stPakkaus sisältää:6 kplArtikkelinumero:2463 Teippiannostelija käsin ND 2990 Käsiannostelija on suunniteltu vähentämään iskua, joka aiheutuu kevyesti rullattua PP-teippiä käytettäessä. Käsin pidike teipille, joiden leveys on 66 m x 50 mm. BoxonDirect tarjoaa... Lue lisää13900 kr/pakkaus Alkaen 11100 kr/pakkaus13900 kr/pakkaus Alkaen 11100 kr/pakkausPakkaus sisältää:1 kplValikoimanumero:10364 Pakkausteippi PVC 330 Boxon 50mmx66m Käyttäjäystävällinen ja hiljainen pakkausteippi, joka kiinnittyy myös laatikoihin, jotka on valmistettu kierrätyskuidusta. Yleiskäyttöinen teippi, joka soveltuu useimpiin sovelluksiin. Pakkausteipillä, joissa on luonnonkumiliima, on usein... Lue lisääPaksuus0,03 mmKoko (l,s)66000 x 50 mm55800 kr/pakkaus Alkaen 49320 kr/pakkaus1550 kr/st Alkaen 1370 kr/stPakkaus sisältää:36 kplArtikkelinumero:2438 Teippiannostelija käsin D1/50 Käytännöllinen ja kestävä käsinpidin pakkausteipille 66 m x 50 mm rullissa. Se on varustettu rullajarrulla ja karkeahampaisella veitsellä levityksen helpottamiseksi. BoxonDirect ... Lue lisää8850 SEK/pakkaus Alkaen 7080 SEK/pakkaus8850 SEK/pakkaus Alkaen 7080 SEK/pakkausPakkaus sisältää:1 kplArtikkelinumero:9109 Nauhateippi vahvistettu Boxon 50mmx50m Nauhateippiä käytetään mieluiten raskaampien tavaroiden, kuten putkien, puupalkkien, raskaiden pahvilaatikoiden jne.... Vannenauha on vahvempi kuin perinteinen ... Lue lisääKoko (l,s)50000 x 50 mm1 19880 kr/pakkaus Alkaen 95940 kr/pakkaus6660 kr/rulla Alkaen 5330 kr/rullaPakkaus sisältää:18 rullaArtikkelinumero:8025 Pakkausteippi PP31 Boxon machine 50mmx990m Pakkausteippi PP31 Boxon machine on paras pakkausteippi kartonkien konesaumaukseen. Se on kevyesti valssattua, ja sen murtovenymä on suuri. Murtovenymä on mitta, joka kuvaa suurinta venymää.... Lue lisääPaksuus0,03 mmKoko (l,s)990000 x 50 mm96600 kr/pakkaus Alkaen 82200 kr/pakkaus16100 kr/rulla Alkaen 13700 kr/rullaPakkaus sisältää:6 rullaArtikkelinumero:15144 Pakkausteippi PVC 330 Boxon 50mmx66m Hiljainen ja hyvä pakkausteippi, joka kiinnittyy myös laatikoihin, jotka on valmistettu kierrätyskuidusta. Yleisnauha, joka</w:t>
      </w:r>
    </w:p>
    <w:p>
      <w:r>
        <w:rPr>
          <w:b/>
          <w:color w:val="FF0000"/>
        </w:rPr>
        <w:t xml:space="preserve">id 72</w:t>
      </w:r>
    </w:p>
    <w:p>
      <w:r>
        <w:rPr>
          <w:b w:val="0"/>
        </w:rPr>
        <w:t xml:space="preserve">Pendelöin täällä ja Tukholmassa huimaavien lumihiutaleiden ja jäisten metsäteiden keskellä, ja nyt olen taas kotona. Hauskojen kuvausten jälkeen päivinä kaksi Cia Wedinin ja Anna Kernin kanssa Family Livingille. Nomi oli hampaita myöten innoissaan tämänpäiväistä tehtävää varten, ja tältä hän näytti, kun sovittelimme asuja aiemmin viikolla. Ja nyt olen lataamassa (tai ainakin vaihtamassa hieman työpaikkaa) ja pakkaan yöllä ihanasti... Tätä söpömpää ei voi olla ....*ler Älä tee liikaa töitä nyt !!!! Halaukset Pernilla Mutta WOW!!!! Tjoho ja tsemppiä sinulle ja KUN näemme tulokset?! Halauksia! Ihanaa! ;) Ei vaan! Hän on suloisin :) Voi, miten jännittävää. Ihana kuva! Niin mukavaa! Mutta nyt minun on muutettava taloon, jossa on myös korkeat kattoräystäät.... :-) Voi että, niin kovin fiiiin!!! Hienoa! Niin mukavaa! Olen niin innoissani! niin söpö kuva! terveisiä Saksasta, geisslein Liian söpö! *__* Miksi käyttäjät vielä käyttää lukea uutislehtiä, kun tässä teknologisessa maailmassa koko asia on saatavilla verkossa? minun blogi postaus Vihreä kahvipapu-uute painonpudotukseen Suuri blogi siitä, mitä olen katsonut tähän mennessä. Olen Cheryl Oberhofenista, Sveitsistä, ja olen niin kiitollinen, että olen nähnyt tämän blogin. Haluaisin muuten ottaa sinuun yhteyttä. Ehkä voisimme vaihtaa sähköposteja? Vieraile myös minun web-site - enterprice vuokra-auto Hei olen niin iloinen, että löysin weblog, Olen todella löysin sinut vahingossa, kun olin selaamassa Digg jotain muuta, Joka tapauksessa olen täällä nyt ja haluaisin vain sanoa kudos uskomattoman postitse ja kaikki pyöreä jännittävä blogi (Rakastan myös teema / suunnittelu), En ole aikaa selata sitä kaikki minuutti, mutta olen tallentanut sen ja lisännyt myös RSS-syötteet, joten kun minulla on aikaa tulen takaisin lukea paljon enemmän, Ole hyvä ja jatka mahtavaa työtä. Katso minun web-sivu ... tag heuer kaava Mitä tag heuer linkki calibre s sinulle? Pystytkö tunnistamaan eron puku tag heuer linkki kaliiperi ja paljon arvokkaampia kappaleita? Nämä ajatukset pitäisi auttaa sinua löytämään paljon enemmän koskien planeetan tag heuer linkki kaliiperi 36. Tämä artikkeli antaa sinulle joitakin fantastisia temppuja kaikille tag heuer linkit vaatimukset. Sain tämän sivuston ystäväni, joka kertoi minulle aiheesta tämän sivuston ja tällä hetkellä tällä kertaa olen selaamassa tätä sivustoa ja lukeminen erittäin informatiivinen sisältöä täällä. Katso blogiani ... miten tulla flebotomia sertifioitu Ihana sivusto. Täällä on paljon hyödyllistä tietoa. Lähetän sen useille kavereille ja jaan sen myös herkullisessa. Ja todellakin, kiitos vaivannäöstäsi! Vieraile myös sivustossani phlebotomy koulut pa Kiitokset isälleni, joka ilmoitti minulle tästä weblog, tämä verkkosivu on todella merkittävä. minun sivusto tulostettava kleenex Facial Tissue kuponkeja Hei siellä, halusin vain mainita, rakastin tätä artikkelia. Se oli hauskaa. Jatkakaa postitusta! Minun web-sivusto ... Powerade kuponkeja usa Hmm iѕ joku muu expeгiеncing рroblеms ωith pіcturеs tässä blogissa lοaԁіng? Yritän selvittää, onko ongelma minun vai blogin puolella. Kaikki syötetyt tiedot olisivat erittäin tervetulleita. My blοg unlock my htc inspire Thanκ уou paljon forг sharing this with all folks you actually rеalize what уоu are speaking abοut! Bοоκmerkitty. Plеase aԁditionally visit my wеb ѕite =) We coulԁ have a hypeгlink tradе agreement betweden us my homeρage: htc titan ii unlock You ԁоn't need to dread spending all of funds whenever you go shopping. Voit saada tietoa se vaatii pitää kiinni käteistä, kun käytät torrid kuponkikoodi oikein. Sinun tarvitsee vain oppia, mistä löytää oikea torrid kuponki. Lue alla hankkia joitakin hyödyllisiä ideoita torrid kuponkeja ilmainen toimitus ja säästää rahaa, kun ostoksia. Käy myös minun blogi: kuponki</w:t>
      </w:r>
    </w:p>
    <w:p>
      <w:r>
        <w:rPr>
          <w:b/>
          <w:color w:val="FF0000"/>
        </w:rPr>
        <w:t xml:space="preserve">id 73</w:t>
      </w:r>
    </w:p>
    <w:p>
      <w:r>
        <w:rPr>
          <w:b w:val="0"/>
        </w:rPr>
        <w:t xml:space="preserve">Lapioituani toissapäivänä 30 cm tuoretta lunta kevät tuntuu enemmän kuin kaukaiselta. Sitä ennenkin meillä oli aivan liikaa. Arvioisin, että meillä on nyt noin metrin verran "ihanaa" (hrrm..) lumipeitettä. Niinpä niin. Jos kevät tuntuu ulkona kaukaiselta, kasvihuoneessa se on hyvin todellinen. Olen hakenut suurimman osan sipuliruukuista kellarista, ja ne ovat juuri aloittamassa klorofylliä. On erityisen hauskaa, kun sinulla on muutama ruukku sipuleita, jotka olet itse kasvattanut. Kasvihuone on muuttunut talvisesta nukkumalähiöstä keväistä kevätfiilistä pursuavaksi, ja siihen on lisätty kevätkukkia ja oksia varastosta. Lämmön pitämiseksi sisällä minulla on tavallinen kasvihuonetuuletin käynnissä. Ei muuta. Jopa -10 asteeseen asti se pystyy säilyttämään plus-asteen ilman muuta panosta. En malta odottaa, että pääsen istuttamaan kasvihuoneeseen maaliskuun puolivälissä. Siihen asti puuhastelen sen sijaan kevätkukkien kanssa. Ei hullumpi sekään. Saadakseen puutarhanhoitotarpeille ulospääsyn tällä tavoin. Kun avaat oven, ihana hyasinttien tuoksu tervehtii sinua ja sanoo: Tervetuloa kevääseen! Kiitos, sanon sitten hiljaa itsekseni ja katson ulos lumiselle merelle ja tunnen olevani aikakapselissa. Aikakapseli, joka on hypännyt kalenterissa kuukauden eteenpäin. Oi, miten ihanaa, että kasvihuoneessa on paljon kevätkukkia jo kukassa Olen lapioinut lunta jo 2 päivää, meillä on varmaan 15cm lunta, joten on mukavaa saada taas värejä! Ja sininen väri on niin pirteä, ihana! Tervetuloa kevään tunteet ! (Anteeksi kaksi kieltä:D, harjoittelen myös ruotsia) 7 helmikuu 2013 17:59 Mikä onni se on kasvihuoneen kanssa. Tänä vuonna aion alkaa kaivaa perustuksia omalleni, mutta se ei tule olemaan valmis...ehkä ensi kesänä :-)Käyn joka päivä katsomassa, onko verkkokauppa käynnistynyt. Olen utelias ja minusta on niin hauskaa, että otat tämän askeleen.Pidä hauskaa!Hala Hélena kuulostaa aivan fantastiselta, että sinulla on niin paljon meneillään kasvihuoneessa.En malta odottaa, että omani ilmestyy siirtokuntaan.Ihanaa perjantaita, Hala Meta Mikä ihana keidas sinulla on kasvihuoneessasi! Täydellinen kevätkukkien kanssa, kun kaikki on valkoista ulkona. 1 m on ehkä vähän liikaa:))). Onnekas sinä, joka uskalsit ottaa askeleen kohti verkkokauppaa. Hyvää jatkoa.Halaus Maria ~~~Lydia's Green Fingers~~~ Mikä ihana kevättervehdys! Tänä vuonna meillä ei ole niin paljon lunta, mutta lunta voi sataa huhtikuulle asti, joten teidän ei pitäisi huutaa "hei" ennen kuin olette jne... Minun on odotettava huhtikuuhun ennen kuin voin aloittaa, koska minulla ei ole sähköä kasvihuoneessa vanhassa mökissämme. Olen kuitenkin kerännyt paljon siemenpusseja kylvettäväksi ja tänään tilasin pieniä geranium-kasveja, jotka toimitetaan maaliskuun lopussa, joten jotain pientä on meneillään täälläkin!Mukavaa viikonloppua lumisateista huolimatta!HugSari Puumulista ~~~Lydian vihreät sormet~~~ oi, miten ihanalta näyttää...Olen myös ollut kasvihuoneessa &amp; puuhastellut kevätsipuleideni kanssa tänä iltana. Tosin ne ovat hieman kehittyneempiä kuin sinun... Omani meni maahan tänään! ;o)hyvää jatkoa,♥lydia Isas Trädgård Hei!Super hieno raportti AoT:ssä, joka tuli tänään ! Olet niin hyvä Charlotte !Täällä kasvihuone on vielä talvihorroksessa ... toivottavasti helmikuun lopussa on kevät !Mukavaa aikaa !Halauksia/Isa Voi, miten ihanaa, että on tällainen kasvihuone, josta voi nauttia, vaikka ulkona on lunta! Nyt kaipaan kevättä vieläkin enemmän... Mutta voi miten ihana kevät! Haluaisin kasvihuoneen, mutta minulla ei ole järkevää paikkaa puutarhassa.... 7 helmikuu 2013 20:11 I too wish I had a greenhouse. Se näyttää niin kodikkaalta! Näytät niin kauniita kuvia!Halauksia Therese Sprouting green - Kuinka ihanaa onkaan saada oma pieni kevätmaailma, johon liukua ja unohtaa talvi hetkeksi!Mukavaa loppua vuodelle</w:t>
      </w:r>
    </w:p>
    <w:p>
      <w:r>
        <w:rPr>
          <w:b/>
          <w:color w:val="FF0000"/>
        </w:rPr>
        <w:t xml:space="preserve">id 74</w:t>
      </w:r>
    </w:p>
    <w:p>
      <w:r>
        <w:rPr>
          <w:b w:val="0"/>
        </w:rPr>
        <w:t xml:space="preserve">Testaus Testaus voi tarkoittaa: - Ohjelmistotestaus - yhteisnimitys menetelmille, joilla varmistetaan tietokoneohjelmistojen hyvä laatu - Psykologinen testaus - ihmisen käyttäytymisen eri osa-alueiden standardoitu mittaus - Ydinasetestaus - ydinaseiden räjäyttäminen kokeena ja sotilaallisena harjoituksena, ks. ydinkokeet - Törmäystestaus - eräänlainen tuhoava testaus - Testilentäjä - lentokoneen koelentoja suorittava henkilö.</w:t>
      </w:r>
    </w:p>
    <w:p>
      <w:r>
        <w:rPr>
          <w:b/>
          <w:color w:val="FF0000"/>
        </w:rPr>
        <w:t xml:space="preserve">id 75</w:t>
      </w:r>
    </w:p>
    <w:p>
      <w:r>
        <w:rPr>
          <w:b w:val="0"/>
        </w:rPr>
        <w:t xml:space="preserve">Vietimme lasten kanssa lomamme viimeisen päivän käymällä teknisessä museossa. Kaikkien hauskojen esineiden joukossa oli Cray 1, Prirate Bayn palvelin, Imsai 8080 ja...</w:t>
      </w:r>
    </w:p>
    <w:p>
      <w:r>
        <w:rPr>
          <w:b/>
          <w:color w:val="FF0000"/>
        </w:rPr>
        <w:t xml:space="preserve">id 76</w:t>
      </w:r>
    </w:p>
    <w:p>
      <w:r>
        <w:rPr>
          <w:b w:val="0"/>
        </w:rPr>
        <w:t xml:space="preserve">design " MailEasy-blogit Blogi, jossa on vinkkejä entistä parempiin uutiskirjeisiin. MailEasy blogit 11. kesäkuuta 2010 Uutiskirje ei ole eikä toimi kuten verkkosivusto, joten sen suunnittelun ei pitäisi myöskään näyttää samalta. Syynä on se, että uutiskirjeen pitäisi olla lyhyt ja ytimekäs, sen pitäisi ennen kaikkea herättää vastaanottajan kiinnostus ja johdattaa eteenpäin, ja sen jälkeen voidaan myös saada arvokkaita tilastoja. Lisäksi, kuten aiemmissa viesteissä mainittiin, sähköpostien lataamiseen eri ohjelmissa (sekä kiinteissä että verkkopohjaisissa) liittyy teknisiä rajoituksia. Ne eivät toimi samalla tavalla kuin verkkoselaimen verkkosivut. Lyhyesti sanottuna on olemassa tiettyjä suunnittelun piirteitä, joita tulisi välttää uutiskirjeissä. Olemme käyneet jo pari kertaa läpi sen, mutta teemme sen uudelleen. Taustakuvat (Kuvaa ei ladata ja jättää valkoisen tilan, johon ei voi koskea.) Liikkuva media (Flash-tiedostoja tai GIF-animaatioita ei suositella, koska niitä ei ladata ja ne voivat myös haitata saavutettavuutta.) Lomakkeet (Ne sisältävät yleensä PHP-koodia, jolla haetaan tai lähetetään tietoja tietokantojen välillä, mitä sähköpostiohjelmat eivät hyväksy.).) Leveys yli 660 pikseliä (Vastaanottajien on vaikea nähdä koko kirjettä vierittämättä sitä sivusuunnassa, jos kirje on liian leveä.) Kirjeen ulkoreunojen korkeuteen perustuvat grafiikat (Nämä antavat lukitun korkeuden, jota ei voi toistaa dynaamisesti kirjeen pituuden mukaan.). Tämä johtuu useimpien sähköpostiohjelmien rajallisesta HTML-tuesta.) Poikkeuksena ovat yksiväriset kehykset, jotka toimivat ongelmitta. Varjotehosteiden ja muiden graafisten elementtien kaltaisia kehyksiä ei siksi suositella. Päällekkäiset graafiset objektit (eri objektien asettaminen päällekkäin syvyyden luomiseksi). Tämä vaikutus voidaan saavuttaa vain, jos ulkoasu tehdään MailEasyn ulkopuolella ja lisätään lukittuna kuvana. Taulukossa tarvitaan kahdesta kolmeen pystysuoraa riviä (solua). Katso alla oleva kuva ja kuvausteksti. Ylimmällä rivillä on ylin kuva, jonka yläreunat on pyöristetty. Kuva luodaan kuvankäsittelyohjelmassa, johon tämä efekti lisätään. Siksi se lisätään MailEasyyn valmiina kuvana. Keskimmäinen rivi on tyhjä solu, jossa on nykyinen taustaväri, joka tehdään MailEasyn sisällä (eli HTML:n kautta). Siellä asetat solun ominaisuudet, jotka sisällön tulee olla. Tämä voi olla sekä tekstiä että kuva (logo tai vastaava). Alin, kolmas rivi tarvitaan, jos haluat myös pyöristetyn alareunan. Tämä edellyttää valmista kuvaa, jonka alareunat on pyöristetty. Tätä voidaan käyttää joko kirjeen erilliseen palstaan tiettyjä uutisia varten tai koko uutiskirjeen ylä- ja alaosaan. Yhteenveto Hyvin suunnitelluissa sähköpostiviestien ulkoasuissa ei pitäisi olla kohteita, jotka lukitsevat kirjeen korkeuden. Toimivia ovat yksiväriset reunaviivat, jotka tarjoavat dynaamisen ulkoasun - sen korkeutta voidaan lisätä tai vähentää sisällön mukaan. Älä myöskään käytä taustakuvia ulkoasun lähtökohtana. Pyöristettyjen kulmien ja reunaviivojen käyttöä ei myöskään suositella, sillä pyöristettyjä kulmia ei voi luoda CSS:llä sähköpostilähetyksiä varten, vaan ne on lisättävä valmiiden kuvien avulla ylä- ja alareunaan. Vältä CSS:n käyttämistä tyylitiedostojen ja asemoinnin osalta ja palaa takaisin HTML:n avulla tapahtuvaan tyylin hallintaan. Edellä mainitut asiat ovat ohjeita ja suosituksia. Ne eivät välttämättä sovi täydellisesti uutiskirjeesi ulkoasuun. Olet aina tervetullut ottamaan yhteyttä tukitiimiimme saadaksesi neuvoja ja vinkkejä ulkoasustasi ja siitä, miten sitä voidaan mukauttaa ja kehittää eri sähköpostiohjelmia varten. Onnea! Tämä on viimeinen osa kolmesta osasta siitä, miten luoda sähköpostin uutiskirjemalleja. Posted as: , design, MailEasy, uutiskirje, Vinkkejä June 11, 2010 Vältä tätä Sinun ei pitäisi laittaa taustakuvia malleihisi. Tämä johtuu siitä, että useimmat sähköpostiohjelmat, kuten Gmail, eivät lue niitä ja jättävät taustan valkoiseksi ja tyhjäksi. Jos taustakuvaksi lisätään taustakuva, ei myöskään ole mahdollista määrittää taustaväriä tämän kuvan taakse korvaavaksi, jos taustakuvaa ei lueta, tausta on täysin valkoinen. Jos sinun on vielä</w:t>
      </w:r>
    </w:p>
    <w:p>
      <w:r>
        <w:rPr>
          <w:b/>
          <w:color w:val="FF0000"/>
        </w:rPr>
        <w:t xml:space="preserve">id 77</w:t>
      </w:r>
    </w:p>
    <w:p>
      <w:r>
        <w:rPr>
          <w:b w:val="0"/>
        </w:rPr>
        <w:t xml:space="preserve">Monet tuhannet Tukholman linnan ulkopihalle kokoontuneet tukholmalaiset juhlistivat lauantaina kuninkaan 59-vuotispäivää. Virallinen seremonia järjestettiin.... Ohjelma kuninkaan syntymäpäivän juhlallisuuksia varten Tukholman linnassa 30. huhtikuuta 2005 Kuninkaan syntymäpäivää 30. huhtikuuta 2005 juhlitaan perinteisesti Tukholman linnan ulkopihalla. Yleisö on tervetullut osallistumaan klo 11.25 alkavaan vartiovuoron vaihtoon.... Kruununprinsessa Victoria avasi perjantaina Venin uuden Tycho Brahe -museon. Museo sijaitsee Pyhän Marian kirkossa, jonka kruununprinsessa avaa kirkon avaimella. Opastetun kierroksen jälkeen... Viralliset audienssit Tukholman palatsissa Torstaina Hänen korkeutensa kuningas vastaanotti neljä uutta suurlähettilästä, jotka luovuttivat valtakirjansa Tukholman palatsissa.Bhutanin vastanimitetty suurlähettiläs, joka on akkreditoitu Genevestä, on Sonam Tobden Rabgye,... Kruununprinsessa jakoi torstaina Tukholman Fryshusetissa Emerich-säätiön koululaisille järjestämien kilpailujen palkinnot. Kuningas tutustuu Arlandan tullilaitoksen työhön Kuningas teki keskiviikkona opintomatkan Arlandan tullilaitokseen. Teemana oli Tullin erityispätevyys tavaravirtojen valvonnassa.Rajat ylittävän rikollisuuden torjunnassa.... Hänen korkeutensa kuningas ja Suomen presidentti Tarja Halonen vihkiivät uuden sotamuistomerkin käyttöön Haaparannassa tiistaina. Paljastustilaisuus pidettiin Tullipuistossa, aivan rajalla.... Kuningas luovuttaa suuren vientipalkinnon Maanantaina kuningas osallistui Tukholman Chinateaternissa järjestettyyn suuren viennin päivään. Kuningas muun muassa luovutti vientineuvoston suuren vientipalkinnon. Kansallisen avaimen ensimmäinen nide julkaistiin Maanantaiaamuna esiteltiin Ruotsin lajiprojektin laatiman Ruotsin kasviston ja eläimistön kansallisen avaimen ensimmäinen nide. Tukholman... Hänen korkeutensa kuningas luovuttaa Vega-mitalin Tukholman kuninkaanlinnassa Maanantaina hänen korkeutensa kuningas luovutti Tukholman kuninkaanlinnassa Vega-mitalin professori Francoise Gasselle, joka on tehnyt laajoja tutkimuksia Afrikan, Kiinan ja Tiibetin järvistä ja järvisedimenteistä. Hänen korkeutensa kuningas osallistui viikonloppuna Roomassa järjestettyyn 49. Baden Powell Fellowship -tapahtumaan. Ohjelmassa oli toimeenpanevan komitean kokousten lisäksi vierailu partioleirillä ja... Kruununprinsessa vierailee Göteborgissa ja Skärhamnissa Kruununprinsessa Victoria avasi perjantaina yhdeksännen kansainvälisen tiedefestivaalin Göteborgissa. Frihamnspirenin kokeellisessa työpajassa kruununprinsessa osallistui... Hänen korkeutensa kuningas järjesti torstaina Tukholman linnassa audienssin Unkarin parlamentin puhemiehelle Katalin Szilille.Presidentti vierailee Ruotsissa keskustelemassa parlamenttien välisestä yhteistyöstä EU:ssa ja maailmanlaajuisesti..... Kuningas ja partiolaiset kevätsiivoavat Djurgårdenin. Kuningas ei pidä roskaamisesta maaseudulla. Keskiviikkoiltana kuningas ja partiolaiset siivosivat Tukholman kuninkaanlinnan. Djurgårdenissa, ja keräsimme peltipurkkeja, muovipusseja ja paljon muuta. Kuningas ja... Espanjan kruununprinssi ja -prinsessa ovat kuningasparin vieraita DD.MM. Tiistaina kuningas ja kuningatar toivottivat tervetulleiksi DD.KK.HH. Espanjan kruununprinssi Felipen ja kruununprinsessa Letizian lounaalle Tukholman linnaan. Lounaalla olivat läsnä myös hänen korkeutensa.... Kuningas ja kuningatar osallistuivat tänään Monacon ruhtinas Rainier III:n hautajaisiin. Kruununprinsessa osallistuu sykloniharjoitukseen Hänen meneillään olevan matkansa aikana vuonna</w:t>
      </w:r>
    </w:p>
    <w:p>
      <w:r>
        <w:rPr>
          <w:b/>
          <w:color w:val="FF0000"/>
        </w:rPr>
        <w:t xml:space="preserve">id 78</w:t>
      </w:r>
    </w:p>
    <w:p>
      <w:r>
        <w:rPr>
          <w:b w:val="0"/>
        </w:rPr>
        <w:t xml:space="preserve">Ensin muutama sana siitä, miten ymmärrän Qlippothin käsitteen. Minusta tuntuu, että "pimeyden taikurit" tekevät Qlippothista ja Sitra Ahrasta jotakin suurempaa kuin alun perin oli tarkoitus. En kiellä sitä, että minulla itselläni on puhtaasti Kultaisen aamunkoiton näkökulma näiden voimien alkuperäiseen tulkintaani. Nämä noudattavat melko tarkasti teoreettista järjestelmää, joka tosiasiassa keksi Sitra Ahran ja Qlippothin käsitteet - Lurinan Qabalah (ja myös Sabbatan). Haluan kiinnittää huomionne siihen, että Dragon Rougen käyttämä Elämänpuun ja Qlippothin välinen vastaavuusjärjestelmä vastaa sanasta sanaan Golden Dawnin järjestelmää. Dragon Rouge vastaa asteitaan (ja "drakonista" vihkimyspolkua) samalla tavalla kuin Golden Dawn vastaa 10 Sefirothia Elämän Puulla, Dragon Rougen tapauksessa 10 Qlippothia Sitra Ahrassa. Kultaisen aamunkoiton järjestelmässä näitä kutsutaan nimellä "Seitsemän helvetillistä asuinpaikkaa", ja ne ovat seuraavat: - Kether = Thaumiel - Chokmah = Ghoghiel - Binah = Satariel - Chesed = Gagh - Geburah = Golahab - Tifareth = Tagariron - Netzach = Gharab Zereq - Hod = Samael - Yesod = Gemaliel - Malkuth = Lilith Thomas Karlsson myöntää, että hän on osittain käyttänyt näitä lähteitä luodessaan "Draconic Path" -tehtäväänsä, mutta että nämä ovat yksi monista muista. Epäilen, että Kenneth Grant, joka muun muassa keksi termin "draakoninen perinne", on ollut hänelle tärkeä inspiraation lähde. Thomas itse kuitenkin viittaa siihen, että hänen näkemyksensä Qlippothista on lähellä filosofian kaksoisaspektiteoriaa, jossa henki ja aine eivät ole vastakkain vaan saman lähteen kaksi eri ilmaisua. Lisäksi hän viittaa Maggid Decarav le-Ya'aqoviin, jonka sanotaan sanoneen, että Ain vastaa kreikkalaista käsitettä "Hyle" - Materia Prima - ja jumalallista viisautta, ja että Ain on Jumala Jumalan ulkopuolella. Tämä yhdistää Tuomaksen gnostilaisen teologian "Suurimpaan", joka on Jumalan tuolla puolen, ja että tämä jumalallinen voima ilmenisi käärmeenä Eedenin puutarhassa. Tuomas vertaa myös gnostikkojen "Suurta Ykköstä" Enuma Elishin Tehom/Tiamatiin tämän Genesiksen käärmesymboliikan kautta. Itse asiassa voin hyväksyä tämän Thomasin tulkinnan, joka vahvistaa myös joitakin ajatuksia, joita minulla itselläni on ollut. Panen tässä yhteydessä kiinnostuneena merkille, että olemme päätyneet samaan johtopäätökseen riippumattomin keinoin. Tosiasia kuitenkin on, että pimeä magia lainaa Golden Dawnista näkökohtia, jotka muodostavat mielestäni tärkeän perustan - Dragon Rougen vihkimysjärjestelmän (sen asteet). Golden Dawnissa tehdään hyvin selväksi, että Qlippoth ei ole muuta kuin epätasapaino - epätasapaino. Sitra Ahraa ei myöskään voi verrata Sefirothiin hierarkkisesti, kuten monet pimeän magian harjoittajat haluaisivat esittää - tai että Sitra Ahra (Qlippothin Puu) jopa ylittää Etz ha-Chayimin (Elämän Puu). Golden Dawnin ja perinteisen Qabalahin mukaan Qlippoth on tässä hierarkiassa luomakunnan alimpana, jopa Malkuthin alapuolella Assiahissa (joka tuo mieleen syrjäytymisen - hylkäämisen jne.). Tämä tarkoittaa, että kaikki Qlippothit voidaan integroida Elämän Puuhun, sillä sieltä ne ovat alun perin tulleet. Itse asiassa seuraan joitakin kabbalistisia ja gnostilaisia näkemyksiä, joiden mukaan Jumalallinen Naisellinen tai Jumalallisen Alkuperäisen Äidin aspekti on jäänyt loukkuun materiaan - valtakuntaan (Malkuth). Qabalassa hän on Malkah (Kuningatar) ja Kallah (Morsian). Molemmat näistä nimityksistä viittaavat ajatuksiini Hieros Gamosista, kuningattaren ja kuninkaan (jumalallisen maskuliinisen), taivaan ja maan jälleennäkemisestä. Gnostilaisuudessa hän on Sofia, jumalallinen</w:t>
      </w:r>
    </w:p>
    <w:p>
      <w:r>
        <w:rPr>
          <w:b/>
          <w:color w:val="FF0000"/>
        </w:rPr>
        <w:t xml:space="preserve">id 79</w:t>
      </w:r>
    </w:p>
    <w:p>
      <w:r>
        <w:rPr>
          <w:b w:val="0"/>
        </w:rPr>
        <w:t xml:space="preserve">James Käännös: C.Fritzén/N-P.Ankarblom Olen kuin sinä, vapaa sielu Ymmärrän sinua Olemme kuin virtaukset, jotka liikkuvat joessa Jos jäät taakse, niin tulet aina ihmettelemään. </w:t>
      </w:r>
    </w:p>
    <w:p>
      <w:r>
        <w:rPr>
          <w:b/>
          <w:color w:val="FF0000"/>
        </w:rPr>
        <w:t xml:space="preserve">id 80</w:t>
      </w:r>
    </w:p>
    <w:p>
      <w:r>
        <w:rPr>
          <w:b w:val="0"/>
        </w:rPr>
        <w:t xml:space="preserve">Johnny Cash 2 868 404 kuuntelijaa "The Man in Black" Johnny Cash, esim. John Ray Cash, s. 26. helmikuuta 1932 Kingsland, Arkansas, kuoli 12. syyskuuta 2003 Nashville, Tennessee (to... Taylor Swift 2 378 102 kuuntelijaa Taylor Swift (s. 13. joulukuuta 1989) on yhdysvaltalainen kantrilaulaja, joka myös kirjoittaa omia kappaleitaan. Swiftin ura alkoi, kun hänen vanhempansa... Willie Nelson 1,013,937 kuuntelijaa Willie Nelson, s. 30. huhtikuuta 1933 Abbott, Texas, Yhdysvallat, yhdysvaltalainen countrylaulaja, kitaristi, lauluntekijä ja näyttelijä. Shania Twain 993,093 kuuntelijaa Shania Twain, syntynyt Eilleen Regina Edwards 28. elokuuta 1965 Windsorissa, Ontariossa, on kanadalainen country- ja poplaulaja ja lauluntekijä.... Carrie Underwood 1,049,228 kuuntelijaa Carrie Marie Underwood, syntynyt 10. maaliskuuta 1983 Muskogeessa, Oklahomassa, Yhdysvalloissa, on yhdysvaltalainen country- ja poplaulaja. Hän voitti neljännen kauden...Dixie Chicks 714,443 kuuntelijaa Dixie Chicks on Dallasin Teksasista, Yhdysvalloista kotoisin oleva kantrimusiikkitrio, johon kuuluvat Emily Robison, Martie Maguire ja Natalie Maines. Historia Dixie Chicks perustettiin vuonna 1989... Hank Williams 645,073 kuuntelijaa Hank Williams, esim. Hiram Williams, s. 17. syyskuuta 1923 Georgiana, Alabama, kuoli 1. tammikuuta 1953 Oak Hill, Länsi-Virginia, oli yhdysvaltalainen... Dolly Parton 1 002 242 kuuntelija Dolly Parton, Dolly Rebecca Parton, s. 19. tammikuuta 1946 Sevierville, Tennessee, Yhdysvallat, on yhdysvaltalainen kantrilaulaja, lauluntekijä ja... Eagles 2 150 396 kuuntelija Eagles on yhdysvaltalainen rockyhtye, joka perustettiin 1971 Los Angelesissa, Kaliforniassa. Rascal Flatts 895 196 kuuntelijaa Rascal Flatts on country-musiikkiryhmä (trio), joka perustettiin vuonna 1999 Columbuksessa, Ohiossa. Gary LeVox ja Jay DeMarcus ovat sisaruksia (serkkuja) ja tulevat... Brad Paisley 862,277 kuuntelijaa Brad Paisley, s. 28. lokakuuta 1972, on yhdysvaltalainen countrylaulaja ja lauluntekijä. Hänen isoisänsä Warren Jarvis rohkaisi Bradia ja antoi... Tim McGraw 771 774 kuunteli Tim McGraw, s. 1. toukokuuta 1967 Delhi, Louisiana, Yhdysvallat, on yhdysvaltalainen country-artisti. Tim McGraw on naimisissa kantrilaulaja Faith Hillin kanssa vuodesta 6... Garth Brooks 548,081 kuuntelijaa Garth Brooks, s. 7. helmikuuta 1962 Tulsa, Oklahoma, on yhdysvaltalainen kantrimuusikko. Brooks teki läpimurtonsa Nashvillessä vuonna 1989 ja nousi... Faith Hill 665,314 kuuntelijaa Faith Hill, Audrey Faith Perry, s. 21. syyskuuta 1967 Jackson, Mississippi, Yhdysvallat, on yhdysvaltalainen country- ja poplaulaja. Hill syntyi Jacksonissa... Keith Urban 791,426 kuuntelijaa Keith Lionel Urban syntyi 26. lokakuuta 1967 Whangareissa, Uudessa-Seelannissa ja on kantrilaulaja ja kitaristi. Alan Jackson 666,060 kuuntelijaa Alan Eugene Jackson, s. 17. lokakuuta 1958 Newnan, Georgia, Yhdysvallat, on yhdysvaltalainen countrylaulaja ja lauluntekijä. Emmylou Harris 447,487 kuuntelijaa Emmylou Harris, s. 2. huhtikuuta 1947 Birmingham, Alabama, on yhdysvaltalainen lauluntekijä, rock- ja countrylaulaja. LeAnn Rimes 588,636 kuuntelijaa Margaret LeAnn Rimes, s. 28. elokuuta 1982 Pearl, Mississippi, on yhdysvaltalainen country-laulaja ja lauluntekijä. Rimes levytti ensimmäisen... Kenny Chesney 860,526 kuuntelijaa Kenny Chesney, s. 26. maaliskuuta 1968 Knoxville, Tennessee, Yhdysvallat, on yhdysvaltalainen countrylaulaja ja lauluntekijä. Patsy Cline 570,394 kuuntelijaa Patsy Cline (alias Virginia Patterson Hensley), syntynyt 8. syyskuuta 1932 Winchesterissä, Virginiassa, kuollut 5. maaliskuuta 1963 Camdenissa, Tennesseessä, legendaarinen... Toby Keith 733,042 kuuntelijaa Toby Keith Covel on yhdysvaltalainen countrymusiikin artisti, syntynyt 8. heinäkuuta 1961 (49-vuotiaana) Clintonissa, Oklahomassa. Lukion jälkeen hän otti töitä öljykentiltä....</w:t>
      </w:r>
    </w:p>
    <w:p>
      <w:r>
        <w:rPr>
          <w:b/>
          <w:color w:val="FF0000"/>
        </w:rPr>
        <w:t xml:space="preserve">id 81</w:t>
      </w:r>
    </w:p>
    <w:p>
      <w:r>
        <w:rPr>
          <w:b w:val="0"/>
        </w:rPr>
        <w:t xml:space="preserve">Tämän varainkeräyksen avulla haluamme tarjota meidän kaikkien perheille, sukulaisille ja ystäville mahdollisuuden lahjoittaa tavanomaisen valmistujaislahjan sijasta varainkeräykseen. Keräys menee People on the Move -hankkeelle, jossa lahjoituksilla tuetaan Lääkärit ilman rajoja -järjestön työtä maahanmuuttajien, turvapaikanhakijoiden ja pakolaisten parissa. Jos haluat lukea lisää hankkeesta tai nähdä videoleikkeen heidän tekemästään työstä, voit klikata linkkiä tästä: https://egen-insamling.lakareutangranser.se/projec.... Voit tehdä lahjoituksen klikkaamalla oikealla olevaa punaista painiketta. Siellä voit valita summan, jonka haluat lahjoittaa, ja siellä on mahdollisuus kirjoittaa pieni henkilökohtainen viesti. Kokoelma on avoinna 22. tammikuuta 2017 asti. Vielä kerran - kiitos paljon panoksestasi, on hienoa, että haluat jakaa tämän kanssamme! - Viktoria Olausson Lahjoitti 300 kr Onnittelut valmistuneelle Josefinille! Hieman myöhässä Viktoria ja Mona! - Ingemar Allén Lahjoitti 1 100 kr Onnittelut valmistumisestasi Maria. Loistavaa työtä! Solveig ja Sture, Leah, Tomas ja Livia, Anna, Ingemar, Moa ja Max. - Kajsa Ålander Lahjoitti 300 kr - Christer Lejonqvist Lahjoitti 500 kr Onnittelut Linda! Toivotamme teille kaikkea hyvää tulevaisuuteen! ❤ - Lotta Cedergren Lahjoitti 500 kr - Marga Sandström Lahjoitti 200 kr - Marie Lindström Lahjoitti 200 kr - Kerstin Lord Lahjoitti 500 kr Onnittelut Johanna halaa Kerstiniä, Davidia, Emmaa ja Davidia, Davinaa ja Willyä - Thomas Larsson Lahjoitti 500 kr - Julia Ekman Lahjoitti 300 kr - Inger Olausson Lahjoitti 300 kr Onnittelut Josefin Söderpalm, "morskusin" ja sisarukset! - Märtha Kajsajuntti Lahjoitti 500 kr - Jenny Dahlén Lahjoitti 1 450 kr - Lars Hedberg Lahjoitti 1 000 kr Haluaisin tukea sinua suurista ponnisteluistasi tyttäreni lääketieteellisen tutkinnon suorittamisen yhteydessä - Lisa Göransson Lahjoitti 200 kr - Cecilia Lidfeldt Lahjoitti 200 kr - Sven-Erik Wallstedt Lahjoitti 500 kr - Nathalie Hasselberg Lahjoitti 200 kr Onneksi olkoon Josefin! Hyvin taisteltu ja onnea toivottaa mummo ja Björn - Ann-Charlott Söderpalm Lahjoitti 500 kr Onnittelut Josefin ja kaikille teille, jotka valmistuvat lääketieteellisestä koulusta nyt! Onnea Carlille, Erikille, isälle ja äidille.</w:t>
      </w:r>
    </w:p>
    <w:p>
      <w:r>
        <w:rPr>
          <w:b/>
          <w:color w:val="FF0000"/>
        </w:rPr>
        <w:t xml:space="preserve">id 82</w:t>
      </w:r>
    </w:p>
    <w:p>
      <w:r>
        <w:rPr>
          <w:b w:val="0"/>
        </w:rPr>
        <w:t xml:space="preserve">Valinnanvapaus rauhassa ja hiljaisuudessa... jossa useammat ihmiset voivat rakentaa! Kehitämme mahdollisuutta omiin ainutlaatuisiin rakennuskonsepteihimme, joissa loppuasiakkaalle tarjotaan enemmän valinnanvapautta, reaaliaikaisia kokonaishintoja ja rakennuspaketteja, jotka helpottavat rakentajan ja käsityöläisen työn tekemistä ja tekevät siitä kustannustehokkaampaa. Jotta useammat ihmiset voivat rakentaa! RAKENTAMINEN ON MONIPUOLINEN Rakennusprosessi on monien ammattiryhmien monimutkaista yhteistyötä, ja se sisältää monia monimutkaisia elementtejä, mikä vaikeuttaa digitalisointia monimutkaisuuden lisääntyessä. Monet eivät ajattele, että hinnat ilmenevät vasta esisuunnittelun jälkeen (vaikka tämä voidaan helposti ratkaista rajoittumalla valmiiksi laskettuihin talomalleihin) ja että kustannustehokkuus ei ilmene halvoilla materiaaleilla, vaan se saavutetaan pääasiassa tekemällä materiaaleista halpoja rakentaa. MATKAMME ALKASI PATENTISTA 6 vuotta sitten saimme patentin älykkäästä seinäratkaisusta (ajattele LEGOa ulkoseiniin). Siitä alkoi matkamme, jolla pyrimme tekemään kaikesta vapaampaa ja halvempaa ja jossa yhä useammat ihmiset voivat osallistua rakentamiseen. Ratkaisussamme yhdistämme useampia aloja ja otamme mukaan useampia ammatteja yksityiskohtaisemmin ja enemmän digitaalista apua kuin aiemmat ratkaisut. Olemme myös onnistuneet lisäämään ja liittämään rakentamisprosessiin myyntivaiheen ja tekemään siitä moniulotteisen, mikä tarkoittaa, että voimme tarjota kiinteitä kokonaishintoja jopa räätälöityjen rakennusten osalta reaaliajassa, jo asiakaskeskustelussa. Meillä rakennustoimittaja mukautuu asiakkaan ja rakentajan tarpeisiin eikä päinvastoin. Tässä on tulos... Jotta useammat ihmiset voivat rakentaa! RAKENTAMINEN ON MONIPUOLINEN Rakennusprosessi on monien ammattiryhmien monimutkaista yhteistyötä, ja se sisältää monia monimutkaisia elementtejä, mikä vaikeuttaa digitalisointia monimutkaisuuden lisääntyessä. Monet eivät ajattele, että hinnat ilmenevät vasta esisuunnittelun jälkeen (vaikka tämä voidaan helposti ratkaista rajoittumalla valmiiksi laskettuihin talomalleihin) ja että kustannustehokkuus ei ilmene halvoilla materiaaleilla, vaan se saavutetaan pääasiassa tekemällä materiaaleista halpoja rakentaa. MATKAMME ALKASI PATENTISTA 6 vuotta sitten saimme patentin älykkäästä seinäratkaisusta (ajattele LEGOa ulkoseiniin). Siitä alkoi matkamme, jolla pyrimme tekemään kaikesta vapaampaa ja halvempaa ja jossa yhä useammat ihmiset voivat osallistua rakentamiseen. Ratkaisussamme yhdistämme useampia aloja ja otamme mukaan useampia ammatteja yksityiskohtaisemmin ja enemmän digitaalista apua kuin aiemmat ratkaisut. Olemme myös onnistuneet lisäämään ja liittämään rakentamisprosessiin myyntivaiheen ja tekemään siitä moniulotteisen, mikä tarkoittaa, että voimme tarjota kiinteitä kokonaishintoja jopa räätälöityjen rakennusten osalta reaaliajassa, jo asiakaskeskustelussa. Meillä rakennustoimittaja mukautuu asiakkaan ja rakentajan tarpeisiin eikä päinvastoin. Kuvittele työkalu, jonka avulla kuka tahansa voi lyhyessä ajassa muokata taloja vapailla muodoilla, ainutlaatuisilla valinnoilla ja kiinteillä kokonaishinnoilla reaaliajassa. SUUNNITTELUN KONFIGURAATTORI Voit tehdä yksilöllisiä ja yksityiskohtaisia valintoja kaikessa rauhassa verkkopohjaisen konfiguraattorin avulla ja nähdä heti, mitä muutokset maksavat. TEKEE RAKENTAMISESTA HELPPOA Kuvittele ulkoseinien LEGO-paketteja, jotka yhdessä palveluiden ja asiakirjojen kanssa helpottavat rakentajan ja käsityöläisen työtä. KOTONA LUODATTAVAT RAKENNUSPAKETIT Jälleenmyyjät saavat käyttöönsä järjestelmäratkaisumme ja muut työkalut, joiden avulla he voivat luoda omia paikallisia rakennuskonseptejaan entistä kannattavammin. Konsepti tarjoaa välineitä muodon ja suunnittelun määrittämiseksi, mutta ennen kaikkea älykkään toimituksen. Rakennuttajan osalta rakennuspaketti ja asiakkaan osalta kustannustehokas räätälöity rakennus. Rakennuttaja vapautuu haastavista ja hallinnollisista tehtävistä ja voi keskittyä rakentamiseen, ja asiakkaalle annetaan mahdollisuus ennennäkemättömään valinnanvaraan ja uuteen hintatasoon räätälöidyissä rakennuksissa. ÄLYKKÄÄN RAKENTAMISEN PAKETTI... Saatavilla jälleenmyyjiltämme, jotka tarjoavat ilmaisia lomakkeita sekä kerrostaloille, huviloille että loma-asunnoille, joiden avulla voit luoda juuri oman talosi ideoiden ja ajatusten pohjalta kustannustehokkaaseen hintaan. HELPPOKÄYTTÖISET TYÖKALUT</w:t>
      </w:r>
    </w:p>
    <w:p>
      <w:r>
        <w:rPr>
          <w:b/>
          <w:color w:val="FF0000"/>
        </w:rPr>
        <w:t xml:space="preserve">id 83</w:t>
      </w:r>
    </w:p>
    <w:p>
      <w:r>
        <w:rPr>
          <w:b w:val="0"/>
        </w:rPr>
        <w:t xml:space="preserve">STRECH HR edistää kestävää kehitystä ja tukee YK:n maailmanlaajuisia tavoitteita. Uskomme, että jos monet ihmiset osallistuvat ja antavat panoksensa, voimme saavuttaa kestävän kehityksen kaikille. Osallistumme toimintaan lahjoittamalla kuukausittain ja vuosittain näille avustusjärjestöille:</w:t>
      </w:r>
    </w:p>
    <w:p>
      <w:r>
        <w:rPr>
          <w:b/>
          <w:color w:val="FF0000"/>
        </w:rPr>
        <w:t xml:space="preserve">id 84</w:t>
      </w:r>
    </w:p>
    <w:p>
      <w:r>
        <w:rPr>
          <w:b w:val="0"/>
        </w:rPr>
        <w:t xml:space="preserve">Kunnallinen pidätys kaikille alueen yli 50 000 asukkaan kaupungeille. Tätä sovelletaan 24. tammikuuta ja 15. helmikuuta välisenä viikonloppuna - perjantaina kello 15.00 ja seuraavana maanantaina kello 6.00 välisenä aikana. Nyt voitte nähdä toisenne vain kaksin kappalein! taudin nopeasti lisääntyvän leviämisen vuoksi. Baarit ja ravintolat suljetaan kokonaan - vain noutoruokaa toimitetaan, kaupat suljetaan kello 18.00. Sports City suljetaan kokonaan. Supermarketit ja apteekit pysyvät auki. Ulkonaliikkumiskielto on voimassa kello 22.00-6.00. Teatterin, musiikkipalatsin ja Virgen del Carmenin kulttuurilaitokset peruvat kaikki yleisötilaisuudet. Virgen del Carmenin ja Salt Chef's Housen näyttelysaleihin ja kirjastoihin voivat osallistua enintään 6 hengen ryhmät kerrallaan ja enintään 30 % niiden tilasta. Tämä koskee myös satamassa sijaitsevaa Museo Flotante -museota. Urheilukaupungin toimintaan sovelletaan samoja rajoituksia kuin ennenkin: ei otteluita yleisön kanssa, mutta se on avoinna yksilöille ja ryhmille harjoittelua varten etäisyyttä, maskia ja käsihygieniaa koskevien yleisten sääntöjen mukaisesti. Seuraavat puistot sulkeutuvat klo 18.00: Lo Albentosa, Parque Aromático de Torreblanca, Jardín de Las Naciones ja Jardín de Doña Sinforosa. Sama pätee myös muihin viheralueisiin ja puistoihin, joita ei ole aidattu, ja niihin ei saa mennä klo 18.00 jälkeen. Torreviejan ja La Matan viikkomarkkinat jatkuvat entiseen tapaan, samoin kuin La Plasan markkinat. Yleinen suositus väestölle on tehdä vain välttämättömimmät käynnit tiloissa tai paikoissa, joissa on ruuhkautumisen vaara! Vältä liikkumista kaupungilla, pidä etäisyyttä muihin ja muista, että enintään kuusi ihmistä saa tavata kotona tai muualla. Voit seurata tartunnan kehittymistä kaikissa Valencian kylissä verkkosivuston vasemmanpuoleisimmassa sarakkeessa seuraavassa osoitteessa: https://icvgva.maps.arcgis.com/apps/opsdashboard/ index.html#/3a3115ad642a4516b0928f21e395b32d Seuraavassa on joitakin Torreviejaa koskevia lukuja: 8. tammikuuta 2021: 1512 tartunnan saanutta yhteensä pandemian alusta lähtien, 22 uutta tapausta viimeisen kahden viikon aikana, 53 kuolemantapausta 13. tammikuuta: 1538 tartunnan saanutta yhteensä, 18 uutta tapausta, 53 kuolemantapausta 15. tammikuuta: 1555 tartunnan saanutta yhteensä, 18 uutta tapausta, 55 kuolemantapausta, Kuten voidaan nähdä, pitkän ajanjakson jälkeen, jolloin muutokset olivat vähäisiä, tartunta on yhtäkkiä lisääntynyt lomien jälkeen. Aiemmat rajoitukset 7. tammikuuta - 31. tammikuuta. Pääasiassa samat kuin ennenkin, mutta sinisellä tekstillä on muutamia muutoksia - katso alla! Ulkonaliikkumiskielto klo 22.00 - 6.00 (paitsi yötyöntekijät jne. tietysti) Ns. karanteeni: Valencian itsehallintoalueelle ei saa matkustaa eikä sieltä saa poistua. Julkisilla paikoilla tai kotona saa olla enintään 6 henkilöä. Sama koskee ravintoloita jne., joissa samassa pöydässä saa olla enintään 4 henkilöä. Ravintolat ja baarit sulkeutuvat klo 17.00 Sisätiloissa saa olla kolmasosa ja ulkotiloissa 50 % kapasiteetista - esim. terassit Vain pöytiintarjoilu sallittu. Ei siis itsepalvelua tai buffettia. Uusien epidemioiden vuoksi viranomainen on päättänyt, että kaikki diskot, tanssipaikat, karaoket, yökerhot, pelisalit, kasinot, bingohallit, vihjepalvelut jne. ja "drinkkibaarit" suljetaan kokonaan. Lisäksi tupakointi on nyt kielletty ravintoloiden terasseilla ja, kuten ennenkin, julkisilla paikoilla niin kauan kuin 2 metrin etäisyyttä muihin ihmisiin ei voida pitää; tämä koskee kaikenlaisia tupakointivälineitä, sekä vesipiippua että sähkösavukkeita. Juhlien aikana ulos saa tulla 25 henkilöä. Myymälöissä saa käydä enintään 30 % ajasta vähintään 1,5 metrin etäisyydellä. Pienet kaupat voivat ottaa vastaan yhden asiakkaan kerrallaan. Kauppakeskuksissa kauppojen välistä tilaa saa käyttää vain liikkumiseen. Avomarkkinoilla kojujen määrä voidaan rajoittaa puoleen. Liikuntaa voidaan harrastaa enintään 30 hengen ryhmissä, jotka pysyvät ulkona. Sisätiloissa 20 henkilöä enintään kolmannekseen täytetyssä huoneessa, jossa on hyvä ilmanvaihto. Kaikenlaisille piscinas, kolmasosa sisätiloissa. Suihkut ja pukuhuoneet pidetään suljettuina. Kongressit, kokoukset, luennot jne.</w:t>
      </w:r>
    </w:p>
    <w:p>
      <w:r>
        <w:rPr>
          <w:b/>
          <w:color w:val="FF0000"/>
        </w:rPr>
        <w:t xml:space="preserve">id 85</w:t>
      </w:r>
    </w:p>
    <w:p>
      <w:r>
        <w:rPr>
          <w:b w:val="0"/>
        </w:rPr>
        <w:t xml:space="preserve">Dreaming of a WOMAN with big nardurnal breasts... Tiedot, jotka annat, kun pidät tai et pidä viestistä, eivät näy muille. Nyt se on tapahtunut taas... näin taas yhden niistä naisista, joita näen ehkä korkeintaan kerran vuodessa... Yksi niistä naisista, joista näen unta ja joiden takia minun on vaikea seisoa jaloillani, koska hän on niin kaunis... En voi sille mitään, mutta näin naisen, jolla oli pitkät tummat hiukset, kauniit silmät ja pieni mullet, ei lihava, mutta ei laiha. Ja sitten rinnat taivaalta hyvin suuri niin olin menettää järkeni mielestäni se on niin kaunis Big nartulous naisen rinnat näytti kuin ne olisivat puhjennut hänen pikee "pusero hänellä oli yllään. sitten luulen ainakin ehkä 85E tai voisi olla vielä suurempi.. Unelma siitä vielä 3 päivää myöhemmin. Jos saisin vielä yhden toiveen elämässä ja kuolen huomenna se olisi yö tällaisen naisen kanssa.. en tiedä mitä haluan säikeellä.. mutta tiedän, etten koskaan koe sitä, joten haluan kirjoittaa pois vähän. te naiset, joilla on niin suuri pyydän anteeksi tuijottamista, mutta en tiedä mihin mennä.. olet niin kaunis, jos joku lukee tätä sattuu olemaan yksi.. pitää pitää siitä. Minulla on isot tissit, ja minua on kehuttu niistä....mutta en ole aina tyytyväinen. Haluan pitää joinakin päivinä pieniä paastoja ja joinakin päivinä suuria. Anonyymi (80L) kirjoitti 2010-03-24 13:19:04 seuraava:Ihana säie! Kiva kuulla, että on miehiä, jotka tykkäävät SUURISTA tisseistä, ja että on muitakin kuin minä, joilla on erittäin suuret rinnat, nyt vauvan saamisen jälkeen minulla on 80L, ennen raskautta minulla oli 75J, en tunne itseäni kauniiksi rintani kanssa enää, koska siitä on tullut aivan liian suuri.../ Olen ajatellut rintojen pienentämistä jo pitkään...! Mutta ei pääse ajatuksen ohi, :/ Minulla ei ole selkäkipuja lr mitään sellaista, (onneksi) mutta en tunne oloani enää kauniiksi:/Ei vähennä niitä. Olet niin harva, joka on niin suuri "Pieni Fassta" on 10000000 mutta ei sinua, joka on nartuligt suuri... se on Vakraste on... Oj mitä haluan lepuuttaa silmäni sinua Anonyymi (Suuri) kirjoitti 2010-03-24 13:27:21 seuraava:Jatka tykkää. Minulla on isot tissit, ja minua on kehuttu niistä....mutta en ole aina tyytyväinen. Haluatko pienen paaston joinakin päivinä ja suuren joinakin. Joten nauti katsomasta :)Kiitos Mitä olet mukava kuin kirjoittaa niin minulla on epätavallisen suuret peeps minun pieni elin (75f) ja vihaan kun ihmiset (ei vain miehet) tuijottaa. Olen hyvin varma itsestäni, mutta sinä tunnet itsesi kuin vitun apina häkissä :) En koskaan vähättele heitä. Koska ne ovat osa minua. Kiitos kohteliaisuudesta. Toivottavasti löydät hänet noiden ekstrojen kanssa..... ei ikinä tulisi mieleen korjata tissejä niin että ne olisivat pienemmät. hitto,ne ovat minun ja ne ovat upeat ;) Anonyymi (The Dreamer) kirjoitti 2010-03-24 13:58:52 seuraavaa:Ei niitä saa pienentää. Sinä olet niin harva, jolla on niin suuret "pienet tissit", niitä on 10000000, mutta ei sinua, jolla on narttumaisen suuret.. se on kaikkein tyhjin asia, mitä on olemassa.. Voi kuinka haluan lepuuttaa silmiäni sinuunJoo, varmasti he ovat harvinaisempia todellisia megatissejä verrattuna pieniin, ja on hienoa kuulla, että on ihmisiä, jotka pitävät niistä, ne lisäävät itseluottamusta:) Mutta olen muuten aika pieni, joten enää ei ole kyse minusta ja rinnoistani vaan rinnoistani ja minusta... Minusta tuntuu, että ihmiset eivät näe minua, vaan vain rinnat! joten en tiedä? Kun näet naisen, jolla on suuret rinnat, muistatko koko naisen vai vain rinnat? Anonymous (Great) kirjoitti 2010-03-24 13:27:21 seuraava:Jatka tykkäämistä. Minulla on isot tissit, ja minua on kehuttu niistä....mutta en ole aina tyytyväinen. Haluavat pieni yritys joinain päivinä ja iso joitakin.Joten nauti etsivät :)minkä kokoinen olet?? mutta hitto mitä masentavaa!!!!</w:t>
      </w:r>
    </w:p>
    <w:p>
      <w:r>
        <w:rPr>
          <w:b/>
          <w:color w:val="FF0000"/>
        </w:rPr>
        <w:t xml:space="preserve">id 86</w:t>
      </w:r>
    </w:p>
    <w:p>
      <w:r>
        <w:rPr>
          <w:b w:val="0"/>
        </w:rPr>
        <w:t xml:space="preserve">Ihanan herkullista! Sopii erinomaisesti noutopöytään tai ihanaksi kesäillalliseksi. Jos haluat jatkaa sitä suoraan Food Clubissa, katso Food Clubin vanha versio, jonka löydät täältä.</w:t>
      </w:r>
    </w:p>
    <w:p>
      <w:r>
        <w:rPr>
          <w:b/>
          <w:color w:val="FF0000"/>
        </w:rPr>
        <w:t xml:space="preserve">id 87</w:t>
      </w:r>
    </w:p>
    <w:p>
      <w:r>
        <w:rPr>
          <w:b w:val="0"/>
        </w:rPr>
        <w:t xml:space="preserve">Kruununprinsessa Victoria vieraili Kiinassa - Sveriges Kungahus Kruununprinsessa Victoria vieraili Pekingin ruotsalaisessa koulussa maanantaina 26. syyskuuta. Kuva: Pressens Bild AB Kruununprinsessa Victoria on Kiinassa 26.-30. syyskuuta. Vierailu alkoi maanantaina avaamalla Pekingissä itäintialaista posliinia esittelevän näyttelyn, jossa on Kiinan ja Ruotsin välisiä yhteyksiä. Kruununprinsessa on vieraillut myös Pekingin ruotsalaisessa koulussa ja Pekingin yliopistossa. Hän jatkaa tapaamisia ruotsalaisten yrittäjien kanssa ja vierailee yrityksissä Kiinassa, ja matkansa päätteeksi hän vierailee muun muassa Kantonissa ja Hongkongissa.</w:t>
      </w:r>
    </w:p>
    <w:p>
      <w:r>
        <w:rPr>
          <w:b/>
          <w:color w:val="FF0000"/>
        </w:rPr>
        <w:t xml:space="preserve">id 88</w:t>
      </w:r>
    </w:p>
    <w:p>
      <w:r>
        <w:rPr>
          <w:b w:val="0"/>
        </w:rPr>
        <w:t xml:space="preserve">Taru sormusten herrasta on J.R.R. Tolkienin fantasiaromaani. Se julkaistiin ensimmäisen kerran englanniksi vuosina 1954-1955 jaettuna kolmeen niteeseen, jotka ovat The Fellowship of the Ring, The Two Towers ja The Return of the King. Tolkien oli jo esitellyt sekä Herran sormuksen että useita trilogian päähenkilöitä vuonna 1937 ilmestyneessä teoksessa Bilbo, Hobitin seikkailut. Prometheus-palkinto (2009) NPR: 100 parasta scifi- ja fantasiakirjaa (2011) Juoni pyörii hyvän ja pahan välisen taistelun ympärillä. Sen keskellä on maaginen Loistosormus, jonka pimeyden lordi Sauron takoi kauan sitten hallitsemaan muita sormuksia, jotka hän oli antanut vihollisilleen. Mutta Sauron sai tietää asiasta, ja hänen ja vapaiden kansojen välille syttyi sota. Isildur, Elendilin poika, katkaisi sormuksen Sauronin sormesta Dagorladin taistelussa. Sauronin kukistamisen jälkeen kuningas Isildur, sormuksen uusi omistaja, tapettiin väijytyksessä, ja sormus katosi ja oli poissa tuhansia vuosia. Sormus tuo mukanaan suuren voiman, mutta se on paha ja käyttää omistajansa voimia omaan tarkoitukseensa - palatakseen Sauronin luo. Lopulta Klonkku löysi sormuksen uudelleen, ja se antoi hänelle luonnottoman pitkän elämän. Klonkku menetti Herran sormuksen myöhemmin hobgoblin Bilbolle, joka kirjan alussa antaa sen suojattinsa Frodolle. Sen jälkeen kirjassa kerrotaan, miten Sormuksen veljeskunta, johon kuuluvat hobitit Frodo, Sam, Merry ja Pippin, velho Gandalf, miehet Aragorn ja Boromir, haltija Legolas ja kääpiö Gimli, tuo Sormuksen takaisin Tuomiovuorelle Mordoriin - tulivuoreen, jossa Sormus aikoinaan taottiin, ja ainoaan paikkaan, jossa se voidaan tuhota. Tarina sijoittuu Kolmannen Aikakauden vuosiin 3018-3019 - kuusi tuhatta vuotta maailman luomisesta ja varhaishistoriasta kertovan Silmarillionin (1977) tapahtumien jälkeen ja 76 vuotta Bilbo - Hobitin seikkailut (1937) jälkeen, jossa kerrotaan, miten Bilbo saa sormuksen Gollumilta. Onnistuneimmat elokuvasovitukset kirjoista on tehnyt Peter Jackson, jonka kolme elokuvaa Taru sormusten herrasta, Tarina kahdesta tornista ja Kuninkaan paluu ilmestyivät vuosina 2001-2003. Ajatus hallitsevasta sormuksesta, joka voi määrittää maailman tulevaisuuden, esiintyy myös Richard Wagnerin neljässä Nibelungenin sormusta käsittelevässä oopperassa. Molemmat kirjailijat saivat inspiraationsa samoista vanhoista saduista, kuten Salomonin laulusta ja Eddasta. Ensimmäinen ruotsinkielinen painos julkaistiin vuosina 1959-1961 Åke Ohlmarksin kääntämänä. Ajan myötä teos kokonaisuudessaan tuli tunnetuksi ensimmäisen osan nimellä Taru sormusten herrasta, vaikka kääntäjä ja kustantaja nimesivät sen Taru sormusten herrasta. 2004-2005 julkaistiin Erik Anderssonin uusi käännös yhteisnimellä Taru sormusten herrasta. Romaanin ensimmäinen osa on saanut nimet Sagan om ringen ja Ringens brödraskap; kaksi jälkimmäistä ovat uudemmassa käännöksessä nimeltään De två tornen ja Konungens återkomst, kun taas vanhemmassa käännöksessä näiden nimien alussa on "Sagan om". Vanhempaa käännöstä on kutsuttu itse kirjassa tai kannessa myös nimillä The Ring of the Lord, The Trilogy of the Ring of the Lord ja The Ring of the Ring.Teosta kutsutaan usein trilogiaksi, mutta se on itse asiassa yksi yhtenäinen teos, jonka kustantaja on kustannussyistä jakanut kolmeen niteeseen. Kukin nide koostuu vuorostaan kahdesta kirjasta, joista kumpikin käsittelee temaattisesti enemmän tai vähemmän yhtenäistä osaa tarinasta. HahmotEdit Päähenkilöt: - Frodo Reppuli (uusi käännös Frodo Secker), varakas Konnu Konnusta, joka perii maagisen sormuksen Bilbo Reppuselta. Frodo on vastuussa tämän sormuksen tuhoamisesta Tuomiovuoren tulessa. - Samuel Gamgi (uusi käännös Samvis Gamgi), puutarhuri, joka lähtee Frodon mukaan tuhoamaan sormusta. - Meriadoc</w:t>
      </w:r>
    </w:p>
    <w:p>
      <w:r>
        <w:rPr>
          <w:b/>
          <w:color w:val="FF0000"/>
        </w:rPr>
        <w:t xml:space="preserve">id 89</w:t>
      </w:r>
    </w:p>
    <w:p>
      <w:r>
        <w:rPr>
          <w:b w:val="0"/>
        </w:rPr>
        <w:t xml:space="preserve">Luo kutsuva ruokailutila ihanan mukavalla ja ylellisellä ruokailutuolilla! CARMINE on mukava nojatuoli, jossa on selkeä vintage-ilme ja pehmeä muotoilu. Tuolissa on tyylikkäitä yksityiskohtia, kuten metalliset niitit käsinojissa. CARMINE on saatavana sekä keinonahkaisena että tekstiilinä ja eri väreissä. Täydennä se ruokapöydällä laajasta valikoimastamme ja luo uusi, ihana ruokailutila, johon voit kutsua ystäviäsi! |Maxvikt|110 kg| Lire on pyöreä ruokapöytä, jossa on rustiikkiset linjat ja kutsuva muoto rennossa maalaistyylissä. Saat pöydän, josta voit nauttia monta, monta vuotta. Pöytä on valmistettu talteenotetusta jalavapuusta, ja sillä on ainutlaatuinen luonne, koska puun halkeamat ja suonet vaihtelevat pöydästä toiseen. Tämä on osa pöydän viehätystä ja tekee pöydästä aidomman ja ihanamman. Mukana on vahakynä ja lastalla, jos haluat täyttää ja värittää lovet. Mutta toivomme tietenkin, että arvostat sille ominaista viehätystä, joka muistuttaa siitä, että jokainen puun osa on elänyt aikaisemman elämänsä; esimerkiksi rakennuksissa, ovissa, ikkunoissa ja muissa huonekaluissa. - Vahatut puuhuonekalut on käsiteltävä vahalla pinnan suojaamiseksi ja sen käyttöiän pidentämiseksi. Vaha suojaa paremmin kuin öljy, mutta saa silti pinnan tuntumaan elävältä ja luonnolliselta. Älä käytä öljyä, sillä jotkin öljyt sisältävät liuottimia, jotka liuottavat vahatun pinnan.</w:t>
      </w:r>
    </w:p>
    <w:p>
      <w:r>
        <w:rPr>
          <w:b/>
          <w:color w:val="FF0000"/>
        </w:rPr>
        <w:t xml:space="preserve">id 90</w:t>
      </w:r>
    </w:p>
    <w:p>
      <w:r>
        <w:rPr>
          <w:b w:val="0"/>
        </w:rPr>
        <w:t xml:space="preserve">AMERICAN COCKER SPANIEL -standardi Ryhmä 8 FCI-numero 167 Alkuperäinen standardi 1993-05-17 FCI-standardi 1999-01-22; englantilainen SKK-standardikomitea 2003-10-08 Kotimaa: USA Käyttö: Hyökkäys- ja noutajakoira, seurakoira FCI-luokitus: Ryhmä 8, 2. jakso Tausta/Tarkoitus: American Cocker Spanielilla on sama alkuperä kuin englantilaisella, ja se polveutuu Englannista tuoduista koirista. Kaikkien rodun koirien katsotaan juontuvan hyvin hallitsevasta jalostuskoirasta, Obo II:sta, joka tuotiin Englannista 1800-luvun loppupuolella. Yhdysvalloissa rotu sai yhä erilaisemman ulkomuodon kuin sen englantilainen alkuperä. Rotua jalostettiin eri suuntiin, mutta cockerspanieli oli englantilaisen ja amerikkalaisen lajikkeen yhteisnimitys monien vuosien ajan, vaikka koirat olivatkin erityyppisiä. Vasta vuonna 1945 American Kennel Club erotti rodut toisistaan, ja amerikkalaistyyppi sai nimen cockerspanieli, kun taas englantilainen sai nimen englantilainen cockerspanieli. Muualla maailmassa englantilainen tunnetaan vain nimellä cockerspanieli, ja yhdysvaltalaiselle versiolle on annettu sana "American" rodun nimen eteen. 1970-luvulta lähtien amerikancockerspanieli on ollut yksi suosituimmista roduista kotimaassaan, ja se on saavuttanut arvostusta myös Yhdysvaltojen ulkopuolella arvostettuna näyttelykoirana. Yhdysvalloissa korostettiin kuitenkin usein, että on tärkeää muistaa, että kyseessä on hyppy- ja noutajakoira eikä vain näyttelykoira. Rotu tuotiin Ruotsiin vuonna 1950. Yleisvaikutelma: Amerikancockerspanieli on amerikkalaisten lintukoirien ryhmän pienin rotu. Sillä tulisi olla vahva, tiivis runko ja hienosti muotoiltu, hienostunut pää, ja sen tulisi antaa tasapainoinen yleisvaikutelma. Sillä tulisi olla suorat eturaajat, ja sen tulisi olla pystyssä maneesin yläpuolella, ja sen ylälinjan tulisi kallistua hieman kohti kohtalaisen kulmikkaita, vahvoja ja lihaksikkaita takajalkoja. Se kykenee huomattavaan nopeuteen, johon se yhdistää suuren kestävyyden. Sen on ennen kaikkea oltava terve ja täysin tasapainoinen. On suotavampaa saada koira, joka on kaikin puolin tasapainoinen, kuin koira, jossa on paljon erilaisia vikoja ja ansioita. Tärkeitä mittoja: Pituuden rintalastasta istuinluuhun on oltava hieman suurempi kuin säkäkorkeus. Rungon on oltava riittävän pitkä, jotta se voi liikkua yhdensuuntaisesti ja vapaasti. Koira ei kuitenkaan saa koskaan antaa vaikutelmaa pitkästä ja matalasta. Käyttäytyminen/luonne: Amerikancockerspanielin tulisi olla luonteeltaan tasapainoinen, vapaamielinen ja iloinen, eikä sen tulisi olla ujo. Sen pitäisi osoittaa suurta työhalukkuutta. Pää: Jotta se antaisi tasapainoisen ja sopusuhtaisen vaikutelman muun koiran kanssa, seuraavien vaatimusten on täytyttävä: Kallo Kallon tulee olla pyöreä, mutta ei liioiteltu, eikä siinä saa olla taipumusta litteyteen. Kulmakarvojen on oltava hyvin määritellyt. Silmän alla olevan alueen on oltava hyvin muotoiltu. Pysäkki Pysäkki on merkittävä selvästi. Sieraimet Sieraimien on oltava riittävän suuret, jotta ne ovat tasapainossa kuonon kanssa. Sillä on oltava metsästyskoiralle tyypilliset hyvin kehittyneet sieraimet. Sieraimien on oltava mustat koirilla, jotka ovat mustia, mustia, joissa on tan-merkkejä, sekä mustavalkoisia. Muunvärisillä koirilla voi olla mustat, ruskeat tai maksanväriset sieraimet, mitä tummemmat, sitä parempi. Sieraimen värin on oltava sopusoinnussa silmien reunojen värin kanssa. Kuono Kuonon on oltava leveä ja syvä. Jotta hevonen olisi tasapainossa, pysäytyspisteen ja kuonon kärjen välisen etäisyyden on oltava puolet siitä etäisyydestä, joka kulkee pysäytyspisteestä pään yläpuolella niskan niskalle. Ylähuulen on oltava hyvin täytetty ja riittävän syvä, jotta se peittää alaleuan. Leuan on oltava suorakulmainen ja tasainen. Hampaiden on oltava vahvat ja terveet, eivätkä ne saa olla liian pienet. Saksipurenta. Kinder Kinderiä ei pitäisi merkitä. Silmät Silmämunien on oltava pyöreät ja osoitettava suoraan eteenpäin. Silmien reunojen tulisi antaa hieman mantelinmuotoinen vaikutelma. Silmä ei saa olla painunut eikä ulkoneva. Iiriksen värin tulisi olla tummanruskea, mitä tummempi, sitä parempi. Ilmeen tulisi olla älykäs, valpas, lempeä</w:t>
      </w:r>
    </w:p>
    <w:p>
      <w:r>
        <w:rPr>
          <w:b/>
          <w:color w:val="FF0000"/>
        </w:rPr>
        <w:t xml:space="preserve">id 91</w:t>
      </w:r>
    </w:p>
    <w:p>
      <w:r>
        <w:rPr>
          <w:b w:val="0"/>
        </w:rPr>
        <w:t xml:space="preserve">Saat meiltä ja kaikilta Galthultin eläimiltä täyden korillisen pääsiäistervehdyksiä. Hyvää pääsiäistä koirille, puukiipijälle, räkättirastaselle, korpikarhulle, harmaavarpuselle, skatanille, koivunpistiäiselle ja kaikille Mu-äidin lapsille. Joten lopuksi meiltä: erittäin onnellista ja rakentavaa pääsiäisviikonloppua.</w:t>
      </w:r>
    </w:p>
    <w:p>
      <w:r>
        <w:rPr>
          <w:b/>
          <w:color w:val="FF0000"/>
        </w:rPr>
        <w:t xml:space="preserve">id 92</w:t>
      </w:r>
    </w:p>
    <w:p>
      <w:r>
        <w:rPr>
          <w:b w:val="0"/>
        </w:rPr>
        <w:t xml:space="preserve">Järjestämme kesällä kolme päiväleiriä Järjestämmen kolme päiväleiriä kesällä 30.6 ja 11.7 klo 9 - 16 Ratsastuspäivä sisältää ratsastusta aamulla ja iltapäivällä, lounaan ja välipalan. Hevoset hoidetaan ja satuloidaan ennen ratsastusta ja sen jälkeen. Mahdollisuus kokeilla voltige tai jotain muuta hauskaa Kaksi tuntia ratsastusta ( aamu-ja iltapäivällä ), tallissa ohjaajan opastuksella, osallistumista tallin töihin ja hevosten hoidon opettelua. Lounas ja välipala sisältyy hintaan. Mahdollisuus kokeilla vikellys tai jotain muuta hauskaa Minimi 4 henkilöä/hlö ja/ja makimi 12 hlö/pers 4 tuntia ratsastusta, teoriaa, mahdollisuus kokeilla voltige ja ponnyagility 4 tunteja rastastusta, teoriaa , mahdollisuus kokeilla vikellys ja poniagility yöpyminen tallilla kiitos |Viesti:||Hanki edullisia lainoja osoitteesta Foster lainat 0.5 % -| 3 %:n korko, joka voidaan maksaa usean vuoden aikana, kun katsot sen sopivaksi. Voit saada lainaa alkaen $5000 - $1miljoona riippuen siitä, mitä tarvitset sitä, tarjouksemme avulla et saa stressaantunut lainan verrattuna pankkilainojen on tarpeeksi huolehtia asioista maksaa vähän takaisin joka kuukausi yli vuoden &gt; Olemme myös käsitellä liiketoiminnan investointeja 2% maksaa takaisin korkoa määrästä tarvitaan liiketoiminnan ja liiketoiminnan käsitellä 10% maksaa takaisin korkoa voittoa 1 1/2 vuotta maksaa takaisin riippuen siitä, kuinka paljon olemme investoimalla, .. näemme tulevaisuutta, jossa on rahaa kuluttaa ja henkilökohtaisia liiketoimia me viemme sinut sinne. ota yhteyttä fosterloansolutions1@gmail.com RATSASTUSTUNNIT JATKUVAT NORMAALISTA 15.7 ASTI Tule harjoittelemaan ponien kanssa. Tule mukaan treenamaan ponien kanssa Järjestämme kesällä kolme päiväleiriä Järjestämmen kolme päiväleirejä kesällä 6.6 , 30.6 ja 11.7 kl 9 - 16 Ratsastuspäivä sisältää ratsastuksen aamulla ja iltapäivällä, lounaan ja välipalan. Hevoset hoidetaan ja satuloidaan ennen ratsastusta ja sen jälkeen. Mahdollisuus kokeilla voltige tai jotain muuta hauskaa Kaksi tuntia ratsastusta ( aamu-ja iltapäivällä ), tallissa ohjaajan opastuksella, osallistumista tallin töihin ja hevosten hoidon opettelua. Lounas ja välipala sisältyy hintaan. Mahdollisuus kokeilla vikellys tai jotain muuta hauskaa Minimi 4 personer/hlö och/ja makimi 12 hlö/pers 4 tuntia ratsastusta, teoriaa, mahdollisuus kokeilla voltige ja ponnyagility 4 tunteja rastastusta, teoriaa , mahdollisuus kokeilla vikellys ja poniagility 040 - 734 9561 / pati 2017-05-04 11:55:21 Järjestämme kesällä kolme päiväleiriä Järjestämmen kolme päiväleirejä kesällä 6.6 , 30.6 ja 11.7 klo 9 - 16 Ratsastuspäivä sisältää ratsastuksen aamulla ja iltapäivällä, lounaan ja välipalan. Hevoset hoidetaan ja satuloidaan ennen ratsastusta ja sen jälkeen. Mahdollisuus kokeilla voltige tai jotain muuta hauskaa Kaksi tuntia ratsastusta ( aamu-ja iltapäivällä ), tallissa ohjaajan opastuksella, osallistumista tallin töihin ja hevosten hoidon opettelua. Lounas ja välipala sisältyy hintaan. Mahdollisuus kokeilla vikellys tai jotain muuta hauskaa Hinta / Hinta 55 euroa Minimi 4 personer/hlö och/ja makimi 12 hlö/pers 2017-04-05 17:22:48 bdsfn.com@gmail.com Tarvitsetko kiireellistä rahaluottoa ***? * Erittäin nopea ja suora siirto pankkitilillesi * Takaisinmaksu alkaa kahdeksan kuukauden kuluttua siitä, kun olet saanut rahat pankkitilillesi * Alhainen korko 1 % * Pitkäaikainen takaisinmaksu (1-30 vuotta) Korkeus * Joustava ***kuukausimaksu *. Kuinka kauan sitä rahoitetaan? Hakemuksen lähettämisen jälkeen *** Voit odottaa alustavaa vastausta alle 24 tunnin rahoituksen 72-96 tunnin kuluessa saatuaan tiedot he tarvitsevat sinun. Puhelinnumero : Lainaksi tarvittava määrä : Lainan tarkoitus : Oletko hakenut lainaa verkossa aiemmin (kyllä tai ei) Sähköposti : bdsfn.com@gmail.com Emaill: anatiliatextileltd@gmail.com Mrs. carol white Tarvitsetko kiireellistä rahallista luottoa ***? * Erittäin nopea ja suora siirto pankkitilillesi * Takaisinmaksun alku</w:t>
      </w:r>
    </w:p>
    <w:p>
      <w:r>
        <w:rPr>
          <w:b/>
          <w:color w:val="FF0000"/>
        </w:rPr>
        <w:t xml:space="preserve">id 93</w:t>
      </w:r>
    </w:p>
    <w:p>
      <w:r>
        <w:rPr>
          <w:b w:val="0"/>
        </w:rPr>
        <w:t xml:space="preserve">Anna-Theresia Ekman, Ruotsin lääkärikokelas- ja nuorempien lääkärien yhdistyksen puheenjohtaja keskustelussa riippumattoman, tieteellisen ammattijärjestön merkityksestä. On aurinkoinen syyskuun iltapäivä, ja KI:n Aula Medican kahvilassa vallitsee hiljainen hälinä. Pyöreän pöydän keskustelujen sävy osoittaa, että keskustelua käydään tärkeistä asioista. Ilmassa on vakavuutta. Sama pätee terveydenhuollon tilaan. Kesän aikana monet nuoret lääkärit korottivat ääntään keskustelussa ja sanoivat, että he ovat saaneet tarpeekseen ja että terveydenhuoltojärjestelmä kärsii järjestelmävirheistä, kun sekä eettinen stressi että loppuun palaneiden lääkäreiden ja sairaanhoitajien määrä lisääntyy. "Se saa minut erittäin vihaiseksi ja järkyttyneeksi. Nämä ovat minulle läheisiä ihmisiä, näen ja kuulen, miten huonosti heillä menee", Anna-Theresia Ekman sanoo istuessaan alas teekupin kanssa. "Se on yksi syy, miksi olen mukana SLS:ssä." Miten kuvailisit SLS:n tärkeintä tehtävää? Kysyn Anna-Theresialta ja lisään, miten hän sovittaa tämän yhteen sen kanssa, että hän lähtee mukaan yhdistykseen vuonna 2019, kun monilla yhdistyksillä on ongelmia jäsenkadon kanssa? "Toki, mutta se ei todellakaan johdu sitoutumisen puutteesta. Päinvastoin. Mutta ehkä sitoutuminen on kanavoitunut hieman eri tavalla kuin viisikymmentä vuotta sitten, hän vastaa. On tärkeämpää, että on asioita, jotka saavat ihmiset osallistumaan. - SLS on mielestäni onnistunut siinä yhä paremmin ja paremmin, sillä se on ottanut esiin tärkeitä asioita, myös sellaisia, jotka ovat tärkeitä nuoremmille lääkäreille.</w:t>
      </w:r>
    </w:p>
    <w:p>
      <w:r>
        <w:rPr>
          <w:b/>
          <w:color w:val="FF0000"/>
        </w:rPr>
        <w:t xml:space="preserve">id 94</w:t>
      </w:r>
    </w:p>
    <w:p>
      <w:r>
        <w:rPr>
          <w:b w:val="0"/>
        </w:rPr>
        <w:t xml:space="preserve">Täältä löydät tehokkaat ja korkealaatuiset ilmankuivaimet tunnetuilta tuotemerkeiltä, kuten Arctus Nordic, Mitsubishi Electric, Electrolux, KCC, Meaco ja Wilfa. Lue lisää Jopa 40 m² - Toiminta jopa +5°C - Kosteudenpoisto 10 L/vrk Jopa 60 m² - Toiminta jopa +5°C - 20L/vrk Jopa 80 m² - Toiminta jopa +5°C - 4D-Suodatin Jopa 80 m² - Toiminta jopa +12°C - Kosteudenpoisto 20 L/vrk Jopa 50 m² - Toiminta jopa +12°C - Kosteudenpoisto 16 L/vrk Jopa 52 m² - Toiminta jopa +5°C - 20 L/vrk Mukava sisäilmasto Electroluxin ilmankuivaajalla Jopa 44 m² - Toiminta jopa +5°C - 16 L/vrk Jopa 44 m² - Toiminta jopa +5°C - Testin paras! Toimii kaikissa lämpötiloissa - Ei vesisäiliötä - Hiljainen toiminta Hiljainen toiminta - Toimii myös pakkasessa - Kosteudenpoisto 25 l/vrk Jopa 50 l/vrk - Kondenssivesipumppu - Vankka testivoittaja - Sorptiotekniikka - Matala melu Jopa 100 m² - Toimii 0-20 °C:n lämpötilassa - Kosteudenpoisto 6-8 l/vrk Jopa 250 m2 - - -20 °C:n ja +40 °C:n lämpötiloissa - 19 l/vrk Joka kolmannessa kotitaloudessa on jonkinlainen kosteus-, home- tai laho-ongelma. Kellareissa, ryömintätiloissa, kylpyhuoneissa ja huonosti tuuletetuissa tiloissa ei ole harvinaista, että kosteuspitoisuus on liian korkea. Pinnoille tiivistyvä kosteus voi synnyttää hometta tai sieniä, jotka näkyvät tahroina tai pahoina hajuina. Liika kosteus voi myös aiheuttaa metallin ruostumista. Miksi kosteusongelmia esiintyy? Ongelma on yksinkertainen: ongelma syntyy, kun kiinteistö ei pysty luonnostaan kuivattamaan ilmaa aurinkolämmityksen, ilmanvaihdon tai lämmityksen avulla. Se on helppo korjata ilmankuivaimilla, paremmalla ilmanvaihdolla ja lämmityksellä. Jos et ryhdy toimiin, sekä sinä että omaisuutesi voivat joutua vaikeuksiin. Ilman kosteus ilmaistaan prosentteina, ja Ruotsissa se voi olla 90 prosenttia suurimman osan vuodesta. Teräs ruostuu 60 prosentissa ja home ja sienet voivat kehittyä 70 prosentissa. Nyrkkisääntönä voidaan pitää, että 50 % on hyvä useimmille materiaaleille ja ihmisille. Helpoin tapa on käyttää haju- ja näköaistia. Jos esimerkiksi ikkunoissasi on hometta tai kellarin seinissä on kosteita laikkuja, se voi olla merkki korkeasta ilmankosteudesta. Jos ilmankosteus on korkea, haju on usein myös kostea tai hieman homeinen. Voit ostaa myös kosteusmittareita, jos haluat tietää tarkemmin talosi tarkan ilmankosteuden. Liian suuri kosteus voi aiheuttaa talossasi homeen hajua, ja taudit leviävät helpommin, koska ilmankosteus "kuljettaa" bakteereja. Tästä syystä esimerkiksi hygienia on erityisen tärkeää kylpylöissä, joissa on erittäin korkea kosteus. Jos kosteusongelmia ei korjata, voi syntyä hometta. Sen lisäksi, että home on haitallista talollesi, se on myrkyllistä myös hengitettynä. Home on usein yhteydessä allergioihin ja astmaan, ja sillä on kielteinen vaikutus terveyteen. Heti kun kosteus alkaa nousta, homekasvun riski kasvaa erityisesti lämpimänä vuodenaikana. Kosteudenpoistolaitteita on useita eri tyyppejä: kondenssikuivain tai jäähdytetty kosteudenpoistolaite, kuten sitä myös kutsutaan, toimii siten, että puhallin pakottaa kosteaa ilmaa jäähdytyskierukan läpi, jossa vesihöyry jäähtyy ja muuttuu nestemäiseksi vedeksi. Kun vesihöyry on muuttunut nestemäiseksi vedeksi, kondenssikuivain voi kuljettaa veden säiliöön tai letkun kautta viemäriin valitsemastasi mallista riippuen. Alhaisemmissa lämpötiloissa on jäätymisvaara, minkä vuoksi me e-klok.se:ssä suosittelemme sorptiokuivaimia alhaisemmissa lämpötiloissa. Kondenssikuivaimet toimivat huonommin lämmittämättömissä kellareissa, ryömintätiloissa ja kylmillä ullakoilla. Elinikä vaihtelee, ja se on usein sidoksissa kompressorin laatuun ja</w:t>
      </w:r>
    </w:p>
    <w:p>
      <w:r>
        <w:rPr>
          <w:b/>
          <w:color w:val="FF0000"/>
        </w:rPr>
        <w:t xml:space="preserve">id 95</w:t>
      </w:r>
    </w:p>
    <w:p>
      <w:r>
        <w:rPr>
          <w:b w:val="0"/>
        </w:rPr>
        <w:t xml:space="preserve">- Vuodevaatteet - Suuret matot - Friisimatto - Maalaukset &amp; taide - Ryamat - Peilit - Pienet matot - Itämaiset matot Edulliset kodin sisustustuotteet - seinätekstiilit, ruudut, maalaukset ja paljon muuta Löydä inspiroivia kodin sisustustuotteita netistä Trademaxilta! Meillä on laaja valikoima kodin sisustustuotteita verkossa edulliseen hintaan, jonka avulla on helppo sisustaa kotisi juuri haluamallasi tavalla! Yksityiskohdat, kuten seinäteksti, peilit, kynttilänjalat ja muut tarvikkeet, viimeistelevät kodin. Jotta kotisi tuntuisi viihtyisältä keitaalta, jossa voit nauttia vapaa-ajasta ja jonne haluat kutsua ystäväsi viihtymään, on tärkeää investoida kodin sisustukseen, joka saa sinut tuntemaan olosi mukavaksi. Investoi esimerkiksi eteisen seinätekstiin, joka toivottaa tervetulleeksi, tai miksei vaikka sananlasku makuuhuoneeseen? Seinätekstit ovat myös suosittu ja hauska idea lastenhuoneisiin, ehkäpä lainauksia kuuluisista lastenkirjoista. Löydät tyylikkäitä ja hauskoja koristeita ja upeita ratkaisuja kotiisi. Tutustu kotivalikoimaamme verkossa ja inspiroidu. Meillä on kaikkea tyynyistä, astioista ja jakkaroista maalauksiin ja riippumatoihin. Meillä on kalusteita ja koristeita eri tyyleissä, kuten: - Boheemi - Moderni - Klassinen - Skandinaavinen - Uusi Englanti ...ja monia muita tyylejä! Vasemmalla olevan valikon älykkään suodatuksen avulla voit valita, minkä tyyppistä sisustusta haluat nähdä alaluokkiemme avulla, mutta voit myös suodattaa tuloksia näyttämällä vain tietyn värisen tai tietyn merkin sisustuksen. Täydellinen väline laajan valikoimamme läpikäymiseen ja juuri haluamasi tyylin löytämiseen. Kun olet löytänyt uuden suosikkiesineesi, voit tilata sen meiltä Trademaxilta verkossa. Kodin sisustaminen verkossa ei ole koskaan ollut helpompaa! Meiltä saat myös ilmaisen toimituksen ja ilmaisen palautuksen! Trademaxista löydät trendikkäät kodin sisustustuotteet netistä! Tarjoamme kaikenlaisia kodin sisustustavaroita kodin sisustamiseen. Tarjoamme muun muassa: - maljakoita - posliinia - koristeita (esim. seinätekstiä tai teelamppuja) - pöytäliinoja - pehmopusseja - keittiötarvikkeita ...ja paljon muita tuotteita. Täällä vain mielikuvituksesi on rajana sille, mitä voit tehdä kodillasi. Meiltä löytyy jotakin jokaiseen tyyliin, ja kodin sisustus ja sisustus verkossa on laadukasta, mutta sitä tarjotaan markkinoiden parhaimpiin kuuluvilla hinnoilla. Yksi vinkki esimerkiksi pyykkituvan - joka voi helposti tylsistyä - raikastamiseen on investoida suuriin, tyylikkäisiin pyykkikoriin jokaista väriä ja pesulämpötilaa varten. Laita sitten seinälle jokaisen korin yläpuolelle seinätekstin muodossa pyykkisymbolit, joissa kerrotaan, mitä kyseiseen koriin pitää laittaa. Käytännöllinen ja kätevä, jos haluat esimerkiksi opettaa lapsillesi tai kumppanillesi, mihin pyykit laitetaan! Kodin kalusteiden ei tarvitse olla vain tyylikkäitä, kauniita ja trendikkäitä, vaan niillä voi olla myös käytännöllisempi tarkoitus. Selaa alaluokkia tai etsi etsimäsi, takaamme, että löydät oikeat sisustustavarat kotiisi täältä meiltä! Kalusteiden ostaminen verkosta on helppo ja sujuva tapa sisustaa kotisi!</w:t>
      </w:r>
    </w:p>
    <w:p>
      <w:r>
        <w:rPr>
          <w:b/>
          <w:color w:val="FF0000"/>
        </w:rPr>
        <w:t xml:space="preserve">id 96</w:t>
      </w:r>
    </w:p>
    <w:p>
      <w:r>
        <w:rPr>
          <w:b w:val="0"/>
        </w:rPr>
        <w:t xml:space="preserve">Tämä on täydellinen kreikkalainen matkakohde niille, jotka pitävät värikkäistä. Ensin voit ottaa aurinkoa rannalla muutaman tunnin ajan - sitten voit kuvata sataman värikkäitä taloja. Pargan kaupunki sijaitsee Manner-Kreikan luoteisrannikolla, vain muutaman kilometrin päässä Albanian rajalta. Tämä on meille ruotsalaisille melko tuntematon helmi, suurin osa turisteista täällä Pargassa on kreikkalaisia muualta maasta. Helpoin tapa päästä tänne on lentää Prevezaan, mutta monet valitsevat halvan viime hetken lennon Korfuun ja kulkevat sitten veneellä lyhyen matkan Pargaan. Täällä on useita rantoja, joista voit valita, Krioneri on keskellä ja Valtos hieman lännempänä. Vuokra-autolla pääset myös syrjäisemmille rannoille, jotka voit pitää kokonaan itselläsi. Sataman pienellä vuorella sijaitsevat vanhan 1300-luvun linnoituksen kauniit rauniot. Jos vierailu siellä herättää kiinnostuksesi, Pargasta on kävelymatkan päässä muitakin raunioita. Paras matkamuisto kotiin on purkki kuuluisaa paikallista Pargan hunajaa. Unohda haarniskasi tai luotiliivisi. Jos haluat olla haavoittumaton, suuntaa Acheron-joelle, reilun kilometrin päässä Pargasta kaakkoon. Antiikin legendan mukaan sankari Akilles sai voimansa tässä joessa. Hänen äitinsä Thetis kastoi hänet veteen, mutta piti häntä kantapäästä kiinni ja antoi hänelle yhden heikon kohdan. Joki on melko rauhallinen ja sopii erinomaisesti uintiin tai melontaretkelle.</w:t>
      </w:r>
    </w:p>
    <w:p>
      <w:r>
        <w:rPr>
          <w:b/>
          <w:color w:val="FF0000"/>
        </w:rPr>
        <w:t xml:space="preserve">id 97</w:t>
      </w:r>
    </w:p>
    <w:p>
      <w:r>
        <w:rPr>
          <w:b w:val="0"/>
        </w:rPr>
        <w:t xml:space="preserve">1200 korkealaatuista IPTV-kanavaa Tervetuloa parhaaseen IPTV-tilaukseen NordicChannels.com on ruotsalainen IPTV-palveluntarjoaja, jolla on 1200 korkealaatuista IPTV-kanavaa ja joka tarjoaa Viasat- ja C More -kanavia. ✓ Yli 1200 korkealaatuisinta IPTV-kuvaa ✓ Palvelimet sijaitsevat Serbiassa, ja niiden ping-aika on erittäin alhainen ✓ Palvelimilla on 99,9 % käytettävyys ✓ Helppo ja nopea maksutapa NordicChannels.com keskittyy pohjoismaisiin kanaviin NordicChannels.com tarjoaa televisiokanavia useimmista Euroopan maista, mutta keskittyy pohjoismaisiin televisiokanaviin. Muut IPTV-palveluntarjoajat tarjoavat kanavia kaikkialta maailmasta, ja suuri osa niistä on pelkkiä mainoskanavia. NordicChannels.com on valinnut "Laatu voittaa määrän Mikä IPTV-boksi näyttää kaikki Viasatin tekstitykset? IPTV King | Maailman suurin IPTV-palveluntarjoaja Hanki IPTV jo tänään ja saat käyttöösi yli 6000 kanavaa ympäri maailmaa Ruotsin halvimpaan hintaan. Sport, film, serier samt mycket mer, i ditt vardagsrum. 6 kuukauden tilaus (muut laitteet) - IPTV King 6 kuukauden tilaus (muut laitteet). 1,000.00kr. Tämän tilauksen avulla voit katsella koko TV-pakettimme, mukaan lukien Video on Demand ilman ... SVT, NRK, DR, YLE? ... ei ole mitään muuta lähetystoiminnan harjoittajaa, on saatava tilaus jostain, ... IPTV-kuninkaalle voit myös käyttää ilmaista Kodia, joten ei boxia, ... IPTV Android TV:llä Onko kenelläkään kokemusta IPTV:stä AndroidTV:n kautta? Ajattelin ostaa tilauksen ###:ltä 1500kr:lla, jolloin saat pääsyn 4000 ... Smart IPTV -tilaus - Ruotsi - 1 kk. Älytelevisio - 1 kuukausi. Kanavapaketti Smart TV:lle (Samsung ja LG). Hinta: 199 kr. Ohjeet Kodi v16 Kun olet käynnistänyt Kodin uudelleen, se lataa kaikki kanavat, näet sen oikeassa kulmassa ... Aseta tämä linkki PVR IPTV SIMPLE CLIENT EPG-välilehdellä,. Opas Kodi V17 Avaa KODI. Siirry vasemmanpuoleisessa valikossa kohtaan TV. Valitse "Enter addon-browser". Selaa alaspäin ja valitse "PVR IPTV Simple Client" 5. https://smartworldiptv.com/front-page/alla-kanaler-direkt-in-i-din-smart-tv Jos sinulla on älytelevisio, sinun on ladattava sovellus nimeltä Smart IPTV (katso kuva). Sovellus ei maksa mitään ensimmäiset 7 päivää, mutta sen jälkeen on ... https://www.iptvking.me/instruktioner/instruktioner-for-smarttv/ Kun olet ladannut Smart IPTV -sovelluksen, käynnistä se, siellä saat joitakin ... osoitteeseen https://www.iptvking.me ja paina Sample Account (jos olet ostanut tilauksen ... https://nordiciptv.net/instructions-smart-tv-app/ Opas niille, jotka aikovat käyttää Smart iptv app for Samsung/LG/Android tv ... me jotta voimme aktivoida kokeilujakson tai jos olet päättänyt ostaa tilauksen 6. iptv tilaus Ruotsi NOR | TV Norge NOR | Viasat 4 NOR | Viasat Golf Jälleenmyyjät | IPTV King Meillä on jälleenmyyjiä, jotka kääntävät yli miljoona voittoa vuodessa, miksi sinä et voi? Älä missaa tätä tilaisuutta, kun IPTV on vasta tulossa markkinoille. Vuoden ... Osta | IPTV King Starter Package. Hanki aloituspakettimme. Se on tarkoitettu niille, jotka vaativat parasta. Tämä sisältää yhden vuoden tilauksen ja digisovittimen, kaiken mitä tarvitset ... IPTV King | Maailman suurin IPTV-palveluntarjoaja Hanki IPTV jo tänään ja saat pääsyn yli 6000 kanavalle ympäri maailmaa Ruotsin alhaisimpiin hintoihin. Urheilua, elokuvia, sarjoja ja paljon muuta olohuoneessasi. paras iptv eurooppa, paras iptv tarjoaja, maksaa iptvking, boxer tv espanja, paras ... iptv king jälleenmyyjä, iptv ruotsin kanavat, iptv ruotsi, iptvking ... IPTV kaikki maailman kanavat Iptvking on jälleenmyyjä Rapidiptv, joten se on samat palvelimet ja sama kanava</w:t>
      </w:r>
    </w:p>
    <w:p>
      <w:r>
        <w:rPr>
          <w:b/>
          <w:color w:val="FF0000"/>
        </w:rPr>
        <w:t xml:space="preserve">id 98</w:t>
      </w:r>
    </w:p>
    <w:p>
      <w:r>
        <w:rPr>
          <w:b w:val="0"/>
        </w:rPr>
        <w:t xml:space="preserve">Altechin kääntyvät konvektorit, joissa on kuusi R15-liitäntää, kaksi kummallakin puolella ja kaksi alapuolella. Saatavana kahta tyyppiä, eri leveyksiä, korkeuksia ja tehosteita. Voidaan kytkeä sarjaan. Katso tiedot jäljempänä. Luonnonvärisestä anodisoidusta alumiinista valmistetut konvektoriritilät ikkunalaudoissa, elementtisuojana tai lattiasäleikköinä ilmavirtausta ja kylmältä/kylmältä suojaamista varten.</w:t>
      </w:r>
    </w:p>
    <w:p>
      <w:r>
        <w:rPr>
          <w:b/>
          <w:color w:val="FF0000"/>
        </w:rPr>
        <w:t xml:space="preserve">id 99</w:t>
      </w:r>
    </w:p>
    <w:p>
      <w:r>
        <w:rPr>
          <w:b w:val="0"/>
        </w:rPr>
        <w:t xml:space="preserve">Cheddar, Englanti Cheddar on suuri kylä ja seurakunta Sedgemoorin alueella Englannin Somersetin kreivikunnassa Englannin kuningaskunnassa. Kylä sijaitsee Mendip Hillsin eteläreunalla, 14 kilometriä Wellsistä luoteeseen. Seurakuntaan kuuluvat myös Nylandin ja Bradley Crossin kylät. Cheddarissa, jolla on oma seurakuntaneuvosto, asui 5 755 asukasta (2011)[2] ja sen pinta-ala oli 34,77 neliökilometriä (8592 eekkeriä eli 3477 hehtaaria)[1].[2] Kylä on antanut nimensä Cheddar-juustolle.[3] Viitteet[muokkaa muokkaa] Huomautuksia[muokkaa] - ^ [a b] "Cheddar CP/AP through time acreage". Visio Britanniasta kautta aikojen. http://www.visionofbritain.org.uk/data_cube_page.jsp?data_theme=T_POP&amp;data_cube=N_AREA_ACRES&amp;u_id=10423909&amp;c_id=10001043&amp;add=Y. Haettu 30. elokuuta 2016. - ^ [a b] "Somerset Intelligence - The home of information and insight on and for Somerset". www.somersetintelligence.org.uk. Arkistoitu alkuperäisestä 14. syyskuuta 2016. https://web.archive.org/web/20160914223847/http://www.somersetintelligence.org.uk/files/Somerset%2520Census%2520Key%2520Statistics%2520-%2520Summary%2520Profiles.xls. Haettu 30. elokuuta 2016. - ^ Chisholm, Hugh. "Cheddar." Encyclopædia Britannica. 6 (11. painos). Cambridge University Press. s. 21. https://en.wikisource.org/wiki/1911_Encyclop%C3%A6dia_Britannica/Cheddar. Haettu 30. elokuuta 2016. Ulkoiset linkit[muokkaa muokkaa] - Wikimedia Commonsissa on Englannin Cheddariin liittyvää mediaa.</w:t>
      </w:r>
    </w:p>
    <w:p>
      <w:r>
        <w:rPr>
          <w:b/>
          <w:color w:val="FF0000"/>
        </w:rPr>
        <w:t xml:space="preserve">id 100</w:t>
      </w:r>
    </w:p>
    <w:p>
      <w:r>
        <w:rPr>
          <w:b w:val="0"/>
        </w:rPr>
        <w:t xml:space="preserve">Nämä ehdot koskevat Contemporary Wines (CW) -sivuston käyttöä.1.1 CW:n palvelu CW on erillinen yritys, joka ei ole sidoksissa Systembolagetiin ("SB") tai mihinkään tiettyyn juomien maahantuojaan/toimittajaan. CW.se esittelee sinulle SB:n Standard- tai tilausvalikoimassa olevia SB:n tuotteita. Sivusto on jäsennelty siten, että löydät helposti samankaltaisia tuotteita kuin juoma, josta olet kiinnostunut. 1.2 CW:n henkilötietojen käsittely ja evästeet CW:lle antamasi henkilötiedot käsitellään sovellettavan tietosuojalainsäädännön, kuten 25. toukokuuta 2018 voimaan tulevan EU:n tietosuoja-asetuksen (EU 2016/679), mukaisesti. Voit lukea lisää CW:n henkilötietojen käsittelystä yhtiön henkilötietokäytännöstä. Siinä kerrotaan, mitä henkilötietoja CW kerää, miksi niitä kerätään, miten niitä käytetään, mitä oikeuksia sinulla on ja miten suojaamme yksityisyyttäsi. Siinä kerrotaan myös, miten käsittelemme evästeitä. 1.3 Verkkosivuston tietojen käyttö CW:n verkkosivustolla oleva materiaali (ohjelmistot, muotoilu, tekstit ja kuvat) on tekijänoikeuslain suojaamaa. Sivusto on rakennettu siten, että sinun pitäisi pystyä jakamaan sivustolta saatuja tietoja ystävien ja tuttavien kanssa esimerkiksi sosiaalisen median kanavien, kuten Facebookin ja vastaavien, kautta. Kopioidussa ja levitetyssä materiaalissa on oltava selkeä viittaus CW.se-sivustoon. Sivuston sisältämää tiedotusmateriaalia voidaan käyttää kilpailutarkoituksiin. 1.4 Linkittäminen CW.se-sivustolle Olemme tyytyväisiä CW.se-sivuston linkkeihin, kunhan ne eivät häiritse CW.se:n liiketoimintaa ja niillä on puhtaasti ei-kaupallinen tarkoitus. Muut yritykset, organisaatiot tai yksityishenkilöt eivät saa käyttää CW.se:n tuotemerkkiä tai verkkosivustoa ilman lupaa, mukaan lukien syvälinkitys tälle verkkosivustolle ja tältä verkkosivustolta, ellei toisin sovita. Tarjoamissamme palveluissa, joissa on mahdollista julkaista omia tietoja (esim. arvostelukentät jne.), et saa julkaista ulkoisia linkkejä kilpailutarkoituksessa, esim. käyttää julkisia sivustojamme rekrytoidaksesi jäseniä toiselle sivustolle. 1.5 Yhteydenpito, tutkimus tai markkinointi Yritykset, organisaatiot tai yksityishenkilöt eivät saa käyttää CW.se-sivustoa palvelujen ja tuotteiden markkinointiin muille sivuston kävijöille, asiakkaille tai jäsenille. Kyselyt, tutkimukset, tiedonkeruu tai yksityishenkilöitä etsivät toimittajat katsotaan markkinoinniksi, eivätkä ne ole sallittuja. Tämä koskee kaikkia CW.se:n tarjoamia palveluita. 1.6 Vastuun rajoittaminen CW.se tai mikään muu verkkosivustolle tietoja toimittava osapuoli ei voi missään tapauksessa olla vastuussa toiselle aiheutuneista vahingoista. 1.7 Tilaaminen CW.se-sivuston kautta CW.se on SB:n yhteistyökumppani. Sivusto käyttää ja esittelee ainoastaan SB:n tarjoaman avoimen API:n tuotteita. Tilausmenettely: 1. Tilauksen yhteydessä tavarat lisätään CW:n ostoskoriin. 2. Ostoskorista sinut ohjataan vierailijana SB:hen. 3. Jotta voit tilata tavaroita SB:ltä, sinun on oltava jäsen heidän sivustollaan. Kun teet tilauksen SB:n sivustolla, SB hoitaa kaiken käsittelyn. 5. Tilauksesi on saatavilla myymälässä 5-8 päivän kuluessa, ja henkilökunta ottaa sinuun yhteyttä. 6. Jos tuote on loppunut varastosta tai jos toimittajalta odotetaan uutta toimitusta lähiaikoina, toimitus voi kestää hieman kauemmin. Valittu liike ei todennäköisesti kerro tätä sinulle, ja sinun on asiakkaana seurattava omaa tilaustasi. Jos sinulla on kysyttävää tai muutoksia, ota yhteyttä kauppaan, josta olet tehnyt tilauksesi! CW.se pidättää oikeuden muuttaa näitä ehtoja milloin tahansa. Päivitetyt ehdot ovat voimassa siitä hetkestä lähtien, kun ne julkaistaan verkkosivustolla. CONTEMPORARY WINES AB C/o Kolibri Sveavägen 56, 4tr 08-10 36 36 CONTEMPORARY WINES AB C/o Kolibri Sveavägen 56, 4tr 08-10 36 36 CONTEMPORARY WINES AB C/o Kolibri Sveavägen 56, 4tr 08-10 36 36 CONTEMPORARY WINES AB C/o Kolibri Sveavägen 56, 4tr 08-10 36 36 CONTEMPORARY WINES AB C/o Kolibri Kolibri Sveavägen 56, 4tr 08-10 36 36 CONTEMPORARY WINES AB</w:t>
      </w:r>
    </w:p>
    <w:p>
      <w:r>
        <w:rPr>
          <w:b/>
          <w:color w:val="FF0000"/>
        </w:rPr>
        <w:t xml:space="preserve">id 101</w:t>
      </w:r>
    </w:p>
    <w:p>
      <w:r>
        <w:rPr>
          <w:b w:val="0"/>
        </w:rPr>
        <w:t xml:space="preserve">Ei ole mitään järkeä teeskennellä, että ajattelet juuri nyt jotain muuta kuin synnytystä. Toki teemme muitakin asioita, mutta ne liittyvät enimmäkseen ajatuksiin tulevasta "maratonsuorituksesta". Luin jostain, että naiset eivät luultavasti koskaan ole yhtä kiinnostuneita toisten naisten synnytystarinoista kuin omastaan, ja se on varmasti totta. Ja nyt tiedän hieman, mitä odottaa. HUUUUUU (pieni vitsi huuuu). Joten tässä tulee pieni tutkimus: (Raskaus kestää 40 viikkoa ja minun Aleksanteri tuli maailmaan 40+1, vedet puhkesivat tasan päivänä 40 viikolla) (vedet puhkesivat, supistuksia alkoi tulla, alkoi, eikö?) (Siitä, että vedet puhkesivat tai supistuksia tuli niin ymmärsit, että tämä oli synnytyskipuja, että nyt se on oikeasti) (Aleksanteri painoi 4180 grammaa ja mitat olivat 56 cm, iso? Tarkoittaako se, että tämä on samantyylinen vai voiko se vaihdella?) 5. Mitä kivunlievitystä käytit? Toimiiko se? (epiduraali, ilokaasu, profylaksia, hieronta tai kumppanin moittiminen :)) 6. Olet aina jäljessä ajasta. Keksitkö mitään, mikä olisi tehnyt siitä paremman? (Minun ei olisi pitänyt olla makuulla, kuten he käskivät, vaan minun olisi pitänyt olla ylhäällä ja kävellä) Kiitos kaikesta avusta ja vastauksista. Et ole nyt ylimielinen, lupaan sen. Meillä on tällä hetkellä hieman kuuma, ja minua on varoitettu raskaudesta kesällä. Mutta olen vain pudistellut päätäni enkä uskonut enää mitään. Olen todella kylmä paska, enkä hikoile juuri koskaan. Mutta nyt tilanne on toinen. Hikoilen hullun lailla, nukun yöllä ilman peittoa (sellaista ei kai ole koskaan tapahtunut elämässäni, peitto on paras ystäväni), jalkani ja jalkani ovat todella turvoksissa, enkä yleisesti ottaen voi hyvin. Ne eivät näytä viisailta, kuin pienet prinssit lihapullien päällä. Se ei satu, mutta se saa ihoni kihelmöimään. Lisää raskaustarinoita sivustolla &gt;&gt;&gt;yohanna.se Teemme töitä kotona. Tänä viikonloppuna aiomme maalata makuuhuoneen. On mukavaa saada se valmiiksi. Teemme parhaamme tällä hetkellä puhdistaaksemme kattoa ja kulmia, joissa on tahroja. Minun on tietysti mainittava jalkapallo. Se sujui hyvin, ja hollantilaiset saivat meistä enemmän irti. Se oli lähellä, mutta se toimi. Ja se oli onnekasta, koska he pelasivat todella rumasti, eikä se ollut hauskaa jalkapalloa. Enimmäkseen vapaapotkuja ja keltaisia kortteja koko ajan. Se ei ole peliä. Olimme perheen kanssa eteläisessä päädyssä katsomassa peliä, ja sitten alkoi Suuri juhla. Kaikkialla ajoi autoja, ja Espanjan lippu vilkkui ikkunoista. Ihmiset olivat ulkona kaduilla, uivat suihkulähteissä, juhlivat, vaikka oli työpäivä, ja yleensäkin kylmää kyytiä. Jos et kuule mitään vähään aikaan, jotain on saattanut tapahtua.....käynti ehkä.....Kerron sinulle heti, kun tiedän. Tänä viikonloppuna meillä oli hyvin tuottava viikonloppu, ja olen erittäin onnellinen. Nyt asiat etenevät sekä ajallisesti että työn osalta. Sinun on vain päätettävä. Päätimme olla menemättä rannalle tänä viikonloppuna ja jäädä kotiin pelleilemään. On niin helppoa vain ostaa tavaroita, eikä niitä sitten pystytetä, asetella tai valmistella. Jalkapallo. Jalkapallo on nyt kovassa nosteessa, ja toissa viikonloppuna saimme tulla uima-allasjalkapallon grillijuhliin. Ihanaa! Sää ei ollut hyvä, mutta oli lämmin. Sitten alkoi sataa, ja lopussa aurinko paistoi. Se oli Saksan leikkiä, joten minua kiinnosti lähinnä juoruilu muiden paikalla olleiden äitien kanssa. Meitä oli koko joukko. Olin ainoa raskaana oleva, mutta sitten siellä oli sekä uusia vauva- että pikkulapsiäitejä. ( Ulin kuvat samoista juhlista &gt;&gt;&gt;) Sitten tuli tuottava viikonloppu. Laitoimme IKEA-hyllyt juuri maalattuun ruokakomeroon. Eikö siitä tullutkin hieno? Ehkä hieman liian vaaleanpunainen, sen ei ollut tarkoitus olla niin kirkas, mutta silti mukava. Nyt meidän on vain täytettävä ruokakomero ja sitten näemme.</w:t>
      </w:r>
    </w:p>
    <w:p>
      <w:r>
        <w:rPr>
          <w:b/>
          <w:color w:val="FF0000"/>
        </w:rPr>
        <w:t xml:space="preserve">id 102</w:t>
      </w:r>
    </w:p>
    <w:p>
      <w:r>
        <w:rPr>
          <w:b w:val="0"/>
        </w:rPr>
        <w:t xml:space="preserve">EVEREST CHALLENGE Aloita kiipeily 19 maalis 2020 Itse asiassa kiipeilyä ei aloiteta, vaan se lopetetaan... Useimmat meistä ovat kiipeilleet puihin, kiviin, huonekaluihin ja niin edelleen lapsena. Sitten kun tulet vanhemmaksi, lopetat kaiken tuon tekemisen. Mutta jotkut löytävät tiensä takaisin kiipeilyyn. Kiipeilemään oppiminen voi tapahtua monella eri tavalla. Voisi olla hyvä idea käydä kiipeilykurssi. Kursseja on sekä sisällä että ulkona. Varmista, että kurssilla on Ruotsin kiipeilyliiton sertifioima ohjaaja. Kiipeilyssä on hauskaa se, että se on laaja urheilulaji. Se kattaa kaiken kiipeilystä sisätiloissa muutaman metrin korkeudessa kiipeilyyn 8000 metrin huippuihin, joissa on paljon kehittyneitä välineitä. Tekemistä, kun sinulla on tylsää 1 marras 2019 Joskus vain istut kotona ja olet tylsistynyt mielettömästi. Ehkä sinulla ei ole mitään tekemistä tai et keksi mitään tekemistä? Tässä on joukko asioita, joita voit tehdä, kun sinulla on tylsää: Harjoittele käsillä seisomista. Kirjoita hauskoja repliikkejä lapuille ja taita ne yhteen. Piirrä muistiinpano ja kirjoita sen sisältö tekstiviestiin. Avaa yhteystietoluettelo, laske 10:een, kun selaat luettelon yhteystietoja ... Henkilö, jonka kohdalle pysähdyt, on lähetettävä viesti. Kirjoita salaperäisiä viestejä pelkillä hymiöillä ja lähetä ystävillesi, jotta näet, ymmärtävätkö he, mitä tarkoitat. Lähetä ystävillesi Snapchatteja, joissa teet outoja ilmeitä. Kirjoita lista asioista, joita olet aina halunnut tehdä, mutta et ole vielä uskaltanut. Kiinnitä se seinälle ja rastita kaikki, kun suoritat haasteet. NETFLIX!!! Kirjoita kirja! Kirjoita lista kaikista hyvistä ominaisuuksistasi ja kaikesta, mistä pidät itsessäsi! Lisää helmilaattoja luovilla kuvioilla. Ota selfieitä. Leivo kuppikakkuja, joissa on Pop Rocks -kiviä. Pelaa vanhoja videopelejä. Hauskoja haasteita ystävien kanssa 29 elokuu 2019 Haasteet voivat olla suuria ja pieniä. Verkossa on nykyään paljon erilaisia haasteita, jotka ovat virallisia ja jotka saattavat kiinnostaa sinua. Sitten voit tietysti myös keksiä erilaisia haasteita, joita voitte tehdä yhdessä. Ei ole pakko tehdä haasteita, joita kaikki muutkin tekevät. Ehkä voit keksiä jotain omaa, joka välittyy muille? Retkeilyreppusi pakkaaminen 14 huhti 2019 Retkeilyreppusi pakkaaminen ei oikeastaan ole kovin vaikeaa. On muutamia asioita, jotka kannattaa pitää mielessä, jotta se olisi helpompaa ja jotta saat tasapainoisen pakkauksen. Hyvin pakatulle repulle on ominaista, että: - se on tasapainossa ja lepää lantiota vasten - mitään ei saa voida liikutella - se on vakaa ja tuntuu kuin se olisi osa ylävartaloasi.Voi olla hyvä ajatus testata pakkaamista kotona, ennen kuin lähdet liikkeelle. Näin on helpompi nähdä, että sinulla on kaikki tarvitsemasi, jotta et menetä mitään. On myös hyvä ajatus laatia pakkauslista. Miksi haluat kiivetä vuorille? 24 helmi 2019 Minulta on kysytty tätä kysymystä monta kertaa, ja joka kerta vastaan, että "koska se on siellä!". Tarkoitan tällä sitä, että näen vuoren henkilönä, joka haastaa minut. Joka puhuu sisimpääni ja yrittää saada minut olemaan uskaltamatta kiivetä, ja sitten minun on noustava ylös.Niin yksinkertaista se on. Sitten on myös muita näkökohtia. Huipulla seisominen on uskomaton tunne, tuntee olevansa elossa. Vähän niin kuin jotkut ihmiset, jotka haluavat pelata live-kasinolla sen sijaan, että pelaisivat kärsivällisyyttä, vaikka tämä vertaus ei ehkä olekaan niin hyvä. Voit kuolla Mount Everestille kiipeäminen on luonnollisesti melko vaarallista. Vuosiakaan ei kulu ilman, että joku menettäisi henkensä vuorella, ja edelleen on yli 200 ihmistä, jotka eivät selvinneet hengissä. Niin makaaberilta kuin se kuulostaakin, me, jotka kiipeämme niihin, käytämme niitä merkkeinä, joiden avulla tiedämme, kuinka pitkälle olemme päässeet, mutta samalla kohtelemme niitä kunnioittavasti. Loppujen lopuksi he ovat kiipeilijöitä, jotka eivät ole palanneet alas, mikä on traagista. Jos minun pitäisi valita, missä haluaisin kuolla, se olisi luultavasti vuorella, ja että minut jätettäisiin sinne. Tiedän, että monet</w:t>
      </w:r>
    </w:p>
    <w:p>
      <w:r>
        <w:rPr>
          <w:b/>
          <w:color w:val="FF0000"/>
        </w:rPr>
        <w:t xml:space="preserve">id 103</w:t>
      </w:r>
    </w:p>
    <w:p>
      <w:r>
        <w:rPr>
          <w:b w:val="0"/>
        </w:rPr>
        <w:t xml:space="preserve">HockeyAllsvenskan Rögle voitti köydenveto vastaan Malmö Lähetetty 22 Toukokuu, 2010 Kirjoittanut Robert Pettersson http://shop.eliteprospects.com Rögle voitti köydenveto Tanskan juniori tähti Jesper Jensen, joka aiemmin kertoi Tanskan tiedotusvälineille, että hän valitsi välillä Rögle ja Malmö, kun hän siirtyisi Ruotsiin pelata ensi kaudella. Aivotärähdyksestä kauden lopussa kärsinyt Rödovrebacken olisi luultavasti ollut Tanskan MM-kisapelaaja, jos hän ei olisi loukkaantunut. - Jesper on pelaaja, jolla on hyvin kypsä näkemys urastaan. Hän on valmis maksamaan hinnan menestyksestä ja päätti jäädä Rödovreen pelaamaan seniorikiekkoa viimeiset kolme vuotta, koska se oli valinta hänen kehityksessään. Valitsimme hänet, koska hän on vahva luonne, jolla on selkeä visio siitä, mitä hän haluaa saavuttaa urallaan, sanoo urheilujohtaja Roger Hansson Röglen nettisivuilla. 19-vuotias on ollut Rödovren vakiokasvo viimeiset kaksi kautta ja viime kaudella hän teki 35 ottelussa kolme maalia ja 12 syöttöpistettä. 19-vuotias puolustaja on pelikäs puolustaja, joka tulee antamaan panoksensa luovaan peliin, mutta samalla hän on vankka ja kypsä myös puolustussuuntaan, Hansson jatkaa. 19-vuotias puolustaja on hyvä lisä joukkueeseemme. Robert Pettersson @EnkelP robert.pettersson@newsme.com Uusimmat uutiset Tänään 22:04 Kaksi maalia varsinaisella peliajalla - sitten Holm päätti SSK:n rangaistuspotkukilpailussa Tänään 21:39 Neljä sekuntia ylivoimapelissä - sitten Rosén laukoi Växjön voittoon Tänään 21:21 Paluumuuttaja ratkaisi, kun Timrå voitti kilpailussa kunnianarvoisen turnauksen Tänään 21:07 NHL-maalivahtien varusteiden vähentäminen viivästyy: "On ollut todellista taistelua" Tänään 18:56 Skellefteåsin kotiin palannut pelaaja joutuu leikkaukseen - näyttää siltä, että sarjan alku jää väliin Tänään 18:14 Taif rikkoo tuontia: "Luulin ostaneeni Porschen, mutta se olikin Fiat" Tänään 16:30 Skellefteån uusi maalivahti lähti pitkälle tielle kohti poikavuosien unelmaa: "Tuntui surrealistiselta, kun he ottivat yhteyttä" Tänään 15:56 NHL-legenda saa uutta luottamusta toimitusjohtajana Tänään 15:25 Växjö vetää kulttuurin kantajan numeron eläkkeelle: "Vaikea pidätellä tunteita" Tänään 14:50 "Ehkä jonkin verran häiriöitä lähettimen ja vastaanottimen välisessä viestinnässä" WEBB-TV: PowerPlay BLOGS 30. elokuuta 2016 Podcast: "Maalin mahdollisuus on suurempi, jos annan syötön, kuin jos ammun" 29. elokuuta 2016 BODIN: Fiksua bisnestä vai pelkkää vastakkaista surua? Elokuu 28, 2016 GIF: Viehättävä KHL tavoite Elokuu 27, 2016 KARLSSON: Hänen täytyy olla SHL: n MVP Elokuu 1, 2016 LIZANA WALLNER: Daniel Alfredssonin sanat tekevät minusta edelleen kuuma www.sporttjansten.se Viimeisimmät kommentit Elokuu 26, 2016 1:30 PM Rangers poimia entinen pisteytys kuningas AHLWonders jos hän on Pirri(g) ennen debyytti?24 Elokuu 2016 17:37 Kronwall joutui vetäytymään MM-kisoista - uusi Anaheimin pelaaja korvaaSinun niin onnellinen, kärsin Kronwallin kanssa, mutta hänen ei pitäisi olla täällä, saamme paremman pelaajan, sitten minä...24 elokuu 2016 00:51 Danske poängkungen glänste för allsvenska nykomlingenDet er lækkert at se at i skriver om vores danske spiller i Sverige, men når nu i selv linker til eliteprospec...23 elokuu 2016 16:35 Danske poängkungen glänste för allsvenska nykomlingenYep, Vik är ett enmanslag. Det blir nog kul några Spielen tills man möter Karlskoga Bobpigs sedan lär inte...22 elokuu 2016 06:14 "Rangers eivät odota minun olevan pelastaja "Se on mennyt aika hyvin, että Eichel, Gaudreau, Hayes jne...Se voisi mahdollisesti olla, että seurojen.... Tänään 22:04Kaksi maalia varsinaisella peliajalla - sitten Holm päätti SSK rangaistuspotkukilpailussaHän tasoitti Vita Hästensin johdon kahdesti uudelleen. Ja kun oli aika rangaistuspotkukilpailun päättää, Anton Holm ampui myös Södertälje SK voittoon edessä 704 katsojaa - yleisöennätys Woodyhallenissa Katrineholmissa. Myös Vita HästenTänään 21:21Turner ratkaisee, kun Timrå voittaa historiallisen turnauksen kilpailussa 43. kerran peräkkäin</w:t>
      </w:r>
    </w:p>
    <w:p>
      <w:r>
        <w:rPr>
          <w:b/>
          <w:color w:val="FF0000"/>
        </w:rPr>
        <w:t xml:space="preserve">id 104</w:t>
      </w:r>
    </w:p>
    <w:p>
      <w:r>
        <w:rPr>
          <w:b w:val="0"/>
        </w:rPr>
        <w:t xml:space="preserve">Leo, Raph, Mikey ja Donnie ovat mutanttikilpikonnia, jotka mestari Splinter on kouluttanut ninjutsun taistelutaitoon. Viemäreistä he pääsevät suoraan New Yorkin jokaiseen kolkkaan. Auta kilpikonnia suojelemaan maailmaa Shredderiltä ja Krangilta.</w:t>
      </w:r>
    </w:p>
    <w:p>
      <w:r>
        <w:rPr>
          <w:b/>
          <w:color w:val="FF0000"/>
        </w:rPr>
        <w:t xml:space="preserve">id 105</w:t>
      </w:r>
    </w:p>
    <w:p>
      <w:r>
        <w:rPr>
          <w:b w:val="0"/>
        </w:rPr>
        <w:t xml:space="preserve">Ei ole niin vaikeaa kirjoittaa rahasta, ajattelin - minulla ei ole sitäkään Mutta kun oli aika tehdä se, jonkinlainen omatunto hiipi sisään kuin kutsumaton vieras; minun oli kirjoitettava jostain hauskasta ja hyvästä - jostain, josta kirjoittaisin joka tapauksessa, jos saisin tietää siitä. Onneksi onnistuin löytämään sellaisen. CoolStuff.se-sivustolla on hauska juttu, ominaisuus, jonka pitäisi olla jokaisessa lahjatavarakaupassa - ei vain verkossa, vaan myös luonnossa: lahjojen generaattori. Jokaisessa liikkeessä pitäisi olla sellainen, se helpottaisi työtä. Muuten - myös ruokakaupoissa voisi olla sellainen kosketusnäytöissä reseptejä varten. Voit kirjoittaa, kuinka paljon aikaa sinulla on aikaa ruoanlaittoon, kuinka paljon rahaa sinulla on ja millä tuulella olet. Vip, ja saat sopivan reseptin. Kun olin Italiassa, lahjatavarakauppoja oli kaikkialla. Ei vain yleisiä turistijuttuja, vaan myös nunnien ostamia kitchy-juttuja. Jouduin jonottamaan nunnan takana, joka osti Jeesus-julisteita - sellaisia, joiden luulin olevan vain jonkun kodin seinällä elokuvassa "Nimeni on Earl". Kun nunna oli valmis, oli minun vuoroni, ja ostin sormuksen, joka nyt on oikeassa sormessani. Takaraivossani oli ajatus, että se suojaisi minua kotilennolla (ostin myös Gobbon, kaiken varalta). No, takaisin lahjageneraattoriin. Näppäilin ikäni, sukupuoleni (oudot tulkinnat sanasta "näppäilin sukupuoleni" sivuuttaen) ja hinnan, jonka olin valmis maksamaan. Useita ehdotuksia tuli esiin. Mutta seder! Pyhä paahtoleipä. Olen nähnyt tällaisen aiemmin verkossa, mutta en ruotsalaisessa kaupassa. Kyseessä on siis leipämerkki, jossa on Madonna. Se sopisi hienosti sormukseni kanssa, puhumattakaan siitä, millainen täydellinen ilmahyökkäyksen vartijan ruokapussi siitä voitaisiin tehdä. Kaksikymmentäyhdeksän dollaria kuulostaa sellaiselta, joka sopisi hyvin myös nykyiseen matkan jälkeiseen budjettiini. 9 kommenttia. Antaa sitten ateistien sanoa mitä haluavat... Kitsch? No... raja on erittäin ohut. Aivan kuten kauniin runon ja nolon pekarion välillä... M V H Molly Ginger, ;-) Molly: Kyllä, se voi olla molempia. se on loistava. En tiennyt, että olin jäänyt siitä paitsi. Nyt ei ole lahjaongelmia! Ihme leivän päällä - joka aamu! göran: Hienoa. :-) t-a: Muuta kuin samaa vanhaa skogaholm-marmeladia. Palkka kirjoittamisesta toimeksiannosta... On mielenkiintoista nähdä, miten se kehittyy. Lahjageneraattoreita on muutamia. Tässä vinkki toiselle ;) : http://www.kelkoo.se/c-100327823-presenter.html sabina: kokeilin linkkiäsi. minulle suositeltiin iPod-kirjaa. mutta sinä! Earl on itse asiassa suosikkini! Hänellä ei luultavasti olisi sellaista seinällään, ellei se olisi hänen hiton listallaan! ;) pinglan: Ehkä ei aivan hänen. Mutta perävaunut ovat luultavasti täynnä.</w:t>
      </w:r>
    </w:p>
    <w:p>
      <w:r>
        <w:rPr>
          <w:b/>
          <w:color w:val="FF0000"/>
        </w:rPr>
        <w:t xml:space="preserve">id 106</w:t>
      </w:r>
    </w:p>
    <w:p>
      <w:r>
        <w:rPr>
          <w:b w:val="0"/>
        </w:rPr>
        <w:t xml:space="preserve">Autamme sinua ymmärtämään asiakkaitasi, jotta voit kasvattaa markkinaosuuttasi, parantaa valmiuksiasi ja luoda edellytykset uusien asiakkaiden voittamiselle. Motivoituneet työntekijät ja hyvät johtajat ovat yhteydessä asiakkaiden tyytyväisyyteen. Kartoittamalla markkinat, kuvaamalla kilpailijoitasi ja mittaamalla brändiäsi voimme auttaa sinua kehittämään tuotteita ja konsepteja, jotka erottavat sinut muista ja auttavat sinua saamaan markkinaosuutta.</w:t>
      </w:r>
    </w:p>
    <w:p>
      <w:r>
        <w:rPr>
          <w:b/>
          <w:color w:val="FF0000"/>
        </w:rPr>
        <w:t xml:space="preserve">id 107</w:t>
      </w:r>
    </w:p>
    <w:p>
      <w:r>
        <w:rPr>
          <w:b w:val="0"/>
        </w:rPr>
        <w:t xml:space="preserve">Onko meikkimaailmassa jotain erityistä, jota keräät ylimääräistä? Ei niin epäspesifinen kuin "kynsilakka" tai "luomivärit", vaan täsmällisempi, kuten vihreä hiutalelakka tai vastaavia voidevärejä. Yksi kategorioista, joita tunnun keräävän, on beigeä hohtavat kerma- ja pistevärit samankaltaisissa sävyissä. Koska minulla on jo niin paljon niitä kotona, en iskenyt Kun aloin käyttää varjostinta (josta pidän paljon!), huomasin kuitenkin, että se ei ollut yhtään samanlainen kuin kokoelman muut tuotteet. Tässä olen swatchannut ne kaikki samassa järjestyksessä kuin yllä olevassa tuotekuvassa: GOSH Love that beige, Maybellinen Color Definers -värit sävyissä Satin dragée , Sweet bronze ja Secret peach, L'Oréal Color Resist Cream Eyeshadow sävyssä Crystal Beige ja UDPP Sin. Lancôme Color dose sävyssä Sable Trinidad , Stila Smudge Pot Kitten, Clinique Touch tint for eyes sävyssä Natural Suede (matta) ja IsaDora Waterproof Cream Eye Shadow sävyissä 60 Pale Rose ja 61 Pink Apricot. Vaikka värit ovat kaikki melko samankaltaisia, yksikään niistä ei ole samanlainen. Tarvitsen ne kaikki! GOSH-varjostinta ei ole vielä testattu pohjavoiteena, mutta tiedän, että monet käyttävät sitä mielellään juuri siihen. Maybellinen kynät, Kitten , IsaDoran varjostimet ja Sin (tietenkin!) toimivat kaikki loistavasti varjostinpohjina. GOSH on suosikkien joukossa. Kitten on luultavasti mukavin, mutta pakkaus ei ole yhtä käytännöllinen. Laadullisesti budjettivaihtoehdot kestävät todella hyvin. Lancômen tuote on itse asiassa se, joka istuu huonoimmin paikallaan.... Mistä pidät eniten? (Niistä, jotka on esitetty tässä tai omassa kokoelmassasi.) Kysy rohkeasti, jos haluat tietää jostain varjosta enemmän! Ne ovat kaikki hyvin kauniita ja hyödyllisiä, joten ymmärrän, miksi pidät niiden keräämisestä. Itse en tiedä, onko minulla mitään erityistä keräilykohdetta, ehkä punaisia huulipunia, joita en valitettavasti käytä niin usein kuin haluaisin :) ReplyRadera Tina: Punainen huulipuna ei kuulosta ollenkaan typerältä kerätä =) Mutta olen samaa mieltä, et sitä ei käytä niin usein kuin haluaisi! ReplyRadera Hmm, nyt olen hiukan ironinen: Näissä varjoissa on valtava ero;0) En ole beige-luomivärien fani, itse käytän niitä vain pohjana. VastausRadera Kerään ja olen kiinnostunut kaikesta vihreästä. Vihreät lakat, vihreät varjostimet, vihreät värikynät. Jos olisi ollut vihreää poskipunaa tai huulipunaa, olisin luultavasti ottanut sitäkin. Hmm kyllä, se on varmaa. Rouge! Ja vihreät lakat ja varjostimet. Tuntuu, että säästän hieman kaikenlaisissa asioissa, kuten peitevoide ja mineraalivoiteet, jotka luultavasti myös pätevät. Minulla on myös joitakin beigejä voidevärejä, mutta ne eivät ole sinun tasollasi:) Rakastan tuota beigeä, se on paljon mukavampi kuin Color Definer! voit vain sotkea sen päälle, jos teet niin Color Definerin kanssa, saat nahkamaista krokotiilin ihoa... ReplyRadera SminkJante: Kyllä, on eroa =) vaikkakin minimaalinen.... Vihreä on hieno asia kerätä! Minulla on myös kunnon kokoelma pelkkiä vihreitä kohleja. ReplyRadera Emma P: Mulla oli mielessä sun punastuminen =) Mä kerään varmaan enemmänkin tavaraa, voi olla että tästä tulee sarja! Olen itse asiassa samaa mieltä krokotiilinahasta, GOSH on paljon parempi! Haha, olen täsmälleen samanlainen kuin sinä, etsin aina täydellistä beigeä hohtavaa sävyä. Rakastan niitä! Niitä ei voi koskaan olla liikaa eikä koskaan oikeaa sävyä tai tarpeeksi hohtavaa. Beige sopii kaikille - vaaleille, tummille tai punatukkaisille. ReplyRadera Tässä oli meikkinörttiyttä korkealla tasolla ;) Itselläni on tapana kerätä violetteja luomivärejä. VastausRadera Kajsa Kavat: =) Purppuranpunaiset varjot kuulostavat oikein mukavilta keräilyesineiltä! Voi, kirkkaat voidevärit... näyttää ihan taivaalliselta kikkailulta &lt;3 Minulla on aivan liian vähän voidevärejä.. haluaisin lisää. Vastaa</w:t>
      </w:r>
    </w:p>
    <w:p>
      <w:r>
        <w:rPr>
          <w:b/>
          <w:color w:val="FF0000"/>
        </w:rPr>
        <w:t xml:space="preserve">id 108</w:t>
      </w:r>
    </w:p>
    <w:p>
      <w:r>
        <w:rPr>
          <w:b w:val="0"/>
        </w:rPr>
        <w:t xml:space="preserve">Malmöläisen taiteilijan Christian Anderssonin näyttely From Lucy with love lähestyy loppuaan. Lauantain taiteilijakeskustelussa sinulla on mahdollisuus syventyä ajatuksia herättävään ja monitahoiseen taiteilijan työhön, joka täyttää parhaillaan Turbinhallenin useilla uusilla teoksilla. Keskustelua moderoi Malmön yliopiston vararehtori Ingrid Elam. Sisältyy sisäänpääsymaksuun. Lisätietoja näyttelystä. Ti-su 11-18 Ma suljettu Hinta 70/50 kr Vapaa pääsy 18 vuotta täyttäneille ja Moderna Museetin ystäville Moderna Museet Moderna Museetia tukee Taideteos on tekijänoikeuslain (SFS 1960:729) nojalla suojattu. Suojaus tarkoittaa, että kopioiden valmistaminen ja teoksen saattaminen yleisön saataville on sallittua vain siinä määrin kuin laki tai BUS:n kanssa tehty sopimus sen sallii. Lainvastaisesta käytöstä voi seurata vahingonkorvausvelvollisuus, ja siitä voidaan määrätä sakko tai vankeusrangaistus. Luvan teosten jäljentämiseen voi pyytää osoitteesta BUS, Drottningholmsvägen 10, 112 42 Tukholma.</w:t>
      </w:r>
    </w:p>
    <w:p>
      <w:r>
        <w:rPr>
          <w:b/>
          <w:color w:val="FF0000"/>
        </w:rPr>
        <w:t xml:space="preserve">id 109</w:t>
      </w:r>
    </w:p>
    <w:p>
      <w:r>
        <w:rPr>
          <w:b w:val="0"/>
        </w:rPr>
        <w:t xml:space="preserve">5. kesäkuuta 2017 24. syyskuuta 2020 Olen sopinut tapaavani tuttuja Fylverkenin rakennusten paikalla. Koneet tekevät pengerryksiä kohti parkkipaikkaa. Tuttavani saapuvat puoli tuntia myöhässä. Kysy työntekijöiltä, mitä he tekevät. Alueella on niin paljon ihmisiä, jotka polttavat ja heittävät autoja, että se on eristetty. Aluksi se tehtiin isoilla kivillä, mutta sitä ei saanut tehdä. Käytettäisiin sivustolta saatavaa materiaalia. Niinpä kivet oli poistettava, ja pengertä rakennetaan nyt uudelleen hiekalla. Jos todella haluat, voit luultavasti kaivaa ne esiin. Se on umpeenkasvanut järven rannalla parkkipaikkaa lähinnä. Mennään pohjoiseen. Muutaman sadan metrin kuluttua oikealla on polku. Polku johtaa louhoksen pohjoisosaan. Kuten tavallista, hieno näkymä eteläiselle järvelle. Itäpuolella näkyy mustia raitoja, jotka ovat luultavasti peräisin hiilestä. Lapset kiipeilevät rinteissä. Merikotka purjehtii korkealla. Menossa alas pohjoiselle järvelle. Lounaskassin syöminen. Menen alas uimapaikalle. Pienessä lahdessa on jotain valkoista, menee sinne, se osoittautuu hiekaksi. Kaunis ympäristö. Palaa autoihin. He ovat saaneet vallien työt valmiiksi. Kaksi naista tulee koiran kanssa, he asuvat Eriksdalissa. Täällä on paljon bussiliikennettä. Heidän mielestään se olisi ollut paljon parempi kivipenkereen kanssa, se oli hieno. 29. toukokuuta 2020: pohjoinen järvi Tavoitteenamme oli orkideat Svartskyllen luonnonsuojelualueella, mutta se oli täynnä lehmiä ja sonneja. Fyledalenin käytöstä poistetulle hiekkakatokselle ei ole pitkä matka. Joten ajamme sen sijaan sinne. Viime kerralla pysäköimme Fyllen tehdasrakennusten kohdalle ja kävelimme eteläisen järven ympäri. Tällä kertaa pysäköimme lähemmäs pohjoista vesialuetta, jossa on tilaa muutamalle autolle. Kivet tukkivat sisäänkäynnin hiekkakatolle. Polku johtaa ylös järvien väliselle aroalueelle. Siellä kukkii joitakin esikot ja lupiinit. Levitimme peittomme hiekalle, josta avautuvat näkymät eteläiselle järvelle. Meillä on juuri ja juuri sulatettu piirakka mukanamme. Jos se ei ole sulanut kokonaan, laita se aurinkoon. Se on vielä hieman jäistä, kun syömme sitä, mutta se jäähtyy kuumuudessa. Muut kävijät kävelevät pohjoiseen järvelle. Emme ole kävelleet järven pohjoispuolella olevilla kukkuloilla, sieltä pitäisi olla hienot näkymät. Tuskin näkyvä polku kulkee ruohikon läpi järven länsipuolella. Siitä tulee jyrkkä ja jyrkkä rinne, joten kävelemme alas pellolle ja seuraamme sen reunaa. Saavumme hiekkatielle ja kävelemme sen huipulle. Sieltä on laaja näkymä hiekkakattoon. Näyttää hieman eksoottiselta. Alhaalla näkyy seurue, jossa on hevonen ja koira, ja koira on uimassa. He lähtevät, ja paikalle saapuu joukko nuoria. He myös kylpevät. Se on kaunis. Menemme takaisin samaa reittiä ja löydämme orkidean. 5. kesäkuuta 2017: Eteläjärvi Aja Sjöbon ja Tomelillan välinen tie. Käänny Fyledalenia pitkin kohti Eriksdalia. Vieraile Vitabäckin lähteellä. Jatka tietä kohti Röddingeä. Lyhyen matkan päästä löydät Fyleverkensin hylätyn hiekkakaivoksen. Se poistettiin käytöstä vuonna 2008. Rakennuksia ei ole jäljellä. Pysäköi auto pellolle, jossa tehdas sijaitsi, tien eteläpuolelle. Ylitä tie louhokselle. Hiekkakuoppa on täynnä vettä. Hieno kvartsihiekka, jota käytetään muun muassa lasinvalmistukseen ja maalaukseen. Hiekka muodostui jurakaudella 150 miljoonaa vuotta sitten. Siellä on myös jälkiä tsunamista, jonka aiheutti 145 miljoonaa vuotta sitten maahan iskeytynyt asteroidi. Yritän seurata eteläistä puolta. Mutta se alkaa olla rankkaa. Kävele sen sijaan tiellä. Muutaman sadan metrin kuluttua oikealle erkanee polku. Polku johtaa louhoksen pohjoisosaan. Steppimaisema. Joissakin paikoissa on luultavasti mahdollista uida. Fossiileja etsimässä. Ei löydy mitään. Lupiinit kukkivat. Idässä suuri vedellä täytetty lampi. Lännessä pienempi vedellä täytetty lampi. Jyrkät sivut. Pohjoisessa dramaattisia muodostelmia. Musta raita, ehkä hiiltä? Polku kulkee takaisin pohjoispuolella veden ja rinteen välissä. Puolivälissä on vinossa kulkeva polku. Menossa ylöspäin. Hieno näkymä</w:t>
      </w:r>
    </w:p>
    <w:p>
      <w:r>
        <w:rPr>
          <w:b/>
          <w:color w:val="FF0000"/>
        </w:rPr>
        <w:t xml:space="preserve">id 110</w:t>
      </w:r>
    </w:p>
    <w:p>
      <w:r>
        <w:rPr>
          <w:b w:val="0"/>
        </w:rPr>
        <w:t xml:space="preserve">Ellosissa voit ostaa trendikkään muodin kaikkiin tilaisuuksiin. Löydät kaiken mekoista tyylikkäisiin kenkiin ja kauneustuotteisiin monilta eri tuotemerkeiltä. Meillä on myös laaja valikoima omia tuotemerkkejä. Ellosista löydät kaiken tarvitsemasi. Osta nopeasti ja helposti verkossa.</w:t>
      </w:r>
    </w:p>
    <w:p>
      <w:r>
        <w:rPr>
          <w:b/>
          <w:color w:val="FF0000"/>
        </w:rPr>
        <w:t xml:space="preserve">id 111</w:t>
      </w:r>
    </w:p>
    <w:p>
      <w:r>
        <w:rPr>
          <w:b w:val="0"/>
        </w:rPr>
        <w:t xml:space="preserve">Kuningas juhli kuninkaanlinnan sprintin voittajia Tukholmassa järjestettiin 27. helmikuuta viides kuninkaanlinnan sprintti. Kuningas toimi puheenjohtajana norjalaisen Jens Arne Svartedalin palkintoseremoniassa.... Kuningas ja kuningatar osallistuivat 26. helmikuuta saamelaiskäräjien täysistunnon avajaisiin Riksdag-rakennuksen vanhassa ensimmäisessä istuntosalissa. Saamelaiskäräjät aloitti toimintansa vuonna 1993 ja... Kuninkaan Saudi-Arabian-vierailu keskittyi partiolaisiin Maailman Partiosäätiön kunniapuheenjohtajana kuningas Carl XVI Gustaf vieraili Saudi-Arabiassa 20.-24. helmikuuta, jossa hän tapasi... Kruununprinsessa avasi Roslin-näyttelyn Versaillesissa Kruununprinsessa Victoria avasi 18. helmikuuta ensimmäisen suuren näyttelyn ruotsalaisen taiteilijan Alexander Roslinin töistä Ranskassa.... Kuningatar Silvia avasi Ruotsin dementiakeskuksen Kuningatar Silvia avasi Tukholmassa 15. helmikuuta Ruotsin dementiakeskuksen, uuden kansallisen dementia-alan osaamiskeskuksen. Paikalla olivat myös... Kuningatar luovuttaa stipendin Silviahemmetin suuressa inspiraatiopäivässä Kuningatar Silvia luovutti 14. helmikuuta 2008 Silviahemmetin vuoden 2008 tutkimus- ja koulutusstipendin 50 000 kruunun suuruisena apulaisprofessori Ingvar Karlssonille,... Euroopan komission puheenjohtaja José Manuel Barosso Tukholmassa Euroopan komission puheenjohtaja José Manuel Barroso vieraili Tukholmassa 14. helmikuuta. Kuningas järjesti lounaan Tukholman kuninkaanlinnassa.... Kuningas vieraili ampumahiihdon MM-kilpailuissa Kuningas Carl XVI Gustaf vieraili 13. helmikuuta aurinkoisessa mutta tuulisessa Östersundissa järjestetyissä ampumahiihdon MM-kilpailuissa. Hän sai esittelyn ja kierroksen.... Sunnuntaina 10. helmikuuta kruununprinsessa Victoria osallistui katuväkivallan vastaiseen mielenosoitukseen Tukholman kaupungintalolla.... Värmlannin herttua, prinssi Carl Philip, avasi 7. helmikuuta Karlstadissa tämänvuotisen Ruotsin rallin. Kuningas ja kuningatar vierailevat ikääntymistutkimuksen talossa Ikääntyminen ja vanhustenhoito olivat teemana, kun kuningas Carl XVI Gustaf ja kuningatar Silvia vierailivat Äldrecentrum-säätiössä (ÄC) ja ikääntymistutkimuskeskuksessa (ARC).... Tukholman ulkopuolella sijaitseva Bromman lukio on täysin kunnostettu, ja 5. helmikuuta kuningatar Silvian oli aika vihkiä koulu uudelleen käyttöön. Sitä juhlittiin...</w:t>
      </w:r>
    </w:p>
    <w:p>
      <w:r>
        <w:rPr>
          <w:b/>
          <w:color w:val="FF0000"/>
        </w:rPr>
        <w:t xml:space="preserve">id 112</w:t>
      </w:r>
    </w:p>
    <w:p>
      <w:r>
        <w:rPr>
          <w:b w:val="0"/>
        </w:rPr>
        <w:t xml:space="preserve">Gålö Båtklubb Gålö Boat Club on voittoa tavoittelematon yhdistys, jonka kotivesi sijaitsee Tukholman eteläisessä saaristossa. Satamamme sijaitsee Gålössä, melko lähellä saariston metropolia Dalarötä. Pari tuntia purjehdusta ja olet Utössä. Vielä tunti purjehdusta, ja olet illallisella Huvudskärillä rakkaidesi kanssa. Jos pitkät kuljetuspurjehdukset ovat mielestäsi tylsiä, me olemme vaihtoehto. Vuokraamme maata saaristosäätiöltä ja omistamme kaikki satama- ja telakkatilamme. Uskomme, että olemme löytäneet oikean yhdistelmän klubiyhteisön ja nykyihmisen tarpeen omaan tilaan. Tutustu konseptiimme, olemme sen arvoisia. Tervetuloa! Vuosikokous on suunniteltu pidettäväksi 2021-02-18 torstaina 18. helmikuuta klo 18:30 digitaalisesti Zoomin kautta. Nykyisen pandemian vuoksi kokous järjestetään digitaalisesti. Tiedot toimitetaan kokousasiakirjojen mukana. Nykyisen pandemian vuoksi kokous järjestetään digitaalisesti. Tiedot toimitetaan kokousasiakirjojen mukana. GBK:n hallituksen on saatava esitykset viimeistään 2020-12-31. Laukaisu on suunniteltu tapahtuvaksi lauantaina 2021-04-24 sunnuntaina 2021-04-25 lauantaina 2021-05-08 sunnuntaina 2021-05-09. Tässä neuvoja Corona times - Lähteet: Kansanterveyslaitos, Ruotsin veneilyliitto, upplevbatlivet.se, kriisitiedot.se - Pysy kotona, jos et voi täysin hyvin, vaikka oireet olisivat vain lieviä. - Jos sinulla ei ole omaa kulkuneuvoa, vaan käytät julkisia kulkuneuvoja veneeseen ja takaisin, noudata huolellisesti voimassa olevia suosituksia. - Jatka veneilyä, mutta pidä etäisyyttä muihin. Ole erityisen varovainen yli 70-vuotiaiden kanssa, sillä he ovat suurin riskiryhmä sairastua vakavasti covid-19:n aiheuttamiin vakaviin sairauksiin. - Vältä läheistä kosketusta muiden kuin perheenjäsenten kanssa yleisissä tiloissa, kuten suihkuissa, pukuhuoneissa, keittiöissä ja saunoissa. - Pidä etäisyyttä laitureilla ja maissa sekä satamassa olevien veneiden välillä. - Minimoi aluksella olevien henkilöiden määrä "turvalliseen ryhmään", kuten lähimpiin perheenjäseniin. Pese kädet usein saippualla ja vedellä vähintään 20 sekunnin ajan. Jos et voi peseytyä, käytä käsihuuhdetta. Pidä käsidesinfiointiainetta mukana. - Vähennä riskiä hakeutua lääkärin hoitoon. Muista olla varovainen, ettet ota riskiä loukkaantua. Jos tunnet olosi vähänkään turvattomaksi, älä esimerkiksi kiillota venettä tikkailta tai hyppää rohkeasti maihin. - Ole varovainen kaikessa, mitä teet veneilyyn liittyen. Käytä aina pelastusliivejä ja vedenpitävää matkapuhelinkoteloa - Neuvoja koronavesillä Lue lisää osoitteesta batunionen.se tai smbf.org Pidä huolta itsestäsi ja kaikista muista! Kiinnitä erityistä huomiota luvattomiin henkilöihin. Gålön venekerhon hallitus: § 1 Tarkoitus Vuonna 1970 perustettu Gålön venekerho, GBK 70, huolehtii jäsentensä eduista turvallisen kotisataman, kiinnityspaikkojen, kerhoalueella sijaitsevien saniteettitilojen jne. muodossa. GBK pitää yhteyttä Saaristosäätiöön ja Haningen kuntaan. Kerhon on edistettävä hyvää kulttuuria merellä ja maalla, edistettävä hyvää toveruutta ja pyrittävä hyviin yhteyksiin muiden venekerhojen ja venealan järjestöjen kanssa. Kerhon on pidettävä itsensä ajan tasalla saaristoa koskevista ympäristöasioista. 2 § Jäsenyys Jäsenyys myönnetään kirjallisella hakemuksella ja maksamalla vahvistetut maksut sekä - laituripaikan saamiseksi - takuumaksu. Hallitus päättää jäsenyydestä. Palkkiot ja talletukset vahvistetaan vuosikokouksessa hallituksen ehdotuksesta. Kaikki jäsenet saavat Klubin yleiset postitukset. 3 § Jäseneksi ottaminen ja eroaminen Jäseneksi voi liittyä kuka tahansa, elleivät Klubin tavoitteet tai erityiset syyt estä sitä. Myönnetty jäsenyys ei oikeuta jäsenelle kesä- tai talvipaikkaa hänen veneelleen. Jäsenhakemus on tehtävä kirjallisesti hallitukselle. Hakemuksessa hakija sitoutuu noudattamaan seuran sääntöjä, sääntöjä ja määräyksiä sekä niiden mukaisesti tehtyjä päätöksiä. Hallintoneuvosto harkitsee huolellisesti kaikkia jäsenhakemuksia. Hakemuksia ei hyväksytä, jos hakijalla on velkaa toiselle venekerholle vuosimaksuja tai muita lakisääteisiä maksuja. Yhteensä</w:t>
      </w:r>
    </w:p>
    <w:p>
      <w:r>
        <w:rPr>
          <w:b/>
          <w:color w:val="FF0000"/>
        </w:rPr>
        <w:t xml:space="preserve">id 113</w:t>
      </w:r>
    </w:p>
    <w:p>
      <w:r>
        <w:rPr>
          <w:b w:val="0"/>
        </w:rPr>
        <w:t xml:space="preserve">Lauantai ja taistelevat koirat herättivät minut 7 ?! Oikeasti, oliko sinun pakko ryömiä sänkyyn? Kuinka mukavaa herätä ja kuulla koiran tukehtuvan enkä ehdi nostaa Chanelia alas , mutta onneksi minulla oli huopa jonka päälle ne paskansivat ! Miten sinun aamusi alkoi? Yhtä viihtyisä kuin minun? Menimme ulos, he söivät ruokaa, ja sitten menimme takaisin sänkyyn ja nukahdimme kello 10.30 asti. Ajoin koneen viltin kanssa, tein itselleni maitokahvin ja lähdin taas lenkille pikkulibojen kanssa. On lauantai ja tuntuu kuin kevät olisi täällä, koska sää on hirveän mukava ja minä ja kipeä kehoni nautimme siitä, ettei minun tarvitse palella kuoliaaksi ja olla vielä kipeämpi kuin mitä se jo on. Niskani ei ole yhtään parempi, ja tänään kun herään, olen yhtä kipeä kuin silloin, kun menin sisään. Katsotaan, mihin tämä johtaa, joten haluan muistuttaa teitä siitä, että kilpailu päättyy tänään klo 12:00, ja klo 12:00 jälkeen tehdyt osallistumiset mitätöidään. Käyn nyt päivien aikana läpi kaikki kilpailuehdotukset, sekä Facebookissa että Instagramissa ja blogissa, ja sitten voittajaan otetaan yhteyttä sähköpostitse ja luultavasti julkaistaan täällä blogissa! </w:t>
      </w:r>
    </w:p>
    <w:p>
      <w:r>
        <w:rPr>
          <w:b/>
          <w:color w:val="FF0000"/>
        </w:rPr>
        <w:t xml:space="preserve">id 114</w:t>
      </w:r>
    </w:p>
    <w:p>
      <w:r>
        <w:rPr>
          <w:b w:val="0"/>
        </w:rPr>
        <w:t xml:space="preserve">Kirjoittanut Petter 15. syyskuuta 2008 klo 21:02 Alfred Hitchcockin vanhat elokuvat eivät nykyään kelpaa juuri mihinkään, kaikkein vähiten vanhojen televisiota pelaavien isovanhempien esittelyyn. Mutta pelko on olemassa, minulle. Kahdeksanvuotiaasta lähtien. Näin silloin elokuvissa painajaisia, ja minua ravistelevat vielä nykyäänkin siitä näkemäni kuvat, tunnelma ja musiikki. 4. Hohto Kubrickin vanha trilleri ei ole perinteisellä pelottavalla tavalla pelottava, ei ainakaan minulle. En pelkää Nicholsonin irvistelevää pahaa poikaa. Pelkään mitään suurempaa, hulluutta, jota kuvataan valtavan voimakkaana voimana. Pysäyttämätön s�dan. Tämä yhdessä Kubrickin un�cannyn eristyneisyyden tunteen kanssa luo minulle klaustrofobiaa, ja Hohto on edelleen sellainen elokuva, että voin joutua sen kanssa vaikeuksiin.3. Halloween sain sen ystävältäni, joka inhottavasti hymyillen kehotti minua "katsomaan sen kotiteatterissa, ääni täysillä ja kaikki valot pois päältä... katsomaan sen myöhään.". Yksin". Sanottu ja tehty. Jotain, mitä sitten haluaisin tehdä. Neil Marshallin sorminäppärä taito yhdistettynä amatöörien epätavallisen onnistuneeseen esitykseen johti siihen, että tuskin nukuin silmänräpäystäkään viikkoon The Descentin katsomisen jälkeen. Klaustrofobia sekoittuu kauhuun, jota ei koskaan nähdä elokuvan ensimmäisen puoliskon aikana. Sinä r�d epävarmuutta, ja sitten kun uhka ilmestyy, Marshall plagioi Ridley Scottin Alien v�ldligt hienosti, vaihtamalla hitaamman tahdin puhtaaseen slasher-soppaan. Alien Mikään elokuva ei saa minua tuntemaan oloani yhtä epämukavaksi ja pelokkaaksi kuin Alien. Ei mitään. Ridley sekoittaa ja sovittaa, hän d�les, pyyhkäisee �over, heittää ympäriinsä ja järkyttää. Alienissa on kaikki, mitä oikeassa trillerissä pitäisi olla, ja se tarjoaa sen oudon tunteen, että on täysin poissuljettu ja varoitettu.Ripley pelaa Xbox Live... Pelottavin leffa jonka olen koskaan nähnyt on vitun Dead Silence, ei ole koskaan ollut niin pitkästä aikaa. Katsoin sen myöhään yöllä noin kello 2 aamulla. B�sta skr�k movie �r muuten Alien 2 CITERASurremder ennen kuin te kaikki kuolette miekkaan, sillä en halua teidän menehtyvän OfflineChefredakt�r</w:t>
      </w:r>
    </w:p>
    <w:p>
      <w:r>
        <w:rPr>
          <w:b/>
          <w:color w:val="FF0000"/>
        </w:rPr>
        <w:t xml:space="preserve">id 115</w:t>
      </w:r>
    </w:p>
    <w:p>
      <w:r>
        <w:rPr>
          <w:b w:val="0"/>
        </w:rPr>
        <w:t xml:space="preserve">Opiskelijat ovat matkalla 24. maaliskuuta 2010 Vastoin kaikkia todennäköisyyksiä Scan-sivustolla sijaitseva lähetin huvila on onnistunut pysymään pystyssä. Sen sijaan edessä on todellinen kasvojenkohotus, joka on toteutettava hyvin huolellisesti. Scan-huvila on K-merkitty. Käsityölukion oppilaat pitävät oppituntia, kun saavumme paikalle. - Puhumme hieman rakentamisesta ja rakennuspetoksista, sanoo opettaja Bernd Budil. Rakennusalan petokset ovat nousseet esiin muutaman televisio-ohjelman jälkeen. Puhuimme tänään muun muassa siitä, miten vaikeaa voi olla perheelle, joka joutuu tämän uhriksi. Talo on usein suurin investointi, jonka tekee elämässään, ja haluan poikien ajattelevan sitä. Ei voi olla huomaamatta, että kunnostustyöt ovat jo käynnissä. Ja se tapahtuu joka huoneessa samaan aikaan. Joten näyttää siltä, että talossa on sota. - Ja minä päivänä tahansa aloitamme myös ulkona", Bernd Budil sanoo. Lukion kakkosluokkalaiset viettävät Disponent-huvilassa kaksi päivää viikossa ja kolmasluokkalaiset kolme päivää. - Meillä on kunnan kanssa sopimus, jonka mukaan työskentelemme tämän parissa kaksi vuotta", kertoo Petra Möller, yksi koulun opettajista. Ja koska oppilaille on vaikea saada työharjoittelupaikkoja, joihin kurssi perustuu, tämä on erittäin hyvä vaihtoehto. Minun on sanottava, että tässä rakennuksessa on tapahtunut paljon sen jälkeen, kun aloitimme. Pohjakerroksessa äskettäin maalatut taottujen elementtien kannet odottavat asennusta, kun kaikki muu on valmis. Myös kauniit peiliovet on raaputettava ja maalattava. Alexander Sjöbergin ja Victor Oderstadin tehtäväksi on annettu sahata portaisiin peitteet säilytettävien vanhojen tapettien päälle. "Rehellisesti sanottuna minusta on tarpeetonta säilyttää vanhaa roskaa", hän sanoo. Suojelemamme tapetti on mätä. Revi se alas ja rakenna sen sijaan jotain uutta. Värikkäitä kukkia sisältävästä taustakuvasta ei pidä yksikään opiskelija. Yleinen mielipide on paska. -Heillä ei ole vielä oikeaa mieltä, sanoo Petra Möller. Mutta he tekevät niin. Christoffer Sjögren ja Daniel Persson korjaavat yhden huoneen kattoa. Pituussuuntaisiin halkeamiin laitetaan ohut kipsilevy ja leikataan vanha rappaus pois. -Saumojen päälle laitetaan kitti ja sitten ohut kangas ennen katon maalausta, he sanovat. - Itse asiassa suurin osa talon töistä on maalaamista, Bernd Budil sanoo, mutta valmistelevat työt on aina tehtävä hyvin huolellisesti, jotta lopputulos olisi hyvä, joten tämä on hyvää harjoitusta kavereille. Sähköasentaja ja putkimies kiertävät tarkistamassa ja keskustelemassa eri ratkaisuista. "Me ostamme nämä palvelut", opettaja sanoo. Heidän on oltava valtuutettuja henkilöitä tekemään näitä tehtäviä. Ajatuksena on, että talo on lähes valmis kahden vuoden kuluttua, ja sitten sitä voitaisiin käyttää toimistona tai vastaavana. Österlenhemin toimitusjohtaja Peter Thurell ehdotti yhteistyötä, koska hän tietää, miten vaikeaa on löytää harjoittelupaikkoja opiskelijoille.</w:t>
      </w:r>
    </w:p>
    <w:p>
      <w:r>
        <w:rPr>
          <w:b/>
          <w:color w:val="FF0000"/>
        </w:rPr>
        <w:t xml:space="preserve">id 116</w:t>
      </w:r>
    </w:p>
    <w:p>
      <w:r>
        <w:rPr>
          <w:b w:val="0"/>
        </w:rPr>
        <w:t xml:space="preserve">Sinun on oltava 18-vuotias voidaksesi tehdä ostoksia verkkokaupassa. Jos olet alaikäinen, sinulla on oltava vanhemman lupa tehdä ostoksia. Tilauksen tekemällä ostaja on lukenut ja hyväksynyt Pixizoo.se-ehdot. Kaikki hinnat sisältävät arvonlisäveron. Toimituskulut lisätään toimitustavan valinnan ja tilauksen kokonaiskustannusten mukaan. Hinnat ovat päivähintoja. Jos tilaat lauantaina, sunnuntaina ja yleisinä vapaapäivinä, tilauksesi käsitellään seuraavana arkipäivänä. Kun teet ostoksia Pixizoo.se-sivustolla, kaikki sopimukset tehdään englanniksi. Jos ostajan ja Pixizoo.se:n välillä syntyy riita, noudatetaan yleisen valituslautakunnan suosituksia. Jos haluat uuden kopion tilausvahvistuksestasi, ota yhteyttä osoitteeseen kundservice@pixizoo.se Dokumentaatio ja ohjeet Kaikkia tuotteita voidaan käyttää Ruotsissa, ja niissä on ruotsinkielinen käyttöopas tai käyttöohjeet, jos tuote sitä vaatii. Ne joko sisältyvät pakettiin tai ovat saatavilla digitaalisessa muodossa verkkosivustollamme. Jos tarvitset lisäohjeita tai neuvoja Pixizoo.se:ltä, ota yhteyttä asiakaspalveluumme. Maksaminen Pixizoo.se-sivustolla voit maksaa laskulla, osamaksulla, korttimaksulla tai suoraveloituksella. Tarjoamme turvallisen maksun VISA:lla ja Mastercardilla yhteistyössä Klarnan kanssa. Kun maksat kortilla, sinut ohjataan suojatulle sivulle, jossa voit turvallisesti täyttää korttitietosi ja suorittaa maksun. Pixizoo ei koskaan käsittele korttitietojasi. Pixizoo.se:llä tai muilla ei ole mahdollisuutta lukea tietoja. Toimitus Kaikki tilaukset lähetetään PostNordin kautta, ja voit aina seurata pakettisi toimitusta seurantanumeron avulla, jonka saat meiltä sähköpostitse. Tilauksen yhteydessä syötät postinumerosi ja valitset sitten toimituspisteen, josta haluat noutaa pakettisi. Jos haluat, että paketti lähetetään kotiosoitteeseesi, valitse kotiinkuljetus, joka maksaa 139 kruunua. Toimitusaika Toimitusaikamme on yleensä 2-4 työpäivää, ellei toisin mainita. Huomaa kuitenkin, että toimitusaika riippuu siitä, onko tuote varastossa vai tilataanko se valmistajalta. Toimitusaika on siis ohjeellinen, ja siihen vaikuttaa tuottajan toimitusaika. Varaukset tehdään loppuunmyytyjen tavaroiden ja toimittajan epäonnistumisen varalta. Ilmoitamme aina mahdollisuuksien mukaan takaisintilauksista. Voit aina nähdä toimitusajan tilausvahvistuksestasi. Kaikki toimitukset tehdään ilmoituksen jälkeen. Asiakkaan on aina esitettävä henkilöllisyystodistus noutaessaan/toimittaessaan tuotteita. Vain henkilö, jonka nimi on paketissa, saa noutaa sen postinkantajalta. Noutamattomat paketit Huomaa, että paketti pysyy toimituspisteessä 14 päivän ajan, jonka jälkeen se palautetaan meille. Pidätämme oikeuden periä kustannuksia (palautusrahti, käsittelymaksu) perimättä jääneistä paketeista, jotka ovat tällä hetkellä 299 kruunua. Kuljetusvauriot Pakettia noutaessasi on tärkeää tarkistaa aina, ettei paketti ole vahingoittunut kuljetuksen aikana. Jos yksi tai useampi tuote on vahingoittunut toimitushetkellä, ota yhteyttä asiakaspalveluumme mahdollisimman pian. Suosittelemme, että säilytät pakkauksen, kunnes olet tarkistanut tuotteen, sillä se palautetaan reklamaation tai vahingon sattuessa. Peruuttamisoikeus Kun teet ostoksia Pixizoo.se-sivustolla, tarjoamme sinulle rajoittamattoman peruuttamisoikeuden. Rajoittamaton peruuttamisoikeus on voimassa vain, jos tuote on edelleen valikoimassamme eikä pakkaus ole rikkoutunut. Jos tuotetta ei enää ole valikoimassamme, sinulla on 14 päivän peruutusoikeus. Peruuttamisaika alkaa siitä päivästä, jona noudat pakettisi. Tuote on aina palautettava käyttämättömänä ja alkuperäispakkauksessa, jotta saat täyden hyvityksen.Jos mahdollista, tuote on palautettava alkuperäispakkauksessa, joten säilytä aina alkuperäispakkaus, kunnes tiedät, haluatko pitää tuotteen vai et. Peruuttamisoikeus raukeaa, jos olet käyttänyt tuotetta tavalla, joka tekee siitä myyntikelvottoman toiselle asiakkaalle. Kun palautat tuotteen, olet vastuussa toimituskuluista. On tärkeää, että lähetät paketin seurantanumerolla ja säilytät lähetyksen kuitin, sillä se on todiste siitä, että olet lähettänyt tavarat meille, jos paketti katoaa kuljetuksen aikana. Kun olemme vastaanottaneet palautetut tavarat, palautamme takaisin</w:t>
      </w:r>
    </w:p>
    <w:p>
      <w:r>
        <w:rPr>
          <w:b/>
          <w:color w:val="FF0000"/>
        </w:rPr>
        <w:t xml:space="preserve">id 117</w:t>
      </w:r>
    </w:p>
    <w:p>
      <w:r>
        <w:rPr>
          <w:b w:val="0"/>
        </w:rPr>
        <w:t xml:space="preserve">Tämä sivu on päivitetty viimeksi 2011-05-08. Tämän sivun vastuuhenkilö on Rickard O. Lindström. Toisen maailmansodan nopea kehitys teki Ruotsin raskaampien panssarivaunujen hankinnasta entistäkin kiireellisempää. Kesäkuu 1941 oli tapahtumarikas kuukausi. Nimitettiin puolustuskomitea, jonka tehtäviin kuului puolustusorganisaation tarkistaminen vuoden 1942 puolustuspäätöksen valmistelemiseksi. Samaan aikaan panssarointikomitea alkoi valmistella ehdotuksia uuden organisaation varustuksesta. Tämän työn perusteella suositeltiin, että 10 tonnin panssarivaunujen lisäksi hankittaisiin myös raskaampia, enintään 22 tonnin kokonaispainoisia, 75 mm:n tykillä aseistettuja panssarivaunuja, joiden etusuojaus vastaisi 60 mm:n panssariterästä. Samaan aikaan kun 116 kevyempää panssarivaunua m/41 tilattiin, KAF sai kesäkuussa 1941 luvan hankkia 160 raskasta panssarivaunua odottamatta panssarikomitean lopullista ehdotusta tai uutta puolustuspäätöstä. Vaihtoehtoja oli vähän: joko osto ulkomailta tai olemassa olevan kotimaisen mallin muuttaminen. Saksaan ja Tšekkoslovakiaan suuntautuneet opintomatkat, jotka olivat hieman yllättäviä, kun otetaan huomioon sodan kulku, olivat pettymys tarvikkeiden saantimahdollisuuksien kannalta. Tätä ei ehkä olekaan niin vaikea ymmärtää, sillä 22. kesäkuuta 1941 Saksa aloitti Neuvostoliittoon suuntautuvan sotaretkensä koodinimellä Operaatio Barbarossa. Landsverkin kanssa käydyt keskustelut tarjosivat kuitenkin mielenkiintoisen avauksen. He ehdottivat Ruotsille aivan uutta 22-tonnista panssarivaunua, joka oli varustettu uudella tornilla ja lyhyellä 75 mm:n Bofors-tykillä. Koska ensimmäiseen toimitukseen oli käytettävissä vain vähän aikaa, ratkaisu oli laadittu juuri ennen toisen maailmansodan syttymistä Unkarille valmistetun 16-tonnisen, 57 mm:n tykillä aseistetun prototyyppipanssarivaunun Lago pohjalta, joka oli Toldi-panssarivaunun jatkokehitys (L-60, vastaa Strv m/38:aa). Ruotsalaisessa versiossa, joka sai nimekseen Stridsvagn m/42, oli vahvistettu alusta, joka oli sekä pituudeltaan että leveydeltään suurempi. Valitettavasti Ruotsin liikennesäännöt eivät sallineet yli 2,35 metrin leveyttä, mikä tarkoitti, että pituuden ja leveyden suhde ei ollut ihanteellinen ohjattavuuden kannalta, eli pitkä ja kapea ajoneuvo haittasi ohjausominaisuuksia. Myös kaliiperin valinta oli kompromissi samasta aiheesta. Sen sijaan, että Strv m/42 olisi varustettu pitkällä 57 mm:n tykillä, jolla oli suuri suustanopeus, mutta joka oli vaarassa haitata etenemistä, päätettiin valita 75 mm:n lyhyempi, vain 28 kaliiperin pituinen tykki, joka ei työntynyt alustan eteen ja jolla oli myös parempi vaikutus räjähdekranaattien kanssa. Marraskuussa 1941 Landsverkissa tehtiin ensimmäinen tilaus Strv m/42:sta. Sopimus koski 100:aa 160:sta hyväksytystä säiliöstä. Niihin asennettiin kaksi Scania-Vabis-kuorma-automoottoria, joiden kummankin teho oli 160 hv, ja saksalaisen Zahnradfabrik Friedrichshafenin (ZF) sähkömagneettinen vaihteisto, joka oli alun perin kehitetty käytettäväksi kiskobusseissa. Tämän kokoonpanon ansiosta Strv m/42 sai lisämerkinnän TM (T = kaksi moottoria ja M = sähkömagneettinen vaihteisto). Loput 60 vaunua tilattiin tammikuussa 1942. Koska Landsverkin tuotantoresurssit olivat rajalliset, tämä tilaus tehtiin Volvolle, mikä oli myös turvallisuuden kannalta myönteistä, sillä koko säiliötuotannon keskittäminen yhteen paikkaan (Landskronaan) oli tuskin toivottavaa vaikeina aikoina. Volvon kanssa tehdyn sopimuksen tuloksena syntyi kaksi uutta versiota Strv m/42:sta: 55 versiota lisämerkinnällä TH (kaksi Scania-Vabisin moottoria, joissa kummassakin oli Lysholm-Smithin hydromekaaninen vaihdelaatikko) ja 5 versiota lisämerkinnällä EH (yksi moottori, Volvon hiljattain kehittämä 410 hv:n A8B-moottori, sekä suurempi ja paranneltu</w:t>
      </w:r>
    </w:p>
    <w:p>
      <w:r>
        <w:rPr>
          <w:b/>
          <w:color w:val="FF0000"/>
        </w:rPr>
        <w:t xml:space="preserve">id 118</w:t>
      </w:r>
    </w:p>
    <w:p>
      <w:r>
        <w:rPr>
          <w:b w:val="0"/>
        </w:rPr>
        <w:t xml:space="preserve">Talvikuukausien kynnyksellä ulkona on pimeää ja kylmää. Iloitsen hienon ulkoilmakauden muistosta ja nautin nyt siitä, että menen työhuoneeseeni Sandbäcksgatan 2A:ssa Puutarhaseurassa työskentelemään paperin ja kynän kanssa. Kun ulkona on jäätynyt maisema, minulla on hyvät edellytykset työskennellä syksyn [...].</w:t>
      </w:r>
    </w:p>
    <w:p>
      <w:r>
        <w:rPr>
          <w:b/>
          <w:color w:val="FF0000"/>
        </w:rPr>
        <w:t xml:space="preserve">id 119</w:t>
      </w:r>
    </w:p>
    <w:p>
      <w:r>
        <w:rPr>
          <w:b w:val="0"/>
        </w:rPr>
        <w:t xml:space="preserve">Joka vuosi tähän aikaan minulla on halu mennä rapujuhliin. En siksi, että pitäisin rapuista, vaan lähinnä siksi, että se on osa kokemusta. Siksi suostuttelen aina parhaan ystäväni Charlien järjestämään rapujuhlat, kun hänen syntymäpäivänsä on sopivasti elokuun lopussa. Tämä vuosi ei ollut poikkeus, ja kolmekymmentä vuotta juhlittiin rapujen, laulujen ja naurun merkeissä. Kuinka kodikkaalta se näyttää ja kuinka kaunis sinä olet. Toivotan teille hyvää päivää. Olisinpa voinut olla siellä! Joka tapauksessa meidät on kutsuttu rapujuhliin tänne Stavangeriin ensi viikolla, se on niin viihtyisä. HUGS!</w:t>
      </w:r>
    </w:p>
    <w:p>
      <w:r>
        <w:rPr>
          <w:b/>
          <w:color w:val="FF0000"/>
        </w:rPr>
        <w:t xml:space="preserve">id 120</w:t>
      </w:r>
    </w:p>
    <w:p>
      <w:r>
        <w:rPr>
          <w:b w:val="0"/>
        </w:rPr>
        <w:t xml:space="preserve">http://endtimeinfo.com/2012/05/billionaire-hugo-salinas-price-elites-plan-to-control-the-world/ Eliitin suunnitelmat maailman valtaamiseksi eli maailmanhallituksen, NWO:n, uuden maailmanjärjestyksen, muodostamiseksi ovat täydessä vauhdissa, eikä voi sanoa, ettei tällaisia suunnitelmia ole olemassa tai että ne ovat täysiä valheita. Artikkelista voimme lukea, että sosialismi tulee olemaan vallitseva, ja alta voitte lukea artikkelin käännettynä englanniksi. Huomatkaa, että David Wilkerson on kirjoittanut talouksien rappiosta ja hän kirjoittaa kullan ja hopean ostamisesta viimeisinä päivinä, mutta että tämäkin on arvotonta. Via King World News : http://kingworldnews.com/kingworldnews/KWN_DailyWeb/Entries/2012/5/3_Billionaire_Hugo_Salinas_Price_-_Elites_Plan_to_Control_the_World.html "Eric, länsimaiden ongelmat eivät ratkea millään myönteisellä tavalla. Länsimaissa on viime vuosikymmeninä ollut hyvinvointivaltio. Hyvinvointivaltio on mielestäni sitä, mitä kutsuisin "sosialismiksi kevyesti". Meillä on ollut "sosialismi light", ja nyt tulemme näkemään siirtymisen täysimittaiseen sosialismiin. " "Tätä ei voitu maksaa verovaroin: se oli rahoitettava. Tämä aiheutti velkaantumisen räjähdysmäisen kasvun lännessä. Valtaapitävät ihmiset, eliitti, eivät halua luopua vallastaan. He aikovat pitää sen täysin kehittyneessä sosialismissa länsimaiden ihmisten hyväksi. Tämä koskee kaikkia maita, joissa on keskuspankki: Heidän on seurattava esimerkkiä. Tämä on hyvin huolestuttava tosiasia, jonka ihmiskunta joutuu kohtaamaan. Se merkitsee teollisen sivilisaation väistämätöntä taantumista ja maailman väestön väistämätöntä köyhtymistä. Tämä tarkoittaa, että ajan myötä ihmisten määrä maapallolla vähenee. Näen melko synkät näkymät. Joten sosialismi menee eteenpäin. Ja sen myötä valtion valvonta ja keskitetysti johdettu talous lisääntyvät. Tämä on tehotonta ja tuottamatonta, ja se johtaa köyhtymiseen. Kun Nikita Hruštšov tuli YK:hon, hän sanoi: "Me hautaamme teidät." ..... "No, Neuvostoliitto ei haudannut meitä, me hautasimme itsemme, eliittimme sääntöjen mukaan, jotka eivät halua luopua vallasta." "Se ei ole Neuvostoliitto, joka hautasi meidät. Sosialismi edistää heidän valvontaansa. Uskon, että tämä johtuu keskeisestä ajatuksesta, joka on työllistänyt koko maailman mielikuvitusta. Se on ajatus siitä, että auktoriteetti tulee alhaalta päin. Toisin sanoen tämä valta tulee kansalta. Tämä ajatus kansan tahdosta lähtevästä vallasta on sivilisaatiomme myytti. Suokaa anteeksi, että sanon sen olevan myytti, mutta minusta se on tosiasia. Sanon vain, että ne, jotka hallitsevat maailmaa, tietävät, että heidän on hankittava ihmisten suosio. Tätä varten he ylittivät hyvinvointivaltion ja demokratian antaakseen ihmisille sen kuvitelman, että heitä huijattaisiin, että he (ihmiset) ovat vallassa. No, eivät ne ole eivätkä ole koskaan olleetkaan. Meille on myös annettu rahaa hyvinvointivaltion rahoittamiseen. Sitten meillä on viihdettä, joka häiritsee ihmisiä. Meillä on myös sotia, jotka häiritsevät ihmisiä. Lentokoneet pommittavat ihmisiä, ja uhrit ovat vain ihmisiä, jotka voidaan ohjata muualle. Näin eliitti näkee asiat. Näemme tämän jatkossakin eliitin näkökulmasta, jotta he voivat säilyttää valtansa. Muistakaa, että sosialismi köyhdyttää, se kuluttaa pääomaa, se ei kasvata pääomaa. Kun tämä yhdistetään siihen, että olemme todennäköisesti öljyn huippupisteessä, kun pääasiallinen energialähde saavuttaa pisteen, jossa se alkaa vähentyä (öljyvirta ja taloudet heikkenevät), väestö vähenee. "Hugo Salinas Price varoitti myös: "Italia ja Espanja ovat jo asettaneet rajoituksia käteiskaupoille. Kaikki yli 2 500 euron tapahtumat on maksettava luottokortilla. Nyt se on pahaenteistä. Se vahvistaa sosialistista suuntausta, koska sosialismi ei juurikaan käytä rahaa. Kaikki on syötetty</w:t>
      </w:r>
    </w:p>
    <w:p>
      <w:r>
        <w:rPr>
          <w:b/>
          <w:color w:val="FF0000"/>
        </w:rPr>
        <w:t xml:space="preserve">id 121</w:t>
      </w:r>
    </w:p>
    <w:p>
      <w:r>
        <w:rPr>
          <w:b w:val="0"/>
        </w:rPr>
        <w:t xml:space="preserve">Lars-Erik Husberg Lars-Erik Husberg, s. 12. tammikuuta 1913 Göteborg, Ruotsi, k. 14. helmikuuta 2006 Lidingö,[1] oli ruotsalainen kuvanveistäjä, piirtäjä ja graafikko. Hän oli Knut Husbergin poika, Marguerite Husbergin velipuoli ja Maud Husbergin setä, ja vuosina 1945-1959[1] naimisissa taiteilija Lis Husbergin kanssa.[2][3] Sisällysluettelo - 1 Elämäkerta - 2 Valikoima julkisia teoksia - 3 Kirjallisuus - 4 Huomautuksia - 5 Ulkoiset linkit Elämäkerta[muokkaa muokkaa muokkaa sivuaineistoa] Lars-Erik Husberg opiskeli Reimann-koulussa Lontoossa, Tukholman Högre Konstindustriella Skolanissa ja Tukholman Kuvataideakatemian graafisen taiteen koulussa. Hän työskenteli opettajana Konstfackissa. Husberg on haudattu Lidingön hautausmaalle.[4] Valikoituja julkisia teoksia[muokkaa] - Kaupunki, pronssi, pystytetty 1967 Karlavägensin veistoskadulle Tukholmassa - Silmä, pronssi, pystytetty 1985 Lidingön kaupungintalon edustalle - Varjo, pronssi, Ärvingeskolan Kistassa Tukholmassa Kirjallisuus[muokkaa] - Lars-Erik Husberg: Djur, Nordisk Rotogravyr 1946 (Roto-sarja Lär och teckna no 5 - Lars-Erik Husberg, Gummesons konstgalleri 1962 (näyttelyluettelo) - Lars-Erik Husberg, Svensk-franska konstgalleriet 1966 (näyttelyluettelo) Huomautuksia[muokkaa muokkaa muokkaa] - - ^ [a b] Sveriges dödbok 1901-2013 - ^ "Husberg, släkt" teoksessa: Svenskt biografiskt lexikon, vol. 19 (Tukholma 1971-73). - ^ "Husberg, Britt Marguerite" teoksessa Svenskt författarlexikon, nide 6 (Tukholma 1966-70) - ^ FinnGraven Ulkoiset linkit[muokkaa muokkaa muokkaa] - Wikimedia Commonsissa on Lars-Erik Husbergiin liittyvää mediaa.</w:t>
      </w:r>
    </w:p>
    <w:p>
      <w:r>
        <w:rPr>
          <w:b/>
          <w:color w:val="FF0000"/>
        </w:rPr>
        <w:t xml:space="preserve">id 122</w:t>
      </w:r>
    </w:p>
    <w:p>
      <w:r>
        <w:rPr>
          <w:b w:val="0"/>
        </w:rPr>
        <w:t xml:space="preserve">käännös tiedoksi I. Yleiset sopimusehdot § 1 Perussäännökset (1) Seuraavia ehtoja sovelletaan kaikkiin sopimuksiin, jotka teet kanssamme toimittajana (Thermotec AG) verkkosivuston www.eheizung24.de ja www.thermotec.ag kautta. Ellei toisin ole sovittu, kiistämme mahdolliset liittämäsi lisäehdot. (2) Seuraavissa säännöksissä tarkoitettu kuluttaja on luonnollinen henkilö, joka tekee oikeustoimen pääasiassa kaupallisista tarkoituksista ja ammatillisesta toiminnastaan riippumattomia tarkoituksia varten. Toimeksisaaja on luonnollinen henkilö tai oikeushenkilö, joka tekee oikeustoimen harjoittaessaan itsenäistä ammatillista tai kaupallista toimintaansa. 2 § Sopimuksen syntyminen (1) Sopimuksen kohteena on tavaroiden myynti. Internetissä olevat tarjouksemme eivät ole sitovia, eivätkä ne ole sitovia tarjouksia sopimuksen tekemiseksi. (2) Voit tehdä sitovan ostotarjouksen (tilauksen) verkkokauppajärjestelmän kautta. Tavarat, joita aiot ostaa, tallennetaan "ostoskoriin". Voit siirtyä ostoskoriin ja tehdä muutoksia milloin tahansa käyttämällä navigointipalkissa olevaa painiketta. Kun olet siirtynyt kassasivulle ja syöttänyt henkilötietosi sekä maksu- ja toimitusehdot, kaikki tilauksen tiedot näkyvät uudelleen tilauksen yhteenvetosivulla. Jos käytät järjestelmää "PayPal - Express" (vain Saksassa) klikkaamalla vastaavaa painiketta, kirjaudut PayPalin sivulle. Onnistuneen rekisteröinnin jälkeen PayPaliin tallennetut osoite- ja tilitietosi tulevat näkyviin. "Seuraava"-painikkeella pääset takaisin verkkokauppaamme tilauksen yhteenvetosivulle. Ennen tilauksen lähettämistä sinulla on mahdollisuus tarkistaa kaikki tiedot uudelleen ja tehdä muutoksia (myös selaimen "takaisin"-toiminnolla) tai peruuttaa osto. Lähetät tilauksen painamalla "Tilaa"-painiketta ja teet siten meille sitovan tarjouksen. (3) Tarjouksen hyväksyminen (ja siten sopimuksen tekeminen) tapahtuu välittömästi tilauksen jälkeen kirjallisella vahvistuksella (esim. sähköpostilla), jossa saat vahvistuksen tilauksen toteuttamisesta tai tavaroiden toimittamisesta (tilausvahvistus). Jos et ole saanut vastaavaa viestiä, tilauksesi ei enää sido sinua. Jo suoritetut palvelut palautetaan tässä tapauksessa välittömästi. (4) Tilauksen käsittely ja kaikkien sopimuksen tekemiseen tarvittavien tietojen toimittaminen tapahtuu osittain automaattisesti sähköpostitse. Siksi sinun on varmistettava, että meille antamaasi sähköpostiosoite on oikea, että sähköpostin vastaanotto on teknisesti turvattu ja erityisesti, että SPAM-suodattimet eivät estä sitä. § 3 Panttioikeus, omistusoikeus (1) Voit käyttää pidätysoikeutta (panttioikeutta) vain, jos se liittyy samaan sopimukseen liittyviin saataviin. (2) Tavara pysyy meidän omistuksessamme, kunnes kauppahinta on maksettu kokonaisuudessaan. (3) Jos olet urakoitsija, sovelletaan lisäksi seuraavaa: a) Pidätämme tavaran omistusoikeuden, kunnes kaikki kulloisestakin liikesuhteesta johtuvat saatavat on maksettu kokonaisuudessaan. Ennen varattujen tavaroiden omistusoikeuden siirtoa ei ole sallittua pantata tai luovuttaa vakuutta. b) Voit myydä tavarat tavanomaisen liiketoimintasi aikana. Tässä tapauksessa luovutat meille jo nyt kaikki saatavasi jälleenmyynnistä sinulle kuuluvan laskun suuruisena, hyväksymme luovutuksen. Sinulla on lisäksi oikeus periä saatava. Jos ette täytä maksuvelvoitteitanne, pidätämme oikeuden periä saatavan itse. c) Varattujen tavaroiden yhdistämisen ja sekoittamisen yhteydessä saamme osuuden uuden tavaran omistuksesta suhteessa varattujen tavaroiden laskutusarvoon suhteessa muihin käsiteltyihin tavaroihin käsittelyhetkellä. d) Sitoudumme pyynnöstä luovuttamaan meille kuuluvan vakuuden siltä osin kuin vakuutemme arvo ylittää vakuutena olevan saatavan yli 10 prosentilla. Vapautettavan vakuuden valinta on meidän vastuullamme. 4 § Takuu (1) Sovelletaan lakisääteisiä takuuoikeuksia. (2) Ellet ole urakoitsija, toisin kuin 1 kohdassa säädetään: a)</w:t>
      </w:r>
    </w:p>
    <w:p>
      <w:r>
        <w:rPr>
          <w:b/>
          <w:color w:val="FF0000"/>
        </w:rPr>
        <w:t xml:space="preserve">id 123</w:t>
      </w:r>
    </w:p>
    <w:p>
      <w:r>
        <w:rPr>
          <w:b w:val="0"/>
        </w:rPr>
        <w:t xml:space="preserve">Itävallan roadtripin aikana ehdimme nähdä ja kokea paljon erilaisia ympäristöjä, kyliä, vaelluksia ja illallisia. Olen kirjoittanut enemmänkin siitä, että Itävalta on lokakuussa yleensä melko hiljainen, mutta se, että yhdessä kylässä voi olla superkuollutta ja toisessa liian turistista, on lähes käsittämätöntä. Otamme... Lue lisää Suurin ja paras yllätys, jonka saimme Zell am Seessä, upeiden näkymien ja vaelluksen lisäksi, oli Zell am Seen kesäkortti. Koska Zell am See on ensisijaisesti viinilomakohde, hiihto- ja talviurheilukeskus, paikalliset ovat keksineet keinon houkutella kävijöitä myös sesongin ulkopuolella. Tätä nerokasta siirtoa kutsutaan kesäkortiksi! Lue lisää Alpit ovat syksyllä maaginen paikka kaukana turistijoukoista ja stressistä. Tältä näytti, kun vierailimme Itävallan Kaprunin maagisessa vaellusmekassa ja saimme kaikki polut itsellemme. Missä Kaprun sijaitsee Itävallassa ja miksi sinun kannattaa vierailla siellä? Kaprun on Zell am Seen vieressä sijaitseva kylä, ja ilman tätä isoveljeä luulen... lue lisää Ylpeänä yhteistyössä Auto Europen kanssa, auton omistaminen on välttämätöntä, kun haluat kokea Itävallan! Useimmat kaupungit ja kylät sijaitsevat kaukana toisistaan, mutta autolla voit tehdä tiestä seikkailusi! Yhteistyössä Auto Europen kanssa teimme roadtripin Tirolissa, Itävallassa, ja löysimme vuoristokyliä, serpentiiniteitä ja korkeuseroja. Kokenut.... Lue lisää Vierailu Zell am Seessä Itävallan Tirolissa on ollut pitkään toivelistallani. Itävallan Zeller See-järven rannalla sijaitseva kylä, jota ympäröivät korkeat vuoret ja jossa on upeat retkeilymahdollisuudet. Itse asiassa aloimme suunnitella reissuamme tämän paikan ympärille, kun päätös Itävallan matkasta oli tehty. Tämä kuuma vierailu oli todella jotain, mitä... Lue lisää Toipumisen jälkeen matkan ensimmäisestä päivästä suuntasimme kohti Itävallan rajaa ja Kirchberg in Tirolin ja Kitzbühelin kyliä. Ne sijaitsevat kymmenen minuutin ajomatkan päässä toisistaan ja suunnilleen Innsbruckin ja Salzburgin suurten kaupunkien välissä. Täydellinen ja autio paikka aitoa itävaltalaista alppielämystä varten. Se oli sitä, mitä halusimme... lue eteenpäin Kuten kerroin teille tällä viikolla, emme ole Patrikin kanssa auringonpalvojia. Rakastamme tutustua maailman eri osiin, mikä toisinaan vie meidät lämpimien maiden upeisiin maisemiin ja maisemiin. Vaikka jos saisin valita, lämpötila ei koskaan nousisi yli 25 asteen. Patrik vaihtaa työpaikkaa ensi viikolla. Se tarkoittaa, että emme luultavasti... lue eteenpäin</w:t>
      </w:r>
    </w:p>
    <w:p>
      <w:r>
        <w:rPr>
          <w:b/>
          <w:color w:val="FF0000"/>
        </w:rPr>
        <w:t xml:space="preserve">id 124</w:t>
      </w:r>
    </w:p>
    <w:p>
      <w:r>
        <w:rPr>
          <w:b w:val="0"/>
        </w:rPr>
        <w:t xml:space="preserve">Tällä hetkellä ei ole tulevia tapahtumia. Premium-paketti sisältää Business Schoolin koulutuksen ja työkalut laskentaan, budjetointiin, sopimuksiin, rahoitukseen ja tuotannon seurantaan. Lisäksi sertifiointitukea, kurssimuistutuksia, alennuksia, yritystukea ja paljon muuta. Metsätaloudessa PEFC-sertifiointia vaaditaan useimmilta alan urakoitsijoilta. Riippumattomana ja kokeneena osapuolena tarjoamme sinulle tarvitsemasi tuen.</w:t>
      </w:r>
    </w:p>
    <w:p>
      <w:r>
        <w:rPr>
          <w:b/>
          <w:color w:val="FF0000"/>
        </w:rPr>
        <w:t xml:space="preserve">id 125</w:t>
      </w:r>
    </w:p>
    <w:p>
      <w:r>
        <w:rPr>
          <w:b w:val="0"/>
        </w:rPr>
        <w:t xml:space="preserve">3. helmikuuta 2009 - Siirry kuudenteen kansioon ja valitse sitten kuudes kuva nykyisestä kansiosta - Julkaise kuva blogissa ja kirjoita siitä jotain - Haasta kuusi muuta ihmistä ja älä unohda kertoa heille siitä! Tämän kuvan Alex otti luultavasti kännykällään syksyllä 2007. Oikein mukava iltapäivä, kun lähdimme Stegeborgiin käynnistämään kirkon nuorisotoimintaa lukukauden ajaksi pienellä minileirillä. Matkalla sinne muistan katselleeni kauniita peltoja ja huudahtaneeni: "Odota!". Emmekö voisi pysähtyä ja ottaa kuvia?" Sanottu ja tehty, syksyn auringossa otettiin monia hienoja kuvia, ja tässä nimenomaisessa kuvassa David juoksi pois kanssani harteillaan, ja minä huusin paniikissa. Päivä, jonka todella muistan ilolla. Kuuntele (Jos sinulla ei ole spotifyta, voit kuunnella täältä) Hei Tämä blogi on ollut paljon vuosien varrella. Se on aina ollut luovuuteni ilmaus eri tavoin. Ajan myötä se on riisuttu pois, ja jäljelle jäi vain sen ydin. Ajatukset ja elinikäinen, elämää muuttava suhde Jumalaan. Usko, joka antaa minulle elämää ja toivoa joka päivä.</w:t>
      </w:r>
    </w:p>
    <w:p>
      <w:r>
        <w:rPr>
          <w:b/>
          <w:color w:val="FF0000"/>
        </w:rPr>
        <w:t xml:space="preserve">id 126</w:t>
      </w:r>
    </w:p>
    <w:p>
      <w:r>
        <w:rPr>
          <w:b w:val="0"/>
        </w:rPr>
        <w:t xml:space="preserve">Tappio Bajenille keskiviikkona, kun miehet hävisivät runkosarjan viimeisellä kierroksella kotonaan Visby/Romalle. Sätrassa peli oli tasaisempi kuin numerot (1-4) kahden erän jälkeen osoittivat, mutta vierasjoukkue oli ratkaisevissa tilanteissa tehokkaampi. Kolmannessa erässä se karkasi jälleen, ja lopputulos oli synkässä pelissä 1-7 entisen Bajens-pelaajan Christian Olssonin hattutempun jälkeen. Hammarby oli tyytyväinen, että Gustav Eriksson teki kauden ensimmäisen maalinsa ja että nuori maalivahti Nicola Hoffsten (J18-joukkueesta) piti tiukasti kurissa, kun hän pääsi lopussa kentälle. Taisteluyrityksessä ei ollut mitään vikaa, mutta valitettavasti se oli jälleen yksi tappio Hammarbylle, joka sijoittuu näin ollen kahdelletoista ja viimeiselle sijalle sarjataulukossa. Nyt on aika ladata akkuja kahden viikon vapaalla, joka odottaa meitä ennen seuraavan kauden alkua! Raportoimme tietenkin heti, kun aikataulu on vahvistettu. Ottelun sponsori Flinks Järn palkitsi kummankin joukkueen parhaan pelaajan - Bajenissa Robin Kokkosen, joka osoitti vahvaa työpanosta, ja Visby/Romanissa Christian Olssonin, joka teki tänä iltana kolme maalia ja yhden syöttöpisteen. Kuvassa heitä reunustaa Hammarby Hockeyn puheenjohtaja Hasse Malm.</w:t>
      </w:r>
    </w:p>
    <w:p>
      <w:r>
        <w:rPr>
          <w:b/>
          <w:color w:val="FF0000"/>
        </w:rPr>
        <w:t xml:space="preserve">id 127</w:t>
      </w:r>
    </w:p>
    <w:p>
      <w:r>
        <w:rPr>
          <w:b w:val="0"/>
        </w:rPr>
        <w:t xml:space="preserve">Tähän kirjoitat, mitä etsit. Sivustollamme on loputtomasti tietoa, joten kirjoita juuri se, mitä tarvitset, esimerkiksi "ilmaiskierrokset", "kanta-asiakasohjelma", "tervetuliaisbonus". Napsauta paluuta, ja näkyviin tulee luettelo hakutuloksista. Pelaa netin parhailla live-kasinoilla Näillä kasinoilla keskitytään paljon live-kasinoon. Täydellinen pelaajille, jotka haluavat tuntea adrenaliinin pumppaavan! Seuraa live-jakajaasi web-kameran kautta reaaliajassa ja keskustele suorassa chatissa. Pelaa uusimpia ruletin, blackjackin, pokerin ja paljon muuta. Jos haluat pelata live-kasinopelejä, sinun ei tarvitse etsiä pitkään netissä, sillä monilla kasinoilla on runsaasti live-peliosastoja. Erona tavallisen nettikasinon ja live-kasinon välillä on se, että live-kasinolla voit seurata peliä reaaliajassa videon välityksellä. Suoratoisto lähetetään kasinostudiosta, joten tuntuu kuin olisit oikealla kasinolla. Nykyteknologian ansiosta olet live-kasinolla kasvokkain live-jälleenmyyjien kanssa, mikä tekee pelaamisesta uskomattoman jännittävää. Voit myös keskustella jälleenmyyjän kanssa live-chatin avulla. Tutustu listaan parhaista live-jälleenmyyjäkasinoista verkossa löytääksesi uuden live-kasinon sinulle. Tälle sivulle olemme keränneet parhaat ruotsalaiset live-kasinot. Valitse näistä kasinoista ja koe jännittävä kasinokokemus jo tänään. On myös mahdollista pelata live-kasinoa ilman talletusta, pelata kasinoilla ilman tiliä, ja luultavasti ei kestä enää kauan, ennen kuin voimme pelata live-kasinopelejä myös virtuaalitodellisuuden avulla. Erilaisia pelejä live-kasinolla Voit valita useista suosituista pöytäpeleistä, kun pelaat live-kasinolla ilman rekisteröitymistä tai rekisteröitymisen kanssa. Suuret suosikit, kuten blackjack, ruletti, baccarat ja pokeri, ovat saatavilla useimmilla livekasinoilla. Tämä koskee myös niin sanottuja "live-jälleenmyyjän Bitcoin-kasinoita", joissa maksat ja saat maksun kryptovaluutalla Bitcoin. Jotkut pelintarjoajat, kuten NetEnt ja Evolution Gaming, ovat keksineet hienoja uusia peliversioita, kuten Immersive Roulette, joka kuvaa rulettipöytää useista eri kuvakulmista HD-laadulla. Immersive tarkoittaa englanniksi "immersiivistä", ja se on hyvin mukaansatempaava ja jännittävä peli. Voit myös nauttia eurooppalaisesta, ranskalaisesta ja amerikkalaisesta ruletista monilla kasinoilla. Blackjack Live Casino Kun ihmiset puhuvat live-kasinosta, he puhuvat usein nettikasino blackjackista ja ruletista. Erityisesti blackjackista on monia eri versioita, ja se on erittäin suosittu peli. Pelaat suoraan jakajaa vastaan, ja kuten ehkä tiedätkin, tavoitteena on päästä mahdollisimman lähelle 21:tä. Jos pääset lähemmäksi 21:tä kuin jakaja, voitat kierroksen, mutta et halua mennä nurin, joten sinulla on oltava käsi, jonka arvo on yli 21. Kun pelaat live-kasinolla verkossa oikean jakajan kanssa, tuntuu kuin olisit maalla sijaitsevassa kasinossa, koska se on niin intiimi ja aito. Voimme esimerkiksi suositella live blackjack NetEnt-kasinoa pelaajille, jotka haluavat pelata blackjackia oikeiden jakajien kanssa. Pelin kehittäjä Evolution Gaming tarjoaa Blackjackissä useita erikoisominaisuuksia, kuten ennakkopäätös, sivupanokset ja panos takana. Ennakkopäätös antaa pelaajille mahdollisuuden päättää etukäteen, lyödäänkö, pysytäänkö, tuplataanko vai jaetaanko, samaan aikaan kuin ensimmäinen pelaaja. Näin peli etenee paljon nopeammin, ja toimintaa on enemmän. Casino Roulette Live Me kaikki tunnemme ruletin, ja se on erittäin suosittu peli live-kasinoilla. Tämä ainutlaatuinen peli on erittäin jännittävä ja sopii täydellisesti digitaaliseen live-muotoon. Näet rulettipöydän reaaliajassa ja voit seurata pallon liikkumista pyörän eri osien välillä. Panokset asetetaan väreille, numeroille tai numerosarjoille. Koska rulettia pelatessa on niin monia eri panostustapoja, monet pelaajatyypit nauttivat tästä pelistä. Voit helposti pelata punaisella tai mustalla ja tehdä nopeita yksinkertaisia vetoja tai tavoitella tiettyjä numeroita ja sarjoja. Kun kamerassa on live-jakaja, tuntuu aivan kuin olisit live-kasinolla. Voimme myös suositella Speed Roulettea, jossa jokainen pyöräytys kestää 25 sekuntia kierrosten välillä. Se on 50 % nopeampi kuin tavallinen live-ruletti. Täydellinen vaihtoehto high rollereille ja silloin, kun sinulla on vähän taukoa. Kierrosten välillä ei ole tyhjää aikaa, mikä luo erittäin tehokkaan pelikokemuksen. Voit pelata Speed Roulettea tietokoneella, kännykällä tai surffaamalla.</w:t>
      </w:r>
    </w:p>
    <w:p>
      <w:r>
        <w:rPr>
          <w:b/>
          <w:color w:val="FF0000"/>
        </w:rPr>
        <w:t xml:space="preserve">id 128</w:t>
      </w:r>
    </w:p>
    <w:p>
      <w:r>
        <w:rPr>
          <w:b w:val="0"/>
        </w:rPr>
        <w:t xml:space="preserve">Piirrän ja tykkään tehdä sekä hauskoja että kivoja kuvia julkkiksista ja kuuluisista hahmoista. Kuten tv-pelihahmot ja sarjakuvahahahmot. On ihmisiä, jotka nyt haluavat ostaa maalauksia minulta, mutta mitä voin todella myydä ja mitä en. Olisin kiitollinen vastauksista. Tai ehkä tietoa siitä, mistä voin saada tietoa. Kiitos. Karikatyyrien tekeminen kuuluisista henkilöistä on aina sallittua. Ei kuitenkaan ole sallittua esimerkiksi valokuvien liiduttaminen ilman, että valokuvan tekijälle maksetaan korvausta mallin käytöstä. Omien teosten luomista on kuitenkin aina pidetty sallittuna, ja on sallittua myydä omia teoksiaan näyttelyissä jne. Vaikeampaa on mainostaa itseään ja tällaista myyntiä Internetissä kuvaamalla kuuluisia ihmisiä. Tämä saattaa kuulua mainonnassa käytettäviä nimiä ja kuvia koskevan lain soveltamisalaan. Kirjoittaja Staffan Teste Tekijän nimi puuttuu 2016-04-25 Kysymys: Jos minä kirjoittajana myisin uuden logon yritykselle, sanoisin, että nimeni pitäisi mainita verkkosivustolla Julkkisten kuvien myynti 2016-04-24 Kysymys: Hei! Lautasliinat 2016-04-05 K: Voinko käyttää Carolina Gynningin lautasliinoja omiin töihini ja myydä niitä? Pär Öhman Bildombudsmannen AB:n palveluksessa Päiväys: 2016-02-18 Bildombudsmannen AB laajentaa toimintaansa auttaakseen tekijänoikeuksien haltijoita. Sukupuolivalokuvaaja voitti erimielisessä hovioikeudessa Päivämäärä: 2015-04-15 Sukupuolivalokuvaaja on jälleen käyttänyt valokuvaajan kuvia hyväkseen. Seikkailukaivos on saanut valitusluvan sukupuolenkuvaajaa vastaan nostetussa asiassa Svean hovioikeudessa. HD tarkistaa hovioikeuden tuomion Christer Petterssonin kuvasta Päivämäärä: 2014-06-13 Korkein oikeus myönsi 8. helmikuuta 2016 valitusluvan hovioikeuden tuomioon Christer Petterssonin kuvasta, jota taiteilija oli hyödyntänyt Uutisia - Oikeustapauksia HD ratkaisee taidekiistan HD on vastannut Tukholman käräjäoikeuden esittämiin kysymyksiin, jotka koskivat kuvaamisen ja jäljentämisen välistä eroa. Apina ei ole oikeutettu selfieen Maailmankuulu kuva (apinan selfie) ei voi olla apinan tekemä. Drones valitti korkeimpaan oikeuteen Hallinto-oikeus on useissa tapauksissa tietosuojavaltuutetun valituksen johdosta kumonnut hallinto-oikeuden päätöksen Staffan Teste - Sliparvägen 4, 146 36 Tullinge - sähköposti: teste@bildombudsmannen.se - matkapuhelin: teste@bildombudsmannen.se. 070.787 26 62 - Puh. 08.778 78 14 - Faksi 08.778 58 00</w:t>
      </w:r>
    </w:p>
    <w:p>
      <w:r>
        <w:rPr>
          <w:b/>
          <w:color w:val="FF0000"/>
        </w:rPr>
        <w:t xml:space="preserve">id 129</w:t>
      </w:r>
    </w:p>
    <w:p>
      <w:r>
        <w:rPr>
          <w:b w:val="0"/>
        </w:rPr>
        <w:t xml:space="preserve">Arvoisa maakuntajohtaja, arvoisa kunnanvaltuuston puheenjohtaja, arvoisa kunnanhallituksen puheenjohtaja, hyvät Karlstadin ja Värmlannin asukkaat, Kuningatar ja minä olemme erittäin iloisia voidessamme vierailla kauniissa maakunnassanne tänä loppukesän päivänä. Päivä on ollut antoisa, ja sen monipuolinen ohjelma on antanut meille mahdollisuuden tutustua maakunnan eri osiin. Kuninkaallinen perhe vierailee vuosittain useaan otteeseen eri puolilla maata. Kutsut vaihtelevat virallisista vierailuista puhtaasti yksityisiin vierailuihin, ja monissa kutsuissa keskitytään tiettyyn vuosipäivään tai tapahtumaan. Tänä vuonna tulee kuluneeksi 40 vuotta siitä, kun minusta tuli Ruotsin kuningas ja valtionpäämies. Kuningatar ja minä haluamme juhlan kunniaksi matkustaa ympäri maata ja tavata monia maamme asukkaita. Se on ainutlaatuinen tilaisuus tutustua vuoden ajan kaikkeen, mitä kussakin maakunnassa tapahtuu. Olemme vierailleet Värmlannissa useaan otteeseen vuosien varrella. Lähes 40 vuotta sitten, vuonna 1974, suoritin Eriksgatan läänissä. Kävin tuolloin myös Forshagassa, Grumsissa ja Karlstadissa. Värmlanti on kehittynyt sen jälkeen upeasti, ja olemme nähneet sen tänään. On ilahduttavaa kokea, että koko Värmlannissa vallitsee selkeä luottamus tulevaisuuteen. Muutama vuosi sitten, laman keskellä, käynnistin investoinnin Uddeholmin uuteen takomopuristimeen ja Älvstrandensin koulutuskeskukseen. Lisäksi Värmlannissa on nykyään hyvin kehittynyt infrastruktuuri ja hyvät tie-, rautatie- ja lentoyhteydet. Luonnon läheisyys metsästys- ja marjastusmahdollisuuksineen. Vetovoimainen ja kilpailukykyinen alue edellyttää kuitenkin hyvää taloutta ja yrittäjyyttä. Lisäksi tarvitaan hyvä luonto- ja elinympäristö, jossa ihmiset viihtyvät ja haluavat asua ja työskennellä. Tämänpäiväisen vierailun perusteella saamamme vaikutelma on, että Värmlannilla on hyvät valmiudet tulevaisuutta varten. Teillä on useita suuria yrityksiä eri aloilla, jotka luovat paljon työpaikkoja. Täällä on kuitenkin myös yrittäjähenkeä ja innovaatiovoimaa, ja monet pienyritykset ovat menestyneet. Värmlannin väkiluku kasvaa, mikä johtuu suurelta osin maahanmuutosta. Kotouttaminen on tärkeä asia, jonka olette asettaneet etusijalle. Olemme tänään nähneet monia hyviä esimerkkejä siitä, miten otatte vastaan ilman huoltajaa tulleita pakolaislapsia. Useissa hankkeissa pyritään lisäämään kotouttamista ja suvaitsevaisuutta maakunnassa, mikä on tärkeää, jotta käytettävissä olevia taitoja voidaan hyödyntää. Mutta myös luoda uusille tulokkaille mahdollisuuksia asettua yhteiskuntaan. Tämänpäiväisellä vierailulla Värmlannissa vierailimme Forshagassa ja Forshaga-akatemian toiminnassa. Saimme tietää, miten he työskentelevät esimerkiksi kalastuksen ja villieläinten hoidon parissa. Vierailimme myös Borgvikin vanhassa myllykaupungissa ja Sliperietin galleriassa. Ja ennen kuin lähdimme Grumsista, meillä oli myös kaunis musiikkiesitys Hyttruisten kauniissa ympäristössä. Sen jälkeen matkamme jatkui Karlstadiin. Oli mukava nähdä kaupunki joelta käsin venebussilla. Laivamatka päättyi Lerinin museolle, jossa saimme myös mielenkiintoisen museokierroksen. Hyvät Värmlannin asukkaat, kuten jo tiedätte, maakuntanne on täynnä toivoa tulevaisuuden suhteen monin tavoin. On helppo ymmärtää, miksi monet ihmiset haluavat asua täällä. Värmlannilla on vahva identiteetti, ja teillä on paljon, mistä voitte olla ylpeitä. Näillä sanoilla kuningatar ja minä haluamme vielä kerran kiittää teitä inspiroivasta päivästä. Se on ollut mukaansatempaavaa, ja olemme hyvin kiitollisia siitä, että niin monet ihmiset ovat tulleet Karlstadin pääaukiolle. Kiitos!</w:t>
      </w:r>
    </w:p>
    <w:p>
      <w:r>
        <w:rPr>
          <w:b/>
          <w:color w:val="FF0000"/>
        </w:rPr>
        <w:t xml:space="preserve">id 130</w:t>
      </w:r>
    </w:p>
    <w:p>
      <w:r>
        <w:rPr>
          <w:b w:val="0"/>
        </w:rPr>
        <w:t xml:space="preserve">Tekemistä Olemme jakaneet, mitä voit kokea/tehdä Jädraåsin kartanon ympäristössä ja mitä elämyksiä/päiväretkiä voit tehdä lähiympäristössä (0-50 km). Alueella koettavaa/tehtävää Maatilakävely! Maatilakävely, jossa voit nähdä Ralph Erskinen vetämän metsäkylän ja Jädraåsin majan. Aja höyryjunalla! Jädraås - Tallås Järnväg (JTJ) on kuuden kilometrin pituinen museorautatie, joka on aivan oven ulkopuolella. Lue lisää Jädraås - Tallås -radasta &gt; Skogsbada! Patikoi/juokse tai pyöräile luonnonkauniilla Gästrikeledenin reitillä tai jollakin alueen muista kauniista poluista, kuten luontopolulla. Mene maastopyöräilemään! Jos pidät maastopyöräilystä, alueella on sekä luontopolkuja että polkuja. Maantiepyöräily! Jos haluat mieluummin maantiepyöräilyä, voimme tarjota hiljaisia teitä, jotka kulkevat järvien, kauniiden metsien, niittyjen, pienten viehättävien kylien jne. Meloa! Melo tai kajakki rauhallisessa Jädraånissa. Ui! Jädraåsin kartano sijaitsee Jädraån rannalla, ja sillä on oma uimalaituri ja venelaituri. Muutaman minuutin kävelymatkan päässä kartanosta on ranta, jossa on laituri ja pukuhuoneet. Kalastus! Täältä löydät monipuolista ja jännittävää kalastusta kauniissa luonnonympäristössä. Tarjoamme hienoja kalavesiä, joissa on taimenia, punasimppuja ja kirjolohia. Myös hauki-, harjus ja ahvenvesiä on runsaasti. Hiihto! Jädraåsissa on hienosti hoidettuja hiihtolatuja, joilla on useita eri reittejä. Maastohiihto! Alppihiihtoa Kungsbergetsin alppikeskuksen alueella, joka sijaitsee noin 10 km:n päässä Jädraåsista. Hiljaisuus! Jos haluat vain nauttia luonnon äänistä, kuten tuulesta, lintujen viserryksestä tai veden räiskinnästä, siihen on runsaasti kauniita paikkoja. Tekemistä Kokemuksia/Päiväretkiä alueella STF Jädraåsin kartano on täydellinen tukikohta päiväretkille alueella (km-oppaassa on ilmoitettu likimääräinen etäisyys kartanosta). Joitakin hyviä ehdotuksia ovat: |Mahdollisuuksia on monia, sillä kaikki tämä on vain tunnin ajomatkan päässä.| Höyryjuna (0 km) Aja Jädraåsin upeilla höyryjunilla. Lue lisää osoitteessa Jädraås - Tallås Järnväg (JTJ) &gt; Kalastus yhdellä Jädraåsin monista järvistä. Lue lisää osoitteessa Jädraås Fiskevårdsförening &gt; Nauti kauniista ja dramaattisista maisemista luontopolulla. Lakaise alas Kungsbergetin rinteitä. Lue lisää osoitteessa Kungsberget &gt; Tutustu vanhaan ryöstöluolaan, Gillberg ide, Styggbergetissä. Halaa Storgranen (piste 9 kartalla, seuraa alla olevaa linkkiä) ja koe Ekopark Ovansjön ainutlaatuinen luonto. Lue lisää Ekopark Ovansjöstä &gt; Teemme yhteistyötä Lindarnas Gårdin kanssa, joka tarjoaa kursseja luonnonmukaisesta puutarhanhoidosta ja ruoka-alan käsityöstä. Ockelbon markkinoita järjestetään kesällä ja talvella. Lue lisää osoitteessa Ockelbo Marknad &gt; Nauti kauniista Wij-puutarhoista. Tapaa metsän kuningas perheineen Ockelbo Älgparkissa. Lue lisää osoitteessa Ockelbo Älgpark &gt; Lue lisää osoitteessa Sandviken Golfklubb &gt; Lue lisää osoitteessa Högbo Golfklubb &gt; Lue lisää osoitteessa Hofors Golfklubb &gt; Lue lisää osoitteessa Visit Hofors &gt; Lue lisää osoitteessa Visit Hofors &gt; STF Jädraås Herrgård on täydellinen tukikohta päiväretkille alueella (km-opas antaa summittaisen etäisyyden kartanosta). Joitakin hyviä ehdotuksia ovat: höyryjuna (0 km) Aja Jädraåsin upeilla höyryjunilla. Lue lisää osoitteessa Jädraås - Tallås Järnväg (JTJ) &gt; Nauti kauniista ja dramaattisista maisemista luontopolulla. Lue lisää osoitteesta Jädraås Fiskevårdsförening &gt; Kalastus yhdellä Jädraåsin monista järvistä. Lakaise alas Kungsbergetin rinteitä. Lue lisää osoitteessa Kungsberget &gt; Tutustu vanhaan ryöstöluolaan, Gillberg ide, Styggbergetissä. Purista Storgranen (kartan kohta 9, seuraa alla olevaa linkkiä) ja koe, että</w:t>
      </w:r>
    </w:p>
    <w:p>
      <w:r>
        <w:rPr>
          <w:b/>
          <w:color w:val="FF0000"/>
        </w:rPr>
        <w:t xml:space="preserve">id 131</w:t>
      </w:r>
    </w:p>
    <w:p>
      <w:r>
        <w:rPr>
          <w:b w:val="0"/>
        </w:rPr>
        <w:t xml:space="preserve">Sotalapsen lapsena oleminen - Sota ei jätä perhettä neljässä sukupolvessa. Minä olen kolmas sukupolvi", sanoo näyttelijä ja ohjaaja Anna Takanen. Hän on työskennellyt teatterimaailmassa lähes kolmekymmentä vuotta. Nyt hän on tehnyt kirjadebyyttinsä teoksella The One Who Became - lukemista kaikille, jotka ovat kamppailleet perheen menetyksen kanssa. Miten sota heittää pitkän varjonsa Anna Takanen, joka on toiminut myös Göteborgs Stadsteaterin ja Kulturhuset Stadsteaternin taiteellisena johtajana, apulaisjohtajana ja teatterinjohtajana, alkoi kirjoittaa päiväkirjamerkintöjä, kun hänen isänsä sairastui. "Kaikki loksahti kohdalleen, ja myöhemmin jatkoin tarinani kirjoittamista kirjan käsikirjoitukseksi." Tuloksena syntyi kirja suomalaisesta sotalapsesta ja siitä, miten sota heittää varjonsa useiden sukupolvien ylle. Lue Annan haastattelu täältä. Hellyttävä tarina ja sukuhistoria Isä Timo saapuu Ruotsiin vuonna 1942 sotalapsena. Hän on vasta neljän vuoden ikäinen. Kotona Suomen jatkosota riehuu ja hänen isänsä on kaatunut rintamalla. Kun Timo sairastuu keuhkokuumeeseen, hänen äidillään ei ole varaa lääkkeisiin, ja hän lähettää Timon Ruotsiin. Ajatuksena on, että hän palaa sodan jälkeen, mutta aika kuluu, eikä jälleennäkeminen koskaan tapahdu. Suru, josta tuli on hellä tarina siitä, miten Anna Takanen purkaa hitaasti ja yhä tuskallisemmin omaa sukuhistoriaansa. Se on tarina hänen isästään Timosta, suomalaisista ja ruotsalaisista perheistä ja siitä, millaista on olla sotaveteraanin lapsi. "Tyylikäs ja kielellisesti herkkä debyytti" Göteborgs-Posten "[Kirjassa] on vahva kerronnallinen draivi ja emotionaalinen sitoutuminen, joka vetää lukijan mukaansa etsimään sitä tiettyä, osittain tuskallista Takanen-suomalaisuutta, jonka kanssa kirjailija lopulta tekee sovinnon osana itseään. Oli se sitten voimaa tai haavaa, oli se sitten geeneissä, lauluissa tai uskomuksissa...". Aftonbladet "Surutyö ja kielen puuttuminen ovat tässä vahvoja teemoja. Tahaton lapsettomuus. Vaikeus kommunikoida suomalaisen perheen kanssa ja isä Timon kanssa, joka ei halua puhua tunteista. Otsikko "Suru, josta tuli" on lause, joka on käännetty virheellisesti Annan ja hänen isänsä välisestä keskustelusta, ja sen pitäisi olla "Suru, josta tuli". Se sopii hyvin. Kamppailu johtopäätöksen tekemisestä on liikuttavaa. Lapsi, joka on laitettu junaan eikä koskaan palaa kotiin. Sukupolvelta toiselle periytyvä sotatrauma ja tytär, joka yrittää paikata kaiken isänsä kuolinvuoteella." Expressen</w:t>
      </w:r>
    </w:p>
    <w:p>
      <w:r>
        <w:rPr>
          <w:b/>
          <w:color w:val="FF0000"/>
        </w:rPr>
        <w:t xml:space="preserve">id 132</w:t>
      </w:r>
    </w:p>
    <w:p>
      <w:r>
        <w:rPr>
          <w:b w:val="0"/>
        </w:rPr>
        <w:t xml:space="preserve">Raikas joulu valkoisen ja harmaan sävyillä♥ Koska työskentelen Hemtexin kanssa, minua pyydettiin valitsemaan joulun suosikkini heidän valikoimastaan. Kuinka mukavaa onkaan petaaminen näillä ihanilla vuodevaatteilla ja sitten ryömiä sänkyyn ennen ristiäispäivää. Kaunis peitto on täydellinen. Design Housen kynttilänjalka on juuri niin kaunis kuin olla voi. Kruunaa se kauniilla riipuksella joulukuuseen. Kyllä, alat tuntea kaipuuta adventin ja joulukoristeiden perään... Ihanaa. Pidin siitä niin hyvin pledd:) Ihanaa iltaa Klem Merete pidä hauskaa Hug Ulrica halauksia sinulle!</w:t>
      </w:r>
    </w:p>
    <w:p>
      <w:r>
        <w:rPr>
          <w:b/>
          <w:color w:val="FF0000"/>
        </w:rPr>
        <w:t xml:space="preserve">id 133</w:t>
      </w:r>
    </w:p>
    <w:p>
      <w:r>
        <w:rPr>
          <w:b w:val="0"/>
        </w:rPr>
        <w:t xml:space="preserve">Eräänä iltana surffailin Gaysirissä, joka on QX:n vastine. Tuntui kuin olisi tavannut jonkun - "vähän kynttilöitä ja kodikasta". Kuka oli kirjautunut sisään? Tarkistetut profiilit, profiilitekstit, profiilikuvat ja niihin liittyvät galleriat. Joitakin ihania oli siellä aloitettavana. Erityisesti yksi profiili kiinnitti huomioni. Joten lähetin hänelle sähköpostia. Ei vastausta. En ajatellut asiaa sen enempää. Se ei ole kovin epätavallista, enkä odota kaikkien vastaavan. Unohdin yksinkertaisesti raivokohtaukseni ja jatkoin kirjan lukemista. Tänään aamulla huomaan, että hän vieraili sivullani. Kummallista kyllä, klikkaan hänen profiiliaan ja tämä teksti tulee esiin: "Denne profilen kan ikke vises". Se sai minut miettimään ja uteliaisuuteeni siitä, mikä on syy siihen, että hänen profiilinsa on jätetty pois. Oli ilmeistä, että profiili oli edelleen olemassa, koska kyseinen henkilö oli kirjautunut sisään. - Olinko liian rohkea ja suorasukainen sähköpostissani? - Oliko hän huolissaan siitä, että muut näkisivät, että olin käynyt hänen profiilissaan, ja päättelisivät, että hänellä on myös HIV? - Ehkä en ollut hänen "kohdeyleisönsä"? Syitä voi tietysti olla monia, ja ainoa tapa selvittää se on kysyä. Se ei ole niin helppoa, koska en voi lähettää hänelle sähköpostia, kun minut on estetty. Lohko puristi muutaman lyönnin ja sai minut miettimään, mistä tässä on kyse - HIV-positiivisten homomiesten lajittelusta, väsyneistä yli 50-vuotiaista miehistä, joilla on vatsa raiskata ja joilla on myös HIV. Kuten sanoin, minulla ei ole aavistustakaan. Seuraava ajatukseni oli, että on pirun hyvä, että matkatavaroissa on kokemusta ja hyvä annos henkilökohtaista kehitystä. Se auttaa minua välttämään sen ottamista henkilökohtaisesti. Ongelma, jos se on ongelma, on hänen kanssaan, ja annan sen mielelläni olla minun kanssani. Se on tehty. Se, miten muut ihmiset reagoivat minuun, liittyy enemmän heidän omiin uskomuksiinsa, arvoihinsa, asenteisiinsa ja näkemyksiinsä kuin minuun ihmisenä. Ja mikä parasta - tein tästä pienestä tapauksesta blogikirjoituksen. Tältä muuten näyttää profiilini gaysirissä:</w:t>
      </w:r>
    </w:p>
    <w:p>
      <w:r>
        <w:rPr>
          <w:b/>
          <w:color w:val="FF0000"/>
        </w:rPr>
        <w:t xml:space="preserve">id 134</w:t>
      </w:r>
    </w:p>
    <w:p>
      <w:r>
        <w:rPr>
          <w:b w:val="0"/>
        </w:rPr>
        <w:t xml:space="preserve">- 1,5 metrin pudotus testattu (tuote on testattu SGS:n toimesta. Yhdysvaltain sotilastandardin MIL-STD 810G mukaan) Itskins tuottaa innovatiivisia matkapuhelinkoteloita korkeimmalla laadulla ja suurella intohimolla tarjoten markkinoiden parhaan suojan "Drop Protection" -suojan avulla. 1,2 tai 3 metriä. Saatavilla on myös ympäristöystävällisiä ja biohajoavia kuoria.</w:t>
      </w:r>
    </w:p>
    <w:p>
      <w:r>
        <w:rPr>
          <w:b/>
          <w:color w:val="FF0000"/>
        </w:rPr>
        <w:t xml:space="preserve">id 135</w:t>
      </w:r>
    </w:p>
    <w:p>
      <w:r>
        <w:rPr>
          <w:b w:val="0"/>
        </w:rPr>
        <w:t xml:space="preserve">Kynsilakkaa, kynsilakkaa ja lisää kynsilakkaa tässä kynsilakkablogissa! Toisinaan postaan myös meikkejä ja muita herkkuja. Meitä on kaksi, Sminkan ja Emma. Sally Hansen Nail Prisms Diamond Posted 2012-05-18 20:06:43 in Kynnet - hologrammilakat, Ja vielä yksi hololakka! Se on kaikkien aikojen holofruit täällä tänä holofridaynä. Toivottavasti Emma hyppää pian mukaan ja näyttää oman panoksensa ;D Tämä ei ole paras Prismalakkani. Itse asiassa pahin. Tämä on Diamond, yksi ensimmäisistä lakoista Sally Hansenin Nail Prisms -sarjasta, ja se olisi voinut saada minut luopumaan siitä loppuiäkseni. Se on läpikuultavaa, se kuplii, sitä on vaikea kuivata... no, se on painajainen. Viisi kerrosta sen kuvissa. Et voi maalata niin montaa kerrosta ilman, että jonnekin tulee kuplia. Tässä se kuplii sormuksen sormessa. Niitä on paljon. Ruma. Halusin kuitenkin kokeilla tätä uudelleen ja nähdä, oliko se parantunut sen jälkeen, kun se oli ollut laatikossa vuodesta 2008. No, se ei ollut. Mielestäni se sopii hyvin holotopcoatiksi, jos haluat sen. Se ei todellakaan ole hyväksi itselleen. Ainoa plussa on se, että se ei ole tyypillinen hopeinen holo, koska siinä on keltainen sävy. Erittäin mielenkiintoista. Kuten näet, se on melko hieno holografinen efekti. Tuo on hassua. Tiedän, että monet ovat käyttäneet sitä MPJ:n frankenin pohjana. Ehkä voisit tehdä niin, mutta aion pitää sen ennallaan. Se on, kuten sanoin, ainutlaatuinen sävy. Ja siitä on tullut kallista! En ymmärrä. Muutama vuosi sitten se oli 2-3 dollaria. Nyt se on ilmeisesti yksi halutuimmista Prismaholoista. Luota minuun, muut ovat parempia.</w:t>
      </w:r>
    </w:p>
    <w:p>
      <w:r>
        <w:rPr>
          <w:b/>
          <w:color w:val="FF0000"/>
        </w:rPr>
        <w:t xml:space="preserve">id 136</w:t>
      </w:r>
    </w:p>
    <w:p>
      <w:r>
        <w:rPr>
          <w:b w:val="0"/>
        </w:rPr>
        <w:t xml:space="preserve">Nämä ovat paitsi maukkaita, myös aivan loistavia täytteeksi niille, jotka eivät halua hiilihydraatteja. Miracle Noodle (shirataki-nuudelit) -nopea lounas valmistui ennen iltavuoroani. Shirataki-nuudelit sopivat erinomaisesti myös niille, jotka noudattavat LCHF- tai 5:2 -menetelmää tai ehkä muita tiukkoja hiilihydraatteja poissulkevia ruokavalioita. Itse en noudata mitään ruokavaliota, mutta haluan syödä terveellisesti ja luonnonmukaisesti, koska haluan elää pitkään ja terveenä. Ja että rakastan kokata ja syödä sitä. Tämä nopea lounas koostui sipulista, valkosipulista, paprikasta, pinaatista, porkkanaraasteesta, kananmunasta, kikherneistä, nuudeleista, suolasta, chilistä, currystä, oliiviöljystä ja soijasta. Siinä oli itämainen maku ja se maistui fantastiselta. Tunnisteet:5: 2 menetelmä, ei hiilihydraatteja, hiilihydraatteja, lchf, vähähiilihydraattinen, ihme nuudeli, ihme nuudelit, ihme nuudelit, nolla hiilihydraatti, shirataki, shirataki nuudelit</w:t>
      </w:r>
    </w:p>
    <w:p>
      <w:r>
        <w:rPr>
          <w:b/>
          <w:color w:val="FF0000"/>
        </w:rPr>
        <w:t xml:space="preserve">id 137</w:t>
      </w:r>
    </w:p>
    <w:p>
      <w:r>
        <w:rPr>
          <w:b w:val="0"/>
        </w:rPr>
        <w:t xml:space="preserve">Kollainkomst.se - Etsitkö tietoa tulotiedoista? Palkka-, tulo- ja pääomatiedot ovat aina kiinnostaneet uteliaita. Tämäntyyppiset tiedot ovat ja ovat aina olleet hyvin arkaluonteisia, eivätkä monet ihmiset halua kertoa ystävilleen ja perheelleen, mitä he ansaitsevat. Monet meistä ovat kuitenkin uteliaita ja haluavat tietää. Monet eivät kuitenkaan tiedä, että tällaiset tiedot ovat julkisia tietoja, jotka ovat saatavissa maksutta verotoimistosta. 2000-luvun puolivälissä ilmestyi useita verkkopalveluja, joiden avulla oli erittäin helppoa tarkistaa nimettömänä läheisten ihmisten tulot, mutta vuonna 2007 otettiin käyttöön vaatimus, jonka mukaan kyselystä on lähetettävä kopio kyselyn kohteena olevalle henkilölle, ja anonymiteetti poistettiin. Faktat - miten se on mahdollista? Luottotietojen tarkistamista varten sinun on lain mukaan pystyttävä osoittamaan, että sinulla on oikeutettu tarve saada tietoja. Esimerkkejä oikeutetuista tarpeista ovat sopimuksen tekeminen jonkun kanssa, yritys, joka haluaa nähdä, onko liikekumppani luottokelpoinen, ja pankki, joka suunnittelee lainan myöntämistä. Laissa säädetään myös, että luottotietoilmoituksesta on lähetettävä jäljennös henkilölle, jolta sitä on pyydetty, sekä tiedot siitä, kuka tiedot halusi. Koska tietoja tarjoavat sivustot voivat hakea julkaisulupaa, ne kuuluvat sananvapauslain piiriin. Näin ollen kaikkia luottotietolain kohtia ei sovelleta. Julkisen tiedonsaannin periaatteen vuoksi verovirasto ei voi kieltää aineistoa, mutta vuonna 2006 verovirasto uhkasi luovuttaa tiedot analogisessa (paperimuodossa) eikä digitaalisessa muodossa. Uhka johti siihen, että toimiala teki sopimuksen, jonka mukaan se lähettää aina kopion luottotietoraportista, jos pyynnön on esittänyt yksityishenkilö. Mistä löytää tietoa? 1. Ruotsin verovirasto Helppo tapa saada tietoja maanmiehistäsi on ottaa yhteyttä Ruotsin verovirastoon, jota koskee virallisten asiakirjojen julkisuusperiaate, mikä tarkoittaa, että sen on luovutettava pyydetyt tiedot. Julkaisija: Skatteverket Tiedustelukappale: EI Tietoja: palvelustulot, henkilötunnus, perhesuhteet, syntymäpaikat, asuinpaikat jne. tallennetaan vuodesta 1947 alkaen jne. Linkki: http://www.skatteverket.se/ 2. Verotuskalenteri Verotuskalenteri on alkuperäinen, vuodesta 1903 lähtien käytössä ollut kalenteri, jonka kustantaja on Kalenderförlaget Solnassa. Verotuskalenterin avulla voit rauhassa tutkia, mitä alueesi asukkaat ansaitsevat, ja kun tilaat verotuskalenterin, se lähetetään postitse suoraan kotiisi tai toimistoosi. Kustantaja: Kalenderförlaget Tiedustelukappale?:EI Tiedot: palvelu- ja teollisuustulot, pääomatulot, kuntasi kärkilista jne. Linkki: http://www.taxeringskalender.com/ 3. Ratsit.se Ratsit.se on sivusto, joka sai paljon julkisuutta, kun se käynnistettiin. Tarjoaa tehokkaan ja helpon henkilötietojen haun. Kustantaja: Ratsit AB Tiedustelukappale::KYLLÄ Tiedot: henkilötunnus, osoite, siviilisääty, yritysyhteys, puhelinnumero, maksuhistoria, ulosottotiedot, palvelu- ja pääomatulot, kiinteistönomistus jne. Linkki: http://www.ratsit.se/ 4. Upplysning.se Upplysning.se toimii samalla tavalla kuin Ratsit: se myy luottotietoja eri hintaluokkiin pakattuina ja epäsuorasti eri tietomäärillä. Kustantaja: Berlock Information AB Tiedusteltava kappale?:KYLLÄ Tiedot:Henkilötunnus, osoite, siviilisääty, palvelu- ja pääomatulot, maksuhuomautukset jne. Linkki: http://www.upplysning.se/ 5. Inkomst.se Inkomst.se on tekstiviestipalvelu, joka edellyttää upplysning.se:n jäsenyyttä. Palvelu ei ole sataprosenttinen, sillä se edellyttää melko yksilöllistä nimeä, eli jos etsimäsi henkilö on Anders Svensson ja asuu Tukholmassa, ei ole varmaa, että saat oikean henkilön. Kustantaja: Berlock Tiedot AB Tiedusteleva kappale?:EI Tiedot: Palvelusta saadut tulot. Linkki: http://www.upplysning.se/ 6. Birthday.se On todella hyvä palvelu niille, jotka haluavat seurata ystäviensä syntymäpäiviä, mikä on niin vaikea tehtävä stressaavassa yhteiskunnassamme. Työtuloista tai vastaavista ei kuitenkaan ole tietoja. Kustantaja: Berlock Information AB Inquiring copy?: EI tietoja: syntymäaika,</w:t>
      </w:r>
    </w:p>
    <w:p>
      <w:r>
        <w:rPr>
          <w:b/>
          <w:color w:val="FF0000"/>
        </w:rPr>
        <w:t xml:space="preserve">id 138</w:t>
      </w:r>
    </w:p>
    <w:p>
      <w:r>
        <w:rPr>
          <w:b w:val="0"/>
        </w:rPr>
        <w:t xml:space="preserve">Useimmin kysyttyihin kysymyksiin on vastattu alla: välttääksesi viivytyksiä ja nopeuttaaksesi vastausta katso täältä, onko kysymykseesi jo vastattu. Jos ongelma ei ratkea, katso lisätietoja "Hoito ja käyttö" -sivulta tai takuusivultamme, jos haluat lähettää takuupyynnön. Onko pullossani ruostetahroja? Kaikki Klean Kanteen -tuotteet on valmistettu 18/8 elintarvikekelpoisesta ruostumattomasta teräksestä, joka on turvallista, kestävää ja BPA-vapaata. Klean Kanteenin elintarvikekäyttöön tarkoitettu ruostumaton teräs on erittäin ruostumatonta. Jos pullosi näyttää ruostuneelta, se on todennäköisesti vain jälki, joka on jäänyt jäljelle sähkökiillotusprosessin aikana, joka tasoittaa metallipinnan ja tekee siitä kiiltävän. Toisinaan jotkut elektrolyytit pinnalla saavat ruosteen värin, mutta tämä on täysin vaaratonta. Voit poistaa jäämät liottamalla Kanteenia yön yli lämpimässä vedessä ja ruokasoodassa tai valkoviinietikassa. Hankaa sitten perusteellisesti pulloharjalla tai hankaustyynyllä, johon on yhdistetty puulusikka tai muu keittiöväline vipuvaikutuksen aikaansaamiseksi. Kokeile tätä ja kerro meille, miten puhdistus sujuu. Muista - hankaaminen on tärkeintä! Minulla on tuote-ehdotus, miten lähetän sen? Kuulemme mielellämme ehdotuksesi! Keskitymme sellaisten tuotteiden luomiseen, jotka korvaavat kertakäyttövaihtoehdon, ja tarkastelemme koko elinkaarta arvioidaksemme, täyttääkö tuote todellisen kuluttajatarpeen ja täyttääkö se tavoitteemme vähentää jätettä. Kaikkien tuoteideoiden on sisällettävä patenttinumero ja lyhyt kuvaus keksinnöstä. Emme voi käsitellä ehdotuksia, joilla ei ole patenttia. Sport Cap 2.0 -korkkini pitää viheltävää/vinkuvaa ääntä. Miten saan sen lopettamaan tuon? Sport Cap on tyypillisesti suunniteltu ja sitä käytetään puristettavien muovipullojen kanssa. Koska ruostumaton teräs ei ole taipuisaa tai puristettavaa, suunnittelimme Sport Cap -korkkimme niin, että ilma pääsee palaamaan pulloon juomisen aikana. Pieni läpikuultava piste Sport Cap 2.O -pullon päällä on vuodonkestävä silikoniventtiili, joka päästää ilmaa takaisin pulloon, jotta vesi voi virrata ulos. Kuulemasi ääni on ilman liikkumista venttiilin läpi. Vanhemmat Klean Sport -lippikset pitävät viheltävää ääntä, kun niitä käytetään. Sport Cap 2.0 on huomattavasti hiljaisempi kuin vanhat urheilukorkit. Kuulet silti jonkin verran ääntä, kun ilma kulkee pullon venttiilin läpi. Jos Sport Cap 2.0 -korkki antaa kovaäänisen kitisevän tai viheltävän äänen, silikoniventtiili voi olla väärässä asennossa tai se voi olla likainen ja tukossa. Ensimmäiseksi suosittelemme, että puhdistat korkin sisäpuolen perusteellisesti pulloharjalla ja lämpimällä saippuavedellä. Paina myös kannen yläosassa olevaa pientä silikonipainiketta sivuun ja puhdista sen ympärys. Voit myös kääntää venttiiliä varmistaaksesi, että se on oikein asennettu. Voit myös irrottaa venttiilin ja puhdistaa sen. Toinen temppu on löysätä kantta vain hieman. Varmista, että se on vielä tarpeeksi kireällä, jotta pullo ei vuoda. Silikoniventtiili toimii paremmin, jos korkkia ei kiristetä liikaa. Yritä pitää ilmaventtiili nenääsi päin. Näin venttiili pysyy ylöspäin, joten se on ilman tukena, ei nesteen, joka aiheuttaa kurlaavan äänen, kun ilmakuplia pääsee pulloon. Kokeile pienen silikoni-ilmaventtiilin siirtämistä tai kiertämistä. Jos nämä menetelmät eivät toimi ja haluat uuden urheilulippiksen, lähetä meille osoitteesi, niin lähetämme sinulle mielellämme uuden lippiksen. Muista, että jos päätät kokeilla erilaista urheilulakkia, ota huomioon, että myös se aiheuttaa jonkin verran melua. Miksi eristetty pulloni kolisee? Jos kuulet kolinaa Kanteenissasi, se voi johtua kahdesta asiasta: joko hitsaussauma (tai osa hitsaussaumasta), joka säilyttää tyhjiökammion eheyden, on irronnut ja kolisee kaksiseinäeristeen välissä, tai pieni metallipala, jota kutsutaan "getteriksi", on irronnut ja liikkuu nyt vapaasti Kanteenin pohjassa. Voit jatkaa pullon käyttöä normaalisti, se on edelleen täysin turvallinen. Molemmat näistä</w:t>
      </w:r>
    </w:p>
    <w:p>
      <w:r>
        <w:rPr>
          <w:b/>
          <w:color w:val="FF0000"/>
        </w:rPr>
        <w:t xml:space="preserve">id 139</w:t>
      </w:r>
    </w:p>
    <w:p>
      <w:r>
        <w:rPr>
          <w:b w:val="0"/>
        </w:rPr>
        <w:t xml:space="preserve">M/S REX of Skeppsholmen Rakennettu: 1865, Akkers M/V, Oslo Alustyyppi: kuivarahtialus jäänmurtajan keulalla Rakennusmateriaali: teräs Suurin pituus: 22,47 metriä Suurin leveys: 6,03 metriä Syväys: 2,54 metriä Tonnisto: 82 bruttotonnia, 59 nettotonnia Moottori: entinen höyrykone, entinen sytytysluoti. Moottoripeti ehjä nykyaikaisen, noin 300 hv:n dieselin asentamista varten. Dieseltankit: 2000 litraa Vesisäiliö: 5000 litraa Septitankki: 3000 litraa Harmaavesisäiliö: 500 litraa Luokkamerkintä: suuri rannikkolaivuri Rekisteröity huvialukseksi M/S REX on rakennettu Akkersin telakalla Oslossa ja on upeassa kunnossa. Kotisatamassaan Tukholman Skeppsholmenissa alukselta avautuu näkymä Nybrovikenille, Strandvägenille, Djurgårdenille ja Tukholman linnalle. M/S REX on täysin uudistettu sisältä ja ulkoa, ja se on nykyään yksi Tukholman hienoimmista huvialuksista. Sisustus on arkkitehtonisesti suunniteltu valon ja avoimen luonteen pohjaratkaisun kanssa, joka on laadukas ja menee luonnonvalkoiseen ja mahonkiin. Ruotsin merenkulkulaitos, Tukholman merenkulun tarkastusvirasto, on tarkastanut ja hyväksynyt kunnostuksen ja peruskorjauksen. Djurgårdsvarvet teki viimeisimmän rungon katsastuksen vuonna 2008, asiakirjat ovat saatavilla. Entisenä rahtilaivana REXillä on upeat tilat sekä aluksella että kannella. Kalustettu pinta-ala on noin 100 m2 ja siellä on muun muassa ohjaushytti, kirjasto/tv-hifi huone, avokeittiö suureen salonkiin (3 metrin kattokorkeudella) makuuhuone, vaatehuone, makuuhuone, hifijärjestelmä 4 huoneessa 6:sta, takka, saunaosasto, lankapuhelin ja laajakaista jne. Koneisto, jossa on sakokaivopumppu, vesijohtopumppu (markkinoiden hiljaisin), harmaavesi-pumppu, öljykattila, akkurohmä (24 V), jääkaappi ja pakastin, on uusittu vuoteen 2010 asti. Alukseen on asennettu kattava hälytysjärjestelmä, jossa on anturit kaikissa sisäänkäynneissä (ja liiketunnistimet sisätiloissa), savunilmaisimet ja palosammuttimet. Alus on puhdistettu kuivapesussa 3 kertaa (noin 5 vuoden välein). Vuonna 2008 REX maalattiin ulkopuolelta, myös pohja, ja sisäpuolelta maalattiin kaikki valkoiset pinnat (katto ja seinät). Noin 60 metrin päässä laiturista on runsaasti pysäköintitilaa. Lisätietoja osoitteessa: http://msrex.blogspot.com/</w:t>
      </w:r>
    </w:p>
    <w:p>
      <w:r>
        <w:rPr>
          <w:b/>
          <w:color w:val="FF0000"/>
        </w:rPr>
        <w:t xml:space="preserve">id 140</w:t>
      </w:r>
    </w:p>
    <w:p>
      <w:r>
        <w:rPr>
          <w:b w:val="0"/>
        </w:rPr>
        <w:t xml:space="preserve">Tilaukset lähetetään yleensä yhdessä paketissa, jos ne eivät ole suuria tilauksia tai adventtikalentereita. Jos paketistasi puuttuu tuotteita, ota yhteyttä osoitteeseen support@mymuesli.se ja kerro, mikä oli vialla, niin autamme sinua.</w:t>
      </w:r>
    </w:p>
    <w:p>
      <w:r>
        <w:rPr>
          <w:b/>
          <w:color w:val="FF0000"/>
        </w:rPr>
        <w:t xml:space="preserve">id 141</w:t>
      </w:r>
    </w:p>
    <w:p>
      <w:r>
        <w:rPr>
          <w:b w:val="0"/>
        </w:rPr>
        <w:t xml:space="preserve">Nyt virheestä on tullut todellisuutta 10 vuoden rakentamisen ja kaaoksen myötä. Luulen, että minä ja muutama muu olemme suorittaneet 10 vuoden sotapalveluksen yrittäessämme pysäyttää nimettömien poliitikkojen ja virkamiesten hullut valtasuunnitelmat. Nuoret loistavat poissaolollaan, mutta tietysti heidän on ajateltava itse! Tarvitaan uusia voimia säilyttämään ja puolustamaan yhteisiä arvojamme ja ominaisuuksiamme (sekä verorahojamme)! PÄIVITETTY 8/1-2016 (JA ILMOITTAUTUKAA, nyt yli 6000 nimeä) tämä on http://slussensframtid.se/ joka haluaa säilyttää Slussenin En henkilökohtaisesti jaa näkemystä, että Slussen pitäisi säilyttää, mutta nyt hulluus on pysäytettävä ensinnäkin! Slussen on pohjimmiltaan ainutlaatuinen ja kaunis paikka - Nykyinen huhtikuun ehdotus on huono. Jos Tukholma ja tukholmalaiset ovat yhtään ylpeitä, tehkää jotain hyvää tälle upealle paikalle. Tämä koskee niin poliitikkoja, arkkitehtejä kuin kansalaisia, sillä kaikki eivät pysty suunnittelemaan hyvää ratkaisua, mutta useimmat ihmiset näkevät, jos se on huono ratkaisu, ja huhtikuun ehdotus on huono ratkaisu. Harva haluaa myöntää virheen, mutta sen tekeminen on hienoa. Nykyinen ehdotus on virhe. Redo Slussen! Alla on kerätty linkkejä Slussenista, joiden tarkoituksena on antaa sinulle tietoa Slussenin jälleenrakentamisesta, kommenttini ovat kursiivilla, jos Slussen on mielestäsi tärkeä, toivon, että klikkaat ympäriinsä ja että tämä sivu tekee sinusta hieman sivistyneemmän Slussenista. Ja oma ajatukseni/ajatukseni Slussenista, kun ajattelin, että kyse oli hyvän ympäristön luomisesta ja toiminnasta, Maailman kaunein T-Bahn-asema, on alareunassa. Ota rohkeasti yhteyttä minuun (info - at - nyaslussen.se), jos sinulla on kommentteja tai jos jotain on vialla. Kirjasto "Tukholma - kaupunki vuorten ja veden äärellä. Pitkän menneisyyden piirteitä ja muistoja, intensiivistä elämää nykyhetkessä ja määrätietoista työtä tulevaisuutta varten. Kaikki on yhdistettävä, vanhan parhaat puolet on pelastettava, elettävä nykyhetkessä ja säilytettävä tulevaisuutta varten. Samalla kaupungista ei saa koskaan tulla museota, vaan sen on oltava toimiva, turvallinen ja kaunis koti eläville ihmisille." Kirjasta: Stockholm by Per Anders Fogelström (1983 isbn 91-85500-11-9 sivu 23) Lainaa kirja, toivottavasti vallanpitäjämme osaavat lukea, kaikki on jo kirjoitettu, viisaita sanoja. Ja toivon, että lapsemme voivat rastittaa yllä olevan uuden Slussenin UPPLAGT 15/7-2014 Slussen.nu Muistuttaa hyvästä, ehkä paremmasta, sivusta Slussenista. PÄIVITETTY 26.11.2012 Facebook-sivu Slussenista "Miksi ikkunoista roikkuu punainen kangas Vanhassakaupungissa ja Södermalmilla?" Paljon kuvia niille, jotka haluavat saada käsityksen siitä, mitä Slussenissa tapahtuu. PÄIVITETTY 23.11.2012 Kuva kertoo enemmän kuin tuhat sanaa Tukholman kaupungin mainoskuvat New Slussenista esitteestä "New Slussen, maailmanluokan Tukholma". Mukana on korjauksia, sillä kaupunki on unohtanut joitakin rakennuksia/tilavuuksia...! Hämmästyttävää kyllä, jos rakennus (rakennuksen tilavuus) näytetään lasissa, sitä ei ole olemassa! Tulee mieleen Kjesarin uudet vaatteet (vain päinvastoin). Ylhäällä, N-suunta, rakennusrungot tavallisille miehille, jotka eivät näe kulmien taakse. Yläpuolella, N:ään päin, unelmakuva, jossa nopeasti kasvavat puut kuvaavat kaupunkia, joka kuvaa tulevaisuutta, jonka se, joka elää, voi nähdä. Yllä, N, unikuva, mutta talojen kanssa. Ylhäällä, etelään päin. Yllä, etelään päin. Tämä näyttää mukavalta, lasitaloja ei oikeasti ole olemassa... Ylhäällä, etelään päin. Vai ovatko ne, lasitalot? "Miksi ikkunoista roikkuu punaista kangasta vanhassakaupungissa ja Södermalmilla?" Paljon kuvia niille, jotka haluavat saada käsityksen siitä, mitä Slussenissa tapahtuu. PÄIVITETTY 23.11.2012 DN Tukholman keskustelu 23.11.2012 , Stefan F Hamrin (V) ja Per Johansson (FP) Merenpinnan nousu voi upottaa Slussenin hankkeen "Siksi on tärkeää painaa Slussenin hankkeen pysäytysnappia, pitää tuumaustauko ja aloittaa sitten alusta" Pidä</w:t>
      </w:r>
    </w:p>
    <w:p>
      <w:r>
        <w:rPr>
          <w:b/>
          <w:color w:val="FF0000"/>
        </w:rPr>
        <w:t xml:space="preserve">id 142</w:t>
      </w:r>
    </w:p>
    <w:p>
      <w:r>
        <w:rPr>
          <w:b w:val="0"/>
        </w:rPr>
        <w:t xml:space="preserve">Tietosuojakäytännöstämme löydät tietoa siitä, miten käsittelemme henkilötietojasi ja mitkä evästeet ovat käytettävissä verkkosivustolla Tietosuojakäytäntö Yleisesti ottaen emme ole kiinnostuneita henkilötietojen käsittelystä tämän verkkosivuston kautta. Lyhyesti sanottuna tietosuojakäytäntömme on tallentaa mahdollisimman vähän yksityisyyden kannalta arkaluonteisia tietoja. Kävijät Saatamme kerätä IP-osoitteita ja tietoja käyttäjän selaimesta, kuten käyttöjärjestelmä ja selainversio, normaalina osana kirjaamismenettelyä. Näitä tietoja voidaan käyttää mahdolliseen vianmääritykseen sekä diagnostiikkaan ja liikennemallien tutkimiseen. IP-osoitteen osalta käytämme Google Analyticsin anonymisointitoimintoa (_anonymizelp ). Lyhyesti sanottuna tämä tarkoittaa, että IP-osoitteen viimeiset numerot poistetaan. Voit lukea lisää tästä toiminnosta täältä. Suosittelemme työkalua, jota voit käyttää, jos haluat poistaa suorituskykyevästeet kokonaan käytöstä, Google Analytics Opt-out Browser Add-on -lisäosaa Google Analytics ja IP-anonymisointi Käytämme Google Analyticsia, joka on Google Inc:n ("Google") tarjoama web-analyysipalvelu. Google käyttää kerättyjä tietoja tämän sovelluksen käytön seurantaan ja tutkimiseen, raporttien laatimiseen sen toiminnasta ja niiden jakamiseen muiden Googlen palveluiden kanssa. Google voi käyttää kerättyjä tietoja mainosten kontekstualisointiin ja personointiin omassa mainosverkossaan. Tämä Google Analytics -integraatio anonymisoi IP-osoitteesi. Se toimii lyhentämällä käyttäjien IP-osoitteet EU:n jäsenvaltioissa tai muissa Euroopan talousalueesta tehdyn sopimuksen sopimusvaltioissa. Vain poikkeustapauksissa koko IP-osoite lähetetään Googlen palvelimelle ja lyhennetään Yhdysvalloissa. Käsittelyn sijainti: Yhdysvallat Tietosuojakäytäntö https://www.google.se/intl/sv/policies/privacy/ Sisältö ulkoisilta alustoilta Tämäntyyppisen palvelun avulla voit tarkastella ulkoisilla alustoilla isännöityä sisältöä ja olla vuorovaikutuksessa sen kanssa suoraan tämän verkkosivuston sivuilta. Tämäntyyppiset palvelut voivat edelleen hakea verkkoliikennetietoja sivuilta, joille palvelu on asennettu, vaikka käyttäjät eivät käyttäisikään sitä. Google Fonts (Google Inc.) Google Fonts on Google Inc:n tarjoama kirjasinten visualisointipalvelu, jonka avulla tämä verkkosivusto voi sisällyttää tämäntyyppistä sisältöä sivuilleen. Kerätyt henkilötiedot: käyttötiedot ja erityyppiset tiedot, jotka on määritelty palvelun tietosuojakäytännössä. Käsittelypaikka: Yhdysvallat Tietosuojaseloste: https://www.google.se/intl/sv/policies/privacy/ Google Maps widget (Google Inc.) Google Maps on Google Inc:n tarjoama karttojen visualisointipalvelu, jonka avulla tämä sovellus voi sisällyttää tällaista sisältöä sivuilleen. Kerätyt henkilötiedot : Evästeet ja käyttötiedot. Käsittelyn sijainti : Yhdysvallat Tietosuojakäytäntö: https://www.google.se/intl/sv/policies/privacy/ Facebook Analytics for Apps on Facebook, Inc:n tarjoama analytiikkapalvelu. Kerätyt henkilötiedot : Käyttötiedot ja erityyppiset tiedot palvelun tietosuojakäytännössä määritellyllä tavalla. Käsittelypaikka : Yhdysvallat Tietosuojaseloste : https://www.facebook.com/about/privacy/ Täyttämällä yhteydenottolomakkeet tietonsa käyttäjä antaa tälle verkkosivustolle luvan käyttää näitä tietoja vastatakseen tietopyyntöihin, tarjouksiin tai muihin lomakkeen otsikossa mainittuihin pyyntöihin. Kerättävät henkilötiedot: nimi, sähköpostiosoite ja puhelinnumero. Käsittelypaikka: Ruotsi Tämäntyyppinen palvelu analysoi tämän verkkosivuston liikennettä, joka mahdollisesti sisältää käyttäjien henkilötietoja, ja pyrkii suodattamaan siitä SPAMiksi tunnistetut liikenteen osat, viestit ja sisällön. Google reCAPTCHA (Google Inc.) Google reCAPTCHA on Google Inc:n tarjoama SPAM-suojauspalvelu. ReCAPTCHA:n käyttöön sovelletaan Googlen tietosuojakäytäntöä ja käyttöehtoja. Kerätyt henkilötiedot: evästeet ja käyttötiedot. Käsittelyn sijainti: Yhdysvallat Tietosuojakäytäntö: https://www.google.com/intl/policies/integritet/ Säilytysaika Henkilötietoja käsitellään ja säilytetään niin kauan kuin se on tarpeen sitä tarkoitusta varten, jota varten ne on kerätty. Näin ollen: - Omistajan ja käyttäjän välisen sopimuksen toteuttamisen yhteydessä kerättyjä henkilötietoja säilytetään, kunnes sopimus on täytetty.</w:t>
      </w:r>
    </w:p>
    <w:p>
      <w:r>
        <w:rPr>
          <w:b/>
          <w:color w:val="FF0000"/>
        </w:rPr>
        <w:t xml:space="preserve">id 143</w:t>
      </w:r>
    </w:p>
    <w:p>
      <w:r>
        <w:rPr>
          <w:b w:val="0"/>
        </w:rPr>
        <w:t xml:space="preserve">"Yksi maailman vaikuttavimmista orkestereista", kirjoitti The Guardian Göteborgin sinfoniaorkesterista, joka on kiertänyt Yhdysvalloissa, Euroopassa, Japanissa ja Kaukoidässä sekä esiintynyt suurissa konserttisaleissa ja merkittävillä festivaaleilla ympäri maailmaa. Syksystä 2017 alkaen orkesterin ylikapellimestarina on toiminut Santtu-Matias Rouvali. Hän johti orkesteria hiljattain menestyksekkäälle kiertueelle neljään Pohjoismaahan. Vuonna 2019 hänen seuraansa liittyy kaksi päävierailijakapellimestaria: Barbara Hannigan ja Christoph Eschenbach. Vuonna 2015 Göteborgin sinfoniaorkesteri teki menestyksekkäät kiertueet Kiinaan ja Saksaan päävierailijakapellimestari Kent Naganon johdolla ja vuonna 2017 Euroopan-kiertueen Marc Soustrotin johdolla. Orkesteri järjestää vuosittain satoja konsertteja Göteborgin konserttitalossa, joka on tunnettu hyvästä akustiikastaan, ja tarjoaa digitaalisia live-konsertteja gsoplay.se-sivustolla ja sovellusten kautta. Göteborgin sinfoniaorkesteri on osa Västra Götalandin aluetta, ja se antaa vuosittain satoja konsertteja Göteborgin konserttitalossa, joka on kuuluisa hyvästä akustiikastaan. Orkesteri perustettiin vuonna 1905, ja nykyään siihen kuuluu 109 muusikkoa. Wilhelm Stenhammar, maan 1900-luvun alun suuri säveltäjä, oli orkesterin ylikapellimestari vuosina 1907-1922. Hän antoi orkesterille jo varhain vahvan pohjoismaisen profiilin ja kutsui kollegansa Carl Nielsenin ja Jean Sibeliuksen Göteborgin sinfoniaorkesteriin. Stenhammaria seurasivat merkittävät pääkapellimestarit, kuten Tor Mann, Sergiu Comissiona, Sixten Ehrling ja Charles Dutoit. Kapellimestari Neeme Järvin johdolla vuosina 1982-2004 Sinfonia teki lukuisia kansainvälisiä kiertueita ja noin 100 levytystä ja vakiinnutti asemansa Euroopan johtavien orkestereiden joukossa. Tämä johti siihen, että Göteborgin sinfoniaorkesteri nimettiin Ruotsin kansallisorkesteriksi vuonna 1997. Viisi vuotta orkesterin ylikapellimestarina vuosina 2007-2012 Gustavo Dudamel esiintyi Göteborgin sinfoniaorkesterin kanssa muun muassa BBC Proms -tapahtumassa ja Wienin Musikvereinissa. Pitkäaikainen yhteistyö levy-yhtiöiden Deutsche Grammophon ja ruotsalaisen BIS kanssa on tuottanut yli sata levytystä. Viime aikoina Göteborgin sinfoniaorkesteri on levyttänyt useita teoksia Chandosille, muun muassa Kurt Atterbergin kootut sinfoniat Neeme Järvin johdolla. Kent Naganon kanssa on levytetty useita Richard Straussin suuria orkesteriteoksia, jotka on julkaistu Farao Classicsilla: Ein Heldenleben, Tod und Verklärung ja En alpsymfoni.</w:t>
      </w:r>
    </w:p>
    <w:p>
      <w:r>
        <w:rPr>
          <w:b/>
          <w:color w:val="FF0000"/>
        </w:rPr>
        <w:t xml:space="preserve">id 144</w:t>
      </w:r>
    </w:p>
    <w:p>
      <w:r>
        <w:rPr>
          <w:b w:val="0"/>
        </w:rPr>
        <w:t xml:space="preserve">Kuusenkerkäkasvit Kuusenkerkäkasvit (Caprifoliaceae) ovat kolmihaarukasvien luokkaan kuuluva kasvisuku. Siihen kuuluvat pensaat, jotka ovat usein kierteisiä tai ryömiviä ja joilla on hedelmäesineen yläpuolelle kiinnittynyt, yleensä enemmän tai vähemmän selvästi kaksilohkoinen latvus. Suku, joka ei ole kovin lajirikas, kuuluu pohjoiseen lauhkeaan vyöhykkeeseen ja kuumien vuoristoalueiden vuoristoon. Sisällysluettelo - 1 Lajit - 2 Entiset suvut - 3 Viitteet - 3.1 Huomautuksia - 4 Ulkoiset linkit Lajit[muokkaa] Ruotsissa pidetään yhtä sukua kotoperäisenä, mutta useita lajeja viljellään ja ne ovat villiintyneet. Viljelyssä yleisimpiä ovat luonnonvarainen mesiangervo (Lonicera periclymenum) ja lumimarjapensas (Symphoricarpos albus). Jälkimmäistä ei pidä sekoittaa lumipallopensaaseen, joka on viljelty, steriili villioliivin lajike (Viburnum opulus "sterile").[1] Entiset suvut[muokkaa] Useat aiemmin kuusenkerkkäperheeseen kuuluneet suvut on siirretty muihin sukuihin, kuten pellavasuku (Linnaea) ja paratiisipensas-suku (Kolkwitzia), jotka kuuluvat nyt pellavasukuun, sekä vuohenputki-suku (Diervilla) ja preerian vuohenputki-suku (Weigela), jotka kuuluvat vuohenputki-sukuun. Muistiinpanot[muokata] - ^ http://linnaeus.nrm.se/flora/di/caprifolia/vibur/vibuopu.html Ulkoiset linkit[muokata] - The Virtual Flora - Honeysuckle Plants - Angiosperm Phylogeny Website - Wikimedia Commonsissa on Honeysuckle plants aiheeseen liittyvää mediaa.</w:t>
      </w:r>
    </w:p>
    <w:p>
      <w:r>
        <w:rPr>
          <w:b/>
          <w:color w:val="FF0000"/>
        </w:rPr>
        <w:t xml:space="preserve">id 145</w:t>
      </w:r>
    </w:p>
    <w:p>
      <w:r>
        <w:rPr>
          <w:b w:val="0"/>
        </w:rPr>
        <w:t xml:space="preserve">Kun remontoimme eteistä ja maalaamme talon julkisivun valmiiksi, vaihdamme kaksi ikkunaa toiseen harjakattoon. Käytämme myös tilaisuutta hyväkseni ja vaihdamme vanhan ulko-ovemme, joka on todella nähnyt parhaat päivänsä:) Uusi ovi on tässä mallissa, jossa on ikkuna yläosassa. Olemme palkanneet paikallisen puusepänliikkeen, joka aiemmin teki talomme laajennetun osan ikkunat. (Kuva lainattu netistä) Mietimme hetken aikaa, minkä värinen oven pitäisi olla, ja päädyimme lopulta vihreän sävyyn NCS S 5030 G50Y. Luulen, että se näyttää kivalta talon violetteja seiniä ja valkoisia solmuja vasten :) Näytän lisää kuvia myöhemmin, kun ovi on paikoillaan. Mukavaa viikonloppua kaikille! Kraam Jenny 33 kommenttia: Ah, it's going to be super!!!! Niin hieno ikkuna. Pidä hauskaa Jenny!!! Halaus AC Voi miten jännittävää, siitä tulee varmasti hienoa! Hauskaa! Toivotan sinulle hyvää viikonloppua, halauksia! Aaaah, se on super mukavaa!!! Mukavaa viikonloppua, toivomme puutarhasäätä sunnuntaina, halaus Jenny Ovi näyttää hienolta ,sopii varmasti hyvin vihreän sävyyn Mukavaa viikonloppua Se on tiptop! halaus o mukava viikonloppu Hyvää huomenta...löysin itseni hyppäämästä tänne blogin kautta blogin kautta....;)katselin teitä...niin mukavaa lasten kyytiä, voin kuvitella, että heillä on jännittävää ratsastaa maanviljelijän perävaunulla! Vanhassa talossa on paljon tehtävää, mutta halun myötä se on helppoa. Tulee olemaan hienoa! Halauksia Lisbeth Uusi ovi tulee olemaan kuin koru talossa, niin hienon mallin löysit. Ja vihreä on mukavaa. Mukavaa lauantaita Halaukset AnnaMaria Ovi tekee suuren eron, me vaihdoimme ruskeasta valkoiseen ja OJ mikä noste! On hauska nähdä sinut, kun se on paikoillaan :-D KRAM Vau, miten hieno ovi, siitä tulee todella hieno.Kram Ulrika Hieno voitto, onnittelut siitä! Olemme myös vaihtaneet ulko-oven, valitsimme puusepänliikkeestä vihreän ja olimme niin tyytyväisiä. Valitettavasti vanha ikkuna on edelleen edellisessä paikassa, mutta olemme aloittamassa sen korvaamista ikkunalla. Mukavaa viikonloppua! Halauksia, Jenny Hei ystävä!!! Onpa hienon näköinen ovi, tulee hieno ja vihreä on hyvä, meilläkin ;)) Meilläkin olisi tosin kiva vaihtaa ovi! Hyvää päivää halata susanne Soåååååå taivaallisen mukava ovi!!!! Kuvittele, mikä ero se on verrattuna kuluneeseen oveen, joka sinulla on nyt, wow!!!!!. Toivotan sinulle upeaa viikonloppua! Kraaaaaaaaaaaaaaaaaaaaam aka Hei SUPERDUPERJENNYPENNY Olette liian hyviä :) mutta tottakai se on kivaa puuhaa nyt kun on kevät :) ja älkää jättäkö väliin,,,, on hauska olla mukana :) TERVETULOA Håkan Hei! Ikkunoiden ja ovien vaihtaminen tekee talolle paljon hyvää! Vaihdoimme joitakin ikkunoita viime loppukesästä ja jatkamme tänä vuonna - lisäksi laitamme parioven! Halaukset jenny Hei Jenny! Miten hienon näköisen ulko-oven oletkaan "suunnitellut". Ja väri kyllä se kuulosti hyvältä...mikä hauska nimi NCS S 5030 G50Y, helppo muistaa "giggle". Jos kiinnostaa, voin nauhoittaa sen "kuolemaa uhmaavan" mainoksen, josta kirjoitin postauksessani ;) Hyvää viikonloppua! Halauksia Anette :-) Hei Jenny! Mikä hieno esimerkki ovesta, jonka löysit, näyttää upealta talossasi. Onko se sama vihreä väri kuin ikkunanpuitteissa? Hyvää viikonloppua, halauksia Ing-Britt Kiva vihreä etuovi! Ja miten kauniin mallin löysitkään! On hienoa nähdä kuvia myöhemmin! Mukavaa viikonloppua Hug Anncathrine Kuinka mukavaa onkaan saada uusi ulko-ovi. Mukavaa viikonloppua. Halaukset Mimmi Siitä tulee hienoa. Meillä on punaisen talon vihreät ovet, joissa on valkoisia solmuja :O Mukavaa iltaa, rakas Hug Agneta Kyllä, noista vanhoista ovista puuttuu viehätysvoimaa, meilläkin on tuollainen! Tulee olemaan täysin erilainen talo uuden kanssa.</w:t>
      </w:r>
    </w:p>
    <w:p>
      <w:r>
        <w:rPr>
          <w:b/>
          <w:color w:val="FF0000"/>
        </w:rPr>
        <w:t xml:space="preserve">id 146</w:t>
      </w:r>
    </w:p>
    <w:p>
      <w:r>
        <w:rPr>
          <w:b w:val="0"/>
        </w:rPr>
        <w:t xml:space="preserve">Parlamentin aktiivisin vasemmistopuolue Laskin, kuinka monta välikysymystä olen esittänyt, 17, ja kirjallisten kysymysten määrän, 36. Hieman enemmän kuin parlamentin keskiarvo, voisi sanoa... Järjestyksen ystävä saattaa vastustaa, mutta onko todella niin, että parlamentaarinen toiminta pitäisi laskea esimerkiksi välikysymysten ja kirjallisten kysymysten määrän perusteella? Ei, se ei tietenkään ole ainoa toimenpide. Se on kuitenkin selkeä osoitus siitä, mitä tehdään. Kirjalliset kysymykset ja välikysymykset ovat mielestäni yksi tärkeimmistä välineistä, joilla parlamentti voi käyttää valvontatehtäväänsä. Siksi mielestäni on tärkeää keskittyä tähän asiaan. Kysymykseni johtavat sitten hyvin usein keskusteluartikkeleihin, ja voin edelleen vaatia hallitusta tilille. Aivan kuten sen pitäisi toimia parlamentaarisessa demokratiassa. Ei voi kuin ihmetellä, mitä porvarijäsenet oikeastaan tekevät? Mitä tulee kysymyksiin ja IP-osoitteisiin, vastaus on: ne eivät tee mitään. Mitä tulee interpellaatioihin, KD:n mukaan 0,2, C:n mukaan 0,1 ja FP:n ja M:n mukaan ei yhtään (!) kyseisenä ajanjaksona. On myös syytä huomauttaa, että RoD on myös laskenut, kuinka monta niin sanottua yksittäistä esitystä on jätetty. Siinä V on kuitenkin alareunassa. Se on mielestäni hyvä. Yksittäiset päätöslauselmaesitykset ovat yksittäisen parlamentin jäsenen allekirjoittamia, eikä niitä juuri koskaan hyväksytä parlamentissa. Siksi me vasemmistopuolueessa pyrimme mahdollisimman usein saamaan läpi puolueen yhteisiä esityksiä. Lehti toteaa myös, että ruotsidemokraatit ovat vähiten aktiivinen oppositiopuolue. Kyllä, tiesin sen jo.</w:t>
      </w:r>
    </w:p>
    <w:p>
      <w:r>
        <w:rPr>
          <w:b/>
          <w:color w:val="FF0000"/>
        </w:rPr>
        <w:t xml:space="preserve">id 147</w:t>
      </w:r>
    </w:p>
    <w:p>
      <w:r>
        <w:rPr>
          <w:b w:val="0"/>
        </w:rPr>
        <w:t xml:space="preserve">Ruotsin kilpirauhasyhdistys on huomannut, että Tukholman lääninhallituksessa on päivitetty T3-valmiste Liothyroninin hoito-ohjeita osoitteessa www.viss.nu. Vanhoissa tiedoissa luki: Hoitoa liotyroniinilla, T3:lla, voidaan harkita erityistapauksissa, mutta sitä ei pitäisi käyttää perusterveydenhuollossa. KOMMENTTI: On hyvä, että nyt nähdään, että tätä vaihtoehtoa voidaan edelleen käyttää, vaikka siihen viitataankin [...].</w:t>
      </w:r>
    </w:p>
    <w:p>
      <w:r>
        <w:rPr>
          <w:b/>
          <w:color w:val="FF0000"/>
        </w:rPr>
        <w:t xml:space="preserve">id 148</w:t>
      </w:r>
    </w:p>
    <w:p>
      <w:r>
        <w:rPr>
          <w:b w:val="0"/>
        </w:rPr>
        <w:t xml:space="preserve">Odotamme hakijalta: - suomen ja ruotsin kielen taitoa, englannin kielen taito katsotaan eduksi Tarjoamme sinulle mielenkiintoisen ja monipuolisen työn innovatiivisessa, kasvavassa ja globaalissa yrityksessä. Hakemus tehdään täyttämällä hakulomake Mirkan verkkosivustolla. Lähetä myös vapaamuotoinen hakemus, joka sisältää ansioluettelon ja palkkatoiveet, osoitteeseen jobs@mirka.com 25. huhtikuuta 2018 mennessä. Lisätietoja antaa varastopäällikkö Jarmo Saviaro, puh. 020 7602 342.</w:t>
      </w:r>
    </w:p>
    <w:p>
      <w:r>
        <w:rPr>
          <w:b/>
          <w:color w:val="FF0000"/>
        </w:rPr>
        <w:t xml:space="preserve">id 149</w:t>
      </w:r>
    </w:p>
    <w:p>
      <w:r>
        <w:rPr>
          <w:b w:val="0"/>
        </w:rPr>
        <w:t xml:space="preserve">/ Vierailijatiedot Ulriksdalin linna2 Toukokuu-21 kesäkuu: la-su, opastettu kierros klo 12, 13, 14 ja 1522 Kesäkuu-16 Elokuu: päivittäin klo 12.00-16.00, oma kierros ja opastetut kierrokset22 Elokuu-1 Marraskuu: opastettu kierros klo 12, 13, 14 ja 15Orangerimuseet2 Toukokuu-21 Kesäkuu: lauantaisin ja sunnuntaisin, opastettu kierros klo 13.00, 30 min. Lippu myydään linnan sisäänkäynnillä.22.6.-16.8.: päivittäin klo 12.00-16.00, ilmainen opastettu kierros.Opastettu kierros klo 13.00, 30 min. 22. elokuuta-30. syyskuuta: lauantaisin ja sunnuntaisin, opastettu kierros klo 13.00, 30 min. Lippu myydään linnan sisäänkäynnillä.1. lokakuuta-1. marraskuuta: lauantaisin ja sunnuntaisin, opastettu kierros klo 13.00, 30 min. Linna ja Orangeriemuseo ovat avoinna myös Ulriksdalin vuotuisten syysmarkkinoiden aikana pyhäinpäiväviikonloppuna, ja niihin järjestetään pidennettyjä opastettuja kierroksia. Syysmarkkinoiden aikana on esillä myös Confidencenin palatsiteatteri, kuningatar Kristiinan kruunajaisvaunut ja palatsin kappeli.Juhlapyhät Kansallispäivä - avoinna Juhannusaatto - suljettu Juhannuspäivä - avoinna Pyhäinpäivä - avoinnaOhjattuja kierroksiaMaksuttomat kierrokset</w:t>
      </w:r>
    </w:p>
    <w:p>
      <w:r>
        <w:rPr>
          <w:b/>
          <w:color w:val="FF0000"/>
        </w:rPr>
        <w:t xml:space="preserve">id 150</w:t>
      </w:r>
    </w:p>
    <w:p>
      <w:r>
        <w:rPr>
          <w:b w:val="0"/>
        </w:rPr>
        <w:t xml:space="preserve">Nimeni on Maria, useimmat kutsuvat minua Miaksi. Olen 37-vuotias ja muutin taloon kesällä 2013 mieheni ja 4-vuotiaan tyttäreni kanssa. Asumme nyt maaseudulla, lähellä merta ja metsää, ja remontoimme talomme täysin maaseudun valkoiseksi unelmaksi. Seuraa matkaamme, perhe-elämäämme ja piipahda rohkeasti kaupassani, joka on saatavilla sekä verkossa että maatilamyymälänä täällä kotona!</w:t>
      </w:r>
    </w:p>
    <w:p>
      <w:r>
        <w:rPr>
          <w:b/>
          <w:color w:val="FF0000"/>
        </w:rPr>
        <w:t xml:space="preserve">id 151</w:t>
      </w:r>
    </w:p>
    <w:p>
      <w:r>
        <w:rPr>
          <w:b w:val="0"/>
        </w:rPr>
        <w:t xml:space="preserve">Ruotsi on ihana, hämmästyttävä ja kaunis kaikin tavoin, mutta kesällä Etelä-Ruotsi on ehkä kaunein paikka vierailla. Skånessa on useita viihtyisiä ja mukavia vierailukohteita, kuten Lund ja Malmö, tai pienempiä paikkoja, kuten Tomelilla ja Skåne. Jo 1200-luvulta on todisteita siitä, että Skanör oli tärkeä kauppapaikka kalastuksen vuoksi, ja se johtui siitä, että Hansaliiton kauppiaat perustivat tänne liiketoimintansa. Aikoinaan Skåne oli yksi Euroopan tärkeimmistä kauppapaikoista kalastuskauden aikana. Loppuvuoden aikana voi kuitenkin olla melko yksinäistä. Jos olet kiinnostunut rakennuksista ja historiasta, torin laidalla on esimerkiksi Pyhän Olofin kirkko. Tämä rakennus on peräisin 1200-luvulta, kuten niin moni muukin rakennus tällä alueella. Kirkko rakennettiin vaiheittain, ja se on jopa kunnostettu. Vanhimman osan uskotaan olevan peräisin 1200-luvulta. Toinen historiallinen rakennus on Skanorin linna. Sekin rakennettiin 1200-luvulla ja purettiin 1700-luvulla. Tänään voit vierailla raunioilla ja vallihaudalla. Niille, jotka ovat hiljattain muuttaneet tai haluavat asettua Skåneen ja etsivät työtä, on tarjolla useita ammatteja. jobbskane.nu-sivustolta löydät kaikki avoimet työpaikat Skånessa juuri nyt, ja voit lajitella ne vain Skåneen. Onnea! Kesäkuukausina Skanen ja muiden vastaavien rannikon pikkukaupunkien väkiluku kasvaa huomattavasti. Monet ihmiset ostavat loma-asuntoja tästä paratiisista, mutta yhtä hyvin voi vain lähteä lomalle ja varata majoituksen hostellista tai hotellista. Täällä on useita viihtyisiä majataloja, jotka ovat säilyttäneet tunnelmansa ja sisustuksensa menneiltä ajoilta. Voit valita maaseudun, modernin, yksinkertaisen tai ylellisemmän majoituksen. Pieni kuriositeetti voi olla se, että alue on hyvin suosittu lintubongareiden keskuudessa, sillä miljoonat muuttolinnut kulkevat juuri tätä reittiä sekä lentäessään etelään vuorta pitkin että palatessaan saarelle. Sitten on Falsterbon kaksikko ja sen vuosittainen maailmankuulu Falsterbo Horse Show. Tämä on yksi Ruotsin suurimmista hevosalan tapahtumista. Mitä ikinä toivotkin kesäkokemukselta, saat sen, jos vierailet Skanorissa ja sen ympäristössä. Skandinaavinen tunnelma yhdistettynä hyvään ruokaan, suolaisiin meriin ja lämpimiin valkoisiin hiekkarantoihin saa kenet tahansa haluamaan sinne.</w:t>
      </w:r>
    </w:p>
    <w:p>
      <w:r>
        <w:rPr>
          <w:b/>
          <w:color w:val="FF0000"/>
        </w:rPr>
        <w:t xml:space="preserve">id 152</w:t>
      </w:r>
    </w:p>
    <w:p>
      <w:r>
        <w:rPr>
          <w:b w:val="0"/>
        </w:rPr>
        <w:t xml:space="preserve">liberalismi liberalismi (liberaali), yksilön vapauteen keskittyvä yhteiskunnallinen näkemys ja poliittinen ideologia. Liberalismissa erotetaan vapauden käsitteen kaksi päämuunnelmaa: vapaus pakosta ja valinnanvapaus. Ensin mainitulla viitataan oikeuteen poliittiseen vapauteen, vapauteen sorrosta, kidutuksesta ja sensuurista sekä liikkumisvapauteen. Valinnanvapaudella tarkoitetaan ihmisten oikeutta valita vapaasti työnsä, asuinpaikkansa ja vapaa-ajan toimintansa sekä kuluttajien oikeutta valita vapaasti tavaroita ja palveluja ja oikeutta perustaa yrityksiä (elinkeinovapaus). - Kirjoittaja: - Björn Molin Liberalismin kehityksen pääpiirteet Liberalismi liittyi alun perin kapinaan erilaisia auktoriteetteja vastaan; kirkkoa, valtakuntaa, valtiota ja etuoikeutettuja luokkia vastaan. Se korosti kaikkien ihmisten yhtäläistä arvoa ja vastusti siksi erilaisia etuoikeuksia. Tällainen ajattelutapa oli läsnä jo Cromwellin itsenäisyysliikkeen keskuudessa Englannissa 1600-luvulla, ja se tuli selvästi esiin Ranskan vallankumouksen yhteydessä 1700-luvun lopulla. Varhainen teollinen vallankumous Isossa-Britanniassa antoi erityistä painoarvoa liberaaleille aatteille sekä vapauttamista ja tariffivapautta koskeville vaatimuksille. Liberalismi ja klassisen taloustieteen synty liittyvät läheisesti toisiinsa, ks. jäljempänä (Taloudellinen liberalismi). Liberaalit ajatukset yleistyivät kuitenkin vasta 1800-luvulla. Liberaalivirtaukset kulkivat tuolloin käsi kädessä pyrkimysten kanssa, jotka koskivat kansallista vapautumista, etuoikeutetun yhteiskunnan rajoittamista ja tasa-arvon lisäämistä. Käytännön politiikassa liberalismi vaikutti länsimaissa vakavasti 1800-luvun loppupuolella ja vielä enemmän 1900-luvun alussa. Ajatuksena oli, että kun aateliston, kirkon ja aristokratian etuoikeudet olivat rapautuneet, ihmisten oma-aloitteisuus ja halu tehdä työtä lisääntyisivät. Kun vanha kiltajärjestelmä lakkautettiin ja tulleja alennettiin, myös tuotanto ja elintaso nousivat. Liberaalit pitivät teollistumisen nousua liberalismin ansiona. Samaan aikaan täydellinen taloudellinen vapaus, joka jätti yhteiskunnan heikot suojattomiksi, tuntui monista liberaaleista mahdottomalta hyväksyä. Teollisesti suuntautunut talousliberalismi, jota joskus kutsutaan "Manchesterin liberalismiksi", korvattiin vähitellen sosiaalisesti suuntautuneemmalla muunnelmalla (ks. jäljempänä). Yleisen äänioikeuden käyttöönotto ja sananvapauden laajentaminen antoivat liberaaleille puolueille vauhtia ja lisäsivät niiden edustusta parlamenteissa. Monissa länsimaissa he pääsivät hallituspaikoille ja pystyivät siten vaikuttamaan yhteiskunnalliseen kehitykseen liberaaliin suuntaan, mikä oli erityisen huomattavaa anglosaksisissa maissa. 1900-luvun alussa liberalismi kuitenkin taantui, kun erilaiset sosialistiset aatteet saivat jalansijaa. Vaikka liberalismi on pystynyt säilyttämään vahvan asemansa poliittisen asteikon keskellä, se ei ole päässyt lähellekään sitä äänestäjäosuutta, joka sillä oli vuosisadan alussa. Samaan aikaan liberaalit ajatukset ovat suurelta osin tunkeutuneet aiemmin epäliberaalien puolueiden piiriin ja siten jatkaneet yhteiskunnallisen kehityksen ohjaamista. Useimpien länsimaisten demokratioiden puolueiden voidaan sanoa 1900-luvun lopulla olleen enemmän tai vähemmän liberaalilla pohjalla. Liberalismilla on siis ollut suuri vaikutus yhteiskunnan kehitykseen ilman, että liberaalipuolueilla on ollut hallitseva valta-asema. Viime vuosikymmeninä erilaisten liberaalien näkemysten edustajien välillä on käyty keskustelua siitä, missä määrin valtion olisi kannettava sosiaalista vastuuta ja osallistumista. Liberalismin merkitys ei siis ole täysin selvä. Voidaan kuitenkin sanoa, että yhteiskunnasta on tullut suurelta osin liberaali, ja liberalismista on tullut arvo myös niille, jotka ovat eri mieltä. Liberalismilla on myös ollut tärkeä rooli totalitaaristen poliittisten oppien ja liikkeiden sekä erilaisten rasististen hallintojen paljastamisessa ja torjumisessa. Myös Itä-Euroopan demokratisoitumisessa ja vapautumisessa vuosina 1989-1992 on selkeä liberaalinen leima. - Kirjoittaja: - Björn Molin Ruotsi Ruotsissa sanaa liberaali alettiin käyttää poliittisena terminä vuonna 1809. Vähitellen syntyi porvarillinen liberalismi, joka perustui kaupan, maanviljelyn ja maatalouden edustajiin. Kritiikki kohdistui Kaarle XIV Johanin konservatiiviseen</w:t>
      </w:r>
    </w:p>
    <w:p>
      <w:r>
        <w:rPr>
          <w:b/>
          <w:color w:val="FF0000"/>
        </w:rPr>
        <w:t xml:space="preserve">id 153</w:t>
      </w:r>
    </w:p>
    <w:p>
      <w:r>
        <w:rPr>
          <w:b w:val="0"/>
        </w:rPr>
        <w:t xml:space="preserve">KitchenTime on keittiötarvikkeiden verkkokauppa, josta löydät kaiken keittiöön sopivaa edulliseen hintaan. Koska meillä on Ruotsin suurin valikoima keittiötuotteita verkossa, voit valita monista suosituista ja tunnetuista tuotemerkeistä. Uskomme, että keittiö on kodin sydän, ja meitä kiehtovat ne ihmeet, joita siellä voi tapahtua. Haluamme tarjota sinulle loistavia keittiötyökaluja, jotka tekevät sinusta menestyvän ja onnellisen keittiössä. Olitpa harrastaja tai ammattilainen, sinulle on tarjolla jotain, ja autamme sinua mielellämme löytämään juuri sen, mitä etsit. Täältä voit ostaa keittiötarvikkeita, keittiövälineitä, keittiökoneita, tarjoilutuotteita ja kaikkea, mitä voit ajatella keittiöön. Tarjoamme laajan valikoiman tuotteita ruoanlaittoon, leivontaan, tarjoiluun, kodin ja kotitalouksien ruoanlaittoon sekä ulkokeittämiseen oikeaan hintaan. Keittiövälineistämme voit valita kaikenlaista paistinpannuista, kattiloista, kattiloista ja sienikuivureista tunnettujen tuotemerkkien keittiöveitsiin ja kokkiveitsiin. Lisäksi tarjoamme laajan valikoiman tarjoilu- ja astiastoja, kuten laseja, lautasia, ruokailuvälineitä, kahvikuppeja ja mukeja klassisilta tuotemerkeiltä, kuten Iittala, Orrefors ja Rörstrand. Meillä on myös laaja valikoima kodin sisustusta ja huonekaluja, kuten lamppuja, valaisimia, tekstiilejä, viinitelineitä, keittiön pöytiä ja tuoleja suosituilta tuotemerkeiltä, kuten Nordal, Bloomingville ja House Doctor. Me KitchenTimessä rakastamme ulkokeittämistä, minkä vuoksi meillä on monia vaihtoehtoja grillien ja paistinpannujen osalta. Tarjoamme tuotteita monilta tunnetuilta tuotemerkeiltä, kuten KitchenAid, Le Creuset, Muurikka, Gense, Landmann, Eva Solo, Fiskars ja Global. Riippumatta siitä, millainen aiempi kokemuksesi ruoanlaitosta ja erilaisista keittiötarvikkeista on, haluamme antaa sinulle mahdollisuuden löytää keittiötuotteet ja -tarvikkeet, jotka tekevät keittiössä viettämästäsi ajasta sekä miellyttävämpää että helpompaa!</w:t>
      </w:r>
    </w:p>
    <w:p>
      <w:r>
        <w:rPr>
          <w:b/>
          <w:color w:val="FF0000"/>
        </w:rPr>
        <w:t xml:space="preserve">id 154</w:t>
      </w:r>
    </w:p>
    <w:p>
      <w:r>
        <w:rPr>
          <w:b w:val="0"/>
        </w:rPr>
        <w:t xml:space="preserve">Kondomit ovat avain turvalliseen seksielämään, ja niitä on myös hyvä käyttää seksilelujen kanssa tai masturboidessa. Täällä More Than Lovessa meillä on suuri valikoima, josta voit valita, kuten maustettuja vaihtoehtoja ja eri kokoja, jotka sopivat kaikille. Pidättäytymisen lisäksi kondomit ovat paras tapa ehkäistä ei-toivottuja raskauksia ja sukupuolitauteja. Suosittelemme niiden käyttämistä kaiken seksuaalisen toiminnan aikana, myös suu- ja anaaliseksin aikana. Jos olet huolissasi siitä, että kondomia käytettäessä herkkyys heikkenee, meillä on kondomeja ohuemmasta materiaalista, jotta tuntuisi siltä kuin et käyttäisi kondomia lainkaan. Jos haluat seksikkään kierteen, kokeile kondomia, jossa on uurrettu tai solmullinen pinta, ja sekä sinä että kumppanisi tunnette tekstuurin stimuloivan teitä. </w:t>
      </w:r>
    </w:p>
    <w:p>
      <w:r>
        <w:rPr>
          <w:b/>
          <w:color w:val="FF0000"/>
        </w:rPr>
        <w:t xml:space="preserve">id 155</w:t>
      </w:r>
    </w:p>
    <w:p>
      <w:r>
        <w:rPr>
          <w:b w:val="0"/>
        </w:rPr>
        <w:t xml:space="preserve">Mitä Voltaren ja Voltaren T ovat? Voltaren ja Voltaren T ovat lääkkeitä, jotka lievittävät kipua, vähentävät tulehdusta ja alentavat kuumetta. Voltarenia käytetään kivun ja tulehduksen hoitoon reumasairauksissa. Lääkettä voidaan käyttää myös lievittämään tilapäistä kipua, kuten kuukautiskipua. Voltaren T:tä käytetään tilapäiseen kipuun, kuten kuukautiskipuihin, päänsärkyyn, hammassärkyyn ja migreeniin. Sitä voidaan käyttää myös infektioon, kuten flunssaan, liittyvään kuumeeseen. Kuume on yksi elimistön keino torjua infektioita, joten lääkettä ei aina tarvitse ottaa, jos sinulla on vain lievää tai kohtalaista kuumetta. Voltaren-geeliä ja -laastareita voidaan käyttää lievittämään lievää lihasten tai nivelten kipua, joka liittyy esimerkiksi urheiluvammaan. Lääke kuuluu lääkeryhmään, jota kutsutaan cox-estäjiksi, jotka tunnetaan myös nimellä tulehduskipulääkkeet. Lääkkeen vaikuttava aine on diklofenaakki. Reseptillä ja reseptivapaasti myytäviä Voltaren-kapseleita on saatavana vahvuuksina 25 milligrammaa, Voltaren-enteropäällysteisiä tabletteja ja Voltaren T -tabletteja on saatavana vahvuuksina 25 ja 50 milligrammaa. Voltaren T:n 25 milligramman vahvuisia pieniä pakkauksia voi ostaa tiskiltä, kun taas muut ovat reseptivapaita. Voltarenia on saatavana myös peräsuoleen asetettavina peräpuikkoina, joiden vahvuudet ovat 25, 50 ja 100 milligrammaa. Peräpuikot vaativat reseptin. Voltaren on saatavana myös iholle levitettävänä geelinä ja laastarina. Molempia voi ostaa ilman reseptiä. Joskus lääke sisältyy kalliiden lääkkeiden vakuutuskorvaukseen. Voit kysyä asiasta lääkäriltäsi tai apteekista. Tässä järjestelmässä reseptilääkkeiden kustannuksia alennetaan asteittain 12 kuukauden aikana, kunnes maksettu enimmäismäärä on saavutettu. Lääkkeen vaikuttava aine estää elimistössä olevaa ainetta, jota kutsutaan syklooksygenaasiksi eli cox:ksi. Coksin estäminen vähentää myös prostaglandiinien tuotantoa, jotka ovat kipua ja tulehdusta aiheuttavia aineita. Tämän seurauksena sekä kipu että tulehdus vähenevät. Lääke vähentää kuumetta vaikuttamalla aivojen lämpötilaa säätelevään alueeseen. Voltaren T lievittää kipua yleensä 30 minuutissa, ja vaikutus kestää noin kuusi tuntia. Voltaren-enterotabletit on nieltävä kokonaisina nesteen kera. Enterotocet-tableteissa on ohut kalvo, mikä tarkoittaa, että ne liukenevat vasta suolistossa. Tämä vähentää vatsan haittavaikutusten riskiä, jotka johtuvat siitä, että vaikuttava aine ärsyttää vatsan limakalvoa. Jos tabletti murskataan tai pureskellaan, suojakalvo tuhoutuu. Parhaan vaikutuksen saamiseksi enteropäällysteisiä tabletteja ei saa ottaa ruoan kanssa. Jos sinulla on kuukautiskramppeja, ota lääke mahdollisimman pian, kun tunnet kramppien alkavan. Voltaren-kapselit on nieltävä kokonaisina nesteen kera, eikä niitä saa jakaa tai pureskella. Jos sinulla on kuukautiskramppeja, ota lääke mahdollisimman pian, kun tunnet oireiden alkavan. Voltaren T on nieltävä kokonaisena nesteen kera. Voltaren T on suunniteltu siten, että tabletti liukenee ruoansulatuskanavassa nopeammin kuin Voltaren-enterotabletit. Tämä nopeuttaa lääkkeen vaikutusta. Jos käytät lääkettä migreeniin, on tärkeää, että otat sen heti migreenikohtauksen ensimmäisten merkkien ilmaantuessa. Myös kuukautiskipujen tapauksessa lääke on otettava mahdollisimman pian, kun tunnet oireiden alkavan. Suppositorio on työnnettävä peräsuoleen. Jos kastat peräpuikon nopeasti haaleaan veteen, se on helpompi asettaa. Jos sinulla on kuukautiskramppeja, ota lääke mahdollisimman pian, kun tunnet kramppien alkavan. Geeliä hierotaan ihoon kipukohdassa muutaman minuutin ajan. Saatat tuntea lievää viilennystä, kun geeliä hierotaan sisään. Pese kädet sen jälkeen, sillä geeli ärsyttää silmiä ja limakalvoja. Kun käytät geeliä, vältä suoraa auringonvaloa ja solariumia esimerkiksi peittämällä hoidettava alue.</w:t>
      </w:r>
    </w:p>
    <w:p>
      <w:r>
        <w:rPr>
          <w:b/>
          <w:color w:val="FF0000"/>
        </w:rPr>
        <w:t xml:space="preserve">id 156</w:t>
      </w:r>
    </w:p>
    <w:p>
      <w:r>
        <w:rPr>
          <w:b w:val="0"/>
        </w:rPr>
        <w:t xml:space="preserve">Herkulliset herkut On mahdollista nauttia herkkuja hyvällä omallatunnolla. Jopa ruokavalion aikana. Kyse on vain oikeiden lajikkeiden valinnasta. Nauti ruokavaliostasi! Voimme epäröimättä sanoa, että proteiinipirtelöillä on aina paikkansa todellisen lihasrakentajan ruokavaliossa. Mutta jos ajatus muovisesta shakerista, jossa on jauhetta ja vettä, ei saa sinua tarttumaan tilaisuuteen, voimme houkutella sinut muutamalla pimpatulla versiolla, jotka sopivat paremmin perjantai-iltaan. Ota tehosekoittimesi esiin ja valmista kulinaarinen hitti! MTV:n sarja MADE kertoo ihmisistä, jotka saavat remake-ohjelmilla unelmistaan totta; ylipainoisesta sohvaperunasta tulee malli, scifi-nörtistä räppäri ja niin edelleen. 11. kauden kahdessakymmenennessä jaksossa se on Kylee, joka muuttuu valmentaja Amy Schmidin avulla terveeksi jumppatytöksi, joka kilpailee taitokisoissa. Olet mitä syöt. Tässä hyvin käytetyssä sanonnassa on paljon totuutta. Jos elät parsalla, näytät ennemmin tai myöhemmin todennäköisesti parsan näköiseltä. Ja jos syöt lihaa... Ymmärrätte kyllä. Ei, sinusta ei tule lehmää. Noin kaksi viikkoa sitten jätin tilapäisesti konseptikynän pois ja lähdin ulos oikeaan maailmaan. Minulla oli etuoikeus pitää esitelmä yhdelle maailman suurimmista IT-yrityksistä täällä Ruotsissa, Tukholman pohjoispuolella. Vaatimaton pieni puheeni oli osa yrityksen terveysaloitetta, jossa koko henkilökunta oli viikon ajan kuntosalien henkilökunnan, ravitsemusterapeuttien, terapeuttien, hierojien ja muiden vastaavien innokkaasti kosiskelemassa. 2010-10-26 00:00 Kilpailussa Ruotsin vahvin maanviljelijä Sebastian Davidsson hävisi Vaggerydin David Nyströmille yhden pisteen erolla - kilpailu oli jännittävä loppuun asti. Simon Axell Dalsjöforsista voitti junioriluokan, ja Ruotsin vahvin tyttö on kotoisin Färgelandasta, ja hänen nimensä on jälleen kerran Marthina Hansson. 2010-10-25 16:34 Torstaina 28. lokakuuta Tukholman Södermalmilla osoitteessa Hornsgatan 124 avataan Fairing Concept Store. Myymälässä on Fairingin ja Kolozzeum Nutritionin valikoimaa sekä vaatteita ja kuntotarvikkeita. Tarjoukset ja tarjoushinnat ovat voimassa lauantaihin 30. lokakuuta asti. Aukioloajat ovat arkisin klo 10-18 ja lauantaisin klo 10-14. Jos todella haluat menestyä harjoittelussa, sinun on oltava valmis tekemään kaikkesi. Eikä vähiten taloudellisesti! Suuri osa palkkakuoresta menee suoraan treenivaatteisiin, kuntosalikortteihin, lisäravinteisiin, kirjoihin, lehtiin, videoihin ja viimeisenä muttei vähäisimpänä ruokaan. Viimeiseen kohtaan voidaan kuitenkin puuttua. Niille, jotka tarvitsevat päivittäin paljon energiaa ja proteiinia, kustannukset nousevat kattoon, jos ruoka perustuu naudanfileeseen, graavilohta ja tuorepastaa. Oikeilla elintarvikkeilla ruokakustannuksia voidaan kuitenkin vähentää yli 50 prosenttia! 2010-10-25 00:00 Aikana, jolloin pallot ovat yleistymässä kuntosaleilla enemmän kuin käsipainot, kun Bird Dog on ohittamassa kyykyn suosiossa ja kun ihmiset luulevat, että joogaohjaajilla on parempi ydinvoima kuin voimanostajilla - on aika, että joku painaa ison rakentajan jalan maahan. BODY ottaa esiin moukarin ja murskaa myytit, jotka liittyvät yhteen tämän vuosituhannen kohutuimmista kuntosaliharrastuksista: ydinkeskusharjoitteluun. Demo Ove, Anders ja Henrik. 2010-10-24 12:53 Voimaharjoittelu ei ole helppo tehtävä. Se vaatii enemmän työtä, sitoutumista ja tietoa kuin luultavasti luuletkaan. BODYn tehtävänä on antaa sinulle joka kuukausi kaikki inspiraatio ja tieto, jota tarvitset menestyäksesi harjoittelussa. Jotta tietämystä voitaisiin laajentaa, tässä on artikkelisarja, jota kutsumme nimellä The Training School (Koulutuskoulu). Georg "Fever" Hällstorp tuo aina nopeasti kuvia kilpailuista. Tässä on yksi useista tuoreista pikavideoista Pohjoismaiden mestaruuskilpailuista: 2010-10-23 23:23 Lue tulokset Helsingistä. Kokonaiskilpailun voittajat ovat: Body Fitness: Cecilia Benjaminson, Ruotsi. Klassinen kehonrakennus Miehet: Imre Vähi, Viro. Keho</w:t>
      </w:r>
    </w:p>
    <w:p>
      <w:r>
        <w:rPr>
          <w:b/>
          <w:color w:val="FF0000"/>
        </w:rPr>
        <w:t xml:space="preserve">id 157</w:t>
      </w:r>
    </w:p>
    <w:p>
      <w:r>
        <w:rPr>
          <w:b w:val="0"/>
        </w:rPr>
        <w:t xml:space="preserve">Matkavakuutus Jokaisella, joka on ottanut kotivakuutuksen, on yleensä myös perustason matkavakuutus maailmanmatkoja varten. Tämä matkavakuutus on kuitenkin voimassa rajoitetun ajan - yleensä 45 päivää. Kotivakuutuksen haltijoilla on yleensä myös perusmatkustusturva, joka kattaa kustannukset, jotka aiheutuvat hätätilanteessa sattuneesta sairaudesta, tapaturmaisesta loukkaantumisesta, varkaudesta, kirjatun matkatavaran vahingoittumisesta, lennon viivästymisestä jne. Laajennettu matkavakuutus - kotivakuutuksen kanssa tai ilman Kotivakuutusta Ne, jotka tarvitsevat laajennettua matkavakuutusta, voivat ostaa kotivakuutuksen lisäksi lisävakuutuksen - tai maksaa matkansa luottokortilla, joka tarjoaa seuraavan matkavakuutuksen, joka ei yleensä sisälly kotivakuutukseen: peruutusturva akuutin sairauden varalta - riippumatta matkan järjestävästä yhtiöstä. Korvaava matka - hyvä suoja niille, jotka sairastuvat yli puolet matkasta (muista hankkia lääkärintodistus!). Matkatavaravakuutus, joka kattaa myös matkatavaroiden varastamisen hotellihuoneesta jne. Aloitusturva, joka kattaa matkat, jotka jäivät tekemättä esimerkiksi liikenneonnettomuuden tai ruuhkan vuoksi matkalla lentokentälle. Matkavakuutus on yleensä voimassa koko maailmassa - et siis tarvitse mitään erityistä lisävakuutusta saadaksesi vakuutusturvan maissa, jotka yleensä luokitellaan vakuutustarkoituksessa korkean riskin maihin. Vakuutusturvan tarkistaminen voi kuitenkin olla viisasta ennen tiettyihin kohteisiin matkustamista, sillä joissakin paikoissa on erityisen tärkeää, että vakuutusturva kattaa varkaudet ja jatkoyhteysbussien myöhästymiset.</w:t>
      </w:r>
    </w:p>
    <w:p>
      <w:r>
        <w:rPr>
          <w:b/>
          <w:color w:val="FF0000"/>
        </w:rPr>
        <w:t xml:space="preserve">id 158</w:t>
      </w:r>
    </w:p>
    <w:p>
      <w:r>
        <w:rPr>
          <w:b w:val="0"/>
        </w:rPr>
        <w:t xml:space="preserve">Voit valita tietyn vesienhoitosyklin aineiston tarkastelun tämän laatikon yläpuolella olevasta "Vesienhoitosyklin valinta"-kohdasta. Jos et tee valintaa, näet "Viimeisin arviointi" eli viimeisimmät tiedot riippumatta siitä, missä hallintosyklissä se on. Hallintosyklissä 1, 2 ja "Syklin 2 jatkaminen" näet sen, mikä oli ajankohtaista, kun sykli saatiin päätökseen. Käynnissä olevassa "Hallinnointikierros 3" näet, mitä tähän mennessä on kirjattu kyseiseen kierrokseen.</w:t>
      </w:r>
    </w:p>
    <w:p>
      <w:r>
        <w:rPr>
          <w:b/>
          <w:color w:val="FF0000"/>
        </w:rPr>
        <w:t xml:space="preserve">id 159</w:t>
      </w:r>
    </w:p>
    <w:p>
      <w:r>
        <w:rPr>
          <w:b w:val="0"/>
        </w:rPr>
        <w:t xml:space="preserve">Zlantarin rahoitustyökalun ("rahoitustyökalu") käyttöön sovelletaan näiden käyttöehtojen kulloinkin voimassa olevaa versiota. Tämä versio on voimassa 2019-12-04 alkaen (ks. käyttöehtojen muutoksia koskeva kohta 7 jäljempänä). Käyttäjän on oltava yli 18-vuotias voidakseen käyttää taloustyökalua. 1. MÄÄRITELMÄT Näissä käyttöehdoissa seuraavilla termeillä on seuraavat merkitykset: "Käyttäjä" tarkoittaa luonnollista henkilöä, joka näillä käyttöehdoilla tekee yhtiön kanssa sopimuksen Taloustyökalun käytöstä. "Käyttäjätiedoilla" tarkoitetaan tietoja, joita Käyttäjä käyttää kirjautuessaan Economy Tooliin. "Käyttöehdoilla" tarkoitetaan näiden ehtojen kulloinkin voimassa olevaa versiota, joka muodostaa Yhtiön ja Käyttäjän välisen sopimuksen sopimussisällön. "Sopimus" tarkoittaa näiden käyttöehtojen kulloinkin voimassa olevaa versiota ja soveltuvin osin muita yhtiön ja käyttäjän välillä erikseen tehtyjä sopimuksia, jotka koskevat Taloustyökalua. "Yhtiö" tarkoittaa Zlantar of Sweden AB:tä, jonka rekisteröintinumero on 559080-6286. "Sovellus" tarkoittaa mobiilipalvelua, verkkopalvelua tai muuta teknistä välinettä, jonka Yhtiö asettaa aika ajoin Käyttäjän saataville ja jota Käyttäjä valitsee käyttääkseen Taloustyökalua. "Taloustyökalu" tarkoittaa ominaisuuksia, palveluja ja materiaaleja, jotka Yhtiö asettaa Käyttäjän saataville Sopimuksen kautta. "Tiedot" tarkoittaa Käyttäjää koskevia tietoja, jotka Käyttäjä on ajoittain syöttänyt Economy Tooliin ja jotka Yhtiö on tarvittaessa saanut Käyttäjästä. Näihin kuuluvat muun muassa käyttäjän kirjautumis- ja tilaustiedot kolmansien osapuolten kanssa, pankki- ja maksutapahtumatiedot, sopimukset, sopimuskaudet, irtisanomisajat, käyttötiedot, kustannukset, maksut, vakuutusmaksut ja muut mahdolliset henkilötiedot. "Tietosuojakäytännöllä" tarkoitetaan kulloinkin voimassa olevaa käytäntöä, jossa kuvataan yhtiön henkilötietojen käsittelyä ja joka on sen perustana. Tietosuojakäytäntö on saatavilla osoitteessa www.zlantar.se/integritetspolicy. "Materiaalit" tarkoittaa verkkosivustoa ja sovellusta, mukaan lukien kaikki sisältö ja muut materiaalit ja tiedot, joihin Käyttäjä pääsee käsiksi rahoitustyökalun kautta. "Kolmannen osapuolen palveluntarjoaja" tarkoittaa kolmannen osapuolen palveluntarjoajaa, kuten muun muassa sähköntoimittajaa, vakuutusyhtiötä, Internet-palveluntarjoajaa jne. "Verkkosivusto" tarkoittaa Yhtiön verkkosivustoa, www.zlantar.se 2. TILITIETOPALVELU Rahoitustyökalun tarjoama tilitietopalvelu aktivoidaan siten, että Käyttäjä luo tilin Sovelluksen ohjeiden mukaisesti ja antaa Yhtiölle pääsyn Mobiilipankkitunnuksen kautta Käyttäjän kirjautumistietoihin asiaankuuluvissa pankeissa ja maksupalveluntarjoajissa. Luomalla tilin Sovelluksessa annettujen ohjeiden mukaisesti Käyttäjä on antanut nimenomaisen suostumuksensa sille, että Yhtiö saa Käyttäjän maksutapahtumat asianomaisilta pankeilta ja maksupalveluntarjoajilta, jotka Käyttäjä on lisännyt Sovellukseen Käyttäjän kirjautumistietoja käyttäen, ja että nämä pankit/maksupalveluntarjoajat voivat luovuttaa tietoja Yhtiölle näiden käyttöehtojen mukaisesti. Käyttäjä vastaa siitä, että hänellä on oikeus käyttää annettuja kirjautumistietoja. Jos Käyttäjä on lisännyt yhden tai useampia yhteisiä maksutilejä, Käyttäjän vastuulla on hankkia hyväksyntä kaikilta tilinomistajilta. Kun käyttäjä on antanut yhtiölle luvan kerätä maksutapahtumia, pyyntö lähetetään välittömästi asianomaisille pankeille/maksupalveluntarjoajille. Tapahtumien hankkimiseen kuluva aika vaihtelee pankin/maksupalveluntarjoajan tunnistamisen ja hankittavien tietojen määrän mukaan. Tilitietopalvelu tarjoaa käyttäjälle yhteenvedon ja luokittelun hänen maksutapahtumistaan asianomaisilta pankeilta/maksupalveluntarjoajilta. Lisättyjen maksutilien tapahtumat voidaan päivittää automaattisesti enintään neljä kertaa päivässä. Automaattinen päivitys voi kestää enintään 90 päivää, minkä jälkeen käyttäjän on annettava uusi suostumus. 3. Käyttäjän on annettava uusi suostumus. TALOUDELLISESTA TYÖKALUSTA Yhtiö on kehittänyt Taloudellisen työkalun, jota voidaan käyttää webin tai sovelluksen kautta. Taloustyökalu on käytettävissä sen jälkeen, kun tilaaja ("käyttäjä") on hyväksynyt nämä käyttöehdot, seuraavissa tapauksissa</w:t>
      </w:r>
    </w:p>
    <w:p>
      <w:r>
        <w:rPr>
          <w:b/>
          <w:color w:val="FF0000"/>
        </w:rPr>
        <w:t xml:space="preserve">id 160</w:t>
      </w:r>
    </w:p>
    <w:p>
      <w:r>
        <w:rPr>
          <w:b w:val="0"/>
        </w:rPr>
        <w:t xml:space="preserve">Kuva on otettu sammakon paikalta - Alex luulee ehdottomasti, että hänellä on huoneen paras asema. Arkielämässä palataan yhä enemmän tuttuun neliöön (neliöön?). Tänään oli syksyn ensimmäisten judotreenien aika. Alex on edennyt aloittelijasta valkoisen vyön ja keltaisen raidan saaneeksi, ja nyt hänellä on kaksi harjoituskertaa viikossa, joita hän odottaa innolla. Ensi viikolla Viktorin käsipallo- ja jiu-jitsuharjoitukset alkavat, ja nelikenttä vahvistuu. Harjoituksia on maanantaista torstaihin ja otteluita todennäköisesti vähintään joka toinen viikonloppu. Silloin pitää jongleerata ja suunnitella, jotta et unohda itseäsi ja omaa harjoitteluasi lennossa. Olen ylpeä voidessani sanoa, että olen onnistunut pitämään harjoitteluni yllä lomien aikana. On ollut muutama lenkki, muutama intervalli mäessä ja joukko voimaharjoituksia. Olen hankkinut TRX-nauhan, joka on loistava matkoilla - se vie vähän tilaa ja vaatii vain noin yhden haaran monien hyvien harjoitusten suorittamiseen. Lomat (ja ensimmäiset viikot töiden aloittamisen jälkeen) ovat kuitenkin merkinneet myös paljon herkkuja, mutta se loppuu nyt. Olen jo pitkään halunnut tehdä omaa mysliä, ja tänään oli sopiva päivä ensimmäiselle yritykselle. Se tuoksui ihanalta ja näyttää supermaukkaalta... maistuu vielä huomenna. En ole koskaan mitannut, mutta sekoitin kaurahiutaleita, murskattuja cashewpähkinöitä ja saksanpähkinöitä, kurpitsansiemeniä, kookoshiutaleita, fun lightia (1 dl uutta stevialla makeutettua lajiketta) ja lopuksi noin 1 rkl nestemäistä hunajaa. Sekoita kaikki keskenään ja levitä pitkälle pannulle. Kuumenna noin 175 asteeseen. Aika 25-30 min. Sekoita 5 minuutin välein. Nyt on parasta mennä nukkumaan. Lähdemme naapurin kanssa huomenna aamukävelylle. Kello 06:00 puhelin soi.</w:t>
      </w:r>
    </w:p>
    <w:p>
      <w:r>
        <w:rPr>
          <w:b/>
          <w:color w:val="FF0000"/>
        </w:rPr>
        <w:t xml:space="preserve">id 161</w:t>
      </w:r>
    </w:p>
    <w:p>
      <w:r>
        <w:rPr>
          <w:b w:val="0"/>
        </w:rPr>
        <w:t xml:space="preserve">Kesällä 17/6-5/8 on diakoninen aamiainen ulkona joka keskiviikko klo 10.00-12.00 pappilassa Sijainti: Pappila, Kommunalvägen 29 Käytä Googlea kääntämään tämä sivusto automaattisesti. Emme ota vastuuta käännöksen tarkkuudesta. Joka keskiviikko klo 10.00-12.00 järjestetään diakonia-aamiainen Huddingen seurakunnan Prästgårdenissa. Tartunnan leviämisen estämiseksi aamiainen on toistaiseksi ulkona. Opettaja Anja Karloja, puh. 08-588 697 75</w:t>
      </w:r>
    </w:p>
    <w:p>
      <w:r>
        <w:rPr>
          <w:b/>
          <w:color w:val="FF0000"/>
        </w:rPr>
        <w:t xml:space="preserve">id 162</w:t>
      </w:r>
    </w:p>
    <w:p>
      <w:r>
        <w:rPr>
          <w:b w:val="0"/>
        </w:rPr>
        <w:t xml:space="preserve">Thorn-lainat, vertaileva tutkimus (marraskuu 2017) Tämä on ensimmäinen useista perusteellisista vertailevista tutkimuksista, joissa tarkastellaan saman yrityksen tai saman konsernin tarjoamia eri lainatuotteita. Itse asiassa Thornilla on useita erilaisia lainatuotteita ja -palveluja, ja niitä näyttää tulevan koko ajan lisää. Uutta on se, että eri tuotteiden ehdot alkavat poiketa jonkin verran toisistaan, mikä on arvokasta tietää, koska sinun on mieluiten vältettävä hakemasta useita Thornin lainaratkaisuja samaan aikaan. Thorn panostaa voimakkaasti markkinaosuuden valtaamiseen online-pikalainojen alalla, mikä selittänee myös sen nopeasti kasvavan liiketoiminnan lainoissa, joilla ei ole mitään tekemistä sen alkuperäisen elektroniikan vuokrausidean kanssa. Kuluneen vuoden aikana on lanseerattu useita uusia lainaratkaisuja. Thorn Svenska AB:ltä voidaan todennäköisesti odottaa, että se joko kehittää edelleen nykyisiä lainaratkaisuja tai tuo markkinoille uusia. Mutta mitkä ovat tärkeimmät erot kaikkien Thorn Svenska AB:n "lainavalikoimassa" olevien lainaratkaisujen välillä? Thorn Privat Finans - lainaa 100 000 kruunua 72 kuukaudeksi Modus Finans - lainaa 50 000 kruunua 78 kuukaudeksi Nordiclån - lainaa 50 000 kruunua 80 kuukaudeksi Fokuslån - lainaa 75 000 kruunua 80 kuukaudeksi LEASY - lainaa 50 000 kruunua 72 kuukaudeksi Klicklån - lainaa 40 000 kruunua 72 kuukaudeksi Täysin oikeutettu kysymys on, miksi Thornilla on "salkussaan" kaikki nämä erilaiset lainatuotteet. Kyse on tietenkin kilpailusta ja markkinaosuudesta, ja koska tuotteet eroavat toisistaan hyvin vähän, voisi ajatella, että niiden pitäisi hidastaa uusien tuotteiden kehittämistä ja lanseeraamista. Voidaan tuskin sanoa, että erilaisten lainojen määrän kasvusta olisi meille lainanottajille hyötyä, eikä saman yrityksen useiden erilaisten mutta täysin vastaavien lainojen lanseeraaminen tuo suoraa lisäarvoa. Mikä on paras Thorn-laina, ihmettelet varmaan. Uskomme, että aluksi valintasi tulisi ohjata ensisijaisesti haluamasi lainasumma yhdessä mahdollisen takaisinmaksuaikasi ja muiden etujen kanssa. Tällä hetkellä Modus Finans on houkutteleva vaihtoehto, jos haluat lainata enintään 50 000 kruunua, koska sen takaisinmaksuaika on pitkä ja sisältää 2 maksutonta kuukautta vuodessa. Toisaalta Thorn näyttää panostavan yhtä paljon Thorn Privat Finansin tuotteiden kehittämiseen, emmekä olisi yllättyneitä, jos he muuttaisivat lainaehtojaan vahvistaakseen entisestään tätä osaa tuotemerkeistään. Thorn SE muutti hiljattain nimensä Thorn Privat Finansiksi, ja samassa yhteydessä lanseerattiin uusia tuotteita, joilla sekä nostettiin aiempi enimmäislainamäärä 50 000 kruunusta 100 000 kruunuun että jaettiin laina mielestämme hieman tarpeettoman monimutkaisella tavalla kolmeen eri tuotteeseen. Muutokset ovat kuitenkin yhdessä paljon uutisia. Yksityislaina Plus - lainaa jopa 100 000 kr Yksityislaina Plussalla saat lainan, joka sopii hyvin henkilökohtaisiin tarpeisiisi. Vaikka olet sopinut Thornin kanssa alusta alkaen kiinteästä alhaisesta kuukausittaisesta summasta, voit itse määrittää takaisinmaksuajan joustavien lisämaksujen avulla. Jos taloudessasi on tilaa, voit aina maksaa koko lainan takaisin ennenaikaisesti ilman lisäkustannuksia. Tämä on muuten oikeus, joka sinulla on kaikissa vakuudettomissa lainoissa. Välilaina - lainaa enintään 100 000 kruunua Välilainan ainoa ero Henkilölaina Plus -lainaan verrattuna on se, että voit pyytää 2 maksuvapaata kuukautta laina-aikana. Maksuttomia kuukausia saa olla enintään yksi vuodessa, joten Pauslån ei voi kilpailla muiden hyvien lainojen kanssa, joissa on maksuttomia kuukausia. Thornin oma tuote Modus Finans on parempi vaihtoehto, kun kyse on maksuttomista kuukausista. Turvallinen laina - lainaa jopa 50 000 kruunua Turvallinen laina sisältää maksusuojauksen, joka kattaa kuukausittaiset maksusi, jos menetät työpaikkasi ja jäät ilman tuloja. Takaisinmaksuaika on enintään 60 kuukautta. Yhteenvetona voidaan todeta, että Thorn Privat Finansin tarjoamat lainaratkaisut eroavat toisistaan hyvin vähän. Lainaehtojen pienet yksityiskohdat tekevät eron - Lainan enimmäismäärä - erilainen - Ikävaatimus - sama eri lainojen välillä</w:t>
      </w:r>
    </w:p>
    <w:p>
      <w:r>
        <w:rPr>
          <w:b/>
          <w:color w:val="FF0000"/>
        </w:rPr>
        <w:t xml:space="preserve">id 163</w:t>
      </w:r>
    </w:p>
    <w:p>
      <w:r>
        <w:rPr>
          <w:b w:val="0"/>
        </w:rPr>
        <w:t xml:space="preserve">3-huoneen huoneisto 67 m2 2. kerroksessa. Valoisa, täysin remontoitu vuonna 2010, erittäin mukavasti ja tyylikkäästi sisustettu: sisäänkäynti. Olo/ruokailuhuone, jossa 1 vuodesohva kahdelle (140 cm), ruokapöytä, kaapeli-tv, taulu-tv ja DVD. 1 kahden hengen makuuhuone. 1 pieni huone, ilman ikkunaa, 2 vuodetta. Keittiö (uuni, astianpesukone, 4 keittolevyä - keraaminen lasikeittotaso, pakastin, sähköinen kahvinkeitin). Suihku, erill. Vessa. Parkettilattia. Käytettävissäsi: pesukone, silitysrauta, pinnasänky, hiustenkuivaaja. Internet (langaton lähiverkko [WLAN] , maksuton). Huomaa: sopii lapsiperheille. Savuton huoneisto. 1 lemmikki/koira sallittu. 4. Bezirk: Kaunis, historiallinen kerrostalo "Wieden". Lomakeskuksessa, keskeinen sijainti. Talossa: polkupyörävarasto. Pääsy taloon asti. Pysäköintivyöhyke (maksu). Supermarket 100 m, ravintola 50 m, leipomo, kahvila 100 m, bussipysäkki 50 m, metroasema "U1 Südtiroler Platz" 20 m. Lähistöllä olevat nähtävyydet: Schloß Belvedere, ooppera. Huom: Ei hissiä. Tässä lomakeskuksessa on lisää vapaita paikkoja!. Erittäin mukava majoitus, hyvä ulkoasu ja hyvä sijainti eri hiihtokeskusten välillä. Keittiössä olisi kuitenkin oltava paremmat veitset, paistinpannu ja uuni. Lisää ruokailuvälineitä, lautasia ja laseja olisi myös kaivattu. Huoneisto oli mukava ja sijaitsi hyvällä paikalla. Ainoa negatiivinen asia oli, että vuodesohva ja keittiön tuolit olivat hyvin kuluneet. Menisin takaisin milloin tahansa! Majoitus: kuten kuvattu, kaunis kompleksi uima-altaalla, puhdas ja erittäin hyvin varustettu. Sijainti: 300 m rannalle, kaikki kaupat Organisaatio: ammattitaitoinen ja erittäin ystävällinen Johtopäätös: 100% suositeltava Super mukava omistaja. kaunis näkymä puutarhan käyttöön. Ilman autoa ei suositella. Hyvä lähtökohta saaren ja mantereen tutkimiseen. Tilava huoneisto sijaitsee kauniissa puutarhassa ja luonnossa.Terrasse Les Isles de Sola sijaitsee Grand keskustassa sataman ja lähellä merta, mutta on suora pääsy Meerf vielä leirintäalue välillä. Henkilökunta on erittäin ystävällinen ja avulias, keskellä monimutkainen on melko pieni uima-allas, joka on lämmitetty, on valitettavasti jo suljettu klo 18:00. Huoneistot ovat melko vaatimattomasti kalustettuja, keittiö on hyvin yksinkertainen, kaikki on järjestetty yhdessä oikeudenmukainen ja puhdas. Varmistamme kiinteistöjen ja palveluiden korkeimman laadun</w:t>
      </w:r>
    </w:p>
    <w:p>
      <w:r>
        <w:rPr>
          <w:b/>
          <w:color w:val="FF0000"/>
        </w:rPr>
        <w:t xml:space="preserve">id 164</w:t>
      </w:r>
    </w:p>
    <w:p>
      <w:r>
        <w:rPr>
          <w:b w:val="0"/>
        </w:rPr>
        <w:t xml:space="preserve">Investoi itseesi - pitäisikö sinun investoida? Terapiaan hakeutuminen on askel kohti jotakin, mitä kaipaat. Voit paremmin, olet onnellisempi, saat rauhaa parisuhteessasi, vältät ahdistusta tietyissä tilanteissa... Tsemppiä sinulle, että olet päässyt niin pitkälle, että alat oikeasti etsiä jotakuta, jonka kanssa haluat mennä juttelemaan! Miten se toimii, mitä se tarkoittaa - oikeastaan? On todennäköistä, että sinulla, kuten suurimmalla osalla ihmiskunnasta, on persoonallisuudessasi joitakin piirteitä, joista et pidä kovinkaan paljon, ja ehkä jopa joitakin vaikeita tunteita, jotka nousevat esiin silloin, kun vähiten haluat niiden nousevan esiin. Esimerkiksi se, että suuttuu, kun pomo kyseenalaistaa jotain toimittamaasi asiaa, ja joutuu pyytämään jälkeenpäin anteeksi purkaustaan - voi olla noloa. Tai että polvet melkein heikkenevät tai voimat katoavat joka kerta, kun tapaat tietyn henkilön kaveripiirissäsi - siitäkään et pidä! Vaistomainen reaktiomme tällaisiin tapahtumiin on halu poistaa, unohtaa ja jatkaa eteenpäin, jopa pyyhkiä pois ne tunteet, ne osat meistä, jotka yllättävät meidät tai joista emme pidä. Koska se on niin epämiellyttävää. Ja kyllä, tunteet voivat olla epämiellyttäviä, mutta useimmiten kyse on asiayhteydestä, siitä, mitä tunteet saavat aikaan ajatuksia, kuten "mikä idiootti olinkaan, nyt reagoin taas noin", tai "ei ihme, että ne näyttivät kysymysmerkeiltä, olen tyhmä", tai mitä tahansa ajatuksia päässämme pyörii, usein vaikeita ajatuksia. Kun ymmärrämme, että tunteet eivät ole vaarallisia, voimme alkaa käsitellä niitä ja nähdä ne sellaisena kuin ne ovat, eli signaalina jostakin sisällämme olevasta asiasta, joka kaipaa ilmaisua. Psykosynteesiterapeuttina kysyn yleensä, mikä OSA (persoonallisuutesi osa) tuntui tuolla hetkellä tuolta. Useimmille ihmisille tämä kysymys ja sen tuoma oivallus on jonkinlainen vapautus. Aivan kuin saisimme enemmän tilaa itsellemme, kun ymmärrämme, että se oli vain YKSI osa meistä, joka reagoi, ja että meillä on muitakin osia (esimerkiksi se, joka miettii tapahtumaa jälkeenpäin). Ja mille haluamme ehkä antaa vähemmän (tai enemmän) tilaa tulevaisuudessa. Voi myös tuntua hyvältä, kun huomaamme, että kaikki osat meistä (osapersoonallisuudet) ovat itse asiassa palvelleet meitä jollakin tavalla, auttaneet meitä selviytymään vaikeasta tilanteesta esimerkiksi varhaisessa elämänvaiheessa. Voisi sanoa, että terapia ja oman persoonallisuuden tutkiminen on vähän kuin salapoliisityötä, mutta se tapahtuu omassa itsessä. Mikä oikeastaan on tuon vaikean tunteen takana? Ja mitä minä todella yritän ilmaista ja tarvitsen syvällä sisimmässäni? Istuminen jonkun kanssa ja kuunteleminen, ystävällisesti ja kiinnostuneena kuulluksi tuleminen voi jo itsessään merkitä parantumista. Aivan kuin se, että sanomme sanat ei tyhjiössä vaan suhteessa johonkuhun - kosketuksessa - ja tunnustamisessa - auttaa laittamaan kuoren tuohon aiemmin niin paljaaseen haavaan. Tiedän sen, koska olen kokenut sen itse ja nähnyt sen sadoissa ihmisissä, jotka ovat tulleet luokseni puhumaan, parantumaan ja siirtymään eteenpäin. Ja mitä enemmän ilmaiset ja puket tunteitasi sanoiksi, sitä varmemmaksi tulet itsestäsi, kun laajennut ja ystävystyt henkilösi kanssa. Ja mitä enemmän opit tunnistamaan ja hyväksymään alipersoonallisuutesi, sitä enemmän voit valita, minkä alipersoonallisuuden tai tunteen haluat tuoda esiin sillä hetkellä. Mistä aloittaa? Tärkeintä on se, mitä haluat ja mitä kaipaat.Tärkeintä on halusi ja se, että haluat jotain enemmän kuin se, mihin olet tällä hetkellä juuttunut. Aloitetaan siitä ja jatketaan sitten eteenpäin. Onko sinulla kysyttävää? Ota minuun yhteyttä täällä, samassa sähköpostiosoitteessa voit myös varata ensimmäisen puhelun. Voit myös soittaa minulle 15-20 minuutin konsultaatiota varten numeroon 0709313302. Minulla on tapaamisia tiistaisin ja torstaisin ja joskus perjantaisin Tukholman Vasastanissa. Täbyssä keskiviikkoisin ja Hebyssä maanantaista tiistaihin. Turvallisinta on ilmoittaa minulle, niin sovitaan aika. Tervetuloa ottamaan yhteyttä! - Tunteet eivät ole vaarallisia, vaan asiayhteys, eli ajatukset, jotka yhdistämme tunteeseen, aiheuttavat meissä ahdistusta.</w:t>
      </w:r>
    </w:p>
    <w:p>
      <w:r>
        <w:rPr>
          <w:b/>
          <w:color w:val="FF0000"/>
        </w:rPr>
        <w:t xml:space="preserve">id 165</w:t>
      </w:r>
    </w:p>
    <w:p>
      <w:r>
        <w:rPr>
          <w:b w:val="0"/>
        </w:rPr>
        <w:t xml:space="preserve">Telineiden, sääsuojien, rakennustelineiden, rakennushissien, suojien jne. täydellinen tarjonta. Kokoamme tarvitsemasi telineet! Toimitamme oikeat telineet oikeaan aikaan ABC Scaffolding on moderni rakennusalan yritys, joka toimii suuressa osassa Keski-Ruotsia. Toiminta-ajatuksenamme on tarjota alan parasta palvelua telineiden ja sääsuojien osalta. Löydämme yhdessä asiakkaidemme kanssa kokonaisratkaisuja rakennushankkeisiin telineillä, rakennustelineillä, nostolaitteilla, työtiloilla, esteillä ja kulkuväylillä - huolehdimme jopa rakennusjätteen kierrätyksestä. Jotta voimme ratkaista tarpeet ja ongelmat nopeasti, meillä on toimistoja ja materiaalivarastoja 6 paikkakunnalla Keski-Ruotsissa. Uskomme, että telineurakoitsijat, joilla on paikallistuntemusta ja sitoutumista, tekevät yksinkertaisesti parempaa työtä. Meille on erittäin tärkeää työskennellä jatkuvan järjestelmällisen dokumentoinnin, turvallisuuden, työympäristön ja palvelun parissa. Prosessiemme virtaviivaistamiseksi olemme kehittäneet oman IT- ja logistiikkajärjestelmämme, joka on alalla ainutlaatuinen. Sen avulla voimme jatkuvasti lisätä tehokkuuttamme ja samalla säästää ympäristöä, kun optimoimme kuljetuksemme. Keskitymme tehokkuuteen, mikä hyödyttää sinua, asiakasta, kehittämällä nopeasti kilpailukykyisiä ratkaisuja sekä suuriin että pieniin projekteihin. Ympäristöhyödyt ovat meidän kaikkien jaettavissa. Asiakkaana voit olla varma siitä, että ABC Scaffolding on telineiden toimittajasi. Olemme STIB:n valtuuttama yritys, mikä tarkoittaa, että kokemuksemme ja asiantuntemuksemme on dokumentoitu. ABC-yksiköiden välinen yhteistyö tarkoittaa, että projektisi toteuttamiseen on aina saatavilla erityisasiantuntemusta ja -materiaaleja. ABC Scaffoldingilla työskentelemme aina visiomme mukaisesti: luomme turvallisia telineitä, työtasoja ja työympäristöjä riippumatta siitä, millä korkeudella työ tehdään. Pääkonttorimme ja päävarastomme sijaitsevat Jordbrossa Tukholmassa. Täältä lähtee päivittäin noin 100 tonnia rakennustelineitä asiakkaillemme Tukholman suuralueella. Ollaksemme lähellä asiakkaitamme ja saadaksemme hyvän paikallistuntemuksen olemme läsnä vielä viidessä paikassa/yksikössä Keski-Ruotsissa. Jokaisessa toimipisteessä/yksikössä on käyttöpäällikkö, projektipäällikkö ja asentajia. Joustavan tietotekniikkajärjestelmän ansiosta yksiköt työskentelevät tehokkaasti yhdessä. Resurssien käyttö on maksimoitu, mikä tarkoittaa, että asiakkaamme saavat turvalliset telineet oikeaan hintaan. Jokainen hanke on ainutlaatuinen. Siksi meillä on laaja valikoima telinejärjestelmiä jokaiseen tarpeeseen. Investoimme uusiin laitteisiin ja kasvamme yhdessä asiakkaidemme kanssa. Meiltä löydät laajan valikoiman erilaisia telineitä pienistä käsityöläistelineistä suuriin rakennustelineisiin. Onko sinulla ainutlaatuinen projekti? Katsotaanpa sitä! Meille jokainen asiakas on tärkeä. Meille on itsestään selvää, että toimitamme oikeat telineet, rakennustelineet, rakennushissit, sääsuojat tai minkä tahansa muun tuotteemme projektiisi. Pieni tai suuri, sillä ei ole väliä. Työ on aina tehtävä turvalliselta ja vakaalta työskentelyalustalta käsin, ja me autamme sinua mielellämme tässä.</w:t>
      </w:r>
    </w:p>
    <w:p>
      <w:r>
        <w:rPr>
          <w:b/>
          <w:color w:val="FF0000"/>
        </w:rPr>
        <w:t xml:space="preserve">id 166</w:t>
      </w:r>
    </w:p>
    <w:p>
      <w:r>
        <w:rPr>
          <w:b w:val="0"/>
        </w:rPr>
        <w:t xml:space="preserve">Haluatko keskustella energiapolitiikasta? Hyvinvointimarkkinat eivät ole koekaniini Talous. Keskustelu pääomasijoittajien läsnäolosta tai puuttumisesta hyvinvointialalla keskittyy väärään asiaan. Tärkeää on sen sijaan tarjotun hyvinvoinnin laatu ja kysymys siitä, miten markkinat toimivat. Hyvinvointipalvelujen ostaminen ei ole kuin shampoon vaihtaminen. Ursula Berge , sosiaalipolitiikan päällikkö, SSR Lisää kirjoittajan mielipideartikkeleita Julkaistu: 16. huhtikuuta 2012 klo 12:01 Miten verorahoitteinen hyvinvointi pitäisi järjestää? Yksityinen vai julkinen oli keskustelu 80- ja 90-luvuilla. Viime vuosina on sen sijaan ollut kyse siitä, onko hyvinvointi voittoa vai ei. Viimeisin keskustelu ei koske voittoa tavoittelevia tai ei tavoittelevia yrityksiä, vaan puhtaasti niin sanottuja riskipääomayhtiöitä. Mielestäni riskipääomaa pitäisi sijoittaa riskialttiisiin yrityksiin. Pääomasijoittajia, jotka tukevat pieniä innovaatiopainotteisia yrityksiä lääketieteellisessä tutkimuksessa, tietotekniikassa tai missä tahansa muussa, missä on paljon ideoita, mutta vähän pääomaa, pitäisi juhlia ja tukea. Mielenkiintoista on kuitenkin se, että Ruotsin pääomasijoittajat eivät sijoita tällaisiin yrityksiin vaan paljon vähemmän riskialttiisiin - verorahoitteisiin hyvinvointiyrityksiin. Tällaisia yrityksiä ei kuitenkaan määritelmän mukaan voida kutsua riskipääomayhtiöiksi, koska ne EIVÄT ole tekemisissä riskien kanssa. Tärkeintä ei kuitenkaan ole toimintamuoto, voiton tavoittelu tai yritysmuoto. Tärkeintä on tarjotun hyvinvoinnin laatu. Paremman laadun saavuttamiseksi meidän on tiedettävä paremmin, mitä haluamme, ja meidän on pystyttävä mittaamaan ja arvioimaan sitä. Ainakin jos kyseessä ovat palveluntarjoajat, joilla on muita tavoitteita kuin korkea laatu hyvinvoinnissa. Hyvinvointimarkkinat eivät ole täydelliset markkinat, kuten taloustieteilijät sanovat. Niissä meillä on täydelliset tiedot kaikista vaihtoehdoista, hinnoista ja seurauksista, ja voimme valita vapaasti. Näin ei ole terveydenhuollossa, koulutuksessa ja sosiaalihuollossa, ei laajamittaisissa hankinnoissa eikä silloin, kun joudut vanhempana, sukulaisena tai itse tekemään hyvinvointivalinnan. Vanhainkodissa asuva seniili vanha äiti ei äänestä niin helposti jaloillaan ja valitsee toisen vanhainkodin, kun hän on tyytymätön. Vanhempana sinun ei ole kovin helppoa vaihtaa lapsesi koulua, jos lapsesi koulu on huono. Hyvinvointipalvelujen ostaminen ei ole kuin shampoon vaihtaminen. Markkinoiden tai sääntelyjärjestelmän on pystyttävä kompensoimaan tämä. Näin ei tapahdu tänään. Julkisten palvelujen olisi ajateltava tulevaisuutta, hyödynnettävä olemassa olevaa tutkimusta ja käynnistettävä sitten uudistukset silloin, kun ne tietävät, miten markkinoiden toiminnassa esiintyviä puutteita voidaan korjata. Ja jos ei ole mahdollista kompensoida vääristyneitä kannustimia, vääristyneitä preferenssejä, arvosanainflaatiota tai muuta vastaavaa, odottakaa, kunnes tiedätte, miten näitä ongelmia voidaan käsitellä paremmin kyseisillä markkinoilla. Julkisen sektorin johtaminen ei saisi koskaan olla kokeilua ja erehdystä. Luottamuksemme poliitikkoihin on paljon suurempi, ja odotamme, että sitä hoidetaan tätä paremmin. Alaviite: Artikkeli on julkaistu aiemmin Arbetarbladetissa. Ursula Berge, sosiaalipolitiikasta vastaava johtaja, SSR</w:t>
      </w:r>
    </w:p>
    <w:p>
      <w:r>
        <w:rPr>
          <w:b/>
          <w:color w:val="FF0000"/>
        </w:rPr>
        <w:t xml:space="preserve">id 167</w:t>
      </w:r>
    </w:p>
    <w:p>
      <w:r>
        <w:rPr>
          <w:b w:val="0"/>
        </w:rPr>
        <w:t xml:space="preserve">Primera División de Chile 2010 Primera División de Chile 2010, tai Campeonato Nacional de Primera Divisíón 2010 de Fútbol Profesional (espanjaksi, karkeasti: Highest Division of the National Championship of Professional Football 2010), viralliselta nimeltään Campeonato Nacional Petrobras 2010 sponsorointisyistä, oli Chilen ylin liiga kaudella 2010. Mestaruuskilpailut, joiden alkuperäinen nimi oli "Torneo Apertura", alkoivat 23. tammikuuta (Unión San Felipen voittaessa Colo-Colon Duelo de Campeonesissa, "mestaruusottelussa", joka pelattiin edellisen vuoden ylemmän divisioonan ja toisen divisioonan mestarin välillä), ja viimeinen ottelu pelattiin 5. joulukuuta, ja lopulta Universidad Católica nousi mestariksi, mikä merkitsi seuralle kymmenettä mestaruutta. Toiseksi sijoittui Colo-Colo, joka voitti myös mestaruuden ensimmäisen kierroksen. Koko kausi päättyi 19. joulukuuta, kun Unión Española otti kolmannen ja viimeisen paikan vuoden 2011 Copa Libertadoresiin voittamalla niin sanotun Liguilla Pre-Libertadoresin, joka oli karsintakilpailu Copa Libertadoresiin. Karsinnassa pelasi 4 joukkuetta, jotka olivat sarjassa sijoilla 3-7. Mestaruus oli tarkoitus pelata kahdessa erillisessä turnauksessa, Aperturassa ja Clausurassa, jolloin kauden aikana kruunattaisiin kaksi mestaria ja Aperturan ja Clausuran yhdistämisen jälkeen yksi mestari. Vuoden alussa tapahtuneen suuren maanjäristyksen jälkeen liigaa lykättiin kuitenkin useita kierroksia, mikä tarkoitti, että aikaa ei olisi riittänyt kahden kierroksen pelaamiseen ja molempien pudotuspeleihin, mutta päätettiin, että mestaruus pelattaisiin koko vuoden ajan, jolloin kaikki joukkueet kohtaisivat kaikki kaksi kertaa. Tämä tarkoitti, että mestaruuskilpailussa oli 34 kierrosta. Pudotuspelejä ei pelattu. Kun puolet sarjasta oli pelattu (17 ottelun jälkeen), parhaiten sijoittunut joukkue pääsi vuoden 2011 Copa Libertadoresiin ja vuoden 2010 Copa Sudamericanaan, kun taas toiseksi sijoittunut joukkue pääsi pelaamaan ratkaisevan ottelun vuoden 2009 Copa Chilen toiseksi sijoittunutta vastaan paikasta vuoden 2010 Copa Sudamericanaan. 17 kierroksen jälkeen ykkössijoitettu oli Colo-Colo ja toiseksi sijoittui Universidad de Chile. Tämä tarkoitti sitä, että Universidad de Chile joutui pelaamaan CD Iquiquea vastaan, jonka Universidad de Chile voitti ja pääsi näin ollen pelaamaan Copa Sudamericana 2010:n. Sisältö - 1 Joukkueiden määrä alueittain - 2 Taulukko - 2.1 Taulukko molempien kierrosten jälkeen - 2.2 Karsintataulukko ensimmäisen kierroksen jälkeen - 3 Karsinnat kansainvälisiin turnauksiin - 3.1 Kaksoistapaaminen Copa Sudamericana 2010:n karsinnoista - 4 Liguilla de Copa Libertadores - 4.1 Puolivälierät - 4.1.1 Audax Italiano-Huachipato - 4.1.1.1.2 Universidad de Chile-Unión Española - 4.2 Loppuottelu - 4.2.1 Audax Italiano-Unión Española - 5 Relegation Qualifiers - 6 Katso myös Joukkueiden määrä alueittain[muokkaa] Taulukko[muokkaa] Taulukko molempien kierrosten jälkeen[muokkaa] Karsintataulukko ensimmäisen kierroksen jälkeen[muokkaa] Kolme parasta joukkuetta 17 kierroksen jälkeen ja niitä vastaavat karsinnat kansainvälisiin jalkapalloturnauksiin Karsinnat kansainvälisiin turnauksiin[muokkaa muokkaa] Copa Libertadores 2011:n karsinnat suorittivat seuraavat joukkueet: - Chile 1: Universidad Católica, vuoden 2010 mestaruuden voittajat - Chile 2: Colo-Colo, parhaiten sijoittuneena joukkueena vuoden 2010 mestaruuskilpailujen 17 kierroksen jälkeen - Chile 3: Unión Española, Copa Libertadoresin Liguilla de Copa Libertadoresin voittajana Copa Sudamericana 2010 -kilpailuun päässeet joukkueet olivat: - Chile 1: Unión San Felipe, Copa Chile 2009 voittajana - Chile 2: Colo-Colo, korkeimmalle sijoittuneena joukkueena vuoden 2010 mestaruuskilpailujen 17 kierroksen jälkeen - Chile 3: Universidad de Chile, toiseksi sijoittuneena joukkueena vuoden 2010 mestaruuskilpailujen 17 kierroksen jälkeen ja sen jälkeen Municipal Iquiquea vastaan pelatun kaksinkertaisen ottelun voittajana Kaksinkertainen ottelu Copa Sudamericana 2010:n karsintaturnaukseen pääsystä[muokkaa muokkaa muokkaa tekstiä] "Chilen 3:n" määrittelemiseksi pelattiin kaksinkertainen ottelu mestaruuskilpailujen 17 kierroksen jälkeen sijoittuneen joukkueen ja vuoden 2009 Copa Chilen toiseksi sijoittuneen joukkueen välillä. Kaksinpeli pelattiin 12. ja 18. elokuuta 2010.</w:t>
      </w:r>
    </w:p>
    <w:p>
      <w:r>
        <w:rPr>
          <w:b/>
          <w:color w:val="FF0000"/>
        </w:rPr>
        <w:t xml:space="preserve">id 168</w:t>
      </w:r>
    </w:p>
    <w:p>
      <w:r>
        <w:rPr>
          <w:b w:val="0"/>
        </w:rPr>
        <w:t xml:space="preserve">(ESKATOLOGIA) Tässä jaksossa esitellään 1. ajallinen kuolema, 2. sielujen tila kuoleman ja ylösnousemuksen välillä, 3. Kristuksen paluu, 4. kuolleiden ylösnousemus, 5. viimeinen tuomio, 6. maailmanloppu, 7. iankaikkinen kadotus ja 8. iankaikkinen autuus. 1. Sielunhoito. Ajallinen kuolema Raamatun mukaan ajallisen tai ruumiillisen kuoleman ydin ei ole ihmisen tuhoutuminen vaan sielun erottaminen ruumiista (Matt. 10:28, Luuk. 12:20, Matt. 27:50, Joh. 19:30). Kuoleman syytä ei pidä etsiä jostakin, joka kuuluu ihmisluonnon alkuperäiseen olemukseen, kuten väittävät paitsi pakanat (vrt. Seneca: "Se, että kuolet, on ihmisluontoa eikä rangaistus")1) myös ulkoinen kristinusko (esim. pelagialaiset, unitarialaiset2) ja muut). Raamattu ei tunne muuta kuoleman syytä kuin ihmisen synti (1. Moos. 2:17, 3:17 ja sitä seuraavat, Room. 5:12, 6:23). Mitä tulee tulkintaan, jonka mukaan kuolema oli olemassa jo ennen syntiä, mutta syntiinlankeemuksen jälkeen siitä tuli erityinen kuolema, nimittäin kuolema tuomiolle, kyse on siitä, että tekstiin luetaan jotain. Raamattu tuntee vain kuoleman, joka on tuomio synnille. Kaikki muut Raamatussa mainitut kuolinsyyt johtuvat ainoastaan synnistä ja ovat sen seurausta. Näin ollen Jumala on kuoleman syy siinä mielessä, että vanhurskaana tuomarina hän rankaisevan oikeudenmukaisuutensa (iustitia vindicativa) mukaisesti määrää kuoleman syntiselle pahana rangaistuksena (malum poenae, Ps. 90:7-8). Paholainen on kuoleman syy (Joh. 8:44, Ihmisen rukous) siinä mielessä, että hän on viettänyt ihmisen syntiin. Jopa Aatami, ensimmäinen ihminen, on nimenomaisesti nimetty kuoleman syyksi (Room. 5:15), koska hänen syntinsä luettiin "monille" ja se on siirtynyt lisääntymisen kautta. Kun kuoleman syiksi mainitaan sairaudet, vanhuus, tuli, vesi, miekka jne., ne ovat vain välillisiä syitä, jotka riippuvat todellisesta, lopullisesta syystä, nimittäin siitä, että synti on tullut maailmaan ja että kaikista ihmisistä on tullut syntisiä. Se, että kuolema ei johdu vuosien lukumäärästä, käy ilmi Ps. 90:stä, jossa Jumalan viha syntiä kohtaan ei johdu vain niistä kuolemista, joita me kuvaamme hätäisiksi, vaan myös niistä, jotka tapahtuvat seitsemänkymmenen tai kahdeksankymmenen vuoden iässä. Kristus itse selittää Luuk. 13:1-5:ssä, että vain harvoja kohtaava onnettomuuden aiheuttama kuolema on seurausta Jumalan vihasta, joka kohdistuu kaikkien ihmisten synteihin. Näkemystä, jonka mukaan kuolema olisi tullut maailmaan myös ilman syntiä, on pyritty tukemaan lähinnä sillä väitteellä, että ihmisruumiin on aineellisen luonteensa vuoksi väistämättä rappeuduttava, tai väitteellä, että niinkin heterogeeniset elementit kuin ei-aineellinen sielu ja aineellinen ruumis eivät voi pitkällä aikavälillä sietää toisiaan. Tämä juontaa juurensa pakanallisiin filosofeihin.3) Kuoleman tunnustaminen synnin rangaistukseksi on kuitenkin osa viisautta, jota kaikki ihmiset tarvitsevat (Ps. 90:12). Niistä, jotka katsovat kuoleman johtuvan ihmisen alkuperäisestä luonnosta eikä synnin syyllisyydestä, voidaan vain sanoa, että he eivät ymmärrä lainkaan, mitä ihmisen kuolema on. Mutta he eivät myöskään ymmärrä Kristuksen kuolemaa, koska Kristuksen kuolema on sovintokuolema ihmisen syntivelan lunastamiseksi ja siksi se on elämä ihmiselle. Synnin syyllisyyden kieltäminen ainoana kuoleman syynä on perimmäinen syy siihen, miksi ihmiset tietoisesti tai tiedostamattaan kieltävät myös Kristuksen satisfactio vicarian. Kuoleman kohteina ovat kaikki ihmiset, koska kuoleman syy, synti, on heissä kaikissa (Room. 5:12). Väite, jota aika ajoin esitetään, että on löydetty lääke kuolemaan, on petos ja itsepetos, ja myös kokemus kumoaa sen (Ps. 89:49, Job.</w:t>
      </w:r>
    </w:p>
    <w:p>
      <w:r>
        <w:rPr>
          <w:b/>
          <w:color w:val="FF0000"/>
        </w:rPr>
        <w:t xml:space="preserve">id 169</w:t>
      </w:r>
    </w:p>
    <w:p>
      <w:r>
        <w:rPr>
          <w:b w:val="0"/>
        </w:rPr>
        <w:t xml:space="preserve">Marraskuu on luentojen kuukausi. Jos haluat kuulla minun puhuvan; trendeistä, sisustustyyleistä ja valaistuksesta, katso tämä! Minut on palkannut muutama eri yritys, pankki ja kiinteistönvälittäjä. Ensi viikon keskiviikkona on vuorossa Ekeby Möbler Helsingborgissa, joka on valitettavasti jo täyteen buukattu. Lähes kolmesataa paikkaa myytiin nopeasti loppuun! Torstaina 7.11. Malmössä järjestetään yhdessä JM:n kanssa tapahtuma uuden ostamisen eduista. "Dream night on the Dock" on illan nimi. Etsitkö majoitusta Malmössä ja haluat inspiroitua? Lähetä sähköpostia osoitteeseen liselotte.adilstam@jm.se paikan saamiseksi. Seuraavalla viikolla Ystadissa järjestetään toinen suuri istunto (kutsu yllä) yhteistyössä Ystadin Färs &amp; Frosta Sparbankin ja Ystadin Fastighetsbyrån kanssa. Ilmoittautuminen tähän iltaan tapahtuu lähettämällä sähköpostia osoitteeseen kundcenter@fofspar.se. Pienen kiertueeni viimeinen kohde on Fastighetsbyrån Skurupissa 20. marraskuuta, lisätietoja saat osoitteesta sofie.stenervik@fastighetsbyran.se. Kuva: Färs &amp; Frosta Sparbank.</w:t>
      </w:r>
    </w:p>
    <w:p>
      <w:r>
        <w:rPr>
          <w:b/>
          <w:color w:val="FF0000"/>
        </w:rPr>
        <w:t xml:space="preserve">id 170</w:t>
      </w:r>
    </w:p>
    <w:p>
      <w:r>
        <w:rPr>
          <w:b w:val="0"/>
        </w:rPr>
        <w:t xml:space="preserve">Tervetuloa Esos Byggiin Olemme Malmön laajennusten, lisäysten ja kylpyhuoneremonttien asiantuntijoita Voimme auttaa sinua kaikessa purkutöistä uusiin kylpyhuoneisiin täydellisine kalusteineen. Meillä on tietenkin märkätilojen sertifiointi ja olemme BKR:n jäseniä. Onko aika vaihtaa keittiön ovet tai asentaa kokonaan uusi keittiö? Olemme erikoistuneet keittiöihin ja voimme auttaa sinua kaikessa keittiöremontissa. Maalaus Hoidamme kaiken tarvitsemasi maalausavun. Maalarimme ovat asiantuntijoita, joilla on pitkä kokemus ja jotka pyrkivät aina tekemään hyvää työtä. Puusepäntyöt Aika rakentaa uusi talo? Tai kunnostaa ja raikastaa? Puuseppämme ovat alansa asiantuntijoita, ja he voivat auttaa sinua kaikenlaisissa puusepäntöissä, niin pienissä kuin suurissakin. Remontit Voimme auttaa sinua kaikenlaisissa rakennustöissä ja remonteissa. Meillä on laaja kokemus ja tietämys rakentamisesta ja kunnostamisesta. Katot Olemme kattoalan asiantuntijoita, voimme auttaa sinua uuden katon asentamisessa, vanhan katon kunnostamisessa ja muussa. Kattoasentajamme varmistavat, että sinä, asiakas, olet tyytyväinen. Lattia on tärkeä osa huoneen suunnittelua. Taitoa on saada lattia kestämään kulutusta ja antamaan samalla miellyttävän tuntuman. Autamme sinua löytämään oikean. Olemme erikoistuneet kaikenlaisiin laajennuksiin ja lisäyksiin taloihin, vierashuoneisiin, toimistoihin, autotalleihin tai miksei vaikkapa tuoreeseen puukanteen, jolla saataisiin suurempi ulkoilmatila? Oletko laajentamassa taloasi Skånessa? Tai laajentaminen uudella makuuhuoneella tai terassilla? Sitten voimme auttaa sinua suunnittelusta valmiiseen laajennukseen. Voimme auttaa sinua ROT-vähennyksen kanssa, mikä tarkoittaa, että jos omistat osakehuoneiston tai pientalon, voit vähentää 50 prosenttia työn kustannuksista. Esos Bygg AB on Malmössä sijaitseva rakennusliike. Suoritamme kaikenlaisia remontti- ja rakennusalan tehtäviä. Meille on tärkeää, että käymme avointa vuoropuhelua, teemme hyvää ja laadukasta työtä ja että sinä asiakkaana olet tyytyväinen. Kokemuksemme ja tietämyksemme ansiosta teemme hankkeellesi parhaan mahdollisen. Esos Bygg tarjoaa seuraavia palveluja: Yrityksellä on F-verotustodistus, ja se toimii ROT-vähennyksellä. Meillä on myös laatat ja klinkkerit varastossa myynti Malmössä kilpailukykyiseen hintaan Asennus telineiden Vastuu vakuutettu kautta Trygg Hansa joten voit asiakkaana tuntea olosi turvalliseksi. Sertifioitu Epoq-keittiöasentaja SEO suorittanut Act Local Ajatteletko kylpyhuoneen kunnostamista? Esosbygg AB tekee kylpyhuoneremontteja Malmössä ja muualla Skånessa. Autamme sinua mielellämme kaikessa suunnittelusta ja suunnittelusta valmiiseen kylpyhuoneeseen. Tietenkin on aina tärkeää valita käsityöläinen huolellisesti, mutta kylpyhuoneen ja muiden märkätilojen kunnostamisessa se on erityisen tärkeää. Meillä on monen vuoden kokemus kylpyhuoneiden kunnostamisesta Skånessa, ja meillä on luonnollisesti kaikki tarvittavat pätevyydet ja todistukset, joita tarvitaan märkätilojen kunnostamiseen ja kunnostamiseen koko alueella. Meillä on tarvittavat resurssit opastaa sinua alusta loppuun, kun remontoit kylpyhuoneita Malmössä. Seuraavalta sivulta voit lukea lisää siitä, miten pääset suunnittelun perusideaan, vinkkejä siitä, miten voit (suosituksiamme vastaan) kunnostaa kylpyhuoneen itse, inspiraatiota työhön ja peruskatsauksen siitä, miten voimme auttaa sinua kylpyhuoneen kunnostuksessa Malmössä. Kylpyhuoneremontin idea ja suunnitelma Malmössä Vaikka suurin osa asiakkaistamme tietää suurin piirtein, mitä he haluavat, vain harvalla asiakkaalla on valmis suunnitelma ja piirustus Malmön kylpyhuoneremontista. Mutta ei hätää - me autamme sinua kaikessa ideasta piirustukseen ja lopulta aina valmiiseen kylpyhuoneeseen, joka on remontoitu taiteen sääntöjen mukaisesti. Arkkitehtimme laativat yhdessä kanssasi täydelliset piirustukset tarpeidesi mukaan; mikään pyyntö ei ole liian suuri eikä mikään vaatimus liian monimutkainen. Meillä on kaikki tarvittava asiantuntemus ammattimaisen piirustuksen laatimiseen ja sen jälkeen täydellisen kylpyhuoneremontin toteuttamiseen Malmössä, luonnollisesti korkeimmalla laadulla ja aina täydellä takuulla. Toisin sanoen emme luota kolmansiin osapuoliin, vaan suoritamme koko kunnostustyön alusta loppuun itse. Kokemuksesta tiedämme, että tämä ratkaisu on paras kaikille osapuolille, eli sekä sinulle, joka remontoit kylpyhuoneen Malmössä, että meille Esos Byggille, koska meillä on yhdessä täysi kontrolli ja yleiskuva koko prosessista. Voinko kunnostaa kylpyhuoneeni Malmössä itse? Uskomme, että se ei ole koskaan v</w:t>
      </w:r>
    </w:p>
    <w:p>
      <w:r>
        <w:rPr>
          <w:b/>
          <w:color w:val="FF0000"/>
        </w:rPr>
        <w:t xml:space="preserve">id 171</w:t>
      </w:r>
    </w:p>
    <w:p>
      <w:r>
        <w:rPr>
          <w:b w:val="0"/>
        </w:rPr>
        <w:t xml:space="preserve">Reftele Anderstorp Fiberförening Ekonomisk Förening edistää valokuidun levittämistä maaseutukiinteistöihin kartassa esitetyllä alueella. Tavoitteenamme on, että mahdollisimman monella alueella asuvalla on mahdollisuus saada nopea yhteys ja siten turvata maaseudulla asumisen houkuttelevuus tulevaisuudessa! 201118 Hei kaikki jäsenet! Johtokunta haluaa lähettää teille tervehdyksen ja tiedottaa teille hankkeen edistymisestä. Asennus on ollut täydessä vauhdissa jo jonkin aikaa. Hanke ei kuitenkaan ole vielä valmis. Toisaalta prosessi kestää vielä useita kuukausia. Yhdistys hakee tieoikeutta maahan upotetuille putkille ja kaapeleille, mikä varmistaa, että yhdistyksellä on oikeus pitää putket ja kaapelit, vaikka kiinteistöt esimerkiksi vaihtaisivat omistajaa. Nämä ovat samat oikeudet kuin sähköyhtiöillä ja puhelinkaapeleilla. Emme omista maata, jossa kaapeli on, mutta omistamme kaapelin ja oikeuden pitää sitä siellä, vaikka esimerkiksi kiinteistö myytäisiin. Lopullista laskua, joka meidän on maksettava IP-Onlylle kaapeleiden hautaamisesta ja laitoksen käyttöönotosta, ei ole vielä vahvistettu. Onneksi meillä on mielestämme selkeä kauppasopimus, joka antaa meille hallituksessa luottamuksen maksettavaan summaan. Meille ei ole vielä toimitettu hyväksyttyä tarkastusta ja kattavaa dokumentaatiota verkosta. Näin ollen vastuuta laitoksen toiminnasta ja kunnossapidosta ei ole vielä siirretty meille. Kaiken kaikkiaan voimme odottaa lopputulosta, joka on hyvä sopimus yhdistykselle ja sitä kautta jäsenillenne. Samalla pyydämme jäseniänne tarkistamaan, onko urakoitsijan kaivutöissä tapahtunut mitään. On muutamia esimerkkejä siitä, että tien kulkuaukot ovat vaurioituneet ja ne on korjattu. Tarkista ja katso, oletko tyytyväinen toimintaan. Palvelun tarjoamisen osalta IP-Only jakaa laajakaistan valitsemaltasi laajakaistapalveluntarjoajalta. Niin sanottu avoin verkko. Tämä on hyvä ratkaisu meille kuluttajille, sillä ostosopimus sisältää viiden vuoden toimitukset meille. Hyvissä ajoin ennen näiden viiden vuoden päättymistä johtokunta haluaisi tarjota muille yrityksille mahdollisuutta hallinnoida verkkoa ja toimittaa laajakaistayhteydet sinulle. Olemme tarpeeksi suuria, jotta meidän kanssamme on mielenkiintoista tehdä kauppaa. Lopuksi, lämmin tervehdys teille jäsenille meiltä johtokunnasta. Odotamme palaavamme uutiskirjeillä muutaman kuukauden välein tai kun jotain tärkeää tapahtuu. Reftele-Anderstorp-kuituyhdistyksen hallitus. Vuosikokous 200704. Tässä on lyhyt raportti yhdistyksen vuosikokouksesta ja hieman tulevien ev:n, ryhmäsopimusten etenemisestä. 8. Vastuuvapauden myöntäminen hallituksen jäsenille. Kokous myönsi hallitukselle vastuuvapauden kuluneelta vuodelta. 11. Kokouksessa myönnettiin vastuuvapaus. Hallituksen jäsenten ja mahdollisten varajäsenten valinta. Nimitysvaliokunta ehdotti, että hallituksessa olisi 7 jäsentä, minkä kokous hyväksyi. 11 a Puheenjohtajan valinta Nils-Gunnar Pettersson valittiin puheenjohtajaksi yhdeksi vuodeksi. 12. Tilintarkastajien ja mahdollisten varatilintarkastajien valinta Magnus Mårtensson, Ernst Young, valittiin tilintarkastajaksi 1 vuodeksi // Hallituksen ryhmäsopimus. Ensimmäinen yritys epäonnistui, koska ilmoittautuneita jäseniä oli aivan liian vähän. Laadin parhaillaan joitakin suosituksia oppaaksi. Luulin, että se olisi jo valmis, mutta markkinat ovat sekavat. Mutta yksi asia on varma. Älä ota pitkiä sitoutumisaikoja. Mieluiten enintään kuukausi. Erityisesti televisiossa tapahtuu tulevaisuudessa paljon. Siksi tarjotaan paljon pitkäaikaisia sopimuksia. Palaan asiaan. // Åke Friden 200607 Varsinainen yhtiökokous Kutsu Reftele-Anderstorp Fiberföreningin varsinaiseen yhtiökokoukseen Suunnitellun varsinaisen yhtiökokouksen peruuttamisen jälkeen teemme nyt uuden yrityksen. Maanantai 22. kesäkuuta klo 18.00 Föreningsgårdenissa Reftelessä. Meneillään olevan pandemian vuoksi emme voi kerätä yli 50 ihmistä, joten tarvitsemme ilmoittautumisia teiltä, jotka haluatte osallistua. Jos saamme yli 50, katsomme, löydämmekö toisen ratkaisun. Samasta syystä rajoitamme yhtiökokouksen neuvotteluihin. Tällä kertaa ei siis ole virvokkeita tai muuta ohjelmaa. Ilmoittautuminen 15. kesäkuuta mennessä osoitteeseen: ann.lovas@hotmail.com 200312 Älä unohda vuosikokoustamme keskiviikkona 25.3. klo 18.00 Föreningsgårdenissa Reftelessä. 200226</w:t>
      </w:r>
    </w:p>
    <w:p>
      <w:r>
        <w:rPr>
          <w:b/>
          <w:color w:val="FF0000"/>
        </w:rPr>
        <w:t xml:space="preserve">id 172</w:t>
      </w:r>
    </w:p>
    <w:p>
      <w:r>
        <w:rPr>
          <w:b w:val="0"/>
        </w:rPr>
        <w:t xml:space="preserve">Pyyhekuivain Solliden on Nordhemin tyylikäs pyyhekuivain, jonka yksinkertainen ja ajaton muotoilu korostaa esteettisyyttä. Harjatusta ruostumattomasta teräksestä valmistettujen tyylikkäiden vaaka- ja pystyputkien rakenne antaa hienostuneen ilmeen. Kromattu, kiiltävä ulkonäkö luo jännittävän hehkun mihin tahansa kylpyhuoneeseen tai vieras-wc:hen. Tämä kuivausrumpu on kauniisti viimeistelty yläosastaan ilman näkyviä tuuletusaukkoja. Se viimeistelee kokonaisvaikutelman tyylikkäästi. Nordhemin pyyhekuivain tyylikkäässä ja ajattomassa muotoilussa viimeistelee kylpyhuoneen, vieras-wc:n, eteisen, keittiön tai pesutuvan. Mukava lämmönlähde, joka tarjoaa myös miellyttävän lämpimiä pyyhkeitä. Nordhemin pyyhetelineet ovat korkealaatuisia ja suunniteltu erityisesti jakamaan lämpöä koko pinnalle, aivan kuten perinteiset patterit. Sen lisäksi, että ne kuivaavat pyyhkeet nopeasti ja tehokkaasti, ne myös lämmittävät koko huoneen. Sähköinen pyyhekuivain: - Toimitetaan asennusvalmiina portaattomalla sähköpatruunalla ja täytetään tehtaalla glykolilla. Tämä tarkoittaa sitä, että Nordhem antaa täyttötakuun.- Sähköpatruuna kytketään vakiona pyyhekuivaimen oikeaan alapuoliskoon.- Sähköpatruunan kanssa korkeus on 120 mm lisää. Pyyhekuivain keskuslämmitys (sähkö ja vesi): - Osta venttiili ja sähköpatruuna. Nämä eivät sisälly hintaan. Kytkemällä pyyheteline sekä vesiventtiiliin että sähköpatruunaan saat molempien maailmojen parhaat puolet. Talvella käytät keskuslämmitystä ja kesällä, kun ilmankosteus on korkeimmillaan, käytät sähköpatruunaa saadaksesi mukavat, kuivat pyyhkeet.- Nordhems-pyyhekuivain keskuslämmitykseen saa liittää vain suljettuun vesijärjestelmään, ei *VVC *VVC: Kuuman veden kierto on tapa lyhentää aikaa, joka kuluu kuuman veden saamiseksi hanaan, asentamalla kuuman veden kiertoputki.</w:t>
      </w:r>
    </w:p>
    <w:p>
      <w:r>
        <w:rPr>
          <w:b/>
          <w:color w:val="FF0000"/>
        </w:rPr>
        <w:t xml:space="preserve">id 173</w:t>
      </w:r>
    </w:p>
    <w:p>
      <w:r>
        <w:rPr>
          <w:b w:val="0"/>
        </w:rPr>
        <w:t xml:space="preserve">12 0 Muu sana maahanmuuttajalle. Luultavasti käytetty lähinnä 70-luvulla ja hieman 80-luvulla. Alueellemme on muuttanut paljon kanakoita. maahanmuuttaja 1 1 Tarkoittaa, että olet aika humalassa, kävelet korvillasi Hei Olivia, Karhu ja Cass! Oletko todella humalassa? - Kyllä! Olemme todella kanakoita!!! </w:t>
      </w:r>
    </w:p>
    <w:p>
      <w:r>
        <w:rPr>
          <w:b/>
          <w:color w:val="FF0000"/>
        </w:rPr>
        <w:t xml:space="preserve">id 174</w:t>
      </w:r>
    </w:p>
    <w:p>
      <w:r>
        <w:rPr>
          <w:b w:val="0"/>
        </w:rPr>
        <w:t xml:space="preserve">Vuoden 2009 eurovaalit järjestettiin Italiassa lauantaina 6. kesäkuuta 2009 ja sunnuntaina 7. kesäkuuta 2009. Yli 50 miljoonaa ihmistä oli oikeutettu äänestämään vaaleissa 72:sta Italiassa ennen vaaleja jaetusta paikasta. Maassa sovellettiin puoluelistavaalijärjestelmää, Hares-menetelmää ja pienten puolueiden 4 prosentin kynnystä. Italia jaettiin viiteen vaalipiiriin. Ennen vaaleja Italian puoluejärjestelmässä tapahtui useita merkittäviä muutoksia. Ensinnäkin Italian parlamentti otti käyttöön neljän prosentin kynnyksen, jotta puolueiden määrä vaaleilla valituissa edustajistoissa vähenisi. Samaan aikaan kaksi suurta poliittista puoluetta yhdistyi: Vapauden kansa, joka muodostui kahdesta entisestä puolueesta, Forza Italiasta ja Kansallisesta liitosta, ja Demokraattinen puolue, joka koostui Silvio Berlusconia ja hänen liittolaisiaan vastustavista puolueista. Äänten houkuttelemiseksi ja äänestysprosentin nostamiseksi pääministeri Berlusconi itse esiintyi Vapauden kansan etunimenä. Vaikka hän ei ottanutkaan mandaattia vastaan, hän oli ainoa unionin hallituksen päämies, joka asettui itse ehdokkaaksi.Hiljattain käyttöön otetulla pienten puolueiden esteellä oli suuri vaikutus vaalien tulokseen.[1] Vaalitulokseen. Euroopan parlamentissa eniten puolueita edustaneesta jäsenvaltiosta Italiaa edusti enää kuusi puoluetta[2] Vaalit olivat Silvio Berlusconille menestys. Vapauden kansa voitti vuoden 2004 vaaleissa hieman Forza Italian ja Kansallisen allianssin. Italian suhteellisen korkean äänestysprosentin vuoksi Vapauden kansa oli vuoden 2009 eurovaaleissa koko unionin eniten ääniä saanut puolue. Berlusconin liittolaiset tekivät kuitenkin suurimmat voitot, ja Lega Nord yli kaksinkertaisti ääniosuutensa ja paikkamääränsä. Myös liberaalipuolue Italia dei Valori menestyi vaaleissa hyvin.Demokraattinen puolue menestyi huonommin, sillä se putosi lähes viisi prosenttiyksikköä verrattuna edeltäjäänsä vuonna 2004.Vaalien jälkeen Demokraattinen puolue oli mukana perustamassa Euroopan parlamentin sosialistien ja demokraattien edistyneen allianssin ryhmää. Äänestysprosentti oli 65,14 %, mikä oli jyrkkä pudotus vuoden 2004 vaaleihin verrattuna[3].[4] Vaikka äänestysprosentti oli korkea muihin jäsenvaltioihin verrattuna, se oli italialaisille vaaleille hyvin alhainen.</w:t>
      </w:r>
    </w:p>
    <w:p>
      <w:r>
        <w:rPr>
          <w:b/>
          <w:color w:val="FF0000"/>
        </w:rPr>
        <w:t xml:space="preserve">id 175</w:t>
      </w:r>
    </w:p>
    <w:p>
      <w:r>
        <w:rPr>
          <w:b w:val="0"/>
        </w:rPr>
        <w:t xml:space="preserve">Kysymys: Eräs kollegani on juuri aloittanut työssäni kampaamossa. Hän työskenteli aiemmin toisessa kampaamossa, jossa hän kuvasi työtään eri hiusten parissa ja julkaisi ne omassa Instagramissaan sekä silloisessa kampaamossa. Salongin omistaja pakotti hänet irtisanomisen jälkeen poistamaan kaikki kuvat ja vaati häneltä rahaa. Hän ei ole allekirjoittanut mitään valokuvausta koskevaa sopimusta tai toimintaohjetta. Kuvasta ei myöskään käy ilmi, missä se on otettu. Voiko hän vaatia häneltä rahaa hänen omasta kuvastaan? Allekirjoitus : Tobbe Eettisesti kyseenalaista Tekijänoikeuksien kannalta ei ole mahdollista vaatia rahaa valokuvaajalta/kampaajalta. Työnantaja voi kuitenkin varmasti ajatella, että työntekijä on ilman lupaa ylittänyt toimivaltansa ja kuvannut salongin asiakkaita. Se, voiko salongin omistaja vaatia tästä vahingonkorvausta, on tuomioistuimen päätettävissä. Kysymys: Hei Olen tehnyt rintojen suurennusleikkauksen enkä ole antanut suostumusta olla esillä heidän verkkosivuillaan kuvissa joko ennen tai jälkeen. On vain rinnat. Mutta eivät halua sitä, joten tuntuu nöyryyttävältä, että ne ovat siellä. Kun huomautan heille tästä, he sanovat, etteivät ne ole Minun rintani, vaikka voin nähdä, että ne ovat. Kuvat ovat siis edelleen siellä, ja se tuntuu paskalta. Eikö ole mahdollista, että näin voi tapahtua? Ja mitä minä voin tehdä? Allekirjoitus : S Poliisiraportti mahdollinen Jos olet varma, että kuvat ovat sinusta ja kehostasi, sinulla on mahdollisuus tehdä poliisiraportti toimenpiteiden suorittajista. Tämäntyyppiseen valokuvaukseen tarvitaan lupa. Voit myös ottaa yhteyttä tietosuojaviranomaiseen. Kysy: Hei! Jos poistan kuvan Instagramista ja Facebookista, menettävätkö Instagram ja Facebook oikeudet käyttää ja myydä kuvaa? Allekirjoitus : Hanna Lue sopimus Instagramilla ja Facebookilla on laajat sopimukset kaikkien niiden kanssa, jotka liittyvät niihin jäseniksi. Nämä sopimukset voivat olla valokuvaajalle haitaksi, jolloin kuvien julkaiseminen näillä alustoilla voi olla kyseenalaista. Jos et halua hyväksyä sopimuksia, jotka teet jäsenenä, sinun ei myöskään pitäisi lähettää kuvia. Kysymys: Hei. Voinko julkaista yritykseni Facebook-sivulla kuvan kuuluisasta henkilöstä ja tietoja hänestä tiedotustarkoituksessa. Jos vastaus on kyllä, mitä kuvia voin käyttää? Mistä tiedän, että voin käyttää niitä? Tervehdys Magdalena Allekirjoitus : Magdalena Riippuu siitä Jos kyseessä on kuva, johon sinulla on oikeudet ja kuuluisa henkilö on otettu julkisella paikalla, se on mahdollista. Se riippuu kuitenkin siitä, käytetäänkö kuvaa kaupallisesti vai ei. Kaupallisessa yhteydessä se ei ole mahdollista. Tällöin sovelletaan mainonnassa käytettäviä nimiä ja kuvia koskevaa lakia. Myös kuva on henkilötieto, joten sitä voidaan vastustaa: Hei! Aion kirjoittaa lyhyitä tekstejä kuuluisista ruotsalaisista ja julkaista ne yritykseni Facebook-sivulla. Tarkoituksena on antaa sivua seuraaville mielenkiintoista luettavaa ja tietoa Ruotsista. Voinko käyttää henkilöstä netistä löytämääni valokuvaa tekstissä, jos ilmoitan kuvaajan nimen? Allekirjoitus : Magdalena Lilly Ei Kuvan ottanut valokuvaaja omistaa kuvan tekijänoikeudet Sinulla on oltava valokuvaajan lupa. Lisäksi jos kuvaa käytetään mainostarkoituksiin, se ei ole sallittua, koska mainonnassa käytettäviä nimiä ja kuvia koskeva laki tarkoittaa, että ihmisten kuvia ei saa käyttää ilman kuvatun henkilön lupaa. Kysymys: Hei Olin uimassa alasti yksityisellä rannallani, kun kutsumaton matkapuhelin kuvasi minua, vaikka kysyin vihaisesti (kolme kertaa!), kuvasiko hän "todella, kun tulen (nyt) vedestä"? Hän vastasi: "Näytän sinulle, miten paska täällä on", mutta ei lopettanut kuvaamista, ennen kuin olin täysin ylhäällä! Minä ja vieressäni istunut kumppanini menetimme leukamme täysin tämän julkeuden vuoksi, ja kumppanini huusi: "Kukaan ei pyytänyt sinua tulemaan" Kaikki tämä tapahtui ilman, että filmaajan vaimo sanoi sanaakaan! Hän oli luultavasti tottunut hänen käytökseensä!? Otimme autojen numerot, joten tiedämme, kuka ja missä he asuvat. Mitä voin tehdä ihmiselle, jolla ei ole lainkaan tapoja? Kiitos kaikista vinkeistä! Mvh EK Allekirjoitus : ek Home invasion Kirjoitat yksityinen ranta. Jos kyseinen henkilö on tunkeutunut yksityisalueellesi, voit nostaa kanteen yksityisyyden loukkaamisesta. Jos kyseessä olisi kuitenkin ollut julkinen paikka, hyökkäys olisi ollut vaikeampaa. Kysymys: Hei,</w:t>
      </w:r>
    </w:p>
    <w:p>
      <w:r>
        <w:rPr>
          <w:b/>
          <w:color w:val="FF0000"/>
        </w:rPr>
        <w:t xml:space="preserve">id 176</w:t>
      </w:r>
    </w:p>
    <w:p>
      <w:r>
        <w:rPr>
          <w:b w:val="0"/>
        </w:rPr>
        <w:t xml:space="preserve">shahryarsstories kysyi:Hei, olen aloittamassa kielen kirjoittamaani kirjaan, onko neuvoja mistä aloittaa? Minulla on jo paljon sanoja ja sanontoja, mutta epäilen, ettei niissä ole mitään johdonmukaisuutta, koska minulla oli hauskaa vain keksiä sanoja. Haluaisin tietää, pitäisikö minun aloittaa alusta vai pitäisikö minun vain jatkaa ja tehdä kielioppisysteemi, jotta sanat ja sanonnat olisivat kieliopillisesti järkeviä 😂 No, tuo on todella hyvä! Mikään ei ole parempaa kuin uusien sanojen luomisen jännitys. Okei, jos etsit johdonmukaisuutta, se on tarpeeksi helppoa. Sinulla on jo tietty korpus (sanoja, lauseita, nimiä jne.); nyt on nähtävä, syntyykö joitakin kuvioita, näyttävätkö sanat tulevan samasta paikasta. Esimerkiksi: vaikka et olisikaan kovin kielitieteellinen, huomaat, että Erik ja Amadeo ovat peräisin kahdesta hyvin erilaisesta kielestä. Ideana on, että kaikki sanasi näyttävät joko "Erik" tai "Amadeo", mutta ne noudattavat tiettyä kaavaa. Kuvion ei tarvitse olla nuo kaksi, annan vain esimerkin. Tätä kutsutaan fonotaktiikaksi, ja se on kielen rakenne. Millaisia sanasi ovat? Päättyvätkö ne useimmiten vokaaliin vai konsonanttiin? Jos konsonantti, niin mitkä? Aina sama tai melkein mikä tahansa niistä. Tämä kaikki kertoo sinulle, miltä klangisi tulee näyttämään. Kun siirryt kielioppiin, voit tehdä pieniä sanoja tämän mallin perusteella, jotta kielen yleinen "tuntuma" ei häiriinny. Tai ehkä huomaatte, että teillä on kaksi hyvin erilaista (vaikkakin toisiinsa liittyvää) kieltä! Se on vielä hauskempaa! Leiki sillä, pidä hauskaa ja muista, että voit kysyä minulta mitä tahansa! 😊 kiitos tästä kysymyksestä! Toivottavasti olen auttanut sinua! Miljoonat ihmiset galaksissa ovat hyvin turhautuneita näinä päivinä. Ensimmäinen Star Wars -tv-sarja (animaatioita lukuun ottamatta) on saanut ensi-iltansa, ja se on ilmeisesti menestys. Sitä ei kuitenkaan voi nähdä Pohjois-Amerikan ja Alankomaiden(!) ulkopuolella. The Hitchhiker's Parlour to the Galaxy -kirjan kirjoittaja toivoo, että The Mandalorian tarjoaa ensimmäisen kunnolla kehitetyn Star Wars -kielen. Disneyn uusi suoratoistopalvelu lanseerataan Euroopassa vasta maaliskuussa 2020 jostain käsittämättömästä syystä. Mitähän Disney oikein ajatteli?! Star Wars -leirissä Yhdysvaltojen ulkopuolella on kuohuntaa, kun fanit yrittävät sulkea silmänsä kaikilta spoilereilta sosiaalisessa mediassa, ja todennäköisesti ei kestä kauaa, ennen kuin hyvistä kapinallisista tehdään merirosvoja ... Tarkoitan, kuka ei riskeeraisi sakkoa tämän pikku söpöläisen vuoksi? The Mandalorian on sarjan nimi, ja se on avaruuskirjasarja, tai ehkä pikemminkin avaruusamiraalisarja, jossa on yksinäinen, vähän sanoja käyttävä antisankari. (Atlantin yli kantautuneiden juorujen perusteella elokuvassa on joitakin yhtäläisyyksiä klassiseen mangasarjaan Lone Wolf and Cub.) Päähenkilö - Mandalorian - on, kuten arvata saattaa, kotoisin Mandaloresta, Jangon ja Boba Fettin tavoin planeetalta, jota kansoittaa kovaksi keitetty soturikansa. Tähän mennessä Star Warsissa tapaamamme mandalorilaiset ovat kaikki olleet palkkionmetsästäjiä, ja niin on myös sarjan päähenkilö. Sarja sijoittuu Avaruusimperiumin kaatumisen jälkeen ja ennen Ensimmäistä käskyä. Se sijoittuu siis maailmaan, joka on kärsinyt sodasta pahasti ja jonka jälleenrakennus on tuskin alkanut. Kahden ensimmäisen jakson lyhyiden välähdysten perusteella sarja näyttää tarjoavan sekä kovaksi keitettyä toimintaa että nostalgisia välähdyksiä ja viittauksia Star Warsin aikaisempiin kohtauksiin. Ruotsalaissäveltäjä Ludwig Göransson on ottanut The Mandalorianissa kapellimestarin kapulan John Williamsilta (joka kirjoitti klassisen musiikin avaruusseikkailuun) ja tarjoaa musiikkia kuin nykyajan Ennio Morricone. Linköpingin poika Göransson palkittiin, kuten tiedätte, Oscarilla Black Pantherin - toisen rekvisiittakielen kannalta mielenkiintoisen elokuvan - ääniraidasta, jossa on jännittävä wakandan-kieli (yksi uusista kielistä päivitetyssä Liftoijan palstalla galaksiin -elokuvassa). Mandalorilaisten kieli on jo hyvin kehittynyt Kielten osalta uusi sarja näyttää myös lupaavalta, sillä baarin bussimies puhuu hygieniaa.</w:t>
      </w:r>
    </w:p>
    <w:p>
      <w:r>
        <w:rPr>
          <w:b/>
          <w:color w:val="FF0000"/>
        </w:rPr>
        <w:t xml:space="preserve">id 177</w:t>
      </w:r>
    </w:p>
    <w:p>
      <w:r>
        <w:rPr>
          <w:b w:val="0"/>
        </w:rPr>
        <w:t xml:space="preserve">Läsnä: Rebecca, Matilda, Leffe, Sofia, Karin &amp; Emma Johanna liittyi mukaan kohtaan 10 Liiketoimintasuunnitelma - Kokous avattiin klo 18.15 - Esityslistan hyväksyminen Hallitus päättää yhdistää kohdat 9+10+11+12 yhdeksi kohdaksi. hyväksyä esityslistan tämän muutoksen jälkeen. - Kokouksen puheenjohtajan valinta Hallitus valitsi kokouksen puheenjohtajaksi Rebeccan - Kokouksen sihteerin valinta Hallitus valitsi kokouksen sihteeriksi Leffen - Pöytäkirjantarkastajien valinta Hallitus valitsi pöytäkirjantarkastajiksi Karinin ja Matildan - Liitännäisjäsenet Kokouksessa ei ole paikalla liitännäisjäseniä - Toimintakertomus Hallitus keskusteli saadusta vuoden 2015 toimintakertomusluonnoksesta. Hallitus halusi seuraavia muutoksia: - Lisätään, että hallituksella oli vuoden aikana kuusi kokousta; - Poistetaan kommentti, jonka mukaan voimme lisätä tekstiä; - Lisätään Elyonin laatimista esitteistä. On 1a5, jossa on sekä SH:n että Broomstickin mainoksia. - Lisää Karlstad Game Conventionista. http://karlstadspelkulturforening.blogspot.se/2015/04/karlstad-spelkonvent-2015.html Messut: seisoi lautapelibaarissa, jakoi esitteitä ja sai hyvän vastaanoton jaetulle esitteelle. 123 ihmistä messuilla. - Kirjataan, että tasa-arvosuunnitelmatyö on alkanut - Täydennetään tässä kokouksessa erääntyneet asiakirjat (info yhdistyksestä, hallituksen opas ja nettisivut) Hallitus päättää: hyväksyä toimintakertomuksen muutoksin ehdotetulla tavalla antaa Leffalle tehtäväksi muutokset - talousraportti , talousraportti vuodelta 2014, tilintarkastuskertomus , tilintarkastuskertomus vuodelta 2014. Johtokunta totesi, että asiakirjoja ei ollut saatu, ja päätti lykätä asian käsittelyä myöhempään ajankohtaan. - Toimintasuunnitelma Johtokunta keskusteli saadusta luonnoksesta vuoden 2016 toimintasuunnitelmaksi. Hallitus päätti tehdä ehdotukseen muutoksen ja lisätä siihen seuraavat kohdat: - tukea ja edistää roolipelaamista Harry Potter -ympäristössä; - mainostaa aktiivisesti yhdistystä tilaisuuden tullen, esimerkiksi osallistumalla mahdollisiin tapahtumiin ja/tai jakamalla mainoslehtisiä. - Kannustaa ja auttaa järjestämään jäsenille minikokouksia eri puolilla maata. - Järjestää SHiRL 2016, yhdistyksen kuudes suuri roolipelitapahtuma. - Etsi aktiivisesti muita roolipelaajia, jotka voisivat harkita yhteistyötä Broomstickin kanssa. - Tutkitaan, voiko yhdistys saada muunlaisia avustuksia, jotka voivat olla sekä Sverokin sisällä että sen ulkopuolella. - Rekrytoida lisää jäseniä, erityisesti kelpoisuusikäisiä - Tutkia yhteistyötä SH:n kanssa, jotta voitaisiin yrittää lisätä näytelmätoimintaa vuonna 2016, sillä vuonna 2016 julkaistaan näytelmä, uusi kirja (näytelmäkäsikirjoitus) ja uusi elokuva, joten SH:n toiminnan pitäisi olla perusteltua lisääntyä vuoden aikana. Johtokunta päättää hyväksyä edellä mainitun toimintasuunnitelman ehdotetuin muutoksin. Kokous keskeytettiin 3 minuutiksi - Yhdistysopas Hallitus keskusteli saadusta yhdistysoppaasta. Hallitus toivoi seuraavia muutoksia: korjataan joitakin kielioppi- ja kirjoitusvirheitä Hallitus päättää tarkistaa asiakirjan oikeinkirjoituksen ja kieliopin lisätä lyhyen kuvauksen yhdistyksen rooleista yhdistysoppaaseen hyväksyä yhdistysoppaan seuraavin muutoksin ohjeistaa Rebeccaa tekemään nämä muutokset - Hallitusopas Hallitus keskusteli saaduista hallitusoppaista. Hallitus toivoi seuraavia muutoksia: Puheenjohtajan rooli: hyvä opas, joitakin kielioppimuutoksia, lisätään varapuheenjohtajan rooli Rahastonhoitajan rooli: hyvä opas, joitakin kielioppimuutoksia. Jäsenen rooli: hyvä opas, lyhyt ja ytimekäs, kirjoita se niin, että se on kirjoitettu jäseneksi valittua henkilöä varten, täytä sitä hieman. Hallitus päättää antaa Rebeccalle tehtäväksi tehdä puheenjohtajan ja varapuheenjohtajan oppaaseen tarvittavat muutamat muutokset. hyväksyä puheenjohtajan oppaan kokouksessa esille tulleilla muutamilla muutoksilla. antaa Leffalle tehtäväksi tehdä rahastonhoitajan oppaaseen tarvittavat muutamat muutokset. hyväksyä rahastonhoitajan oppaan kokouksessa esille tulleilla muutamilla muutoksilla. antaa Matildalle tehtäväksi tehdä</w:t>
      </w:r>
    </w:p>
    <w:p>
      <w:r>
        <w:rPr>
          <w:b/>
          <w:color w:val="FF0000"/>
        </w:rPr>
        <w:t xml:space="preserve">id 178</w:t>
      </w:r>
    </w:p>
    <w:p>
      <w:r>
        <w:rPr>
          <w:b w:val="0"/>
        </w:rPr>
        <w:t xml:space="preserve">Silmänympärysvoide More, jossa on ruusunmarjasiemenöljyä, tyrniöljyä ja persialaista silkkipuuuutetta, antaa silmänympärysiholle tasoittavan ja kiinteyttävän vaikutuksen. Tuotteella on tyhjennysvaikutus turvotukseen ja se torjuu silmien alla olevia tummia silmänalusia. Karitevoin, kylmäpuristetun jojobaöljyn ja erilaisten yrttisuolojen yhdistelmä lisää ihon kosteuspitoisuutta, mikä edistää silottavaa vaikutusta. Eye Cream Moren sisältämä ruusunmarjan siemenöljy uutetaan ruusunmarjan siemenistä. Persialaisen silkkipuun kuoren uutteella on ihoa kohottava vaikutus, mikä antaa tälle silmänympärysvoiteelle sen hämmästyttävät kohottavat, tasoittavat ja kuivattavat ominaisuudet. Poista silmämeikki varovasti ennen silmänympärysvoiteen levittämistä More. Käytä meikkiä, joka on vesiliukoista, sillä muuten puhdistus voi olla rasittavaa silmän herkälle iholle. Levitä silmänympärysvoidetta enemmän silmän ulkonurkasta, koko silmän alle ja ympärille. Älä vedä tai revi ihoa, äläkä käytä silmänympärysvoidetta enempää kuin se imeytyy välittömästi. Käytä silmänympärysvoidetta enemmän päivisin ja/tai öisin noin 40 ikävuodesta alkaen tai kun silmänympärysiho alkaa menettää kiinteyttään.</w:t>
      </w:r>
    </w:p>
    <w:p>
      <w:r>
        <w:rPr>
          <w:b/>
          <w:color w:val="FF0000"/>
        </w:rPr>
        <w:t xml:space="preserve">id 179</w:t>
      </w:r>
    </w:p>
    <w:p>
      <w:r>
        <w:rPr>
          <w:b w:val="0"/>
        </w:rPr>
        <w:t xml:space="preserve">Gefle Dagbladin perhetarinoiden viidennessä ja viimeisessä osassa tarkastellaan orpotyttö Johanna Arvida Paulinan elämää Källbäckin orpokodissa. Miten hän joutui jakamaan haudan aatelismiehen kanssa. Tarina julkaistaan kokonaisuudessaan Anor från Gästrikland -kirjassa, jonka Ruotsin sukututkimusseura julkaisee Sukututkimuspäivillä.</w:t>
      </w:r>
    </w:p>
    <w:p>
      <w:r>
        <w:rPr>
          <w:b/>
          <w:color w:val="FF0000"/>
        </w:rPr>
        <w:t xml:space="preserve">id 180</w:t>
      </w:r>
    </w:p>
    <w:p>
      <w:r>
        <w:rPr>
          <w:b w:val="0"/>
        </w:rPr>
        <w:t xml:space="preserve">Ruokalistalle on ominaista perinteinen libanonilainen ruoka, jossa on ylellinen kosketus ja joka vie sinut takaisin kotiisi makujen ja aromien sulatusuunilla. Lounaiden aikana tarjotaan ruotsalaisen ja libanonilaisen buffetin yhdistelmää, kun taas illallisilla tarjoamme sekä perinteisiä libanonilaisia ruokia, kuten kylmiä ja lämpimiä välipaloja (meza) että á la carte -ruokia. Ruoan lisäksi tarjolla on huolellisesti valittu juomavalikoima, jossa on itämaisia viinejä. Halloumi Paistettu mausteinen lammasmakkara, jonka päällä on sipulia, paprikaa ja persiljaa Fool Mdamma's Shish Taouk on mehevä kanakebab grillattuna vartaissa. Maukkaita ja mausteisia kananpaloja, jotka ovat uskomattoman mureita marinadin ansiosta. Shish Khanzir Sianfilee on sian murein osa ja sopii täydellisesti grillattavaksi vartaaksi. 275:- Grillattu naudanfilee vartaissa ja maukkaat lisukkeet ovat todellinen juhla! Jos haluat kokea täydellisesti grillattua naudan sisäfilettä - olet tullut oikeaan paikkaan! 255:- Ihanat timjamimarinoidut grillatut lampaanlihatelineet käännyttävät jopa pahimmat lampaanlihan epäilijät. 215:- Voissa paistettua fileetä tarjoillaan vihannesten ja kermaisen sinappikastikkeen kera Lisäksi voit valita perunalohkojen, riisin, bulgurin tai tuoreiden vihannesten välillä 179:- Pienempi maistelumenu yhdelle henkilölle, saat 8 kylmää ja kuumaa pientä ruokalajia kokin valinnan mukaan 145:- Maukasta, täydellisesti grillattua kanafileetä viipaleina leivän päällä tarjoiltuna perunalohkojen ja marinoidun vihanneksen kera Tietenkin myös lapset saavat valita eri erikoisuuksia oikean annoksen. Kaikki lastenruokamme sisältävät sitä, mitä lapset tarvitsevat ollakseen kylläisiä ja tyytyväisiä! Tarjoillaan keitettyjen perunoiden, tuoreiden vihannesten ja kahden erittäin maukkaan dippikastikkeen kanssa. Valitse: Meillä voit valita kahdesta eri maistelumenusta, klassisesta ja suuresta. Molemmat sisältävät 16 pientä lämmintä ja kylmää välipalaa. Jos haluat nauttia grillisekoituksesta kanafileen, naudanlihan, sianfileen ja karitsankyljen päällä, grand on oikea valinta sinulle! Labneh M'hammara Halloumi Pähkinätäytteiset lehtitaikinakakut tarjoillaan lämpimänä vaniljajäätelön kera Friteeratut saksanpähkinätäytteiset nyytit sokerikerroksessa tarjoillaan vaniljajäätelön kera Keskitäyteläinen viini, jossa on vivahteita tummista marjoista, yrteistä ja mausteisista sävyistä, hedelmäinen, hyvä tasapaino ja pitkä jälkimaku 490:- Mausteinen, hedelmäinen, hieman palanut maku, jossa on vivahteita tynnyristä, mustaherukasta, sloe-marjoista, neilikasta ja vaniljasta. 780:- Auringon kypsyttämien hedelmien, mausteiden ja tynnyrien kutsuvat aromit. Täyteläinen, runsas, hedelmäinen maku, jossa on luumun ja suklaan sävyjä sekä pitkä, mausteinen jälkimaku 890:- Chateau Musar on valmistettu Cabernet Sauvignon-, Cinsault- ja Carignan-rypäleistä suurin piirtein samassa suhteessa. Viinin väri on syvänpunainen, tuoksu tummanpunaista ja punaista hedelmää, kirsikkaa, kahvia, nahkaa ja neilikkaa Kuiva, hedelmäinen maku, jossa vivahteita tynnyristä, karviaisesta, mehiläisvahasta, yrteistä ja vaniljasta. Erittäin monitahoinen ja tasapainoinen viini, jossa on ihastuttavan raikas hapokkuus, sitrushedelmien, mineraalien ja greippien vivahteita sekä pitkä jälkimaku. 300:- Raikas ja hedelmäinen maku, jossa on vihreitä omenoita, kypsiä päärynöitä ja aromaattisia vivahteita. Lämpimät sitruksiset vivahteet ja eloisa hapokkuus loppuvaiheessa. 300:- Keskitäyteläisen raikas maku, jossa on melonia, päärynää, persikkaa, sitrusta, yrttejä ja mineraalia. Hedelmäinen ja mausteinen, pitkä jälkimaku, jossa on yrttien vivahteita. 340:- Keskitäyteläinen hedelmäinen maku, jossa on keltaisia hedelmiä, kuten persikkaa ja nektariineja, sekä tasapainoinen yrttisyys. 340:- Kuiva, hedelmäinen ja raikas, jossa on ananaksen, sitrushedelmien, greippien, persikan ja melonin vivahteita. 360:- Kuiva, raikas ja nuorekas maku, jossa vivahteita kuivatuista karviaisista ja sitrushedelmistä Raikas ja viinirypäleinen, jossa vivahteita sitrushedelmistä, päärynästä ja hunajasta. Ihanan raikas hapokkuus. Pehmeä, täyteläinen,</w:t>
      </w:r>
    </w:p>
    <w:p>
      <w:r>
        <w:rPr>
          <w:b/>
          <w:color w:val="FF0000"/>
        </w:rPr>
        <w:t xml:space="preserve">id 181</w:t>
      </w:r>
    </w:p>
    <w:p>
      <w:r>
        <w:rPr>
          <w:b w:val="0"/>
        </w:rPr>
        <w:t xml:space="preserve">Maltilliset ovat hallinneet Värmdötä 12 vuotta. Nyt Värmdön koulujen lasten asiat ovat yhä huonommin, vanhukset saavat liian vähän apua ja on vaikea löytää vapaita asuntoja, joissa asua. Värmdön sosiaalidemokraatit haluavat muuttaa tämän. Haluamme tehdä Värmdöstä Ruotsin parhaan asuinpaikan, jossa on hyvät koulut, turvallista apua vanhuksille ja enemmän asuntoja, joihin nuoret voivat muuttaa. Syyskuun 9. päivänä järjestetään vaalit. Sitten voit äänestää meitä, jotta voimme olla osa muutosta. Voimme tehdä Värmdöstä paremman yhdessä! voit lukea lisää siitä, mitä Värmdön sosiaalidemokraatit ajattelevat ja mitä haluamme muuttaa, jos voitamme vaalit. Enemmän opettajia kouluihin ja rauhallisemmat luokkahuoneet Kouluissa pitäisi opettaa kaikille lapsille samat asiat, jotta lapset voivat itse valita, mitä haluavat työskennellä isona. Kaikkien koulujen pitäisi olla yhtä hyviä. Mutta näin ei ole Värmdössä tänään. Sen sijaan monien kuudesluokkalaisten koululaisten tilanne on yhä huonompi. Monet lapset tuntevat olonsa turvattomaksi ja heidän on vaikea tehdä koulutehtäviään luokassa. Värmdön sosialidemokraattien mielestä on tärkeämpää, että lapset oppivat asioita kuin että koulujen omistajat ansaitsevat paljon rahaa. TÄTÄ ME TEEMME, JOS VOITTAMME VAALIT: Silloin koululuokat ovat pienempiä, ja lasten on helpompi selviytyä koulunkäynnistä. ja psykologit. Huonovointiset lapset voivat saada nopeasti apua aikuiselta. kouluun. Lasten on turvallisempaa matkustaa bussilla kuin kävellä tai pyöräillä. jokaiselle koulua käyvälle lapselle. Silloin kouluilla on varaa useampiin opettajiin, ja opettajat ovat tyytyväisempiä työssään. Turvallisempaa apua vanhuksille, että Värmdön vanhukset ovat joskus saaneet liian vähän ruokaa, liian vähän apua ja liian vähän seuraa. Värmdön sosiaalidemokraatit pitävät tätä vääränä. Haluamme, että vanhukset voivat elää hyvin, saada hyvää apua ja syödä hyvää ruokaa. Haluamme myös, että iäkkäät ihmiset voivat itse päättää enemmän siitä, millaista apua he haluavat. TÄTÄ ME TEEMME, JOS VOITTAMME VAALIT: joka on tarkoitettu vain vanhoille ihmisille. Silloin vanhukset saavat enemmän apua, eikä heidän tarvitse olla yksin. voivat paremmin töissä. Näin henkilökunnan ei tarvitse kiirehtiä, vaan se voi auttaa vanhuksia esimerkiksi hyvän ruoan avulla. jotta he voivat tuntea olonsa turvalliseksi. pitäisi olla vapaita. Enemmän asuntoja ja parempi liikenne Värmdö tarvitsee lisää asuntoja, joihin nuoret voivat muuttaa. Nuorilla on usein liian vähän rahaa ostaa oma asunto. Siksi Värmdön sosiaalidemokraatit haluavat rakentaa lisää asuntoja, joita ihmiset vuokraavat. Puolet Värmdön uusista asunnoista pitäisi olla vuokra-asuntoja, joihin tavallisilla ihmisillä on varaa. Tehdään näin, jos voitamme vaalit: kaikki 18-25-vuotiaat Värmdön asukkaat voivat saada oman asunnon 5 vuoden kuluessa, jotta jo Värmdössä asuvien ihmisten on helpompi saada asunto täältä. jotta ihmiset voivat asua uusissa taloissa, vaikka heillä ei olisi omaa autoa. ja bussien läheisyyteen tulee lisää pysäköintipaikkoja. Silloin ihmiset voivat helposti vaihtaa autosta bussiin, kun heidän on mentävä jonnekin. Monet Värmdössä asuvat ihmiset joutuvat päivittäin kulkemaan pitkän matkan päästäkseen työpaikalleen. Jos Värmdössä olisi enemmän työpaikkoja, Värmdö kasvaisi ja siitä tulisi entistäkin parempi paikka asua. TÄTÄ ME TEKEMME, JOS VOITTAMME VAALIT: jotka eivät muuten saisi normaalia työtä. missä yritykset voivat sijoittua, jotta Värmdön yritykset voivat kasvaa ja tulla enemmän. useammille Värmdön saarista. jotka ovat 15-17-vuotiaita, saavat apua kesätyöpaikkojen löytämisessä. Jokaisen Värmdössä asuvan pitäisi voida halutessaan urheilla ja liikkua. Kaikkien pitäisi voida liikkua yhtä helposti riippumatta siitä, missä he asuvat, kuinka paljon rahaa heillä on, ovatko he naisia vai miehiä tai ovatko he vammaisia. TÄTÄ ME TEEMME, JOS VOITTAMME VAALIT: ja liikuntapaikkoja kaikkialla Värmdössä. urheiluseuroille ja -yhdistyksille ja auttaa niitä kasvamaan ja parantamaan toimintaansa. Parempaa elämää vammaisille Kaikilla ihmisillä on sama oikeus päättää itse ja voida hyvin. Monien vammaisten on kuitenkin vaikea elää haluamallaan tavalla. Värmdön sosiaalidemokraatit haluavat muuttaa tämän. IT H</w:t>
      </w:r>
    </w:p>
    <w:p>
      <w:r>
        <w:rPr>
          <w:b/>
          <w:color w:val="FF0000"/>
        </w:rPr>
        <w:t xml:space="preserve">id 182</w:t>
      </w:r>
    </w:p>
    <w:p>
      <w:r>
        <w:rPr>
          <w:b w:val="0"/>
        </w:rPr>
        <w:t xml:space="preserve">Kaikki puhuvat koronaviruksesta. Monet ihmiset ympäri maailmaa ovat sairastuneet, ja monet pelkäävät. Mitä meidän pitäisi tehdä viruksen pysäyttämiseksi? On tärkeää, että sinulla on oikeat tiedot. Seuraavassa on joitakin kysymyksiä ja vastauksia koronaviruksesta. Huom! Teksti on kirjoitettu 11. maaliskuuta. Myös 18. toukokuuta laadittu teksti sisältää uusia tietoja. Mikä on corona ja covid-19? Se on virus. Virus voi sairastuttaa sinut. Taudin nimi on covid-19. Monet sairastuvat vain vähän, mutta toiset sairastuvat pahasti ja kuolevat. Virus leviää helposti ihmisten välillä. Virus on kotoisin Kiinan Wuhanista, mutta nyt sitä esiintyy monissa maissa. Sitä esiintyy Ruotsissa. Se leviää nopeasti. Miten se leviää? Virus tarttuu ihmisestä toiseen. Se tarttuu helposti sairastuneen henkilön aivastellessa tai yskiessä. Tartunta tulee pieninä, pieninä pisaroina. Se leviää usein perheissä. Tartunnan voi saada myös henkilö, joka on vain lievästi sairas. Virus tarttuu helposti käsiin. Sitten kosketat kasvojasi käsilläsi, ja saat tartunnan. Mitkä ovat covid-19:n oireet? Voit saada yskän. Sinulla voi olla hengitysvaikeuksia. Voit saada kuumetta. Mitä sinun pitäisi tehdä välttyäksesi sairastumiselta? 1. Pese kätesi huolellisesti ja usein. Tässä on video siitä, miten kädet pestään varmuuden vuoksi. 2. Älä kättele tai halaa, kun tapaat sairaita ihmisiä. Juuri nyt monet ihmiset eivät halua kätellä, vaikka olisit terve. He haluavat olla turvassa. Yritä olla laittamatta käsiä kasvoillesi. 4. Älä ole suurissa ihmisjoukoissa. Joukko on monen ihmisen muodostama ryhmä. 5. Mitä tarkoittaa "väkijoukko"? Sinun ei pidä matkustaa paikkoihin, joissa monilla ihmisillä on covid-19. Esimerkiksi Kiinaan, Hongkongiin, Iraniin, Etelä-Koreaan, Pohjois-Italiaan tai Tiroliin Itävallassa. Mitä sinun pitäisi tehdä, jos olet sairas? Jos sairastut hieman: pysy kotona! Jos sinulla on esimerkiksi pientä yskää, kuumetta tai nuhaa. Saatat olla vain vähän sairas, mutta voit tartuttaa jonkun toisen, joka sairastuu todella pahasti. Jää kotiin töistä! Pysy kotona koulusta! Älä tapaa muita ihmisiä. Odota, kunnes paranet, ja odota sitten vielä kaksi päivää. Kaikkien ihmisten on tehtävä se juuri nyt. Jos kaikki pysyvät kotona sairastuessaan, virus ei voi tartuttaa niin monia ihmisiä. Jos on suuri riski, että sinulla on covid-19, soita numeroon 1177, jos sairastut. Riski on suuri, jos olet ollut Kiinassa, Hongkongissa, Iranissa, Etelä-Koreassa, Pohjois-Italiassa tai Itävallan Tirolissa viimeisten 14 päivän aikana. Riski on suuri myös silloin, jos olet ollut kosketuksissa henkilön kanssa, jolla on covid-19-tauti. Jos sairastut vakavasti, soita myös numeroon 1177. Älä mene suoraan sairaalaan! Soita ensin numeroon 1177! Jos tarvitset ambulanssia, soita 112. Jos yskit tai aivastat, tee se käsivarteen! Ei kädessäsi eikä suoraan ulos. Mikä on riski kuolla covid-19:ään? Riski on pieni, jos olet nuori ja terve. Riski on suurempi, jos olet vanha tai sinulla on jokin muu sairaus. Vanhat ja sairaat ihmiset voivat sairastua kovid-19:stä, ja he voivat kuolla. Asiantuntijat uskovat, että 1-2 ihmistä sadasta tartunnan saaneesta (1-2 %) kuolee covid-19:een. On tärkeää, että nuoret ja terveet ihmiset eivät levitä virusta. Näin suojellaan vanhuksia ja sairaita ja vähennetään ongelmia sairaaloissa. Onko covid-19:tä vastaan olemassa lääkettä tai rokotetta? Ei, ei ole olemassa hyvää lääkettä eikä rokotetta. Siksi meidän on pysäytettävä ihmisten välinen tartunta. Meidän on lopetettava viruksen levittäminen. Onko hyvä käyttää kasvonaamiota? Jos olet terve, et voi suojautua apteekista saatavalla kasvonaamarilla. Se ei auta. Jos olet sairas, voit suojata muita ihmisiä kasvonsuojaimilla. Jos yskit tai aivastat, kasvonaamari pysäyttää pienet pisarat hieman.</w:t>
      </w:r>
    </w:p>
    <w:p>
      <w:r>
        <w:rPr>
          <w:b/>
          <w:color w:val="FF0000"/>
        </w:rPr>
        <w:t xml:space="preserve">id 183</w:t>
      </w:r>
    </w:p>
    <w:p>
      <w:r>
        <w:rPr>
          <w:b w:val="0"/>
        </w:rPr>
        <w:t xml:space="preserve">Sandra Andersson on koonnut vanhoista pöytäkirjoista Täältä voit lukea valikoiman liiton sadan vuoden ajalta. Vuosien varrella on tapahtunut paljon, enkä tietenkään voi kirjoittaa kaikesta. Saatoin jättää väliin jonkin suuren tapahtuman, ja saatoin kirjoittaa jostain pienestä, mutta toivon, että löydät silti jotain mielenkiintoista. 1900-luvun alussa "kengitystyöläiset ovat yhdistäneet voimansa vahvaksi järjestöksi, kuten heillä oli oikeus ja kuten muidenkin alojen työntekijät. Tämän seurauksena ja tasapainon säilyttämiseksi tulisi myöskin suutarien, samalla tavoin kuin muiden ammattien työnantajien, yhdistyä, järjestäytyä. Erinomainen tilaisuus neuvotella tästä kysymyksestä, joka on erittäin tärkeä ei vähemmän heille itselleen kuin yleisölle ja jonka lykkääminen on omiaan aiheuttamaan yhä suurempia haittoja, tarjoutuu Gävlessä tänä kesänä pidettävässä suuressa näyttelyssä." Tämä oli osa kutsua, jonka Gävlen suutarimestariyhdistys lähetti puheenjohtajansa August Ericssonin johdolla kaikille maan suutareille vuonna 1901. Näistä riveistä käy selvästi ilmi, että kokouksen tarkoituksena oli muodostaa puhdas ammatillinen järjestö, jonka tehtävänä oli huolehtia jäsentensä eduista ja turvata ammatti. Gävlen kaupungintalolla 15. kesäkuuta 1901 pidettyyn kokoukseen osallistui 36 suutaria, jotka loivat perustan Ruotsin suutariliitolle. Yhdistyksen nimi oli Centralstyrelsen för Sveriges Sko-makeriidkareföreningar. Valittu väliaikainen hallitus sai tehtäväkseen edistää ammattilaisten liittoa, laatia sääntöehdotuksen ja valmistella kokousta tammikuuksi 1902. Väliaikainen hallitus lähetti tiedotteen 1200 järjestäytymättömälle suutarille ympäri maata selittääkseen järjestön jatkokehittämisen tärkeyden. Kirjoitimme sääntöjä ja työskentelimme niin kuin vain todelliset pioneerit voivat. Valitettavasti kaikki heidän työnsä ei tuottanut tulosta huhtikuun 1902 kokouksessa. Osallistujia oli vähemmän kuin edellisen vuoden kokouksessa. Perustuslakiluonnos oli hyvin valmisteltu ja se hyväksyttiin muutamin muutoksin. Perustuslain tärkeitä osia olivat ammattiyhdistyksiä koskevat osat ja taloudelliset ongelmat. Ammattiliittokysymyksistä oppisopimuskysymys oli merkittävin. Talouskysymyksiin kuuluivat kollektiiviset toimet luottolaman sattuessa ja vastavuoroinen vakuutus työnseisauksen varalta. Johtokunta ymmärsi pian, että liitolla oli tarve saada oma lehti, jossa se voisi esittää näkemyksiään ja yleisesti toimia äänitorvena. Liitolla ei ollut pääomaa sanomalehden perustamiseen. Muutamat jäsenet panostivat omalla pääomallaan ja varmistivat, että Ruotsin Skomakeritidning, kuten sitä tuolloin kutsuttiin, saattoi julkaista ensimmäisen numeronsa 1. helmikuuta 1902. Yhtä vaikeaa oli tuolloin kuin nykyäänkin päästä mukaan yhdistyselämään Vuoden 1903 vuosikokoukseen mennessä vain kuusi paikallisyhdistystä oli liittynyt, ja hallitus ymmärsi, että jotain oli tehtävä. Työvoima väheni osittain siksi, että jotkut siirtyivät kenkäteollisuuteen ja osittain siksi, että jotkut ryhtyivät kenkäkauppiaiksi. Vuosikokouksessa hyväksyttiin esitys, jonka mukaan kenkäkauppiaat voivat liittyä liittoon. Monet suutarit myivät myös kenkiä, joten yhteisiä etuja pitäisi olla enemmän. Vaikka esitys oli hieman vastoin yhdistyksen alkuperäisiä ajatuksia, se hyväksyttiin. Kenkäkauppiaiden kiinnostus oli suhteellisen suurta, ja monet liittyivät liittoon. Vuoden 1908 vuosikokouksessa valittiin kenkäkauppias puheenjohtajaksi, ja ehdotettiin nimen muuttamista Ruotsin kenkäkauppiaiden ja kengänvalmistajien keskusyhdistykseksi. 1909 vuosikokous vahvisti nimenmuutoksen. Kenkätehtailijat alkoivat ajatella, että yhdistys oli ottanut väärän suunnan, kenkäkauppiaat olivat ottamassa vallan. Tukholman Skomakamästarföreningen pyysi tämän vuoksi eroa yhdistyksestä vuonna 1910. Vuonna 1915 pidetyssä vuosikokouksessa oli jälleen aika vaihtaa nimeä. Yhdistyksen uudeksi nimeksi tuli Ruotsin kenkätehtaiden ja kenkäkauppiaiden yhdistys. 15 vuoden kuluttua, vuonna 1916, liitto ei ollut vieläkään saanut ammattilaisten keskuudessa sitä jalansijaa, joka oli ajatuksena liittoa perustettaessa. Jäseniä oli 227, kenkäkauppiaita 222 ja suutareita vain 5, ja ne jakautuivat 19 yhdistykseen. Hallitus ymmärsi, että jotain oli tehtävä organisaation vakauttamiseksi, ja ensimmäinen oikeusasiamies nimitettiin. Hän alkoi välittömästi kiertää ympäri maata värväämässä jäseniä. Hän teki tätä vuoteen 1921 asti ja joka vuosi</w:t>
      </w:r>
    </w:p>
    <w:p>
      <w:r>
        <w:rPr>
          <w:b/>
          <w:color w:val="FF0000"/>
        </w:rPr>
        <w:t xml:space="preserve">id 184</w:t>
      </w:r>
    </w:p>
    <w:p>
      <w:r>
        <w:rPr>
          <w:b w:val="0"/>
        </w:rPr>
        <w:t xml:space="preserve">Despaigne edusti Kuubaa World Baseball Classicissa vuosina 2009 ja 2013. 2009 hän pelasi viisi ottelua ja sai .235 lyöntikeskiarvon, yhden kunnarin ja kaksi RBI:tä[2] ja 2013 hän pelasi kuusi ottelua ja sai .389 lyöntikeskiarvon, kolme kunnaria ja kahdeksan RBI:tä.[3] Viime vuosina Despaignea on pidetty yhtenä Kuuban liigan parhaista pelaajista.[4] Kaudella 2008-09 hän teki liigan ennätyksen 32 kunnarilla.[5] Ennätys rikottiin myöhemmin, mutta kaudella 2011-12 Despaigne sai ennätyksen takaisin lyömällä 36 kunnaria.[6] Kesällä 2013 Despaigne pääsi pelaamaan ammattilaisbaseballia Liga Mexicana de Béisboliin. Pienenä riskinä pidettiin sitä, että hän jättäytyisi pois, ja niin ei käynytkään, vaan hän palasi Kuubaan 33 ottelun jälkeen.</w:t>
      </w:r>
    </w:p>
    <w:p>
      <w:r>
        <w:rPr>
          <w:b/>
          <w:color w:val="FF0000"/>
        </w:rPr>
        <w:t xml:space="preserve">id 185</w:t>
      </w:r>
    </w:p>
    <w:p>
      <w:r>
        <w:rPr>
          <w:b w:val="0"/>
        </w:rPr>
        <w:t xml:space="preserve">Tykistöprikaati (suom. Tykistöprikaati) on Suomen puolustusvoimien tykistöprikaati, joka on toiminut eri muodoissaan vuodesta 1918 lähtien. Prikaati kuuluu Porin prikaatiin ja sen päämaja on Niinisalossa Kankaanpäässä. Historia[muokkaa] Tykistöprikaati perustettiin vuonna 1918 ensimmäisenä kenttätykistörykmenttinä.Vuonna 1952 nimi muutettiin pelkäksi kenttätykistörykmentiksi, ja viisi vuotta myöhemmin vuonna 1957 yksikkö sai nimen Satakunnan Tykistörykmentti.Vuonna 1992 rykmentti muutettiin prikaatiksi ja sille annettiin nykyinen nimi, Tykistöprikaati. Prikaatilla on perinteensä ja se näkee itsensä entisen Suomen Tykistörykmentin seuraajana, joka lakkautettiin vuonna 1811 ja yhdistettiin Svean tykistörykmenttiin ja Wendesin tykistörykmenttiin. Tammikuun 1. päivästä 2015 alkaen rykmentti</w:t>
      </w:r>
    </w:p>
    <w:p>
      <w:r>
        <w:rPr>
          <w:b/>
          <w:color w:val="FF0000"/>
        </w:rPr>
        <w:t xml:space="preserve">id 186</w:t>
      </w:r>
    </w:p>
    <w:p>
      <w:r>
        <w:rPr>
          <w:b w:val="0"/>
        </w:rPr>
        <w:t xml:space="preserve">Jokaisen lukuvuoden alussa koko BF-ohjelma pakkautuu busseihin ja suuntaa Gullbrannagårdeniin koko päivän kestävään toimintaan. Päivän tarkoituksena on, että ohjelmaan osallistuvat oppilaat tutustuvat toisiinsa ja henkilökuntaan ja että kolmoset harjoittelevat ikätovereilleen suunnattua toimintaa. Ohjelmassa oli musiikkikilpailuja, vinkkikävely, hiekkalinnakilpailu, aarteenetsintä, relekilpailu, makkaran grillaus ja taco-buffet (sekä virvokkeita). BF17 teki hienoa työtä johtajana, osallistujat tekivät hienoa työtä johtajina ja se oli hieno päivä auringossa! Kännykät kerättiin päivän alussa, ja kun pidättäytyminen kävi liian raskaaksi, muovilasta sai riittää.</w:t>
      </w:r>
    </w:p>
    <w:p>
      <w:r>
        <w:rPr>
          <w:b/>
          <w:color w:val="FF0000"/>
        </w:rPr>
        <w:t xml:space="preserve">id 187</w:t>
      </w:r>
    </w:p>
    <w:p>
      <w:r>
        <w:rPr>
          <w:b w:val="0"/>
        </w:rPr>
        <w:t xml:space="preserve">Great Yarmouth Great Yarmouth on rannikkokaupunki Norfolkissa Englannissa. Se on samannimisen kaupunginosan pääkaupunki. Great Yarmouthin väkiluku on 47 288 (2002). Se sijaitsee Yare-joen suulla, hieman yli 20 mailia Norwichista itään. Se on ollut rantalomakohde vuodesta 1760 lähtien, ja se on Norfolk Broadsin avaus merelle. Se on ollut satojen vuosien ajan silakan kalastussatama, ja nykyään se on offshore-maakaasualustojen huoltopaikka. Jo ennen Englannin normannien valloitusta Great Yarmouthissa oli 70 kaupunkilaista, ja John ilman maata antoi kaupungille laajat etuoikeudet. Ensimmäisen ja toisen maailmansodan aikana tapahtuneista ilmapommituksista huolimatta monet vanhat rakennukset ovat yhä jäljellä.</w:t>
      </w:r>
    </w:p>
    <w:p>
      <w:r>
        <w:rPr>
          <w:b/>
          <w:color w:val="FF0000"/>
        </w:rPr>
        <w:t xml:space="preserve">id 188</w:t>
      </w:r>
    </w:p>
    <w:p>
      <w:r>
        <w:rPr>
          <w:b w:val="0"/>
        </w:rPr>
        <w:t xml:space="preserve">Massif Central on ylänköalue Etelä-Ranskan keskiosassa. Se sijaitsee Rhône-joen länsipuolella, ja siellä on sammuneita tulivuoria, kuten 1 856 metriä korkea Cantal, ja kuumia lähteitä, joihin on syntynyt Vichyn kaltaisia kylpylöitä. Alueen korkein huippu on Puy de Sancy, jonka korkeus on 1 885 m. Massif Central on suhteellisen harvaan asuttu ja koostuu laajoista metsistä ja nummista. Alueella harjoitetaan karjankasvatusta ja maidontuotantoa. Alueen tärkeimmät kaupungit ovat Saint-Etienne ja Clermont-Ferrand.</w:t>
      </w:r>
    </w:p>
    <w:p>
      <w:r>
        <w:rPr>
          <w:b/>
          <w:color w:val="FF0000"/>
        </w:rPr>
        <w:t xml:space="preserve">id 189</w:t>
      </w:r>
    </w:p>
    <w:p>
      <w:r>
        <w:rPr>
          <w:b w:val="0"/>
        </w:rPr>
        <w:t xml:space="preserve">Uusi luku edellyttää uusia yhteistyöharjoituksia. Opiskelijat todella arvostavat mahdollisuutta työskennellä yhdessä. Lisäksi matematiikan oppiminen on parhaimmillaan, ja he käyttävät useita taitoja ongelmien ratkaisemiseen. Olemme harjoitelleet numeroita 9 ja 10 ja niihin liittyviä yhteenlaskuyhdistelmiä. Tietenkin heidän piti myös nähdä, löysivätkö he oikeita ja vääriä ongelmia, mikä on erittäin arvostettu harjoitus. Mikä voisi olla hauskempaa kuin huomata, että "neiti" on itse asiassa erehtynyt? Tässä luvussa kokeilimme myös paritusta matematiikan sanojen kanssa. Voit ladata harjoitukset alta. (Totta tai väärin -lappuja löytyy edellisestä postauksesta.) Oppimista tapahtuu niin monella eri tavalla, ja kun sinulla on oppimisväline, joka tukee suurinta osaa siitä, voit keskittyä enemmän oppimissuunnitelmaan. Olemme käyneet läpi toisen luvun, ja siinä on käsitelty lukuja 6, 7 ja 8 sekä yhteen- ja vähennyslaskuja kolmella termillä, kommutaatiolakeja, vähennyslaskujen tarkistamista yhteenlaskun avulla ja lukuperheitä - yhteen- ja vähennyslaskujen välistä suhdetta. On mielenkiintoista kuunnella, miten oppilaat ratkaisevat ongelmia ja keskustelevat matematiikan käsitteistä yhdessä. millaisia selityksiä he antavat ja miten he vakuuttavat toisensa. Meillä on selvästi paras työpaikka! Syyslukukauden alkupuolella olemme työskennelleet paljon sen parissa, miten sormia voidaan käyttää yhteen- ja vähennyslaskun tukena. Oppilaat ovat todella innostuneet siitä, ja nyt he voivat vain katsoa sormiaan ja nähdä vastaukset. Uskon, että mitä enemmän esityksiä annamme oppilaille, sitä enemmän heillä on mahdollisuuksia automatisoitua. Haastamme oppilaat yhteistoiminnallisilla harjoituksilla. Totuus tai väärä on ollut suosittu aiemmin, ja nyt oli uusien 1. vuoden oppilaiden aika kokeilla tätä. Oli niin hauskaa nähdä, kuinka he ratkaisivat ongelmia yhdessä ja kuinka epäluuloisesti jotkut suhtautuivat aluksi koko tehtävään, ja sitten ilo siitä, että he pystyivät itse "korjaamaan" numerot. Täältä löydät "tosi tai väärä" -korttimme, jotka on muokattu More Favourite Maths 1A -luvusta 3. Vau, mikä mahtava tunne! Opetus, joka sisälsi niin paljon oppimista niin monella eri tavalla! Tietenkin melkein koko päivä oli täynnä matematiikan tunteja (ne ovat tietysti suosikkejani!) Tänään matematiikan sisältö oli kertolaskuun ja toistuvaan yhteenlaskuun liittyvää ongelmanratkaisua. Käytin Studentlitteraturin oppikirjaan "Mera Favorit Matematik" liittyvää ongelmanratkaisua. Otin kuvakaappauksia useista luvun 4 ongelmista ja tein nopeasti ja helposti puoliksi A4-arkkeja, joilla kullakin oli kaksi ongelmaa. Digitaalisen opettajan oppaan ongelmanratkaisutehtäviä on yleensä kaksi yhdessä, ja ongelmat ovat luonteeltaan samankaltaisia. Jos olet ratkaissut yhden ongelman, voit käyttää samaa menetelmää toisen ongelman ratkaisemiseen. Näin oppilaat voivat ensin selvittää ja kokeilla asioita ja sitten löytää toimivan strategian/menetelmän, jonka jälkeen he voivat testata sitä suoraan toiseen ongelmaan ja ratkaista sen melko helposti. Ongelmanratkaisu oli nyt oppilaiden haaste, ja sitä käytettäisiin sekä ongelmanratkaisuun että ratkaisujen välittämiseen ystäville, jotka sitten yrittäisivät ratkaista samanlaisia ongelmia. Kuten aina, oppitunti alkaa sillä, että oppilaille kerrotaan oppitunnin tavoite, ja tänään kyse oli päättelystä ja kommunikaatiosta, jotta he voivat ratkaista ongelmia yhdessä. Kävimme läpi ongelmanratkaisua käyttäen rakennetta, jonka Ingrid Olsson opetti minulle luennoillaan (Ingrid Olsson on kirjoittanut "Jokainen voi oppia laskemaan"). Käden viiden sormen tuella lapset oppivat eri vaiheet: LUE, YMMÄRRÄ, LUONNOS, MATTIVASTAUS, JÄRJESTÄVÄ VASTAUS. Tänään pidin kolme oppituntia, joilla oli sama sisältö, mutta eri tavoin, kun olin tehnyt nopean arvioinnin jokaisen oppitunnin jälkeen. Tämä mahdollisuus on hieno ja antaa minulle opettajana mahdollisuuden kehittää opetustani. Päätöksiä ja pohdintoja tehtiin nopeasti, koska oppitunnit menivät lähes päällekkäin, ja vain lyhyet tauot pidettiin, kun oppilaat menivät liikuntaan tai palasivat liikunnasta, ja sitten lounas ennen viimeistä oppituntia. Lyhyt aika analyysille ei ole aina hullua, mutta se voi olla myös hyvä asia, sillä ei halua muuttaa liikaa oppimista, kun kyseessä eivät ole samat oppilaat, vaan toiveena on, että he saavat saman sisällön, vaikka muuttaisinkin jotain, kunnes seuraava ryhmä tulee. Oppitunti 1 puolikkaassa luokassa (noin 10 oppilasta).</w:t>
      </w:r>
    </w:p>
    <w:p>
      <w:r>
        <w:rPr>
          <w:b/>
          <w:color w:val="FF0000"/>
        </w:rPr>
        <w:t xml:space="preserve">id 190</w:t>
      </w:r>
    </w:p>
    <w:p>
      <w:r>
        <w:rPr>
          <w:b w:val="0"/>
        </w:rPr>
        <w:t xml:space="preserve">v. 3 teema! Ensi viikolla olemme eri ammatteja! mutta MTV:n uutisissa on juontajia, jotka ovat niin muodikkaita koko ajan... Tiedätkö, mitä tarkoitamme? maanantaina olemme yhtä trendikkäitä ja moderneja kuin Shire, joka on mtv-uutisten juontaja! ja sitten meistä tulee ratsastajia, kuten Malin Bayard (kirjoitetaanko se noin?). Sitten käytämme ratsastuskenkiä ja ratsastushousuja! (Ei...) Voi neiti Ur! Tiedättehän sen, joka soittaa kertaa puhelimessa. Emme tiedä, miltä hän näyttää, mutta kuvittelemme, että hän on hyvin asiallinen, paksut silmälasit ja villatakki. Mutta sitten emme keksi mitään muuta... joten teidän on annettava meille ehdotuksia ammateista ennen torstaita! Nyt menemme kotiin Ellan luo, hän aikoo vahtia Alicea ja hänen veljeään! Nähdään! Minun ehdotukseni ovat postimies ja presidentti. Mielenkiintoista.... Hyviä ehdotuksia, katsotaan keskiviikkona... Presidentti oli todella hyvä ehdotus. Minäkin haluan tehdä niin! Teidän on kai tehtävä niin kuin me ja oltava presidentti perjantaina!!!! Joo, minä teen niin! :)</w:t>
      </w:r>
    </w:p>
    <w:p>
      <w:r>
        <w:rPr>
          <w:b/>
          <w:color w:val="FF0000"/>
        </w:rPr>
        <w:t xml:space="preserve">id 191</w:t>
      </w:r>
    </w:p>
    <w:p>
      <w:r>
        <w:rPr>
          <w:b w:val="0"/>
        </w:rPr>
        <w:t xml:space="preserve">Olen tehnyt kolme eri matkaa Tss:n kanssa Turkissa. On suuri ilo kokea niin paljon historiaa näillä matkoilla hyvin pienellä rahalla. Matkustat mukavissa busseissa ja yövyt todellisissa luksushotelleissa, jotka ovat siistejä ja viihtyisiä Ruoka on sanoinkuvaamattoman hyvää, mielestäni turkkilainen keittiö on yksi Euroopan parhaista. Kaikki ruoka tarjoillaan täpötäysissä buffeteissa, jopa herkkupöytä on täynnä herkkuja, olen kaikilla kolmella matkallani lihonut viikon aikana. Minulla on ollut onni olla turkkilaisten oppaiden kanssa, jotka puhuvat norjankielistä ruotsia, jota on helppo ymmärtää, ja näiden oppaiden tietämys on erittäin asiantuntevaa. Turkki on erittäin mielenkiintoinen historiallinen maa, jossa kannattaa matkustaa. Suosittelen lämpimästi näitä matkoja TSS:n kanssa. Olen lähes täysin samaa mieltä kanssasi. Ruoka hotelleissa oli loistavaa, mutta toisaalta lounaat eivät olleet loistavia. Oppaamme oli nimeltään Rami, hän oli turkkilainen, mutta asui Ruotsissa vuoden, puhui erittäin hyvää ruotsia. Hän oli myös hyvin perillä sekä Ruotsista että Turkista ja vertasi maita toisiinsa. Teen luultavasti lisää matkoja TSS:n kanssa. Olen ollut TSS:n matkoilla Kappadokiassa sekä Efesoksessa ja Troijassa. Fantastiset matkat ja ei ole mitään liioittelua. Majoitus, ruoka, kuljettaja ja erittäin hyvät oppaat molemmilla matkoilla. Heidän englantinsa oli erittäin hyvää. Olin iloinen, että sain harjoitella englantia viikon ajan. Korkea pätevyys ja hyvä palvelu. Oppaiden nimet olivat Ayse ja Volkan. Haluaisin mennä TSS matkoja uudelleen. Olen matkustanut TSS:n kanssa Turkkiin kahdesti. Viime vuonna Kappadokiaan ja nyt lokakuussa yhdistetylle opinto- ja lomamatkalle Turkkiin ja Rodokselle. Monia mielenkiintoisia kokemuksia sekä Turkissa että Rodoksella. Huippuopas Utko johti yhdistettyä matkaa. Meistä matkustajista pidettiin hyvää huolta. Hienoja luksushotelleja, hyvää ruokaa runsaasti ja mukavia kanssamatkailijoita. Arvostan todella näitä erittäin edullisia matkoja. Aion varmasti matkustaa TSS:n kanssa useita kertoja Turkkiin. Marianne Högberg, erittäin tyytyväinen matkustaja. Syksyllä 2014 saimme tarjouksen matkasta muun muassa Turkkiin ja Efesokseen. Hinta oli niin halpa, että halusimme testata, toimiiko se todella! Mutta se todellakin teki sen! Ja nyt lokakuussa 2015 teimme seuraavan matkan - Kappadokiaan. Olemme enemmän kuin tyytyväisiä - kaikki toimi hienosti. Teidän pitäisi tietenkin ostaa "ruokapaketti" tai "retkipaketti" - näiden pakettien kautta saatte tietoa ja tietoa maasta, ihmisistä, historiasta jne. Erittäin suositeltavaa. Loistavat oppaat ja loistavat kuljettajat. Barbro &amp; Jahn Lindman, Getinge Voin olla vain samaa mieltä kanssasi - ja monien muiden kanssa. Olen matkustanut Länsi-Turkissa ja Kyproksella TSS:n kanssa. Ehdottomasti pitäisi lisätä ruoka- ja retkipaketti. Ne ovat edelleen halpoja matkoja siihen nähden, mitä niistä saa irti. Prieneä, Miletosta ja Efesosta en unohda koskaan, enkä myöskään Pergamonia. Ja kuten sanoit, oppaat tietävät niin paljon, että opit aina paljon uutta, vaikka olisitkin lukenut etukäteen. Turkin-matkalla mukana ollut oli opiskellut uskonnonhistoriaa Norjassa (!), ja hän pystyi valottamaan islamia jännittävällä ja uudella tavalla. Se, joka opasti ryhmääni Kyproksella, oli nimeltään Erdal, ja hän oli erittäin taitava, ylpeä Pohjois-Kyproksesta mutta ei koskaan turhaa propagandaa. Kypros ei ole Turkki eikä Kreikka, kuten me ymmärsimme; siellä asuvat ihmiset ovat kyproslaisia, ja se on hieman eri asia. Mutta ne ovat harvoin jääneet oman onnensa nojaan; monet eri voimat ovat puuttuneet niiden asioihin... Mikael S, Halmstad PS: BoÖrjan ansaitsee paljon kiitosta siitä, että hän pitää tätä blogia yllä! Tyttäreni ja minä olemme tehneet kaksi matkaa TSS:n kanssa Turkitiin ja olemme erittäin tyytyväisiä. Näet paljon sellaista, jonka olemassaolosta en tiennyt. Hotellit hienoja ja ruoka erittäin hyvää ja turkkilainen keittiö parempaa kuin luulin. Hyvät ja ystävälliset oppaat ja kuljettajat. Kaikki tämä hyvin halvalla. Voimme lämpimästi suositella näitä matkoja. Ingegerd ja Lena Furen Katrineholm Matka Istanbuliin, Ankaraan, Kappadokiaan ja Antalyaan Turkissa oli ensimmäinen kertamme TSS:n kanssa. Erittäin mukava matka, Kappadokia suuri positiivinen asia.</w:t>
      </w:r>
    </w:p>
    <w:p>
      <w:r>
        <w:rPr>
          <w:b/>
          <w:color w:val="FF0000"/>
        </w:rPr>
        <w:t xml:space="preserve">id 192</w:t>
      </w:r>
    </w:p>
    <w:p>
      <w:r>
        <w:rPr>
          <w:b w:val="0"/>
        </w:rPr>
        <w:t xml:space="preserve">Ratsastusseuramme perustivat vuosien 2004-2005 vaihteessa Lars-Erik ja Britta Karlsson, sisarukset Berith Ivarsson Alexandersson ja Annika Andersson, Kristin Larsson, Maria Malm ja Ann-Christin Elmhäll. Meillä on hallitus, jonka puheenjohtajana toimi vuosina 2004 ja 2005 Lars-Erik Karlsson ja vuonna 2006 Annika Andersson, sekä kilpailujaosto ja nuorisojaosto. Järjestetään kilpailuja, koulutusta, ratsastusleirejä, kursseja jne. Koska useilla jäsenillä oli hevoset tallissa Tollsbossa ja pidimme siellä harjoituksia, nimeksi valittiin Tollsbo Ryttarsällskap. Tilanne kuitenkin muuttui, kun yksi jäsenistä, Gustaf Johansson, lahjakas ratsastaja ja valmentaja, aikoi perustaa yrityksen samaan paikkaan. Nimi muutettiin Eksätra Ryttarsällskapiksi "Bella-tädin" paikan mukaan, joka sijaitsi Drängseredin suurkaupungissa aivan kilparadan vieressä. Yhdistys koostuu pääasiassa yksityisistä ratsastajista. Toivomme, että jokainen tuntee olevansa tervetullut joukkoomme iästä, sukupuolesta, taitotasosta, sukutaustasta jne. riippumatta - tämä koskee koko tiimiä! Tervetuloa Eksätra Ratsastajat ry:n jäseneksi!!!!</w:t>
      </w:r>
    </w:p>
    <w:p>
      <w:r>
        <w:rPr>
          <w:b/>
          <w:color w:val="FF0000"/>
        </w:rPr>
        <w:t xml:space="preserve">id 193</w:t>
      </w:r>
    </w:p>
    <w:p>
      <w:r>
        <w:rPr>
          <w:b w:val="0"/>
        </w:rPr>
        <w:t xml:space="preserve">Sjuttis on Rizzo...Olet varmasti jo poiminut rusinat kakusta :)/My Mind (entinen Peace in Mind) mm: Olen ollut linköpingissä beeble!carina: hei! ja miten jännittävää. lähetän sähköpostia :)</w:t>
      </w:r>
    </w:p>
    <w:p>
      <w:r>
        <w:rPr>
          <w:b/>
          <w:color w:val="FF0000"/>
        </w:rPr>
        <w:t xml:space="preserve">id 194</w:t>
      </w:r>
    </w:p>
    <w:p>
      <w:r>
        <w:rPr>
          <w:b w:val="0"/>
        </w:rPr>
        <w:t xml:space="preserve">Kompaktikameroiden kategoriassa voit lukea testejä pienemmistä digitaalikameroista, jotka mahtuvat usein taskuun tai käsilaukkuun. Löydät Smartsonin tekemiä vanhempia tuotetestejä sekä koosteita muista testilähteistä. Panasonic Lumix DMC-LZ10 Testaajien mukaan tämän kameran kuvanlaatu ei ole kaikkein terävin, mutta se tarjoaa monipuoliset asetukset ja soveltuu niin aloittelijoille kuin vaativammille harrastajavalokuvaajillekin. 2009-09-24 Panasonic Lumix DMC-TZ5 Näennäisen suuri kamera, jossa on paljon enemmän ominaisuuksia kuin mitä sen edeltäjältä perittiin. Se ottaa kuvia ja voi kuvata HD-tarkkuudella, ja laaja zoom tekee tästä kamerasta täydellisen matkakumppanin. 2008-08-20 Olympus Mju 1200 Olympus Mju 1200 sopii niille, jotka pitävät automaattisista asetuksista enemmän kuin manuaalisista. Kamera toimii kaiken kaikkiaan hyvin, vaikka se ei olekaan kovin vakaa sisäkuvaukseen. 2008-06-13 Sony Cybershot DSC-W200 Tarjoaa muun muassa 12,1 megapikseliä, optisen etsimen ja kasvojentunnistustoiminnon. Useimpien testaajien mukaan se on nopea kamera, jossa on hyvä kuvanlaatu ja hyvät ominaisuudet. 2008-05-07 Nikon Coolpix S700 Vähemmän vaativalle harrastelijakuvaajalle tämä kamera voi olla hyvä valinta, muut eivät vaivaudu. 2008-03-26 Nikon Coolpix S200 Testaajien mielestä kamera on pieni, ketterä ja helppokäyttöinen. Kahden testaajan mukaan kuvanlaadussa on kuitenkin puutteita. 2007-11-15 Samsung L74 Wide Paineherkkä näyttö ei tee vaikutusta testaajiin ja kamera toimii joidenkin mielestä hitaasti. Kuvanlaatua pidetään muuten melko keskinkertaisena. 2007-08-13 Sony DSC-W55 Kamera istuu hyvin käteen ja on samalla todella mukava katsella. Kaiken kaikkiaan kompaktikamera, joka toimii hyvin hintaansa nähden. 2007-06-14 Smartson testaa Nikon Coolpix S7c:tä Kamerassa on paljon erikoisominaisuuksia kompaktikameraksi. Uusiin ominaisuuksiin kuuluu "Coolpix Connect", jonka avulla voit lähettää kuvat sähköpostitse suoraan kamerasta ilmaiseksi. Tämä on ominaisuus, joka sisältyy kameran wlaniin. 2007-01-04 Nikon Coolpix P4 Tämä digitaalikamera tuottaa erittäin laadukkaita kuvia, erityisesti yksityiskohtien toistossa. 2006-11-29 Olympus SP-320 Olympus SP-320 on pieni ja kompakti digitaalikamera, jossa on paljon esiasetettuja ohjelmia sekä paljon manuaalisia säätöjä. 2006-11-15 Sony DSC-S600 Helppokäyttöinen ja sulava kamera, joka sopii erinomaisesti aloittelijoille. 2006-08-30 Ricoh Caplio R30 28-millisen laajakulmaobjektiivin ja 5,7-kertaisen optisen zoomin ansiosta tämä kamera tekee vaikutuksen testaajaan. Kuvanlaatu ei kuitenkaan ole kovin hyvä. 2006-06-09 Olympus SP-350 Jos haluat edullisen kameran, joka ottaa hyviä kuvia sekä sisällä että ulkona, Olympus SP-350 on hyvä valinta, kunhan et ole helposti stressaantunut. 2006-05-04 Konica Minolta Dynax 7D Konican ensimmäinen digitaalinen järjestelmäkamera on odottamisen arvoinen. Erittäin hyvä kuvanlaatu, vakaa ja ergonominen muotoilu, sisäänrakennettu kuvanvakain jne. saavat testaajat antamaan sille hyvät arvosanat. 2005-02-15 Kodak CX7530 Tämä digikamera on hyvä yleiskamera, jota on suhteellisen helppo käyttää ja joka sopii hyvin käteen. Mielipiteet kuvanlaadusta ja hinta-laatusuhteesta jakautuvat testaajien kesken. 2005-01-12 Canon Powershot A85 Digikamera, jossa on erinomainen kuvanlaatu, paljon manuaalitoimintoja ja kohtuullisen suuri formaatti. 2004-12-21 Canon Powershot Pro1 Kamera, jonka tarkkuus on 8 megapikseliä. Testaajat pitävät kuvanlaadusta, mutta valittavat kohinasta korkeilla ISO-arvoilla. 2004-05-04 Nikon Coolpix 3700 Nikon Coolpix 3700 on ensimmäinen kamera, jossa on ääniaktivoitu itselaukaisin. 2004-03-29 Panasonic Lumix DMC-LC20 Pieni ja toimiva digikamera, joka sopii perhe- ja lomakuvaajalle ja jolla voi tallentaa liikkuvaa kuvaa ja ääntä. 2002-11-26 - 2 - 3 - 4 - 5 - 6 - 7 - 8 - 9 - 10 - 11 - 12 - 13 - 14 - 15 - 16 - 17 - 18 - 19 - 20 - 21 - 22 - 23 - 24 - 25 - 26 - 27 - 28 - 29 - 30 - 31 - 32</w:t>
      </w:r>
    </w:p>
    <w:p>
      <w:r>
        <w:rPr>
          <w:b/>
          <w:color w:val="FF0000"/>
        </w:rPr>
        <w:t xml:space="preserve">id 195</w:t>
      </w:r>
    </w:p>
    <w:p>
      <w:r>
        <w:rPr>
          <w:b w:val="0"/>
        </w:rPr>
        <w:t xml:space="preserve">Juuri kun uusi vuosi koitti, Trumpin hallinto ilmoitti uuden kohtalokkaan kantansa Palestiinan konfliktiin. Yhdysvaltain tukea UNRWA:lle (Yhdistyneiden Kansakuntien Lähi-idän palestiinalaispakolaisten avustus- ja työjärjestö), YK:n järjestölle, joka on pelastanut palestiinalaispakolaisia vuodesta 1950 lähtien, aiotaan vähentää tai se lopetetaan. UNRWA:n rooli palestiinalaiskonfliktin historiassa on kaikkea muuta kuin ongelmaton, mutta tuen peruuttaminen merkitsee käytännössä yhdellä kynäniskulla humanitaarisen avun sekä pidemmän aikavälin kehitysavun peruuttamista maailman suurimmalle ja vanhimmalle pakolaisväestölle ja viestittää palestiinalaisväestölle kaikkialla maailmassa, että pakolaiskysymys on merkityksetön. Tämä on maailmanpolitiikassa ja historiassa ennennäkemättömän naiivia. Palestiinalaisten pakolaistilanteen juuret ovat vuoden 1948 ensimmäisessä arabien ja Israelin välisessä sodassa ja siinä kauhussa ja väkivallassa, jonka kohteeksi väestö joutui. Kaikkiaan noin 750 000 ihmistä pakeni alueelta, josta tuli Israel. He pakenivat Länsirannalle (joka oli tuolloin Jordanian hallinnassa), Gazan alueelle (joka oli Egyptin hallinnassa) ja ympäröiviin arabivaltioihin. UNRWA perustettiin vuonna 1950, ja se on siitä lähtien toiminut Länsirannalla, Gazassa, Jordaniassa, Libanonissa ja Syyriassa. Nykyään 5,3 miljoonaa palestiinalaispakolaista asuu 58 tällaisella leirillä. Pakolaisleireistä on kehittynyt toisinaan pieniä kaupunkeja, slummeja tai asuinalueita, jotka ovat kasvaneet yhteen naapurialueiden kanssa, kuten suuri Yarmoukin leiri Damaskoksen ulkopuolella. Siitä lähtien UNRWA on ollut tärkein toimija terveydenhuollon, koulutuksen, infrastruktuurin ja humanitaarisen avun, kuten ruoka-annosten, järjestämisessä. Ainoastaan Jordaniassa palestiinalaispakolaisille on myönnetty kansalaisuus. Esimerkiksi Syyriassa pakolaisilla on ollut laajat oikeudet, mutta he ovat jääneet kansalaisuudettomiksi. Libanonissa pakolaiset ovat viime vuosikymmeninä ja siitä lähtien, kun PLO evakuoitiin Beirutista 1980-luvun alussa, joutuneet yhä enemmän syrjäytyneiksi ja syrjäytyneiksi. Heidät määritellään ulkomaalaisiksi, ja niiden ammattien määrää, joissa ulkomaalaiset saavat työskennellä, on rajoitettu ankarasti, samoin kuin mahdollisuutta omistaa maata. Pakolaisasema tunnustetaan UNRWA:n rekisteröinnillä, ja tämän rekisteröinnin kautta pakolaisasema siirtyy sukupolvesta toiseen. Palestiinalaisilta puuttuu kokonaan mahdollisuus palata entiselle kotimaalleen, vaikka oikeus paluuseen on kirjattu YK:n yleiskokouksen vuonna 1948 antamaan päätöslauselmaan, jonka sisältö on vahvistettu yhä uudelleen, viimeksi kesäkuussa 2017. 70 vuotta sen syntymisen jälkeen "pakolaiskysymys" ei ole askeltakaan lähempänä ratkaisua kuin se oli vuonna 1948. Samalla se on palestiinalaisille tärkein yksittäinen kysymys. Ainakin tämän historiallisen oikeuden tunnustaminen on ratkaisevan tärkeää. Samaan aikaan palestiinalaisten pakolaiskysymys on toistunut monta kertaa historian aikana. Libanonissa oli pakolaisaalto Israelin vuonna 1982 tekemän hyökkäyksen ja sitä seuranneen Sabran ja Shatilan pakolaisleirien verilöylyn jälkeen. Monet Libanonista lähteneistä lähtivät Ruotsiin. Libanonissa on edelleen noin 450 000 palestiinalaispakolaista. Lisäksi Libanonissa on virallisten lukujen mukaan noin 1,2 miljoonaa syyrialaista pakolaista. Heidän joukossaan on myös kansalaisuudettomia palestiinalaisia, jotka ovat paenneet Syyriasta kauheissa olosuhteissa. Esimerkiksi vuosien 1990-91 Persianlahden sodan aikana satojatuhansia Kuwaitissa asuneita kansalaisuudettomia palestiinalaisia siirtotyöläisiä karkotettiin ja he pakenivat Jordaniaan, Länsirannalle, Yhdysvaltoihin ja Eurooppaan häirinnän ja vainon vuoksi. Yhdysvaltain hyökättyä Irakiin palestiinalaiset ovat myös joutuneet hyväksikäytön ja vainon kohteeksi sen jälkeen, kun Saddam Husseinin hallinnon tuki väheni ja palestiinalaisia pidettiin syntipukkina sekä siviilien että eri miliisien toimesta. Islamilaisen valtion raaka eteneminen Irakissa on tehnyt erityisen haavoittuvaksi palestiinalaiset, joilla ei ole kansalaisuuden suojaa. Palestiinalaisia on karkotettu Libyasta useita kertoja, ja arabikevään aikana heihin on kohdistettu salaliittoteorioita. Syyriassa käynnissä oleva sota on vaikuttanut suhteettomasti palestiinalaisväestöön.</w:t>
      </w:r>
    </w:p>
    <w:p>
      <w:r>
        <w:rPr>
          <w:b/>
          <w:color w:val="FF0000"/>
        </w:rPr>
        <w:t xml:space="preserve">id 196</w:t>
      </w:r>
    </w:p>
    <w:p>
      <w:r>
        <w:rPr>
          <w:b w:val="0"/>
        </w:rPr>
        <w:t xml:space="preserve">Carin Gerhardsen on tuonut nimensä rikoskirjallisuuden kartalle nokkelilla Hammarby-dekkareillaan. Yhteisölliset teemat ja realistiset henkilöhahmot yhdistettynä henkeäsalpaavaan jännitykseen tekevät hänen rikosromaaneistaan pakollista luettavaa kaikille jännitysnarkkareille. Nyt on vuorossa sarjan seitsemäs, itsenäinen kirja. Thicker Than Water on henkeäsalpaava trilleri, jonka juuret ovat menneisyydestä irtautumisen mahdottomuudessa. Alun perin matemaatikoksi kouluttautunut Carin Gerhardsen debytoi rikoskirjailijana vuonna 2008 teoksella Piparkakkutalo , jonka jälkeen hän on julkaissut teokset Mamma, Pappa, lapset, Vyssan lull, Pyhimys, Gideonin sormus ja viimeisimpänä Jääkylmät silmät . Niitä on saatavana pehmeäkantisena hintaan 49 kruunua kappale!</w:t>
      </w:r>
    </w:p>
    <w:p>
      <w:r>
        <w:rPr>
          <w:b/>
          <w:color w:val="FF0000"/>
        </w:rPr>
        <w:t xml:space="preserve">id 197</w:t>
      </w:r>
    </w:p>
    <w:p>
      <w:r>
        <w:rPr>
          <w:b w:val="0"/>
        </w:rPr>
        <w:t xml:space="preserve">Ihana ja pehmeä neuletakki klassisessa helppokäyttöisessä mallissa, jossa on napit. Tämä neuletakki sopii erinomaisesti lampaanvillalle herkille, sillä se on erittäin pehmeä ja hienoneulottu.</w:t>
      </w:r>
    </w:p>
    <w:p>
      <w:r>
        <w:rPr>
          <w:b/>
          <w:color w:val="FF0000"/>
        </w:rPr>
        <w:t xml:space="preserve">id 198</w:t>
      </w:r>
    </w:p>
    <w:p>
      <w:r>
        <w:rPr>
          <w:b w:val="0"/>
        </w:rPr>
        <w:t xml:space="preserve">Sairaanhoitaja, joka tekee vanhuksiemme arjesta mielekästä! |2020-08-06 | Onko sinulla suuri sydän ja aito kiinnostus muita ihmisiä kohtaan? Haluatko vaikuttaa yhteiskuntaan? Oletko työssäsi sekä tiimipelaaja että oma-aloitteinen? Sitten sinulla on työpaikka, jota voit hakea Bruksgatanin vanhainkodista! Sairaanhoitoavustajana sinulla on tärkeä tehtävä, jossa työskentelet yksilöllisen hoidon ja sosiaalisen stimulaation tarjoamisen parissa - aina keskittyen yksilöön. Yhdessä kollegojesi kanssa osallistut arvokkaan arjen luomiseen vanhuksillemme korkeatasoisen palvelun avulla. Tehtäviisi kuuluvat henkilökohtainen hoito, päivittäiset askareet, kuten siivous ja pyykinpesu, sosiaaliset aktiviteetit, lääkehoito ja erilaiset vastuualueet. Pidät tärkeänä kansalaisten koskemattomuutta ja työskentelet yksilön toiveisiin, tarpeisiin ja kykyihin perustuvien arvojen mukaisesti. Tehtäväsi on olla ammattitaitoinen ammatinharjoittaja, joka työskentelee yksilöiden voimaannuttamisen pohjalta niin, että he kokevat jokapäiväisen elämänsä ymmärrettäväksi, hallittavaksi ja mielekkääksi. Työskentelet myös aktiivisesti yhteyksien hallinnan, toteutussuunnitelmien ja sosiaalisen dokumentoinnin parissa. Käytätte myös salutogeenistä lähestymistapaa, mikä tarkoittaa, että katsotte, mikä on terveellistä ja millaisia mahdollisuuksia ja voimavaroja kussakin ihmisessä on. Bruksgatanin vanhustenhoitokoti sijaitsee uusissa, raikkaissa tiloissa Jönköpingin Torpassa hyvien bussiyhteyksien varrella. Meillä on 58 asuntoa kolmessa kerroksessa, joissa on tavallisia vanhusten asuntoja, asuntoja dementiaa sairastaville ja lyhytaikaisyksikkö, johon kuuluu asuntoja erityistarpeita omaaville henkilöille. Lyhyen aikavälin yksikössä olemme tiimi, joka on tottunut nopeisiin muutoksiin. Meillä on joitakin vakituisia vuokralaisia, ja muut asunnot ovat lyhytaikaisia asuntoja. Vuokralaisten ja lyhytaikaisten vieraiden määrä vaihtelee tarpeiden mukaan. Tämä tarkoittaa, että meidän on oltava joustavia ja mukautuvia vastaamaan ilmeneviin tarpeisiin. Tiloissamme on hyvä asua ja työskennellä, ja niissä on hyvät mahdollisuudet toipumiseen. Bruksgatanin hoivakodissa asuvilla kansalaisilla on laaja tarve saada tukea päivittäiseen elämäänsä. Etsimme nyt uusia työntekijöitä, jotka haluavat kehittyä yhdessä kanssamme, oletko se sinä? - Olet koulutukseltasi sairaanhoitaja ja sinulla on aiempaa kokemusta terveys- ja sosiaalihuollon alalta - Osaat nopeasti muuttaa lähestymistapojasi ja toimintatapojasi, olet sopeutumiskykyinen ja näet muutoksessa mahdollisuuksia - Työskentelet hyvin muiden ihmisten kanssa reagointikyvyn, kommunikaation ja rakentavan lähestymistavan avulla. Olet tietenkin aidosti kiinnostunut ihmisistä ja haluat motivoida ja kehittää muita. Hakijalla on oltava hyvä ruotsin kielen kirjallinen ja suullinen taito sekä hyvä luetun ymmärtäminen, koska hän on yhteydessä kansalaisiin ja sukulaisiin, hän dokumentoi ja lukee työhön liittyviä tietoja. Arvostamme myös hyviä atk-taitoja. Pidämme henkilökohtaista sopivuutta erittäin tärkeänä! Mitä tarjoamme: - Koulutusta kerran viikossa kunnan uimalaitoksissa vuoden ajan, alkupalkka 100 kruunua Rekrytointi koskee toistaiseksi voimassa olevaa hoitotyöntekijän paikkaa, jossa työ on ajoitettu päivä- ja ilta-aikaan sekä arkisin että viikonloppuisin. Työskentelemme yhteissuunnittelun avulla, mikä tarkoittaa, että useiden yksiköiden työ on merkityksellistä. Jönköpingin kunta pyrkii siihen, että kokoaikaisuus on normi, ja se tarjoaa aina 100-prosenttisen työpaikan. Valinta- ja haastattelumenettelyt ovat jatkuvia, joten hae jo tänään! Yhteystiedot Yhdessä teemme Jönköpingin kunnasta paremman - kaikkien kannalta. Tervetuloa hakemaan hoitoapulaisen paikkaa Bruksgatansin vanhainkotiin! https://www.jonkoping.se/ Jönköpingin kunta on maan kahdeksanneksi suurin työmarkkina-alue, jossa asuu lähes 140 000 ihmistä. Se on myös yksi Pohjoismaiden johtavista kuljetus- ja logistiikkakeskuksista. Siellä on kansainvälinen yliopisto ja vahva yhteisöelämä. Missä ikinä valitsetkin asua, olet lähellä luontoa ja vettä. Olemme suuri työnantaja, joka työllistää noin 12 000 ihmistä 300 ammatillisessa tehtävässä. Kasvamme ja etsimme aina uusia osaajia, joilla on erilaiset taustat ja kokemukset - mutta joilla on yhteiset</w:t>
      </w:r>
    </w:p>
    <w:p>
      <w:r>
        <w:rPr>
          <w:b/>
          <w:color w:val="FF0000"/>
        </w:rPr>
        <w:t xml:space="preserve">id 199</w:t>
      </w:r>
    </w:p>
    <w:p>
      <w:r>
        <w:rPr>
          <w:b w:val="0"/>
        </w:rPr>
        <w:t xml:space="preserve">Daniel Gunnarsson liittyy KHK:hon Tänään urheilujohtaja Micke Sundlöv kertoo, että Daniel Gunnarsson liittyy seuraan. KHK vuokraa 23-vuotiaan puolustajan Färjestadista loppukaudeksi. FBK:lla ei ole mahdollisuutta kutsua Danielia takaisin.Daniel on pelannut tähän mennessä 241 ottelua SHL:ssä ja pelannut myös Ruotsin maajoukkueessa. Micke Sundlöv Daniel Gunnarssonista pelaajana: - Saamme pelaajan, jolla on hyvää kokemusta tältä tasolta. Hänellä on myös kokemusta maajoukkueesta.Daniel on iso puolustaja, jolla on hyvä ulottuvuus, vaikea syöttää ja hän on hyvä kiekon kanssa. Hän pystyy edistämään hyökkäyssuuntaan hyvällä laukauksella. Daniel Gunnarsson on Eliteprospect: http://www.eliteprospects.com/player.php?player=13319 Toivotamme Daniel Gunnarssonin tervetulleeksi Karlskrona HK:hon!</w:t>
      </w:r>
    </w:p>
    <w:p>
      <w:r>
        <w:rPr>
          <w:b/>
          <w:color w:val="FF0000"/>
        </w:rPr>
        <w:t xml:space="preserve">id 200</w:t>
      </w:r>
    </w:p>
    <w:p>
      <w:r>
        <w:rPr>
          <w:b w:val="0"/>
        </w:rPr>
        <w:t xml:space="preserve">Harjoituksen on kirjoittanut länsimaalainen, joka meni Hanoihin ja tajusi, ettei ollut koskaan oppinut hengittämään. Harjoitukset on pedagogisiin periaatteisiin perustuva ohjekirja: teoria omaksutaan parhaiten käytännön sovellusten kautta. Noudata jokaista ohjetta kirjaimellisesti, niin olet taatusti ymmärtänyt elämän tarkoituksen. Lue kirjan ensimmäiset sivut. Arvostelut: Svenska Dagbladet: Buddhalaisen mustan näkemyksen kanssa Helsingborgs Dagblad: Elak mindfulness -parodia Dagens Nyheter: Kristoffer Leandoer: "Övningsuppgifter" bernur: Övningsuppgifter, Kristoffer Leandoer Expressen: Kristoffer Leandoer: Övningsuppgifter Sydsvenskan: Kristoffer Leandoer: Näkymä tyhjästä GöteborgsPosten: Täydellinen annos sekä pilkkaa että vakavuutta Kristianstadsbladet: Huvittavaa vakavuutta Populaarirunous: Kristoffer Leandoer - Harjoitustehtäviä Upsala Nya Tidning: Tarkkaavainen kirjoittamisen vaaraan Julkaisuvuosi: 2012. 80 sivua, nidottu. Hinta: 140,00 SEK</w:t>
      </w:r>
    </w:p>
    <w:p>
      <w:r>
        <w:rPr>
          <w:b/>
          <w:color w:val="FF0000"/>
        </w:rPr>
        <w:t xml:space="preserve">id 201</w:t>
      </w:r>
    </w:p>
    <w:p>
      <w:r>
        <w:rPr>
          <w:b w:val="0"/>
        </w:rPr>
        <w:t xml:space="preserve">Malesia. Kristittyjä kielletään käyttämästä sanaa Allah Malesia. Kristittyjä kielletään käyttämästä sanaa Allah (24.06.2014)Oikeus on lopullisesti kieltänyt kristittyjä käyttämästä sanaa Allah, joka tarkoittaa Jumalaa, Malesiassa. Näin kertoo paikallinen katolinen viikkolehti Herald. Vuonna 2009 aloitetusta tapauksesta on tullut uskonnollisten vähemmistöjen kunnioittamisen puolesta käytävän taistelun symboli. Malesian paikalliskirkko aikoo kuitenkin valittaa asiasta, sanoo isä Lawrence Andrew, ja hän uskoo, että on mahdollista, että tuomioistuin kumoaa päätöksen. Hänen mukaansa päätös on osoitus lisääntyvästä suvaitsemattomuudesta muita kuin muslimeja kohtaan, eikä vain Malesiassa. Myös Indonesiassa, Irakissa ja muualla Lähi-idässä on merkkejä suvaitsemattomuuden lisääntymisestä, hän sanoo ja lisää, että tällaista syrjäytymistä on tapahtunut jo pitkään katolisten koulujen sulkemisen ja kirkkojen rakentamisen vaikeutumisen kautta. Hän sanoo, että päätös, jonka mukaan he eivät voi käyttää sanaa Allah, joka tarkoittaa vain Jumalaa, tarkoittaa, että on vaikeaa tuoda maahan kirjoja tai muuta materiaalia, joka sisältää sanan Allah.</w:t>
      </w:r>
    </w:p>
    <w:p>
      <w:r>
        <w:rPr>
          <w:b/>
          <w:color w:val="FF0000"/>
        </w:rPr>
        <w:t xml:space="preserve">id 202</w:t>
      </w:r>
    </w:p>
    <w:p>
      <w:r>
        <w:rPr>
          <w:b w:val="0"/>
        </w:rPr>
        <w:t xml:space="preserve">Tiukat tai pehmeät kiharat, aaltoilevat hiukset - kiharat ovat upeita. Ja mikä parasta, ne sopivat kaikille hiustyypeille ja pituuksille. Kaikki eivät kuitenkaan ole niin onnekkaita, että heillä on luonnostaan kiharat hiukset. Kiharilla hiuksilla on useita etuja: - lisävolyymin lisääminen hiuksiin yksinkertaisilla kiharoilla ja aalloilla - hiuksia ei tarvitse muotoilla niin paljon, sillä aallot ja kiharat asettuvat hiuksiin ja antavat sinulle raikkaan, uuden ilmeen. - Maustaa lookkisi hieman, jos sinulla ei yleensä ole kiharat hiukset Jos sinulla ei ole tarpeeksi onnea, että sinulla on luonnonkiharat - mitä sitten teet? Hiusraudan käyttäminen saattaa tuntua itsestään selvältä, mutta sen käyttäminen on hieman vaikeampaa. Onko mahdollista kiharruttaa hiukset ilman lämpöä, jotta ne eivät vahingoittuisi? Entä miten ghd-suoristusraudalla oikeastaan kiharretaan hiukset? Tässä on kahdeksan vinkkiä siitä, miten saat unelmiesi kiharan sekä kihartimilla että ilman kihartimia ja lämpöä! 1. KIERRERAUTA - Valitse kihartimenrauta, joka on keraaminen viimeistely, sillä ne tarjoavat minimaalisen kulumisen hiussuikaleille. - Käytä aina etukäteen lämpösuihketta suojana. - Jaa hiukset ennen kihartamisen aloittamista tehokkuuden lisäämiseksi. - Pidä kihartinta pystysuorassa ja kierrä kärjistä kohti päänahkaa. - Hiukset ja lämpö eivät saa olla kosketuksissa 5-7 sekuntia kauempaa. - Purista kiharaa kämmenelläsi ennen kuin päästät sen irti. - Kiinnitä kihara puristimella päänahkaa vasten ja jätä se paikalleen niin pitkäksi aikaa kuin katsot tarpeelliseksi. Mitä pidempi aika, sitä selvempi kihara. - Jos hiuksiasi on vaikea kiharruttaa, käytä kiharille hiuksille tarkoitettua muotoiluvoidetta. 2. TASARAUTA - Kuten kihartimien kanssa, on tärkeää käyttää lämpösuihketta ennen aloittamista hiusten suojaamiseksi - Käytä ghd-lattarautaa, jossa on keraamiset levyt ja joka on hellävarainen hiuksille. - Jaa hiuksesi kahtia ja laita hiusten yläosa solmuun päähäsi niin, että se on poissa tieltä - Ota pala hiuksia ja laita suoristusrauta hiuskiinnikkeen päälle - Kun se on vielä kiinni hiuksissasi, käännä suoristusrauta puoli kierrosta niin, että hiussilmukka kiertyy automaattisesti suoristusraudan ympärille - Vedä sitten suoristusrauta varovasti poispäin itsestäsi. - Kun päästät suoristuslaitteen irti, kierrä hiussilmukka tiukasti ja päästä sitten irti. - Kun olet tehnyt tämän koko hiuksillesi, voit joko pitää kiharat sellaisenaan tai harjailla ne pois, jos haluat löysemmän ilmeen. - Käytä hiuslakkaa, jotta kiharat pysyvät paikoillaan. 3. VANHA T-PAITA UUDELLEEN LUKKOON - Pese hiuksesi normaalisti. Anna veden imeytyä varovasti pyyhkeen avulla. - Leikkaa t-paita pitkiksi kaistaleiksi kaulasta helmaan - Mitä ohuempi kaistale, sitä tiukemmat kiharat - Ota pieni osa hiuksista ja rullaa kaistale ja hiukset ylös päänahkaa kohti (tai niin ylös kuin haluat). Rullaa sisäänpäin niin, että kiharat ovat kaulaasi kohti. - Sido nauhan pää kiinni, jotta hiukset pysyvät paikallaan. - Toista tämä koko hiusten alueella. - Anna hiusten kuivua kokonaan ennen nauhojen poistamista. 4. PYÖRÄT JÄLKIPUHDISTUSTA KOSKEVAT HIUKSET - Pese hiukset tavalliseen tapaan. Anna veden imeytyä varovasti pyyhkeen avulla. - Pujota päänauha pääsi ympärille. - Ota osia hiuksista ja kierrä ne hiusnauhan ympärille, kunnes kaikki hiukset on kierretty nauhan ympärille. - Kiinnitä irtonaiset päät nuppineuloilla. - Anna hiusten kuivua kokonaan. - Irrota varovasti hiuspanta ja hiusneulat ja päästä kiharat ulos. Nuku halutessasi pääpanta mukana. 5. KUKKA LUONNOLLISILLE KELLOILLE - Pese hiukset tavalliseen tapaan. Anna veden imeytyä varovasti pyyhkeen avulla. - Tee keskilista ja laita kaksi poninhäntää. - Pujota kaksi poninhäntää ja kiinnitä hiusnauhalla päistä. - Jos haluat tiukat kiharat, tee</w:t>
      </w:r>
    </w:p>
    <w:p>
      <w:r>
        <w:rPr>
          <w:b/>
          <w:color w:val="FF0000"/>
        </w:rPr>
        <w:t xml:space="preserve">id 203</w:t>
      </w:r>
    </w:p>
    <w:p>
      <w:r>
        <w:rPr>
          <w:b w:val="0"/>
        </w:rPr>
        <w:t xml:space="preserve">Care Professionals Sjuksköterskompetens AB tarvitsi toimitusjohtajan muotokuvan lyhyellä varoitusajalla. Tilanne ratkaistiin siirrettävien studiolaitteiden ja Solnasta lainatun huoneen avulla. Ilmeisesti tyytyväisiä tulokseen, yritys soitti takaisin ja pyysiTäydellinen viesti " Toinen hauska pieni perhe- ja vauvakuvaus, kun työkaveri Olle Saran ja hänen Leoninsa kanssa tulivat sunnuntaiaamuna. Ennen kuin keskustelimme heidän tulevien häidensä kuvaamisesta Gotlannissa tänä kesänä, käytimme myös tilaisuutta hyväkSeuraava postaus " Pian lähestyy uusi vuosi 2015, joka tuo mukanaan uusia jännittäviä tapahtumia ja haasteita. Ajattelin, että yritän tehdä yhteenvedon kuvista vuoden ajalta, joka on ollut...Full post " Syksyn ja talven aikana Babystudion yhteistyössä Lasse Kuehlerin tanssikoulun kanssa on ollut lapsi- ja perhevalokuvausta useissa "Baby lounaita sylitanssin kanssa". Kauden finaali sujui todella hyvin, ja siinä oli paljon kultaisia nugettejaKoko postaus " Syksyn aikana minulla on ollut suuri etuoikeus kuvata Lasse Kühlersin tanssikoulun tanssitunteja, sekä ryhmäkuvia että enemmän koreografioituja yksittäisiä kuvia kaikista upeista lapsista ja nuorista.Koko postaus " Hauska ja haastava toimeksianto huhtikuussa, kun Gandomani etsi sekä valokuvaajaa, meikkaajaa että malleja kellojensa lanseerausta varten Ruotsissa. Kaksi uutta kellomallia oli tarkoitus kuvata parissa eri ulkoilmapaikassa, muun muassa laiturilla osoitteessa Koko posti " Näin, että käytin samanlaista Sekonic-mittaria kuin äärimmäisen kiehtova valokuvaaja Frank Doorhof käyttää. Tutustu hänen verkkosivuihinsa ja inspiroidu hänen yksinkertaisesta mutta loistavan dramaattisesta ja tunnelmallisesta valonmittauksen käytöstä. MitäTäysi viesti "</w:t>
      </w:r>
    </w:p>
    <w:p>
      <w:r>
        <w:rPr>
          <w:b/>
          <w:color w:val="FF0000"/>
        </w:rPr>
        <w:t xml:space="preserve">id 204</w:t>
      </w:r>
    </w:p>
    <w:p>
      <w:r>
        <w:rPr>
          <w:b w:val="0"/>
        </w:rPr>
        <w:t xml:space="preserve">Mareld Mareld on ilmiö, joka aiheuttaa merivedessä turkoosia hehkua. Marmoroitumista aiheuttavat useat eri eliöryhmien lajit, mukaan lukien planktondinoflagellaatti. Marmori on esimerkki bioluminesenssistä. Dinoflagellat hehkuvat, kun ne kokevat esimerkiksi pienten kalojen uhkaavan niitä, houkutellakseen niitä vältteleviä saalistajia. Jos uit yöllä, kun nämä eliöryhmät ovat vedessä, huomaat, että vesi valaisee ympärilläsi. Yleisin loppukesällä. Yleisin marliinin aiheuttaja on marliinin lippulainen Noctiluca scintillans, joka kuuluu dinoflagellaattien ryhmään, joka puolestaan kuuluu protistien ryhmään.[1] Marliinin lippulaista tavataan useimmiten meren yläosassa, joka on auringon valaisema.[1] Etymologia[muokkaa] Termi marliini on peräisin vanhasta norjan kielestä, jossa mar tarkoittaa merta. Se on sukua tanskalaiselle ja norjalaiselle morildille, englantilaiselle mareelille (Shetlannin murre), islantilaiselle maurildille ja suomalaiselle meritullille. Ulkonäkö[muokkaa] Suurimmat marliinin lippukalat ovat halkaisijaltaan 2 mm, mutta Ruotsissa yli 1 mm:n kokoisia esiintyy harvoin.Marliinin lippukalat ovat läpikuultavia ja lähes täysin värittömiä, mutta kun ne ajelehtivat yhdessä suuressa määrässä, veden väri muuttuu vaaleanruskeaksi tai vaaleanpunaiseksi, mikä saa aikaan kastemaisen vaikutelman.[1] Solu on melko suuri ja pyöreä.[1] Solussa on kolme uloketta, kaksi pientä ja epäselvää, minkä vuoksi niiden ajatellaan vastaavan muiden dinoflagellaattien kahta liikkuvaa solun uloketta. Kolmas komitea, joka on ainutlaatuinen marmoroidulle flagellatille ja jota kutsutaan lonkeroksi, on raidallinen ja selvemmin havaittavissa kuin muut. Kaikki solun ulokkeet sijaitsevat solun alapuolella olevassa suuressa, syvässä uurteessa. Lonkeron avulla marliini kerää ruokaa - joka voi olla yhtä suurta kuin se itse - ja kuljettaa sen solun suulle, joka on uurteen pohjalla. Solussa olevat värilliset hiukkaset ovat usein ravintojätteitä tai pieniä fotosynteesiä tekeviä organismeja, jotka elävät lippulaatin kanssa. Marmoroitu flagellaatti saa suuren kokonsa pumppaamalla itseään ylös vedellä.[1] Se voi vaikuttaa kelluvuuteensa säätelemällä ionien määrää, ja ne kerääntyvät yleensä veden pinnalle kukintansa päätteeksi.[1] Suuriin soluihin voi muodostua tuhansia pieniä liikkuvia lisääntymiskykyisiä elimistöjä.[1] Lähteet[muokkaa muokkaa] - ^ [a b c d e f g h] "Marbled flagellate". Waterfinder. Tjärnön meribiologinen laboratorio. http://www.vattenkikaren.gu.se/fakta/arter/algae/mikroalg/noctscin/noctsc.html. Haettu 19. marraskuuta 2008.</w:t>
      </w:r>
    </w:p>
    <w:p>
      <w:r>
        <w:rPr>
          <w:b/>
          <w:color w:val="FF0000"/>
        </w:rPr>
        <w:t xml:space="preserve">id 205</w:t>
      </w:r>
    </w:p>
    <w:p>
      <w:r>
        <w:rPr>
          <w:b w:val="0"/>
        </w:rPr>
        <w:t xml:space="preserve">Bobby Hebb (Robert Von Hebb) oli yhdysvaltalainen laulaja, muusikko ja lauluntekijä, syntynyt 26. heinäkuuta 1938 Nashville, Tennessee, kuoli 3. elokuuta 2010 samassa kaupungissa. Sekä hänen äitinsä että isänsä olivat sokeita muusikoita. Hänen debyyttisinglensä "Sunny", joka julkaistiin vuonna 1966, oli tuona vuonna valtava hitti sekä Hebbin itsensä että muiden artistien cover-versioina. Kappaleesta tuli erittäin suosittu cover. Seurantasingle "A Satisfied Mind" oli myös vähäinen hitti samana vuonna, ja hänellä oli vähäinen listayritys vuonna 1967 kappaleella "Love Me", joka ylsi Billboard Hot 100 -listalla sijalle 84. Vuonna 1972 hän menestyi vähemmän kappaleella "Love Love Love Love" Yhdistyneessä kuningaskunnassa. Hän kuoli vuonna 2010 keuhkosyöpään[1].</w:t>
      </w:r>
    </w:p>
    <w:p>
      <w:r>
        <w:rPr>
          <w:b/>
          <w:color w:val="FF0000"/>
        </w:rPr>
        <w:t xml:space="preserve">id 206</w:t>
      </w:r>
    </w:p>
    <w:p>
      <w:r>
        <w:rPr>
          <w:b w:val="0"/>
        </w:rPr>
        <w:t xml:space="preserve">Kopparberg gin strawberry &amp; lime on todella kesäinen uutuus ginihyllyssä. Juoma lanseerattiin Yhdistyneessä kuningaskunnassa viime vuonna, ja se oli niin suuri menestys, että sen lanseerausta jouduttiin lykkäämään muilla markkinoilla, myös Ruotsissa, kysynnän tyydyttämiseksi. Mutta nyt se on vihdoin täällä. Mansikka ja lime on yksi yrityksen suosituimmista mauista, joten oli luonnollista laajentaa valikoimaa uudella, vahvemmalla versiolla tästä suosikkimaussa. Kopparberg gin strawberry &amp; lime on kuvailtu rohkeaksi, tasapainoiseksi ja kuivaksi, ja mansikan ja limen lisäksi siitä voi havaita katajan, sitruunankuoren ja korianterin vivahteita. Alkoholipitoisuus on 37,5 %, ja se on vegaaninen, gluteeniton ja valmistettu luonnollisista hedelmäaromeista. Myös siideririntamalla yhtiö tuo kesäksi markkinoille uutuuksia, nimittäin uuden ruususiiderivaihtoehdon. Omena on avainmaku, joka yhdistettynä alennettuun sokeripitoisuuteen antaa virkistävän ja monitahoisemman maun kuin perinteinen hedelmäsiideri. Kopparbergin ruususiidereitä on saatavana alkoholilla ja ilman alkoholia. Lyhyesti sanottuna Kopparbergin rosé sopii kaikille kuluttajille, jotka pitävät siideriä liian makeana, halusivatpa he sitten alkoholittoman tai alkoholipitoisen vaihtoehdon, sanoo Kopparbergin panimon markkinointipäällikkö Sarah Bronsman. Sekä Kopparbergin rosé-siideri että Kopparbergin gin strawberry &amp; lime ovat jo saatavilla Systembolagetista ja sen tilausvalikoimasta. Kopparbergin alkoholitonta rosé-siideriä on saatavilla myös ruokakaupoissa. Ja jos julkaisut noudattavat junan järjestystä, voimme odottaa ensi vuonna Kopparbergin giniä, joka on maustettu passionhedelmällä ja appelsiinilla - se on itse asiassa vuoden uutuus Yhdistyneessä kuningaskunnassa. Tarjoa glitter-juomia tänä kesänä - näin!</w:t>
      </w:r>
    </w:p>
    <w:p>
      <w:r>
        <w:rPr>
          <w:b/>
          <w:color w:val="FF0000"/>
        </w:rPr>
        <w:t xml:space="preserve">id 207</w:t>
      </w:r>
    </w:p>
    <w:p>
      <w:r>
        <w:rPr>
          <w:b w:val="0"/>
        </w:rPr>
        <w:t xml:space="preserve">KÄYTTÖEHDOT KATSAUS Vierailemalla verkkosivustollamme ja/tai ostamalla meiltä jotain, osallistut "Palveluumme" ja sitoudut noudattamaan seuraavia ehtoja ("Käyttöehdot", "Ehdot"), mukaan lukien nämä lisäehdot ja -käytännöt, joihin viitataan tässä ja/tai jotka ovat saatavilla hyperlinkin kautta. Näitä käyttöehtoja sovelletaan kaikkiin sivuston käyttäjiin, mukaan lukien rajoituksetta käyttäjät, jotka ovat selaajia, toimittajia, asiakkaita, myyjiä ja/tai sisällön toimittajia. Lue nämä käyttöehdot huolellisesti, ennen kuin käytät Sivustoa. Käyttäessäsi tai käyttäessäsi mitä tahansa osaa sivustosta hyväksyt, että nämä käyttöehdot sitovat sinua. Jos et hyväksy kaikkia tämän Sopimuksen ehtoja, et saa käyttää Sivustoa tai mitään Palveluja. Jos näitä käyttöehtoja pidetään tarjouksena, hyväksyntä rajoittuu nimenomaisesti näihin käyttöehtoihin. Käyttöehtoja sovelletaan myös kaikkiin nykyiseen kauppaan lisättyihin uusiin ominaisuuksiin tai työkaluihin. Voit tarkistaa käyttöehtojen uusimman version milloin tahansa tällä sivulla. Pidätämme oikeuden päivittää, muuttaa tai korvata minkä tahansa osan näistä käyttöehdoista julkaisemalla päivityksiä ja/tai muutoksia verkkosivustollamme. Sinun vastuullasi on tarkistaa tämä sivu säännöllisesti muutosten varalta. Jos jatkat Sivuston käyttöä tai pääsyä Sivustolle muutosten julkaisemisen jälkeen, hyväksyt nämä muutokset. Myymälämme sijaitsee Shopify Inc. Ne tarjoavat meille verkkokauppa-alustan, jonka avulla voimme myydä tuotteitamme ja palveluitamme sinulle. JAKSO 1 - ONLINEKAUPAN EHDOT Hyväksymällä nämä käyttöehdot vakuutat, että olet vähintään täysi-ikäinen asuinmaassasi tai -provinssissasi tai että olet täysi-ikäinen siinä maassa tai provinssissa, jossa olet antanut meille suostumuksesi sallia alaikäisten huollettaviesi käyttää tätä sivustoa. Et saa käyttää tuotteitamme mihinkään laittomaan tai luvattomaan tarkoitukseen, etkä saa Palvelua käyttäessäsi rikkoa mitään lainkäyttöalueellasi voimassa olevia lakeja (mukaan lukien mutta ei rajoittuen tekijänoikeuslakeihin). Et saa lähettää matoja tai viruksia tai mitään tuhoavaa koodia. Minkä tahansa ehdon rikkominen johtaa palvelusi välittömään irtisanomiseen. OSA 2 - YLEISET EHDOT Pidätämme oikeuden kieltäytyä palvelusta keneltä tahansa mistä tahansa syystä milloin tahansa. Ymmärrät, että Sisältösi (lukuun ottamatta luottokorttitietoja) saatetaan lähettää salaamattomana ja että siihen voi liittyä (a) siirtoja eri verkkojen välityksellä ja (b) muutoksia, joilla mukautetaan ja mukautetaan liitäntäverkkojen tai -laitteiden teknisiä vaatimuksia. Luottokorttitiedot salataan aina, kun ne siirretään verkon kautta. Sitoudut olemaan jäljentämättä, monistamatta, kopioimatta, myymättä, jälleenmyymästä tai hyödyntämättä mitään palvelun osaa, palvelun käyttöä tai pääsyä palveluun tai mitään yhteyttä sivustolla, jonka kautta palvelua tarjotaan, ilman meidän nimenomaista kirjallista lupaa. Tässä sopimuksessa käytetyt otsikot on sisällytetty ainoastaan tarkoituksenmukaisuuden vuoksi, eivätkä ne rajoita tai muuten vaikuta näihin ehtoihin. JAKSO 3 - TIETOJEN TARKKUUS, TÄYDELLISYYS JA AJANKOHTAISUUS Emme ole vastuussa, jos tällä verkkosivustolla saatavilla olevat tiedot eivät ole tarkkoja, täydellisiä tai ajantasaisia. Tämän verkkosivuston aineisto on tarkoitettu vain yleiseen tiedottamiseen, eikä siihen pidä luottaa eikä sitä pidä käyttää ainoana perusteena päätöksenteolle ilman, että tutustutaan ensisijaisiin, tarkempiin, täydellisempiin tai ajantasaisempiin tietolähteisiin. Tämän verkkosivuston materiaaliin luottaminen tapahtuu omalla vastuullasi. Tämä sivusto saattaa sisältää joitakin historiallisia tietoja. Historialliset tiedot eivät välttämättä ole ajan tasalla, ja ne on annettu vain viitteeksi. Pidätämme oikeuden muuttaa tämän sivuston sisältöä milloin tahansa, mutta meillä ei ole velvollisuutta päivittää mitään sivustomme tietoja. Hyväksyt, että on sinun vastuullasi seurata verkkosivustomme muutoksia. OSA 4 - PALVELUJEN JA HINTOJEN MUUTOKSET Tuotteidemme hinnat voivat muuttua ilman ennakkoilmoitusta. Pidätämme oikeuden milloin tahansa muuttaa tai lopettaa Palvelun (tai minkä tahansa sen osan tai sisällön) ilman ennakkoilmoitusta milloin tahansa. Emme ole vastuussa sinulle</w:t>
      </w:r>
    </w:p>
    <w:p>
      <w:r>
        <w:rPr>
          <w:b/>
          <w:color w:val="FF0000"/>
        </w:rPr>
        <w:t xml:space="preserve">id 208</w:t>
      </w:r>
    </w:p>
    <w:p>
      <w:r>
        <w:rPr>
          <w:b w:val="0"/>
        </w:rPr>
        <w:t xml:space="preserve">Mitä on ruotsi 1. päivästä alkaen? - Ruotsinkielinen kurssi 12-14 hengelle - Ruotsissa oleville turvapaikanhakijoille - Niille, joilla on pysyvä oleskelulupa Ruotsissa ja jotka asuvat edelleen maahanmuuttoviraston majoituskeskuksessa. Sijainti: Löftadalen Folk High School Ajankohta: Jatkuva aloitus. Löftadalen Folkhögskola tarjoaa lounasta. Tervetuloa ilmoittautumisesi kanssa: Kristina Wik, projektipäällikkö Löftadalenin kansanopisto Sähköposti: kristina.wik@regionhalland.se Ilmoittautumisen yhteydessä pyydämme seuraavia tietoja: Nimi LMA-numero/henkilönumero Osoite Puhelinnumero Kurssilla työskentelevä henkilökunta Peter Davidsson Ruotsia ensimmäisestä päivästä lähtien paremman sijoittautumisen vuoksi (Lähde: Valtioneuvoston kanslia) Hallitus on tänään päättänyt aloitteesta, jonka tavoitteena on antaa turvapaikanhakijoille ja majoituskeskuksissa oleville uusille tulokkaille mahdollisuus oppia ruotsia ja saada tietoa ruotsalaisesta yhteiskunnasta ensimmäisestä päivästä lähtien Ruotsissa. Aloite tarkoittaa, että opintoyhdistykset saavat erityisrahoitusta, jotta turvapaikanhakijat ja henkilöt, joille on myönnetty oleskelulupa, mutta jotka asuvat edelleen majoituskeskuksissa, voivat osallistua ruotsin kielen ja muiden kielten kursseille, joilla he voivat syventää tietämystään ruotsalaisesta yhteiskunnasta ja osallistua yhteiskuntaan osallistumista edistävään toimintaan: "Tavoitteenamme on, että Ruotsiin tulevat ihmiset saavat hyvää kieliopetusta ja pystyvät mahdollisimman nopeasti sijoittumaan työmarkkinoille ja yhteiskuntaan yleensä. Siksi meidän mielestämme on tärkeää aloittaa mahdollisimman varhaisessa vaiheessa sen jälkeen, kun ihmiset ovat saapuneet Ruotsiin", sanoo lukiokoulutuksesta ja osaamisen kehittämisestä vastaava ministeri Aida Hadzialic. Yhä useammat ihmiset pakenevat sotaa ja sortoa Ruotsiin. Tämä tarkoittaa sitä, että tarvitaan paljon enemmän ja tehokkaampia toimia, joilla autetaan uusia tulijoita sijoittumaan työmarkkinoille. Hallituksella on sen vuoksi perustamispaketti, joka sisältää toimenpiteitä useilla eri aloilla. Kieli on erittäin tärkeä tekijä, jota tarvitaan yhteiskuntaan ja työelämään pääsemiseksi. Tähän investointiin hallitus osoittaa vuonna 2015 30 miljoonaa euroa, jotka Ruotsin aikuiskoulutusneuvosto jakaa opintoyhdistyksille.</w:t>
      </w:r>
    </w:p>
    <w:p>
      <w:r>
        <w:rPr>
          <w:b/>
          <w:color w:val="FF0000"/>
        </w:rPr>
        <w:t xml:space="preserve">id 209</w:t>
      </w:r>
    </w:p>
    <w:p>
      <w:r>
        <w:rPr>
          <w:b w:val="0"/>
        </w:rPr>
        <w:t xml:space="preserve">Onko kookosöljy terveellistä? 16 terveyshyötyjä, käyttötarkoituksia, vinkkejä ja muuta. Niille, jotka viettävät paljon aikaa keittiössä, ruokaöljyn valintaan kiinnitetään usein paljon huomiota. Jotkut pitävät auringonkukka-, rypsi- tai oliiviöljystä, toiset käyttävät voita tai margariinia. Viime vuosina kookosöljy on saanut paljon myönteistä julkisuutta. Mutta onko kookosöljy todella niin terveellistä? Sopiiko se ruoanlaittoon ja leivontaan? Sisällysluettelo - 1 16 kookosöljyn etua - 2 1. Kookosöljy auttaa torjumaan diabetesta - 3 2. Kookosöljy alentaa tehokkaasti kolesterolia - 4 3. Auttaa torjumaan vatsan lihavuutta - 5 4. Kookosöljy auttaa ihoa näyttämään nuoremmalta ja raikkaammalta - 6 5. Voi pitää nälänhädän kurissa - 7 6. Se on superhyödyllistä - 8 7. Tukee tervettä hormonituotantoa - 11 10. Ehkäisee hiusten tylsyyttä - 12 11. Suojaa auringon aiheuttamilta vaurioilta - 13 12. Kookosöljyä kahvissa ja teessä - 14 13. Loistava energianlähde - 15 14. Valkoisemmat hampaat - 16 15. Kotitekoinen saippua - 17 16. Kookosöljy voiteluaineena - 18 Kookosöljyn haitat - 19 Voiko kookosöljy auttaa laihtumaan? - 20 Ravintosisältö - 21 Tyydyttyneet rasvat - 22 Kookosöljy keittiössä - 23 Vinkkejä kookosöljyn käyttöön ruoanlaitossa - 24 Luomu vai ei - 25 Puhdistettu vai puhdistamaton? - 26 Neitsyt vai ekstraneitsyt? - 27 Kylmäpuristettu vai sentrifugoitu kookosöljy? 16 kookosöljyn etua 1. Kookosöljy auttaa diabeteksen torjunnassa Kookosöljy sisältää runsaasti keskipitkäketjuisia rasvahappoja, joita elimistö hyödyntää välittämällä ne maksaan energiantuotantoa varten. Suuret määrät keskipitkäketjuisia rasvahappoja tekevät kookosöljystä runsaan energianlähteen. Keho sulattaa rasvaa nopeasti. Rasva imeytyy yleensä hiilihydraattien kautta, mutta kookosöljyn avulla saat välittömästi energiaa terveellisestä lähteestä. Mikä on siis tärkein ero kookosöljyn ja hiilihydraattien välillä? Kookosöljy ei aiheuta verensokerin tarpeetonta nousua eikä siten nosta insuliinitasoja. Näin voit nauttia kaikista niistä eduista, joita hiilihydraatit yleensä tuovat, mutta sinun ei tarvitse huolehtia hiilihydraattien tai sokerin liiallisesta saannista aiheutuvista kielteisistä seurauksista. Nopeasti vaikuttava, pitkäkestoinen energianlähde, joka ei aiheuta korkeaa verensokeria, on erittäin hyödyllinen sekä diabeetikoille että terveystietoisille ihmisille, jotka haluavat välttää diabetesta. Kookosöljyn on osoitettu vähentävän painonnousua diabetesta sairastavilla ja niillä, joilla on alkanut ilmaantua diabeteksen oireita (ns. prediabetes). Tämä on itse asiassa merkittävä keino ehkäistä tyypin 2 diabeteksen kehittymistä. Johtopäätös: Kookosöljy on tehokas työkalu diabeetikoille, esidiabeetikoille ja niille, jotka haluavat yleisesti hallita verensokeriaan. Se voi estää diabeetikkoja kehittämästä tyypin 2 diabetesta vakiinnuttamalla painon, ja se voi ehkäistä diabeteksen puhkeamista henkilöillä, joilla on esidiabetes, sekä ehkäistä korkeaa verensokeria. 2. Kookosöljy alentaa tehokkaasti kolesterolia 40 koehenkilöä käsittäneessä tutkimuksessa, jossa tutkittiin kookosöljyn vaikutusta kolesteroliin ja johon osallistui 40 koehenkilöä, yhdelle ryhmälle annettiin kaksi ruokalusikallista kookosöljyä, kun taas toiselle ryhmälle annettiin kaksi ruokalusikallista soijaöljyä päivittäin 12 viikon ajan. Soijaöljyä käyttävässä ryhmässä havaittiin LDL-kolesterolin - ei toivotunlaisen - nousua ja HDL-kolesterolin laskua. Sen sijaan kookosöljyä saaneessa ryhmässä HDL-arvo nousi. HDL-kolesteroli voi auttaa elimistöä pääsemään eroon LDL-kolesterolista. HDL-kolesteroli (high-density lipoprotein) on nimensä mukaisesti tiheää ja voi "pestä" LDL-kolesterolia pois verisuonten ja valtimoiden seinämistä. Tämä estää ylimääräisen kolesterolin kertymisen, joka on yksi sydän- ja verisuonitautien tärkeimmistä syistä. Johtopäätös: Kookosöljy auttaa elimistöä pääsemään eroon LDL-kolesterolista, joka suurina määrinä voi aiheuttaa monia terveysongelmia. 3. Kookosöljy on kookosöljy. Auttaa torjumaan vatsan lihavuutta Lihavuus on tunnustettu kasvava ongelma länsimaissa, koska siihen liittyy monia terveysongelmia. Vähemmän tunnettua on kuitenkin se, että</w:t>
      </w:r>
    </w:p>
    <w:p>
      <w:r>
        <w:rPr>
          <w:b/>
          <w:color w:val="FF0000"/>
        </w:rPr>
        <w:t xml:space="preserve">id 210</w:t>
      </w:r>
    </w:p>
    <w:p>
      <w:r>
        <w:rPr>
          <w:b w:val="0"/>
        </w:rPr>
        <w:t xml:space="preserve">Jönköping OK - Suunnistus ja hiihto Tabergissa/Norrahammarissa Jönköpingin ulkopuolella 23FEB/153Tiomila-Jukolan aloituspalaveriTiistaina 3. maaliskuuta pidämme palaverin, jossa suunnittelemme vuoden tärkeimpiä releitä.Aloitamme koulutuksella klo 18:00 ja sitten suunnittelupalaveri klo 19:30.Lue lisää ja keskustele (3 kommenttia)21FEB/150Organisaatio Vilden X-trail 2015Katso oheinen tiedosto!Tässä on Vilden X-trailin tämänvuotinen organisaatioehdotus. Kaikki vihreällä merkityt nimet ovat suostuneet auttamiseen. Jos sinua ei ole merkitty vihreällä, ota yhteyttä crew@vildenxtrail.se tai puhelimitse 0706-806215/036-164221 mahdollisimman pian ja kerro meille, jos haluat...L�s lisää ja keskustele (0 kommenttia)22FEB/150Infom�te Vilden X-trail 11 March- 18.30 S�rg�rdenKeskiviikkona 11.3. kello 18.30 Sörgårdenissa pidämme ensimmäisen infom�ten kaikille Wilden-järjestön pääjohtajille. Myös muut ovat tervetulleita, jotta kaikki saavat kokonaiskuvan tapahtumasta. L�s lisää ja keskustella (0 kommenttia)26FEB/154L�ngpasset p� l�rdag 28/2P� l�rdag siellä on eri l�ngpass.Koska on monia, jotka ovat liikkeellä (mukaan lukien tyttö-wasan) ja olen itse ollut vaikeuksia päästä koulutukseen niin siirrän sen Bankeryds-leden. Se on 24,5 km pitkä, mutta sitä voidaan lyhentää useissa paikoissa, jos...L�s lisää ja keskustele (4 kommenttia)25HELMIKUU/150Jäsen- ja koulutusmaksut 2015�rsm�tet päätti, että jäsen- ja koulutusmaksut ovat of�r�ndrawn vuonna 2015.Perhe, jossa on alle 21-vuotiaita lapsia 600kr Yksityishenkilöt, jotka ovat 21-vuotiaita tai vanhempia 300kr Nuoret, jotka ovat 20-vuotiaita tai nuorempia &amp;nbs...L�s lisää ja keskustele (0 kommenttia)23HELMIKUU/150Harjoitushakemus JukolaJos haluat mukaan, hae mukaan, hae Eventoriin 10.3. mennessä.L�s lisää ja keskustele (0 kommenttia)6 TAMMI-MAALISKUU/150Koulutusohjelma tammi-maaliskuuViiden viikon tauon jälkeen järjestetyt koulutukset alkavat taas - hienoa! Liitteenä on tammi-maaliskuun koulutusohjelma vastuuhenkilöineen. Tiistaisin: etävalmennus klo 18.00, tapaaminen Sörgårdenilla Lauantaisin: pitkät harjoitukset klo 10.00, kokous ks. kuukausitiedote 3/9JOK-l�ger3/7Tulokset, juhannusolympialaiset3/7Kolme kisaa ja yksi tanskalainen8/6Mitalisade sprintti-DM20/10Junioreiden matkaraportti7/10V�gen USM-kultaan5/10Testikilpailu onnistui29/7NM RPO-OL 26-28/7 20138/7Jog 20133/7Jukola 2013 Päivitetty: 2015-03-03 22:52:2320/2Lisää jäseniä ja t�vlingsa17/12Aika nimetä vuoden suunnistaja13/10Keskustelu: O-rengas Tukholmassa 9/10O-rengas 2016 takaisin Dalarnissa28/9O-rengasengate - 32 kysymystä kuten Vilden X-TRAILissa</w:t>
      </w:r>
    </w:p>
    <w:p>
      <w:r>
        <w:rPr>
          <w:b/>
          <w:color w:val="FF0000"/>
        </w:rPr>
        <w:t xml:space="preserve">id 211</w:t>
      </w:r>
    </w:p>
    <w:p>
      <w:r>
        <w:rPr>
          <w:b w:val="0"/>
        </w:rPr>
        <w:t xml:space="preserve">Voivatko virukset vaikuttaa Java-latauksiin? SYMTOM Virustorjuntaohjelman mukaan haitallista virusta näyttää ladatun Java-tiedostojen mukana osoitteesta java.com. tai Asennusprosessin aikana käyttäjä voi saada viestin, jonka mukaan javaw.exe-tiedostosta on löytynyt virus. SYY Jos käytössäsi on vanhempi versio virustorjuntaohjelman allekirjoitustiedostosta tai jos virustorjuntaohjelman toimittaja ei ole ilmoittanut uusimmassa allekirjoitustiedostossaan, että nykyinen Java-versio ei ole virus, seurauksena voi olla virheellinen viesti, joka antaa ymmärtää, että olet ladannut viruksen yhdessä Java-ohjelmiston uusimman version kanssa. RATKAISU Kaikki Java-ohjelmiston versiot on tarkistettu useilla eri virustorjuntatuotteilla jokaisessa kehitysvaiheessa ja ennen niiden julkaisemista yleisölle. Olemme ryhtyneet laajoihin toimenpiteisiin varmistaaksemme, että ohjelmistomme ovat viruksettomia. Suosittelemme, että päivität virustorjuntaohjelmiston allekirjoitustiedoston tai otat yhteyttä virustorjuntaohjelman toimittajaan ja ilmoitat heille virheellisestä virustorjuntaohjelman viestistä.</w:t>
      </w:r>
    </w:p>
    <w:p>
      <w:r>
        <w:rPr>
          <w:b/>
          <w:color w:val="FF0000"/>
        </w:rPr>
        <w:t xml:space="preserve">id 212</w:t>
      </w:r>
    </w:p>
    <w:p>
      <w:r>
        <w:rPr>
          <w:b w:val="0"/>
        </w:rPr>
        <w:t xml:space="preserve">Entinen WEC-mestari ja BJJ-spesialisti Paulo Filho (23-4) on siirtynyt MMA-organisaatio The World Series of Fightingin (WSOF) palvelukseen, paljastaa MMAweekly.com. Filholla on takanaan useita raskaan sarjan titteleitä sekä BJJ:ssä että MMA:ssa. Brasilialainen tunnetaan ehkä parhaiten hänen ja Chael Sonnenin välisestä kilpailustaan WEC-aikakaudella. Nämä kaksi herrasmiestä kohtasivat kahdesti ja kumpikin voitti. WEC:n lisäksi Filho on ottanut myös Pride- ja Dream-organisaatioissa. Mutta 36-vuotiaalla on ollut henkilökohtaisia ongelmia riippuvuuden kanssa vuosien varrella. ja monet ovat kyseenalaistaneet, kuinka hyvä hän olisi voinut olla, jos näitä ei olisi ollut. Viimeksi Filho otteli syyskuussa 2012, jolloin hän voitti Brasilian Best of the Best (BOTB) -gaalassa Murilo Ruan TKO:lla ensimmäisessä erässä. WSOF on uusi organisaatio, jota johtaa potkunyrkkeilijä ja MMA-ottelija Ray Sefo. Heidän ensimmäinen gaalansa järjestettiin marraskuussa, ja he ylpeilevät muun muassa Andrei Arlovskin, Anthony Johnsonin ja Miguel Torresin kaltaisilla nimillä. Seuraava gaala on tarkoitus järjestää joskus helmikuussa. Se, ketä Filho sitten kohtaa, on vielä määrittelemättä.</w:t>
      </w:r>
    </w:p>
    <w:p>
      <w:r>
        <w:rPr>
          <w:b/>
          <w:color w:val="FF0000"/>
        </w:rPr>
        <w:t xml:space="preserve">id 213</w:t>
      </w:r>
    </w:p>
    <w:p>
      <w:r>
        <w:rPr>
          <w:b w:val="0"/>
        </w:rPr>
        <w:t xml:space="preserve">Little House on the Prairie on toinen kirja yhdysvaltalaisen kirjailijan Laura Ingalls Wilderin kymmenestä kirjasta, joista ensimmäinen on nimeltään Little House in the Big Woods. Sarja on osittain omaelämäkerrallinen, ja siinä kuvataan Laura Ingallsin lapsuutta, joskin juonen vuoksi muunneltuna. Yksi kirjoista, The Farm Boy, kertoo Laura Ingallsin tulevasta aviomiehestä Almanzo Wilderistä. Loput kertovat hänestä itsestään ja hänen perheestään. Vuonna 1971 Yhdysvalloissa julkaistiin toinen kirja, The First Four Years. Se perustuu käsikirjoitukseen, jonka hän kirjoitti ensimmäisistä avioliittovuosistaan. Viimeinen kirja, Matkalla kotiin, perustuu hänen tyttärensä Rosen päiväkirjamerkintöihin ja kommentteihin. Hän oli 7-vuotias, kun Wildersit matkustivat hevoskärryillä paikkaan, jonne he myöhemmin asettuivat pysyvästi. Joitakin hahmoja Pikku talo -sarjassa[muokata] Laura - päähenkilö, jonka näkökulmasta tarina kerrotaan, vaikkakaan ei "kertojana". Isosisko Mary, joka myöhemmin sokeutuu. Nellie Oleson, Lauran koulun tyttö, joka on ilkeä Lauralle. Kaikki hahmot olivat olemassa tosielämässä lukuun ottamatta Nellie Olesonia, joka on sekoitus erilaisia ihmisiä, jotka kirjailija kohtasi lapsuudessaan. Wilderin Pikku talo -kirjat[muokata] Ulkoiset linkit[muokata]</w:t>
      </w:r>
    </w:p>
    <w:p>
      <w:r>
        <w:rPr>
          <w:b/>
          <w:color w:val="FF0000"/>
        </w:rPr>
        <w:t xml:space="preserve">id 214</w:t>
      </w:r>
    </w:p>
    <w:p>
      <w:r>
        <w:rPr>
          <w:b w:val="0"/>
        </w:rPr>
        <w:t xml:space="preserve">Aduron kiukaat tanskalaista muotoilua Kun ostat kiukaan Adurolta, et saa pelkkää kiuasta. Kiukaan ansiosta saat helppokäyttöisyyttä, ympäristöystävällistä polttoa ja monia muita etuja, kuten: - Helppohoitoiset kiukaat - Tanskalainen muotoilu ja teknologia - Jopa viiden vuoden takuu - Vähemmän puunkulutusta Aduro-tronicin avulla - Älykäs poltto Aduro Smart Response -järjestelmällä Katso alla olevaa laajaa kiuasvalikoimaamme löytääksesi itsellesi sopivan kiukaan, tai selaa alaspäin lukeaksesi lisää kiukaistamme. - Aduro 22 - UUSI pyöreä, sivulasi, tyylikäs käsijohde, ulkoilmansyöttö - Aduro 22.1 Lux - UUSI pyöreä, musta lasiovi, kapea kiuas, ulkoilmansyöttö - Aduro 22.3 Lux - UUSI pyöreä, sivulasi, musta lasiovi, jalustalla, ulkoilmansyöttö - Aduro 22.5 Lux - UUTUUS pyöreä, sivulasi, musta lasiovi, korkea kiuas, ulkoinen ilmansyöttö - Aduro 9 - bestseller pyöreä, sivulasi - Aduro 9 air pyöreä, sivulasi, ulkoinen ilmansyöttö - Aduro 9 Lux Betoni pyöreä, musta lasiovi, päällystetty betonikivellä, ulkoinen ilmansyöttö - Aduro 9.1 pyöreä kiuas, erittäin läpinäkyvä liekeille - Aduro 9.3 pyöreä kiuas, sivulasi, jalustalla - Aduro 9.3 Lux pyöreä, sivulasi, musta lasiovi, jalustalla, ulkoilman tulo - Aduro 9.4 pyöreä kiuas, sivulasi, seinälle ripustettava - Aduro 9.5 pyöreä ja korkea kiuas, sivulasi - Aduro 9.5 Lux pyöreä kiuas, sivulasi, musta lasiovi, ulkoilman tulo - Aduro 9.7 pyöreä ja korkea, sivulasi, lämpöä keräävällä kivellä - Aduro 9.1 pyöreä kiuas, sivulasi, musta lasiovi, ulkoilman tulo.1 pyöreä kiuas, iso lasi, integroitu käsikatto, vetolaatikko - Aduro 1.1SK Soapstone pyöreä kiuas, iso lasi, integroitu käsikatto, verhoiltu saippuakivellä - Aduro 1.1SK Limestone pyöreä kiuas, iso lasi, integroitu käsikatto, verhoiltu kalkkikivellä - Aduro 1.4 pyöreä kiuas, suuri lasi, integroidut kahvat, tilaa puulle - Aduro 15 elliptinen, leveä palotila, integroidut kahvat - Aduro 15 Lux elliptinen, leveä, musta lasiovi, ulkoinen ilmansyöttö - Aduro 15SK Kalkkikivinen elliptinen, leveä palotila, verhoiltu kalkkikivellä - Aduro 15.2 elliptinen, leveä polttokammio, integroidut kahvat, tilaa - Aduro 15.3 elliptinen, leveä polttokammio, integroidut kahvat, seinälle ripustettava - Aduro 17 - EXCLUSIVE pyöreä savupiippu, sivulasi, integroidut kahvat, hienot yksityiskohdat - Aduro 17.1 Lux - EXCLUSIVE pyöreä ja valkoinen kiuas, integroitu käsikatto, hienot yksityiskohdat - Aduro 12 kuutiollinen, kulmalasi, ihanteellinen kulmamalli, ulkoinen tuloilman syöttö - Aduro 12 puutelineen lisämoduuli puun säilytykseen - Aduro 14 kuutiollinen kiuas, Aduro 18 valurautainen takka, leveä matala profiili, säilytystilaa - Aduro 19 litteä etuosa, pyöristetyt sivut, tilaa puulle - Aduro 20 suuri lasi, valurautainen luukku, tilaa puulle - Aduro 5.1 Tyylikäs kiukaan lisäosa suurella lasiovella - Aduro 9.6 Kaunis näkymä liekkeihin, säilytyslokero - Aduro 16 Ympäristöystävällinen ja tehokas lämmönlähde.</w:t>
      </w:r>
    </w:p>
    <w:p>
      <w:r>
        <w:rPr>
          <w:b/>
          <w:color w:val="FF0000"/>
        </w:rPr>
        <w:t xml:space="preserve">id 215</w:t>
      </w:r>
    </w:p>
    <w:p>
      <w:r>
        <w:rPr>
          <w:b w:val="0"/>
        </w:rPr>
        <w:t xml:space="preserve">Victor Mullerin kumppani Saabissa - venäläinen rahoittaja Vladimir Antonov - on etsintäkuulutettu talousrikoksista, koska häntä epäillään pankkiryöstöistä Baltian maissa. Riittääkö tämä naiivimmallekin Saabin ystävälle ymmärtämään, miksi hän ei saanut ostaa Saabia? En vaadi Antonovin ruotsalaisen kannattajaklubin typeröimistä, mutta toivon, että Saabin tulevaisuudesta keskusteltaisiin tulevaisuudessa hieman vakavammin. Olen monta kertaa yllättynyt naiiviudesta Saabin tapauksessa. Vaikka ymmärränkin, että työntekijät, ammattiliitot ja alue tarttuivat epätoivoisesti Victor Mullerin sirkusesityksen jokaiseen oljenkorteen, kaikkien olisi pitänyt pysyä rauhallisempana. Sosiaalidemokraatit ja useat tiedotusvälineet Aftonbladetin johdolla ovat pitäneet Antonovia Saabin pelastajana ja syyttäneet hallitusta liian kylmäsydämisestä häntä kohtaan. Aftonbladetissa Antonovin edustajat ovat myös syyttäneet hallitusta salaisesta suunnitelmasta ajaa Saab tuhoon. Myös metallipohatta Stefan Löfven on ollut ulkona ja vaatinut, että Antonov päästetään Saabiin. - Mikä helvetti on ongelma, hän on kertonut uutistoimisto TT:lle Antonovista. Varoituskellot ovat olleet konkreettisia: # Antonovin ruotsalainen agentti, joka on antanut rohkeita lausuntoja hallitusta vastaan, on tuomittu ympäristörikoksista ja on aiemmin ollut mukana epäilyttävissä kaupoissa. # Antonovin isä ammuttiin mafian epäillyn juonen yhteydessä. # Antonovin väitettiin olevan 40 miljardin kruunun arvoinen nimityksensä ja Ruotsin toimistonsa avaamisen aikaan. Tästä huolimatta hän ei kyennyt maksamaan EIP:n kahden miljardin lainaa - miksi hän ei tehnyt niin, jos hän uskoi Saabiin niin paljon kuin hän sanoi uskovansa? EIP ei olisi voinut estää häntä ostamasta Saabia. Miksi EIP:n lainat olivat niin kiinnostavia? Nyt tiedämme enemmän. Hallitus ja Ruotsin valtion velkavirasto toimittivat Antonovin kysymyksen Euroopan investointipankille, EIP:lle, joka kieltäytyi hyväksymästä Antonovia Saabin omistajaksi niin kauan kuin yhtiö lainasi miljardeja EIP:ltä. Valtion velkavirastolla ja hallituksella ei ollut samoja päätösperusteita kuin EIP:llä, ja siksi ne hyväksyivät Antonovin. Tiedän, että hallitus on ollut asiasta erimielinen ja että Fredrik Reinfeldtin ympärillä, mutta erityisesti Anders Borgin valtiovarainministeriössä maltilliset ovat aina suhtautuneet Antonoviin epäilevästi - ja entisen talousministerin Maud Olofssonin lausunto Antonovista: "Liikemies, yrittäjähenkinen ja mukava", hän tiivisti vaikutelmansa Antonovista tapaamisen jälkeen aiemmin tänä vuonna. Olen aiemmin todennut, että EIP:llä on täytynyt olla syitä epäröintiinsä, mutta sitä ei ehkä ole niin helppo selittää pankkisalaisuuden vuoksi, vaikka olen kuullut, että EIP:n päätös tehtiin Baltian keskuspankkien varoitusten jälkeen (lue syyskuussa GT/Expressenissä julkaisemani raportti). Jälkikäteen ajateltuna se on nyt osoittautunut oikeaksi. Antonov oli eilen etsintäkuulutettu, ja häntä epäillään ryöstelystä Baltian pankkikonsernissa. Epäilyt koskevat sekä petoksia että rahanpesua. 1,3 miljardia euroa on kateissa. Ja Saabin työntekijäparan helvetti jatkuu, kun uusi ilmoitus on, että palkanmaksu viivästyy, koska entiset omistajat GM kieltäytyvät hyväksymästä kiinalaisia Pang Da ja Youngmania omistajiksi. Saab on siis edelleen Victor Mullerin ja hänen yhtiökumppaninsa Vladimir Antonovin käsissä, joka tuki Saabin ostoa lainalla.</w:t>
      </w:r>
    </w:p>
    <w:p>
      <w:r>
        <w:rPr>
          <w:b/>
          <w:color w:val="FF0000"/>
        </w:rPr>
        <w:t xml:space="preserve">id 216</w:t>
      </w:r>
    </w:p>
    <w:p>
      <w:r>
        <w:rPr>
          <w:b w:val="0"/>
        </w:rPr>
        <w:t xml:space="preserve">Olenko ainoa, joka on ollut autossa, kun epämiellyttävä haju leviää ja on aika pitää tauko? Usein olen löytänyt vaihtopaikan, mutta kaikilla moottoritien levähdyspaikoilla ei ole yhtä houkuttelevia vaihtotiloja, ja joissakin paikoissa niitä ei ole lainkaan, joten joskus meidän on vaihdettava vaatteet autossa - tunnetteko tämän? Tässä ovat siis parhaat "vaipanvaihto autossa" -vinkkini - pakkaa vaipat, pesulaput, alcogel ja muovipussi hansikaslokeroon. Näin ne on helppo napata, kun vaihdat etuistuimella - pidä huopa, pyyhe tai tyyny saatavilla istuimen suojaamiseksi - tavallinen pissatyyny, jota käytät sängyssä, toimii hyvin - pidä isompi muovipussi käytetyille vaipoille, jos et ole roskiksen lähellä - pese kätesi alcogelilla Hyvää matkaa! |" Tyhmä sokerin kanssa?! Blogi Myrkylliset kukat ja utelias vauva "Vinkkejä vaipanvaihtoon automatkalla 1 kommentti artikkeliin Vinkkejä vaipanvaihtoon automatkalla On myös niitä pusseja, jotka haistavat, jos on kakkainen vaippa ^^ Toiminut hienosti, kun jouduin vaihtamaan vaippoja pojille ennen + että kun se tapahtui pieni oksenteluonnettomuus, vältät hajua!</w:t>
      </w:r>
    </w:p>
    <w:p>
      <w:r>
        <w:rPr>
          <w:b/>
          <w:color w:val="FF0000"/>
        </w:rPr>
        <w:t xml:space="preserve">id 217</w:t>
      </w:r>
    </w:p>
    <w:p>
      <w:r>
        <w:rPr>
          <w:b w:val="0"/>
        </w:rPr>
        <w:t xml:space="preserve">Posted on 2. elokuuta 2012 by Susanne Kun suunnittelimme talon sähköä, yritin todella miettiä, miten elämme ja mitä tarpeemme ovat. Se saattaa vaikuttaa yksinkertaiselta, mutta kaiken kattaminen ei ole helppoa, sen on sovittava budjettiin ja sähköasentajan kanssa on sovittava, mutta mielestäni olemme onnistuneet melko hyvin. Valaistuksen osalta pyrin kattamaan yleisvalaistuksen, työvalaistuksen ja tunnelmavalaistuksen tarpeet. Dimmer oli itsestään selvä valinta. Siivoukseen sopiva kirkkaus tuntuu aivan väärältä perjantai-illan viihtyisään tunnelmaan. Kuinka usein olet joutunut vetämään jatkojohtoja? Kun rakennat uutta, sinulla on todella mahdollisuus asentaa riittävästi pistorasioita, jotta vältät juuri tämän. Voit toki lisätä pistorasioita jälkikäteen, mutta se ei ole koskaan yhtä siistiä kuin kaiken asentaminen seiniin tyhjästä. Olen aiemmin näyttänyt TV-seinän, jossa on sisäänrakennettu johdonsuoja, esimerkkinä siitä, miten näkyviä johtoja voidaan välttää. Keittiössä olemme varmistaneet, että penkkien yläpuolella on riittävä työpistevalaistus ja runsaasti pistorasioita kahvinkeittimiä, vedenkeittimiä, vohvelirautoja, sähkövatkaimia ja muita keittiökoneita varten. Keittiön pöydällä on pistorasiat mukavalla korkeudella esimerkiksi leivänpaahtimille. Silityslaudan ja keskuspölynimurin pistorasiat ovat myös hyvällä korkeudella, mikä helpottaa työskentelyä, ja vaatekaapissa on pistorasiat hiustenkuivaajalle, suoristusraudalle jne. hyvällä korkeudella peilin vieressä. Koska olimme alun perin suunnitelleet käyttävämme yhtä huoneista työhuoneena, lisäsimme sinne ylimääräisiä pistorasioita tietokoneille, tulostimille, skannerille ja kaikenlaisille muille käyttämillesi laitteille. Ulkona olemme valmistelleet valonheittimet räystäisiin, ja maassa on kaapelit muita ulkovalaisimia varten. Yhteenvetona voin antaa neuvon, että mieti, miten elät, ja yritä suunnitella elämäsi sen mukaisesti. On vaikeaa muuttaa jotakin rakennusvaiheessa ja harmillista huomata jälkikäteen, että jotakin puuttuu. Jos teitä on useita suunnittelemassa ja rakentamassa, kehotan teitä keskustelemaan keskenänne pienimmistäkin yksityiskohdista. Se, mikä on yhdelle ihmiselle itsestään selvää, ei välttämättä ole niin itsestään selvää toiselle (katso esimerkiksi vaatekaappihäiriö). Pukuhuone meikkinurkkauksella Jatkan kertomista talon suunnittelusta ja yksityiskohdista, joihin olin lopulta erityisen tyytyväinen. Edellinen viesti käsitteli TV-seinää, jossa on sisäänrakennettu johdonsuoja. Nyt on vaatehuoneeni vuoro. Olen niin iloinen siitä, että taloa suunnitellessani säästin tilaa mustasta kylpyhuoneesta pieneen pintakomeroon ja tein siitä tarpeeksi suuren, jotta sinne mahtuisivat kaikki vaatteet ja kengät sekä tilaa pukeutumispöydälle ja korujen säilytykseen. Kuten kirjoitin makuuhuoneestamme, minusta on erittäin käytännöllistä ja kätevää, että vaatehuone ja kylpyhuone ovat suoraan makuuhuoneen vieressä. Olen myös iloinen siitä, että ruikuttavasta sähköasentajasta huolimatta olin itsepäinen sähkösuunnittelun suhteen ja sain siten riittävän valaistuksen ja pistorasiat hiustenkuivaajalle ja suoristuslaitteelle mukavalle korkeudelle peilin viereen. TV-seinä, jossa on sisäänrakennettu johtojen piilotin Kun suunnittelet talon alusta alkaen, sinulla on elämäsi tilaisuus vaikuttaa kaikkiin niihin asioihin, jotka ovat yleensä vaivanneet sinua aiemmissa kodeissa, niin isoissa kuin pienissäkin. Yritimme todella miettiä - miten elämme, miten liikumme, mitä tavaroita meillä on, mitä tarvitsemme varastoitavaksi, mikä on meille tärkeintä, miten voimme helpottaa arkea älykkäällä tavalla? On mahdotonta ajatella kaikkea. Jälkikäteen ajatellen tulee aina mieleen asioita, jotka olisi voinut tehdä paremmin, mutta mielestäni olemme keksineet paljon hyviä ratkaisuja. Kerron teille muutamista niistä, joihin olen kaikkein tyytyväisin, alkaen TV-seinästä. Seinä on siellä, koska keittiökoneet on sijoitettu sitä vasten toiselle puolelle. Henrik ja minä emme pidä televisiota erityisen houkuttelevana yksityiskohtana ja halusimme välttää sen jälkeistä sisustamista ja mieluummin piilottaa sen pois. Syy mustaan seinään on osittain mustat kodinkoneet, mutta ajatuksena oli myös viedä huomio pois televisiosta.</w:t>
      </w:r>
    </w:p>
    <w:p>
      <w:r>
        <w:rPr>
          <w:b/>
          <w:color w:val="FF0000"/>
        </w:rPr>
        <w:t xml:space="preserve">id 218</w:t>
      </w:r>
    </w:p>
    <w:p>
      <w:r>
        <w:rPr>
          <w:b w:val="0"/>
        </w:rPr>
        <w:t xml:space="preserve">LUOMME SINUN APP iPHONE, iPAD, ANDROID MOBILE &amp; PLATFORMS TAI BROWSE IT AS WEBB APP tai tietokoneella! YKSI SOVELLUS - KAIKKI ALUSTAT! {Koulusovellus Koulusovellus, jossa on esimerkiksi Novaschemin aikataulut tai pdf-aikataulut, pdf-ruokalistat, pdf-dokumentit, uutiset, blogit, viikkokalenterit, lounasopas, henkilökuntatiedot, puhelinluettelo, sairaslista, opiskelupäivät/lomat, sosiaalinen media, Youtube, galleriat, tunnelmataulu, Pinterest, Instagram, Facebook, Twitter, automaattiset sähköpostiviestit uutisista ja blogipäivityksistä, push-ilmoitukset, sovellusilmoitukset, linkit, kartta, luokkaluettelot, sähköposti sovelluksesta, osta/myy kirjoja jne! Sinä valitset, mitä haluat sisällyttää sovellukseesi. Surffaa kännykällä, tabletilla tai tietokoneella Koulu-sovellusdemoon Sovellus kaikenlaisille kouluille, alakouluista lukioihin!</w:t>
      </w:r>
    </w:p>
    <w:p>
      <w:r>
        <w:rPr>
          <w:b/>
          <w:color w:val="FF0000"/>
        </w:rPr>
        <w:t xml:space="preserve">id 219</w:t>
      </w:r>
    </w:p>
    <w:p>
      <w:r>
        <w:rPr>
          <w:b w:val="0"/>
        </w:rPr>
        <w:t xml:space="preserve">Jos olet kiinnostunut hahmokakusta, ota meihin yhteyttä, niin voimme selvittää, miltä kakun tulisi näyttää. Neljän ruokalajin kakut valmistetaan vähintään 10 hengelle. niin monta tilausta kuin mahdollista, joten muista tilata ajoissa! ja me vastaamme niin pian kuin voimme!</w:t>
      </w:r>
    </w:p>
    <w:p>
      <w:r>
        <w:rPr>
          <w:b/>
          <w:color w:val="FF0000"/>
        </w:rPr>
        <w:t xml:space="preserve">id 220</w:t>
      </w:r>
    </w:p>
    <w:p>
      <w:r>
        <w:rPr>
          <w:b w:val="0"/>
        </w:rPr>
        <w:t xml:space="preserve">Hälyttävän vähän tietoa kemikaaleista työpaikoilla Uudet kemikaaleja koskevat määräykset tulevat voimaan 1. heinäkuuta. Yritysten on nyt tiukennettava monissa asioissa. Samaan aikaan Lundin keuhkolääkärit ovat havainneet, että työympäristön vaarallisten aineiden aiheuttamista sairauksista ei tiedetä riittävästi edes terveydenhuoltoalalla. Kemialliset syylliset ovat jälleen mukana Myrkyt ja melu heikentävät kuuloa Ympäristönsuojeluvirasto sulkee silmänsä korkeilta styreenipitoisuuksilta Lundissa sijaitsevan työ- ja ympäristölääketieteen laitoksen tutkijat ovat huolissaan siitä, että lääkärikunta ei tiedä riittävästi työhön liittyvistä hengityselinsairauksista. Harvat ajattelevat, että ongelmat voivat liittyä työympäristöön, mikä tarkoittaa, että potilaat työskentelevät edelleen terveydelle haitallisessa ympäristössä. Ylilääkäri Jörn Nielsenin mukaan tällä alalla on suuri tutkimustarve. Uusien kemiallisten aineiden valvonta on riittämätöntä. Vuosina 2000-2010 ruotsalaisille työpaikoille tuli 41 astmaa aiheuttavaa ainetta. Nanohiukkaset ovat toinen esimerkki, sanoo Lundissa toimiva keuhkotutkija Jörn Nielsen. Yhtäkkiä nanohiukkasia käytetään työpaikoilla, vaikka kukaan ei tiedä, miten ne vaikuttavat työntekijöiden terveyteen.</w:t>
      </w:r>
    </w:p>
    <w:p>
      <w:r>
        <w:rPr>
          <w:b/>
          <w:color w:val="FF0000"/>
        </w:rPr>
        <w:t xml:space="preserve">id 221</w:t>
      </w:r>
    </w:p>
    <w:p>
      <w:r>
        <w:rPr>
          <w:b w:val="0"/>
        </w:rPr>
        <w:t xml:space="preserve">Ranta. Kuva: Anders Good, IBL Photo Agency Kustberg Itäinen pää, josta avautuu näkymä kansallispuiston eteläpuoliselle nummelle ja rannikolle. Kuva: Henrik Malmqvist Sandödla. Kuva: Johan Hammar / Johnér Stenshuvudin kansallispuisto Österlenissä vähän taikaa Rannikkovuoret, rehevät havumetsät, laidunmaisemat ja kauniit rannat yhdistyvät upeaksi maisemaksi Skånen Österlenissä. Kansallispuistossa on eteläinen eksoottinen luonne ja suuri biologinen monimuotoisuus, joka kannattaa säilyttää ja jossa kannattaa vierailla. Tietoa Stenshuvudin kansallispuistosta Nähtävyydet: hiekkaranta, Stenshuvudin huippu, muinainen linnanmuuri, orkideaniitty, luontokeskus. Ainutlaatuiset piirteet: havumetsä, valkoiset hiekkarannat, hiekkapohjaiset nummet, rikas kasvisto. Perustettu: 1986 Kunta ja maakunta: Simrishamnin kunta Skånen läänissä. Tietoa Stenshuvudin kansallispuistosta Nähtävyydet: hiekkaranta, Stenshuvudin huippu, muinainen linnanmuuri, orkideaniitty, luontokeskus. Ainutlaatuiset piirteet: havumetsä, valkoiset hiekkarannat, hiekkapohjaiset nummet, rikas kasvisto. Perustettu: 1986 Kunta ja maakunta: Simrishamnin kunta Skånen läänissä. Kävijätiedot Täältä voit lukea kaikesta, mitä sinun on tiedettävä ennen vierailua Stenshuvudin kansallispuistoon. Milloin on paras aika vierailla, miten tänne pääsee ja mitä sääntöjä alueella on voimassa. Elämyksiä Stenshuvudin kansallispuistossa Stenshuvudin kansallispuistossa voit uida pitkällä hiekkarannalla, nauttia näköalasta huipulta, osallistua opastetulle kierrokselle alueella ja paljon muuta!</w:t>
      </w:r>
    </w:p>
    <w:p>
      <w:r>
        <w:rPr>
          <w:b/>
          <w:color w:val="FF0000"/>
        </w:rPr>
        <w:t xml:space="preserve">id 222</w:t>
      </w:r>
    </w:p>
    <w:p>
      <w:r>
        <w:rPr>
          <w:b w:val="0"/>
        </w:rPr>
        <w:t xml:space="preserve">2020-03-20 Comm. from us Tuulivoimateollisuuden viesti energiaministerille Corona-viruksen aikana Monilla ihmisillä on kysymyksiä tuulivoimateollisuuden olosuhteista ja painopisteistä Corona-viruksen vuoksi. Ruotsin tuulienergialiitto on tehnyt energiaministeri Anders Ygemanille seuraavat ehdotukset: 1. Ilmastokriisi kulkee rinnakkain Corona-kriisin kanssa - energiamurrosta ei saa hidastaa!... 2020-03-20 Comm. from us Hallituksen ehdotus pysäytysmekanismiksi - parempi, mutta ei tarpeeksi hyvä Hallitus esitti tällä viikolla ehdotuksen niin sanotuksi pysäytysmekanismiksi sähkötodistusjärjestelmään. Ehdotuksen mukaan määräaika päättyy 31. joulukuuta 2021, jonka jälkeen Ruotsiin rakennetut uusiutuvia energialähteitä hyödyntävät sähköntuotantolaitokset eivät voi... 2020-03-19 Päivitys Ruotsin tuulienergialiiton kokouskäytäntö: COVID-19 Ruotsin tuulienergialiitto ryhtyy varotoimenpiteisiin COVID-19-tartuntariskin vuoksi. Noudatamme rahapajan suosituksia työskennellä mahdollisimman paljon kotoa käsin ja pyrimme osallistumaan kokouksiin digitaalisesti/puhelimitse sen sijaan, että...</w:t>
      </w:r>
    </w:p>
    <w:p>
      <w:r>
        <w:rPr>
          <w:b/>
          <w:color w:val="FF0000"/>
        </w:rPr>
        <w:t xml:space="preserve">id 223</w:t>
      </w:r>
    </w:p>
    <w:p>
      <w:r>
        <w:rPr>
          <w:b w:val="0"/>
        </w:rPr>
        <w:t xml:space="preserve">Nimi kohtaa näkökulman | Hülya Kysymys. Ajatuksia. Pohdinta. Kielioppi. Oppiminen. Minä: Voitko kirjoittaa nimeni äidinkielelläsi? Oppilas: Miten se kirjoitetaan? Minä: En tiedä. Sinä tiedät. En osaa äidinkieltäsi. Kirjoita, miltä se kuulostaa! Oppilas lausuu nimeni ääneen. Toistaa sen useita kertoja. Oppilas: Onko se pitkä u vai pitkä a? Minä: Miksi kysyt? Opiskelija: Minun on kirjoitettava, se on erilaista. Minä: Mitä tarkoitat! Kerro minulle! Nimi, tällä kertaa minun nimeni, käynnistää keskustelun kielestä, oikeinkirjoituksesta ja kieliopista. Oppilas kertoo ja selittää osoittaen kirjoitustaan. Opin, mihin keskittyä, mitä eroja ja yhtäläisyyksiä. Siitä tulee kontrastiivinen näkökulma - kielioppi. Vertailemme kielen rakenteita. Ei opetusvälineitä, ei täytetehtäviä. Se on totta. Posted in Kaikki viestit, Äidinkieli and tagged kielioppi, kontrastiivinen, oppiminen. Postauksiasi on aina hauska lukea, koska ne ovat niin erilaisia ja outoja :) Kaikki yhtä jännittävää tarkistaa blogiisi. Kiitos! Olen iloinen, että minulla on lukijoita :-) Hei Hulya! Se, mitä kirjoitat ja työstät, on hyvin jännittävää luettavaa. Teen samanlaista työtä, mutta käytän tesaurusta. Se menee ulos kokemuksestani, koska mäntyjä olen kaksitoista eri kielillä liikkuvat. Olen käyttänyt synonyymejä oppisopimuskoulutukseni aikana ja onnistunut siinä. Ruotsin kieli on täynnä synonyymejä. On olemassa synonyymejä, joita käytetään, mutta kun ihminen kuulee oletetun sanan, joka on synonyymi, hän luulee, ettei ole oppinut ja puhuu väärin. Näytän, että jos se on sanan synonyymi, hän on rauhallinen ja voi helpommin jatkaa oppisopimuskoulutusta. Teet sen paremmin, mutta ehdotan silti vinkkiä. Tervehdys Daver. Monikielisyyden näkeminen rikkautena!</w:t>
      </w:r>
    </w:p>
    <w:p>
      <w:r>
        <w:rPr>
          <w:b/>
          <w:color w:val="FF0000"/>
        </w:rPr>
        <w:t xml:space="preserve">id 224</w:t>
      </w:r>
    </w:p>
    <w:p>
      <w:r>
        <w:rPr>
          <w:b w:val="0"/>
        </w:rPr>
        <w:t xml:space="preserve">Ison-Britannian kuninkaallinen vaakuna kuningatar Victorian valtaannoususta (1837) lähtien, joka sisältää Englannin kuninkaalliset vaakunat ensimmäisessä ja neljännessä kentässä, Skotlannin toisessa kentässä ja Irlannin kolmannessa kentässä. Skotlannissa käytetään erillistä versiota (kuvassa oikealla), jossa Skotlannin vaakuna on etusijalla[1] Englannin kilven sanat (Dieu et mon droit) ovat ranskankielisiä ja tarkoittavat "Jumala ja minun oikeuteni", kun taas Skotlannin kilven sanat (Nemo me impune lacessit) ovat latinankielisiä ja tarkoittavat "Kukaan ei hyökkää kimppuuni rankaisematta". Luettelo Britannian hallitsijoista sisältää 12 henkilöä, joista kolme naista ja yhdeksän miestä, jotka ovat olleet Britannian monarkkeja. Ison-Britannian kuningaskunta perustettiin 1. toukokuuta 1707 yhdistämällä Englannin kuningaskunta ja Skotlannin kuningaskunta, jotka olivat olleet henkilökohtaisessa liitossa Stuartin dynastian alaisuudessa 24. maaliskuuta 1603 lähtien. Tammikuun 1. päivänä 1801 Iso-Britannia yhdistyi Irlannin kuningaskunnan kanssa Ison-Britannian ja Irlannin yhdistyneeksi kuningaskunnaksi. Kun suurin osa Irlannista oli eronnut unionista 6. joulukuuta 1922, nimi muutettiin Ison-Britannian ja Pohjois-Irlannin yhdistyneeksi kuningaskunnaksi 12. huhtikuuta 1927. Stuartit[edit] Vaikka monarkia palautettiin vuonna 1660, vakaa ratkaisu osoittautui mahdottomaksi ennen vuoden 1688 kunniakasta vallankumousta, jolloin parlamentti sai vihdoin oikeuden nimittää kenet tahansa haluamansa monarkin. Englannin Jaakko II:n tytär Hallitseva kuningatar 1. toukokuuta 1707, kun hän oli aiemmin ollut Englannin ja Skotlannin kuningatar Hannoverin perimysoikeus vahvistettiin Englannin parlamentin hyväksymällä niin sanotulla Act of Settlement -säädöksellä (1701). Skotlannin parlamentti ratifioi Hannoverin perimysoikeuden ja liiton vuonna 1707 vastineeksi pääsystä Englannin plantaaseille Pohjois-Amerikassa. Koska Anne oli kuollut ilman elossa olevia perillisiä, Yrjö I, Pfalzin Sofian poika, joka puolestaan oli Englannin Jaakko I:n/Jakob VI:n Skotlannin tyttären Elisabet Stuartin kautta syntyneen tyttärentyttären pojanpoika, oli lähin protestanttinen kruununperijä. Annan kuollessa Yrjö I:n poika Yrjö I:n kuollessa Yrjö II:n poika Frederikin poika Yrjö II:n kuollessa Yrjö III:n poika Yrjö III:n poika Yrjö III:n poika Yrjö IV:n kuollessa Yrjö III:n tytär Yrjö III:n poika Edvard Hallitseva kuningatar 20. kesäkuuta 1837 Vilhelm IV:n kuollessa Vaikka Edvard VII oli Victorian poika ja kruununperijä, hän peri isänsä nimen, ja siksi häntä pidetään uuden kuninkaallisen dynastian perustajana. kuningatar Victorian poika Victorian kuoltua Windsorin sukunimi[muokkaa] Sukunimi Windsor otettiin käyttöön vuonna 1917 ensimmäisen maailmansodan aikana. Se muutettiin Saxe-Coburg-Gothasta, koska Britanniassa vallitsi sodan aikana saksalaisvastaisuus. morfiinin ja kokaiinin yliannostuksen vuoksi Yrjö V:n poika Yrjö V:n kuollessa luopui vallasta naiakseen Wallis Simpsonin Yrjö V:n poika Yrjö VI:n tytär Hallitseva kuningatar 6. helmikuuta 1952 Yrjö VI:n kuollessa Graafinen aikajana Britannian monarkit[muokkaa] Ulkoiset linkit[muokkaa] Archontology (Finnish)</w:t>
      </w:r>
    </w:p>
    <w:p>
      <w:r>
        <w:rPr>
          <w:b/>
          <w:color w:val="FF0000"/>
        </w:rPr>
        <w:t xml:space="preserve">id 225</w:t>
      </w:r>
    </w:p>
    <w:p>
      <w:r>
        <w:rPr>
          <w:b w:val="0"/>
        </w:rPr>
        <w:t xml:space="preserve">Ryhmät 2020 Ma 17-18: Junior 05-06 Ma 18-19: Runner Up Ti 17-18 Junior 00-02 Ke 17-18: Handi golf Ke 18-19: Elitjuniori Su 13-14: Junior 09-11 Koulutusmaksu 2020 Base 450:-/termi (sisältää ilmaiset rangepallot) Runner Up 550:-/termi (sisältää ilmaiset rangepallot) Elit 650:-/termi (sisältää ilmaiset rangepallot) Jos olet kiinnostunut tulemaan mukaan koulutukseen, ota yhteyttä K-A:han. pro@oskarshamnsgk.com Ryhmäjako 2020. |3|Hugo Ek||050324-008| |4||Philip Ekblad||050315-016| |4|Edvin Björstrand||050430-008| |5|Oliwer Westerling||070405-010| |4|Fredrik Blomberg||000103-016| |5|Stina Mohs||021128-005| |6||David Karlsson|020401-005| |4||Filip Berg||100502-009| |10|Viktor Karlsson||100922| Talviharjoittelu 2019/2020 Meillä on edelleen golfhalli (vanha elokuvateatteri) Oskarshamnissa Frejagatanilla, pidämme avoimien ovien talon kaikille junioreille klubilla ensi viikon torstaina 19/12 klo 17.00 alkaen:00. Halukkaat juniorit voivat ostaa salin avaimen 100 kruunulla. Nähdään, tervetuloa! Ilmoittautuminen juniorikoulutukseen tapahtuu sähköpostitse osoitteeseen pro@oskarshamnsgk.com. Ilmoitathan lasten nimen, syntymäajan ja puhelinnumeron. Kirjoita lapsen nimi, syntymäaika ja puhelinnumero. Siirry jäsen-välilehdelle ja sieltä juniorit-kohtaan nähdäksesi lisätietoja junioriharjoittelusta Oletko kiinnostunut osallistumaan golfharjoitteluumme? Ota yhteyttä K-A pro@oskarshamnsgk.com, 070-694181818.</w:t>
      </w:r>
    </w:p>
    <w:p>
      <w:r>
        <w:rPr>
          <w:b/>
          <w:color w:val="FF0000"/>
        </w:rPr>
        <w:t xml:space="preserve">id 226</w:t>
      </w:r>
    </w:p>
    <w:p>
      <w:r>
        <w:rPr>
          <w:b w:val="0"/>
        </w:rPr>
        <w:t xml:space="preserve">Julkaistu maanantai, 02 toukokuu 2016 19:06 52 ilmaista sivustoa sukututkijoille Monet sanovat, että sukututkimus on kallista. Mutta pienellä luovuudella ja uteliaisuudella pääset pitkälle, vaikka se rasittaisikin lompakkoasi. Genealogiafoorumin tämän vuoden toisessa numerossa, joka on juuri tavoittanut useimmat tilaajat, on erikoisartikkeli siitä, mitkä ilmaiset verkkolähteet ovat suosituimpia sukututkijoiden keskuudessa. Osta uusin numero täältä! Vanhoissa kirjoituksissa ylistettiin usein kotiäidin hyveitä, mutta termi peittää usein sen takana olevan naisen. Kuka kotiäiti todella oli ja mitä hänestä voidaan sanoa? Mats Karlssonin artikkelissa "Kotiäiti - moderni keksintö" kerrotaan maaseudun entisaikojen kotiäideistä, jotka kaikkien omien askareidensa lisäksi saattoivat tarvittaessa käydä tekemässä miehen töitä. Porvarilliseksi ihanteeksi nousseella uudella kotiäidillä oli sen sijaan hyvin erilainen, paljon suppeampi rooli. Siivekkäin leikattu riikinkukko Mielenkiintoista on, että yhteiskunnalliset muutokset heijastuvat hyvin selvästi 1800-luvun muotiin. 1700-luvun pröystäilevä miesmuoti, johon kuuluivat korkeat korkokengät ja tiukat housut (niin tiukat, että muodikkaimmat miehet välttelivät istumista juhlissa peläten housujensa halkeamista), korvattiin yhä yhtenäisemmällä, käytännöllisemmällä ja arvovaltaisemmalla pukeutumisella, jonka piti rikkauden sijaan ilmentää uusia demokraattisia periaatteita ja kansalaisveljuutta. Naisten pukeutuminen kehittyi päinvastaiseen suuntaan - epäkäytännöllisestä krinoliinista tuli vuosisadan puoliväliin mennessä lähes pakollinen kaikille naisille, joilla oli varaa pukeutua muodikkaasti, ja korsetti muuttui yhä tiukemmin nauhoitetuksi 1800-luvun loppua kohti. Pitsit, tylli, röyhelöt ja uudet kirkkaat synteettiset värit tekivät porvarillisesta vaimosta aikuisen aviomiehensä rinnalla siivekkään riikinkukon. Voit lukea tästä ja paljon muuta Släkthistoriskt Forumista nro 2 2016. Tietenkin haluat myös lukea Släkthistoriskt Forumin - lehden, joka sisältää uutisia, inspiraatiota ja tietoa sukututkimusta rakastaville. Vuodesta 1982 lähtien lehteä on julkaissut Ruotsin sukututkimusseura. Se ilmestyy viisi numeroa vuodessa, ja sen tilaus maksaa vaatimattomat 250 kruunua. Laivanhylkyjä ja Vaasan jälkeläisiä2016-08-26 15:20Pian Släkthistoriskt Forum numero neljä saapuu tilaajien postilaatikoihin. Jos tilaat lehden viikonlopun aikana (keskiviikkoon 31. elokuuta asti), saat seuraavan numeron, joka julkaistaan 19. syyskuuta. Lue lisääVictor Örnberg -kunniamaininta Anna-Lena Hultmanille2016-08-26 11:18Tänä vuonna Victor Örnberg -kunniamaininta myönnettiin omistautuneelle projektinjohtajalle ja kouluttajalle, joka on ansainnut palkinnon monin tavoin.Anna-Lena Hultman on yksi merkittävimmistä siirtolaistutkimuksen asiantuntijoistamme ja hän on auttanut useita... Uumajassa pidetyn Släktforskardagarnan aikana pidettiin Ruotsin sukututkimusseuran vuosikokous, joka kuvattiin jo kolmatta vuotta peräkkäin, jotta kaikki voivat osallistua päätöksentekoon. Elokuva on nyt julkaistu Ruotsin sukututkimusseuran omalla... Lue lisääAika kotitilaviikonlopulle2016-08-24 10:00Kotitilaviikonloppu on tulossa. Yhteensä 21 maan 26 alueellisesta paikallishistoriallisesta yhdistyksestä osallistuu tapahtumaan, joka järjestetään 27.-28. elokuuta Tukholman Skansenissa. Ohjelma vaihtelee musiikista ja tanssista esittelyihin ja... Lue lisääOnnelliset palkinnon saajat Släktforskardagarnassa2016-08-21 16:15Muuttoasiantuntija, joka on sitoutunut monella rintamalla, ja harrastaja, joka on saanut nuoret junaan. Anna-Lena Hultman Ulricehamnista ja Donald Freij Värnamosta olivat kaksi arvostettujen palkintojen saajista Släktforskardagarnan... Lue lisääOrganisaattorit tyytyväisiä ensimmäisen päivän jälkeen2016-08-21 11:33Uumajan sukututkimuspäivät ovat nyt viimeistä päivää. Södra Västerbottens Släktforskaren isäntäyhdistyksen puheenjohtaja Anna Nyberg on tyytyväinen messujen tähänastiseen kehitykseen.</w:t>
      </w:r>
    </w:p>
    <w:p>
      <w:r>
        <w:rPr>
          <w:b/>
          <w:color w:val="FF0000"/>
        </w:rPr>
        <w:t xml:space="preserve">id 227</w:t>
      </w:r>
    </w:p>
    <w:p>
      <w:r>
        <w:rPr>
          <w:b w:val="0"/>
        </w:rPr>
        <w:t xml:space="preserve">Vapaa toimittaja Miksi Ekot on kriisissä? Sanomalehtiala on vapaassa pudotuksessa, rahat hupenevat, yhdenmukaisuus lisääntyy, toimituskulttuuri rapautuu.Mutta miksi myös yleisradio on hypännyt kelkkaan ilman, että kukaan on suoraan pakottanut sitä? Ymmärrän, että radion on muutettava formaattejaan jatkuvasti. Se ei voi aina kuulostaa Radiotjänstin vuoden 1925 lähetyksiltä. Ruotsin radio ei ole helppo pastoraatti. Lisa Söderberg, radiojohtaja 1990-luvulla, huokaisi usein: "Radiokuuntelijoiden voimakas rakkaus on ongelma. Älä koske radiooni on selkäydinrefleksi." On ymmärrettävää, että kaikkien - ei vain nuorten - muuttuvat mediatottumukset vaikuttavat P1:n kaltaiseen radiokanavaan. SR:n verkkosivuilla julkaistussa valaisevassa artikkelissa apulaisohjelmajohtaja Martin Jönsson kirjoittaa mobiilitrendistä. Useampi (49 %) käyttää sosiaalista mediaa, kuten Facebookia, useita kertoja viikossa kuin ne, jotka kuuntelevat SR:n ohjelmia useita kertoja viikossa. Tämä ei ehkä olekaan kovin yllättävää, kun otetaan huomioon, että sosiaalinen media täyttää paljon henkilökohtaisempia tarpeita kuin pelkkä uutis- ja kulttuurilähetystoiminta. On tietenkin tärkeää, että Ruotsin radio seuraa sosiaalista mediaa ja osallistuu siihen. Mutta millä hinnalla? Toivottavasti radion johto on tietoinen hinnasta. Jokin laadun heikkeneminen jokapäiväisessä virrassa alkaa nyt näkyä hieman liikaa. Haastattelutekniikka kärsii jatkokysymysten puutteesta. Tuore esimerkki maanantaina 18. toukokuuta: KU ehdottaa uusia sääntöjä lehdistötukia varten. Sanomalehdet ja posti pitäisi KU:n mukaan jakaa yhdessä, mikä olisi sensaatiomainen muutos monien ihmisten arkirutiineihin! Onko kyse postista, jonka pitäisi tulla aamulla, päivää myöhemmin kuin aiemmin, vai aamulehdestä, jonka pitäisi saapua ryminällä iltapäivällä? Kukaan ei viitsinyt kysyä - koko päivänä. Kaiku seuraa liian harvoin uutisia päivän aikana uusin näkökulmin ja kommentein. Myös itse tuotettujen uutisten välillä on harvempaa. Jos SvD kirjoittaa suolan kulutuksesta tai DN sokeriverosta, Ekot ja Studio Ett saavat todennäköisesti suuria juttuja samana päivänä. Uutisarvosta riippumatta. Entä kuinka orjallisesti radion pitäisi seurata Twitter- ja Facebook-syötteitä? Olisiko Lundin Dalbyn sorakuopassa tapahtuneiden traagisten murhien tekijän oikeudenkäynnin pitänyt todella olla pääuutinen? Martin Jönssonin mukaan ruotsalaiset ovat podcastingin maailmanmestareita. 17 % meistä kuuntelee mielellään podcasteja. Mutta moni meistäkin alkaa varmaan jo vähän kyllästyä siihen, kun konsepti on kaikki kaikessa ja ideat alkavat loppua. Ja miksi julkisen sektorin työntekijöiden pitäisi lainata podcastereiden laimeaa idiomeja? Nyt heidän on myös podcastattava itseään, mitä mainostetaan iloisesti ja ikävästi lähetyksessä. Ehkä meidän pitäisi muistuttaa itseämme siitä, miten ammattikoomikot työskentelevät. He hylkäävät 99 vitsiä keksiäkseen hauskimman. Kaikkia luonnoksia ei tarvitse lähettää. Mutta yhä useammissa ohjelmissa viitataan yhä useammin ekstroihin, pitkiin haastatteluihin - ja kuviin! - verkossa, kun taas itse lähetykset ovat muuttumassa harvemmiksi, loistavammiksi ja vähemmän kiireellisiksi. Aivan kuin itse lähetys muuttuisi hitaasti mainossilmukaksi laajalle, hohtavalle verkkomaailmalle, joka odottaa uteliaisuuttamme itse radiopäivän jälkeen. Yhä useammat ohjelmat kuulostavat myös epätoivoisilta pyydystäjiltä tottumattomille radiokuuntelijoille. Voisi toivoa, että radioväline itsessään kiehtoisi jotakuta. Mutta me muut ihmettelemme joskus, milloin todelliset ohjelmat todella alkavat. Lue myös Michael Österlundin viesti Debattissa ja Ulrika Knutsonin vastaus. Journalisten-kommentit on tarkoitettu ammattimaiseen keskusteluun, ja ne ovat valmiiksi moderoituja. Tämä tarkoittaa, että niitä ei julkaista välittömästi. Vihaa, uhkauksia tai henkilökohtaisia hyökkäyksiä sisältäviä kommentteja ei julkaista. Journalistin toimittaja vastaa myös kommenttiosastosta. P1:n ohjelma-aikataulut ovat melko henkeäsalpaavia julkisena palveluna kansakunnassa, joka kutsuu itseään maallistuneeksi. Se on Jeesus viikon jokaisena päivänä ja moltyst asiassa, P1 aloittaa päivän klo 05.45 MORGONANDAKT viikon jokaisena päivänä paitsi viikonloppuna. Sitten on Joulu kello 18.00 Jeesus-pohdinnalla. Sitten se on JUMALAN JUHLA joka sunnuntai toistettuna. Palvelu</w:t>
      </w:r>
    </w:p>
    <w:p>
      <w:r>
        <w:rPr>
          <w:b/>
          <w:color w:val="FF0000"/>
        </w:rPr>
        <w:t xml:space="preserve">id 228</w:t>
      </w:r>
    </w:p>
    <w:p>
      <w:r>
        <w:rPr>
          <w:b w:val="0"/>
        </w:rPr>
        <w:t xml:space="preserve">Työntekijät ovat vaarassa tulla irtisanotuiksi, jos he rikkovat työsopimuksesta johtuvia velvoitteita. Työsopimuksessa työntekijä on sitoutunut suorittamaan tietyt tehtävät, noudattamaan järjestyssääntöjä, noudattamaan terveys- ja turvallisuussääntöjä, tekemään yhteistyötä ja olemaan lojaali. Henkilökohtaisista syistä tapahtuva irtisanominen -teoksen yhdeksännessä painoksessa käsitellään oikeudellisia sääntöjä, joita sovelletaan, kun työnantaja haluaa irtisanoa työsopimuksen työntekijään liittyvistä syistä tai irtisanoa työntekijän. Uuteen painokseen on lisätty uusi luku, joka koskee irtisanomista laillisuuden varmistusjärjestelmän iän saavuttamisen yhteydessä. Lisäksi teokseen on sisällytetty uutta oikeuskäytäntöä, ja kaikki luvut on päivitetty. Sisällysluettelo Työntekijä jättää työsuhteensa ja osoittaa käyttäytymisellään, ettei hän enää halua olla työsuhteessa työnantajaan Työnantaja kohtelee työntekijää siten, että työntekijä perustellusti uskoo olevansa irtisanottu Työntekijä uskoo olevansa irtisanottu (ilman, että hän on sitä ja ilman, että hänellä on syytä uskoa niin) ja työnantaja saa tietää, että työntekijä uskoo olevansa irtisanottu.</w:t>
      </w:r>
    </w:p>
    <w:p>
      <w:r>
        <w:rPr>
          <w:b/>
          <w:color w:val="FF0000"/>
        </w:rPr>
        <w:t xml:space="preserve">id 229</w:t>
      </w:r>
    </w:p>
    <w:p>
      <w:r>
        <w:rPr>
          <w:b w:val="0"/>
        </w:rPr>
        <w:t xml:space="preserve">Miksi meidät ratsastajat pitäisi työntää alas? Graffitin Clara Szolnoky kysyy, miksi ratsastajat kuulevat niin usein halventavia kommentteja. "En koskaan loukkaisi ketään, joka pelaa jalkapalloa vapaa-ajallaan tai harrastaa intohimoisesti pöytätennistä. Miksi meitä ratsastajia pitäisi siis loukata siellä täällä tai siellä, tai miksi meidän pitäisi joutua kohteeksi jostain, jota kohtaan tunnemme intohimoa?" Graffitin Siri Fritsch pohtii elämän eri vaiheita. "Tiedän, että se on rasittavaa, kun olet siellä, mutta tiedän myös, että se paranee." "Tiedän myös, että se paranee." Miksi rakastamme Twilightia Mikä Twilightissa on hyvää? - Se on hieno rakkaustarina, jossa on kaikkea. Onko hyvä, että ikärajaa alennettiin? - Kyllä, koska aiemmat elokuvat ovat olleet yhdentoista vuoden ikäisiä. Miksi kuulut Team Edwardiin? - Koska hän on mielestäni paremman näköinen kuin Jacob. Onko hyvä, että ikärajaa alennettiin? - Ei, ajattelin, että sillä pääsisi eroon nynnyistä. Mitä hyvää Twilightissa on? - Minun oli nähtävä elokuva kahdesti, ennen kuin jäin todella koukkuun siihen. Vaikka en olekaan vampyyri, voin samaistua. - Hän on paljon paremman näköinen. En voi uskoa, että voit pitää Edwardista enemmän. Miksi pidät Twilightista? - Elokuvat ovat jännittäviä ja romanttisia, mutta joskus se voi olla liikaa. Mitä hyvää Twilightissa on? - Jäin koukkuun romantiikkaan. Onko hyvä, että ikärajaa alennettiin? - Oli hyvä, että ikäraja oli 15 vuotta, vaikka hieman nuorempien kannalta on mukavaa, että se muuttui. Mitä hyvää Twilightissa on? - Kuolemattomuuden rakkaus. Onko hyvä, että ikärajaa alennettiin? - Sen pitäisi olla 15, koska nuorempana et ehkä ymmärrä, mistä on kyse. Sanna Boström Uusi Zelda upeilla ympäristöillä Twilight Princess on Graffitin Nils Jutbladin mukaan paras Zelda-peli ikinä. Kysy Graffitilta. Allekirjoitus Månsilla on vaikeuksia tuntea itsensä seksuaalisesti kiihottuneeksi ja hänen kalunsa roikkuu seksin aikana. Mikä voisi olla syynä? Graffitin asiantuntijat antavat vastauksia.</w:t>
      </w:r>
    </w:p>
    <w:p>
      <w:r>
        <w:rPr>
          <w:b/>
          <w:color w:val="FF0000"/>
        </w:rPr>
        <w:t xml:space="preserve">id 230</w:t>
      </w:r>
    </w:p>
    <w:p>
      <w:r>
        <w:rPr>
          <w:b w:val="0"/>
        </w:rPr>
        <w:t xml:space="preserve">Vieraidemme turvallisuus on etusijalla, ja suhtaudumme Corona-virukseen (COVID-19) erittäin vakavasti. Seuraamme hallituksen ja kansanterveysviraston ohjeita ja toimimme niiden mukaisesti ja pysymme jatkuvasti ajan tasalla nykytilanteesta ja kehityksestä. Sen jälkeen, kun Svenska Semesterhem AB otti omistajuuden haltuunsa vuonna 2016, olemme muun muassa perustaneet 80 huipputeknistä mökkiä. Kaudeksi 2020 kunnostamme huoltorakennuksen ja rakennamme uuden vastaanottorakennuksen, jossa on myymälä, ravintola ja kokoushuone. Tavoitteenamme on saada sinut tuntemaan olosi kotoisaksi kanssamme. Sen jälkeen, kun Svenska Semesterhem AB otti omistajuuden haltuunsa vuonna 2016, olemme muun muassa perustaneet 80 huipputeknistä mökkiä. Kaudeksi 2020 kunnostamme huoltorakennuksen ja rakennamme uuden vastaanottorakennuksen, jossa on myymälä, ravintola ja kokoushuone. Tavoitteenamme on saada sinut tuntemaan olosi kotoisaksi kanssamme. Moderni majoitus meren rannalla, lähellä keskustaa Modernit, täysin varustetut mökit mukavaan ympärivuotiseen asumiseen. Leirintäalue asuntovaunuille, matkailuautoille tai teltoille, jossa on hiljattain kunnostettu huoltorakennus. 17 km Göteborgin keskustaan, bussipysäkki suoraan leirintäalueelle. 250 m yhdelle Göteborgin houkuttelevimmista rannoista. Sininen lippu! Viihtyisissä, ympärivuotisissa mökeissämme olet omissa oloissasi, ja sinulla on mahdollisuus käyttää kaikkia leirintäalueen palveluja. Valitse kuudesta eri kokoisesta, muotoilultaan ja hintaluokaltaan erilaisesta mökkimallista. Viihtyisissä, ympärivuotisissa mökeissämme olet omillasi, ja sinulla on mahdollisuus käyttää kaikkia leirintäalueen palveluja. Valitse kuudesta eri kokoisesta, viimeistellystä ja eri hintaluokissa olevasta mökkimallista. Meri- ja maisemaleirintä asuntovaunuille, matkailuautoille tai teltoille. Sähköllä varustettuja tai sähköttömiä paikkoja. Pääsy äskettäin kunnostettuun ja tuoreeseen huoltorakennukseen, jossa on WC, suihku ja pesutupa. Hisingenin Säve Airportissa kunnostamme parhaillaan 218 huonetta. Kohderyhmänä ovat ensisijaisesti työpaikat, jotka etsivät henkilökunnalleen kohtuuhintaista majoitusta lähellä Göteborgin keskustaa. Mobile Hotel Göteborg Säve Airport Hisingenissä kunnostamme parhaillaan 218 huonetta. Kohderyhmänä ovat ensisijaisesti työpaikat, jotka etsivät henkilökunnalleen kohtuuhintaista majoitusta lähellä Göteborgin keskustaa. Edullista, modernia majoitusta ammattilaisille Ympärivuotinen majoitus 218 huoneessa. Jokaisessa huoneessa on oma WC ja suihku. Jaettu keittiö ja oleskelutila, jossa on TV. Sijaitsee Säven lentokentällä Hisingenissä, noin 30 minuutin ajomatkan päässä Nordstanista. Kesäkaudeksi kesä-syyskuussa etsimme lisää henkilökuntaa. Energisistä nuorista energisiin eläkeläisiin. Oletko palveluhenkinen, sitoutunut ja pidät ihmisten kanssa työskentelystä? Sitten haluamme ottaa sinuun yhteyttä! Göteborgin leirintäalueelta on bussiyhteys, joten olet lähellä Göteborgin laajaa viihdetarjontaa, ostosmahdollisuuksia, ravintoloita ja kaupungin sykettä. Kun olet viettänyt kiireisen päivän keskellä toimintaa, voit levätä kallioilla tai hiekkarannalla ja pulahtaa mereen. Ota bussi Göteborgs Campingilta Göteborgin keskustaan, jossa on Liseberg, Pohjoismaiden suurin huvipuisto, kaupungin sykettä ja lyömätöntä shoppailumahdollisuutta sekä paljon, paljon muuta! Kaupungin sykkeen ja suolaisen kylvyn sekoitus Kun Göteborg Campingiltä on bussiyhteys suoraan, olet lähellä Göteborgin laajaa viihdetarjontaa, ostosmahdollisuuksia, ravintoloita ja suurkaupungin sykettä. Kun olet viettänyt hektisen päivän keskellä toimintaa, voit rentoutua kallioilla tai hiekkarannalla ja pulahtaa mereen. Ota bussi Göteborgs Campingista Göteborgin keskustaan, jossa on Pohjoismaiden suurin huvipuisto Liseberg, tiedekeskus Universeum ja maailmankulttuurimuseo. Kaupungin sykkeessä on lyömättömiä ostosmahdollisuuksia, viihtyisiä kahviloita ja maineikkaita ravintoloita. Yökerhot, diskot ja pubit.</w:t>
      </w:r>
    </w:p>
    <w:p>
      <w:r>
        <w:rPr>
          <w:b/>
          <w:color w:val="FF0000"/>
        </w:rPr>
        <w:t xml:space="preserve">id 231</w:t>
      </w:r>
    </w:p>
    <w:p>
      <w:r>
        <w:rPr>
          <w:b w:val="0"/>
        </w:rPr>
        <w:t xml:space="preserve">Tervetuloa snabbfinans.nu-sivustolle! Täällä annamme sinulle tietoa pikalainoista ja lainanantajasta Snabbfinans, joka on yksi Ruotsin suurimmista pikalainojen myöntäjistä. Hanki nopeasti rahaa pikalainojen avulla Pikalainat ovat epäilemättä sujuvin ja helpoin tapa saada ylimääräinen käteisruiske silloin, kun tarvitset sitä nopeasti, minkä vuoksi niitä kutsutaan pikalainoiksi. Ajatuksena on, että voit hakea ja saada rahasi mahdollisimman nopeasti, kun sattuu onnettomuus tai tapahtuu jotain odottamatonta. Ehkä olet yökerhossa ja rahat ovat vahingossa loppuneet, tai ehkä haluat ostaa jotain hieman kalliimpaa, jonka tiedät voivasi maksaa parin palkanmaksun aikana. Silloin pikalaina on täydellinen ratkaisu. Hakemus itsessään on hyvin yksinkertainen: käyt vain lainanantajan verkkosivustolla ja täytät lomakkeen, jossa kysytään henkilötietojasi ja usein myös matkapuhelinnumeroa. Tarvitset matkapuhelinnumeron siksi, että lainanantaja lähettää sinulle usein tekstiviestillä koodin, joka sinun on syötettävä hakemuksen jättämisen jälkeen tunnistaaksesi itsesi ja todistaaksesi, ettet yritä tehdä petosta. Tämä on erittäin turvallinen ja kätevä tapa lainata nopeasti rahaa. Snabbfinans - Halvin pikalaina Snabbfinans on yksi Ruotsin suurimmista pikalainojen myöntäjistä verkossa. Yritys on todella hyvässä kasvussa, ja yhä useammat ruotsalaiset valitsevat tämän hieman ainutlaatuisen lainanantajan. Snabbfinans eroaa muista luottolaitoksista eniten ennen kaikkea poikkeuksellisen alhaisilla lainakustannuksilla. Jos olet uusi asiakas, voit lainata enintään 1000 kruunua ilmaiseksi, ja jos päätät lainata 6000 kruunun enimmäismäärän, maksat vain 995 kruunua kuluja. Tämä tekee Snabbfinansista yhden Ruotsin ehdottomasti parhaista vaihtoehdoista, kun haet pikalainaa. Sverigekredit on Ruotsin suurin portaali, joka vertailee pikalainoja verkossa. Siellä voit lukea täydellisen katsauksen Snabbfinansista, joka antaa sinulle kaikki tiedot, joita saatat tarvita hakemustasi varten. Ennen kuin haet pikalainaa, sinun on oltava varma, että pystyt maksamaan koko lainan takaisin määritellyssä takaisinmaksuaikana. Jos jostain syystä et pysty maksamaan lainaa takaisin tai jos otat liikaa velkaa, lainan kustannukset nousevat dramaattisesti. Sinulta peritään korkeampia korkoja ja maksuja, kunnes velka on maksettu kokonaan. Pikalainat ovat käteviä ja kaikin puolin hyviä, kunhan hallitset taloutesi. Jos et maksa velkaasi takaisin lainanantajalle, asiasi voi siirtyä niin sanotulle perintätoimistolle, joka puolestaan yrittää periä velkaasi. Jo tässä vaiheessa aiheutuu kustannuksia viivästyskorkojen ja hallinnollisten maksujen muodossa. On kuitenkin erittäin tärkeää, että maksat velkasi pois tässä vaiheessa, sillä seuraukset voivat olla vielä pahempia. Jos et maksa myöskään perintätoimistolle, ulosottoviranomainen kutsutaan paikalle yrittämään velan perintää. Täytäntöönpanoviranomainen eli Kronofogden, kuten sitä myös kutsutaan, on veloista vastaava viranomainen. Heillä on myös valtuudet ja toimivalta, joita alkuperäisellä velkojalla ja perintätoimistoilla ei ole. Velan perimiseksi he voivat siis takavarikoida ja myydä omaisuuttasi kerätäkseen rahaa ja maksaakseen velan. Kaikki eivät ole tietoisia laskujen maksamatta jättämisen vakavuudesta, mutta on tärkeää olla tietoinen siitä. Jos tarvitset pikalainaa ja sinulla on taloudelliset edellytykset tehdä tällainen sitoumus, sinun kannattaa hyödyntää tarjolla olevia palveluja lainaehtojen optimoimiseksi. Vertaile lisää täällä, jos haluat etsiä sinulle ja tarpeisiisi sopivaa pikalainaa. Tee myös budjetti ennen hakemuksen jättämistä, jotta tiedät, kuinka paljon rahaa sinulla on tulevaisuudessa jäljellä palkastasi. Näin tiedät, kuinka suurta pikalainaa voit hakea ilman, että joudut taloudelliseen ahdinkoon. Vertaile korkoja ennen kuin haet Vertaile pikaluottojen ja muiden lainatyyppien lainanantajien korkoja klikkaamalla tätä linkkiä http://www.ränta.com. Näin saat hyvän käsityksen pikalainojen koroista verrattuna muihin lainoihin ja siitä, onko lainatyyppi sopiva lainan käyttötarkoitukseen.</w:t>
      </w:r>
    </w:p>
    <w:p>
      <w:r>
        <w:rPr>
          <w:b/>
          <w:color w:val="FF0000"/>
        </w:rPr>
        <w:t xml:space="preserve">id 232</w:t>
      </w:r>
    </w:p>
    <w:p>
      <w:r>
        <w:rPr>
          <w:b w:val="0"/>
        </w:rPr>
        <w:t xml:space="preserve">Onko pohjois- vai eteläpuoli paras bandyssa? Se on kysymys, joka aina kutittaa. Tämän päivän Elite League -liigan taulukko osoittaa, että pohjoiset joukkueet ovat selvästi etulyöntiasemassa. Etelän joukkueet ovat pahasti lipsumassa. Taulukon kuusi viimeistä sijaa ovat aitojen eteläisten joukkueiden hallussa. Siitä on pitkä aika, kun etelä oli viimeksi näin huonossa tilanteessa. Mutta historiallis-historiallisesta näkökulmasta katsottuna tilanne on paljon tasaisempi. Bandyallsvenskan aloitti toimintansa talvella 1931, ja siinä oli pohjoinen ja eteläinen ryhmä. Se on lähes aina näyttänyt siltä. Vasta viime vuonna saimme 14 joukkueen eliittisarjan. Huippusarja on myös jaettu neljään maantieteelliseen ryhmään muutamana talvena 1930- ja 1940-luvuilla. Talvina 1964 ja 1965 All-Svens-liigassa oli kolme ryhmää: pohjoinen, eteläinen ja keskinen. Muuten se on aina ollut pohjoisen ja etelän ryhmä. Alussa kaksi lohkovoittajaa kohtasivat aina Ruotsin mestaruuskilpailujen loppuottelussa. Vuonna 1963 otettiin käyttöön pudotuspelit. Sittemmin useat joukkueet ovat päässeet kilpailemaan SM-kullasta. Mikä ryhmä on siis menestynyt parhaiten? Pohjoiseen vai etelään? Jos jätetään pois vuodet 1907-30, jolloin Ruotsin mestaruus pelattiin cup-muodossa, tilastot osoittavat, että maan kaksi osaa ovat erittäin tasaväkisiä. Pohjoinen on listan kärjessä 40 Ruotsin mestaruuspalkinnolla, kun taas etelässä niitä on 38. Vuosien varrella useat joukkueet ovat pelanneet vuorotellen pohjois- ja eteläryhmissä, kuten tukholmalaiset AIK ja Hammarby. Mutta myös Västerås ja Sirius ovat hypänneet ryhmien välillä. Edsbyn ja Boltic kärjessä Alla olevat tilastot perustuvat täysin siihen, mikä joukkue on voittanut SM-finaalin. Pohjoisen vai eteläisen ryhmän joukkue? Talvesta 1931 alkaen se näyttää tältä: 2, IK Sirius 2, Falu BS 2, AIK 1, IFK Uppsala 1, Västanfors IF 1, Ljusdals BK 1 kerta. Yhteensä 40 pohjoisen kultaa. On huomattava, että Edsbyn yhdeksännen SM-kullan seura voitti vuonna 2008 pelattuaan Elitserienissä. On selvää, että tämä kulta on varattava pohjoiseen ryhmään. IF Boltic 9, Västerås SK 8, Örebro SK 5, Slottsbrons IF 4, IF Karlstad-Göta 3, Katrineholms SK 3, Vetlanda BK 3, Nässjö IF 1, IK Sirius 1, IFK Motala 1 kerta. Yhteensä etelän kultaa on siis 38. Huomaa, että Västerås ja Sirius ovat voittaneet Ruotsin mestaruuden sekä pohjoisen että etelän joukkueina. Pohjoisin Ruotsin mestaruuden voittanut seura on Ljusdals BK vuonna 1975. Eteläisin on Vetlanda BK 3 kertaa (1986, 91, 92). Vuosina 1907-1929 Ruotsin mestaruuden voittivat vain Uppsalan, Tukholman ja Västeråsin seurat. Ensimmäinen voittaja tämän kolmion ulkopuolella oli SK Tirfing Harnäsista, Skutskäristä vuonna 1930. Mutta sinä talvena suuret seurat boikotoivat SM-kisoja, minkä vuoksi Karlstad-Göta SM-kulta vuodelta 1932 soi kovempaa.</w:t>
      </w:r>
    </w:p>
    <w:p>
      <w:r>
        <w:rPr>
          <w:b/>
          <w:color w:val="FF0000"/>
        </w:rPr>
        <w:t xml:space="preserve">id 233</w:t>
      </w:r>
    </w:p>
    <w:p>
      <w:r>
        <w:rPr>
          <w:b w:val="0"/>
        </w:rPr>
        <w:t xml:space="preserve">Kiinteistö Kiinteistö, joka on kiinteistörekisteriin merkitty tietty maa-alue. Toisin kuin irtaimisto, kaikki kiinteistöt rekisteröidään. Kenen tahansa on voitava selvittää, kuka omistaa tietyn maa-alueen (julkisuusperiaate). Kullakin kiinteistöllä on oma rekisteritunnus, esimerkiksi "Stenvreten 1:3". Kiinteistöjä voidaan jakaa, yhdistää ja muuttaa kiinteistörekisteröinnillä.</w:t>
      </w:r>
    </w:p>
    <w:p>
      <w:r>
        <w:rPr>
          <w:b/>
          <w:color w:val="FF0000"/>
        </w:rPr>
        <w:t xml:space="preserve">id 234</w:t>
      </w:r>
    </w:p>
    <w:p>
      <w:r>
        <w:rPr>
          <w:b w:val="0"/>
        </w:rPr>
        <w:t xml:space="preserve">Velebit sijoittui toiseksi vuonna 2018 ja putosi sitten karsinnassa kolmanneksi. Tänä vuonna he ovat hyvin varustautuneet uuden valmentajan Boris Skokicin johdolla. Joukkue on hankkinut kolmikon Ahrun Cicek, Berahman Gholamreza ja Rany Younan 2. divisioonan seurasta Assyriska BK:sta, jossa kaikki kolme pelasivat paljon viime kaudella. Lisäksi luotettava maalintekijä Kassim Coaney on hankittu Kozarasta. Lisätään tähän vielä se, että Velebitillä on vakaa joukkue, joka on lähes ennallaan. Muun muassa Emilio Rossi voitti juuri futsalin SM-kultaa IFK Uddevallallaan. Myönnettäköön, että he ovat menettäneet joitakin maaleja Adam Reggianin lähdön myötä, mutta uusien hankintojen pitäisi kattaa nämä tavoitteet. Tulosten osalta asiat ovat näyttäneet hyvältä myös pre-seasonin aikana. Joukkue voitti Hisingsmästerskapenin, jossa se voitti 3. divisioonan Hisingsbacka FC:n sekä ryhmässä että pudotuspeleissä. Viimeisteli ennakkosuosikin voittamalla viime vuoden 4B-voittajan Dalen/KFF:n 3-0. Vaikea nähdä, mikä joukkue voisi uhata Velebittiä 22 kierroksen aikana? Saaren joukkue sijoittui 4B-luokassa viidenneksi vuonna 2018, mutta oli vain neljän pisteen päässä karsinnoista. Joukkue on näyttänyt todella vakaalta pre-seasonin aikana, ja se on täyttänyt joukkueen nuorilla pelaajilla, kuten myrkyllisellä hyökkääjällä Carl Wiklanderilla (viimeksi ÖIS U19:ssä). Muu joukkue vaikuttaa ehjältä, eikä joukkue ole juurikaan hävinnyt harjoitusotteluita. Länsi-Cupissa tulivat isot voitot sekä Näsets SK:sta (5B) 7-2 että Björköstä (4B) 4-0, eikä se pysähtynyt finaaliin asti, jossa joukkue painosti 2. divisioonan Assyriska BK:ta, mutta kaatui 4-5. On myös voittanut 4A:n kärkijoukkue Guldhedenin maalein 3-1. Hävisi 0-2 Komarkenia (4A) vastaan, mutta voitti uusintaottelun Lunden Överåsia (4A) vastaan 2-1. Sekä Wiklander että Daniel DD Larsson ovat osoittaneet hyvää maalintekokykyä pre-seasonin aikana. Blogi uskoo, että ÖIF ottaa tänä vuonna askeleen lähemmäs kärkeä! On vakiinnuttanut asemansa todella hienosti nelosessa ja tekee kolmatta kauttaan. Sijoittui kolmanneksi vuonna 2017 ja neljänneksi viime kaudella, mutta itse asiassa enemmän pisteitä (40 vs. kauden 2017 32). Ehjä joukkue, jota maustaa hyökkäävä Gustav Bye. Valmentaja Jonathan Gerthillä on nuori joukkue, joka jatkaa kehittymistään Marcus Vogelin ja Markus Landénin kaltaisten pelaajien avulla ja jatkaa myös pelaajien poimimista riveistä. Lisäksi hänellä on hyödyllistä kokemusta muun muassa Sudo Sulejmanovicista. Tuntuu, että MIF kehittyy edelleen, mutta se ei ole vielä aivan valmis seuraavaan vaiheeseen. Vakaat tulokset alkukaudella, mukaan lukien voitot 4A-joukkue Nolia (4-0) ja 5B-kärkijoukkue Balltorpia (4-2) vastaan sekä tasapeli 3. divisioonan Kållerediä vastaan. Maaliero 1-0 Kungsladugårds BK:ta (5B) vastaan ja myös 1-0 Näsetiä (5B) vastaan. Jatketaan kiinni absoluuttista kärkeä! Vakaa 4B:n kärkijoukkue, joka jäi karsinnoista paitsi vuonna 2017 ja sijoittui viime kaudella kolmanneksi. Taistelee varmasti Öckerön ja Mölnlycken IF:n kanssa suosikki Velebitin takana. Hyökkäyspäässä on tuttuun tapaan kyse Teodor Nastevski Lindströmistä (17 maalia vuonna 2018), mutta myös Jonas Tingbergistä ja Charles Palmborgista. Selvisi Länsi-Cupin lohkovaiheesta kolmella peräkkäisellä voitolla Hovås Billdalista (3-0), Kungsladugårdista (2-1) ja Hönöstä (3-2). Kuitenkin putosi hieman yllättäen puolivälierässä Näsetiä vastaan (0-1). Viimeisteli pre-seasonin hyvällä 2-1 voitolla 3. divisioonan Landvetteria vastaan, mutta kaatui IK Zenithiä (4A) vastaan 1-3. Uusintaottelussa Gårda BK:ta (3. divisioona) vastaan se hävisi 1-4. Peter Fekete on uusi valmentaja, ja Richard Schöndell on hänen apulaisensa. Tulee olemaan kärjessä, mutta kirjoitushetkellä sekä Öckerö että Mölnlycke IF tuntuvat kuumemmilta haastajilta Velebitille. Jäävät yleensä 4B:n alemmalle puoliskolle ja olivat viime kaudella seitsemänsiä, mutta jäivät pois todellisesta pohjakamppailusta. Josip Baricin miehet ovat tehneet todella innostavan pre-seasonin, jossa joukkue muun muassa eteni aina Hisingsmästerskapenin finaaliin asti, jossa tuli kuitenkin tappio, mutta</w:t>
      </w:r>
    </w:p>
    <w:p>
      <w:r>
        <w:rPr>
          <w:b/>
          <w:color w:val="FF0000"/>
        </w:rPr>
        <w:t xml:space="preserve">id 235</w:t>
      </w:r>
    </w:p>
    <w:p>
      <w:r>
        <w:rPr>
          <w:b w:val="0"/>
        </w:rPr>
        <w:t xml:space="preserve">McCullochilla on pitkä historia suorituskykyisten puutarhatyökalujen kehittämisessä, jotka ovat vankkoja, luotettavia ja ennen kaikkea tehokkaita. Sen lisäksi, että saat ikävät puutarhatyöt nopeasti tehtyä, näytät myös hyvältä samalla McCullochin tyylikkään muotoilun ansiosta.</w:t>
      </w:r>
    </w:p>
    <w:p>
      <w:r>
        <w:rPr>
          <w:b/>
          <w:color w:val="FF0000"/>
        </w:rPr>
        <w:t xml:space="preserve">id 236</w:t>
      </w:r>
    </w:p>
    <w:p>
      <w:r>
        <w:rPr>
          <w:b w:val="0"/>
        </w:rPr>
        <w:t xml:space="preserve">Ruotsalaisesta Twist &amp; Tango -merkistä on tullut erittäin suosittu sen tyylikkään mutta naisellisen muotoilun ansiosta. Twist &amp; Tango tarjoaa laajan trendikkäiden vaatteiden valikoiman lisäksi todella tyylikkäitä kenkiä. Täältä löydät naisellisia kenkiä, jotka tuntuvat samaan aikaan sekä tyylikkäiltä että luovilta. Ei ole vaikeaa luoda omaa persoonallista tyyliä, kun jalassa on pari Twist &amp; Tango -kenkiä. Twist &amp; Tango on ruotsalainen muotialan yritys, mikä näkyy tyylikkäässä ja skandinaavisessa muotoilussa. Kengät on valmistettu hyvistä materiaaleista, kuten aidosta nahasta ja mokkanahasta. 90-luvun puolivälissä perustettiin suosittu Twist &amp; Tango -merkki. Tuotemerkin historia lähti liikkeelle visiosta luoda yksinkertaisia mutta modernisti muotoiltuja kenkiä ja vaatteita. Oman henkilökohtaisen tyylin ilmaisemiseen tarvitaan vaatteita ja kenkiä, jotka ovat melko yksinkertaisia, mutta jotka yhdessä luovat jotain ainutlaatuista. Twist &amp; Tango noudattaa muun muassa sanoja "hauska, yksinkertainen ja naisellinen". Sen lisäksi, että Twist &amp; Tango tavoittelee laajaa yleisöä, muotia rakastavia naisia, se myös taistelee kovasti kestävän tuotannon puolesta, jossa otetaan huomioon ympäristö- ja sosiaalinen vastuu. Twist &amp; Tango -kenkien suuri etu on, että voit helposti luoda yksilöllisen tyylin. Kun valitset merkiltä tyylikkäät, modernit mutta tyylikkäät kengät, voit lisätä niihin omat henkilökohtaiset osat korujen, vaatteiden ja asusteiden muodossa. Meiltä voit valita eri kenkämalleista oman tyylisi ja makusi mukaan. Twist &amp; Tangon kengissä käytetään usein aitoa nahkaa ja mokkanahkaa, jotka vanhenevat luontevasti ja joita on helppo hoitaa kyllästyssuihkeen ja kenkäharjan avulla. Etsitkö tyylikkäitä ja trendikkäitä laadukkaita kenkiä? Sitten olet tullut oikeaan paikkaan. Footwaylla voit tehdä ostoksia uusista Twist &amp; Tango -kengistä verkossa helposti ja kätevästi. Kun teet ostoksia verkossa, saat selkeämmän yleiskuvan kengistä ja hinnoista. Olemme tuoneet sinulle useita eri Twist &amp; Tango -kenkämalleja, jotta voit löytää juuri oikean tuntuisen parin. Onko teillä kysyttävää? Ota rohkeasti yhteyttä, niin autamme mielellämme.</w:t>
      </w:r>
    </w:p>
    <w:p>
      <w:r>
        <w:rPr>
          <w:b/>
          <w:color w:val="FF0000"/>
        </w:rPr>
        <w:t xml:space="preserve">id 237</w:t>
      </w:r>
    </w:p>
    <w:p>
      <w:r>
        <w:rPr>
          <w:b w:val="0"/>
        </w:rPr>
        <w:t xml:space="preserve">Päivitetty ja hyväksytty UVB:n vuosikokouksessa 14. helmikuuta 2019. Tarkoitus § 1 Upplands Väsby Båtsällskap, joka perustettiin alun perin vuonna 1949, on voittoa tavoittelematon yhdistys. Sen tavoitteena on motivoida ja kannustaa aikuisia, nuoria ja lapsia aktiiviseen veneilyelämään toimenpiteillä, joilla edistetään kiinnostusta veneilyyn ja sen tuntemusta. Yhdistys pyrkii myös varmistamaan, että sen jäsenillä on käytettävissään hyvin järjestetty satama ja sopivia kiinnityspaikkoja. Yhdistys seuraa aktiivisesti veneilyn ympäristökysymysten kehittymistä ja pyrkii toteuttamaan tarvittavat toimenpiteet tässä suhteessa. Jäsenyys 2 § Jäseneksi voi liittyä hallituksen vahvistamalla lomakkeella tehdyllä kirjallisella hakemuksella, jolla hakija hyväksyy yhdistyksen säännöt ja ohjesäännöt. Jäsenet valitsee hallitus, joka päättää myös jäsenen erottamisesta. Jäsenyyden edellytyksenä on jäsenmaksun suorittaminen säädetyllä tavalla. Yksittäiset aikuiset jäsenet 2. Yksittäiset nuorisojäsenet 3. Jollan jäsen 5. Kunniajäsen Jäsenhakemukset tehdään luokkiin 1-4. Perhejäsenluokka ei ole oikeutettu laituripaikkaan eikä sillä ole äänioikeutta, mutta sillä on muutoin samat edut ja velvollisuudet kuin muilla jäsenluokilla. Jollaksen luokan jäsenyys on tarkoitettu vain muille kuin UVB:n jäsenille, jotka osallistuvat jollaksen jaoston järjestämälle kurssille, joilla ei ole oikeutta venepaikkaan, joilla ei ole venettä satamassa, joilla ei ole oikeutta porttiavaimeen eikä äänioikeutta. Kunniajäsen on henkilö, jonka seura on nimittänyt tähän tarkoitukseen. Maksut § 3 Maksut koostuvat vuotuisesta jäsenmaksusta, kiinnitysmaksusta ja tarvittaessa erityismaksusta ja -maksuista. Kaikista maksuista päättää vuosikokous. Jäsenten on maksettava päättämänsä maksut hallituksen määräämässä ajassa ja sen määräämällä tavalla. Jos näin ei tehdä, jäsenyys menetetään. Maksettuja jäsenmaksuja ei palauteta, jos jäsen eroaa tai erotetaan yhdistyksestä. Jäseneen kohdistuva saatava säilyy peruuttamisen/poissulkemisen jälkeen. Hallitus 4 § Hallituksen tulee toimia seuran kehittämiseksi sekä edistää ja kehittää seuran ja sen jäsenten yhteisiä etuja ja toimintaa toimialueellaan. 5 § Hallituksen ja toimihenkilöiden valinnan valmistelee vaalilautakunta. Hallitukseen kuuluu puheenjohtaja, rahastonhoitaja, sihteeri, kerhon päällikkö, satamaosaston johtaja (satamamestari) ja kaksi telakkaosaston johtajaa (telakkapäällikkö ja telakkapäällikön alainen pienveneiden päällikkö). Vuosikokous valitsee nämä jäsenet yksitellen kahdeksi vuodeksi kerrallaan siten, että puolet hallituksen jäsenistä valitaan vuosittain. Lisäksi yhtiökokous valitsee kolme varajäsentä vuodeksi kerrallaan. Lisäksi varsinainen yhtiökokous valtuuttaa hallituksen valitsemaan sellaiset toimihenkilöt, joita hallitus pitää asianmukaisina ottaen huomioon tilikaudeksi valitun organisaation ja suunnitellut toiminnot. Nämä toimihenkilöt valitaan yksitellen vuodeksi kerrallaan. Ilmoitus valittavista jäsenistä sekä tarvittavista toimihenkilöistä ja heidän tehtävistään on toimitettava nimityskomitealle vähintään kaksi kuukautta ennen varsinaista vuosikokousta. Jos hallintoneuvoston jäsen eroaa ennen toimikautensa päättymistä, hänen tilalleen valitaan varajäsen hallintoneuvoston perustavassa kokouksessa päätetyssä järjestyksessä. Jos toimihenkilö eroaa ennen toimikautensa päättymistä, hallintoneuvosto päättää nimityskomitean ehdotuksesta mahdollisimman pian uuden toimihenkilön nimittämisestä avoinna olevaan tehtävään. Johtokunta valitsee keskuudestaan varapuheenjohtajan ja voi antaa varapuheenjohtajalle tietyn tehtävän. 6 § Johtokunta kokoontuu puheenjohtajan kutsusta. Lisäksi hallintoneuvosto kokoontuu, kun vähintään kolme jäsentä sitä pyytää. Varajäsenet kutsutaan aina hallituksen kokoukseen. Hallitus on päätösvaltainen, kun vähintään puolet sen jäsenistä on läsnä. Jäsenen kuollessa varajäsen astuu hänen tilalleen 5 artiklan mukaisesti päätetyn arvojärjestyksen mukaisesti. Johtokunnan äänten mennessä tasan ratkaisee puheenjohtajan ääni. Hallintoneuvoston päätökset tehdään avoimella äänestyksellä. Hallintoneuvoston kokouksista pidetään pöytäkirjaa. Hallituksen päätökseen voi hakea muutosta valittamalla tilintarkastajille 30 päivän kuluessa päätöksen tiedoksiantamisesta. 7 § Puheenjohtaja on seuran virallinen edustaja, johtaa hallituksen työskentelyä</w:t>
      </w:r>
    </w:p>
    <w:p>
      <w:r>
        <w:rPr>
          <w:b/>
          <w:color w:val="FF0000"/>
        </w:rPr>
        <w:t xml:space="preserve">id 238</w:t>
      </w:r>
    </w:p>
    <w:p>
      <w:r>
        <w:rPr>
          <w:b w:val="0"/>
        </w:rPr>
        <w:t xml:space="preserve">Tuo tie on kapea Tuo tie on kapea, sillä kahden on kuljettava, epäinhimillisen kapea, se voi joskus tuntua, ja se on hyvin inhimillinen tie joka tapauksessa. Hautautuneen alkukantaisesta mudasta nousee lämmön herättämiä ihmeitä, jotka tukkivat tien sinne, minne haluat mennä. Mikään pako ei voi vapauttaa sinua. He kohtaavat jälleen uusilla poluilla. Sinulla ei ole vaihtoehtoja. Sinun on läpäistävä. -- -- -- -- -- -- -- -- -- -- -- -- -- -- -- -- -- -- Se tie on jyrkkä, kun kahden on kuljettava, nöyryytyksen tie, siltä se saattaa joskus tuntua, ja on kuitenkin voiton tie. Yksi polku kiertää ympyrää, sama kangastus samassa hiekassa, sama kaukaisuuksien jano.  Sen enkelit ovat pukeutuneet liekehtivään tulipukuun. He koskettavat pölyä palavin käsin, ja raskaat ketjut muuttuvat sumuksi ja viuhkaksi. He koskettavat maata palavalla jalalla ja tekevät sen uudeksi aamuvedellä, täyteen terveyttä ja lohtua ja parantumista, täyteen voimaa kohtaloiden kohtaamiseen ja sydämen valoa, jonka kaksi vastaanottaa." - Kerubi</w:t>
      </w:r>
    </w:p>
    <w:p>
      <w:r>
        <w:rPr>
          <w:b/>
          <w:color w:val="FF0000"/>
        </w:rPr>
        <w:t xml:space="preserve">id 239</w:t>
      </w:r>
    </w:p>
    <w:p>
      <w:r>
        <w:rPr>
          <w:b w:val="0"/>
        </w:rPr>
        <w:t xml:space="preserve">Olemme aito perheyritys, joka toimii jo toisessa ja kolmannessa sukupolvessa. Lähes 70 toimintavuoden aikana meille on kertynyt ainutlaatuista kokemusta ja tietoa, jota jaamme mielellämme asiakkaidemme kanssa. Hestra Markiksessa asiakkaan on tunnettava olonsa turvalliseksi ja varmaksi tilauksensa suhteen.</w:t>
      </w:r>
    </w:p>
    <w:p>
      <w:r>
        <w:rPr>
          <w:b/>
          <w:color w:val="FF0000"/>
        </w:rPr>
        <w:t xml:space="preserve">id 240</w:t>
      </w:r>
    </w:p>
    <w:p>
      <w:r>
        <w:rPr>
          <w:b w:val="0"/>
        </w:rPr>
        <w:t xml:space="preserve">Gerlesborgsskolan on Bohuslänin Gerlesborgissa sijaitseva itsenäinen taidekoulu, jolla on sivuliike Tukholmassa. Sen perusti Arne Isacsson vuonna 1944. Koulu tarjoaa kaksivuotisen taiteen perusopetuksen, jossa keskitytään kuvataiteeseen[1][2] Alkuperäinen Gerlesborgsskolan Bohuslän sijaitsee Bottnafjordenin rannalla Tanumsin kunnassa. Vuonna 1958 perustettu Tukholman Gerlesborgsskolan sijaitsee Tukholman Hjorthagenissa sijaitsevassa vanhassa Hjorthagenin koulussa[3].</w:t>
      </w:r>
    </w:p>
    <w:p>
      <w:r>
        <w:rPr>
          <w:b/>
          <w:color w:val="FF0000"/>
        </w:rPr>
        <w:t xml:space="preserve">id 241</w:t>
      </w:r>
    </w:p>
    <w:p>
      <w:r>
        <w:rPr>
          <w:b w:val="0"/>
        </w:rPr>
        <w:t xml:space="preserve">Kirjoitin tänne viimeksi joskus lokakuussa. Minulla on ollut kunnianhimoa kirjoittaa enemmän, ja olen aloittanut yhden ja toisen postauksen. Minulla ei kuitenkaan ole enää aikaa samalla tavalla. Paljon on kuitenkin tapahtunut, ja tämän tarkoituksena on lähinnä päivittää ympäristöni siitä, mitä on meneillään. Pidän tämän lyhyenä, koska haluaisin kirjoittaa tämän loppuun ennen kuin Aaron herää 😀 Olemme vihdoin muuttaneet ihanaan rivitaloasuntoomme Tavlelidenissa ja asiat alkavat loksahtaa paikoilleen. Emme ole järjestäneet kaikkea tai tehneet kaikkea haluamallamme tavalla, mutta se vie aikaa. Prioriteetit on asetettava, ja se tapahtuu hitaasti mutta varmasti ajan myötä. Tuntuu hienolta muuttaa vihdoin taloon, jota olemme odottaneet jo puolitoista vuotta. Aaron viihtyy täällä, koska hänellä on paljon enemmän tilaa juosta ja hänellä on myös oma huone. Nyt meillä on myös iso patio takana, jolla juosta. Hän on iloinen poika suurimman osan ajasta ja hän on onnellisempi, kun hänellä on tilaa juosta 🙂 Mutta tämän postauksen tärkein syy ja painopiste on Ida. Rakkaani. Henkilö, jota ihailen eniten. Usein tunnen itseni täysin kelvottomaksi häntä kohtaan, koska hän on parasta, mitä minulle on koskaan tapahtunut, hän on kaiken huipulla ja ajattelee kaikkea. Olen aivan liian hajamielinen ja hidas pysyäkseni mukana kaikessa, mitä hän tekee. Kyse ei ole siitä, että annan asioiden mennä ja luotan häneen, vaan hän on yksinkertaisesti ajatellut ja suunnitellut sen jo valmiiksi. Sen jälkeen, kun hän toimi supersankarina ja synnytti poikamme, hän on laihtunut paljon. Hän menetti hieman liikaa ja liian nopeasti. Nainen, joka rakastaa perjantaisin tacoja melkein yhtä paljon kuin minä ja Aaron, nainen, joka pystyi ahtaamaan sisäänsä kaksi ylitäytettyä leipää, alkoi yhtäkkiä voida pahoin syömällä vain yhden. Kyse ei koskaan ollut siitä, että hän ei halunnut syödä tai kieltäytyi ruoasta. Hän ei vain pystynyt syömään. Hänen olonsa alkoi tuntua fyysisesti todella pahalta siinä määrin, että pahoinvointia saattoi melkein koskettaa. Tässä vaiheessa aloimme ymmärtää, että jokin oli vialla, joten hän haki apua Mariehemsin terveyskeskuksesta. Ida epäili gluteeniyliherkkyyttä jo varhain, ja vaikka ensimmäiset verikokeet osoittivat joitakin ravitsemuksellisia puutteita, hän ei koskaan käynyt lääkärissä. Koska lääkäri, joka näki hänet potilaana, meni vain sisään ja luki hänen potilastietonsa - meni pitkälle taaksepäin ja vastasi lyhyesti, että potilaan ongelmat ovat psykologisia. Ida jatkoi taistelua. Hän jatkoi täysipäiväistä työskentelyä ja taistelua terveyskeskuksen kanssa ja sitä vastaan, ja hän jatkoi laihduttamista. Katselin, ja ahdistukseni kasvoi yli kaiken järjen. Halusin vain auttaa, mutta sillä välin todella yritin, mutta en ollut tarpeeksi hyvä. Kun joinain päivinä hän oli pahimmillaan, aloin suunnitella tulevaisuutta ilman häntä mielessäni. Ei niin, että jättäisin hänet, koska en pystyisi selviytymään, en voisi koskaan jättää tätä naista. Kuten sanoin, hän on parasta, mitä minulle on tapahtunut. Hän on antanut elämälleni merkityksen ja tarkoituksen. Mutta aloin tottua tulevaisuuteen ilman häntä, koska hän ei saanut apua ja hän oli niin huonossa kunnossa, että pelkäsin hänen yksinkertaisesti menehtyvän. Hän on 162 pitkä ja painaa ainakin noin 40-41 kiloa. Ida ilmoitti lopulta terveyskeskukseen. Siellä oleva ylilääkäri soitti Idalle ja puhui hänen kanssaan ja sanoi, että hän oli käynyt läpi sairauskertomukset ja saattoi vain päätellä, että Idaa oli kohdeltu huonosti ja laiminlyöty. Joka tapauksessa Ida kertoi hänelle, että kumppanini on ollut huolissaan siitä, että kuolen, johon ylilääkäri vastasi: "No, jos olet ollut tuollainen vielä kuukauden ajan etkä ole saanut apua, se on ollut todellista." Lääkäri, joka siis lukee Idan kansiota ja arvioi hänen ongelmansa "psykologiseksi". Hän kieltäytyi tapaamasta häntä, kun tämä taisteli avun saamiseksi, ja tämä oli muuten yhdeksän kuukauden ajanjakso. Hän lupasi palata asiaan, mutta soitti viikkoa myöhemmin sovitun puhelinaikataulun jälkeen ja sanoi jotain sellaista kuin "No, voit mennä ostamaan apteekista tee-se-itse-testin". Kyllä, palaan asiaan. Vitun lääkäri. Jos olet kyllästynyt työhösi, vaihda työpaikkaa. Jos et halua auttaa ihmisiä, hanki toinen työ, jossa et ole vastuussa.</w:t>
      </w:r>
    </w:p>
    <w:p>
      <w:r>
        <w:rPr>
          <w:b/>
          <w:color w:val="FF0000"/>
        </w:rPr>
        <w:t xml:space="preserve">id 242</w:t>
      </w:r>
    </w:p>
    <w:p>
      <w:r>
        <w:rPr>
          <w:b w:val="0"/>
        </w:rPr>
        <w:t xml:space="preserve">Lithobates sphenocephalus Lithobates sphenocephalus[2][3] on sammakkoeläinlaji, jonka Cope kuvasi ensimmäisen kerran vuonna 1886. Lithobates sphenocephalus kuuluu Lithobates-sukuun ja varsinaisten sammakoiden heimoon.[4][5] IUCN luokittelee lajin maailmanlaajuisesti uhanalaiseksi.[1] Alalajit[muokkaa muokkaa] Laji jaetaan seuraaviin alalajeihin:[4] - L. s. sphenocephalus - L. s. utricularius Lähteet[muokkaa] - ^ [a b] 2004 Lithobates sphenocephalus From: IUCN 2012. IUCN Red List of Threatened Species. Version 2012.2 &lt;www.iucnredlist.org&gt;. Haettu 24. lokakuuta 2012. - ^ Frost, Darrel R. (2009) , tietokanta. Amphibian Species of the World: an Online Reference v5.3 - ^ Crother, Brian I., Jeff Boundy, Frank T. Burbrink, et al. / Moriarty, John J., ed. (2008) Scientific and Standard English Names of Amphibians and Reptiles of North America North of Mexico, With Comments Regarding Confidence in Our Understanding, Sixth Ed., Herpetological Circular No. 37 - ^ [a b] Bisby F.A., Roskov Y.R., Orrell T.M., Nicolson D., Paglinawan L.E., Bailly N., Kirk P.M., Bourgoin T., Baillargeon G., Ouvrard D. (ed.) (21 March 2011). "Species 2000 &amp; ITIS Catalogue of Life: 2011 Annual Checklist.". Species 2000: Reading, UK. http://www.catalogueoflife.org/annual-checklist/2011/search/all/key/lithobates+sphenocephalus/match/1. Haettu 24. syyskuuta 2012. - ^ ITIS: The Integrated Taxonomic Information System. Orrell T. (custodian), 2011-04-26 Ulkoiset linkit[muokata] - Wikimedia Commonsissa on Lithobates sphenocephalus -nimikkeeseen liittyvää mediaa. - Wikispeciesissä on tietoa Lithobates sphenocephalus -lajista.</w:t>
      </w:r>
    </w:p>
    <w:p>
      <w:r>
        <w:rPr>
          <w:b/>
          <w:color w:val="FF0000"/>
        </w:rPr>
        <w:t xml:space="preserve">id 243</w:t>
      </w:r>
    </w:p>
    <w:p>
      <w:r>
        <w:rPr>
          <w:b w:val="0"/>
        </w:rPr>
        <w:t xml:space="preserve">Yksinkertainen ja klassinen collegepaita on vaatekaapin olennainen osa. Neulepaidoissamme on tyylikäs muotoilu ja minimalistiset yksityiskohdat, joten ne sopivat kaikkiin tilaisuuksiin. Kankaat ovat kevyitä ja mukavia käyttää, ja ne säilyttävät istuvuutensa koko päivän. Crewneck Musta Inverno huppari tummanvihreä Inverno huppari ruskea 830,00 kr Saatavana 9 väriä Inverno Half Zip musta 975,00 kr Crewneck tummanharmaa melange 830,00 kr Saatavana 3 väriä Miesten hikipaitoja Hikipaitoja ovat suuria perusasioita, jotka toimivat riippumatta vuodenajasta ja tilaisuudesta. Kun sinulla on yksi tai pari tyylikästä collegepaitaa, sinulla on aina jotain, jota voit käyttää, kun haluat tuntea olosi mukavaksi ja hyvin pukeutuneeksi, keväällä, talvella ja syksyllä. Ne ovat uskomattoman pehmeät ja räätälöidyt niin, että ne laskeutuvat löysästi vartalon päälle ja tuntuvat mukavilta. Valitse suosikki ja tilaa nyt ilmainen toimitus. SHAPING NEW TOMORROW -verkkokaupasta löydät useita eri malleja collegepaitoja, joista voit valita - kaikki ovat korkealaatuisia. Materiaalit on valittu huolellisesti, jotta ne tuntuvat pehmeimmiltä vartaloa vasten ja ovat tyylikkäästi vartaloa vasten. Olemme myös varmistaneet, että hikipaitamme on suunniteltu niin, että keho voi hengittää. Lue lisää collegepaidoistamme alta tai klikkaa klikkaamalla noutaa suosikkisi heti! Verryttelypaitojemme edut Perinteisesti verryttelypaidat ovat paksumpia. Niissä on usein huppu, ja yleensä ne istuvat hyvin väljästi. Meillä SHAPING NEW TOMORROW -yrityksessä on hieman erilainen käsitys collegepaidoista. Sen sijaan suunnittelemme pitkähihaisia collegepaitoja, joiden istuvuus on vartaloa myötäilevä ja jotka ovat paljon ajattomampia ja tyylikkäämpiä. Joitakin hikipaitojemme etuja ovat: - Ainutlaatuiset kangasvalinnat, jotka takaavat uskomattoman pehmeän laadun - Istuvuus, joka laskeutuu kauniisti vartalon päälle - Tyylikäs ja klassinen ulkonäkö, jonka voi yhdistää niin chinojen, pukuhousujen kuin shortsienkin kanssa - Hengittävät kankaat, joten hikipaidat pysyvät raikkaina pidempään SHAPING NEW TOMORROW -verkkokaupasta löydät laajan valikoiman ohuita ja paksumpia miesten hikipaitoja. Kaikki paitamme ovat uskomattoman pehmeitä, erittäin miellyttäviä käyttää ja niiden istuvuus on "täydellinen". Kaikki paidat istuvat hyvin eivätkä ne menetä muotoaan pitkänkään käytön jälkeen. Voit käyttää näitä villapaitoja ympäri vuoden, mutta ne ovat erityisen hyödyllisiä, kun sää alkaa kylmetä. Hyvännäköistä villapaitaa kannattaa tietysti käyttää myös kesän viileämpinä iltoina. Ei ole ollenkaan hullumpaa pukeutua ajattoman tyylikkäästi myös auringon laskiessa! Tyylikkäät miesten collegepaidat Olemme pitäneet huolen siitä, että kaikki collegepaidat ovat klassisen mallisia ja niissä on vain vähän yksityiskohtia, joten voit käyttää niitä mihin tahansa tilaisuuteen. Jos etsit klassista collegepaitaa, jota voi käyttää töissä, vapaa-ajalla tai juhlissa, miesten collegepaitamme ovat varma valinta. Kaikki miesten collegepaitamme on valmistettu kevyistä ja mukavista kankaista, ja ne sopivat optimaalisesti Perfect Pants -housuihisi. Kaikki SHAPING NEW TOMORROW -paidat on kehitetty ihanista kankaista, joten voit käyttää suosikkipaitaasi ympäri vuoden ilman huolta siitä, että se käy liian kuumaksi tai kylmäksi. Nämä yksinkertaiset SNT-paidat on valmistettu 75 % puuvillasta ja 25 % polyesteristä. Tämä koostumus on reseptimme puhtaaseen mukavuuteen, ja neulepaidat sopivat täydellisesti niille, jotka pitävät tyylikkäästä ja klassisesta ulkoasusta. Ulkopuoli on pehmeä ja materiaali on kevyttä ja ilmavaa. Uudet SNT Inverno -paitamme ovat uusin lisäys valikoimaan, ja tässä paidassa on hienointa villaa yhdistettynä pehmeään bambuun. Materiaali koostuu 46 % villasta, 46 % bambusta ja 8 % polyamidista, ja tämän yhdistelmän tuloksena syntyy poikkeuksellisen pehmeä villapaita, jossa on luonnollinen lämmönsäätely. Valitsemme materiaalit aina huolellisesti. Siksi olemme asettaneet etusijalle pehmeät ja kestävät materiaalit, jotka kestävät tiheää ja päivittäistä käyttöä ja pesua. Mitä värejä voit valita? Olemme päättäneet keskittyä klassisimpiin ja neutraaleimpiin väreihin. Valikoimassamme on mustia, harmaita eri sävyjä ja laivastonsinisiä hikipaitoja. Ehkä valitset suosikkisi? Ehkä valitset useampia värejä, jotta vaatekaappiisi saadaan lisää vaihtelua? Tutustu valikoimaamme säännöllisesti löytääksesi uutuuksia! Miehet</w:t>
      </w:r>
    </w:p>
    <w:p>
      <w:r>
        <w:rPr>
          <w:b/>
          <w:color w:val="FF0000"/>
        </w:rPr>
        <w:t xml:space="preserve">id 244</w:t>
      </w:r>
    </w:p>
    <w:p>
      <w:r>
        <w:rPr>
          <w:b w:val="0"/>
        </w:rPr>
        <w:t xml:space="preserve">Ferries.se:llä on kaikki tärkeimmät lauttayhtiöt, jotka liikennöivät reitillä Hull-Rotterdam. Tarjoamme mahtavia tarjouksia kaikkiin Ferries.se:n tarjoamiin lauttoihin Hull-Rotterdam, et tule pettymään! Löytääksesi lisätietoja Hull Rotterdam -lautoista, kuten aikatauluja, hintoja ja tietoa siitä, miten varata Hull Rotterdam -lautat, valitse haluamasi reitti, matkustajien määrä ja klikkaa sitten hakua. Jos haluat saada tarjouksen tai tehdä varauksen toisella reitillä, klikkaa jotakin alla olevista Hull Rotterdam-linkistä.</w:t>
      </w:r>
    </w:p>
    <w:p>
      <w:r>
        <w:rPr>
          <w:b/>
          <w:color w:val="FF0000"/>
        </w:rPr>
        <w:t xml:space="preserve">id 245</w:t>
      </w:r>
    </w:p>
    <w:p>
      <w:r>
        <w:rPr>
          <w:b w:val="0"/>
        </w:rPr>
        <w:t xml:space="preserve">Malmön onni: Appelsiininkukkamarmeladi Minulla on lähes aina pari purkkia hyvää marmeladia ruokakomerossa. Avaamaton. Syynä on se, että pidän enemmän marmeladin ostamisesta kuin sen syömisestä, en ole enää kerta kaikkiaan mikään kiltti. Onneksi se on täydellinen lahja. Appelsiininkukkamarmeladia on erityisen miellyttävä ostaa. Itse asiassa se on hieman liian limaista,sopiakseen makuuni joka päivä. Tämä ostettiin Möllevångstorgetista eräänä harmaana päivänä, jolloin ainoa asia, joka auttoi, oli purkkiin vangittu vieraan maan aurinkoinen tuoksu. Tosin nörtti minussa epäilee, että kuten appelsiininkukkaveden kohdalla, raaka-aineena on itse asiassa karvas appelsiininkukka. Terälehdet erottuvat hillossa, koska ne on ensin käsitelty soodaliuoksella, joka saa ne turpoamaan ja muuttumaan pehmeiksi. Lorauta jogurtin päälle tai syö pannukakkujen ja ehkä paahtoleivän päälle hyvän ranskalaisen voin kanssa. Mieto tuoksu löytää myös makukumppaneita suklaasta, earl grey -teestä, kanelista, manteleista ja kardemummasta. Ei ollenkaan huono kakussa. Labels: appelsiininkukkahillo, ostosvinkit, Myllypurotori Voi, minulla on samaa merkkiä, mutta ruusukukkahilloa. Sitä on ihanaa tiputella vähän, vähän voileivän päälle fetajuuston kanssa! En voinut uskoa ... öö ... nenääni, kun ensimmäistä kertaa seisoin kukkivan appelsiinipuun edessä ja haistoin sen tuoksun. Se on juuri oikea aika. Onkohan se tuossa hillossa? Mistä sitä saa Tukholmassa? Ei, mutta tämä oli luultavasti typerin tekoni pitkään aikaan. Mene blogiin, jossa kerrotaan uskomattomasta ruoasta, kun et ole syönyt liian moneen tuntiin ja on liian myöhäistä lähteä ostoksille, eikä meillä ole luultavasti mitään lähellekään niin uskomattoman herkullista kuin appelsiininkukkamarmeladi tai suklaa tai pannukakut tai edes paahtoleipä. On lähdettävä välittömästi. Ahhhh. Kuten sanoin, tämä on saatavilla Tukholmassa. Hillopurkeista tulee hyllyn lämmittäjiä, mutta myös sydämen lämmittäjiä, kun kurkistat jääkaappiin. =) Mutta onpa hieno pöytäliina! Mitä tuollaisesta voi saada, oikeasti?</w:t>
      </w:r>
    </w:p>
    <w:p>
      <w:r>
        <w:rPr>
          <w:b/>
          <w:color w:val="FF0000"/>
        </w:rPr>
        <w:t xml:space="preserve">id 246</w:t>
      </w:r>
    </w:p>
    <w:p>
      <w:r>
        <w:rPr>
          <w:b w:val="0"/>
        </w:rPr>
        <w:t xml:space="preserve">Juuri poliisi vaatii viiden luvan poistamista. Näin väittää Göteborgin sosiaalidemokraattien kaupunginsihteeri Anders Nilsson. Samalla hän syyttää poliisilautakuntaa, jossa kaupunginvaltuutettu Dario Espiga (S) on varapuheenjohtaja, mutta jossa on porvarien enemmistö: "Ainoa keino saada asiassa muu lopputulos kuin se, että viisi lupaa peruutetaan, on se, että maltilliset ja kansanpuolue poliisilautakunnassa, jossa porvarit ovat enemmistönä, vaativat poliisin asenteen muuttamista. Nilsson toteaa itse resurssikomitean puheenjohtajan edustajana, että he eivät itse löydä mitään yksiselitteistä tukea väkivaltarikollisuuden ja viiden tunnin rajoituksen väliselle yhteydelle, mutta jatkaa: "Mutta niin kauan kuin poliisi ajaa asiaa näin, kaupungin on itse asiassa mahdotonta pitää kiinni viiden tunnin rajoituksesta, ajattelittepa mitä tahansa. Koska kaupunki ei voi rikkoa lakeja. Vastaukset ovat osa erään lähteen ja kaupunginsihteeri Anders Nilssonin välistä yksityistä kirjeenvaihtoa. Göteborg nonstop pitää sitä merkityksellisenä, koska se antaa aivan uuden näkökulman päätöksentekoprosessiin. Kommentit Kaupunginsihteeri Anders Nilsson syyttää itseään: kapakka päätös Kohtalaiset ja poliisin vika Helmikuu 16, 2012 Tämä oli erittäin mielenkiintoinen, mitä tapahtuu? Onko kyseessä poliittinen ketunleikki, jonka väliin pubi joutui? JT 16. helmikuuta 2012 Klikkaa tagia "viiden valtion" ja sinulla on periaatteessa koko nonstopin kanta asiaan eri artikkeleiden kautta. Väitämme, että tämä on enemmän tai vähemmän poliisin toimeksianto ja että se johtuu viime kädessä poliisin sisäisistä budjettiongelmista. 17. helmikuuta 2012 Onko poliisi vastuussa kaupungista vai kaupunki vastuussa poliisista? 24. helmikuuta 2012 Miten jäsen Nilsson voi väittää, että poliisi on vastuussa, ja viitata siihen, että Göteborgin kaupunki ei voi rikkoa lakia? Tietääkseni vain Riksdagilla on valta säätää lakeja. Pingbacks on Kaupunginsihteeri Anders Nilsson syyttää itseään: kapakkapäätös on maltillisten ja poliisin vika</w:t>
      </w:r>
    </w:p>
    <w:p>
      <w:r>
        <w:rPr>
          <w:b/>
          <w:color w:val="FF0000"/>
        </w:rPr>
        <w:t xml:space="preserve">id 247</w:t>
      </w:r>
    </w:p>
    <w:p>
      <w:r>
        <w:rPr>
          <w:b w:val="0"/>
        </w:rPr>
        <w:t xml:space="preserve">Hän on yhtä kaunis kuin HM-mekkoni ;-)</w:t>
      </w:r>
    </w:p>
    <w:p>
      <w:r>
        <w:rPr>
          <w:b/>
          <w:color w:val="FF0000"/>
        </w:rPr>
        <w:t xml:space="preserve">id 248</w:t>
      </w:r>
    </w:p>
    <w:p>
      <w:r>
        <w:rPr>
          <w:b w:val="0"/>
        </w:rPr>
        <w:t xml:space="preserve">Tervetuloa uudistuneeseen Suomi.fi:hin! Uudistettu Suomi.fi-verkkopalvelu kokoaa yhteen kansalaisten, yritysten ja viranomaisten palvelut. Suomi.fi:stä löydät helposti viranomaispalvelut ja ohjeet eri elämäntilanteisiin ja asiointiin yhdestä osoitteesta. Suomi.fi on korvannut aiemman Suomi.fi-kansalaisportaalin ja viranomaisille suunnatun Suomi.fi Workspace -sivuston sekä yrityksille suunnatut palvelut kokoavan Yritys-Suomi.fi-sivuston. Etsitkö sähköistä palvelua tai lomaketta? Jos etsit tiettyä sähköistä palvelua tai lomaketta, käytä sivun yläosassa olevaa hakutoimintoa, esimerkiksi lomakkeen nimen perusteella. Jos et löydä etsimääsi, kannattaa ottaa yhteyttä kyseisestä palvelusta tai lomakkeesta vastaavaan organisaatioon. Suomi.fi sisältää paljon tietoa julkishallinnon palveluista. Palvelutietojen kuvaaminen on jatkuvaa, ja vastuu tietojen tuottamisesta ja ylläpitämisestä kuuluu kullekin palvelua tarjoavalle organisaatiolle. Palvelutiedot sisältävät tietoa siitä, kenelle palvelu on tarkoitettu, kuka siitä vastaa ja mistä ja miten palvelua saa (esim. sähköinen palvelu, tulostettavat lomakkeet, puhelinpalvelu ja paikalliset palvelupisteet). Etsitkö tallentamiasi verkkolomakkeita? Siirry Tulostettavat lomakkeet -sivulle ja tunnistaudu valitsemalla organisaatio, jonka lomakkeen olet tallentanut. Etsitkö viittomakielistä materiaalia? Siirry viittomakieliseen sisältöön Etsitkö sisältöä Suomi.fi Workspace -sivustolta? Jos etsit sähköistä palvelua tai lomaketta viranomaisen roolissa, käytä sivun yläosassa olevaa hakutoimintoa esimerkiksi lomakkeen nimen perusteella ja rajoita hakua viranomaisten kohderyhmän mukaan. Julkisten verkkopalvelujen laatukriteerejä ei ole julkaistu uudessa verkkopalvelussa, koska ne ovat jo vanhentuneet. Etsitkö tietoa valtion- ja paikallishallinnon toiminnasta? Entinen Valtiot ja kunnat -osio ei ole saatavilla uudistuneessa Suomi.fi:ssä. Samat tiedot löytyvät kuitenkin esimerkiksi aiheen Oikeudet ja velvollisuudet alta Kansalaisen sisällöstä.</w:t>
      </w:r>
    </w:p>
    <w:p>
      <w:r>
        <w:rPr>
          <w:b/>
          <w:color w:val="FF0000"/>
        </w:rPr>
        <w:t xml:space="preserve">id 249</w:t>
      </w:r>
    </w:p>
    <w:p>
      <w:r>
        <w:rPr>
          <w:b w:val="0"/>
        </w:rPr>
        <w:t xml:space="preserve">30. syyskuuta 2007 Aiemmin tänä vuonna ulkoasiainministeriö järjesti yhteistyössä muun muassa German Marshall Foundationin kanssa ensimmäisen Tukholman Kiina-foorumin. Ja jo on toisen kokouksen aika. Vietän merkittävän osan maanantaista eri Kiina-asiantuntijoiden kanssa, jotka ovat nyt palanneet Tukholmaan keskustelemaan sekä Euroopan että Yhdysvaltojen suhteista kasvavaan jättiläiseen. Se, että huomenna sattuu olemaan Kiinan kansantasavallan 58. kansallispäivä, on enemmänkin sattumaa. Ruotsi oli ensimmäisten joukossa tunnustamassa uutta kansantasavaltaa, kun se perustettiin. Konkreettinen osoitus hyvistä ja avoimista suhteista oli presidentti Hu Jintaon valtiovierailu täällä tänä keväänä. Tukholman Kiina-foorumissa keskustellaan huomenna muun muassa Kiinan uudesta roolista kansainvälisellä näyttämöllä. Sen suhteet Afrikkaan ovat kehittymässä voimakkaasti, ja on luonnollista, että sen suhteet Burmaan ja Kiinan rooli siellä tapahtuvaan kehitykseen ovat keskustelujen keskipisteenä. 30. syyskuuta 2007 Tämän kuun viimeisenä sunnuntaina Ukrainassa äänestetään jälleen. Tämä on seurausta suhteellisen rauhallisesta vaalikampanjasta ja demokraattisen avoimuuden ilmapiiristä, joka poikkeaa huomattavasti idempänä sijaitsevan suuremman maan ilmapiiristä. Tämän merkitystä tulevaisuuden kannalta on vaikea aliarvioida. Ukraina, joka on selkeästi demokraattisella tiellä - vapaat puolueet, vapaat tiedotusvälineet, vapaat ja rehelliset vaalit - on tärkeä signaali koko Itä-Euroopalle. Ukraina tarvitsee näiden vaalien jälkeen tehokkaan hallituksen ja perustuslain, joka mahdollistaa myös tämän. On tärkeää, että sekä tuleva hallitus että parlamentti keskittyvät nyt tulevaan tärkeään uudistustyöhön. Esityslistalla on tärkeitä asioita, kuten EU:n kanssa tehdyn viisumien myöntämisen helpottamista koskevan sopimuksen ratifiointi, Ukrainan Maailman kauppajärjestön jäsenyysprosessin loppuun saattaminen ja siten tien tasoittaminen EU:n ja Ukrainan väliselle vapaakauppasopimukselle. Meille suhteet Ukrainaan ovat tärkeitä. Olin siellä viime keväänä, ja kun tapasin ulkoministeri Arseni Jatsenjukin New Yorkissa tällä viikolla - hän oli siellä pikavisiitillä kesken vaalikampanjansa - meillä oli paljon puhuttavaa. Suunnitelmissani on nyt nopea vierailu Kiovaan, kunhan vaalitulokset ovat johtaneet selkeään hallitukseen. EU:ssa olemme niiden maiden joukossa, jotka selvästi haluavat pitää Ukrainan jäsenyysmahdollisuudet avoimina. Tie on varmasti pitkä, mutta se ei tee siitä yhtään vähemmän tärkeää. Vaikka mielipidemittaukset ovat olleet melko selviä ennusteissaan, odotan vaalitulosta jännittyneenä. 29. syyskuuta 2007 Se, että New Yorkissa viettämäni viikon aikana käytiin paljon keskusteluja Sudanin ja Tšadin tilanteesta, ei ole kovinkaan ihmeellistä. Lokakuun 27. päivänä Tripolissa aloitetaan Jan Eliassonin ja Salim Salimin johdolla pyrkimykset saada aikaan uusi rauhansopimus Darfurista. Näiden toimien merkitys on ilmeinen. Samaan aikaan olen kuitenkin yhä enemmän huolissani siitä, että maan pohjois- ja eteläosien välinen merkittävä rauhansopimus - kokonaisvaltainen rauhansopimus - on alkanut rapautua. Siinä määrättiin muun muassa vapaista vaaleista koko maassa vuonna 2009 ja kansanäänestyksestä maan eteläosissa vuonna 2011 siitä, haluavatko ne olla osa Sudania vai eivät. CPA:n täytäntöönpanon eri vaiheet näyttävät hidastuvan. Toimivan hallinnon ja talouden rakentaminen Etelä-Sudaniin on uusista öljymiljardeista huolimatta poikkeuksellisen hidasta. Tämä aiheuttaa erittäin merkittäviä riskejä maalle ja koko alueelle, kuten ilmaisin tänään radiohaastattelussa New Yorkissa. Sekä EU:ssa että YK:n kanssa käydyissä keskusteluissa olen todennut, kuinka tärkeää on, että kiinnitämme huomiota Sudaniin kokonaisuutena - ja vaikka Darfurin neuvotteluihin on keskityttävä, nyt on myös otettava selkeästi esityslistalle kysymykset, jotka koskevat rauhansopimuksen täytäntöönpanoa. Sudan on Afrikan suurin maa, mutta se on myös poikkeuksellisen monimutkainen maa. Jos maa alkaa hajota erillisiin osiin, humanitaariset ja poliittiset seuraukset voivat olla hyvin kauaskantoisia tälle Afrikan osalle. Luemme sanomalehdistä tämän päivän kriiseistä - mutta harvemmin siitä, mikä voi olla huomisen kriisi. Sudan havainnollistaa tätä hyvin.</w:t>
      </w:r>
    </w:p>
    <w:p>
      <w:r>
        <w:rPr>
          <w:b/>
          <w:color w:val="FF0000"/>
        </w:rPr>
        <w:t xml:space="preserve">id 250</w:t>
      </w:r>
    </w:p>
    <w:p>
      <w:r>
        <w:rPr>
          <w:b w:val="0"/>
        </w:rPr>
        <w:t xml:space="preserve">Hebeloma victoriense Hebeloma victoriense on sienilaji[2], jonka on kuvannut A.A. A. Holland &amp; Pegler vuonna 1983. Hebeloma victoriense kuuluu Perennojen heimoon ja Strophariaceae-sukuun.[3][4] Elämänkuvastossa ei ole mainittu alalajeja.[3] Lähteet[muokkaa] - ^ sensu Soop; fide Segedin &amp; Pennycook (2001) "CABI databases". http://www.speciesfungorum.org. Haettu 24. tammikuuta 2013. - ^ A.A. Holland &amp; Pegler (1983) , In: Trans. Br. mycol. Soc. 80(1):157 - ^ [a b] Bisby F.A., Roskov Y.R., Orrell T.M., Nicolson D., Paglinawan L.E., Bailly N., Kirk P.M., Bourgoin T., Baillargeon G., Ouvrard D. (eds.) (21 March 2011). "Species 2000 &amp; ITIS Catalogue of Life: 2011 Annual Checklist.". Species 2000: Reading, UK. http://www.catalogueoflife.org/annual-checklist/2011/search/all/key/hebeloma+victoriense/match/1. Haettu 24. syyskuuta 2012. - ^ Species Fungorum. Kirk P.M., 2010-11-23 - Wikimedia Commonsissa on Hebeloma victoriense -nimikkeeseen liittyvää mediaa.</w:t>
      </w:r>
    </w:p>
    <w:p>
      <w:r>
        <w:rPr>
          <w:b/>
          <w:color w:val="FF0000"/>
        </w:rPr>
        <w:t xml:space="preserve">id 251</w:t>
      </w:r>
    </w:p>
    <w:p>
      <w:r>
        <w:rPr>
          <w:b w:val="0"/>
        </w:rPr>
        <w:t xml:space="preserve">Vuoden 2001 InfoSoc-direktiivin säännökset eivät ole pysyneet Internetin mukanaan tuoman uraauurtavan kulttuurienvälisen kehityksen tahdissa. Nykyiset tekijänoikeussäännöt haittaavat rajat ylittävää tiedon ja kulttuurin vaihtoa. Nykyiset haasteet edellyttävät lainsäädännön ajantasaistamista ja yhdenmukaistamisen jatkamista. Laaja tuki Raporttiluonnos sai laajaa tukea kulttuuriperintöjärjestöiltä IABD ja EBLIDA, alan järjestöiltä Copyright4Creativity, EDiMA, CCIA, SFIB, ASIC ja BITKOM sekä digitaalisia oikeuksia käsitteleviltä järjestöiltä La Quadrature du Net, Digitale Gesellschaft ja OpenForum Europe. Tekijäjärjestöt, kuten Initiative Urheberrecht, ja alan tiedotusvälineet, kuten ActuaLitté, antoivat myönteisiä lausuntoja raportista. Kohta kohdalta 3. Vahvistetaan tekijöiden oikeuksia 4. Yksi eurooppalainen tekijänoikeusnimike 5. Julkiset teokset kuuluvat kaikille 6. Turvataan julkisuus 7. Yhdenmukaistetaan tekijänoikeusehtoja 8. Etujen tasapainottaminen 9. Yhtäläiset oikeudet verkossa ja muualla 10. Vaikutukset rajatylittävään kaupankäyntiin 11. Poikkeusten tekeminen pakollisiksi 12. Vapauttaminen. Tervetuloa muuntuvaan käyttöön 13. Lisää tulevaisuudenkestävä avoin standardi 14. Salli audiovisuaaliset lainaukset 15. Sallitaan audiovisuaalinen lainaus. Salli linkittäminen 16. Tekijänoikeuksista vapaa julkinen alue 17. Salli karikatyyrit ja parodiat 18. Salli karikatyyrit. Tekstin- ja tiedonlouhinnan salliminen 19. Tutkimuksen ja koulutuksen vahvistaminen 20. Sähköisen lainauksen salliminen 21. Ei kansallisia maksuja laillisesta käytöstä 22. Yksityisen kopioinnin maksujen avoimuus 23./24. Teknologinen suoja 1./2. Tekijänoikeuskuuleminen Kaikkien aikojen korkeimpiin kuuluva äänestysprosentti osoittaa, että tekijänoikeusuudistus on äänestäjille tärkeä. He vaativat ylivoimaisesti, että ongelma ratkaistaan EU:n tasolla ja että saadaan aikaan rajat ylittävä ja oikeudellisesti turvallinen sopimus. 3. Tekijöiden oikeuksien vahvistaminen Yksi tekijöiden suurimmista haasteista muuttuvassa verkkoyhteiskunnassa on neuvotella oikeudenmukaisia sopimuksia oikeudenhaltijoiden ja välittäjien kanssa. EU voi tehdä enemmän tekijöiden oikeuksien suojelemiseksi. Lujan asenne luovan työn tekijöiden puolella, jota [...] voivat tukea vain luovan työn tekijät. - Saksalainen taiteilijaliitto Initiative Urheberrecht raportista Useimmat taiteilijat, jotka aikovat ansaita elantonsa taiteellisella lahjakkuudellaan, joutuvat neuvottelemaan tekijänoikeuslisensseistä yritysten kanssa voidakseen levittää kulttuuriaan kaupallisesti. Näihin sopimusvaihtoihin vaikuttaa usein artistin ja levy-yhtiön välinen vallan epätasapaino. Yritykset voivat käyttää vahvempaa neuvotteluasemaansa pitääkseen suurimman osan voitoista, jolloin taiteilijoiden saama hyöty pienenee. Tekijänoikeuspolitiikalla voidaan suojella taiteilijoita joutumasta tällaiseen haavoittuvaan asemaan [...] Valtioiden tulisi suojella taiteilijoita tekijänoikeuslisensseihin ja tekijänoikeuskorvauksiin liittyvältä hyväksikäytöltä [...] lakiin perustuvalla suojalla, jota ei voida poistaa sopimuksella. -FN-raportti Tekijänoikeuspolitiikka ja oikeus tieteeseen ja kulttuuriin On ilmaistu jonkin verran huolta pakottavista sopimuksista, joita tekijät ja esittäjät ovat pitäneet suurimpana esteenä oikeudenmukaiselle korvaukselle. Tällaisissa sopimuksissa, joita käytetään usein, tekijät luopuvat kaikista oikeuksistaan teoksiinsa saadakseen korvauksen teoksen luomisesta. Taiteilijat ovat haluttomia ryhtymään pitkiin ja kalliisiin oikeusriitoihin suuryritysten kanssa, mikä voi lopulta johtaa luovuuden vähenemiseen. -Vähiten mutkikas ratkaisu EU:n pirstaleiseen tekijänoikeusjärjestelmään on ottaa käyttöön yksi eurooppalainen nimike, joka on samanlainen kuin eurooppalainen patenttijärjestelmä ja eurooppalainen tavaramerkkijärjestelmä (mutta korvaa kansalliset nimikkeet). Tämä pitkän aikavälin tavoite hyödyttäisi sekä oikeudenhaltijoita että käyttäjiä: kun edellisillä on yhtenäisempi suoja, jälkimmäisellä eli käyttäjällä on suurempi oikeusvarmuus rajatylittävässä käytössä. Valtaosa loppukäyttäjistä/kuluttajista on sitä mieltä, että EU:n olisi jatkettava [tätä] ajatusta, joka lisäisi oikeusvarmuutta ja avoimuutta oikeudenhaltijoiden kannalta.</w:t>
      </w:r>
    </w:p>
    <w:p>
      <w:r>
        <w:rPr>
          <w:b/>
          <w:color w:val="FF0000"/>
        </w:rPr>
        <w:t xml:space="preserve">id 252</w:t>
      </w:r>
    </w:p>
    <w:p>
      <w:r>
        <w:rPr>
          <w:b w:val="0"/>
        </w:rPr>
        <w:t xml:space="preserve">Fun in Malmö on sivusto, jossa on ilmaista toimintaa lapsille ja nuorille! Toiminnan järjestävät Malmön yhdistykset ja Malmön kaupunki. Tarjolla on paljon hauskaa tekemistä ympäri vuoden, ja Malmön asukkaat ovat etusijalla osallistujina. Onko sinulla kysyttävää aktiviteeteista? Lähetä sähköpostia toiminnan järjestäjälle.</w:t>
      </w:r>
    </w:p>
    <w:p>
      <w:r>
        <w:rPr>
          <w:b/>
          <w:color w:val="FF0000"/>
        </w:rPr>
        <w:t xml:space="preserve">id 253</w:t>
      </w:r>
    </w:p>
    <w:p>
      <w:r>
        <w:rPr>
          <w:b w:val="0"/>
        </w:rPr>
        <w:t xml:space="preserve">Malli nro: HD-5017 Muoto: neliö Rakenne: vapaasti seisova kylpyamme Ohjaustapa: manuaalinen ohjaus Materiaali: akryyli Toiminto: SPA-kylpyamme Sertifiointi: CE, ISO9001 1700 * 750 * 410mm: Materiaali: LUCITE akryyli Lisätiedot Pakkaus: polyfilmi + kupla + kartonki tai yokewooden-kartonki Tuottavuus: 5000kpl / kuukausi Tuotemerkki: Ei Kuljetusajoneuvo: Ocean,Air Kotipaikka: Kiina Toimituskapasiteetti: 5000kpl / kuukausi Sertifikaatti: CE,cUPC HS-numero: 3922100000 Satama: SHENZHEN,GUANGZHOU,Hong Kong Tuotekuvaus Horizon pudota kylpyamme, valmistettu akryylistä ja vahvistettu lasikuidulla ja hartsimateriaalilla, tämä kylpyamme on 50% kevyempi kuin perinteinen valurauta materiaali. Elegantisti muotoiltu kestävästä 3-5 millimetrin akryylimateriaalista, tämä kupla-altaan pudotus ammeeseen, jossa on kiinnitetty esiliina, sopii täydellisesti tavallisen kylpyhuoneen muuttamiseen runsaaksi kylpyläksi. Kun tämä ammeeseen putoava poreallas tippuu lattialle, kylpyhuoneesi näyttää ylelliseltä kuin 5 tähden hotellin kylpyhuone. Materiaali: 1 ) 3,5 mm LUCITE-akryyli; 2 ) 2-3 kerrosta lasikuituvahvistettua; 3 ) pop-up-viemärillä. Ominaisuudet: 1 ) Saumattomasti yhdistetty akryyli vapaasti seisova kylpyamme; 2 ) Vahvasti vahvistettu tukikehys; 3 ) Sisäänrakennetut jalat vaakasuuntaista säätöä varten; 4 ) Hana myydään erikseen. Vaihtoehdot: 1 ) vapaasti seisova hana; 2 ) ylivuotoviemärillä varustettu tyhjennys. Pakkaus: 1set / polyfilmi + kuplapakkaus + pahvipakkaus kahvalla Bruttopaino: 58.0kgs / 52.0kgs; Cubic: 0.91 / 0.8cbm Kuormat: 40'HQ-73sets Valinnainen: Kartonki vaahtomuovilla ja kuplalla Huomioi - hanat, kylpypaneelit ja jätteet eivät sisälly (myydään erikseen) Aquabela-kylpyammeen ominaisuudet: 1) Tuntuu lämpimältä hyvällä puhtaudella, näyttää tyylikkäältä; 2) Erittäin kova ja luja, tuhoutumaton. 4) Huokoinen ja tahroja, lämpöä ja bakteereja kestävä. Kestää happoja, emäksiä ja saasteita. 5) Sileä, kiinteä, läpinäkymätön sauma. 6) Erinomainen tahrojen, bakteerien ja kemikaalien kestävyys. 7) Helppo huoltaa ja korjata. Herra Ryan</w:t>
      </w:r>
    </w:p>
    <w:p>
      <w:r>
        <w:rPr>
          <w:b/>
          <w:color w:val="FF0000"/>
        </w:rPr>
        <w:t xml:space="preserve">id 254</w:t>
      </w:r>
    </w:p>
    <w:p>
      <w:r>
        <w:rPr>
          <w:b w:val="0"/>
        </w:rPr>
        <w:t xml:space="preserve">Borg pitää kiinni työpaikkaveron alennusten vaikutuksista Valtiovarainministeri Anders Borg pitää kiinni hallituksen arviosta, jonka mukaan työpaikkaveron alennuksilla on ollut suuri vaikutus. Hänen mukaansa ei ole ihme, että työministeriön työmarkkinapolitiikan arviointiin erikoistunut instituutti IFAU tekee toisenlaisen arvion: "Meillä on monia tutkimuslaitoksia, ja suurin osa niistä on hallituksen maksamia. Emme pyydä heitä tekemään tutkimusta, jossa on jokin tietty painopiste. IFAU tekee joskus tällaisia tutkimuksia, ja se on hyvä asia; on monia muitakin. Mutta perusarvioinnin on aina oltava se, miten todellisuus toimii", Borg sanoo. Hallituksen oman arvion mukaan verohyvitykset ovat luoneet vuosittain yli 120 000 työpaikkaa. IFAU:n mukaan tällaisia johtopäätöksiä ei voida tehdä lainkaan. Samana ajanjaksona on yksinkertaisesti tapahtunut aivan liian paljon muuta, jotta voitaisiin tietää, mikä johtuu työpaikkojen verohyvityksestä, raportissa todetaan. Borg huomauttaa, että useiden muiden organisaatioiden arviot ovat päinvastaisia: verohyvitys on vaikuttanut siihen, että Ruotsissa on tällä hetkellä yksi Euroopan parhaista työmarkkinoista. - Valtaosa päätyy siihen, että työpaikkojen verohyvityksellä on ollut suuri vaikutus, ja kun todellisuus osoittaa näin selvästi tähän suuntaan, se viittaa siihen, että sitä olisi jatkettava", Anders Borg sanoo.</w:t>
      </w:r>
    </w:p>
    <w:p>
      <w:r>
        <w:rPr>
          <w:b/>
          <w:color w:val="FF0000"/>
        </w:rPr>
        <w:t xml:space="preserve">id 255</w:t>
      </w:r>
    </w:p>
    <w:p>
      <w:r>
        <w:rPr>
          <w:b w:val="0"/>
        </w:rPr>
        <w:t xml:space="preserve">Classic Hoang Long Hotel - Hai Phong Vieraiden arvostelujen mukaan hotelli on luokiteltu käyttämään palkintoa Classic Hoang Long Hotel, jossa on höyrysauna, poreallas ja sauna, tarjoaa majoitusta Hai Phongissa. Tämä vuonna 2010 avattu perheystävällinen hotelli on tunnettu historiallisesta arkkitehtuuristaan. Sijainti Yen Tu -vuori on 33 km:n ja Pelikaaniluola on noin 4,6 km:n päässä. Sataman ansiosta Classic Hoang Long -hotellista on helppo päästä Hai Phongin eri osiin. Hai Phongin kirkot, katedraali ja oopperatalo ovat kävelyetäisyydellä. 15 minuutin ajomatkan päässä on Catbin lentoasema. Huoneet Jokaisessa huoneessa on ilmastointi, mikroaaltouuni, jääkaappi, sohva ja IDD-puhelin. Omissa kylpyhuoneissa on suihku, hiustenkuivaaja ja pyyhkeet. Syöminen ja juominen Asiakkaille tarjotaan buffetaamiainen baarissa. Hotellissa on sisäravintola sekä kahvila-baari. Baari tarjoaa laajan valikoiman kahvia ja teetä. Phono Box ja Texas BBQ, jotka ovat 400 metrin päässä hotellista, tarjoilevat erilaisia meksikolaisia ruokia. Palvelut Matkatavarasäilytys, tupakointialue ja hissi sekä tietokoneet, kokoushuone ja faksi ovat myös vieraiden käytettävissä. Aktiviteetit Höyrysauna, turkkilainen sauna ja hieronta takaavat rentouttavan oleskelun. Classic Hoang Long -hotellissa on myös sisäuima-allas ja yhteinen oleskelutila. Tässä tapauksessa klassinen tarkoittaa todellakin klassista. Sisällä oli auto varattuna ja brommereja puhui sisään ja ulos. Een draaitrap naar boven ( geen elev) bracht je naar de daadwerkelijke lobby die op foto's geweldig overkomt maar in werkelijk heid een kale bende is. maar ik kwam niet voor de lobby maar om om te slapen. Huone on pieni, kosteat läiskät seinillä ja sänky yhtä kova kuin kivilattia. Kirjauduimme ulos seuraavana päivänä ja yövyimme toisessa hotellissa, joka oli parempi. Myös niin sanottua kassakaappia huoneessa ei löytynyt mistään. Kysyessäni he halusivat tuoda sen minulle yläkertaan.....Jos he voivat tuoda sen ylös, he voivat nostaa sen pois sisältöineen.Aamiainen ei ollut mitään, vähän valinnanvaraa ja astuessa sisään heti paha kalan haju.Kahvi tyrkyllä vietnamilaista tervaa, ei saa kurkusta läpi. Minulla on ollut useita hotelleja Vietnamissa, jotka olivat erittäin edullisia, sanovat halpoja soittaa, mutta tämä oli arvoton. Absoluut geen aanrader. la gentillesse du personnel, leur disponibilité, la qualité des prestations et la situation géographique La situation géographique de l'hôtel en centre ville de Haiphong. Helppo pääsy, hiljainen, ei melua naapurihuoneista, hyvin vähän melua kadulta. Matkailutoimisto 2 askeleen päässä hotellista, josta saat kaupungin kartan. Halusimme saada tietoa kaupungin nähtävyyksistä, mutta kuten muissakin paikoissa Vietnamissa, henkilökunnalla ei ole tietoa omasta kaupungistaan. Kaupungin karttaa ei ole saatavilla suoraan hotellissa. Onneksi kysyimme, onko täällä turistitoimistoa, ja kyllä, Haiphongissa on sellainen, 2 askeleen päässä hotellista! Huone liian pieni, eikä se ollut oikeastaan kolmen hengen huone: vain lisävuode. Melko meluisa 夕方遅く着き、次の日の朝早く(4時45分)出発したが、朝食をサンドイッチにして提供してくれた。部屋もきれいだし、マッサージも気持ちがよかったです。</w:t>
      </w:r>
    </w:p>
    <w:p>
      <w:r>
        <w:rPr>
          <w:b/>
          <w:color w:val="FF0000"/>
        </w:rPr>
        <w:t xml:space="preserve">id 256</w:t>
      </w:r>
    </w:p>
    <w:p>
      <w:r>
        <w:rPr>
          <w:b w:val="0"/>
        </w:rPr>
        <w:t xml:space="preserve">Team Concentra yhdessä yli 100 vuoden kokemus Mail: lena.gustafsson@concentra.se Puhelin: 0520-42 25 44 Matkapuhelin: 0730-899 570 Lena Gustafsson Yksi syy siihen, miksi olen työskennellyt tilintarkastusyhtiössä monta vuotta, on se, että työ tilintarkastuksen sekä kirjanpito- ja veroasioiden neuvonnan parissa on monipuolista ja haastavaa. Kokemusten vaihto kollegoiden kanssa ja erilaisissa verkostoissa, eikä vähiten yhteydenpito asiakkaisiin, ovat muita tärkeitä syitä, miksi nautin työstäni. Siitä lähtien, kun minut hyväksyttiin tilintarkastajaksi vuonna 1998, olen työskennellyt tilintarkastusten parissa sekä omissa toimeksiannoissani että muissa tilintarkastustehtävissä yrityksessä. Työskentelen myös pätevien tilinpäätös- ja kirjanpitokysymysten parissa sekä neuvonantajana sekä pienille että suurille yrityksille, mieluiten omistajajohtoisille yrityksille. Syntynyt 1967 Tilintarkastaja 1998, Far:n jäsen Sähköposti: lena.gustafsson@concentra.se Puhelin: 0520-42 25 44 Sähköposti: maria.billfeldt@concentra.se Puhelin: 0520-42 25 46 Syntynyt 1969 Sähköposti: maria.billfeldt@concentra.se Puhelin: 0520-42 25 46 Matkapuhelin: 0730-899 500 Marie Lind Tilintarkastaja Sähköposti: marie.lind@concentra.se Puhelin: 0520-42 25 41 Matkapuhelin: 0730-899 571 Marie Lind Nautin siitä, että minulla on monta säiettä ilmassa, ja työskentely monien erityyppisten yritysten kanssa erilaisissa tilanteissa eri toimialoilla on kehittävää ja kiinnostavaa. Rakastan sitä vaihtelua, jota tilintarkastusyhteisön arki tuo mukanaan.Olen suorittanut maisterin tutkinnon, ja olen työskennellyt pienten ja keskisuurten, pääasiassa omistajajohtoisten yritysten tilintarkastusten parissa jo muutaman vuoden ajan. Kollegoideni kautta saamani laaja tieto- ja kokemusverkosto on tärkeä tekijä, jotta minusta itsestäni voisi jonain päivänä tulla täysivaltainen neuvonantaja.Jaan työaikani tilinpäätöksen, vuosikertomusten ja ilmoitusten laatimiseen ja lopun aikaa tilintarkastusten tarkastamiseen ja suorittamiseen. Luomisen ja tilintarkastuksen välinen vaihtelu on mielestäni erittäin palkitsevaa, ja se antaa minulle mahdollisuuden kehittyä edelleen monella tasolla.Hauskinta tällä alalla on mielestäni se, että se muuttuu jatkuvasti. Sinun on pysyttävä ajan tasalla, ja aina on lisää opittavaa ja löydettävää. Minusta on erittäin tyydyttävää olla itse ajan tasalla ja löytää näin ratkaisuja asiakkaideni erilaisiin tarpeisiin. 1980 syntynyt Chartered Accountant, FAR:n jäsen Chartered Accounting Consultant Sähköposti: marie.lind@concentra.se Puhelin: 0520-42 25 41 Matkapuhelin: 0730-899 571 Mari Stockman Chartered Accounting Consultant Sähköposti: mari.stockman@concentra.se Puhelin: 0520-42 25 47 Matkapuhelin: 0708-899 550 Mari Stockman Olen työskennellyt vuodesta 1998 lähtien tilitoimistossa, mikä on ollut sekä hyödyllistä että palkitsevaa. Minusta on innostavaa, että ammatillisessa tehtävässäni minulla on mahdollisuus tavata monia mielenkiintoisia ihmisiä, kuten asiakkaita, työtovereita ja muita ihmisiä eri verkostoissa. Kirjanpitokonsulttina pääset auttamaan asiakkaita mielenkiintoisilla ja hauskoilla toimialoilla. Tähän sisältyy kaikki juoksevasta kirjanpidosta, tilinpäätösten ja vuosikertomusten laatimisesta yritysten ja niiden omistajien tuloilmoituksiin. Se on monipuolinen ja hauska ja hyvä yhdistelmä, joka vetoaa minuun paljon. Syntynyt: 1973 Tilintarkastaja Sähköpostiosoite: mari.stockman@concentra.se Puhelin: 0520-42 25 47 Postiosoite: anna.soderberg@concentra.se Puhelin: 0520-211 270 Postiosoite: anna.soderberg@concentra.se Puh : 0520-211270 Postiosoite: joakim.andersson@concentra.se Postiosoite: joakim.andersson@concentra.se Puh : 0520-21 12 71 Postiosoite: maria.petersson@concentra.se Puhelin: 0520-211 273 Postiosoite: maria.petersson@concentra.se Puh : 0520-211 273 Postiosoite: minna.puro@concentra.se Postiosoite: minna.puro@concentra.se Puh : 0520-211 277</w:t>
      </w:r>
    </w:p>
    <w:p>
      <w:r>
        <w:rPr>
          <w:b/>
          <w:color w:val="FF0000"/>
        </w:rPr>
        <w:t xml:space="preserve">id 257</w:t>
      </w:r>
    </w:p>
    <w:p>
      <w:r>
        <w:rPr>
          <w:b w:val="0"/>
        </w:rPr>
        <w:t xml:space="preserve">Apple julkaisee 21,5-tuumaisen Imacin 4K-näytöllä - 27-tuumaiseen malliin tulee Skylake Uusien Intelin prosessorisukupolvien myötä Apple päivittää Imac-malliston. 21,5-tuumainen malli saa 4K-näytön ja 27-tuumaiseen malliin Intel Skylake- ja AMD Radeon 300 -sarjan. Deus Ex: Mankind Dividedin kehitysjohtaja: "Konsoliportit PC:lle ovat epäkunnioittavia" Deus Ex: Mankind Dividedin kehitysjohtaja kertoo Q&amp;A-paneelissa, että konsoliportit ovat "epäkunnioittavia" ja että PC-versio tulee saamaan alustayksinoikeuksia. Huawei ja NTT Docomo tekevät kenttäkokeita toimivista 5G-verkoista 4G/LTE:n seuraajan kehitys on täydessä vauhdissa. Nyt Huawei ilmoittaa yhdessä japanilaisen teleoperaattorin NTT Docomon kanssa, että he ovat suorittaneet ensimmäisen 5G:n kenttätestin, jonka nopeus on jopa 3,6 Gbps. EK lanseeraa vesijäähdyttimen Intel SSD 750:lle Parempi jäähdytysteho ei ole ainoa peruste sille, että kaikki järjestelmän komponentit halutaan vesijäähdyttää, minkä EK Water Blocks vahvistaa Intel SSD 750:lle tarkoitetulla vesilohkolla. Asus julkaisee ROG Maximus VIII Impact - ylellinen Mini ITX Intel Skylake -malli Intel Skylake -malliin Korotetulla virtalähteellä ja erillisellä äänikortilla Asus ottaa jälleen kerran haltuunsa Mini ITX-muotoisen mallin ylellisellä ROG Maximus Impact -sarjalla. Lopuksi on aika nostaa verho SweClockerin talvitietokoneeseen, jossa Emil ja Jonas valitsevat komponentit todella tasapainoiseen tehokoneeseen omassa segmentissään. Asus ROG Swift PG27AQ 4K-resoluutiolla ja G-Syncillä matkalla ruotsalaisiin kauppoihin Näytöt Korkeaa resoluutiota, IPS-paneelia ja Nvidia G-Synciä tarjoaa Asus ROG Swift PG27AQ, joka löytää tiensä ruotsalaisten kauppojen hyllyille lähiviikkoina.</w:t>
      </w:r>
    </w:p>
    <w:p>
      <w:r>
        <w:rPr>
          <w:b/>
          <w:color w:val="FF0000"/>
        </w:rPr>
        <w:t xml:space="preserve">id 258</w:t>
      </w:r>
    </w:p>
    <w:p>
      <w:r>
        <w:rPr>
          <w:b w:val="0"/>
        </w:rPr>
        <w:t xml:space="preserve">Huhtikuun kuukausikokous on pidetty.Kokous alkoi tavalliseen tapaan.Puheenjohtaja Berith Pagels toivotti tervetulleeksi noin 50 jäsentä.Saimme myös toivottaa tervetulleeksi uuden jäsenen.Saaduista kirjeistä ja raporteista annettiin tietoja.Voidaan mainita, että alueen kesäkokoukseen Vetlandassa 15. elokuuta toivotaan lisää osallistujia.Bangolf Dragsössä ja luontoretket alkavat toukokuun ensimmäisellä viikolla.John Wijk kertoi meille matkoistaan, jotka hän teki Y's mens -järjestön, joka on hyväntekeväisyysjärjestö apua tarvitseville nuorille, suojeluksessa.Kauniiden kuvien avulla vierailimme Los Angelesissa, San Franciscossa, Fidžisaarilla ja Sidneyn oopperatalossa, jonka julkisivu on päällystetty yli miljoonalla Höganäsissa valmistetulla laatalla.Kokouksen päätteeksi tarjoiltiin hyvä ateria ja arpajaiset. sydostran.se on suojattu tekijänoikeuslain nojalla.</w:t>
      </w:r>
    </w:p>
    <w:p>
      <w:r>
        <w:rPr>
          <w:b/>
          <w:color w:val="FF0000"/>
        </w:rPr>
        <w:t xml:space="preserve">id 259</w:t>
      </w:r>
    </w:p>
    <w:p>
      <w:r>
        <w:rPr>
          <w:b w:val="0"/>
        </w:rPr>
        <w:t xml:space="preserve">Voit nyt nähdä Fassista, onko lääke hyllyssä eli väliaikaisesti loppu valmistajalta. Voit myös selvittää, mitä voit tehdä, kun jokin lääke on backlistillä. Fass.se-sivustolla näet nopeasti, missä apteekeissa tiettyä lääkettä on varastossa. Klikkaa tästä nähdäksesi opetusvideomme. covid-19 on koronaviruksen aiheuttama tartuntatauti. Lisätietoja on saatavilla vastuuviranomaisilta ja 1177. Julkaisemme nyt lisää tuotetietoa Fassilla. Katso videolta, mitä tietoja löydät mistä.</w:t>
      </w:r>
    </w:p>
    <w:p>
      <w:r>
        <w:rPr>
          <w:b/>
          <w:color w:val="FF0000"/>
        </w:rPr>
        <w:t xml:space="preserve">id 260</w:t>
      </w:r>
    </w:p>
    <w:p>
      <w:r>
        <w:rPr>
          <w:b w:val="0"/>
        </w:rPr>
        <w:t xml:space="preserve">Valtion omistama SBAB laskee asuntolainakorkojaan 0,02-0,25 prosenttiyksikköä. Kahden vuoden lainan korko on 3,63 % ja viiden vuoden lainan korko on 3,83 %. Kolmen kuukauden korko on 3,95 prosenttia. Ilmoitetut hinnat ovat niin sanottuja listahintoja, jotka ovat usein todellisia hintoja korkeampia. Korkomuutos koskee myös Ica Bankia ja Ikano Bankia, jotka tekevät yhteistyötä SBAB:n kanssa.</w:t>
      </w:r>
    </w:p>
    <w:p>
      <w:r>
        <w:rPr>
          <w:b/>
          <w:color w:val="FF0000"/>
        </w:rPr>
        <w:t xml:space="preserve">id 261</w:t>
      </w:r>
    </w:p>
    <w:p>
      <w:r>
        <w:rPr>
          <w:b w:val="0"/>
        </w:rPr>
        <w:t xml:space="preserve">Olen luultavasti kirjoittanut yli sata koti- ja kotipuutarhakertomusta muiden ihmisten puutarhoista. On aina hauska nähdä, millaisia muut ihmiset ovat, ja kuulla, mitä he ajattelevat puutarhoista ja siitä, miksi ne näyttävät sellaisilta kuin näyttävät. Nyt on minun vuoroni näyttää, miltä minusta tuntuu. Dream Home and Garden -lehden uusimmassa numerossa on juttu puutarhastani. (Hyvä, että kuvat ovat viime vuoden maalis-huhtikuulta, sillä juuri nyt se ei näytä maailmalle kovinkaan kummoiselta.) Tervetuloa sisälle! Jotkut ovat pyytäneet luonnosta puutarhastani - teen niitä muiden ihmisten taloissa. Mutta vasta nyt sain valmiiksi luonnoksen omasta puutarhastani. Itse asiassa se on ylösalaisin, koska pohjoinen on piirroksessa alhaalla, mutta voit varmasti ajatella sen ohi. Pinta-ala on vajaat 800 neliömetriä, josta talo vie suuren osan. Nauti! Eva 14 kommenttia Fantastic tulppaanikuva Eva......ja puutarhasi näyttää upealta myös paperilla ;0) Hugs Dorthe The different shades of tulip with hints of cream enhance the feeling. Näen ruohosipulin valtaavan sängyn myöhemmin. Yksinkertaisesti hieno värimaailma. Mukavaa viikonloppua! Zinnia Mitä ihania muotoja puutarhassa! Upean kaunis tulppaanikuva! Pidän todella noista tummista, viininpunaisista lajikkeista! Tuleeko tämä takaisin vuosiksi, vai laitatteko uudet sipulit joka syksy? Onnittelut! Ilmeisesti minulla on vanha ongelma täällä.... Hei Hyvä Eva A Aaaaaaaaah niin hauskaa :) Toivottavasti nautit keväästä :) äläkä jätä väliin....... S T U R D Y S H O W O F F de e hauska olla mukana :) TERVETULOA Hienoa nähdä puutarhassanne paljon ihania tulppaaneja.Pieni siemen, jonka saimme teiltä ja joka kasvoi omenapuissanne, tuli mieleeni toissapäivänä...en ole nähnyt sen itävän missään. Ken Oli hienoa nähdä lisää ihanasta puutarhastasi lehdessä!!!! Mariana Hieno kuva kauniista puutarhastasi hienoista tulppaaneista. Kiitos katselusta. Niin, ja oli ihanaa lukea artikkeli sinusta, Eva! Vähän kuin "kulissien takana";) Halauksia! Kauniit tulppaanit... nyt ei kestä enää kauan ennen kuin ne palaavat:) Piirustus puutarhastasi näyttää jännittävältä, on niin inspiroivaa tutkia puutarhasuunnitelmia. Se näyttää upealta teidän luonanne, pidän erityisesti valkoisista kivitaloista, joten voitte ymmärtää...Tiedättekö, mitä tulppaanit ovat?Kivat värit! Kuinka onnellinen oletkaan tulppaaneista! Täytyypä kurkistaa anopin Dream Home &amp; Gardeniin:) Mukavaa sunnuntai-iltapäivää, Rebecca Erittäin kauniita tulppaaneja! Olen taittanut lehden nurkkaan, jotta voin tarvittaessa saada nopeasti tulppaanin vauhtia. Toivon lisää ilokuvia!</w:t>
      </w:r>
    </w:p>
    <w:p>
      <w:r>
        <w:rPr>
          <w:b/>
          <w:color w:val="FF0000"/>
        </w:rPr>
        <w:t xml:space="preserve">id 262</w:t>
      </w:r>
    </w:p>
    <w:p>
      <w:r>
        <w:rPr>
          <w:b w:val="0"/>
        </w:rPr>
        <w:t xml:space="preserve">Yhtäkkiä kaikki, minkä puolesta S-miehet taistelivat, ei merkitse mitään 12-vuotiaana Jan Emanuel Johansson pääsi koeajamaan yhtä aikamme naurettavimmista autoista, kahden miljoonan italialaista Lamborghinia. Sitten syntyi unelma. Ehkä et voi arvostella 12-vuotiasta siitä. Mutta tie valkoiseen Lamborghini Gallardo Spyderiin ei ollut vain oikukas vaan myös häiritsevän tyypillinen. Ensimmäinen vaihe oli voittaa "Robinson". Toisessa vaiheessa hän käytti äkillistä mainettaan hyväkseen tullakseen valituksi parlamenttiin. Kolmannessa vaiheessa parlamentin jäsenen yhteiskunnallista arvovaltaa hyödynnettiin, ja hän ryhtyi osallistumaan yksityiseen hoitotoimintaan, kuten Folkhemmet Integration AB:hen, joka ylläpiti koteja ilman huoltajaa oleville pakolaislapsille. Ja lopuksi Jan Emanuel onnistui myymään erilaisia hoitohankkeitaan pääomasijoittajille lähes neljännesmiljardilla. Lamborghinit olivat satamassa tai pikemminkin autotallissa. Satamassa oli kuitenkin samantyyppinen leluvene kuin auto. Tästä ei olisi paljon sanottavaa, jos Jan Emanuelin poliittinen ura olisi kulkenut maltillisten kautta. Maltillisen maailmankuvan mukaan on oikein ja asianmukaista, että älykkäät leikkaajat rikastuvat veronmaksajien rahoilla tai poliitikot myyvät itsensä pääomalle, kuten Carl Bildt teki, kun hän luuli poliittisen uransa olevan ohi. Mutta nyt Jan Emanuel sai poliittisen lippunsa sosiaalidemokraateilta. Entinen valtiovarainministeri Pär Nuder järjesti sopimuksen pääomasijoittajien kanssa vaatimattomasta 12 miljoonan euron palkkiosta. Ja nyt Jan Emanuelia epäillään, mikä ei ole yllätys, taitavasta veropetoksesta, ja hänen asianajajansa on Thomas Bodström. Sosiaalidemokraattisen ajatushautomon Tidenin uusimmassa numerossa Daniel Suhonen ja Felix Antman Debels esittävät hätkähdyttävän luettelon nimistä, joissa sosiaalidemokraatit ovat myyneet itsensä suuryrityksille. Göran Perssonista on tullut "konsultti" ulkomaisessa yrityksessä, Pär Nuder Wallenbergin EQT-yhtiössä, Björn Rosengren Stenbeckföretagenissa, Erik Åsbrink Goldman Sachsissa ja Thomas Östrosista Ruotsin pankkiiriliiton toimitusjohtaja. Mona Sahlinin entinen esikuntapäällikkö on loikannut yksityiselle sektorille ja niin edelleen. Göran Perssonin ministerikaudesta 1995-2006 peräti 13 ministeriä 44:stä on loikannut suuryrityksille ja pääomasijoittajille. Liikeidea on näennäisen yksinkertainen. Poliitikoille maksetaan miljoonia siitä, että he myyvät itsensä entiselle vastustajalleen. Pääoma voi ostaa sosiaalidemokraattista vaikutusvaltaa halvalla rahalla. Paljon on vaakalaudalla. Viime vuonna pääomasijoittajat tekivät 9 miljardin voiton yksityistetyillä terveydenhuollon, koulutuksen ja sosiaalihuollon aloilla. Sosiaalidemokraattisen puolueen seuraavassa puoluekokouksessa vuonna 2013 odotetaan kovia neuvotteluja yksityistettyjen hyvinvointimarkkinoiden voitoista. Se, että ajatus "valinnanvapaudesta" muuttui vanhainkotien pissavaippojen ja pääomasijoittajien veroparatiiseihin salakuljetettujen voittojen väliseksi vahvaksi yhteydeksi, näyttää nyt olevan useimmille kansalaisille selvää. Lisäksi raiskattu kouluopetus on hyvin kannattavaa, kuten sanoin, 9 miljardia vuodessa. Kansalaisten verorahojen siirtäminen älykkäille pääomasijoittajille etenee vauhdilla, ja useimmat kansalaiset vastustavat voimakkaasti tätä väärinkäyttöä. Pääoma liikkuu näillä hyvinvointimarkkinoilla vapaammin kuin missään muussa maassa maailmassa. Sosiaalidemokraattisen puoluekokouksen taistelun lopputuloksen pitäisi olla tästä näkökulmasta ilmeinen. Mutta niin ei ole käynyt. Widar Anderssonin (Akademedia) kaltaiset ostetut sosiaalidemokraatit kiihkoilevat raivokkaasti voittojärjestelmän säilyttämiseksi hyvinvoinnissa. Lopputulos on epävarma. Se, että pääoma ostaa poliitikkoja, ei ole vain Ruotsin ongelma. Esimerkiksi Saksan entinen liittokansleri Gerhard Schröder on myynyt itsensä venäläiselle Gazpromille. Tämä sai arvostetun Der Spiegel -lehden päätoimittajan kysymään retorisesti, olisiko kukaan voinut kuvitella Willy Brandtin myyvän itseään tällä tavoin. Tämä kysymys voitaisiin yhtä hyvin esittää Ruotsissa. Kenet Göran Perssonin edeltäjistä voisimme kuvitella pääoman ostamaksi? Olof Palme, Ingvar Carlsson vai Tage Erlander? Ei, aivan oikein. Ilmiö on siis melko uusi.</w:t>
      </w:r>
    </w:p>
    <w:p>
      <w:r>
        <w:rPr>
          <w:b/>
          <w:color w:val="FF0000"/>
        </w:rPr>
        <w:t xml:space="preserve">id 263</w:t>
      </w:r>
    </w:p>
    <w:p>
      <w:r>
        <w:rPr>
          <w:b w:val="0"/>
        </w:rPr>
        <w:t xml:space="preserve">Järjestelmän ylläpitäjä pitää järjestelmän ajan tasalla, varsinkin jos järjestelmää voi käyttää Internetin kautta. Tässä artikkelissa kuvataan, miten OpenBSD-järjestelmäsi päivitetään uusimmilla tietoturvakorjauksilla. 2.1 Lähdekoodin hankkiminen 2.2 Porttien päivittäminen 2.3 Järjestelmän kääntäminen OpenBSD-versio ei parhaimmillaan sisällä vakavia tietoturva-aukkoja, kun se julkaistaan. Jos kuitenkin asennat esimerkiksi OpenBSD 3.2:n helmikuussa 2003 (3.2 julkaistiin marraskuussa 2002), on lähes varmasti löydetty joitakin vakavia tietoturva-aukkoja sen kuuden kuukauden aikana, jonka julkaisu on ollut saatavilla. Siksi suosittelen, että heti OpenBSD:n asentamisen jälkeen lataat lähdekoodin ja päivität sen uusimmilla korjauksilla. Ennen kuin selitän, miten tämä tehdään, ajattelin kertoa hieman siitä, miten OpenBSD:n haarat ja julkaisut liittyvät toisiinsa. OpenBSD:stä julkaistaan uusi versio joka kuudes kuukausi, ja uusinta versiota kutsutaan "release"-versioksi. Kun julkaisuun lisätään tärkeitä tietoturvakorjauksia, ne lisätään "stable"-haaraan, joka on "release" plus tietoturvakorjaukset. Nämä korjaukset ovat myös ladattavissa osoitteesta http://www.openbsd.org/errata.html, mutta kuten näemme myöhemmin, tuomme ne kätevämmin kotiin. On syytä mainita, että on myös vähemmän tärkeitä päivityksiä, jotka saattavat päätyä vakaaseen haaraan, mutta joita ei sisällytetä errata-julkaisuun. Julkaisun jälkeen kehitys jatkuu "current"-haarassa seuraavaan julkaisuun asti, josta tulee "release". Nämä oudot nimet liittyvät OpenBSD-projektin käyttämän CVS-versionhallintajärjestelmän eri tunnisteisiin. Hyödynnämme tätä myöhemmin. OpenBSD FAQ:ssa on kuva, joka kuvaa tätä paremmin kuin sanat, katso sitä, niin ehkä se tulee selväksi: OpenBSD Flavors Koska CVS:ssä on tietoa, joka kertoo, mikä lähdekoodi kuuluu mihinkin haaraan, voimme helposti ottaa kotiin lähdekoodin, joka kuuluu esim. stable-haaraan. Juuri tätä me aiomme alkaa tehdä. Kaikki seuraavat komennot on helpointa suorittaa, jos olet pääkäyttäjä. # cd /usr Aluksi siirrymme hakemistoon /usr, jossa järjestelmän lähdekoodi on yleensä alihakemistossa, jonka cvs-komento luo. # export CVSROOT="anoncvs@anoncvs.se.openbsd.org:/cvs" vaihtoehtoisesti: # setenv CVSROOT anoncvs@anoncvs.se.openbsd.org:/cvs CVS:n on tiedettävä, mistä lähdekoodi haetaan, joten viemme komentotulkkiin muuttujan CVSROOT, joka antaa cvs:lle juuri tämän tiedon. Viemistä tulisi käyttää, jos sinulla on Bourne-yhteensopiva komentotulkki (esimerkiksi ksh/bash). Setenv:tä käytetään, jos käytät tcsh/csh:tä. Meidän tapauksessamme käytämme ruotsalaista peiliä, lisää peilejä löytyy OpenBSD:n verkkosivuilta # cvs -z5 -q get -rOPENBSD_3_7 -P src Lopuksi voimme antaa komennon, joka tuo koko lähdepuun kotiin. Liput tarkoittavat seuraavaa: * "-z5" Lähdekoodi pakataan matkalla palvelimelta tietokoneellesi, mikä on hyödyllistä, jos sinulla ei ole kovin nopeaa yhteyttä. * "-q" Saa CVS:n olemaan antamatta liikaa tulostetta. * "get" Määrittää, että haluamme saada lähdekoodin, ei mitään muuta. * "-rOPENBSD_3_7" Tässä tapahtuu taikuus, -r määrittää, mistä haarasta haluamme saada lähdekoodin. OPENBSD_3_7 on sama kuin OpenBSD-3.7-stable. Jos haluat päivittää 3.6-järjestelmäsi, käytä sen sijaan OPENBSD_3_6. * "-P" Emme halua tyhjiä hakemistoja lähdepuuhun, tämä lippu varmistaa, ettei niitä tule. * "src" Haluamme lähdekoodin, se on niin sanotussa "cvs-moduulissa" nimeltä "src".</w:t>
      </w:r>
    </w:p>
    <w:p>
      <w:r>
        <w:rPr>
          <w:b/>
          <w:color w:val="FF0000"/>
        </w:rPr>
        <w:t xml:space="preserve">id 264</w:t>
      </w:r>
    </w:p>
    <w:p>
      <w:r>
        <w:rPr>
          <w:b w:val="0"/>
        </w:rPr>
        <w:t xml:space="preserve">Ylellinen gluteeniton, vehnätön ja maidoton granola Palkittu, maukas granola ja paahdetut myslit, jotka on valmistettu hienoimmasta gluteenittomasta kaurasta, paahdetuista pähkinöistä ja siemenistä, maukkaista hedelmistä sekä siirapista, hunajasta ja luonnollisesta vaniljasta. Terveelliset murot voidaan nauttia maidon, jogurtin, puurojen, jäätelön tai hedelmien kanssa, ja ne sopivat erinomaisesti koko päiväksi. Macadamia &amp; Coconut Keto Granola Herkullinen viljaton, makeuttamaton ja vähähiilihydraattinen granola, joka on valmistettu sekoituksesta macadamiapähkinöitä, manteleita, kurpitsansiemeniä, kookosöljyä, pellavansiemeniä, vaniljaa ja kanelia, ja joka on paistettu uunissa kultaisen täydelliseksi. Ainesosat: kookoshiutaleet (31 %), auringonkukansiemenet, macadamiapähkinät* (10 %), mantelit* (10 %), kurpitsansiemenet, pellavansiemenet, kookosöljy, vaniljauute ja kaneli. Allergeenit on merkitty yllä lihavoituna. Saattaa sisältää pieniä määriä seesaminsiemeniä. Säilytä avattu pakkaus ilmatiiviissä astiassa viileässä, kuivassa paikassa ja kuluta kolmen viikon kuluessa. *Ainesosat, jotka eivät ole peräisin EU:sta. Ravintosisältö: 100g / Keskimääräinen annos (31g) Energia: 2581kJ/625Kcals, 800kJ/194Kcals Rasvan kokonaismäärä: 56g / 17g josta tyydyttyneitä rasvahappoja: 24g / 7.4g Hiilihydraatit: 9.8g / 3.1g Sokerit: 3.4g / 1.1g Proteiinia: 15g / 4.6g Suolaa: 0.01g / 0g Kuitua: 11g / 3.3g Ancient Grains Granola Vehnä-, gluteeni- ja maidottomia hiutaleita, jotka sisältävät runsaasti kuitua ja jotka on valmistettu tattarista, hirssistä, kvinoasta, siemenistä ja hunajasta. Rusina, tattari (12 %), auringonkukansiemenet (12 %), riisileseet, hunaja, kvinoa (6 %), rypsiöljy, pellavansiemen, kuivattu kookos, kookoskuori, kurpitsansiemenet, melassi (rikkidioksidi), chiasiemenet (1 %), kaneli, luonnollinen vanilja. Allergeenit on merkitty yllä lihavoituna. Saattaa sisältää pieniä määriä seesaminsiemeniä ja pähkinöitä. Säilytä avattu pakkaus ilmatiiviissä astiassa ja kuluta 2 viikon kuluessa. Ravintosisältö: 100g / Keskimääräinen annos (40g) Energia: 1790kJ/428Kcals, 716kJ/171Kcals Kokonaisrasva: 19.1g / 7.9g josta tyydyttyneitä rasvahappoja: 6.2g / 2.5g Hiilihydraatit: 51g / 20.4g Sokeri: 24.8g / 9.9g Proteiinia: 8,3g / 3,3g Suolaa: 0,01g / 0,02g Kuitua: 6,3g / 2,5g Cashew-, manteli- ja kaneligranola Vehnä-, gluteeniton ja maidoton granola, joka sisältää luonnostaan runsaasti kuitua ja joka on valmistettu tattarista, hirsestä, kinoasta, siemenistä ja hunajasta. Gluteeniton kaura (42 %), sultana, rypsiöljy, hunaja, cashewpähkinät (6 %), mantelihiutaleet (6 %), kuivattu kookospähkinä, kurpitsansiemenet, auringonkukansiemenet, luontainen vanilja, kaneli (1 %). Allergeenit on lueteltu lihavoituina. Saattaa sisältää pieniä määriä seesaminsiemeniä ja pähkinöitä. Säilytä avattu pakkaus ilmatiiviissä astiassa ja kuluta 2 viikon kuluessa. Ravintosisältö: 100g / Keskimääräinen annos (40g) Energia: 1942kJ/462Kcals, 770kJ/183Kcals Rasvan kokonaismäärä: 25g / 10g josta tyydyttyneitä rasvahappoja: 8g / 3.2g Hiilihydraatteja: 46g / 18.5g Sokeria: 15.7g / 6.2g Proteiinia: 11g / 5g Suolaa: 0.007g / 0.002g Kuitua: 10g / 4g Ei lisättyä sokeria Granola Makeuttamaton gluteeniton, vehnätön ja maidoton granola, joka on valmistettu kaurasta, pähkinöistä, siemenistä, kanelilla, vaniljalla ja kookosöljyllä maustettuna. Gluteeniton kaura (62%), kookosöljy, auringonkukansiemenet, kookoshiutaleet, chia-siemenet, kurpitsansiemenet, cashewpähkinä.</w:t>
      </w:r>
    </w:p>
    <w:p>
      <w:r>
        <w:rPr>
          <w:b/>
          <w:color w:val="FF0000"/>
        </w:rPr>
        <w:t xml:space="preserve">id 265</w:t>
      </w:r>
    </w:p>
    <w:p>
      <w:r>
        <w:rPr>
          <w:b w:val="0"/>
        </w:rPr>
        <w:t xml:space="preserve">Jaden pöytäkirja, hämähäkkikaavio ja ominaisuusanalyysi 19. lokakuuta 2008 annetusta henkisestä kuvauksesta. Götene BK. Kuvaaja Claes-Eric "Classe" Burge. Jaden pöytäkirja, hämähäkkikaavio ja ominaisuusanalyysi 19. lokakuuta 2008 annetusta henkisestä kuvauksesta. Götene BK. Kuvaaja Claes-Eric "Classe" Burge. 1a. YHTEYDENOTTO tervehdys Hylkää kontaktimorfoinnin ja/tai bittiyrityksen. Välttää kontaktia vetäytymällä. Hyväksyy yhteydenoton useiden yritysten jälkeen vastaamatta. Ei vedä pois. Ottaa itse kontaktia tai vastaa kontaktiyrityksiin. Liiallinen kontakti, esim. hyppiminen, vinkuminen, haukkuminen. 1b. YHTEYSHENKILÖKOHTAINEN YHTEISTYÖ Ei noudata useista houkutteluyrityksistä huolimatta. Alt. ei testattu tässä vaiheessa. Seuraa vastahakoisesti. Seuraa testin vetäjää, mutta ei ole tekemisissä sen kanssa. Seuraa vapaaehtoisesti. Keskittyy testin johtajan kanssa. Seuraa halukkaasti koetta, on liiaksi sitoutunut koejohtajan kanssa, esim. hyppii, vinkuu, haukkuu. 1c. YHTEYDENPIDON KÄSITTELY Hylkää murinalla ja/tai puremisyrityksellä. Välttelee, vetäytyy pois tai hakee tukea kuljettajalta. Hyväksyy käsittelyn. Hyväksyy. Reagoi kontaktikäyttäytymisellä. Hyväksyy, vastaa liiallisella kontaktikäyttäytymisellä. 2a. LEK 1 leikkisyys Ei leiki. Ei pelaa, mutta osoittaa kiinnostusta. Aloittaa hitaasti, aktivoituu, leikkii. Käynnistyy nopeasti, pelaa aktiivisesti. Käynnistyy hyvin nopeasti, pelaa hyvin aktiivisesti. 2b. LEK 1 tarttuminen Ei tartu. Ei tartu kiinni, vain haistelee esinettä. Tarttuu epäröiden tai etuhampailla. Tarttuu suoraan koko suulla. Tarttuu suoraan, tarttuu esineeseen lennossa. 2c. LEK 1 hinaaminen Ei tartu. Tarttuu epäröiden, vapauttaa, pitää kiinni, mutta ei vedä. Tarttuu, vetää, mutta vapauttaa ja ottaa takaisin. Alt. chews. Tartutaan välittömästi koko suulla ja vedetään takaisin, kunnes testin johtaja vapautuu. Tarttuu suoraan koko suulla, vetää taaksepäin, nykäisee, alt. nykäisee - myös passiivisen osuuden aikana - kunnes testin johtaja päästää irti. 3a. YACHT Pursuit Ei käynnisty. Käynnistyy mutta keskeytyy. 2 kertaa Käynnistyy tai käy hitaasti.Voi lisätä nopeutta. Seuraa. Lähtee kovalla vauhdilla liikkeelle, tähtää tavoitteellisesti - jarruttaa vaihdossa. Käynnistyy välittömästi suurella nopeudella. Juoksee saaliin ohi, voi kääntyä takaisin. 3b. HUNTING tarttuminen Välinpitämätön kohteen suhteen. Alt. ei juokse eteenpäin. 2 kertaa Ei tartu, haistelee esinettä. Tarttuu epäröiden tai viiveellä. Takavarikoi välittömästi ja vapauttaa. Tarttuu suoraan. Pitää esinettä hallussaan vähintään 3 sekunnin ajan. 4. AKTIIVISUUS On tarkkaamaton, välinpitämätön, passiivinen. On tarkkaavainen ja rauhallinen - seisoo, istuu tai makaa On tarkkaavainen ja pääasiassa rauhallinen. Ajoittainen aktiivisuuden lisääntyminen Onko valppaana ja aktiivisuus tai huoli lisääntyy ajan mittaan. Vaihtaa toimintaa nopeasti hetken aikana. Alt. ahdistus hetken aikana. 5a. Ohjaus, keskeytyksiä esiintyy. Kiinnostunut, seuraa esiintyjää keskeytyksettä. Kiinnostunut, haluaa lähteä. Ajoittainen käynnistysyritys. Erittäin kiinnostunut. Haluaa lähteä. Toistuvat käynnistysyritykset. 5b. VASTAANOTTO LEAVE uhka/ag Ei uhkaavaa käyttäytymistä. Käyttäytyy satunnaisesti (1-2) uhkaavasti hetken alkupuolella. Käyttäytyy satunnaisesti (1-2) uhkaavasti hetken ensimmäisen ja toisen osan aikana. Osoittaa useita uhkaavia käyttäytymismalleja istunnon alkupuolella. Osoittaa useita uhkaavia käyttäytymismalleja istunnon ensimmäisen ja toisen osan aikana. 5c. Hylätty Peli Uteliaisuus Ei lähesty esiintyjää. Etenee, kun merkki on aktiivinen rivillä. Lähestyy piilossa olevaa mutta puhuvaa hahmoa. Lähestyy hahmoa matalalla asennolla ja/tai aikaviiveellä. Menee suoraan hahmoon ilman apua. 5d. Etäisyysleikki Leikkisyys Ei osoita kiinnostusta. Ei pelaa, mutta osoittaa kiinnostusta. Leikkii, voi tarttua varovasti,</w:t>
      </w:r>
    </w:p>
    <w:p>
      <w:r>
        <w:rPr>
          <w:b/>
          <w:color w:val="FF0000"/>
        </w:rPr>
        <w:t xml:space="preserve">id 266</w:t>
      </w:r>
    </w:p>
    <w:p>
      <w:r>
        <w:rPr>
          <w:b w:val="0"/>
        </w:rPr>
        <w:t xml:space="preserve">Tässä on minun "lehdistöni". Olen nähnyt, että kaikilla Whoa-sivustolla on melko erikoiset painallukset, ja se häiritsee minua. Joten nyt aion kirjoittaa jotain hyvin vakavaa, luulen. No nyt alan kirjoittaa tätä tekstiä niin, että tekstiä voidaan hieman harventaa. Nyt olen siis kirjoittanut ensimmäisen loppuun ja voin jatkaa tällä rivillä ennen kuin laitan (pisteen). Jos luet tätä, olet hyvin tyhmä ja tuhma! Jos jatkatte nyt, olette vain tyhmempiä Jokaisella sanalla, jokaisella kirjaimella ja jokaisella välilyönnillä, jonka näette ja luette, tulette vain tyhmemmiksi. Ansaitsetko edes mitään lukemalla huonoa tekstiäni? Puuttuuko minulta kenties kiinnostus tämän kirjoittamiseen, vai onko minulla vain tylsää, vai olenko vain ylimielinen ja tyhmä ja haluanko kiusata teitä, jotka luette tätä juttua? Kuka tietää, kuka tietää... No, minä tunnen yhden, joka tietää! Tiedän tietenkin! Hei, nimeni on ******** ********** ja olen X vuotta vanha. Asun Tukholman esikaupungissa ***************. Tukholma on mielestäni todella hieno kaupunki. Nyt aion kirjoittaa vielä enemmän. Hei! Tässä kirjoitan vielä enemmän PAHAA! Hitto, tämä on hauskaa... Alan saada kramppeja sormiini ja todella menettää haluni kirjoittaa vieläkin enemmän.... Pitäisiköhän minun jatkaa? Hmm... No, jatkan vielä hieman, jotta haluatte lukea vielä enemmän. Haha, ihmettelen todella, lukeeko kukaan tätä kaikkea paskaa. Kirjoittamani teksti on täysin hyödytöntä. Tai se ei ole hyödytön, mutta se ei ole oikeastaan tarpeellinen. Olisin voinut käyttää aikaani ja kirjoittaa jotain paljon parempaa kuin tämä kaikki. Nyt minulla ei ole enää himoa. En voi enää kirjoittaa.</w:t>
      </w:r>
    </w:p>
    <w:p>
      <w:r>
        <w:rPr>
          <w:b/>
          <w:color w:val="FF0000"/>
        </w:rPr>
        <w:t xml:space="preserve">id 267</w:t>
      </w:r>
    </w:p>
    <w:p>
      <w:r>
        <w:rPr>
          <w:b w:val="0"/>
        </w:rPr>
        <w:t xml:space="preserve">CooperVision Crazy Lenses (2-pack) - Linssit - Löydä edullisin hinta, testi ja tekniset tiedot Värilliset kuulasilinssejä CooperVisionilta, valitse 11 eri ja mielikuvituksellisen motiivin välillä, 2 linssiä/laatikko, Halkaisija: 14.2 Määrä: 2 kpl Kuunvihreä, Oranssi, Vaaleanpunainen, Punainen, Musta, Valkoinen Nestepitoisuus: 55% Arvostelut</w:t>
      </w:r>
    </w:p>
    <w:p>
      <w:r>
        <w:rPr>
          <w:b/>
          <w:color w:val="FF0000"/>
        </w:rPr>
        <w:t xml:space="preserve">id 268</w:t>
      </w:r>
    </w:p>
    <w:p>
      <w:r>
        <w:rPr>
          <w:b w:val="0"/>
        </w:rPr>
        <w:t xml:space="preserve">Me Ryberg5:llä haluamme, että asiakkaamme voivat tehdä ostoksia sujuvasti ja turvallisesti, ja tämän saavuttamiseksi meillä on nämä ostoehdot verkkokaupassamme. Ryberg5:n on hyväksyttävä kaikki palautukset ja/tai valitukset ennen niiden lähettämistä meille. Tällöin palautuslomakkeeseen on myös merkittävä Rybergin antama palautusnumero5. Vastaamme kaikkiin ostoja/tilauksia koskeviin kysymyksiin 48 tunnin kuluessa (arkipäivisin) osoitteeseen info@ryberg5.se (Voit myös soittaa meille numeroon 0705-261594). Toimituskulut ovat 99 kr, yli 1999 kr:n tilauksille toimituskulut ovat ilmaiset Enintään 20 kg:n paketeista veloitetaan yksikkömaksu, joka veloitetaan toimituskulujen yhteydessä. Tämä maksu sisältää toimituskulut, ilmoitusmaksun ja lähetysmaksun. Lisäkuluja ei lisätä (Ruotsissa), ellei tuotteen sivulla mainita tai ellei valitsemasi maksutapa aiheuta lisäkuluja. Veloitamme joistakin tuotteista todelliset toimituskulut. Todelliset toimituskulut lisätään myöhemmin, mikä muuttaa ostoksen kokonaissummaa. Tosiasialliset toimituskulut lisätään tilaa vieviin/raskasrakenteisiin tuotteisiin. Tämä tapahtuu automaattisesti ja näkyy useimpien tuotteiden kohdalla kassalla, mutta joidenkin tuotteiden kohdalla tämä tapahtuu sen jälkeen, kun automaattinen tilausvahvistus on lähetetty sinulle. Jos haluat olla varma kustannuksista, soita 0705-261594 tai lähetä meille sähköpostia osoitteeseen info@ryberg5.se Toimittamattomista paketeista veloitetaan 450:- (sis. alv) käsittelykulujen kattamiseksi. Schenkerin toimipisteistä noudettavia pakkauksia säilytetään 14 päivän ajan. Tällöin Schenkerin toimitusaika on yleensä 2 työpäivää (Ruotsissa) Jos tuote on loppunut varastosta, se asetetaan jälkitilaukseen ja toimitetaan myöhemmin. Tämä jäljellä oleva tilaus toimitetaan ilman lisäkustannuksia. Tätä ei sovelleta, jos maksat kortilla. Tällöin tilauksen myöhässä olevat tuotteet poistetaan tilauksestasi, ja maksat vain siitä, mitä on toimitettu. Osto voidaan tietenkin peruuttaa veloituksetta, jos se viivästyy. Tämä tapahtuu ottamalla meihin yhteyttä. Noudatamme etämyyntilakia. Annamme yleensä yhden vuoden takuun, ellei artikkelin sivulla ole mainittu pidempää takuuaikaa. Jos jostain syystä kadut ostosta, sinulla on 14 päivän peruutusoikeus. Ota yhteyttä (info@ryberg5.se tai 0705-261594). Kuluttajana sinulla on oikeus avata pakkaus ja tarkistaa tuote. Tuote on tietenkin palautettava meille "uudessa kunnossa". Tavarat on palautettava käyttämättöminä. Alkuperäisen pakkauksen on oltava vahingoittumaton. Palautukset/vaihdot on tehtävä 14 päivän kuluessa ostopäivästä. Asiakas maksaa palautusten tai vaihtojen yhteydessä meille lähetettävän rahdin. Reklamaatiot Jos tuotteesta tehdään reklamaatio, Ryberg5:een on otettava yhteyttä, ja sinä kuluttajana saat palautusnumeron ja palautuslomakkeen, joka on täytettävä ja lähetettävä meille lähettämämme palautuslähetyslomakkeen mukana. Takuu on voimassa ostopäivästä alkaen. Ryberg5 ei missään tapauksessa noutaa bussikuljetuksella tms. lähetettyjä paketteja, joita ei ole toimitettu suoraan palautusosoitteeseen. Normaali käyttö Tulkinta on, että jos sinulla on esimerkiksi bussi, taksi tai jakeluauto, jolla ajetaan 20-40 000 kilometriä vuodessa, tämä tarkoittaa, että lyhennät takuuaikaa esimerkiksi valaisimille, jotka ovat kulutushyödykkeitä ja joilla ei periaatteessa ole takuuta, kun ne ostetaan useimmilta valtuutetuilta korjaamoilta tai muilta jälleenmyyjiltä. Kaikki takuut koskevat normaalia käyttöä (2000 mailia/vuosi). Palautukset Palautamme kuluttajalle 30 päivän kuluessa siitä, kun olemme hyväksyneet palautetun tuotteen. Kaikki kustannukset näkyvät kassalla. Kaikki hinnat sisältävät arvonlisäveron. Kaikista vääristä tilauksista ja tämän verkkokaupan ja siihen liittyvien sivujen väärinkäytöksistä ilmoitetaan poliisille. Ryberg5 tekee kaikkensa auttaakseen poliisia tutkintaprosessissa. Koska käytämme IP-seurantaa, kaikki tallennetaan rekisteriin ongelmien varalta, ja tämä rekisteri poistetaan, kun kaikki on tehty. Tarjoukset ovat yleensä voimassa niin kauan kuin varastoa riittää tai tiettyyn päivämäärään asti. Toimitusehdot ja myyntiehdot 1. Näitä yleisiä toimitusehtoja sovelletaan, ellei toisin sovita. Sopimus on tehtävä kirjallisesti.</w:t>
      </w:r>
    </w:p>
    <w:p>
      <w:r>
        <w:rPr>
          <w:b/>
          <w:color w:val="FF0000"/>
        </w:rPr>
        <w:t xml:space="preserve">id 269</w:t>
      </w:r>
    </w:p>
    <w:p>
      <w:r>
        <w:rPr>
          <w:b w:val="0"/>
        </w:rPr>
        <w:t xml:space="preserve">Yambirdin avulla saat yhden yhteyspisteen koko matkan uuden verkkosivuston luomiseen. Jätä tietosi tähän, niin otamme sinuun yhteyttä puhelimitse tai sähköpostitse. Hyvää päivänjatkoa! Yambird auttaa yritystäsi näkymään verkossa. Meidän avullamme saat nykyaikaisen verkkosivuston, jonka laadukas muotoilu todella tekee yrityksestäsi erottuvan. Lisäksi sivustolla on markkinoiden helpoin päivitystyökalu. Ja kaikki tämä todella edulliseen kiinteään hintaan, ilman sitoutumisaikaa ja henkilökohtaisella, ensisijaisella tuella koko ajan. Tervetuloa meille. Tulevaisuuden verkkotoimisto. Kun sinulla on uusi verkkosivusto Yambirdiltä, sinulla on yksi tärkeimmistä ja ehkä suurimmista markkinointikanavistasi hetkessä. Olemme tukenasi koko matkan ajan, alusta alkaen ja niin kauan kuin pysyt kanssamme. Yambirdin avulla saat ensisijaista, henkilökohtaista tukea. Kaikki tämä tekee uudesta verkkosivustostasi sinulle helpon ja vaivattoman. EI VAIVAA. ENSISIJAINEN TUKI VAKIONA. PÄIVITYSTYÖKALUT. Annoin Yambirdin tehdä yritykseni uudet verkkosivut, ja se on todella yhtä helppoa kuin miltä se kuulostaa. Olemme todella tyytyväisiä tuloksiin. Jacob, omistaja Get Home Tak Ensimmäinen verkkosivujen luonnos saapui ajoissa ja ulkoasu vastasi odotuksiamme. On ollut todellinen ilo työskennellä Yambirdin kanssa brändimme rakentamisessa. Miika Hätönen, Takakutenin toimitusjohtaja Löysimme uskomattoman kumppanuuden Yambirdin kanssa. Yambird oli itsestään selvä valinta, kun kyseessä oli startup-yritys, joka halusi luoda verkkosivuston, joka välittää tunteen rajallisella budjetilla. Ludwig Hedlund, toimitusjohtaja XL Marin Mielestäni teillä on todella hyvä tuote, joka auttaa yrityksiä näkymään verkossa ammattimaisesti, kun taas me yrittäjinä voimme keskittyä siihen, missä olemme hyviä. Atte Alamäki, toimitusjohtaja Mauris AB Yambirdin avulla sinun ei tarvitse huolehtia yllättävistä lisäkustannuksista verkkosivustosi ympärillä. Olemme lisänneet mukaan ominaisuuksia ja palveluja, joita asiakkaamme yleensä tarvitsevat, jotta voit tuntea olosi mukavaksi kanssamme. Markkinoiden helpoimman päivitystyökalun avulla voit helposti ja nopeasti päivittää verkkosivustosi ilman vaivaa. Hienoa, vai mitä? SEK ilman arvonlisäveroa. Melkein kuin kattava vakuutus. Katso kaikki mukana olevat tiedot alta. Yksinkertaiset integraatiot, kuten Facebook, Instagram, Reco, Google Maps ja Offerta. Sisältö, joka voi muuttua + - , esim. tuotteet ja palvelut, henkilöstö ja uutiset. Lisäominaisuudet, alasivut tai enemmän graafisia yksityiskohtia. Alhainen hinta/tunti. Ilmainen verkkotunnus (.se) ensimmäisenä vuonna. Sen jälkeen 200 kr / vuosi. 10 omaa sähköpostiosoitetta, pop/imap ja webmail. Vaihto lisäosaa vastaan. Istu alas, sinun ei tarvitse tehdä mitään. Yambird varmistaa, että kaikki toimii. Luotamme tuotteeseemme. Siksi emme sido asiakkaitamme. Oletko epävarma jostain asiasta tai kaipaatko jotain suurempaa? Lähetä meille sähköpostia osoitteeseen hej@yambird.se, niin autamme sinua. Uskomme henkilökohtaiseen kosketukseen. Jos olet kiinnostunut uudesta verkkosivustosta, voit rekisteröidä kiinnostuksesi täällä tai lähettää meille sähköpostia, niin otamme sinuun yhteyttä. Hauska tavata! ensisijainen tuki kaikille. Kysymyksiimme on vastattu nopeasti, ja ongelmat on jopa ratkaistu puhelinsoiton aikana. On ollut todellinen ilo työskennellä Yambirdin kanssa brändimme rakentamisessa. mika hätönen, takakuten. Todellinen henkilökohtainen kontakti. Yambird osoittaa aitoa kiinnostusta liiketoimintaa kohtaan. Koko prosessi sujuu nopeasti ja verkkosivusto kuvastaa yritystämme erittäin hyvin. atte alamäki, mauris ab Hyvä palvelu. Koska kyseessä oli startup-yritys, joka halusi luoda verkkosivuston, joka välittää tunteen rajallisella budjetilla, Yambird oli itsestään selvä valinta. Silloin heidän palvelunsa ja reagointikykynsä on ylivoimainen! Ludwig hedlund, xl marin Täysin vaivatonta. Annoin Yambirdin tehdä yritykseni uuden verkkosivuston, ja se on todella niin helppoa kuin miltä se kuulostaa. Ja olemme todella tyytyväisiä tulokseen. jacob johansson, get home tak</w:t>
      </w:r>
    </w:p>
    <w:p>
      <w:r>
        <w:rPr>
          <w:b/>
          <w:color w:val="FF0000"/>
        </w:rPr>
        <w:t xml:space="preserve">id 270</w:t>
      </w:r>
    </w:p>
    <w:p>
      <w:r>
        <w:rPr>
          <w:b w:val="0"/>
        </w:rPr>
        <w:t xml:space="preserve">Stressitutkimuslaitos osallistuu Tukholman yliopiston ja Karolinska Institutetin tohtorikoulutukseen pääasiassa ohjaamalla tohtoriopiskelijoita, ohjaamalla väitöskirjoja tohtoritasolla tai muulla edistyneemmällä tasolla. Tohtoriopiskelijoiden sisäänpääsy ja tutkinto suoritetaan yliopiston laitoksella tai tiedekunnassa.</w:t>
      </w:r>
    </w:p>
    <w:p>
      <w:r>
        <w:rPr>
          <w:b/>
          <w:color w:val="FF0000"/>
        </w:rPr>
        <w:t xml:space="preserve">id 271</w:t>
      </w:r>
    </w:p>
    <w:p>
      <w:r>
        <w:rPr>
          <w:b w:val="0"/>
        </w:rPr>
        <w:t xml:space="preserve">Tammikuu 2018: maakuntamuseo Sundsvallissa? Maakuntamuseon nimenmuutosta olisi tarkasteltava ja tulkittava kaupungistumisen näkökulmasta. Määritelmän mukaan kaupungistuminen tarkoittaa ihmisten siirtymistä maaseudulta kaupunkialueille tai tarkemmin sanottuna pienistä kaupungeista/kunnista kasvualueille. Markkinatoimijat ovat hiljaisesti yhtä mieltä siitä, mitkä ovat nämä kasvualat. Kasvualueita Norrlannissa ovat nykyisin todennäköisesti vain Luulaja, Uumaja, Östersund, Sundsvall ja Gävle. Ola Thelbergin TÅ-lehdessä 6. helmikuuta 2013 julkaistun artikkelin mukaan Härnösandista on siirretty Sundsvalliin noin 1 500 valtion ja lääninhallitusten työpaikkaa vuodesta 1990 lähtien. Nykyään tämä luku on huomattavasti korkeampi keskusyliopiston ja terveydenhuollon toimintojen (kuten kuntoutuslaitoksen) siirtymisen jälkeen. Thelberg luettelee seuraavat Härnösandista Sundsvalliin siirretyt toiminnot: "Försäkringskassan, Skatteverket, Åklagarmyndigheten, Regionåkanwaltarmyndigheten, Kronofogdemyndigheten, Arbetsförmedlingenin hallinto, poliisipiirin hallinto- ja yhteyskeskus sekä Härnösandin sairaalassa aiemmin sijainneet toiminnot". Kyse on lähes 1500 työpaikasta." Thelberg mainitsee myös muita toimintoja, joita valtio on lopettanut Härnösandissa: "Valtion työpaikkojen osalta puhutaan vielä 1 500 työpaikasta, mikä on puolittunut vuodesta 1990. Edellä mainittujen työpaikkojen lisäksi voimme vähentää 500 työpaikkaa KA5-rykmentistä. Viime vuonna merivartiosto päätti myös sulkea alueellisen toimistonsa Härnösandissa." Kun Stefan Löfvén sanoo, että koko maan pitäisi elää, maaseutu mukaan luettuna, hän tarkoittaa Norrlannin osalta mainittuja kaupunkeja, muut kaupungit/kunnat voimme unohtaa. Lövfénin viimeisellä vierailulla maakunnassa työpaikat sai Sundsvall. Jopa johtava kunnanvaltuutettu Fred Nilsson on mukana "kaupungistumislaissa". TÅ:n ja ST:n 26. syyskuuta 2016 julkaisemassa insertissä Fred Nilsson on ottanut Sundsvallin johtavaa kunnanvaltuutettua Peder Björkiä kädestä kiinni ja tehnyt erittäin merkittävän sopimuksen. Lisäyksessä kirjoittajat sanovat, että ... "pidämme tärkeänä, että Sundsvall ja Härnösand yhdessä puolustavat sitä, että Härnösand säilyy ja kehittyy koko Pohjois-Ruotsin asuinpaikkakaupunkina.... samalla tavalla kuin on tärkeää, että Härnösand ja Sundsvall yhdessä puolustavat valtion toimintojen säilyttämistä ja kehittämistä Sundsvallissa sekä uuden alueen ja yliopiston johtotehtäviä..." Jos nyt pysähdymme hetkeksi ja katsomme, mitä Härnösandissa tällä hetkellä tapahtuu. Britta Wessinger ja johtokunta ovat päättäneet, että Murberget Länsmuseet Västernorrland muuttaa nimensä Västernorrlands Museumiksi. Pitäisikö meidän yllättyä nimenmuutoksesta? Onko se sattumaa? Ei hätää, sanoo Britta Wessinger, Murbergetistä tulee ulkoilmamuseo, ja sen nimeksi ehdotetaan Friluftsmuseet Murberget. Västernorrlandsin museosta tulee todennäköisesti hajanaista toimintaa, joka on enemmän tai vähemmän liikkuvaa ja joka on helppo siirtää Sundsvalliin, kun sen aika koittaa. S + MP:n salakavalasti tehty päätös muuttaa nimeä saattaa vaikuttaa vähäpätöiseltä, mutta laajemmasta näkökulmasta katsottuna se on looginen askel, jolla edistetään Sundsvallin kasvua ja noudatetaan "kaupungistumislakia". Poliitikkojen on aika lyödä nyrkkiä pöytään ja sanoa, että nyt se on ohi. On aika analysoida, mitä tarkoitetaan sanoilla "koko Ruotsin pitäisi elää". Lars-Erik Eriksson Lars-Erik Eriksson maanmittari ja kiinteistöekonomisti Kun Stefan Löfvén sanoo, että koko maan pitäisi elää, myös maaseudulla, hän tarkoittaa, että osa Norrlandin mainitaan kaupungeissa, muut kaupungit / kunnat voimme unohtaa. Lövfénin viimeisellä vierailulla maakunnassa työpaikat sai Sundsvall. S + MP:n salamyhkäinen päätös muuttaa nimeä saattaa vaikuttaa pikkujutulta, mutta laajemmasta näkökulmasta katsottuna se on looginen toimenpide, jolla edistetään edelleen Sundsvallin kasvua ja täytetään "kaupungistumislaki" Toukokuu 2016: ei enää tuhoisia virheitä Härnösandin kunnassa on tehty monia tuhoisia virheitä. Yksi vakavimmista virheistä on kolmanneksen Östanbäckenin alueesta, joka on kansallisesti arvokas, purkaminen. Tämä tapahtui, kun Brunnshusledenin polkua rakennettiin. Onneksi Östanbäckenin jäljellä oleva osa pelastui, kun tämän kauniin kaupunginosan pohjoisosaan suunniteltiin suurta pysäköintialuetta. Suuri osa on</w:t>
      </w:r>
    </w:p>
    <w:p>
      <w:r>
        <w:rPr>
          <w:b/>
          <w:color w:val="FF0000"/>
        </w:rPr>
        <w:t xml:space="preserve">id 272</w:t>
      </w:r>
    </w:p>
    <w:p>
      <w:r>
        <w:rPr>
          <w:b w:val="0"/>
        </w:rPr>
        <w:t xml:space="preserve">Kiitos kaikista mukavista tervehdyksistä...! Ei vain hyvästelytervehdyksiä viime aikoina, vaan yleensä. Olen niin uskomattoman iloinen, että pistäydyt luonani ja kirjoitat niin ystävällisesti... aina! Iso ♥ sinulle! Tänään on artikkeli blogistani puolalaisella verkkosivustolla nimeltä Chabrowe Pole, joka tarkoittaa mielestäni sinikellopeltoa (ainakin Google Translaten mukaan). Voit nähdä kuvan heidän etusivultaan tämänpäiväisen postauksen lopussa.... Mutta ensin haluan näyttää teille saapuneet laatat. Koska hengailimme vielä viikonloppuna, laattoja ei voitu silloin laittaa paikoilleen, mutta en usko, että kestää kauan ennen kuin herra Blanka saa tämän korjattua :-) En kuitenkaan voinut vastustaa pussia tänään, ja otin kaikki laatat mukaani ja laitoin ne paikoilleen ihan vain päästäkseni kurkistamaan niitä. Minusta siitä tulee niin siisti! ♥ Muutamat ihmiset ovat kyselleet, mikä merkki se on. Nämä ovat FF Kakelilta Göteborgista. Valitettavasti en tiedä merkkiä, mutta ne ovat 10x10 cm. Ja tässä on välähdys artikkelista. Jos haluat lukea lisää, klikkaa tästä, niin pääset artikkeliin. Heidän sivustonsa on täynnä inspiroivia sisustusvinkkejä ja kauniita kuvia, joten olen todella iloinen, että he halusivat esitellä blogini. Pidä huolta itsestäsi, ehkä näemme taas huomenna...! Minulla on uskomaton bloggaushalu, nyt kun olen ollut poissa muutaman päivän, hihi. Kuinka kaunis se onkaan mustavalkoisten ruutukaakeleiden kanssa!!!! Mä haluaisin niin mielelläni ruudullisen lattian jonnekin meidän taloon :-)) Se olisi super nätti kaakeleiden kanssa! Valkoiset pienet sydämet No en ole yllättynyt! Ihana blogisi...... Tulee olemaan hienoa! Onpa hauskaa web-raporttien kanssa! :) Halauksia Anna</w:t>
      </w:r>
    </w:p>
    <w:p>
      <w:r>
        <w:rPr>
          <w:b/>
          <w:color w:val="FF0000"/>
        </w:rPr>
        <w:t xml:space="preserve">id 273</w:t>
      </w:r>
    </w:p>
    <w:p>
      <w:r>
        <w:rPr>
          <w:b w:val="0"/>
        </w:rPr>
        <w:t xml:space="preserve">Viimeinkin hissi on asennettu Kvarneniin! Asennuksen on määrä alkaa 2.3. ja kestää noin 10 viikkoa. Siksi meillä ei ole tänä keväänä niin paljon näyttelyitä kuin yleensä. Täältä löydät kaikki tiedot, jos ohjelmaan tulee muutoksia. Rita, sihteeri ja rahastonhoitaja, puhelinaika on maanantaista perjantaihin klo 10-15 (lounas klo 12-13). Istutko eristyksissä kotona Söderhamnissa ja teet taidetta jossain muodossa? Söderhamns Konstförening haluaa esitellä Instagram-tilillä @karantankonstsoderhamn mitä Söderhamnissa tehdään juuri nyt ! Lähetä teoksesi (teoksesi) suorana viestinä Instagram-tilillemme tai merkitse ne tunnisteella #karantankonstsoderhamn (jos sinulla on avoin profiili) osallistuaksesi. Voit myös lähettää ne sähköpostitse osoitteeseen karantankonstsoderhamn@gmail.com.</w:t>
      </w:r>
    </w:p>
    <w:p>
      <w:r>
        <w:rPr>
          <w:b/>
          <w:color w:val="FF0000"/>
        </w:rPr>
        <w:t xml:space="preserve">id 274</w:t>
      </w:r>
    </w:p>
    <w:p>
      <w:r>
        <w:rPr>
          <w:b w:val="0"/>
        </w:rPr>
        <w:t xml:space="preserve">Royal Rangers seurakunnassanne? Ota yhteyttä, niin vastaamme mielellämme kaikkiin kysymyksiin ja autamme sinua alkuun! Koti-Royal 10 viikkoa keväällä 2020 olemme julkaisseet vinkkejä aktiviteeteista jne. joita voi tehdä yhdessä kotona. Toiminta jatkuu koko kesän ja syksyn ajan, toivottavasti se hyödyttää teitä jatkossakin. Löydät vinkit tässä järjestyksessä: Perheenä voitte vapaasti käyttää haluamianne osia materiaalista, milloin haluatte ja missä järjestyksessä haluatte. Royal Rangersissa laitamme usein ruokaa avotulella ja vietämme pitkiä tunteja ulkona säästä riippumatta. Luonnon pääsääntö on: älä häiritse, älä tuhoa. Seuraavassa on joitakin perustietoja, jotka auttavat sinua tekemään asiat kuninkaallisella tavalla. Jos esimerkiksi haluat valmistaa ruokaa avotulella tms. suosittelemme, että noudatat näitä ohjeita. Tiedot avautuvat uuteen ikkunaan tai välilehteen. Tämän viikon aktiviteetit Luontoviisas-teemalla ovat "Luontodetektivit" (lue lisää TÄÄLTÄ!) ja "Kaukolohkareilu" (lue lisää TÄÄLTÄ!). Tämän viikon askartelu on "kävelevä eläin", joka tehdään jäykästä paperista, kuten postikortista. Tarvitset vain sakset, kynän ja viivoittimen. Piirrä ensin, leikkaa punaisia viivoja pitkin (harmaat alueet leikataan pois), taita alas sinisillä katkoviivoilla ja ylös vihreillä katkoviivoilla. Elämänkokoinen piirros saatavilla TÄSTÄ! Voit nähdä, miten sen pitäisi toimia tässä videossa (Youtube). Pinnan, jolla eläin kävelee, pitäisi olla sileä mutta hieman karkea. Aaltopahvi toimii hyvin. Varmista, että leikkaat jalat oikeaan suuntaan. Jotta tämä toimisi, eläimen on pystyttävä "kahlaamaan" eteenpäin. Leikkivinkki on peli "Nisse". Se on melko hiljainen mutta hankala peli, jota voit pelata missä tahansa. Sisällä, ulkona, autossa, jopa kävellessä. Lue lisää TÄSTÄ! Hartaus Tämä viikko on pääsiäisviikko. Se, mistä kohta luemme, tapahtui viimeisenä iltana, jolloin Jeesus oli opetuslasten kanssa ennen kuin hänen oli määrä kärsiä ja kuolla. Lue Joh. 13:4-17 Keskustelkaa tästä tapahtumasta ja siitä, mitä se kertoo meille tänään. Miksi ihmisten piti pestä jalkansa? Kuka pesi vieraiden jalat? Isäntä vai palvelija? Kumpi on tärkeämpää, palveleminen vai palveltavana oleminen (hauskanpito)? Mitä Jeesus kehottaa meitä tekemään? Lue jakeet 14 ja 15 uudelleen. Mitä tarkoittaa toistensa palveleminen perheessä, ystävien ja muiden keskuudessa? Rukoilkaa yhdessä "Jumala, joka on...". tai partiorukous: Rakas taivaallinen Isä, kiitos, että sait minut. Auta minua elämään oikein, tee mitä haluat. Opeta meitä täällä maan päällä pitämään toisistamme. Anna meille tulevaisuus, jota sinun kätesi suojelee. Aamen. Viikon solmu Tämän viikon solmu on paavin solmu. Paalusolmu on solmu, jossa köyden päässä on "kiinteä silmä". Kun olet oppinut, miten se tehdään, harjoittele kiinteän silmän tekemistä niin suureksi kuin haluat. Jotta muistaisit, miten seipäsolmu tehdään, ajattele tarinaa prinsessasta ja lohikäärmeestä. - Prinsessa nousee seisomaan (pitkä köysi roikkuu alaspäin). - Hänen jalkojensa eteen muodostuu järvi. (Teet köyteen silmukan. Köyden, josta "tulee lohikäärme", pitäisi olla sen pitkän köyden päällä, joka on prinsessa.). Pidä peukalolla ja etusormella kiinni köysien risteyskohdasta. - Järvestä nousee lohikäärme (pujotat köyden ylös silmukan läpi). - Lohikäärme kiertää prinsessan ympäri ja sukeltaa takaisin alas (kiertää pitkän köyden ympäri ja palaa takaisin alas silmukan läpi). - Lohikäärme yrittää vetää prinsessan alas järveen, mutta prinsessa on vahva ja vastustaa. (Vedä toisella kädellä "prinsessaa" ylöspäin ja samalla toisella kädellä lohikäärmeen "päätä", "vartaloa" ja "häntää" alaspäin) - Järvi kutistuu ja lohikäärme jää jumiin (kiristät ja solmu on valmis). Voitko siirtää (ei poistaa, kaikkien pitäisi olla edelleen siellä) kaksi tulitikkua niin, että viiden ruudun sijasta tulitikkuluvussa on neljä samankokoista ruutua?</w:t>
      </w:r>
    </w:p>
    <w:p>
      <w:r>
        <w:rPr>
          <w:b/>
          <w:color w:val="FF0000"/>
        </w:rPr>
        <w:t xml:space="preserve">id 275</w:t>
      </w:r>
    </w:p>
    <w:p>
      <w:r>
        <w:rPr>
          <w:b w:val="0"/>
        </w:rPr>
        <w:t xml:space="preserve">Nimeni on Jessica Zachries, ja olen kuvittaja, joka maalaa pääasiassa naisten muotokuvia. Työskentelen sekä analogisesti että digitaalisesti, mutta viimeisen vuoden aikana jälkimmäinen on herättänyt kiinnostukseni. Yhdistän mielelläni sarjakuvamaailman kovat linjat perinteisen muotokuvan pehmeisiin sävyihin. Lisäksi rakastan yksityiskohtien maalaamista - ominaisuus, joka minulla on ollut lapsesta asti, enkä aikonut luopua siitä. Tyyliäni voisi kutsua eklektiseksi, sillä elän romanttisen realismin ja koristellun pop-taiteen välimaastossa. ERIKOISTARJOUS 28-29 MARRASKUU - 25% ALENNUS + ILMAINEN TOIMITUS KAHDEN POSTERIN OSTAMISESTA Alla näet, mitä Jessica Zachriesilla on myynnissä juuri nyt. Jos löydät jotakin tai useita kohteita, joista pidät, voit tilata häneltä alla olevalla lomakkeella. Jessica ottaa sinuun yhteyttä mahdollisimman pian, laskee mahdolliset toimituskulut, ja sinä hoidat maksun itse. Creative Feminists Uppsala edistää luovan työn tekijöitä, mutta ei ota mitään provisiota tai ylimääräistä palkkiota ostajilta tai myyjiltä myynnin yhteydessä. Verkkomarkkinapaikka toimii alustana, jossa taiteilijat voivat esitellä taidettaan, mutta Kreativa Feminister Uppsala ei ole mukana varsinaisessa kauppasopimuksessa. Tämä tarkoittaa, että ostohetkellä tehty sopimus on sinun ja myyjän välinen. Ota siis yhteyttä suoraan myyjään, jos sinulla on kysyttävää.</w:t>
      </w:r>
    </w:p>
    <w:p>
      <w:r>
        <w:rPr>
          <w:b/>
          <w:color w:val="FF0000"/>
        </w:rPr>
        <w:t xml:space="preserve">id 276</w:t>
      </w:r>
    </w:p>
    <w:p>
      <w:r>
        <w:rPr>
          <w:b w:val="0"/>
        </w:rPr>
        <w:t xml:space="preserve">Rakennusmateriaaliteollisuus on valinnut 100 esimerkkiä rakennusmateriaali-innovaatioista, joiden uskomme johtavan kestävyyden lisäämiseen. Jokainen innovaatio tukee yhtä Agenda 2030:n tavoitteista. Kaikki innovaatiot esitellään täällä jatkuvasti.</w:t>
      </w:r>
    </w:p>
    <w:p>
      <w:r>
        <w:rPr>
          <w:b/>
          <w:color w:val="FF0000"/>
        </w:rPr>
        <w:t xml:space="preserve">id 277</w:t>
      </w:r>
    </w:p>
    <w:p>
      <w:r>
        <w:rPr>
          <w:b w:val="0"/>
        </w:rPr>
        <w:t xml:space="preserve">Kuvaus sivun muokkaamisesta on Wikinews:How to edit a page. Tämä sivu on tarkoitettu ensisijaisesti lehdistössä työskenteleville toimittajille. Jos haluat kirjoittaa oman jutun Wikinewsiin, katso Wikinews:Original story. Otsikkotekniikka[muokkaa] Optimaalisessa artikkelissa lukija saattaa lopettaa lukemisen, kun hän kokee saaneensa tarpeeksi tietoa. Otsikon olisi oltava tiivistelmä johdannosta, jonka olisi "petettävä sisältö" eli oltava tyhjentävä yhteenveto artikkelin loppuosasta. Johdannon jälkeen artikkelin sisältö olisi lajiteltava kiinnostavuuden mukaisessa järjestyksessä - ajattele lukijaa kirjoittaessasi. Otsikkotekniikka on yksi yleisimmistä artikkelirakenteista. Lue lisää Bengt Hemlinin artikkelista Kaksi uutista yhdessä[muokkaa] Joskus voi olla hyvä vaihtoehto jakaa artikkeli "temaattisesti". Jos kaksi artikkelia kertoo saman tarinan ja niiden sisältö vahvistaa toisiaan, ne voidaan yhdistää yhdeksi artikkeliksi. Esimerkki löytyy artikkelista Kaunis ympäristötietoisuus Sörmlandissa. Luodaksesi artikkelin sinun on valittava otsikko. Otsikon tulisi olla enintään 30-50 merkkiä pitkä. Sen olisi heijastettava artikkelin uutisarvoa neutraalilla tavalla. Muista, että tämä ei ole iltalehti, eikä otsikkoasi pitäisi tehdä lukijoiden houkuttelemiseksi. Sen on oltava totuudenmukainen ja ainutlaatuinen. Esimerkiksi "auto-onnettomuus Tukholmassa" ei ole tarpeeksi ainutlaatuinen. Wikinewsissa, kuten kaikissa Wikimedia-projekteissa, linkit muihin kieliversioihin luodaan yhdestä kolmeen kirjainta sisältävällä etuliitteellä, jota seuraa kaksoispiste. Sen vuoksi ei ole mahdollista luoda artikkeleita, kuten [[EU:n talousarvio... ]]]. Luodaksesi artikkelin kirjoita haluamasi otsikko alla olevaan kenttään ja napsauta Luo sivu. Jos haluat lisätä artikkelin pääsivun yläosassa oleviin "Maailma" ja "Ruotsi" -luetteloihin, kirjoita [[Luokka:Maailma]] tai [[Luokka:Ruotsi]] artikkelisi loppuun. Käytä kaikkien muiden otsikoiden kohdalla niiden alla olevia "+/-"-linkkejä. Artikkelin alussa on oltava päivämäärä, joka osoittaa julkaisupäivän eli päivän, jona artikkeli on luotu. On parasta käyttää Template:Date-mallia kirjoittamalla esimerkiksi {{date|17 December 2005}}. Vaihtoehtona on Template:Byline, esimerkiksi {{byline|date=20 February 2005|location=[[Espanja]]}}}. Tämä lisää artikkelin päivämäärän ja sijainnin ja lisää sen kyseisen päivän luokkaan. Päivämäärissä olisi mainittava uutisen tapahtumapäivä ja tapahtumapaikka. Katso tarkemmin Wikinews:Mallit. Päivämäärämerkinnän jälkeen on annettava lyhyt ja ytimekäs kuvaus uutisesta. Usein tämä johdanto näkyy pääsivulla, kun uutinen esitetään siellä. Johdannon tulisi olla enintään 200-300 merkkiä pitkä. Juokseva teksti[muokkaa] Juoksevassa tekstissä artikkeli olisi jäsennettävä johdannon antaman viestin mukaisesti. Muista, että ruotsinkielinen Wikinews ei ole Ruotsin Wikinews vaan ruotsinkielinen uutispalvelu. Älä esimerkiksi oleta, että lukija tietää Ruotsin ajankohtaisista tapahtumista tai että hänellä on enemmänkin paikallistuntemusta. Uutiset kuluvat nopeasti. Kuvaile ensin ajankohtaisia tapahtumia. Yksityiskohdat, perusteelliset kuvaukset ja taustatiedot viimeisenä. Jaa juokseva teksti lyhyisiin kappaleisiin. Kussakin kohdassa on oltava tiettyyn lähteeseen perustuva tieto ja sitä ympäröivä selitys tai kuvaus, joiden pitäisi muodostaa johtopäätös. Lähdeviittaukset[muokkaa] Tekstissä on ilmoitettava selvästi, mistä tiedot ovat peräisin. Usein riittää, että lisätään "valtiot X" tai "A sanoi B". Joskus voi olla tarpeen viitata selkeästi tiettyyn lähteeseen lainauksen jälkeen. Vältä kuitenkin ulkoisten linkkien sisällyttämistä tekstiin. Pikemminkin on syytä laittaa sulku, josta käy ilmi, mihin artikkelin viitteisiin viitataan. Ulkoiset linkit on aina sijoitettava erilliseen kappaleeseen, jolla on oma otsikkonsa. Linkit muihin Wikimediaprojekteihin erikseen. Ilmoita, mihin Wikimedia-projektiin linkki johtaa, esim. [[w:|Wikipedia]]: [[w:Ruotsi|Ruotsi]]. Artikkelit aiheesta</w:t>
      </w:r>
    </w:p>
    <w:p>
      <w:r>
        <w:rPr>
          <w:b/>
          <w:color w:val="FF0000"/>
        </w:rPr>
        <w:t xml:space="preserve">id 278</w:t>
      </w:r>
    </w:p>
    <w:p>
      <w:r>
        <w:rPr>
          <w:b w:val="0"/>
        </w:rPr>
        <w:t xml:space="preserve">0158 - 140 35 Kodin kodikkain paikka - takan edessä? Takkahuoneesta tulee usein talon sydän, paikka, jonne ihmiset kokoontuvat iltaisin. Meillä on Ruotsin laajin valikoima - kiukaita, takkoja, kaakeliuunia, keittiöuunia, savupiipputtomia kiukaita jne. - ja meiltä löytyy jokaiselle jotakin sopivaa. Jos sinulla on oma suunnitteluideasi, autamme mielellämme: asentajamme ovat hyviä vapaamuurareita! Miten valita oikea liesi ja mitä ottaa huomioon Älä koskaan mielessä, mikä liesi on paras testissä! Kallen taloon sopiva liesi voi olla täysin väärä sinun taloosi. Koska se riippuu talostasi ja siitä, mitä haluat saada liedestäsi irti. Me Gnestan Eldabutikenissa olemme takkojen ammattilaisia ja opastamme sinua takan valinnassa, jotta löydät sinulle ja talollesi parhaiten sopivan takan. Kun olet lukenut tämän artikkelin (noin 2000 sanaa / 7 minuuttia), tiedät, miten valita sinulle sopiva takka. Käymme läpi, mitä haluat saada takasta irti, mitä tehoa kiukaan on annettava, sijoittelun, suunnittelun, budjetin ja sen, kannattaako kiuas asentaa itse, tee se itse. Aloitetaan tarkastelemalla, mikä on takkasi tarkoitus. Tiedätkö jo, mitä haluat? Tervetuloa myymälään, tai - jos haluat - soitamme sinulle: Yhteystiedot Takka ainoana lämmönlähteenä, täydentäjänä vai viihtyisänä tekijänä? Mitä haluat takaltasi? Useimmat ihmiset asentavat takan kotiinsa lisälämmityslähteeksi vähentääkseen lämmityskustannuksiaan. Joissakin taloissa se voi olla ainoa lämmönlähde. Tämän vuoksi kannattaa valita tehokas, puhtaasti palava takka. Takka on myös kodin koriste ja viihtyisä tekijä, jonka ympärille voi kokoontua iltaisin. Täällä Gnestan alueella on monia kesämökkejä, joiden omistajat käyvät talvisin, ja he haluavat viihtyä palavan tulen äärellä. Joillakin uunin päätarkoitus on viihtyisyys, joten valinta on ehkä enemmänkin tyyliä ja muotoilua kuin vaikutusta. Jos haluat asentaa kiukaan ensisijaisesti talon tai huoneen lämmittämistä varten, sinun on tiedettävä, kuinka suuri tila on. Kuinka monta neliömetriä lämmitetään? Karkeasti sanottuna 70W lämmittää 1m². Jos talosi on siis 150 m², tarvitset noin 10,5 kW sen lämmittämiseen. (70W x 150m² = 10500W = 10,5kW) Laske itse, kuinka monta neliömetriä kiuas lämmittää, ottamalla kiukaan teho W:nä jaettuna 70W:llä. Esimerkiksi kiuas, jonka nimellisteho on 5,5kW = 5500W / 70W = 78,6. Se sopisi siis noin 79m²:n tilaan. On kuitenkin mahdollista polttaa hieman pidempään ja lämmittää enemmän neliömetrejä. Tähän vaikuttavat myös muut tekijät, kuten kiukaan tehokkuus, ikkunatyyppi, kattokorkeus, savupiipun tyyppi, eristys jne. Mutta yllä oleva laskentaesimerkki antaa ainakin karkean käsityksen siitä, mihin tulisijoihin kannattaa keskittyä. Jos haluat laskea tarkemmin, kuinka monta W tarvitaan juuri sinun talossasi, voit käyttää LVI:n teholaskentaa. Älä osta liian suurta takkaa Älä valitse kotiisi liian suurta takkaa! Jos esimerkiksi kaakeli- tai saippuakivikiukaassa on enemmän tehoa kuin talosi tarvitsee, siinä ei yleensä pala kunnolla. Teet "pientulen", jotta kotisi ei kuumene liikaa. Toisin sanoen käytät liian vähän puuta, mikä johtaa liian alhaiseen lämpötilaan ja huonoon palamiseen. Tämä ei ole hyväksi takalle, savupiipulle eikä ympäristölle. Jos haluat nähdä, miten takassa on parasta polttaa, Contura on tehnyt hyvän videon siitä, miten puulämmitteisessä kiukaassa poltetaan: Minne kiuas sijoitetaan Tavallinen puulämmitteinen kiuas voidaan sijoittaa melkein minne tahansa. Keskellä huonetta, suoraa seinää vasten, nurkassa jne. Sen ei myöskään tarvitse olla olohuoneessa. Nyt on suosittua asentaa ylimääräinen liesi.</w:t>
      </w:r>
    </w:p>
    <w:p>
      <w:r>
        <w:rPr>
          <w:b/>
          <w:color w:val="FF0000"/>
        </w:rPr>
        <w:t xml:space="preserve">id 279</w:t>
      </w:r>
    </w:p>
    <w:p>
      <w:r>
        <w:rPr>
          <w:b w:val="0"/>
        </w:rPr>
        <w:t xml:space="preserve">Träningslagret AB (556838-0637) on rekisterinpitäjä niiden henkilötietojen osalta, jotka saamme toimeksiantojen yhteydessä tai joita muutoin käsitellään toimeksiantoa valmisteltaessa tai hallinnoitaessa. Käsittelemme tietoja toimeksiannon suorittamiseksi ja hallinnoimiseksi, etujesi turvaamiseksi sekä kirjanpito- ja laskutustarkoituksiin. Näiden tietojen oikeusperusta on muun muassa yleinen tietosuoja-asetus ja kirjanpitolaki. Edellä mainitut säädökset sallivat muun muassa käsittelyn, jonka tarkoituksena on täyttää velvollisuutemme asiakkaitamme/rekisteröijiä kohtaan ja muita säädöksiä. Perussäännöt sallivat myös sen, että henkilötietoja voidaan käsitellä meidän ja muiden konserniin kuuluvien yhtiöiden oikeutettujen etujen vuoksi, jotka liittyvät palveluidemme ja toimintojemme tehokkaaseen kehittämiseen, markkinointiin ja hallinnointiin sekä kansalaisoikeuksiemme ja -velvollisuuksiemme turvaamiseen, sen jälkeen, kun on suoritettu etujen tasapainottaminen, jossa otetaan huomioon muun muassa rekisteröidyn mahdolliset vastalauseet käsittelyä vastaan. Tietoja voidaan käyttää myös liiketoiminnan ja menetelmien kehittämiseen, markkina-analyyseihin, tilastoihin ja riskinhallintaan. Liiketoiminnan kehittämiseksi ja analysoimiseksi käsiteltäviä tietoja käsitellään liiketoiminnan kehittämiseen ja yhteydenpitoon liittyvien oikeutettujen etujemme perusteella. Emme luovuta henkilötietoja kolmansille osapuolille, paitsi silloin, kun siitä on erikseen sovittu yrityksen ja rekisteröidyn välillä, kun se on tarpeen lakisääteisen velvoitteen tai viranomaisen tai tuomioistuimen määräyksen noudattamiseksi tai kun palkkaamme kolmannen osapuolen palveluntarjoajia suorittamaan tehtäviä puolestamme. Henkilötietoja säilytetään edellä mainittujen säännösten ja perusteiden nojalla yritykselle kuuluvan velvoitteen mukaisesti 10 vuoden ajan tapauksen päättymispäivästä tai loppulaskun eräpäivästä sekä kohtuullisen ajan poistamista varten tai tapauksen luonteen edellyttämän pidemmän ajan. Sähköpostit poistetaan kuitenkin kuuden kuukauden kuluessa niiden vastaanottamisesta. Jos peruutat uutiskirjeiden tai vastaavien tilauksen, tähän liittyvät tiedot poistetaan välittömästi. Sinulla on oikeus pyytää yritykseltä maksutta tietoja sinua koskevien henkilötietojen käytöstä. Pyynnöstäsi tai omasta aloitteestamme korjaamme tai poistamme virheelliset tiedot tai rajoitamme tällaisten tietojen käsittelyä. Lisäksi sinulla on oikeus pyytää, että tietojasi ei käsitellä suoramarkkinointitarkoituksiin. Sinulla on myös oikeus saada henkilötietosi koneellisesti luettavassa muodossa [tai, jos se on teknisesti mahdollista, siirtää tiedot valitsemallesi kolmannelle osapuolelle]. Jos olet tyytymätön käsittelyymme, voit tehdä valituksen valvontaviranomaiselle, joka Ruotsissa on tietosuojavaltuutettu (www.datainspektionen.se). Voit myös ottaa yhteyttä sen maan valvontaviranomaiseen, jossa asut tai työskentelet. Rekisterinpitäjä on Träninglagret AB (556838-0637), jonka yhteystiedot ovat edellä mainitut.</w:t>
      </w:r>
    </w:p>
    <w:p>
      <w:r>
        <w:rPr>
          <w:b/>
          <w:color w:val="FF0000"/>
        </w:rPr>
        <w:t xml:space="preserve">id 280</w:t>
      </w:r>
    </w:p>
    <w:p>
      <w:r>
        <w:rPr>
          <w:b w:val="0"/>
        </w:rPr>
        <w:t xml:space="preserve">ANA-Flygin ja Nyge-Aeron historia. kuvien kera vuosilta 1955-1970. Vuonna 1903 rakennettiin huonekalutehdas Nordiska Kompaniet (NK) välittömästi nykyisen hotellin "Kompaniet" länsipuolelle, noin 200 metriä Nyköpingin satamasta pohjoiseen. Tukholmassa sijaitseva pääkonttori päätti, että huonekalujen valmistus tulisi tapahtua Nyköpingissä. NK oli perustettu Tukholmassa vuonna 1902 Lundbergin ja Sachsin perheiden omistamana. Vuonna 1909 Nyköpingin NK:lla oli yli 300 työntekijää. Vuonna 1937 perustettiin tytäryhtiö ANA=Aktiebolaget Nyköpings Automobilfabrik, joka aloitti Chryslerin autojen kokoonpanon. Aloitettiin Plymouth-, Desoto- ja Fargo-kuorma-automerkit. Vuonna 1940 he saivat tilauksen J22-hävittäjälentokoneen valmistamiseksi, ja siivet ja runko rakennettiin. Sodan aikana rakennettiin lähes 200 konetta. Sodan päätyttyä yritys organisoitiin uudelleen eri omistajien kanssa. Vuonna 1948 ANA sai Piperin lentokoneita koskevan toimiston, ja J. Kjellberg teki sopimuksen Yhdysvalloissa toimivan Chryslerin kanssa, joka oli kiinnostunut Piperistä. ANA-Flygin ensimmäinen työntekijä oli Walle Forslund, entinen lentokouluttaja ja Ållebergin purjelentokoulun johtaja. Piper tilasi ensimmäisenä neljä J3Cubia, jotka tulivat puulaatikoissa ja jotka lentokonemestari Helmer Larsson kokosi F11:ssä laivaston teknikkojen avustuksella. J3 Cub maksaa 16 000 kruunua. Vuoden 1950 puolivälissä Dispatcher Göte Johansson osti Piper-toimiston ANA:lta ja tuli sen jälkeen yhtiön ainoaksi omistajaksi. Hänen innokas kiinnostuksensa ilmailuun (hän osti Piper PA20 Pacerin) ja liike-elämän taito lisäsivät myyntiä, ja Brandholmenin lentokentälle rakennettiin toimistot ja lentokonehallit. Göte oli aiemmin omistanut Nyge-Verken-yhtiön, joka valmisti kaihtimia ja kuvakehyksiä. 1960 myytiin 40 lentokonetta. 1962 myytiin 58 lentokonetta, joista 10 oli kaksimoottorisia. NYGE:n kenttä lakkasi olemasta lentokenttä vuonna 1985. |R1| Walle Forslund, Nyge-Aeron ensimmäinen johtaja. Kuvan on suonut Per Forslund. Super Cub PA18-150 ANA:n toimitushangaarin ulkopuolella Ringvägenin eteläpäässä lähellä Nyköpingin satamaa. Vanhemmat Nyköpingin asukkaat saattavat löytää tiensä katsomalla oikeassa yläkulmassa olevia telineitä, jotka kuuluivat kaasutehtaan kaasukelloon. Miten kuutio tuli sieltä, on epäselvää, ehkä Walle Forslund löysi lähistöltä jonkin suoran linjan lähtöä varten. Kuvan on suonut Per Forslund. Täsmälleen sama paikka kuin vasemmanpuoleisessa kuvassa, jossa on Piper Super Cubben, mutta vuonna 2012. Kuva ja tekijänoikeus: Åke Johansson. |R2| Nygen perustaja Göte Johansson vasemmalla noin vuonna 1958. Copyright Sörmlandin museo. Vierailija Nyge-Aero nro 4:ssä vasemmalta Walle Forslund. Copyright Sörmlandin museo. |R2A| Brandholmen sellaisena kuin se näytti ennen lentoaseman rakentamista noin vuonna 1950. Mäellä, jossa Ana-Flyg/Nyge Aero rakennettiin, on jäljellä vain lato. Kuvatiedot: Nyköpingin kunnan karttaosasto: vanha merkintä: vänrikki O Åman ja valokuvaaja R Denler. Copyright 2012 Nyköpingin kunta. Nyköping n. 1955. Ennen Brandholmin kentän rakentamista kevyiden lentokoneiden käytössä oli joitakin pienempiä laskeutumisratoja kaupungin lähellä. Vasemmalla ylhäällä olevalla punaisella viivalla (Väster tull -viadukin ja Lindbacken välillä) Tukholman Aero laskeutui usein Auster-koneilla (lentäjä Rune Wahlund). Oikealla olevan punaisen viivan kohdalla Jordbrukflyg-yhtiö käytti pientä ruohokaistaletta välittömästi Lergropenin itäpuolella ja lähellä Brandholmsvägeniä. Se oli 65 hv:n Piper Cub, joka oli varustettu ruiskutuslaitteilla ja joka käytti raitaa (pilotti Jern ex.F11). Copyright 2012 Nyköpingin kunta. |R2B| Nyköpingin satama ylhäällä oikealla. Sataman yläpuolella näkyy savikuoppa, jossa ajettiin jääurheilua. Maatalouslentokoneiden laskeutumisrata oli kuvan vasemmassa päässä, Brandholmeniin johtavan tien yläpuolella.</w:t>
      </w:r>
    </w:p>
    <w:p>
      <w:r>
        <w:rPr>
          <w:b/>
          <w:color w:val="FF0000"/>
        </w:rPr>
        <w:t xml:space="preserve">id 281</w:t>
      </w:r>
    </w:p>
    <w:p>
      <w:r>
        <w:rPr>
          <w:b w:val="0"/>
        </w:rPr>
        <w:t xml:space="preserve">Vinkumista, nauramista ja silti vähän mukavaa | Tofflan - traaginen komedia 14. heinäkuuta 2012 by Tofflan Todellinen nauru- ja vinkumispäivä tänään. Jalkaani sattuu helvetisti ja Alien on tehnyt tänään vahvan esityksen. Virtaus on palannut vajaan kymmenen päivän tauon jälkeen. Minulla ei ole energiaa... vaikka minulla on. Minun on pakko. Kävimme lounasaikaan ostoksilla Tokerianissa. Näin oudon kyltin ja ihmettelin, mikä se oli. En saanut siitä selvää, mutta luulen, että se on jonkinlaista leipää. Mitä mieltä olet???? Ostin mansikoita ja vanhanaikaista vaniljajäätelöä viedäkseni ne taivaaseen. Sitä arvostettiin, luulisin. Pystyimme kuluttamaan kaiken hyvän kahvin kera (Punkki ei sisäpiirilähteiden mukaan pihistele papujen kanssa.) Annan pallolla*. Käytimme tilaisuutta käyttää Annan langatonta verkkoa ladataksemme miljoonia päivityksiä lelutietokoneeseen. En tiedä, mitä tapahtuu nyt 3:n matkapuhelinverkon kanssa - data dataa vastaan. Taidan perua tämän syksyn paskat, rehellisesti sanottuna. Mansikat ja vanhanaikainen vaniljajäätelö on hyvää! Kun istuimme siellä kahvia juomassa, vihreä ötökkä putosi ikkunaruudulle - ja jäi kiinni hämähäkinverkkoon. Ötökkä ei päässyt irti. Olin aivan haltioitunut, koska se oli outo ötökkä. Mutta en ole sydämetön, joten itse asiassa autoin sitä. Uskokaa tai älkää, olen niin paha tyyppi. Nyt lähden kokkaamaan Aku Ankkaa ja perunaviipaleita New Villageen. Anna rentoutuu kirjan parissa, minulla on univaikeuksia, koska minulla on kipuja siellä täällä. Kuten tavallista, käytän blogia tuulettumiseen. Tänä iltana on karkkikeppejä ja elokuva televisiossa, luulisin. Luulen, että alan vähentää karkkien syöntiä - tämän päivän karkkipino oli vain 14 senttiä kalliimpi kuin Annan. (Yleensä se on noin useita dollareita.) Mitä sinä sitten aiot tehdä tänä iltana???? Näyttää siltä, että teillä oli hauskaa eilen ja tänäänkin! Vanhanaikaista vaniljaa mansikoille, nam! Harmi, että avaruusolento ilmestyy, toivottavasti pääset siitä eroon Priden jälkeen! En tee mitään, kuten tavallista, sulattelen vain ruokaa, kotitekoinen Pad Thai, siinä oli liikaa osterikastiketta, ei hyvä... Mukavaa lomaa nyt! Kyllä, tiedän, että se alkaa vasta maanantaina, teidän mukaanne siis! Minun lomani taas alkaa heti, kun sammutan tietokoneen töissä viimeisenä perjantaina!!! Jep, se oli mukava ilta! Ja nyt kokkaan jotain, josta toivottavasti tulee hyvää! Toivottavasti pääset ensi viikolla töihin, ajattelen sinua!!!! Se ei ollut vika! Se on vihreä marjakala. Olen näytellyt sellaista koulunäytelmässä (vihreät puusepänhousut, 1982). En ole koskaan ollut näin tyytyväinen koulun esitykseen! Ehkäpä sitten pelastin tänään sinun henkesi! Mikä onni!!! (Olisin halunnut nähdä tuon näytelmän, niin söpö, Jontas vihreissä puusepänhousuissa...)😀 Olin tänään Bok-Annassa!!! Taas edullisia tarjouksia! Tällä kertaa sain Nora Robertsin uusimman teoksen vuodelta 2012 40 pikselillä. Ei paha penniäkään! Oi, eikö tuo olekin vihreä merikala, jota biologian silmäni katsovat (= vihreä ötökkä)! Tänä iltana olemme syöneet salaattia ja juoneet viiniä ja loikoilleet TV:n edessä ja juhlineet sitä, että olemme molemmat nyt lomalla!!!! Jep, Jontasin mukaan se on karhukala. Ja hänen pitäisi tietää, koska hän on ollut sellainen! En todellakaan ollut ötökkä entisessä elämässäni! Olin koko varhaislapsuuteni ajan täysin vakuuttunut siitä, että olin balettitanssija "....last time!". Se on hieman outo tarina, mutta voin säästää sen toiseen kertaan..... Ulkomaalaisen toivon sinne, missä paprikat kasvavat, ja auringon houkuttelen niin paljon paskalla kuin pystyn. Hyvää sunnuntaita ja latautukaa kunnolla loman 1. päivään! Nyt melko lihava (täti) propagandaministeri, joka on nähnyt paremmat vuodet. Katkera ja ilkeä ja kova koville, mutta hurskas kuin karitsa hyville. Rakastaa Annaansa rajattomasti, ylenpalttisesti, uskomattomasti...</w:t>
      </w:r>
    </w:p>
    <w:p>
      <w:r>
        <w:rPr>
          <w:b/>
          <w:color w:val="FF0000"/>
        </w:rPr>
        <w:t xml:space="preserve">id 282</w:t>
      </w:r>
    </w:p>
    <w:p>
      <w:r>
        <w:rPr>
          <w:b w:val="0"/>
        </w:rPr>
        <w:t xml:space="preserve">Haluamme, että sinut nähdään! Valotusratkaisuillamme ja ideoillasi saamme viestisi näkyviin parhaalla mahdollisella tavalla. Lähdemme liikkeelle tarpeistasi ja toiveistasi, ja tavoitteenamme on aina asettaa sinut asiakkaana huomion keskipisteeseen. Näkyvyytesi on meille tärkeää. Alla on esimerkkejä altistumismateriaaleista, joiden kanssa voimme auttaa sinua. Roll-upit Roll-upit ovat helppokäyttöisiä, ja siksi ne sopivat erinomaisesti, kun viestiä pitää pystyttää ja purkaa usein. Viesti on silmien korkeudella ja pinta-ala on riittävän suuri, jotta voit välittää haluamasi viestin. - Toimitetaan laukussa helppoa kuljetusta varten - Voidaan toimittaa valaistuksella (alkaen 165 €) - Hintaan sisältyy nelivärinen painatus - Saatavana useita eri kokoja Hinta alkaen: 499 € Pop-upit Suuri pop-up-kuvaseinä luo ylimääräistä huomiota messuilla tai osastolla. Tämän jälkeen voit nopeasti ja helposti sijoittaa suuren kuvan, jossa on asiaankuuluva viesti, ponnahdusikkunaseinälle. Kokonsa ansiosta ne on helppo ja nopea pystyttää ja purkaa, mutta myös kuljettaa - Toimitetaan kuljetuslaatikossa - Voidaan yhdistää valonheittimiin - Hintaan sisältyy neliväripainatus - Saatavana useita eri kokoja Hinta alkaen: 5 999 SEK Näyttelypöytä Näyttelypöytä on yksinkertainen ja vakaa pöytä, joka voidaan pystyttää alle minuutissa. Pöydän yläosassa on tilaa profiilituotteille, etupuolella on tilaa suurelle logopainatukselle ja useissa malleissa on sisällä hyllyt, joissa voidaan säilyttää profiilimateriaalia - Toimitetaan pehmustetuissa kuljetuspusseissa - Kätevä lahjatuotteiden ja muun materiaalin säilytys - Sisältää 4-väritulostuksen - Saatavana useissa eri koossa Hinta alkaen: 1 999 kr Rantaliput ovat todellinen katseenvangitsija. Liput eivät ole tarkoitettu vain rannalle, vaan ne sopivat kaikkiin tilaisuuksiin, kuten messuille. Rantalippuja on kolmea eri tyyppiä: Shark, Straight ja Drop - Valmistettu polyesteristä - Vahvistetut reunat - Hiilikuitumasto - Sisältää 4-väritulostuksen - Useita eri kokoja ja kiinnikkeitä Hinta alkaen: 499 kr Haluat ehkä koristella messuosaston istuinalueella, jossa on sopiva profiilimatto? Tai kenties esitteitä varten esitejalusta? Viihtyisät istuinkopit, joissa vierailijasi voivat hengailla? Voimme auttaa sinua erottumaan ja luomaan osastollesi upean tunnelman - Yhtenäinen muotoilu - Selkeät viestit ammattimaisessa ympäristössä - Sisältää 4-väritulostuksen - Paljon variaatioita Taustakangas / kangaskelmu Kangaskelmulla on monia käyttötarkoituksia. Voit ripustaa suuren taustakuvan kiinnitysseinään tarranauhan avulla tai pienemmässä muodossa vaijereihin ripustettuna. Painettu vahvaan ja pehmeään 205 g:n polyesterikankaaseen. Voidaan kuljettaa kokoontaitettuna pieneen kevyeen pakettiin - B1 paloturvallinen - Voidaan yhdistää oluttelttoihin - Saatavana eri kokoja Hinta alkaen: 139 kruunua neliömetriltä Mainos- / tapahtumateltta Mainos- / tapahtumateltta on tehokas tapa herättää asiakkaiden huomio ja esitellä yritystäsi. Teltta voidaan helposti tehdä myymälän tai toimiston jatkeeksi messuilla - Alumiinirunko - 320 g polyesterikatto ja -seinät Runko soveltuu yhtä hyvin sisä- kuin ulkokäyttöön, ja se tarjoaa tyylikkäät puitteet viestillesi. Valmistettu kokonaan alumiinista. Napsautustoiminnon ansiosta viestiä on erittäin helppo muuttaa. Voimme tietysti auttaa sinua myös julisteen valmistuksessa, jos tarvitset sitä! - A4 - A3 - A2 - A1 - 70 x 100 cm - 100 x 140 cm - Meillä on myös suuria tulosteita Hinta alkaen: 269 kr Flyers Flyer sopii parhaiten, jos sinulla on yksinkertainen viesti, joka on jaettava nopeasti - täydellinen messuilla. Tällöin kaikki osallistujat saavat suuren määrän tietoa, joka on käsiteltävä rajoitetussa ajassa. Siksi on tärkeää, että he kokevat viestisi niin jännittäväksi, että he katsovat messuilla saamansa tiedot läpi löytääkseen ne uudelleen. - Ympäristömerkitty paperi - Voidaan toimittaa nipuissa - Saatavana eri kokoisina - Paljon erilaisia paperivaihtoehtoja - Erilaisia muotoja Hinta: alkaen 0,55 kr / arkki Giveaways Suosittu piirre messuilla ovat kaikki giveawayt. Ne antavat sinulle näytteilleasettajana mahdollisuuden murtaa jää ja aloittaa keskustelut potentiaalisten asiakkaiden kanssa. Voimme auttaa sinua kehittämään sopivia lahjatavaroita</w:t>
      </w:r>
    </w:p>
    <w:p>
      <w:r>
        <w:rPr>
          <w:b/>
          <w:color w:val="FF0000"/>
        </w:rPr>
        <w:t xml:space="preserve">id 283</w:t>
      </w:r>
    </w:p>
    <w:p>
      <w:r>
        <w:rPr>
          <w:b w:val="0"/>
        </w:rPr>
        <w:t xml:space="preserve">Luovutin syntymäpäivätoiveeni miehelleni Messengerissä. Vastaus oli: - Mikä tuo on... jonkinlainen hirsipuu? Rinnat ilman rintaliivejä? Johto? Tuo on oikeastaan ihan aiheeton kysymys ;-) En minäkään tajua mikä se on, mutta paita on Weekdayltä;-) Kyllä, se oli rakkautta ensisilmäyksellä Se en ollut minä, se oli hän! Tein Lindan. Siis makea ja hapan Linda. Ei se paha nukke, vaan se karmiva?</w:t>
      </w:r>
    </w:p>
    <w:p>
      <w:r>
        <w:rPr>
          <w:b/>
          <w:color w:val="FF0000"/>
        </w:rPr>
        <w:t xml:space="preserve">id 284</w:t>
      </w:r>
    </w:p>
    <w:p>
      <w:r>
        <w:rPr>
          <w:b w:val="0"/>
        </w:rPr>
        <w:t xml:space="preserve">... Kävin kävelyllä metsässä, lähellä paikkaa, jossa asuimme ennen tänne muuttoa. Näin, että sinikellot olivat täydessä kukassa - no, joissakin paikoissa melkein lopussa. Tavallisia sinikelloja ja valkoisia, joissa on siniset reunat ... ja vaaleanpunaisia valkoisia ja tavallisia ... Pysähdyin tienvarteen juuri ennen Vångaa ... paju kukkivat runsaasti - mutta kummallista kyllä, en nähnyt yhtään kimalasta ... Sää on ollut samanlainen kuin viime päivinä - välillä aurinkoa ja välillä sadetta ... juuri nyt jälkimmäistä, mikä sai minut hieman jumittumaan kuvieni kanssa. Joten tässä voit myös pyöräyttää sitä ... ihan vain siksi, että se on hauskaa 🙂 Hyvää loppulauantaita! Miten upean ihanan kuvan teitkään!😊 Sekä röyhkeä että siisti!. Nyt on ihania aikoja! Samaa mieltä Johnin kanssa siitä, että sait hyvin vangittua pyörteisen sinisen 🙂 Toki se on upea ... mutta tänään sataa ... Tänään lupaa hyvää täällä meillä, aurinko kurkistaa ulos ja taivas on lähes täysin sininen. Eilen ja toissapäivänä satoi, joten aurinko on tervetullut. Ihania kuvia, jotka osoittavat, että olette päässeet paljon pidemmälle kuin me Kårbölestä. Kiitos Svante! Luulen, että kaikki on hyvin - ja teillä oli ainakin kolme tai neljä kertaa enemmän lunta kuin meillä täällä! Täällä olen niin onnellinen siitä, että sormustinkukka on täydessä kukassa ja lumihanget ovat pienentyneet. Mutta... näin pienen, pienen sinikellon nupun putkahtavan esiin. Niin ihanaa aikaa meillä on edessä... Asun vähän etelämpänä, joten se on varmaan ihan hyvä 🙂 Varmasti ihanaa aikaa meillä on nyt ja vielä jonkin aikaa 🙂 Olette meitä edellä vehreydessä ja kukkien kanssa! Kuvan loihdit todella siististi 🙂 Vähän edellä, mutta pian saatte kiinni! Vau, miten ihania kuvia. Tuo viimeinen pyörivä on aivan herkullinen. Kevät on parasta, enkä halua missata sitä Ruotsissa! Pyörteinen sinikello oli aivan loistava! Voi kuinka paljon erilaisia siirappeja onkaan. Täällä olen toistaiseksi nähnyt vain valkoisia omenoita. Hyvä taas, että blogisi on olemassa:-) Kyllä, on monia erilaisia syyssykkeitä 🙂 Ihanaa, että luonto on herännyt taas pitkän talven jälkeen. Mukavaa iltaa! Juuri noin ... todella ihanaa! Täysin jumissa viimeiseen kuvaan! Se olisi hienoa seinällä minun luonani. Niin herkullista! Ja kauniit kevätkukkasi piristävät tilannetta. Nyt valkoisia sinivuokkoja, joissa on sininen reunus, joita en ole ennen nähnyt. Joten tänäänkin olet opettanut minulle jotain uutta. Kiitos siitä! Kr. Jestas, tuon pyöräytyksen jälkeen se oli todellinen taideteos. Todella siistiä, se pyörähti minullakin, mutta se ei ole enää yhtä siistiä. Olet todella hyvä. Iso A Åby plain Olen samaa mieltä muiden spin on todella siisti. Sippat ovat kevään sanansaattajia. Kiitos! Toki, sipparit ovat kevään sanansaattajia - juuri näinhän se on! 🙂 Leikin ennen paljon kuvilla, ja kyllä se on hauskaa. Oikein hienoa! Sipat ovat ihania. Tulet heti paremmalle tuulelle. Kiitos! Toki kuvien kanssa on hauska joskus leikkiä, mutta kuten sinäkin, olin ennen huolellisempi siinä asiassa 🙂 Olipa ihania kuvia siippoista ja pyörähdykset ovat hulvattomia! Kauniita kukkia on kaikkialla, sekä blogissasi että luonnossa. On hauskaa, että jopa valkoiset omenat näkyvät eri väreissä. Sinivuokot ja valkoiset... kaksi kukkalajia, jotka antavat meille niin monia väriyhdistelmiä 😀 Leikkisä sinivuokkokuvasi on todella hauska ja hyvin koristeellinen. Hieman suurempi versio tuosta kuvasta sopisi hyvin seinälleni 🙂 Kiitos Ingrid! Luonto on ihana nyt kun kaikki kukat ovat tulossa 🙂 Niin ihania kuvia! Ja karusellin sininen omena oli todella hauska! Hyvää sunnuntaita! Kiitos paljon! Hyvää sunnuntaita sinullekin! 🙂 Kimalaisia sen sijaan olen nähnyt. Ei tosin mitään sinikimalaisia😉 Kyllä minäkin olen nähnyt kimalaisia, mutta en hylkeessä 🙂 Puhutaan siitä, että olet kehrännyt sen hienosti! 🙂 No, pian on aika lähteä metsään. Ihanat metsäkävelyt ovat ilo</w:t>
      </w:r>
    </w:p>
    <w:p>
      <w:r>
        <w:rPr>
          <w:b/>
          <w:color w:val="FF0000"/>
        </w:rPr>
        <w:t xml:space="preserve">id 285</w:t>
      </w:r>
    </w:p>
    <w:p>
      <w:r>
        <w:rPr>
          <w:b w:val="0"/>
        </w:rPr>
        <w:t xml:space="preserve">Tässä näet kuviolliset kissapannat. Monet näistä tyylikkäistä kissapannoista tuodaan Yhdysvalloista. Monet Hunterin mallit, nämä kissapannat ovat korkealaatuisia ja edullisia. Kaikissa kissan kaulapannoissa on tietysti turvalukko tai lukko.</w:t>
      </w:r>
    </w:p>
    <w:p>
      <w:r>
        <w:rPr>
          <w:b/>
          <w:color w:val="FF0000"/>
        </w:rPr>
        <w:t xml:space="preserve">id 286</w:t>
      </w:r>
    </w:p>
    <w:p>
      <w:r>
        <w:rPr>
          <w:b w:val="0"/>
        </w:rPr>
        <w:t xml:space="preserve">Kun yrityksesi esiintyy oikeilla tiedoilla tärkeimmillä sivustoilla, kuten Google My Businessissa, Facebookissa ja Foursquaressa, se on uskottavampi. Tämän seurauksena yrityksesi näkyy paremmin hakukoneissa, kuten Googlessa ja Bingissä. YP.comin tekemän tutkimuksen mukaan neljä kymmenestä asiakkaasta sanoo, että he jättävät valitsematta yritykset, joiden yritystiedot ovat epätarkkoja internetissä. Miten siis saat tiedot oikein verkkoon? Katso video ja tutustu tarkemmin läheisyyskäytäntöihin. Useimmat asiakkaat aloittavat etsimisen verkossa ennen ostopäätöksen tekemistä. Ajattele verkkokauppaa fyysisenä myymälänä, jossa näkyvä paikka hyllyssä lisää tuotteidesi myyntiä. Suoraan sanottuna, jos yrityksesi ei näy verkossa, sinua ei ole olemassa. Jos sinulla on myös epätarkkoja tietoja, asiakkaat valitsevat usein toisen ostopaikan.</w:t>
      </w:r>
    </w:p>
    <w:p>
      <w:r>
        <w:rPr>
          <w:b/>
          <w:color w:val="FF0000"/>
        </w:rPr>
        <w:t xml:space="preserve">id 287</w:t>
      </w:r>
    </w:p>
    <w:p>
      <w:r>
        <w:rPr>
          <w:b w:val="0"/>
        </w:rPr>
        <w:t xml:space="preserve">Rodius-karhu on suuri, 5,1 metriä pitkä ja tilava kuin mikä, jopa kolmannella istuinrivillä istuville. Useimmat kutsuvat sitä myös rumaksi. Joka tapauksessa materiaalit ovat mauttomia, ja yksityiskohtien laatu on tuskin huippuluokkaa. Moottorit ovat kuitenkin peräisin arvostetulta Mercedes-merkiltä: viisisylinterinen diesel tai bensiinikäyttöinen kuutosmoottori.</w:t>
      </w:r>
    </w:p>
    <w:p>
      <w:r>
        <w:rPr>
          <w:b/>
          <w:color w:val="FF0000"/>
        </w:rPr>
        <w:t xml:space="preserve">id 288</w:t>
      </w:r>
    </w:p>
    <w:p>
      <w:r>
        <w:rPr>
          <w:b w:val="0"/>
        </w:rPr>
        <w:t xml:space="preserve">Päivitetty versio Pelle Personalista on täällä. Sain vihdoin peukaloni esiin ja sain valmiiksi blogin suunnittelun, jonka aloitin kuukausia sitten. Klikkaa siis F5, tyhjennä välimuistisi ja ala tanssia hula-hulaa!Joitakin pieniä palasia saattaa olla jäljellä siellä täällä, mutta kaiken kaikkiaan homma on hoidettu. Käydään yhdessä läpi uudet asiat.1) uusi otsikko. Ei enää vaaleanpunaista paskakuvaa minusta englantilaisessa jäätelöbaarissa. Nyt meillä on selkeä, komea kuva, jossa on nimeni ja nuoren sonnin siluetti. "Miksi nuori sonni", kysyt? Useista syistä. Ensinnäkin haluan tehdä selväksi, että tämä on monesti roistoblogi. Mikään ei kerro sitä selvemmin kuin karja otsikossa. Mutta myös siksi, että minä itse, Pelle, olen vähän kuin nuori härkä. Olen syntynyt maatilalla ja olen yksi heistä, joten sekin on yksi syy, joka pitää paikkansa.2) Oikealla olevat polaroidikortit. Ehkäpä blogimaailman kulunein asia, kyllä. Päätin ottaa ne kontrastiksi, jotta näyttäisin taiteellisemman puoleni. Koska minäkin, kevytmielinen nuorukainen, tykkään ottaa kuvia. Nähdään muuten kotisivulla, kaikille teille, jotka luette täällä RSS:n ja/tai Bloglovinin kautta.3) polaroid-korttien päällä tasapainoileva lintu. Kun en bloggaa, twiittaan luultavasti. Klikkaa lintua ja tule Twitteriini. Fancy.4) uusi esitysteksti. Perustelee edelleen nörttinä olemisen, mutta selittää myös asian eri päivistä, joiden mukaan (yleensä) bloggaan. 5) selkeämmät blogipostaukset. Soitin MKV-opiskelijan ja panin kaiken vaivani siihen, että blogi olisi mahdollisimman käyttäjäystävällinen. Selkeämmät otsikot, suurempi etäisyys blogin ja valikon välillä ja niin edelleen. Ja valikkosarakkeesta puheen ollen, monet eivät pidä siitä ja sen kaikista väreistä. Vain niille, jotka olen niin helppoa se on. Hehe.6) Kommenttiosio. Siivottu juuri helvetistä. Woooop! Jätä kommentti, niin näet, miltä paska näyttää.Ja niin edelleen ja niin edelleen. Kuten sanoin, minulla on vielä jonkin verran työtä värien ja tekstien muuttamisen kanssa. Mutta selvitän asian myöhemmin. Menen vain ensin naapuriin katsomaan Big Brotheria, joten kaiken pitäisi olla valmista noin neljän tai viiden kuukauden kuluttua.Blogin päivitetty ulkoasu: bu vai bä? 22 Apr 2012, klo 19:20 Bold. Minua häiritsee hieman liian pitkä väli tekstin vasemmalla puolella. Tuntuu jotenkin epätasapainoiselta. Muuten kaikki on hyvin. Ja rakastan sivun värejä! Miksi kukaan valittaisi niistä! [2] pubes 22 Huhtikuu 2012, klo 21:09 Ehdottomasti haukotuttaa tämä blogin suunnittelu, mahtava!Vain yksi asia: mitä tapahtui piirustus sinusta, joka piti olla otsikossa? Vai muistanko täysin väärin? 22 Huhtikuu 2012, klo 21:19 neat. aslong välillä kommentteja täällä vain. miksi?ja missä on sieni? erositteko te? 22 Huhtikuu 2012, klo 21:41 Pidän siitä! 22 Apr 2012, klo 21:51 Very nice! :) 25 huhtikuu 2012, 17:41 Schysst! Voin kai elää myös väripommivalikon kanssa.</w:t>
      </w:r>
    </w:p>
    <w:p>
      <w:r>
        <w:rPr>
          <w:b/>
          <w:color w:val="FF0000"/>
        </w:rPr>
        <w:t xml:space="preserve">id 289</w:t>
      </w:r>
    </w:p>
    <w:p>
      <w:r>
        <w:rPr>
          <w:b w:val="0"/>
        </w:rPr>
        <w:t xml:space="preserve">Huokailen lähes päivittäin DN:n nimi- ja uutissivulla, jonne alivirittyneet nelikymppiset lähettävät kuvia kauppojen väärin kirjoitetuista kylteistä. Onko todella niin hauskaa, että jotkut ihmiset eivät osaa kirjoittaa? Surullisinta oli, kun joku kaveri lähetti kuvan julisteesta, jossa mainostettiin "punkkia". Ongelmana oli, että lähettäjä kirjoitti festin tarkoituksella ä:llä. Vuoden 1960 jälkeen syntyneelle henkilölle oli selvää, että tapahtuma, jonka sävy oli hyvin folk-home-folk-park-nostalginen, käytti kirjoitusasua nyökkäyksenä vaisuille tanssiyhtyeiden puikoille, mutta myös osoittaakseen, miten nimi pitäisi lukea. Kuvan lähettänyt ukko/täti ei tajunnut sitä, eikä myöskään sammaloitunut toimituskunta, joka luultavasti ei huomannut, että on olemassa kokonainen sukupolvi, joka on perehtynyt ironian jaloon taiteeseen. Vaikka olen jo vähän kyllästynyt näkemään kuvia väärin kirjoitetuista kebab-kylttien ja kadunpuhujien kuvista, en voinut olla ikuistamatta muutamaa kuvaa itselleni, kun kävin Övikissä tänä kesänä. Ja julkaisemalla ne täällä teillä on nyt syytä paheksua snobismiani. Mutta teen sen rakkaudella. Ainakin kuva numero yksi... ...koska se kuulostaa ihanalta. Ääntyy chhreee-äänteellä. Näen kuvan numero kaksi enemmänkin esimerkkinä siitä, että asiat ovat ehkä menneet hieman liian nopeasti, kun joka toiseen kaupunkiin rakennetaan uusia ostoskeskuksia. Vai onko?</w:t>
      </w:r>
    </w:p>
    <w:p>
      <w:r>
        <w:rPr>
          <w:b/>
          <w:color w:val="FF0000"/>
        </w:rPr>
        <w:t xml:space="preserve">id 290</w:t>
      </w:r>
    </w:p>
    <w:p>
      <w:r>
        <w:rPr>
          <w:b w:val="0"/>
        </w:rPr>
        <w:t xml:space="preserve">Alan Titchmarsh: Kasvimaailman "Hollywoodin A-luokan tähdet" ovat varovaisia, pörröisiä - ja täysin vastustamattomia Alan Titchmarsh puhuu lyyrisesti hehkulamppujen hyödyistä ja siitä, miksi niiden heittäminen pois vuosi toisensa jälkeen ei ehkä olekaan niin suuri ympäristösynti kuin miltä se näyttää. Kuten Hollywoodin supertähdet, jotkut kasvit ovat luonteeltaan temperamenttisia. Me hössötämme niiden ympärillä, teemme parhaamme täyttääkseen niiden vaatimukset, vaikka siitä aiheutuukin meille haittaa, mutta silti ne sammuvat (mikä kasvitieteellisessä mielessä tarkoittaa, että ne käpertyvät ja kuolevat). Viattomat kiitolliset. Kevätkukkivat sipulit sen sijaan näyttävät olevan innokkaita - ainakin ensimmäisenä vuonna istutuksen jälkeen. Kaikki työ on tehty puolestamme, ja tässä luonnon pienessä ihmeessä lehdet ja kukat, jotka syntyvät - jos niille annetaan vettä, valoa ja sopiva lämpötila - lepäävät ja piristävät meitä uuteen vuoteen. Itse en saa heistä tarpeekseni (siis sipuleista, en Hollywoodin supertähdistä). Olen vuosien varrella kohdannut molempia ryhmiä ja tiedän, kenen seurassa vietän mieluummin päiväni). Joka syksy katselin hupiluetteloita kuin Fagin koruarkkuaan ja mietin, voisinko lisätä niitä lisää puutarhaani ja terassia koristaviin ruukkuihin. Tässä vaiheessa voin vaikuttaa kiitolliselta ja olla näennäisesti ristiriidassa ensimmäisen väitteeni kanssa. Sen lisäksi, että lisään joka vuosi uusia möhkäleitä suosikkejani puutarhan sänkyihin, reunuksiin ja nurmikkoon, kasvatan sipuleita myös suurissa ruukuissa ja ammeissa, jotta voin nauttia niiden kauneudesta yhden kauden ajan ennen kuin annan ne joko ystäville tai siirrän ne kompostiin. Kuunnelkaa minua; ilmeisen tuhlailevassa lähestymistavassa on metodi. Erityisesti tulppaanit tuottavat syksyllä istutetusta yhdestä suuresta sipulista joukon erikokoisia uusia sipuleita, joista vain suurin (jos olet onnekas) kukkii seuraavana vuonna. Tämä tarkoittaa sitä, että tulppaanit on kaivettava kukinnan jälkeen pois, annettava kuivua ja varastoitava suuremmat sipulit uudelleenistutusta varten, siinä toivossa, että ne kukkivat ensi vuonna. Sen lisäksi, että tämä on vaivalloista (ja olen puutarhuri, joka on syntymästäni asti opetettu olemaan kärsivällinen ja säästäväinen), se tarkoittaa, ettei minulla ole tilaa kokeilla uusia lajikkeita vuodesta toiseen. Niinpä annan ne pois tai kompostoin ne kukinnan jälkeen ja tuen sipuleita ostamalla uusia lajikkeita joka syksy. Nyt on hyvä aika istuttaa. Tulppaanit ovat erityisen suosittuja. Ostan niitä yleensä 10 kappaletta istutettavaksi suuriin terrakottaruukkuihin ja lyijyruukkuihin, jotka ovat terassilla talon ympärillä. Odotus on naurettavaa - katsele, kuinka niiden punaiset kärjet työntyvät mullan läpi, sitten hitaasti avautuvat lehtirullat ja sitten kukat, jotka värjäytyvät nupuissaan ja avaavat lopulta yltiöpäisen värikkäät kuppinsa kevätauringossa. Se tuntuu naurettavan suurelta nautinnolta niin pienestä rahallisesta panoksesta, eikä tulppaanimania, tuo 1500-luvun villitys, joka iski moniin hollantilaisiin aatelismiehiin, vaikuta läheskään niin turhalta. (En vaihtaisi taloani, hopealusikoitani tai heinämäärää yhteen ainoaan hehkulamppuun, mutta tulppaaniruukku on ihanan elämänmyönteinen.) Olen lopettanut niiden istuttamisen hedelmätarhan nurmiin. Rakastan sitä, kun ne ilmestyvät huhti-toukokuun nousevan parven aikana, mutta ensimmäisen vuoden jälkeen ne kuihtuvat, kärsivät tulppaanipoltosta (suunnittelutauti, joka haalistaa lehdet ja kukat) ja yleensä loppuvat. Sen sijaan istutan kamassioita osaan niitystämme. Nämä kaunottaret - herkullisen täyteläisen sininen Camassia quamash ja suurempi ja vaaleampi C. cusickii tuottavat korkeita tähtikukkien torneja, jotka näyttävät paljon kotoisammilta vihreiden seassa kuin tulppaanit.</w:t>
      </w:r>
    </w:p>
    <w:p>
      <w:r>
        <w:rPr>
          <w:b/>
          <w:color w:val="FF0000"/>
        </w:rPr>
        <w:t xml:space="preserve">id 291</w:t>
      </w:r>
    </w:p>
    <w:p>
      <w:r>
        <w:rPr>
          <w:b w:val="0"/>
        </w:rPr>
        <w:t xml:space="preserve">Flobots Flobots on yhdysvaltalainen rapcore-yhtye Denveristä, Coloradosta, Yhdysvalloista, joka perustettiin vuonna 2000. Yhtye on julkaissut kolme albumia ja kaksi EP:tä. Yhtye teki kaupallisen läpimurron vuonna 2007 ilmestyneellä Fight with Tools -albumilla. Vaikka yhtyeen virallinen nimi on Flobots, bändiä kutsutaan usein nimellä The Flobots, joskus jopa bändin jäsenten itsensä toimesta. Sisältö - 1 Jäsenet - 2 Diskografia - 2.1 Albumit - 2.2 EP:t - 2.3 Singlet - 3 Ulkoiset linkit - 4 Lähteet Jäsenet[muokkaa] - Nykyiset jäsenet - Jamie "Jonny 5" Laurie - laulu (2000-nykyisin) - Stephen "Brer Rabbit" Brackett - laulu (2000-nykyisin) - Jesse Walker - bassokitara (2000-nykyisin) - Kenny "KennyO" Ortiz - rummut (2000-nykyisin) - Mackenzie Gault - altto, laulu (2000-nykyisin) - Entiset jäsenet - Andy "Rok" Guerrero - kitara, laulu (2000-2011) Diskografia[muokkaa] Albumit[muokkaa] - Onomatopoeia (2001) - Fight with Tools (2007) - Survival Story (2010) - The Circle in the Square (2012) EP[muokkaa] - Flobots Present.Platypus (2005) - Live at the House of Blues - Anaheim, CA (2009) Singlet[muokata] - "Handlebars" (Fight with Tools -levyltä) - "Rise" (Fight with Tools -levyltä) - "White Flag Warrior" (Survival Story -levyltä) Ulkoiset linkit[muokata] - Wikimedia Commonsissa on Flobotsiin liittyvää mediaa - Yhtyeen viralliset sivut.</w:t>
      </w:r>
    </w:p>
    <w:p>
      <w:r>
        <w:rPr>
          <w:b/>
          <w:color w:val="FF0000"/>
        </w:rPr>
        <w:t xml:space="preserve">id 292</w:t>
      </w:r>
    </w:p>
    <w:p>
      <w:r>
        <w:rPr>
          <w:b w:val="0"/>
        </w:rPr>
        <w:t xml:space="preserve">Ruotsissa hankkeita toteutetaan edelleen hyvin intensiivisesti useimmilla aloilla, vaikka tilanne on poikkeuksellinen. Mottomme - emme peruuta, vaan siirrämme aikataulua - alkaa tuntua vanhanaikaiselta, sillä se on nyt itsestäänselvyys. Ja koska projektit koostuvat ihmisistä, joiden on tavattava luodakseen arvoa hankkeissa, on syntymässä uusia digitaalisia kokousmuotoja. Kokousalustojen toimittajat tuovat markkinoille parannettuja ominaisuuksia lähes joka viikko. Lisäksi blogeissa ja sosiaalisessa mediassa kirjoitetaan yhä useammin vinkkejä ja neuvoja hyvästä digitaalisesta kokoustekniikasta. Teknologia helpottaa myös kokousten tallentamista, ja keskustelut ja mielipiteet ikuistetaan ja jaetaan digitaalisissa kanavissa. Suuri osa koulutusalasta pitää nykyään etäopiskelua luonnollisena osana oppimista. Vuodesta 2012 lähtien ProjektStegen on kehittänyt edelleen erilaisia digitaalisia komponentteja koulutukseen. Tämän matkan aikana olemme oppineet yhdessä kurssilaisten kanssa, mikä toimii ja mikä ei. Kaikista erilaisista digitaalisista osatekijöistä pienryhmätapaamisia olemme kehittäneet paljon, ja ehkä juuri tässä osassa kurssin osallistujien on saatava eniten käytännön tietoa. Koulutus voi olla hienoa, kun koulutusryhmän osallistujat jakavat avoimesti ja anteliaasti todelliset kokemuksensa, haasteensa ja oppimansa asiat! Pienryhmässä pidettävissä digitaalisissa istunnoissa keskustelemme erilaisista projektitilanteista, ja keskusteluissa päästään helposti arkaluonteisiin aiheisiin. Ehkä joku kokee tyytymättömyyttä kollegan toimintaan, ehkä joku kokee, että projektille ei ole oikeat olosuhteet. Jotta voidaan helpottaa luottamuksellisia keskusteluja, joilla on todellista merkitystä, saatetaan tarvita periaatteita siitä, miten kokouksissa saatuja tietoja käsitellään. Chatham House -sääntö voi auttaa luomaan kokouksiin avoimuutta ja turvallisuutta. Mikä on Chatham House -sääntö? Säännön yksinkertainen periaate voidaan tiivistää siten, että kokouksessa sanotut ja käsitellyt asiat voidaan jakaa, ja siihen kannustetaan. Kukaan ei kuitenkaan saa paljastaa yksittäisten kokousosallistujien mielipiteitä ja lausuntoja. Kokouksessa saatuja tietoja, tietämystä ja oppeja voidaan siis käyttää kokouksen jälkeen, mutta tiedon lähde on ryhmä, eikä yksittäisiä kokouksen osallistujia voida jäljittää. Sääntö keksittiin vuonna 1927, ja sitä on sittemmin kehitetty ja selkeytetty. Sääntö on hyvin tunnettu ja laajalti käytössä esimerkiksi useissa kansainvälisissä verkostoissa ja instituutioissa. Käytämme sääntöä itse koulutusyhteyksissä ja tietyntyyppisissä projektikokouksissa. Kuten usein käy, yksinkertainen on kaikkein hyödyllisin! Lisäksi talon sääntö on helppo yhdistää ketteriin arvoihin ja periaatteisiin - koko tiimi on se, joka tuottaa ja on vastuussa lopputuloksesta. Monet meistä ovat kokeneet tämän kokouksissa - hanke on alkuvaiheessa, ja on paljon epäselvyyksiä, polkuvaihtoehtoja ja kysymysmerkkejä, jotka on selvitettävä, jotta voidaan varmistaa oikea ratkaisu ja strategia tavoitteiden saavuttamiseksi. Alkukokouksissa nousee esiin erilaisia kysymyksiä, ja monet niistä ovat niin monimutkaisia, että ne vaativat näyttöä, analyysiä ja pohdintaa - lyhyesti sanottuna toteutettavuustutkimusta. Sen sijaan, että vaikeat kysymykset pysäköidään ja käsitellään myöhemmin, kun niihin on valmistauduttu riittävästi, syntyy HIPPO-oireyhtymä. HIPPO* on lyhenne, joka tarkoittaa Highest Paid Person's Opinion. HIPPO on yleensä ylempi johtaja, joka asemansa puolesta toimii hyvin arvovaltaisesti ja saa työtoverinsa kunnioittamaan häntä. Kokouksissa HIPPO tekee usein aloitteen ja esittää näkemyksensä asioista. Sen sijaan, että hänen mielipiteensä olisi yksi monista mahdollisuuksista tai lähestymistavoista, HIPPO:n mielipide nähdään totuutena ja ohjeena, jota hanke tarvitsee edetäkseen. Tämä siitä huolimatta, että näin ei välttämättä ole lainkaan. Päätöksentekoon tarvittava tieto voi puuttua, tai nuorella ja vastikään palkatulla hankehenkilöstön jäsenellä voi olla enemmän näkemystä ja tietoa ajankohtaisista asioista. Hänen mielipiteillään on kuitenkin yleensä enemmän painoarvoa, kun HIPPO on saanut sanottua mielipiteensä. Hankkeita koskevien päätösten tulisi perustua tietoihin, analyyseihin ja hankkeen yleiseen asiantuntemukseen, ei pelkkään HIPPOan! Mitä voit tehdä ammattimaisena projektipäällikkönä välttääksesi tämän oireyhtymän? Paras vinkkimme on valmistella kokouksissa käsiteltävät asiat aina hyvin laadittujen keskusteluasiakirjojen avulla. Jos asiasta on tarkoitus tehdä päätös, päätösasiakirjan olisi myös sisällettävä seuraavat seikat</w:t>
      </w:r>
    </w:p>
    <w:p>
      <w:r>
        <w:rPr>
          <w:b/>
          <w:color w:val="FF0000"/>
        </w:rPr>
        <w:t xml:space="preserve">id 293</w:t>
      </w:r>
    </w:p>
    <w:p>
      <w:r>
        <w:rPr>
          <w:b w:val="0"/>
        </w:rPr>
        <w:t xml:space="preserve">Tein keskellä torstaita näin: imuroin, editoin, kirjoitin, bloggasin, ostin ruokaa 1763 euron edestä, tein illallisen, jota minun ei pitänyt syödä, kävin neljännesvuosipuhelimessa, röntgenkuvasin leukani, menin Tukholmaan, join olutta, neuloin huivin, lähetin 17 tekstiviestiä, ostin "Sian keuhkot", kävin lumiurheilukilpailuissa, tapasin luokkakaverin lukiosta ja otin kasan hirveän harhaanjohtavia kuvia.Tämä on ainoa kuvani, jonka hyväksyn. Kaikilla muilla meillä on punainen kiiltävä iho, turvonnut punainen silmä, valtava kaksoisleuka ja raidallinen tukka. Kuten joulupossut. Olen pahoillani. Itse asiassa olemme puuteroituja, piikikkäitä ja pöhöttyneitä. Keskustelimme tietenkin puukengistä ja niiden kuluneista pohjista, musiikkimausta, tv-sarjasta The Heirs (jolla ei ole mitään tekemistä tanssiorkestereiden kanssa), Forsythe-saagasta, rakastetusta Mafaldasta, herroista ja palvelijoista, matemaattisesta oveluudesta, koripallosta (keskellä!), jazzista, hulluista sukulaisista, huonoista geeneistä ja kyvyttömyydestä ladata. Kaiken tämän keskellä unohdin juoda teetä. Koska juon yleensä torstaisin teetä koko ajan, kärsin hiljattain - noin keskiyöllä - teevieroitusoireista, ja minun oli pakko keittää itselleni kuppi teetä vapisevin käsin ja päätä jyskyttäen. Olen jumissa teesumpussa.</w:t>
      </w:r>
    </w:p>
    <w:p>
      <w:r>
        <w:rPr>
          <w:b/>
          <w:color w:val="FF0000"/>
        </w:rPr>
        <w:t xml:space="preserve">id 294</w:t>
      </w:r>
    </w:p>
    <w:p>
      <w:r>
        <w:rPr>
          <w:b w:val="0"/>
        </w:rPr>
        <w:t xml:space="preserve">Vihdoinkin olet laskeutunut tänne kotiin. Palasin kotiin Uumajaan lauantain vastaisena yönä. Sen jälkeen olen hengannut ihmisten kanssa ja ottanut rauhallisesti. Eilinen päivä vietettiin Julian kanssa, söimme hyvän illallisen ja juttelimme tuntikausia ennen kuin päätimme mennä nukkumaan. Aamupäivä oli aika rauhallinen, ja sitten menimme kaupunkiin kahville. Super hauskaa! Pääsin juuri kotiin ja aion nyt istua ulkona auringossa jonkin aikaa, sillä Uumajassa on upea sää. Eilinen päivä vietettiin Miamissa ja Miami Beachilla. Se oli todella mukava ranta. Se oli myös melko matala, ja vesi oli lämmintä ja turkoosin sinistä. Paljon paremmaksi ei voi mennä. Makasimme siellä muutaman tunnin, kunnes tunsimme olevamme valmiita ja otimme auton takaisin kotiin. Ilta vietettiin kotona grillaillen ja halaten. Tänään on viimeinen kokonainen päivä täällä Yhdysvalloissa, sillä huomenna illalla lähdemme kotiin. Luoja, aika on kulunut niin nopeasti. On kuitenkin aika mukavaa tulla kotiin, sillä Uumajasta lähdöstä on kulunut jo kolme viikkoa. Luultavasti vain rauhallinen päivä uima-altaalla, ja sitten on aika aloittaa pakkaaminen. 2 uutta sydäntä Tänä aikana, kun olemme olleet täällä Yhdysvalloissa, olemme tehneet ostoksia, ja olen ostanut kaksi uutta sydäntä. Katsokaa, miten hienoa! Kultainen kello Olen etsinyt super kauan ja vihdoin löysin sellaisen, johon olen todella tarttunut. Se on Marc By Marc Jacobsilta, aivan kuten hopeinenkin! Rakastan sieltä saatavia kelloja, koska useimmat niistä ovat tyylikkäitä ja niillä on melko yksinkertaisia kelloja, joista pidän. Ostamani laukku on Michael Korsilta. Olen etsinyt sellaista jo hyvin pitkään. Joskus voi olla aika vaikeaa kantaa mukanaan isoa laukkua, joten nyt sen piti olla pieni, johon mahtuu kaikki olennainen! Täällä on ollut aika paljon myyntiä, joten molemmat menivät alle tuhannen! Nämä 2 tyhjää päivää eivät oikeastaan ole olleet sitä, että olisin jo luovuttanut, vaan olemme olleet pienellä road tripillä. Menimme Orlandoon ja olimme siellä 2 päivää ja kävimme kahdessa huvipuistossa. Olen käynyt molemmissa ennenkin, mutta siitä on jo muutama vuosi. Kaikki on niin suurta ja voimakasta täällä Yhdysvalloissa, joten se oli tietenkin kokemus, vaikka olet nähnyt suurimman osan siitä jo aiemmin. Olin todella väsynyt viime yönä, kun palasimme pihalle kahden hektisen päivän jälkeen. Nukuin tänä aamuna ja menen ulos makaamaan uima-altaalle nyt, kun se on suunniteltu. Monien "jos" ja "mutta" -tilanteiden jälkeen istun tässä taas kirjoittamassa. Noin puolitoista kuukautta siitä, kun olin viimeksi täällä. En uskonut, että minulla olisi energiaa aloittaa uudestaan, mutta usko tai älä, olen palannut takaisin. Yritän pitää tätä hieman paremmin yllä kuin ennen, joten olen päättänyt, että blogin ei pitäisi olla pakollinen. Bloggaaminen ei saisi koskaan tuntua askareelta, vaan minun pitäisi tehdä sitä, koska haluan sitä. Sen perusteella toivon, että tämä sujuu hienosti. On myös ilo huomata, että monet ihmiset käyvät edelleen kurkistelemassa joka päivä. Tällä hetkellä olen Floridassa, Yhdysvalloissa. Tästä johtuu ruskettunut ihoni. Olen täällä vähän yli viikon ennen kuin lähden takaisin Ruotsiin, jossa minua odottaa toivottavasti fantastinen kesä. Mutta joka tapauksessa aloitan tästä lähtien alusta ja katson, miten tämä menee. Halauksia teille kaikille ja toivottavasti pysytte kanssani! 29 juni, 2016 22:00 | Nimeni on Sofia, olen 18-vuotias ja opiskelen taloustiedettä lukiossa Uumajassa, jossa asun. Liikunta, ruoka, matkailu ja ostokset ovat tärkeitä kiinnostuksen kohteita, joten niitä on paljon täällä.</w:t>
      </w:r>
    </w:p>
    <w:p>
      <w:r>
        <w:rPr>
          <w:b/>
          <w:color w:val="FF0000"/>
        </w:rPr>
        <w:t xml:space="preserve">id 295</w:t>
      </w:r>
    </w:p>
    <w:p>
      <w:r>
        <w:rPr>
          <w:b w:val="0"/>
        </w:rPr>
        <w:t xml:space="preserve">" 13 opiskelijalähettilästä seitsemästä eri yliopistosta 13 opiskelijalähettilästä seitsemästä eri yliopistosta Anna Lundmark Viime syksynä Microsoft ja HP aloittivat opiskelijoiden etsimisen Student Brand Manageriksi. Tällä viikolla 13 valittua opiskelijaa seitsemästä yliopistosta pohjoisesta etelään oli Tukholmassa kaksipäiväisessä koulutuksessa. Opiskelijalähettiläistä tulee Microsoftin ja HP:n edustajia omassa yliopistossaan tai korkeakoulussaan, ja he muun muassa järjestävät paikallisia opiskelijatapahtumia. Opiskelijalähettiläänä pääset tutustumaan erityisesti siihen, millaista on työskennellä Microsoftilla tai HP:llä, mikä tarkoittaa myös mahdollisuutta rakentaa verkostoja, joista voi olla hyötyä työelämään lähtiessäsi. Opiskelijat ovat meille Microsoftille tärkeitä sekä mahdollisena työpaikkana että siksi, että haluamme tietää, miten opiskelijat käyttävät tuotteitamme nykyään ja miten he haluavat tulevaisuuden teknologian toimivan. Opiskelijalähettiläät tulevat Tukholman yliopistosta, Kuninkaallisesta teknillisestä korkeakoulusta, Uumajan yliopistosta, Linköpingin yliopistosta, Lundin yliopistosta, Göteborgin yliopistosta ja Chalmersin teknillisestä yliopistosta. Metro Teknik, HP ja Teknikfreak ovat kirjoittaneet.</w:t>
      </w:r>
    </w:p>
    <w:p>
      <w:r>
        <w:rPr>
          <w:b/>
          <w:color w:val="FF0000"/>
        </w:rPr>
        <w:t xml:space="preserve">id 296</w:t>
      </w:r>
    </w:p>
    <w:p>
      <w:r>
        <w:rPr>
          <w:b w:val="0"/>
        </w:rPr>
        <w:t xml:space="preserve">Muotijätti siirtyy 3D-suunnitteluun ja PLM:ään Kuvateksti: Benetton Group on profiloinut brändiään useissa korkean profiilin mainoksissa vuosien varrella Dassault System ilmoitti tänään, että muotijätti Benetton alkaa suunnitella muotivaatteitaan 3D:nä ja tehostaa samalla taustalla olevia prosessejaan Enovia V6 PLM -ratkaisulla. Benetton �r tunnetaan ensisijaisesti �United Colors of Benetton� -brändistään. Dassault Systemesille Benetton Groupin tilaus on jälleen kerran vahvistus siitä, että yrityksen monipuolistamisstrategia PLM-ratkaisujen käyttöönotosta uusilla toimialasegmenteillä, kuten muodin, kulutustavaroiden, biotieteiden, lääkinnällisten laitteiden, rakentamisen ja laitteiden jne. alalla, oli oikea valinta. Alun perin suurin osa Dassaultin käyttäjistä oli auto- ja ilmailu- ja avaruusteollisuudessa, mutta nyt se on laajentanut PLM-työkalujaan yhdelletoista eri toimialalle. Ja muotipuoli on itse asiassa yksi niistä osista, jotka ovat olleet viime vuosina laajimpia.Benettonin varapuheenjohtaja Alessandro Benetton uskoo myös, että PLM-järjestelmän tarjoamat valmiudet tämän vaatetusalan yrityksen kaltaisille globaaleille toimijoille ovat ratkaisevan tärkeitä sen aseman säilyttämiseksi ja jopa laajentamiseksi: "Benettonilla on kaksi tavoitetta: säilyttää johtoasemamme laadukkaan muodin alalla ja luoda maailmanlaajuinen kehitysalusta, joka mahdollistaa paljon ympäristöystävällisemmän ja tehokkaamman tuotantoprosessin. Jaamme vision Dassault'n kanssa ja arvostamme pitkäaikaista yhteistyötä, jotta voimme vastata maailmanlaajuisten ja erittäin dynaamisten muotimarkkinoiden haasteisiin.� Maailmanlaajuinen hallinto. Enovia V6:n avulla Benetton pyrkii kehittämään tuotantoketjun maailmanlaajuista hallintaa, joka voi johtaa lyhyempiin toimitusaikoihin, ostotoiminnan optimointiin, tuotevalikoiman virtaviivaistamiseen ja parempiin yhteistyömahdollisuuksiin. Nähtäväksi jää, miten tämä vaikuttaa suunnittelusta toimitukseen ulottuvan ketjun liiketoimintaprosesseihin. Mutta f�rmin toiveena �on, ett� �n� h�g joustavuutta tuetaan monipuolisessa ja monimutkaisessa tuotantoympäristössä� �aktivoidaan yhteistyötä hankkeissa tuotantoketjun menestyksekkään hallinnan varmistamiseksi� � ja toteutetaan mahdollisuus ulkoistaa koko tuotantoketju alihankkijoille. Kommentti Vinkki ystävälle</w:t>
      </w:r>
    </w:p>
    <w:p>
      <w:r>
        <w:rPr>
          <w:b/>
          <w:color w:val="FF0000"/>
        </w:rPr>
        <w:t xml:space="preserve">id 297</w:t>
      </w:r>
    </w:p>
    <w:p>
      <w:r>
        <w:rPr>
          <w:b w:val="0"/>
        </w:rPr>
        <w:t xml:space="preserve">Tyylikäs toimistotuoli, jossa on vankka muotoilu. Erittäin mukava verhoilu mustalla keinonahalla takaa maksimaalisen mukavuuden. Istuinta voi nostaa ja laskea, ja sitä on helppo liikutella tähtijalustassa olevien pyörien ansiosta.Tuoli sopii erinomaisesti toimistoon tai työpaikalle. Hyvä ja tyylikäs tuoli erittäin mukava istua ,vain oli huonoa tuuria se lakkasi toimimasta korkeus- ja laskutilassa 1 päivän jälkeen, mutta Trendrum vastasi nopeasti ja korvasi viallisen osan, joten voi olla vain erittäin tyytyväinen. Kiitos Trendrum Antaa tälle tuolille 9 pistettä 10:stä, jouduin ottamaan ja taivuttamaan hieman saadakseni ruuvit selkänojassa. Mutta yleisesti ottaen edullinen tuoli. Erittäin hyvä toimistotuoli , mukava ja hyvännäköinen hyvään hintaan.</w:t>
      </w:r>
    </w:p>
    <w:p>
      <w:r>
        <w:rPr>
          <w:b/>
          <w:color w:val="FF0000"/>
        </w:rPr>
        <w:t xml:space="preserve">id 298</w:t>
      </w:r>
    </w:p>
    <w:p>
      <w:r>
        <w:rPr>
          <w:b w:val="0"/>
        </w:rPr>
        <w:t xml:space="preserve">Sorkka on eläimen olkavarren osa, joka sijaitsee etureiden ja kaulan välissä. Ruhossa on paljon karkeaa kuitulihaa, kalvoja, sidekudosta ja ruiskutettua rasvaa (8 %), mikä antaa sille erinomaisen maun. Kinkku on aliarvostettu leikkele, ja siksi se on halpaa, sillä sen kilohinta on noin puolet makkaran kilohinnasta. Lihaa käytetään enimmäkseen muhennospaloina, k�ttf�rs tai hampurilaisen k�tt, mutta sitä voi syödä myös paloina.Parhaat palat hienosta h�grevistä (h�grevsk�rnan) ovat hyvä ja halpa vaihtoehto entrec�teeksi. Jos ostat kokonaisen silakan, voit leikata silakan irti, jolloin saat 3-4 viipaletta, ja leikata loput muhennospaloiksi. Kiinteän ja marmoroidun h�grevin saamiseksi pihviravintoloissa leikataan kesäaikaan yleensä niin sanottua grillipihviä, joka voidaan paahtaa kokonaisena uunissa tai grillata viipaleina. Sen jälkeen se on pursotettava.VALMISTUS JA LÄMPÖTILA H�GREVH�grev �r on erinomainen, maukas keitetty ruokalaji. Se sopii hyvin kaikenlaisiin ruokiin, joissa on kuivattua tai silputtua lihaa, kuten ragu, vasikanlihapata, boeuf bourgignon ja gulassimuhennos. Liha vaatii pitkän kypsennysajan kuitujen hajottamiseksi. Suurin osa rasvasta sulatetaan kypsennyksen aikana. Voidaan valmistaa myös kokonaisena.BR�SERA�H�grevRuskista liha paistorasvassa�pyörittele kattilassa hienoksi.Lisää vesi ja muut ainekset.Varmista, ettei se kiehu kuivaksi.Liha on valmista, kun se melkein hajoaa.KypsennysaikaMateriaali painoGrammaaGrammaaPaloja1000ca 1700Koko pala ilman luuta10001,5-2650Mutta ilman luuta�200 grammaa luutonta naudanlihaa annosta kohti.Kypsennys�H�Nappaa kokonainen palaL�gg pannulle, kiehauta ja kuori pois.Lisää mausteet ja muut mausteet.Hauduta kypsäksi, 1,5-2 tuntia.GRILLAA Pihvi.Pihvi voidaan marinoida ensin.Viipaloitua pihviä voidaan grillata epäsuoralla lämmöllä melko pitkään.Peitä koko pihvi alumiinifoliolla.Grillaa epäsuorassa lämmössä pitkään.Poista folio loppua kohti.Testaa, onko liha mureaa.Vaihtoehtoisesti voit ensin kypsentää tai paistaa ja sitten grillata hetken aikaa.</w:t>
      </w:r>
    </w:p>
    <w:p>
      <w:r>
        <w:rPr>
          <w:b/>
          <w:color w:val="FF0000"/>
        </w:rPr>
        <w:t xml:space="preserve">id 299</w:t>
      </w:r>
    </w:p>
    <w:p>
      <w:r>
        <w:rPr>
          <w:b w:val="0"/>
        </w:rPr>
        <w:t xml:space="preserve">Olen aina tervetullut ja yritän löytää kalenteriini sopivat ajat. Saan henkilökohtaista hoitoa hyvillä tuloksilla. Carina Ring Olen kokeillut useita hierojia vuosien varrella, mutta en ole koskaan kohdannut yhtä hyvää hierojaa kuin Anethe. Anethe on hyvä kuuntelemaan, ei vain sitä, mitä sanot, vaan myös sitä, mitä kehosi kertoo sinulle. Käymällä säännöllisesti Anethe-hoitolassa vältän epämukavuutta kehossani, eikä minun tarvitse enää huolehtia jäykistä ja kipeistä lihaksista. Ilmapiiri Anethe-hoitolassa on rauhallinen ja turvallinen, joten on helppo rentoutua ja ottaa hoito vastaan. Olen saanut hoitoa Anethesta lähes 10 vuotta ja voin suositella käyntiä lämpimästi. Lupaan, että niitä tulee lisää! Jenny S. Yhtä tärkeää kuin auton huolto on kehon huolto, ehkä jopa tärkeämpää. Tästä syystä olen käynyt säännöllisesti Anethe's Massage and Healthissa yli kymmenen vuoden ajan. Anethe on erittäin pätevä ja on auttanut minua useita kertoja, kun selkäni "lukkiutui" vakavaan lumbagoon. Voin siis suositella häntä lämpimästi! Tervehdys Jörgen GIVE YOURSELF A HUNDRED LET'S TARGET &amp; RELIEVE YOUR PAIN Anethe's Massage &amp; Health tarjoaa hierontaa yksityisasiakkaille ja yrityksille. Hieronta vahvistaa immuunijärjestelmää, ehkäisee ja lievittää stressiä, lihasjännitystä ja rasitusongelmia sekä parantaa keskittymiskykyä. Tiedätkö sinä? - Jännitys päässä - niskassa - Huimaus - Korvasärky tai hampaiden narskuttelu - Altistuminen vedolle - kylmälle Voi johtua: - Istumatyöstä / staattisesta työstä - Kovasta fyysisestä työstä, johon liittyy vino rasitus - Korkeasta stressistä Hieronta lievittää jännitystä ja tarjoaa rentoutumista. Leukanivelen ja kaulan hoito. Annan myös vinkkejä ja neuvoja sopivasta harjoittelusta ja yksinkertaisista harjoituksista, joita voit tehdä itse. Kaikki hoito räätälöidään erityistarpeidesi mukaan. Tiedätkö sinä? - Kipu/jäykkyys olkapäiden ja lapaluiden ympärillä - Notkoasento - Notkeat olkapäät Voi johtua: - Raskaasta fyysisestä työstä, johon liittyy vino rasitus - Staattisesta/rauhattomasta työstä - Suuresta stressistä työssä/kotona Syvä hieronta vapauttaa jännitystä ja lihassolmut hoidetaan. Hoito auttaa sinua saamaan täyden liikkuvuuden koko olkanivelen ympärille. Annan myös vinkkejä ja neuvoja sopivasta harjoittelusta ja yksinkertaisista harjoituksista, joita voit tehdä itse. Kaikki hoito räätälöidään erityistarpeidesi mukaan. Tiedätkö sinä? - Kipu/jäykkyys alaselässä/lihaksissa - Väsymyksen tunne - Lämmön lisääntyminen/turvotus - Säteilykipu jalkaan - jalkaterään Voi johtua: - Pitkistä matkoista autossa, taksissa ... - Istumatyöstä - Raskaasta fyysisestä työstä, jossa on vino kuormitus - Harjoittelemattomista vatsalihaksista Hieronta saa aikaan verenkierron välilevyjen välissä, mikä puolestaan voi vapauttaa lihaksissa esiintyviä jännityksiä ja kramppeja. Hoito venyttää lyhyitä, kireitä lihaksia. Annan myös vinkkejä ja neuvoja sopivasta harjoittelusta ja yksinkertaisista harjoituksista, joita voit tehdä itse. Kaikki hoidot räätälöidään erityistarpeidesi mukaan: - Kipu rasituksessa - Usein esiintyvät vasikankrampit - Terveysongelmat - Särkevät lihakset Voi johtua seuraavista syistä: - Liiallinen rasitus - Lyhyet vasikka- tai reisilihakset - Kova fyysinen rasitus ilman lepoa Hieronta lisää lihasten ja nivelten liikkuvuutta. Hoito lisää verenkiertoa ja vaikuttaa myönteisesti loukkaantuneisiin lihaksiin. Annan myös vinkkejä ja neuvoja sopivasta harjoittelusta ja yksinkertaisista harjoituksista, joita voit tehdä itse. Kaikki hoidot räätälöidään erityistarpeidesi mukaan. TERVETULOA... VIRKISTYS VARTALOSI JA HENKILÖKUNTA KATSO ALLA, MITÄ HIERONTATEKNIIKKAA JA HOITOJA KÄYTÄN Anethen hieronta ja terveys tarjoaa valikoiman hoitoja, jotka on räätälöity asiakkaille huolellisen kuulemisen ja heidän vaivojensa ja tarpeidensa tarkastelun jälkeen. Kokemukseni, tietämykseni ja asiakaskeskeisyyteni avulla olen auttanut sekä yksityis- että yritysasiakkaita parempaan terveyteen. Corporate Massage on verovähennyskelpoinen täysimääräisesti, eikä sitä tarvitse verottaa. Se voidaan rahoittaa myös hyvinvointiavustuksella. Räätälöin mielelläni hyvinvointiratkaisuja, jotka sopivat sekä organisaatiolle että työntekijöille. KLASSINEN HIERONTA Ennaltaehkäisy</w:t>
      </w:r>
    </w:p>
    <w:p>
      <w:r>
        <w:rPr>
          <w:b/>
          <w:color w:val="FF0000"/>
        </w:rPr>
        <w:t xml:space="preserve">id 300</w:t>
      </w:r>
    </w:p>
    <w:p>
      <w:r>
        <w:rPr>
          <w:b w:val="0"/>
        </w:rPr>
        <w:t xml:space="preserve">Scania Ruotsi sosiaalisessa mediassa Scanian uuden sukupolven kuorma-autot ovat voittaneet useimmat alan testit erinomaisen mukavuutensa, parhaiden ajo-ominaisuuksiensa ja ennen kaikkea ennätyksellisen alhaisen polttoaineenkulutuksensa ansiosta. Scania on myös markkinajohtaja kestävän liikenteen kehittämisessä, ja sillä on laajin valikoima linja-autojen ja kuorma-autojen vaihtoehtoisia polttoainemoottoreita. Etsitpä sitten uutta suurempaa ajoneuvokantaa tai yksittäistä Scanian ajoneuvoa, voimme räätälöidä ajoneuvoja ja palveluja, jotta saat matkoistasi kaiken irti. P-sarja on monipuolisin ohjaamomallistomme. Kevyt ohjaamo, jossa on hyvä näkyvyys ja ajettavuus ja joka voidaan mukauttaa maatilalta kaupunkiympäristöön. Scania P-sarja Scania P-sarja Erinomaisen näkyvyyden, parannetun mukavuuden ja runsaan säilytystilan ansiosta Scania G-sarja on monipuolinen kuljetusajoneuvo vaikeimpiinkin olosuhteisiin. Scania G-sarja Scania G-sarja R-sarja on vankempi ja terävämpi kuin koskaan, ja se tarjoaa ensiluokkaista pitkän matkan kuljetusta. Työjuhta, jossa on erinomainen mukavuus ja joka on räätälöity tarpeidesi mukaan. Scania R-sarja Scania R-sarja Scanian uusi L-sarja on suunniteltu erityisesti kaupunkiajoon, ja siinä on matala askelmakorkeus, joka mahdollistaa useamman nousun ja vertaansa vailla olevan näkyvyyden ajoneuvon ympärille. Scania L-sarja Scania L-sarja Scania L-sarja Suunniteltu ylivoimaiseen ajomukavuuteen, sisätiloihin ja turvallisuuteen, Scania S-sarja vie pitkän matkan ajamisen luksuksen tasolle. Scania S-sarja Scania S-sarja Scania XT on suunniteltu selviytymään haastavissa ympäristöissä ja varmistamaan käytettävyys ja tuottavuus. Räätälöi järeä trukki lisäämään tuloja ja vähentämään kustannuksia. Scania XT Scania XT Scania Crewcab on räätälöity pelastuspalvelutehtäviin. Ergonomia ja turvallisuus ovat keskiössä laadusta tinkimättä. Scania crewcab Scania crewcab Scanian premium V8 -moottorissa yhdistyvät erinomainen suorituskyky, korkea hyötysuhde ja erinomainen ajettavuus. Kuorma-auto, joka kuuluu ja näkyy niille, jotka vaativat enemmän. Scania V8 Scanian Citywide-mallisto on räätälöity nopeisiin matkustajavirtoihin, tarjoaa erinomaisen mukavuuden ja tarjoaa matalalattiat ja matalat sisääntulotasot sekä täyssivunivelen. Scania Citywide Scania Citywide Joustavuuden, polttoainetalouden ja polttoainevaihtoehtojen yhdistelmällä Scania Interlink helpottaa parhaan ratkaisun löytämistä säännölliseen huoltoon. Scania Interlink Scania Interlink Laadukas ja kestävä Scania Touring on suunniteltu täyttämään sekä satunnaisen että pitkän matkan reittiliikenteen vaatimukset. Scania Touring Scania Touring Scania Citywide LE Suburban -matalalattiainen linja-auto tarjoaa erinomaista mukavuutta ja suurta kapasiteettia sekä kaupunki- että esikaupunkireiteille, ja se voidaan räätälöidä tarpeidesi mukaan. Scania Citywide Le Suburban Scania Citywide Le Suburban Scanian ensiluokkaisissa teollisuus-, laiva- ja generaattorimoottoreissa yhdistyvät ensiluokkaiset komponentit sekä teho, taloudellisuus, kestävyys ja päästötasot. Scanian moottorit Scanian moottorit</w:t>
      </w:r>
    </w:p>
    <w:p>
      <w:r>
        <w:rPr>
          <w:b/>
          <w:color w:val="FF0000"/>
        </w:rPr>
        <w:t xml:space="preserve">id 301</w:t>
      </w:r>
    </w:p>
    <w:p>
      <w:r>
        <w:rPr>
          <w:b w:val="0"/>
        </w:rPr>
        <w:t xml:space="preserve">Suitsukkeet - suitsukkeen pidike - Salvia &amp; Smudge | Amuletti EUR kr Valuutta Yhteystiedot Sivukartta Tervetuloa, Kirjaudu sisään Ostoskoriin: 0 tuotetta tuotteita 0 kr (tyhjä)Oma tiliApr. Tarjous:Tuulikellot jopa 50% KOTIMYYMÄLÄ (Video)Ota yhteyttäUusi asiakasLogi sisäänKalenteriBlogiFAQKategoriat Lahjat ja lahjat Ystävänpäivä Anna Galtsdotter Design Lapset Ristiäiset ja syntymä Hyvät ja sekalaiset Grubbelgubbars Joulu Rakkaus Äitienpäivä Pakettipakkaus Isänpäivä Afrikka ja Aasia Afrikkalainen Egypti eksoottiset Aromaterapia Lamput &amp; Kirjat Almanakat Muistikirjat Parempi Secondhand &amp; Shop-Ex Unet &amp; Unien tulkinta Esoteerinen tutkimus &amp; elämänfilosofia Feng Shui Jumalattaret &amp; Jumalatar &amp; Naiset Parantaminen, chakrat, meditaatio jne. Luova oivallus Kristallit ja kivet Äänikirjat Taikuus ja wicca Shamanismi Kirjallisuus Tarot, riimut ja heilurit Muut Terveys, ruokavalio ja liikunta Buddha ja Quan Yin jne.CD- ja DVD-levyt Rentoutuminen ja hyvinvointi DVD-elokuvat Paraneminen ja hieronta Meditaatiot jne. Maailmanmusiikki Jooga &amp; Qigong jne. Muu musiikki Chakra &amp; Parantaminen Dekaalit &amp; Merkit Lohikäärmeet Unelmalukot &amp; Intian kirjat &amp; CD:t Unelmalukot Figuurit Intian julisteet Intian korut Intian veitset Muut kampasimpukat &amp; putket Feng Shui Terveys &amp; Kauneus Saippua &amp; Shampoo Jooga Muut VitaJuwel Instrumentit Kellot Vaatteet &amp; Laukut Vaatteet Laukut Kortit Jääkaappimagneetit Kynttilät &amp; Lamput Lamput Valaisimet Valolaatikot Kynttilät Kynttilänpitimet &amp; Lyhdyt Avaimenperät Öljyt Tuoksuöljy &amp; Vaha Eteerinen öljy Hierontaöljy Hierontaöljy Ruokaöljy Hajuvesiöljy Pakanallinen, Wicca &amp; Taikuus Alttarikoristeet Maljat &amp; Kulhot Tikarit &amp; Athame Figuurit Jumalattaret Vaatteet Korut Muut Jumalattaret Kristallipallot Muut pakanalliset laukut Heilurit &amp; osoittimet Suitsukkeet Elementtisuitsukkeet Japanilaiset suitsukkeet Suitsukesekoitukset Suitsukkeenpitimet Suitsukekartiot Suitsukekynät Suitsukepuikot Yrtit, Salvia &amp; Smudge Satya suitsukkeet Riimut Shamanismi Pyhäkkö &amp; Rasiat Korut Amuletit Rannekorut Kulta Kaulakorut Riipukset Ristit Ristit Mobiilikorut Kuu Riipukset Northern Lights by Anneli Pins &amp; rintaneulat Sormukset Setti Korutarvikkeet Korvakorut Rannekorut Nilkkakorut Kivet &amp; kristallit Figuurit Lasi &amp; kristallit Kristallimunat, sauvat jne.m Prismat Raakamineraalit Tarvikkeet Rummutetut kivet Tarot-kortit Kaaviot ja julisteet Julisteet Kaaviot Valokuvajulisteet Tee ja yrtit Terva Yrtit Vesiputket Tuulikellot ja auringonsiepparit... Keijut, peikot &amp; noidat Noidat Peikot Keijut Keijut Enkelikortit &amp; oraakkelikortit ym.Enkelit Kynttilänjalat &amp; lamput Kuu Enkelit Pajupuu Enkeli Enkelikyltit Enkelit Muut Lue lisää täältä ... Uutiskirje TilaaTilauksen peruuttaminen Etusivu&gt;Tuoksut &lt;&lt; Takaisin Tuoksut...Tuoksut täyttävät kotisi eksoottisilla, rentouttavilla ja virkistävillä tuoksuilla!Tuoksupuikot ja -kävyt, tuoksunpitimet, tuoksupolttimet ja tuoksuoksuoksuoksu piikit ovat täällä jokaiseen makuun. Frankincenseä, mirhaa ja salviaa/sumutetta käytetään lähinnä tunnelman luomiseen, mutta myös erilaisissa uskonnollisissa yhteyksissä. Maailman tunnetuin suitsukkeiden valmistaja on intialainen Shrinivas Sugandhalaya, jossa kaikki suitsukkeet valmistetaan käsin parhaista raaka-aineista. Jotkut heidän tunnetuimmista suitsukkeistaan ovat Satya Sai Baba Nag Champa ja Super Hit, Goloka Nag Champa.Alakategoriat Elemental Incense Japanilainen suitsuke Suitsukesekoitukset Suitsukkeenpitimet Suitsukkeen pidikkeet Suitsukekartiot Suitsukepuikot Yrtit, Salvia &amp; Smudge Satya Incense Ostoskoriin 0 tuotetta tuotteet 0 krff (tyhjä)Ei tuotteita Yhteensä 0 kr Toimitus 0 kr CheckoutREA ... Tuulikellot, ruskea auringonkukka 70 kr (-20%) 56 kr Kaikki REANewsMosasaurus, hampaatHammas Mosasaurus. Noin 3-4 cm Rannekoru, Buddha sateenkaari kristallitHieno rannekorun</w:t>
      </w:r>
    </w:p>
    <w:p>
      <w:r>
        <w:rPr>
          <w:b/>
          <w:color w:val="FF0000"/>
        </w:rPr>
        <w:t xml:space="preserve">id 302</w:t>
      </w:r>
    </w:p>
    <w:p>
      <w:r>
        <w:rPr>
          <w:b w:val="0"/>
        </w:rPr>
        <w:t xml:space="preserve">Uusi kuvauslaitteisto tarjoaa uusia mahdollisuuksia!.... BeckmannCO investoi uuteen kuvauslaitteistoon. Olemme kehittäneet Nikonin uuteen D800-malliin perustuvan kuvauslaitteiston, joka täyttää kaikilta osin ne korkeat standardit, joita sinä asiakkaana olet tottunut meiltä odottamaan.Tämä tarkoittaa, että saat nyt samaa laatua, jota olet aina saanut BeckmannCO:lta, mutta entistä kilpailukykyisempään hintaan!.... Jos haluat lisätietoja laitteistosta, siirry yllä olevaan videolinkkiin ja valitse laitteet. BeckmannCO investoi uuteen kuuntelujärjestelmään. Tämä tarkoittaa sitä, että voimme koodata 5.1-ääntä esimerkiksi elokuvateattereihin.Tekniikka: meillä on ProTools HDX -järjestelmä, jossa on OMNI-liitäntä ja Genelecin uusi digitaalinen kuuntelujärjestelmä, joten kaikki on digitaalista mikrofonista kaiutinmembraaniin. 120326 - Lagasin uudet mainokset ovat itse asiassa jatkoa vanhoille mainoksille. "Mutta..." lisäsi virasto Wendick Konsult AB "tulemme olemaan enemmän tänä vuonna, joten nyt voit nähdä koko verkkokaupan!..." 110818 - Viimeisessä 10 elokuvasta näemme, miten nuoret Fashionistat V�gengallerianissa �rebroissa toimittavat muotia tavalliseen tapaan, turvallisesti, kauniisti ja vain käsillään.... 100429 - Beckmann &amp; Co voittaa radioluokan teoksella "M�larb�ten". f�r Eskilstuna Marknadsf�ring tämän vuoden Guldvivanissa. 080331 - Black &amp; White on �rebron ylpeys �SK &amp; Strateg on markkinointiviestinnästä vastaava toimisto. Miten tämä voidaan näyttää kotiyleisölle, jos ei mustavalkoisena?!.... 080326 - 'Graduate Market Economist' -ohjelman menestyksen jälkeen? Nercia Education jatkaa uudella haasteella "Graduate Business Manager". Viestintäkanavana on radio, ja B &amp; Co vastaa... 071115 - 175-vuotisjuhlavuotensa yhteydessä Volvo Construction Equipment lyö suurta rumpua. Mainostoimisto Strateg tuottaa esittelyelokuvan. Beckmann &amp; Co:n on tilattu säveltämään musiikki. 070619 - Tr�ffpunkt haluaa lähteä f�ngaamaan radion kesäkuun kuuntelijoita. S� he tekevät pienen sanakirjan englanniksi ja saksaksi.</w:t>
      </w:r>
    </w:p>
    <w:p>
      <w:r>
        <w:rPr>
          <w:b/>
          <w:color w:val="FF0000"/>
        </w:rPr>
        <w:t xml:space="preserve">id 303</w:t>
      </w:r>
    </w:p>
    <w:p>
      <w:r>
        <w:rPr>
          <w:b w:val="0"/>
        </w:rPr>
        <w:t xml:space="preserve">Merry on Nebo Red Dragonin jälkeen ja ennen tammaamme Beech Hay Mythiä. Mikä yhdistelmä siitä tulikaan, aivan uskomattoman mahtava!!! Se on D-poni, mutta kilpailee nyt isoja hevosia vastaan. Ne eivät ole kilpailleet helmikuun jälkeen Covid-19:n takia. Tänään ne menevät ulos dressuuriluokassa LA:1 isoja hevosia vastaan ja voittavat sen 67,8%:lla!!! Se on heidän seitsemäs peräkkäinen voittonsa🌟 Hevosen omistaa Johanna Gustafsson, joka vastaa sen kotikisoista, ja sitä kilpailuttaa Ellen Källgren, joka ratsastaa taivaallisesti ja tuo hevosesta parhaat puolet esiin. Te teette kasvattajana olemisesta niin kannattavaa, koko tiimi!😘</w:t>
      </w:r>
    </w:p>
    <w:p>
      <w:r>
        <w:rPr>
          <w:b/>
          <w:color w:val="FF0000"/>
        </w:rPr>
        <w:t xml:space="preserve">id 304</w:t>
      </w:r>
    </w:p>
    <w:p>
      <w:r>
        <w:rPr>
          <w:b w:val="0"/>
        </w:rPr>
        <w:t xml:space="preserve">Tänään menin takaisin Getteröniin toivoen saavani kuvan punakaulahanhesta, jonka näin kaukaa viime kerralla siellä...Noin tunnin odottelun jälkeen, että se tulisi esiin kaislikon takaa, sain nähdä sen todella hyvältä etäisyydeltä...Kun sen näkee kuvassa, ei voi uskoa, että se voi piiloutua niin hyvin valkoposkihanhien parvessa, mutta kyllä se voi.... Käytin myös tilaisuutta hyväkseni nähdäkseni, miten kääpiötiaiset pärjäävät Falkenbergissä...Ne ovat erittäin hyviä rakentamaan, vaikka se ei vielä näytäkään pussilta....</w:t>
      </w:r>
    </w:p>
    <w:p>
      <w:r>
        <w:rPr>
          <w:b/>
          <w:color w:val="FF0000"/>
        </w:rPr>
        <w:t xml:space="preserve">id 305</w:t>
      </w:r>
    </w:p>
    <w:p>
      <w:r>
        <w:rPr>
          <w:b w:val="0"/>
        </w:rPr>
        <w:t xml:space="preserve">In Motion on September 8, 2012 September 08, 2012 by Tofflan Tämän päivän In Motion on lainaus Magnus Ringgrenin teoksesta Motljusvarelser.Rakkauden viimeinen hetki laajenee, kunnes se kattaa kaupungin, metsät ja talven [...] Elämä on lyhyt.</w:t>
      </w:r>
    </w:p>
    <w:p>
      <w:r>
        <w:rPr>
          <w:b/>
          <w:color w:val="FF0000"/>
        </w:rPr>
        <w:t xml:space="preserve">id 306</w:t>
      </w:r>
    </w:p>
    <w:p>
      <w:r>
        <w:rPr>
          <w:b w:val="0"/>
        </w:rPr>
        <w:t xml:space="preserve">Olemme tilanteessa, jossa kaikkia voimia tarvitaan, ja me tarvitsemme teitä! Jos olet miettinyt, miten voisit vaikuttaa, nyt on aika tehdä se - hae jo tänään! Jäsentemme henkilökohtaiset avustajat tekevät loistavaa työtä, mutta tarvitsemme enemmän. Ehkä olet joutunut vähentämään työtuntejasi tai työskentelet alalla, joka on kärsinyt kovia kolhuja. Jos näin on, tämä voisi olla sinulle tilaisuus auttaa niitä, jotka sitä eniten tarvitsevat, ja antaa sinulle samalla mahdollisuuden kokeilla jotain uutta. Hae työpaikkaa työpaikkaportaalista jo tänään!</w:t>
      </w:r>
    </w:p>
    <w:p>
      <w:r>
        <w:rPr>
          <w:b/>
          <w:color w:val="FF0000"/>
        </w:rPr>
        <w:t xml:space="preserve">id 307</w:t>
      </w:r>
    </w:p>
    <w:p>
      <w:r>
        <w:rPr>
          <w:b w:val="0"/>
        </w:rPr>
        <w:t xml:space="preserve">Seuraavia ehtoja sovelletaan kaikkiin tilauksiin, jotka asiakas (jäljempänä "sinä" "sinä") tekee Holmarudden AB:lle (org.nr 556881-7927), jäljempänä "fantic.se", "me" tai "me", verkkosivustolla www.fantic.se, puhelimitse tai sähköpostitse. Samoja ehtoja sovelletaan myös, jos tilaus tehdään myyntiedustajamme kautta. Toimitus- ja ostoehdot lyhyesti - Ilmainen toimitus kaikille sähköpyörille ja yli 1500kr:n tilauksille - Kotiinkuljetus sisältyy kaikkiin sähköpyöriin. Jos et ole kotona, on tärkeää noutaa pyörä postipakettiterminaalista 3 päivän kuluessa ylimääräisten kustannusten välttämiseksi. - Moottoripyörien toimituskulut sovitun mukaisesti, kuitenkin enintään 1900kr. - Normaali toimitusaika 3-7 päivää tai 3-4 viikkoa varastotilanteesta riippuen. - Kaikki sähköpyörät ja moottoripyörät toimitetaan koottuina. - 14 päivän peruutusoikeus etäsopimuslain mukaan (lue lisää alla) - Maksu tapahtuu laskulla, joka lähetetään varausvahvistuksen yhteydessä. Verkkosivulla www.fantic.se ilmoitettuihin hintoihin sisältyy arvonlisävero (alv). Kaikkien sähköpyörien hinnat sisältävät toimituskulut. Varaosiin ja moottoripyöriin lisätään toimituskulut. Ilmoitus tehdään ennen toimitusta, jolloin sovitaan toimitusajankohdasta. Jos myöhästyt toimituksesta, sinun on noudettava pyörä itse PostNordin pakettiterminaalista, on tärkeää, että noudat tavarat 3 päivän kuluessa, muutoin joudumme veloittamaan 400 kr/päivä terminaalin vuokrasta PostNordin kulujen kattamiseksi. Kaikki tilaukset tehdään osoitteessa www.fantic.se tai yhden myyntiedustajamme kautta. Riippumatta siitä, miten päätät tehdä ostoksesi, saat tilauksen jälkeen sähköpostiisi antamaasi sähköpostiosoitteeseen vahvistuksen osto- ja toimitusehtojemme hyväksymisestä. Emme tee sopimuksia alaikäisten (alle 18-vuotiaiden) kanssa ilman vanhempien suostumusta. Jos tuote on varastossa, normaali toimitusaika on 3-7 työpäivää. Sähköpyörien ja -moottoripyörien kohdalla ei ole varmaa, että tilaamasi sähköpyörä on varastossa, jolloin normaali toimitusaika on 3-4 viikkoa. Erikoistapauksissa tuotetta ei välttämättä ole varastossa Italian tehtaalla, jolloin toimitusaika voi ylittää 4 viikkoa. Arvioitu toimitusaika ilmoitetaan oston jälkeen lähetettävässä varausvahvistuksessa, jos haluat tietää sen ennen tilausta, voit tietenkin ottaa meihin yhteyttä ennen tilausta. Huomaa kuitenkin, että emme voi taata toimitusaikoja tuotteille, joita meillä ei ole varastossa Ruotsissa, mutta teemme kaikkemme varmistaaksemme, että saat tavarasi mahdollisimman nopeasti, ja pidämme sinut jatkuvasti ajan tasalla toimitusajoista. Kokoamme sekä pyörän että mahdolliset lisävarusteet, säädämme ja testaamme kaikki pyörät ennen toimitusta. Jotta pyörä mahtuisi laatikkoon, meidän on kuitenkin käännettävä ohjaustanko ja irrotettava polkimet ennen kuin pyörä lähetetään sinulle. Sinun tarvitsee siis vain kääntää ohjaustanko ylöspäin ja ruuvata polkimet kiinni, kun pyörä tulee luoksesi. Moottoripyörän kokoaminen ja toimittaminen Kaikki moottoripyörät toimitetaan koottuina, mutta poikkeamia voi esiintyä. Ota meihin yhteyttä sopiaksesi toimituksesta ja toimitusajasta. Tällä hetkellä tarjoamme maksutapana laskua, eli saat tilauksen jälkeen laskun, joka on maksettava ennen toimitusta. Jos tuotetta ei ole varastossa, ensimmäinen lasku on osalasku, jonka suuruus on 40 % kokonaissummasta. Loput 60 % laskutetaan toimitushetkellä. Ruotsissa rekisteröidyt yritykset, kunnat ja valtion virastot voivat hyväksytyn luottotarkastuksen jälkeen käydä kauppaa 20 päivän laskua vastaan. Jos meillä ei ole tavaroita varastossa, ensimmäinen lasku on osalasku, jonka suuruus on 40 % kokonaissummasta. Loput 60 % laskutetaan toimitushetkellä. Maksuvelvollisuus Ostaessasi yhden tai useamman tuotteen olet velvollinen maksamaan valitsemistasi tuotteista ilmoittamamme kokonaissumman määräajassa. Jos emme saa maksua määräajassa, veloitamme muistutusmaksun ja korkoa sovellettavan lain mukaisesti. Olemme vastuussa tavaroista, jotka ovat vahingoittuneet tai kadonneet toimituksen aikana. Kuljetusvaurioita koskevat reklamaatiot on tehtävä 6 päivän kuluessa. Siksi on tärkeää tarkistaa lähetyksen vastaanottamisen jälkeen, että tavarat eivät ole vahingoittuneet kuljetuksen aikana. Tarkista pakkaus, älä allekirjoita, jos pakkaus ei ole täydellinen. Tietoja</w:t>
      </w:r>
    </w:p>
    <w:p>
      <w:r>
        <w:rPr>
          <w:b/>
          <w:color w:val="FF0000"/>
        </w:rPr>
        <w:t xml:space="preserve">id 308</w:t>
      </w:r>
    </w:p>
    <w:p>
      <w:r>
        <w:rPr>
          <w:b w:val="0"/>
        </w:rPr>
        <w:t xml:space="preserve">Hän on kaksivuotias ja on juuri aloittanut esikoulun. Kun pojat leikkivät isolla kiipeilytelineellä, hän ei saa tulla mukaan, ja kun hän on surullinen, yksi opettajista lohduttaa häntä ja sanoo, että se on ihan hyvä niin. Pojat pelaavat vähän kovempaa, ja mitä jos kaadut ja lyöt itseäsi. Tulkaa, saatan teidät sen sijaan keinumaan! Hän on seitsemänvuotias ja seisoo koulun ulkopuolella odottamassa kyytiä. Mies ajaa tien sivuun ja laskee ikkunan alas. Oletko yksin täällä? Missä vanhempasi ovat? Sinunlaisesi tyttö ei voi olla yksin tienvarressa. Tilanne voi muuttua huonoksi. Kun hänen äitinsä auto pysähtyy hänen takanaan, mies vilkuttaa ja ajaa pois. Kuka se oli, äiti kysyy, kun tyttö nousee autoon. Et voi puhua vieraille miehille noin, se voi olla joku, joka ei ole mukava. Tilanne voi muuttua huonoksi. Hän on kaksitoistavuotias, ja nuorisokeskuksessa hän kuuntelee musiikkia ja lukee tyttöjen lehtiä ystäviensä kanssa. Siellä voit oppia, miten saat rintasi suuremmiksi ja miten poistat parhaiten karvat jaloistasi. Ja siellä on hyvä opas internet-deittailuun, josta voit lukea Kuinka tietää, ettei hän ole se, joka hän sanoo olevansa - kaksitoista varoitusmerkkiä. Ja he lukevat kaikki lehdet ja tekevät kaikki testit siitä, pettääkö hän ja käyttävätkö he liikaa meikkiä ja ovatko he liian hyväuskoisia ja syövätkö he liikaa rasvaa. Hän on viisitoista, ja fysiikan ja englannin välitunnilla rinnakkaisluokan poika työntää hänet käytävällä seinää vasten kädet niskan ympärillä. "Pidätkö itseäsi nätinä, eikö, sinun ei pitäisi pitää noin tiukkaa villapaitaa, tai voit loukkaantua", hän sanoo ennen kuin vapauttaa otteensa. Hänen luokanohjaajansa sanoo, että ehkä hän todella pitää tytöstä, mutta ei osaa ilmaista sitä kovin hyvin, eikä luultavasti tarkoittanut mitään. Hän ei ollut tosissaan, ja tiedäthän millaisia miehet ovat, ja ehkä jos puhuisit hänelle vähän? Hän on kaksikymppinen ja kirjoittaa Facebookiin kommentin siitä, kuinka suuri vaateketju levittää tuomitun raiskaajan idolikuvia, ja saa tuhansia kommentteja siitä, kuinka hän on häiriintynyt, jälkeenjäänyt, ällöttävä ja lutka. Toivottavasti sinut raiskataan, he kirjoittavat. Ammu itsesi tyhmä nainen. Hän on kaksikymmentäneljä vuotta vanha ja ottaa aina taksin kotiin, vaikka hänellä ei ole siihen varaa. MQ:ssa hän kokeilee hameen, josta hän pitää, mutta ei osta sitä, koska se on joka tapauksessa liian lyhyt, eikä hän voi käyttää sitä töissä ilman, että talousosaston Lars kommentoi sitä lounashuoneessa ja sanoo, että hänen pitäisi miettiä, miten hän pukeutuu, jos hän aikoo päästä elämässään eteenpäin. Hän on kolmekymppinen, ja kun hän syö illallista äidillisten ystäviensä kanssa, he keskustelevat siitä, miten välttää joutumasta kidnapatuksi ja raiskatuksi. "Lukitsen aina auton oven avaimella heti, kun nousen autoon supermarketin edessä olevalla parkkipaikalla", joku sanoo. Olen kuullut, että portaat ovat vaarallisemmat kuin hissit kerrostaloissa, joten olen lopettanut portaiden käytön", toinen sanoo. Ja työpaikan kahvihuoneessa, blogeissa, joita hän lukee, foorumeilla, joilla hän käy, puhutaan siitä, että feminismi on mennyt liian pitkälle ja että naisia ei oikeastaan ole rajoitettu lainkaan, he voivat tehdä mitä haluavat, ja jos he eivät olisi niin limanuljaskaisia ja varmistaisivat vain, että he vievät hieman enemmän tilaa ja ovat hieman parempia palkkaneuvotteluissa, se ei olisi ongelma. Tietenkin on huono asia, jos käyttäydyt niin kuin jotkut naiset käyttäytyvät. Ja hän ajattelee, että ehkä he ovat oikeassa. Ajattelevaa. Pelottavaa. Surullista. Vau, kuin isku vatsaan. Olen niin surullinen, niin surullinen. Kaikki tämä mitä kirjoitat sopisi luultavasti valtaosalle naisista ja se on niin surullista! Vielä surullisempaa on, että nämä rakenteet näyttävät olevan näkymättömiä sekä naisille että miehille. Mikään ei estä meitä olemasta juuri sellaisia kuin haluamme olla, vai mitä? On vaikea nähdä malleja siinä, mikä on jokapäiväistä ja normaalia. Monet ihmiset eivät kuitenkaan tunnu haluavan edes yrittää, ja se tekee minut surulliseksi.</w:t>
      </w:r>
    </w:p>
    <w:p>
      <w:r>
        <w:rPr>
          <w:b/>
          <w:color w:val="FF0000"/>
        </w:rPr>
        <w:t xml:space="preserve">id 309</w:t>
      </w:r>
    </w:p>
    <w:p>
      <w:r>
        <w:rPr>
          <w:b w:val="0"/>
        </w:rPr>
        <w:t xml:space="preserve">5 ajotuntia, teoriapaketti, liukkaalla tiellä 10 ajotuntia, teoriapaketti, liukkaalla tiellä 5 ajotuntia autolla (490kr/st) 6 ajotuntia opettajan johdolla, rajoittamaton määrä ajokorttikysymyksiä Maksuehdot: käteisellä tai tilisiirrolla kurssin alussa. Pakettihinnat voidaan jakaa useamman maksun kesken ilman lisäkustannuksia. Ei koske ajotuntipaketteja. Bankgiro: 5198-3682 Swish: 1236580146 (Kirjoita viestikenttään henkilökohtainen henkilötunnuksesi! Jos haluat jakaa maksun, meillä on Resurs Bank. Ota yhteyttä! Ajotunnit autolla Ajotuntimme ovat 35 minuutin mittaisia. Se saattaa vaikuttaa lyhyeltä, mutta tutkimusten mukaan et voi keskittyä paljon pidempään. Haluamme, että oppilas pystyy oppitunneilla omaksumaan mahdollisimman paljon. Siksi olemme päätyneet vain 35 minuuttiin. Jotkut oppitunnit voimme varata kahdesti, eli 70 minuuttia. Useimmiten tämä pätee tie- ja moottoritiekuljetuksiin. Tai jos et aja kotiopettajan kanssa kotona. Teoria - Riskietiikka Se kattaa alkoholin, muut huumeet, väsymyksen ja riskikäyttäytymisen yleensä. Käytännön - Halkbanan/Riskvåan Tässä käsitellään nopeutta, turvallisuutta ja ajamista erityisolosuhteissa. Mahdollinen hinnankorotus liukkaasta rinteestä lisätään. Riskikoulutuksesta Molemmat osat on suoritettava ja oltava voimassa ennen tieto- ja ajokokeen suorittamista. Riskikoulutuksen voi suorittaa Ruotsin liikenneviraston hyväksymillä kouluttajilla, ja se on voimassa viisi vuotta. Tingvalla Trafikskola on Ruotsin liikenneviraston hyväksymä riskikoulutuksen osa 1 kouluttaja. Tarjoamme Riskikoulutuksen osa 1 - teoriaosuuden, jota kutsutaan myös Riskettaniksi. Riskikoulutuksen osa 1 antaa sinulle tietoa ja näkemystä siitä, miten alkoholi, muut huumeet ja väsymys sekä muut käyttäytymistavat ja tekijät voivat vaikuttaa ajokykyyn. Koulutuksen aikana osallistut keskusteluihin siitä, mitä seurauksia voi olla, mikä lisää riskejä ja miten niitä voidaan välttää. Huhtikuun 1. päivästä 2009 alkaen pakollista riskikoulutusta laajennetaan kahteen osaan. Lue lisää riskikoulutuksesta Ruotsin liikennevirastosta. Ajamme tällä hetkellä Volvo XC40:llä. Olemme valinneet Volvon, koska se on turvallisuuden ja mukavuuden eturintamassa. Autojamme arvostetaan siitä, että niitä on helppo ajaa ja että niiden näkyvyys auton ympärillä on hyvä. Autoissa on hyvät säätömahdollisuudet sekä pitkille että lyhyille ihmisille. Tiedämme, että autoissamme on enemmän vaihtoehtoja oikeaan ajoasentoon kuin monissa muissa automalleissa. Autot on varustettu uusimmalla tekniikalla, mikä voi olla eduksi esimerkiksi ylöspäin ajettaessa! Kysymys kuuluu, saako tällä ajaa ajotiellä? Vastaus on KYLLÄ, mutta se tarkoittaa, että kaikkia kameroita ja apuvälineitä on käytettävä oikein (meillä on jopa auto, joka pysäköi itsensä taskuun). Teknologia on jännittävää ja mielestämme tärkeää turvallisuuden kannalta. Siksi meidän kanssamme ajaminen voi olla hyvä tapa oppia, miten tämä toimii.</w:t>
      </w:r>
    </w:p>
    <w:p>
      <w:r>
        <w:rPr>
          <w:b/>
          <w:color w:val="FF0000"/>
        </w:rPr>
        <w:t xml:space="preserve">id 310</w:t>
      </w:r>
    </w:p>
    <w:p>
      <w:r>
        <w:rPr>
          <w:b w:val="0"/>
        </w:rPr>
        <w:t xml:space="preserve">Täällä kaikki perheenjäsenet kirjoittavat viestejä oleskelustaan Chilessä. Verkkopäiväkirja. Muistamme siis, mitä teimme, ja voit halutessasi seurata mukana. Eilen aamulla meillä oli kokous, jossa keskustelimme siitä, mitä tehdä päivän aikana. Menimme tivoliin sen jälkeen, kun olimme käyneet planetaariossa. Planetaariosta lähdimme metrolla Parque O'Higgins -puistoon. Kun olimme matkalla tivoliin, näimme pienen kylän, johon menimme. Siellä istuimme ravintolaan ja söimme lounaan (koko perhe söi runsaan lounaan juomineen alle 140 kr:lla). Sitten menimme tivoliin ,bussi ei ollut saapunut. Kun pääsimme perille, menimme moottoriveneeseen, minä yksin ja Elin äitinsä kanssa. Minusta se oli hauskaa!!! Melker halusi myös lähteä, mutta kun olimme tulleet maihin, mutta hänen oli odotettava myöhempään, koska järjestelmässä oli jotain vikaa. Sitten menimme tivoliin. Sitten elin ja minä menimme diskoon. Kun olimme lähteneet, menimme lastenosastolle, jossa Melker ja elin ajoivat autojunalla.Minä olin liian pitkä ajamaan, joten minä ja isä menimme ajamaan radioautoilla.Kun palasimme takaisin, Melker aikoi ajaa karusellilla ja minä vain jatkoin. Sitten elin ratsasti toisella vehkeellä.Sitten minä ja äiti menimme kartingiin.Olin liian valaistu menemään yksin.Kartingia alle 15 kr.Äiti pelkäsi hieman kolaroida! joten hän meni todella hitaasti. Elin luuli, että johdimme, mutta se johtui siitä, että meidät ohitettiin niin monta kertaa!!!! Sitten isäni halusi myös lähteä kartingiin, joten menin taas isäni kanssa. Isä ajoi todella hyvin me voitimme!!! Sitten Elin ja Melker kyllästyivät odottamaan, joten he menivät luistelemaan mini splashia Sitten Elin luisteli chileläisen version leppäkertusta. Ja sitten tietysti paljon junia ja autoja. Jatkoimme ja jatkoimme, kunnes he sulkivat ovensa. Sitten menimme metrolla Los Heroesiin ja sitten bussilla kotiin. Maanalainen toiminta Eilen, perjantai-iltana, istuimme melko myöhään ja juttelimme. Yhtäkkiä talo tärisi. Maanjäristys.Ei suuri, mutta se tuntui selvältä. Raporttien mukaan se oli 4,7 Richterin asteikolla. Tai 4.9.Elin, joka ei ollut aivan nukahtanut, kertoi seuraavana päivänä aamiaisella, että hän "oli ollut niin innoissaan tivoleista, että hän jopa tunsi vuoristoradan keinuvan, kun hän yritti nukkua". Hän vertasi sitä viikinkiviidakkoon.Nyt olemme siis kokeneet myös maanjäristyksiä.Ja tänään oli taas karnevaali. Se tärisi ja keinui enemmän kuin maanjäristys. Mutta se on toinen tarina. Ensin menimme junalla 427 päärautatieasemalle ja sitten menimme planetaarioon. Kun olimme ostaneet liput, menimme esitykseen: Know the Universe. Se muistutti cosmonovaa, mutta oli paljon pienempi. Mutta lattialla oli tuoleja, ja elokuvanäyttämö oli katossa, ja katto oli kuin kupoli.Se oli mielestäni hyvä esitys. Sinun on opittava maailmankaikkeudesta ja aurinkokunnastamme.Kuuhun ajaminen kestää viisi kuukautta ja pyörällä ajaminen puolitoista vuotta. Mutta kestää noin 173 vuotta päästä aurinkoon autolla. Opimme paljon lisää aurinkokunnasta. Posted by Retket vuorille 1 by AXEL Viikko sitten menimme ensimmäistä kertaa vuorille.Otimme metron vastakkaiseen suuntaan pois Santiagosta ja vaihdoimme Vicente Valdesissa vihreään linjaan. Siellä on monia eri metrolinjoja Santiago on hyvin suuri.Bellavista ja sieltä otimme pienen huteran metrobussin (chileläinen metrobussi) ylös vuorille ensin olimme suunnitelleet menevämme Pirqueen. Yhtäkkiä olimme kapeilla teillä aivan suuren kallion vieressä. Äiti huusi meille, ettemme voi vaihtaa paikkaa katsellaksemme alas jyrkänteeltä (mutta teimme sen kuitenkin). Siihen mennessä olimme jo lähteneet Pirquesta. Jäimme pois viimeisellä pysäkillä, Las Puntillasissa, emmekä oikein tienneet, mihin olimme joutuneet. Kun saavuimme sinne, menimme ja istuimme sisällä</w:t>
      </w:r>
    </w:p>
    <w:p>
      <w:r>
        <w:rPr>
          <w:b/>
          <w:color w:val="FF0000"/>
        </w:rPr>
        <w:t xml:space="preserve">id 311</w:t>
      </w:r>
    </w:p>
    <w:p>
      <w:r>
        <w:rPr>
          <w:b w:val="0"/>
        </w:rPr>
        <w:t xml:space="preserve">Ruotsin marjakausi on melkein täällä, ja sen kunniaksi halusin käyttää viimeisetkin pakastimessa olevat marjat. Siitä nämä pienet vauvat tulivat! Vieritä alaspäin reseptin ruotsinkielinen Eclair (Pâte a choux) 250 g maitoa 125 g voita ripaus suolaa ripaus sokeria 150 g jauhoja 250 g kananmunaa (noin 5) 1. Sulata voi kattilassa, lisää sitten maito suola ja sokeri. 2. Kiehauta, ota sitten pois liedeltä ja lisää jauhot kerralla. Sekoita se vispilällä tai lusikalla ja työstä, kunnes se on tullut taikinaksi. 3. Laita takaisin keskilämmölle ja työstä sitä lusikalla/lastalla muutama minuutti, kunnes se on kiiltävää, irtoaa sivusta ja alkaa hieman tarttua pannun pohjaan. Nyt sinulla on kaksi vaihtoehtoa: 1. Jos sinulla on sauvasekoitin, aloita taikinan työstäminen siivekkeellä, jotta höyry pääsee irti, ja aloita sitten munien lisääminen. 2. Jos sinulla ei ole sauvasekoitinta, laita taikina isoon kulhoon ja työstä sitä kulhon reunoja pitkin jäähtymään. Jätä se hetkeksi tai kahdeksi ennen kuin alat lisätä munia. Vatkaa kananmunat ennen niiden lisäämistä ja lisää ne vähintään 6 erässä, sillä muuten on vaarana, että käytät liian paljon kananmunaa ja saat liian juoksevaa seosta. On siis tärkeää työskennellä yhdessä erässä kokonaan, ennen kuin lisäät lisää. 6. Kananmunan määrä on suhteellinen, saatat tarvita enemmän tai vähemmän, mutta tavoitteena on, että seos on kiiltävä ja hieman roikkuva, mutta se pitää muotonsa. Ennen kuin lisäät kaiken, tarkista, tarvitseeko seoksesi sitä todella, ja jos olet lisännyt kaiken ja luulet, että se tarvitsee lisää, anna mennä. Etsit seosta, joka voi tehdä tämän, mutta ilmassa (yhdellä kädellä kuvaaminen on vaikeaa, siksi huijaus): 7. Aika piiputtaa! Suosittelen tällaista, jossa on 12 mm:n aukko. Jos käytät tavallista suutinta, joudut vetämään haarukkaa yläreunan yli, jotta se ei halkeile, mutta tällä se hoitaa sen itse: 8. Laita suutin pussiin ja täytä pâte a choux -taikina, on aika piiputtaa eclaireja! En aio valehdella, saatat tarvita hieman harjoittelua, ennen kuin opit, kuinka paljon painaa ja kuinka nopeasti vetää, jotta saat mukavan tasaisia eklaareja. Mutta ei hätää, pâte a choux on loistava seos, joka antaa sinun kaapia sen pois ja yrittää uudelleen välittämättä siitä. Yritä saada eklaarisi mahdollisimman tasaiseksi ja lähelle 12 cm:n pituutta (käytä halutessasi jotain ohjetta). 9. Muotoile eklaarisi mahdollisimman tasaiseksi. Kun olet valmis, laita ne uuniin 20-30 minuutiksi 190 °C:n lämpötilaan. Haluat, että ne saavat kullanruskean värin ja kuivuvat kunnolla. Älä avaa uunia ensimmäisten 20 minuutin aikana, koska ne saattavat romahtaa, mutta sen jälkeen ota yksi ulos ja tarkista, miten ne ovat kypsyneet. Jos ne ovat kullanruskeita eivätkä ole liian kosteita keskeltä, ota ne pois. 10. Ota ne pois. Tästä reseptistä tulee noin 36 eclairia, täytteet riittävät kuitenkin vain 12:lle, koska et ehkä halua syödä 36 eclairia kerralla (mutta jos haluat, kolminkertaista täytemäärät). Pâte a choux pakastuu ongelmitta, ja voit tehdä sen ennen tai jälkeen leivonnan. Suosittelen kuitenkin leipomista ja pakastamista, ne sulavat hetkessä. Punaherukkatäyte 500 g pakastettuja sulatettuja herukoita 100 g sokeria 2 tl maissijauhoja 1. Sekoita maissijauhot tasaiseksi ja sekoita joukkoon hieman vettä. 2. Laita kaikki kattilaan ja kiehauta. 3. Anna kiehua muutaman minuutin ajan, kunnes se sakenee, ja ota se sitten pois liedeltä. 4. Siivilöi seos kulhoon ja anna jäähtyä. 5. Kun se on jäähtynyt, laita se pursotinpussiin. Mascarpone-täyte 250 g mascarponea 2 rkl tomusokeria 1-3 rkl kermavaahtoa 1/2 vaniljatankoa 1. Laita mascarpone kulhoon ja työstä tasaiseksi. Sekoita joukkoon tomusokeri ja vanilja. 2. Lisää kermaa 1 rkl kerrallaan, kunnes seos on tasaista.</w:t>
      </w:r>
    </w:p>
    <w:p>
      <w:r>
        <w:rPr>
          <w:b/>
          <w:color w:val="FF0000"/>
        </w:rPr>
        <w:t xml:space="preserve">id 312</w:t>
      </w:r>
    </w:p>
    <w:p>
      <w:r>
        <w:rPr>
          <w:b w:val="0"/>
        </w:rPr>
        <w:t xml:space="preserve">Tervetuloa Hugo Bergrothin seuran yhteistyössä Hangon kesäyliopiston kanssa järjestämälle Viestintä ja kielellinen lukutaito -kurssille syksyllä 2020 ja keväällä 2021. Kurssi on suunnattu erityisesti kääntäjille, opettajille, tiedottajille, toimittajille tai niille, jotka ovat yleisesti kiinnostuneita kielestä ja viestinnästä. Kurssipaikat: Helsinki Arbis (Dagmarsgatan 3, Helsinki) ja Hanaholmen (Hanaholmsstranden 5, Espoo) Aika ja laajuus: Kurssi koostuu kahdesta kurssipäivästä syksyllä 2020, 2.10.2020 ja 20.11.2020 klo 16.00-19.30 (perjantaisin) ja kahdesta kurssipäivästä keväällä 2021, 12.2. ja 23.4.2012 klo 16.00-19.30 (perjantaisin). Kukin kurssipäivä koostuu 4 oppitunnista, joista kukin kestää 45 minuuttia. Lisäksi kurssiin kuuluu Hugo Bergroth -seuran kielipäivä Hanasaaressa 18.5.2021 klo 9-16. Maria Fremer työskentelee hallituksen kielivastaavana alkuperäiskansojen kielten instituutissa. Hän on tutkinut sosiolingvistiikkaa, kielen muutosta ja vetovoimaa. Solveig Arle on toimittaja ja kielitieteilijä. Hän työskentelee helppolukuisten tekstien parissa LL-keskuksessa ja medialingvistiikan parissa SPT:ssä. Maria ja Solveig puhuvat siitä, miten käyttää selkeää ja helppoa kieltä kommunikoidakseen ymmärrettävästi ja tehokkaasti. Ne käsittelevät myös nykyisiä kielihoitoon liittyviä kysymyksiä. Anna Maria Gustafsson on vanhempi kielivastaava Institute for Indigenous Languages -instituutissa. Hänen pääpainonaan on kieli mediassa, mutta hän työskentelee ruotsin kielen parissa myös monissa muissa genreissä. Minna Levälahti on KSF Median kielipäällikkö. Anna Maria ja Minna puhuvat ruotsin kielen ja erityisesti mediakielen suuntauksista. Mitä ruotsin kielelle tapahtuu sen kohdatessa englannin kielen? Miten sosiaalinen media vaikuttaa ruotsin kieleen? Ja mitä tasa-arvoinen kieli tarkoittaa? Lieselott Nordman on ruotsin kielen ja ruotsin käännöstieteen lehtori Helsingin yliopistossa. Tutkimuksessaan hän on kiinnostunut erityisesti oikeudellisesta kääntämisestä ja oikeuskielestä. Hän puhuu muun muassa institutionaalisesta kääntämisestä. Rune Skogberg on pohjoismaisten kielten filosofian maisteri, laillistettu kääntäjä ja käännösalan yrittäjä. Rune puhuu suomesta ruotsiksi kääntämisestä käytännössä. Camilla Lindholm on pohjoismaisten kielten professori Tampereen yliopistossa, ja hänellä on laaja kokemus ruotsinkielisen keskustelun ja institutionaalisen viestinnän tutkimuksesta ja opetuksesta. Camilla puhuu viestinnästä ja vammaisuudesta sekä helposta kielestä (helppolukuisuudesta). Sofia Stolt, FT ja MSc, on ruotsin kielen lehtori ja erinomainen opettaja Ruotsin kauppakorkeakoulussa. Hän on väitellyt tohtoriksi ylioppilaskokeiden arvioinnista ja opettaa tieteellistä kirjoittamista ja yritysviestintää. Päivän teemana on Oikeat sanat oikeaan aikaan. Uusista käsitteistä ja latautuneista sanoista. Miten valitsen, kun maailma muuttuu? Hugo Bergroth -seura yhteistyössä Hangon kesäyliopiston kanssa</w:t>
      </w:r>
    </w:p>
    <w:p>
      <w:r>
        <w:rPr>
          <w:b/>
          <w:color w:val="FF0000"/>
        </w:rPr>
        <w:t xml:space="preserve">id 313</w:t>
      </w:r>
    </w:p>
    <w:p>
      <w:r>
        <w:rPr>
          <w:b w:val="0"/>
        </w:rPr>
        <w:t xml:space="preserve">Jasmiinivallankumous oli useissa Tunisian kaupungeissa 17. joulukuuta 2010-14. tammikuuta 2011 kestäneet mielenosoitukset ja mellakat.[3] Presidentti Zine El Abidine Ben Ali joutui eroamaan ja lähtemään maasta 14. tammikuuta 2011. Kapina alkoi nuorten mielenosoituksena, joka levisi koko arabimaailmaan[4] ja keskittyi työttömyyteen, korruptioon ja elintarvikkeiden hintojen nousuun. Taustaa[muokata] 17. joulukuuta 2010 tunisialainen Mohammed Bouazizi kaatoi bensiiniä päälleen ja sytytti sen tuleen. Tämä tapahtui sen jälkeen, kun poliisi oli takavarikoinut hänen toimeentulonsa turvaavan vihanneskärrynsä ja kun hänen kotikaupunkinsa Sidi Bouzidin kunnalliset viranomaiset kieltäytyivät auttamasta häntä hänen ongelmissaan. Paikalliset viranomaiset olivat jo jonkin aikaa ahdistelleet Bouazizia ja hänen perhettään, koska heillä ei ollut varaa lahjoa heitä. Bouazizista, joka myöhemmin kuoli vammoihinsa, tuli maan hallitsijoita kohtaan tunkeutuneen tyytymättömyyden symboli, ja se herätti mielenosoituksia kaikkialla Tunisiassa. Mielenosoitukset innoittivat ja levisivät myös muihin arabimaihin, kuten Egyptiin, Syyriaan, Algeriaan, Libyaan ja Jemeniin. Protestit lisääntyvät[muokkaa] 18. joulukuuta, Bouazizin itsemurhaa seuraavana päivänä, mielenosoittajat kokoontuivat Bouazizin kotikaupungin Sidi Bouzidin julkisten rakennusten ulkopuolelle protestoimaan Bouazizin kohtelua vastaan. Poliisi käytti kyynelkaasua hajottaakseen mielenosoittajat ja puuttui tilanteeseen autoja ja kauppoja tuhoavia nuoria vastaan. Kuvia tästä julkaistiin sosiaalisen median sivustoilla, kuten Facebookissa ja YouTubessa, mikä auttoi levittämään kansannousua. Joulukuun 22. päivänä mielenosoittaja Lahseen Naji kiipesi korkeajännitepylvääseen vastalauseena "nälkää ja työttömyyttä" vastaan. Kansannousu levisi ensin Sidi Bou Zidin maakunnan muihin osiin ja sitten koko maahan. 27. joulukuuta riippumattomat ammattiliitot järjestivät Tunisissa mielenosoituksen, johon osallistui noin 1 000 kansalaista, jotka ilmaisivat solidaarisuutensa Sidi Bou Zidin asukkaita kohtaan ja vaativat työtä. Turvallisuusjoukot lopettivat mielenosoituksen, mutta seuraavana päivänä 300 asianajajaa osoitti mieltään hallituksen rakennuksen lähellä. Protestit ja mielenosoitukset levisivät Soussen, Sfaxin ja Meknassyn kaltaisiin kaupunkeihin. Tunisian hallinto yritti mielenosoitusten ensimmäisten viikkojen aikana tukahduttaa mielenosoitukset voimakeinoin, mutta tammikuun alkuun mennessä mielenosoitukset olivat levinneet ja lamauttaneet koko maan. Tässä vaiheessa yhä useammat hallituksen jäsenet alkoivat ymmärtää, että mielenosoitukset eivät loppuisi, ja 14. tammikuuta presidentti Ben Ali joutui eroamaan ja lähtemään maanpakoon, kun suuri osa hänen omasta hallituksestaan, armeija ja poliisi painostivat häntä. Hänen eroaan juhlittiin koko maassa. Lakot[muokkaa] 6. tammikuuta suurin osa maan 8 000 lakimiehestä lakkoili, ja seuraavana päivänä opettajat seurasivat heidän esimerkkiään.</w:t>
      </w:r>
    </w:p>
    <w:p>
      <w:r>
        <w:rPr>
          <w:b/>
          <w:color w:val="FF0000"/>
        </w:rPr>
        <w:t xml:space="preserve">id 314</w:t>
      </w:r>
    </w:p>
    <w:p>
      <w:r>
        <w:rPr>
          <w:b w:val="0"/>
        </w:rPr>
        <w:t xml:space="preserve">imCode Partner AB luo käyttäjäystävällisiä palveluja digitaaliseen osallistumiseen ja vuoropuheluun.Lähtökohtamme on, että osallistumisen on oltava helppoa, olipa kyse sitten sähköisestä palvelusta tai poliittisesta keskustelusta. Painopistealueemme verkossa: verkkosivut, sosiaaliset intranetit, työkalut kansalaisvuoropuheluun ja sähköiset palvelut. imCode toimii aina avoimesti! imCode Partner AB</w:t>
      </w:r>
    </w:p>
    <w:p>
      <w:r>
        <w:rPr>
          <w:b/>
          <w:color w:val="FF0000"/>
        </w:rPr>
        <w:t xml:space="preserve">id 315</w:t>
      </w:r>
    </w:p>
    <w:p>
      <w:r>
        <w:rPr>
          <w:b w:val="0"/>
        </w:rPr>
        <w:t xml:space="preserve">mAh on yksikkö, jota käytetään usein osoittamaan akun kapasiteettia. Yleisesti ottaen mitä suurempi akun mAh-arvo on, sitä enemmän energiaa siihen mahtuu ja sitä voidaan käyttää pidempään ennen kuin se on ladattava uudelleen. mAh on tärkeä luku, joka on syytä pitää mielessä, kun ostat powerbankia, sillä se määrittää mahdollisen lataustehon. Lue lisää siitä, kuinka monta mAh tehopankkisi tarvitsee mAh on lyhenne sanoista milliampeeritunti (milli ampeeritunti) ja vastaa ampeeritunnin (Ah) tuhannesosia, Ah=mAh x 1000. Ampeeritunti (Ah) on teoreettinen mitta, joka kertoo, kuinka monta ampeeria akku pystyy tuottamaan yhden tunnin aikana, mAh kertoo saman, mutta tuhannesosina. Ampeeri on virran yksikkö. 3500 mAh:n akku (3,5 Ah) voi tuottaa 3500 mA, mikä vastaa 3,5 ampeeria yhden tunnin ajan ja 1,75 ampeeria kahden tunnin ajan. Pienemmän mAh:n akku 2800mAh (2,8Ah) voi tuottaa 2800mA (2,8 ampeeria) yhden tunnin ajan ja 1400mA (1,4 ampeeria) kahden tunnin ajan. Virtapankiksi kutsutun kannettavan akun akun koko on yleensä 2000mAh:n ja hieman yli 20000mAh:n välillä, mutta on olemassa myös suurempia, yli 50000mAh:n kannettavia akkuja, joita voidaan käyttää esimerkiksi kannettavan tietokoneen lataamiseen. Suuri mAh ei kuitenkaan ole aina toivottavaa, koska power bankista tulee sekä suurempi että painavampi. Lue lisää hyvän virtalähteen ominaisuuksista Wattitunnit (Wh) ovat kuitenkin parempi mittari kuin mAh, kun verrataan eri jännitteisiä akkuja. Pieni mAh-akku voi sisältää enemmän energiaa kuin suuri mAh-akku, jos akun jännite on suurempi. Tehopankin litiumakkujen jännite on yleensä 3,6 - 3,7 V, ja niitä voidaan verrata toisiinsa mAh:na, mutta jos verrataan tehopankin kapasiteettia tietokoneeseen tai muuhun laitteeseen, jossa on korkeampi jännite, on tärkeää verrata Wh:na. Lue lisää Wh:sta täältä.</w:t>
      </w:r>
    </w:p>
    <w:p>
      <w:r>
        <w:rPr>
          <w:b/>
          <w:color w:val="FF0000"/>
        </w:rPr>
        <w:t xml:space="preserve">id 316</w:t>
      </w:r>
    </w:p>
    <w:p>
      <w:r>
        <w:rPr>
          <w:b w:val="0"/>
        </w:rPr>
        <w:t xml:space="preserve">Pian kirjoitusvinkki: Muotoilu käytännössä Tarvitsemmeko vielä yhden blogikirjoituksen muotoilusta? Kysyin itseltäni samaa, kunnes luin Janice Harydin kirjan Understanding show, don't tell. Luulin tietäväni, mitä muotoilu on, mutta silti kirja antoi minulle joitakin oivalluksia. Janice ottaa esille sen, mihin en ole aiemmin törmännyt, eli sen, miten gestaltiointia käytetään käytännössä. Olen puhunut paljon muotoilun tarkoituksesta, siitä, mitä se on, ja muotoilun eri tasoista, mutta en ole antanut monia käytännön esimerkkejä. Joten ajattelin ottaa joitakin Janicen hienoja esimerkkejä suunnittelusta. Janice aloittaa sanomalla, että meidän on ymmärrettävä, mitä kerronnallinen proosa on, jotta voisimme ylipäätään parantaa eleitä. Jos et tiedä, mitä kerronnallinen proosa on, et voi korjata sitä. Kerronnallinen proosa on sitä, mitä selität lukijalle, kun taas gestalt on sitä, kun lukija jätetään tekemään omat johtopäätöksensä. Mutta mitä se tarkoittaa käytännössä? Tässä Janicen kirja on niin hyvä. Koska Janice antaa konkreettisia esimerkkejä. Jane kumartui pöydän yli poimiakseen kupin. Saattaa tuntua siltä, että tämä lause on gestalt, se voi olla mielestämme aika hyvä. Mutta se riippuu siitä, kenellä on tässä tarinassa näkökulma, eli kenen näkökulmasta me näemme, mitä tapahtuu. Jos näkökulma on Sallyn, hän ei voi mitenkään tietää, että Jane nojautui pöydän yli poimiakseen kupin, ennen kuin Jane on saanut kupin käteensä. Hän voi arvata, mutta ei voi tietää. Tämä tarkoittaa, että joko Sally on kertonut meille uudelleen, mitä on tapahtunut, tai kirjailija astuu kuvaan ja selittää lukijoille, mitä tulee tapahtumaan. Silloin se on kerronnallista proosaa, ei gestaltia. Kun kerrot tai selität jotakin, kyseessä on kerronnallinen proosa. Tässä on toinen Janicen esimerkki: John oli raivoissaan, koska hänet oli erotettu. Hän huusi vaimolleen, lapsilleen ja jopa naapureilleen. Yksikään hänen ystävistään ei halunnut puhua hänelle, ja he olivat menneet siihen pisteeseen, että kun he törmäsivät häneen ostoskeskuksessa, he teeskentelivät, etteivät nähneet häntä. Tämä luonnollisesti suututti häntä entisestään, ja hän purki vihansa koiraparkaan. Jotkut sanoisivat, että tämä on fiktiota, toiset taas eivät, Janice kirjoittaa. Koska se riippuu siitä, millainen rooli tällä kappaleella on koko tarinassa ja millaisen näkökulman olet valinnut tarinaan." Jos tämä kappale on tarkoitettu nopeaksi yhteenvedoksi, se toimii varmasti varsin hyvin. Mutta jos sen tarkoituksena on osoittaa, että John on vihainen, se toimii huonommin. - Jos tämä on kirjoitettu vahvan ulkopuolisen kertojan kanssa, se saattaa vaikuttaa melko eleettömältä, mutta jos se nähdään Johnin näkökulmasta, se on ehdottomasti kertovaa proosaa. Sillä kaikki on suhteellista. Katsotaanpa, mitä tapahtuu, jos dramatisoimme Johanneksen tunteita: Johannes paiskasi oven takanaan. Kuka tuo rimpula luuli olevansa? Potkia häntä? Se haiseva toimistokasa kuihtuisi ja kuolisi ilman häntä. "Tulit aikaisin kotiin." Mary tuli keittiöstä. "Keskeytinkö hiiviskelysi vai...?" Hänen hymynsä sammui. "Mikä hätänä?" "Minua ei vittu kunnioiteta, se on vikana!" Kun näitä kahta tekstiä verrataan toisiinsa, ensimmäinen teksti vaikuttaa enemmän kerrotulta ja selittävältä kuin toinen teksti, joka vaikuttaa enemmän elekieliseltä. Kerronnallista proosaa voi olla vaikea havaita, ja vasta kun sitä vertaa eleellisempään tekstiin, huomaa, että se on kerronnallista. Janice kirjoittaa, että yksi keino kiertää tämä on kuvitella itsesi tekemässä sitä, mitä hahmosi tekevät. Jos pystyt siihen, näytät, jos et, kerrot. "Vihaan sinua", hän huusi vihaisena. Miten käyttäydyt vihaisesti? Voit luultavasti keksiä monia tapoja, joilla vihainen ihminen käyttäytyy, mutta itse sanaa vihainen ei voi korostaa. Joko lyöt nyrkkiäsi pöytään tai äänesi menee falsettoon, ehkä rintakehäsi nousee ja laskee sanojen mukana. Joku huutaa itseään</w:t>
      </w:r>
    </w:p>
    <w:p>
      <w:r>
        <w:rPr>
          <w:b/>
          <w:color w:val="FF0000"/>
        </w:rPr>
        <w:t xml:space="preserve">id 317</w:t>
      </w:r>
    </w:p>
    <w:p>
      <w:r>
        <w:rPr>
          <w:b w:val="0"/>
        </w:rPr>
        <w:t xml:space="preserve">Munakokkelia tuoreilla tomaateilla ja basilikalla, savustettua possua ja paprikaa Söin tätä aamiaista toissapäivänä ennen kuin lähdin metsään marjastamaan. Kestin sitä pitkään. Kokeile sitä sunnuntaina. Paprika ja sianliha olivat todella hyvä yhdistelmä munakokkelin kanssa. Paljon parempi kuin löysä pekoni. Munakokkelia tuoreilla tomaateilla ja basilikalla ½ dl kermaa 1 rkl hienonnettua tuoretta basilikaa Merisuolaa ja mustapippuria 2 paksua viipaletta kuumaa savuporsasta 1 ohut viipale hapanleipää Vatkaa munat, kerma ja mausteet kevyesti keskenään. Pilko tomaatit ja basilika. Sulata voi kattilassa, sekoita tomaatit joukkoon ja kuullota hetki. Kaada joukkoon munaseos, sekoita hieman. Leikkaa sianliha ja paprika kuutioiksi. Ruskista voi pannulla ja paista sianlihaa ja paprikaa yhdessä, kunnes ne ovat saaneet väriä. Voitele hapankorppujauholeipä sivussa. Sekoita sillä välin munaseosta, kunnes se on kermaista. Ota pois liedeltä ja sekoita joukkoon basilika. Lisää päälle sianlihaa ja paprikaa, koristele persiljalla. Päällä 01 Lokakuu 2009 klo 19:16 Jessica sanoi: Mikä ihana aamiainen ja täydellinen metsäkävelylle. Vastaus 02. lokakuuta 2009 klo 15:16 Birgitta Höglundin Mat sanoi: Hei Jessica. Kyllä, kun vatsassa on tällainen aamiainen, on helppo pysyä ulkona pitkään :) Vähän juustoa ja pähkinöitä taskussa, ja voit olla ulkona koko päivän. Tutustu niihin ja kirjoita pieni tervehdys, jos siltä tuntuu ;) Mukavaa alkavaa viikkoa Vastaus 02. lokakuuta 2009 klo 14:45 Birgitta Höglundin Mat sanoi: Kul att det gått så gut för dig med viktndgången, Niklas :) Vastaus 27. syyskuuta 2009 klo 20:10 Mikaela Mars sanoi: Savustettu sianliha on sellainen hitti, todella, miten herkullista! Vastaus 02. lokakuuta 2009 klo 14:44 Birgitta Höglundin Mat sanoi: Olen nyt siirtynyt kokonaan savustettuun sianlihaan. Se maistuu paljon paremmalta kuin pekoni, täällä Ruotsissa. Ulkomailla pekonit ovat jostain syystä parempia. Vastaa Voit vapaasti jakaa reseptejäni edelleen Peruuta vastaus</w:t>
      </w:r>
    </w:p>
    <w:p>
      <w:r>
        <w:rPr>
          <w:b/>
          <w:color w:val="FF0000"/>
        </w:rPr>
        <w:t xml:space="preserve">id 318</w:t>
      </w:r>
    </w:p>
    <w:p>
      <w:r>
        <w:rPr>
          <w:b w:val="0"/>
        </w:rPr>
        <w:t xml:space="preserve">Voimassa 2.1.2019 alkaen. OP Kundtjänster Oy (FO-numero 2344162-6) PB 909, 00013 OP www.op.fi www.pivo.fi www.pivo.fi Palveluntarjoaja on merkitty Patentti- ja rekisterihallituksen ylläpitämään kaupparekisteriin. Palveluntarjoaja on osa OP-ryhmää. Palveluntarjoajan toimintaa valvovat Finanssivalvonta ja kuluttaja-asioissa kuluttaja-asiamies: Finanssivalvonta, Snellmansgatan 6, PB 103, 00101 Helsinki (www.fiva.fi) ja kuluttaja-asiamies, Kuluttajavirasto, Aspnäsgatan 4 A, 7. kerros.., PB 5 00531 Helsinki (www.kuluttajavirasto.fi) Pivo Payment on maksumuoto, jossa voit Pivo-sovelluksen avulla maksaa ostoksia ja palveluita verkkokaupassa tilisiirroilla tililtäsi, korttimaksuina kortiltasi tai yhteistyökumppanin tarjoamalla mahdollisella luottorajalla. Voit myös siirtää rahamaksuja puhelinnumeron perusteella ja suorittaa korttipohjaisia maksuja mobiililaitteellasi maksupäätteillä, jotka hyväksyvät kontaktittomat maksut. Voit tarkastella palveluun osallistuvien luotto- tai maksulaitosten pankkikorteilla ja pankkitileilläsi suorittamiasi maksutapahtumia, korttien jäljellä olevan käyttämättömän luottorajan määrää ja saada tiedot ostotapahtumista ilmoituksin mobiililaitteellesi sekä tarkastella OP-ryhmään kuuluvan luotto- tai maksulaitoksen tarjoamien pankkitilien maksutapahtumia. Pivo-maksut on tarkoitettu vain yksityiskäyttöön. Pivo-maksujen käyttäminen ammatilliseen tai kaupalliseen toimintaan on kielletty. Asiakas on henkilö, jolla on älypuhelin tai muu mobiililaite ja joka on tehnyt tämän sopimuksen palveluntarjoajan kanssa ja sopimuksen Pivo-palvelun käytöstä Pivo Walletilla. Pivo-maksuja voivat käyttää 15 vuotta täyttäneet henkilöt, joilla on pankkitilillä varoja, joista heillä on oikeus määrätä. Luotto- tai maksulaitos on Pivo-palveluun osallistuva maksukortin myöntäjä ja maksutilin tarjoaja. Luottolimiitti on Pivo Wallet Oy:n yhteistyökumppanina toimivan ja Pivo Paymentsiin liitetyn yrityksen Asiakkaalle myöntämä kulutusluotto. Kosketukseton mobiilimaksu on maksukortin maksuominaisuus, jonka avulla maksaja voi hyväksyä kosketuksettomia maksuja kosketuksettomissa kortinlukijoissa mobiililaitteella tai muulla erillisellä laitteella. Puhelinnumerosiirto on palvelu, jonka avulla maksaja voi siirtää euromääräisiä maksuja maksunsaajan pankkitilille matkapuhelinnumeron avulla. Pankkitili on suomalaisen pankin myöntämä maksutili, jolta maksut veloitetaan ja/tai jolle Asiakas vastaanottaa Puhelinnumerosiirtomaksuja. Pivo-sovellus on ilmainen sovellus, joka ladataan mobiililaitteeseen. Siirto-maksu on reaaliaikainen maksu, joka siirretään maksajan pankkitililtä vastaanottajan pankkitilille Automatia Pankkiautomaatit Oy:n Siirto-järjestelmässä puhelinnumeron perusteella. Maksujärjestelmän kuvaus on saatavilla, ja järjestelmään kulloinkin osallistuvat palveluntarjoajat on lueteltu osoitteessa www.mobiilisiirto.fi. Kun lataat Pivo-sovelluksen sovelluskaupasta ja hyväksyt Pivo-palvelun ja Pivo-maksujen ehdot sovelluksessa, syntyy sopimus Pivo-palvelusta ja Pivo-maksuista. Voit lähettää nämä ehdot rekisteröitymisen yhteydessä antamaasi sähköpostiosoitteeseen. Lisäksi voit pyytää palveluntarjoajaa lähettämään sinulle veloituksetta kaikki sopimussuhteen aikana sovellettavat ehdot. Pivo-maksujen käyttäminen edellyttää yksityiskohtaisia ohjeita Pivo-maksuihin on saatavilla osoitteissa www.pivo.fi ja www.op.fi. Voit tehdä Pivo-maksuja puhelinnumerolla, kosketuksettomalla mobiilimaksulla tai verkkokaupassa tai muussa Pivo-maksuja hyväksyvässä kaupassa. Kun teet Pivo-maksun kosketuksettomana mobiilimaksuna, maksupyyntösi käynnistetään korttimaksuna. Suoritat kosketuksettoman mobiilimaksun syöttämällä liittymäkoodin ja pyyhkäisemällä mobiililaitteella.</w:t>
      </w:r>
    </w:p>
    <w:p>
      <w:r>
        <w:rPr>
          <w:b/>
          <w:color w:val="FF0000"/>
        </w:rPr>
        <w:t xml:space="preserve">id 319</w:t>
      </w:r>
    </w:p>
    <w:p>
      <w:r>
        <w:rPr>
          <w:b w:val="0"/>
        </w:rPr>
        <w:t xml:space="preserve">Resepti todella maukkaaseen klassiseen Kungsörnenin Lussekatteriin 900 g (noin 15 dl) Kungsörnenin kirnupiimä 200 g voita tai margariinia 5 dl maitoa 50 g (1 pkt) hiivaa makeisiin taikinoihin 2 dl tomusokeria tai valkoista siirappia Rusinoita koristeeksi Ei joulua ilman herkullisen maukasta Lussekatteria! Tiesitkö, että yleisintä muotoa, jossa vehnäleipä on S-kirjaimen muotoinen, kutsutaan julgaltiksi tai yksinkertaiseksi kuseeksi? On myös tavallista järjestää kaksi tällaista "S:ää" joko ristiin tai vierekkäin. Tällaista lokkikissatyyppiä kutsutaan yleensä lokkivaunuksi, jouluvaunuksi tai jouluristiksi. Miten valmistella resepti Miten tehdä Lussekatter? 2. Lisää maito ja kuumenna sormilämpimäksi (37 °C). Murenna hiiva taikinakulhoon ja kaada taikinaneste päälle. Sekoita, kunnes hiiva liukenee. Double Lussekatt/Gullvagn Jouluristi Lime Child Lily 8. Asettele ne leivinpaperilla vuoratuille levyille ja koristele halutessasi rusinoilla. 9. Peitä leivinliinalla ja anna kohota 30-45 minuuttia. 10. Kuumenna uuni 250 °C:een. 11. Sivele vatkatulla kananmunalla kohoamisen jälkeen. 12. Paista kakkuja uunin keskitasolla 5-10 minuuttia. 13. Anna jäähtyä ritilällä pyyhkeen alla. Kuinka paljon sahramia tulisi käyttää kekseissä? Jotkut sanovat, että puoli grammaa sahramia riittää, mutta mielestämme kaksi pakettia (yhteensä 1 gramma) on parempi. Osta hyvälaatuista sahramia, mieluummin hienoina säikeinä kuin hienoksi jauhettuna sahramina. Sitä voi olla vaikea löytää, mutta se on sitäkin maukkaampaa. Jonkin aikaa oli suosittua käyttää tuorejuustoa luumupullien taikinassa. Siitä on siirrytty yhä enemmän pois, ja monet käyttävät nyt klassisempaa taikinaa, kuten ennen leivottiin. Se on mehukas ja herkullinen. Jos haluat lisää proteiinipitoisia linssisämpylöitä, voit tietenkin lisätä tuorejuustoa. Erilaisia linssisämpylöitä? Klassiset linssisämpylät ovat tietenkin loistavia, mutta voimme suositella sekä gluteenittomia linssisämpylöitä että linssisämpylöitä, joissa on mantelimassaa, muodossa. Lisää inspiraatiota saat sahramileipää ja sinimailaspullia käsittelevältä erikoissivultamme.</w:t>
      </w:r>
    </w:p>
    <w:p>
      <w:r>
        <w:rPr>
          <w:b/>
          <w:color w:val="FF0000"/>
        </w:rPr>
        <w:t xml:space="preserve">id 320</w:t>
      </w:r>
    </w:p>
    <w:p>
      <w:r>
        <w:rPr>
          <w:b w:val="0"/>
        </w:rPr>
        <w:t xml:space="preserve">Näet ja vastaat jokaiseen uuteen tikettiin suoraan LiveAgent-ohjelman kaikenkattavassa postilaatikossa. Se on älykkäämpi versio omasta postilaatikostasi, joka hallinnoi selkeästi sähköposteja, chat-puheluita, IP-puheluita, Facebook- ja Twitter-lippuja, foorumiviestejä jne. Kaikki on saatavilla yhdessä paikassa. Tapaukset Tapaus on vierailijan (asiakkaan) ja sinun välinen vuoropuhelu. Asianhallintamme sisältää kaikki chat-viestit, sähköpostit, puhelut ja muiden viestintäkanavien kautta lähetetyt viestit. Jokaisella uudella lipulla on yksilöllinen lippunumero, joka auttaa sinua löytämään sen nopeasti. Voit muuttaa tapauksen tilaa, delegoida tapauksen, tallentaa tapauksen myöhempää käyttöä varten ja paljon muuta. LiveAgent lajittelee yrityksen viestinnän automaattisesti eri tapaustyyppeihin. Voit helposti etsiä ja tarkastella historiaa, joka sinulla on ollut tulevien, nykyisten ja aiempien asiakkaidesi kanssa. Tapausviittaukset Uudet tapaukset käsitellään samalla tavalla viestintäkanavasta riippumatta, eli chatin, sähköpostin, puhelimen, Twitterin, Facebookin tai offline-viestien välityksellä. Seuraat asiakkaitasi eri kanavien kautta ja voit aina hallita tilannetta, koska jokaisella tapauksella on aina sama tapausviite. Sinulla on aina nopea pääsy tärkeisiin tietoihin asiakkaistasi ja heidän huolenaiheistaan. Automaattinen tapausten jakaminen Aseta tapausten, keskustelujen ja puheluiden määrä, jota agenttisi voivat käsitellä samanaikaisesti. Jotkut kestävät enemmän kuin toiset. Siksi automaattinen delegointijärjestelmä varmistaa, että kaikki agentit saavat optimaalisen työmäärän. LiveAgent jakaa puhelin- ja chat-tapaukset automaattisesti käytettävissä oleville agenteille, ja se voi jopa hallinnoida taukoja, jolloin he voivat levätä tarvittaessa. Automaattinen tapausten jakaminen on ainutlaatuista markkinoilla. Säännöt Sääntöjen avulla voit tarvittaessa määrittää liput automaattisesti yksittäisille asiamiehille tai tietyille osastoille yrityksessäsi. Nämä kriteerit voivat perustua käytännössä mihin tahansa. (Mistä asiakas tulee, minkä tyyppinen kysymys asiakkaalla on, millä sivulla asiakas on jne.) Delegointi Oikean tiketin osoittaminen oikealle agentille tai osastolle on helppoa. Kaikki toimihenkilöt ottavat vastuun heille osoitettujen tapausten ratkaisemisesta. "En tiennyt, että se oli minun vastuullani" ei siis ole tekosyy LiveAgentia käytettäessä. Osastot Määritä liput eri osastoille. Määritä tapausten suodattimet, jotta tapauksesi päätyvät aina oikeisiin käsiin. Aseta eri osastoille erilaiset sähköpostiosoitteet, puhelin- ja chat-säännöt. Näet heti, kuinka monta uutta, avointa ja päättynyttä tapausta osastollasi on. Asiakkaidesi kysymykset ja huolenaiheet eivät ole kaikki samanlaisia! Yhden päivän aikana ratkaiset erilaisia ongelmia ja vastaat erilaisiin kysymyksiin. Lisää tapauksiin tunnisteita ja aseta suodattimia, jotta saat paremman käsityksen eri tapausaiheista. Käytä tunnisteita myös tärkeiden asiakkaiden erottamiseen toisistaan. Voit myös lisätä tunnisteita olemassa oleviin tapauksiin, jotta voit lajitella ja suodattaa tapauksia helpommin. Palvelutasosopimukset (SLA) Valvo helposti palvelusopimuksiasi (VIP-sopimukset jne.) seuraamalla automaattisesti niiden ehtoja. Määritä liput oikealle agentille ja vastaa niihin ajoissa! (esim. 24 tunnin kuluessa) LiveAgent jakaa tapaukset oikeassa järjestyksessä, jotta asiakkaidesi palvelusopimukset täyttyvät. Aukioloajat Tarjoatteko ympärivuorokautista tukea vai työskentelettekö perinteisemmin maanantaista perjantaihin ja tiettyinä toimistoaikoina? Tai ehkä teillä on useita osastoja, jotka työskentelevät eri aikoina? Live Agentin avulla on helppo määritellä mukautettuja aikoja, jolloin chat on auki ja tapauksia käsitellään. Roskapostisuodatin Säästä tukihenkilöidesi aikaa ja torju roskapostia tukipaneelin automaattisella roskapostisuodattimella. LiveAgent toteuttaa Bayesin roskapostisuodattimen, joka oppii roskapostiksi merkitsemiesi sähköpostiviestien perusteella ja merkitsee roskapostittajien lähettämät samanlaiset viestit automaattisesti roskapostiksi. Roskapostisuodattimen on käytävä läpi muutama kymmenen sähköpostia ennen kuin suodatus alkaa olla luotettava, mutta sen jälkeen se tekee työnsä erittäin tarkasti. Asiakassuhteiden hallinta (CRM) Ymmärrä, kenen kanssa kommunikoit. Lisää jokaiselle yhteystiedolle kenttiä, joihin voit tallentaa omia tietojasi, lisätä</w:t>
      </w:r>
    </w:p>
    <w:p>
      <w:r>
        <w:rPr>
          <w:b/>
          <w:color w:val="FF0000"/>
        </w:rPr>
        <w:t xml:space="preserve">id 321</w:t>
      </w:r>
    </w:p>
    <w:p>
      <w:r>
        <w:rPr>
          <w:b w:val="0"/>
        </w:rPr>
        <w:t xml:space="preserve">Oletko kyllästynyt leikkaamaan nurmikkoa perjantai-iltana töiden jälkeen? Uusi Worx Landroid M700 sopii pieneen, enintään 700 neliömetrin puutarhaan. Se on erittäin helppo asentaa, koska siinä on älykäs automaattinen ajastin. Sitä voidaan myös säätää tarpeidesi mukaan, jotta se toimii sinulle sopivina aikoina. M700:ssa on useita latausvaihtoehtoja, sillä mukana toimitettu akku on yhteensopiva kaikkien Worx-tuotteiden kanssa, joissa on 20 voltin akku. Näin voit vaihtaa akkuja eri tuotteiden välillä tai ladata akun erikseen. Moottori, joka käyttää pyöriä, on hiiliharjaton. Iskuanturijärjestelmä tunnistaa puut, pensaat, puutarhakalusteet ja muut kovat esteet, joten sinun ei tarvitse säätää puutarhaa leikkuriin. Leikkuri havaitsee, kun se törmää esteeseen, ja se peruuttaa ja vaihtaa suuntaa. Muista rengastaa ja suojata puutarhan herkät esteet, kuten kukkapenkit, rajauslangalla. Sateen sattuessa Landroid pysäyttää leikkuun ja jatkaa sitä heti, kun ruoho alkaa kuivua, jolloin leikkuutulos on paras mahdollinen. Yhden bensiinikäyttöisen ruohonleikkurin päästöt ovat yhtä suuret kuin 10 auton päästöt. Landroid on akkukäyttöinen, eikä se aiheuta päästöjä. Etkä häiritse naapureita äänekkäällä moottorilla. Landroid toimii paljon hiljaisemmin kuin bensiinikäyttöinen moottorileikkuri. Tämä tarkoittaa, että sinä ja naapurisi voitte nauttia puutarhasta myös leikatessanne tai ohjelmoida ruohonleikkurin työskentelemään yöllä, jotta voitte nauttia nurmikosta koko päivän. Säännöllinen niitto tekee nurmikosta vihreämmän ja terveellisemmän. Sinun ei tarvitse haravoida ylimääräistä, koska terät ovat niin lyhyitä, että se leviää nurmikolle kuin luonnollinen lannoite. Robottiruohonleikkuri voi myös vähentää sammalta ja leikkurimatojen määrää puutarhassasi. Landroidin leikkuuleveys on 18 cm ja leikkuukorkeutta voidaan säätää 30-50 mm välillä ilman työkaluja. Täydellinen räätälöitäväksi tarpeisiisi tai puutarhan eri osiin. Henkilökohtainen PIN-koodi suojaa Landroid-laitteesi asiattomilta henkilöiltä. Jos ruohonleikkuri siirretään alueen ulkopuolelle, se ei käynnisty ilman oikeaa PIN-koodia. Ruoho leikataan kolmella terällä, jotka ovat keskellä ruohonleikkurin alla kääntyvällä, pyörivällä terälevyllä, jonka reunoihin on turvallinen etäisyys. Nostoanturi havaitsee, jos Landroidea nostetaan, ja pysäyttää moottorin välittömästi. Jokaiseen puutarhaan löytyy Landroid. Tällä mallilla voidaan leikata jopa 300 m²:n nurmikko, ja se leikkaa tasaisesti ja hienosti, vaikka maasto olisi epätasaista, kumpuilevaa ja esteistä kärsivää. Landroid nousee ja laskee rinteitä, joiden kaltevuus on jopa 35 % / 20°. Älykkään navigointijärjestelmän AiA, joka on eräänlainen tekoäly, avulla Landroid navigoi nurmikon poikki ja löytää tiensä minne tahansa missä tahansa puutarhassa. Järjestelmän ansiosta ruohonleikkuri voi tehdä omat päätöksensä ja kulkea kapeissa käytävissä, päästä jopa puutarhan osa-alueille tai leikata kapeita käytäviä. Sinun ei pitäisi joutua mukauttamaan puutarhaasi ruohonleikkuriin, vaan Landroid mukautuu puutarhaasi. -7% 119 kr129 kr</w:t>
      </w:r>
    </w:p>
    <w:p>
      <w:r>
        <w:rPr>
          <w:b/>
          <w:color w:val="FF0000"/>
        </w:rPr>
        <w:t xml:space="preserve">id 322</w:t>
      </w:r>
    </w:p>
    <w:p>
      <w:r>
        <w:rPr>
          <w:b w:val="0"/>
        </w:rPr>
        <w:t xml:space="preserve">Hyvin siivottu toimisto lisää motivaatiota ja parantaa toimistokokemusta. Hyvin siivotusta toimistosta on useita etuja. Se ei ainoastaan näytä houkuttelevalta, vaan myös helpottaa asioiden seuraamista ja vie ajatukset muualle. Ota seuraava askel ja palkkaa meidät toimistosiivoukseen! Älvis Städillä on kokeneita työntekijöitä, jotka keskittyvät aina siihen, että olet täysin tyytyväinen työhömme. Juuri siksi tarkistamme aina uudelleen kanssasi, että olet tyytyväinen, kun puhdistus on tehty. Jos tämä ei vielä riittäisi, meillä on myös 14 päivän asiakastyytyväisyystakuu. Jos et ole tyytyväinen, ota meihin yhteyttä, niin korjaamme kaikki virheet ilman lisäkustannuksia. Kustannusten selvittäminen on helppoa. Mene vain TARJOUS-sivulle ja täytä lomakkeen tiedot. Otamme sinuun yhteyttä 24 tunnin kuluessa ja ilmoitamme hintatiedot. Emme esitä hinnastoa siitä syystä, että hinnoittelumme perustuu moniin eri tekijöihin. Teemme mukautuksia sen mukaan, mitä työ vaatii ja mitä erityiset suorituspyynnöt edellyttävät. Asiakkaana saat meiltä aina kiinteän hinnan. Näin sinun ei tarvitse huolehtia ylimääräisistä kustannuksista, jos työ kestää odotettua kauemmin. Meillä on mukanamme kaikki toimistosiivouksessa tarvittavat välineet, ja tarvitsemme vain vettä ja sähköä. Sinä päätät, mitä työhön sisältyy ja kuinka usein siivoamme. Laadimme yhdessä aikataulun ja tietenkin otamme huomioon kaikenlaiset toiveet.</w:t>
      </w:r>
    </w:p>
    <w:p>
      <w:r>
        <w:rPr>
          <w:b/>
          <w:color w:val="FF0000"/>
        </w:rPr>
        <w:t xml:space="preserve">id 323</w:t>
      </w:r>
    </w:p>
    <w:p>
      <w:r>
        <w:rPr>
          <w:b w:val="0"/>
        </w:rPr>
        <w:t xml:space="preserve">El Brujito on Alejandro Alfambran tuotemerkki. Nämä sikarit ovat yksi hänen premium-linjoistaan, koska niissä on vain pitkä täyteaine. Tyypillistä näille sikareille on keskikokoinen runko ja puun, nahan ja kahvin maut, joita tasapainottaa karamellia muistuttava kermainen makeus. Alejandro Alfambra on jo pitkään viljellyt tupakkaa ja toimittanut sitä monille suurille sikarivalmistajille, mutta vuonna 2015 hän päätti alkaa valmistaa myös omia sikareitaan. Nyt hän tuottaa kolmea linjaa: Alfambra Orange, joka sisältää osittain keskipitkiä täyteaineita, sekä Alfambra Green ja Alfambra El Brujito, joissa molemmissa on vain pitkiä täyteaineita. Nimi El Brujito tulee oletetusta ensimmäisestä ja vanhimmasta luolamaalauksesta Estelín alueella Nicaraguassa. Tämä maalaus on myös mallina vyötärön logolle. </w:t>
      </w:r>
    </w:p>
    <w:p>
      <w:r>
        <w:rPr>
          <w:b/>
          <w:color w:val="FF0000"/>
        </w:rPr>
        <w:t xml:space="preserve">id 324</w:t>
      </w:r>
    </w:p>
    <w:p>
      <w:r>
        <w:rPr>
          <w:b w:val="0"/>
        </w:rPr>
        <w:t xml:space="preserve">Joskus tapahtuu jotain odottamatonta, joskus se voi olla jotain mukavaa, mutta toisinaan jotain, jota ei olisi tarvinnut odottaa. Syy Kiirunan vierailuun oli, kuten edellisessä viestissä sanoin, käydä tapaamassa perhettä ja erityisesti vanhempaa sukupolvea. Toiseksi vanhin setäni asuu Vittangissa, ja sinne suuntasimme tänä aamuna. Heti Kiirunan jälkeen on villieläinten ylityspaikka, mutta porot eivät näytä käyttävän sitä yksin tien ylittämiseen, sillä näimme melko monta yliajettua poroa makaamassa tien varrella. Tietenkin myös sikäläinen perhe on syytä sisällyttää blogiini, serkku Kicki oli mukana vierailulla, tässä keskustelemassa Gunvor-tädin kanssa. Pakollinen ryhmäkuva Gustav-sedän kanssa. Niin iloinen tavatessani heidät. Gustav-setä halusi näyttää jotain kellarissa, ja silloin tapahtui odottamaton ja tarpeeton, polveni vain kiristyi ja sattui uskomattoman paljon, en pystynyt tukemaan jalkaani sen jälkeen. En liukastunut, en kaatunut, jokin vain hajosi. Juuri noin... Oli tuskainen mutta silti niin mukava ilta ja yö Kicki-serkun kotona Skaulossa. Puhuimme ja puhuimme muistoista ja nautimme siitä, että vihdoin tutustuimme toisiimme. Skaulo on Puoltikasvaaran naapurikylä, jossa isoäitini ja isoisäni asuivat, he asuivat kuvan keskellä olevassa punaisessa talossa. Tältä kylä näytti, kun olin lapsi ja vietin siellä kaikki kesäni. Tämä on isoisäni, joka oli rätti- ja luuseppä, tässä kuvassa hän on 80-vuotias ja ompelee vielä hieman. Hän ei ollut käynyt koulua moneen vuoteen, mutta ehti silti hoitaa myös kylän postin. Skaulossa vietetyn yön jälkeen, jossa oli paljon puhetta ja monia yhteisiä muistoja, matka kotiin sujui nopeammin. Valokuvapysähdyksiä ei ollut paljon, ja ne muutamat, jotka olivat, otettiin vain autosta käsin. Akkatin voimalaitos lähellä Jokkmokkia. Jokkmokkissa olin suunnitellut pidempää pysähdystä, mutta kävelyn apuvälineiden puuttuessa se oli lyhyt matka autolla kylään. Kävely ei ollut edes vaihtoehto, en pystynyt tukemaan itseäni jalallani enkä pystynyt taivuttamaan polveani. Olisinpa toivonut, että minulla olisi ollut kainalosauvat mukanani, mutta kun olin ollut niin pitkään kunnossa ja pystynyt kävelemään niin paljon kuin halusin, en edes harkinnut niiden pakkaamista. Jokkmokkissa on joka tapauksessa hieno kirkko. Kiva lumen kiertokoristelu myös. Tosin se oli luultavasti mukavampi ennen kuin se alkoi sulaa. Sitten saavuimme napapiirille Ruotsin puolelle. Siellä ei ole toimintaa nyt talvella. Ja sitten tuli varoitus poroista. Aiemmin varoituksessa oli aina mustia muovipusseja, nyt ne ovat usein sinisiä. Ja tällä osuudella tiellä oli usein poroja. Oli ajettava varovasti. Tienpinta oli tehty nastarenkaille. Kaunis valkoinen poro, mutta se näyttää hieman riisutulta ilman sarvia. Kerta toisensa jälkeen tielle ilmestyi poroja. Kun saavuimme Arjeplogin alueelle, meidän piti varoa saksalaisia autoja. He tulivat 6-7 auton karavaaneissa matkalla Arjeplogin testiradalle. Monet autot oli naamioitu, ja luulin aluksi, että ne oli peitetty lumella eikä maalarinteipillä. Arjeplogin kääntymiskohdassa olimme onnekkaita, sillä pian sen jälkeen, kun olimme ohittaneet tien, kuului pamahdus. Kuorma-auto ja henkilöauto. Tie on liukas, joten sinun on ajettava varovasti, jos et ole tottunut tien kuntoon, se voi mennä huonosti. Niin kävi tälle saksalaiselle testikuljettajalle. Emme pysähtyneet, otin vain nopean kuvan ikkunan läpi, muut asuntovaunun jäsenet olivat jo kääntyneet ympäri ja pukeneet heijastinliivit päälleen ja auttoivat varoittamaan muuta liikennettä. Kukaan ei loukkaantunut autoa enempää. Menimme hotelliimme Vilhelmiinassa. Polveni oli niin kipeä, että riitti, että menin hotellin ruokasaliin hakemaan ruokaa. Melko erikoinen valoilmiö. Sateenkaari suoraan ylöspäin. Näyttää siltä, että tästä tulee aurinkoinen päivä. Mielestäni nämä lyhtypylväät näyttävät siltä, että niillä on kaulukset ja solmiot. Vietin yön Bollnäsissä ja sain</w:t>
      </w:r>
    </w:p>
    <w:p>
      <w:r>
        <w:rPr>
          <w:b/>
          <w:color w:val="FF0000"/>
        </w:rPr>
        <w:t xml:space="preserve">id 325</w:t>
      </w:r>
    </w:p>
    <w:p>
      <w:r>
        <w:rPr>
          <w:b w:val="0"/>
        </w:rPr>
        <w:t xml:space="preserve">§ 1 Tarkoitus Växjö Ridklubb on voittoa tavoittelematon yhdistys, joka on liitetty Ruotsin ratsastajainliittoon (SvRF) ja siten Ruotsin kansalliseen urheiluliittoon (RF). Yhdistys on hevosurheilusta kiinnostuneiden henkilöiden yhdistys, jonka tarkoituksena on edistää hevosurheilua SvRF:n sääntöjen mukaisesti ja jonka erityisenä tarkoituksena on toimia ratsastuskouluna, jossa kaikilla on mahdollisuus viettää aikaa hevosten ja ihmisten kanssa ja tarjota ratsastus- ja hevostietoutta kaikilla tasoilla. 2 § Istuntopaikka Yhdistyksen kotipaikka on Växjön kunta. Yhdistyksen rekisterinumero on 829501-0832 § 3 Jäsenyys Jäseneksi hyväksytään henkilö, joka hakee jäsenyyttä ja maksaa vuosimaksun. Jäsenhakemus voidaan hylätä vain, jos voidaan olettaa, että hakija toimii yhdistyksen tarkoituksen, urheilun ja hevosurheilun arvojen vastaisesti tai muutoin vahingoittaa yhdistyksen etuja. Jäsenyyden epäämisestä päättää hallitus. Ennen tällaisen päätöksen tekemistä asianomaiselle henkilölle on annettava mahdollisuus esittää huomautuksensa jäsenyyskysymykseen johtaneista olosuhteista tietyn ajan kuluessa, joka on vähintään 14 päivää. Päätös on perusteltava ja siinä on ilmoitettava, miten hakija voi hakea muutosta päätökseen. Päätös on lähetettävä henkilölle, jonka jäsenyyshakemus on hylätty, kolmen päivän kuluessa päätöksen tekemisestä Jäsenyyden epäämistä koskevaan päätökseen voi hakea muutosta kirjallisesti kolmen viikon kuluessa RF:n sääntöjen 15 luvun sääntöjen mukaisesti. Henkilötietojen käsittely Liittymällä jäseneksi jäsen hyväksyy sen, että yhdistys voi käsitellä henkilötietoja tarkoituksenmukaista toimintaa varten yleisen tietosuoja-asetuksen mukaisesti. 4 § Maksut Jäsen maksaa vuosimaksun, jonka suuruudesta päättää vuosittain vuosikokous hallituksen esityksestä. Vuosimaksu maksetaan hallituksen määräämällä tavalla. 5 § Eroaminen ja erottaminen Jäsenen, joka ei maksa vuosimaksua koko vuodelta, katsotaan pyytäneen yhdistyksestä eroamista. Jäsenen, joka haluaa erota yhdistyksestä muusta syystä, on ilmoitettava siitä kirjallisesti hallitukselle, ja hänen katsotaan eronneen yhdistyksestä välittömästi. Maksettuja maksuja ei palauteta. Jäsen voidaan erottaa, jos hän on jättänyt maksamatta yhdistyksen päättämiä maksuja, on toiminut yhdistyksen toimintaa tai tarkoitusta vastaan, on loukannut ratsastusurheilun arvoja, rikkonut yhdistyksen sääntöjä tai muuten vahingoittanut yhdistyksen etuja. Liitto voi vaatia ratsastajalisenssin peruuttamista SvRF:n sääntöjen 15 artiklan viimeisen kappaleen mukaisesti. Karkottaminen on voimassa toistaiseksi. Poissulkemista koskeva päätös voidaan kuitenkin rajoittaa tiettyyn ajanjaksoon. Määräaika voi olla enintään kuusi kuukautta päätöksen tekopäivästä. Jos poissulkemiselle ei ole riittäviä perusteita, yhdistys voi sen sijaan antaa jäsenelle varoituksen. Johtokunta tekee jäsenen erottamispäätöksen, ja asianomainen jäsen voi hakea siihen muutosta RF:n perussäännön 15 luvussa vahvistettujen sääntöjen mukaisesti. Jäsenen erottamista tai varoittamista koskevaa päätöstä ei voida tehdä, ellei jäsenelle ole annettu mahdollisuutta esittää huomautuksia niistä olosuhteista, jotka ovat johtaneet jäsenyyden kyseenalaistamiseen, hallituksen asettamassa määräajassa, joka ei saa olla lyhyempi kuin 14 päivää. Jäsenen erottamista tai varoittamista koskevassa päätöksessä on mainittava päätöksen perustelut ja täsmennettävä, mitä jäsenen on tehtävä voidakseen hakea muutosta päätökseen. Päätös on lähetettävä jäsenelle kolmen päivän kuluessa päätöksen tekemisestä. Jäsenyyden lopettamista tai keskeyttämistä koskevaan päätökseen voi hakea muutosta SvRF:ltä RF:n sääntöjen 15 luvun määräysten mukaisesti. 6 § Päätöksentekoelimet Yhdistyksen päätöksentekoelimiä ovat yhdistyksen kokous (vuosikokous) tai ylimääräinen kokous ja hallitus. 7 § Toiminta- ja tilikausi Yhdistyksen toiminta- ja tilikausi on kalenterivuosi. 8 § Sääntöjen tulkinta Yhdistyksen toiminnassa noudatetaan näitä sääntöjä ja soveltuvin osin sen ratsastuspiirin sääntöjä, johon yhdistys kuuluu, sekä SvRF:n sääntöjä. Epäselvissä tapauksissa näiden sääntöjen tulkinnasta tai tapauksissa, joista ei ole määrätty näissä säännöissä, asia on saatettava yhtiökokouksen tai ylimääräisen yhtiökokouksen käsiteltäväksi tai kiireellisissä tapauksissa hallituksen on ratkaistava asia väliaikaisesti. §.</w:t>
      </w:r>
    </w:p>
    <w:p>
      <w:r>
        <w:rPr>
          <w:b/>
          <w:color w:val="FF0000"/>
        </w:rPr>
        <w:t xml:space="preserve">id 326</w:t>
      </w:r>
    </w:p>
    <w:p>
      <w:r>
        <w:rPr>
          <w:b w:val="0"/>
        </w:rPr>
        <w:t xml:space="preserve">Hm, tuo Acnen mekko Flaunt tuntuu olevan kaikkien bloggaajien huulilla näinä päivinä. En ole nähnyt sitä livenä. Onko se todella niin suloinen? Joo, luultavasti. Taidan olla ainoa, joka on alitajuisesti katkera vyötärön puuttumisesta, mutta tätä en vain voi olla ottamatta vastaan siivoustakkia. Lähettäjä Olen myös hieman ihmettelen, on se niin hyvä live!?:) En ole kaikki varten ilmapallo tunne. Mutta ehkä sitä ei ole olemassakaan. Vähän makea minun makuuni, mielestäni ..... Hi Lindalainen... Tuntuu samalta kuin Suomessa kesäisin, koska useimmiten puhuttaessa sanotaan jotain laineita (suomalaissyntyisten anoppien harmiksi... ;-) ). Olen vain tottunut siivoamaan takkeja tuosta fiiliksestä myös... Mutta ehkä kiva päällä? Kuka tietää. Joo hm, lauluni on typerää...*laulaa sokerisella Lumikkiäänellä* Tuo hame on todella söpö, ainoa ongelma on, että se saattaa olla liian hypetetty. Ja olen seniori:) Haaveilen mekoista, kunnes näen vatsan, se on valtava. Näytän siltä, että kaadun joka hetki. Sitten teltat on lähempänä ;-) oli aika glimtarn: sun pitää varmaan nähdä se rich!kojja: moi!atomflickan: fancy mutta silti anvvibb :Panna muses: siksi se sopii mun mielestä sulle täydellisesti!nattvinge: vatsat on rutto. mutta ei se mitä sisällä on :) petra: mitä sä oot nyt napsinut, ystävä? ;) Täytyy vain tulla käymään ja antaa kivan vaimon kokeilla sitä itse:-)</w:t>
      </w:r>
    </w:p>
    <w:p>
      <w:r>
        <w:rPr>
          <w:b/>
          <w:color w:val="FF0000"/>
        </w:rPr>
        <w:t xml:space="preserve">id 327</w:t>
      </w:r>
    </w:p>
    <w:p>
      <w:r>
        <w:rPr>
          <w:b w:val="0"/>
        </w:rPr>
        <w:t xml:space="preserve">Vuonna 2018 SOM-instituutti toteutti kolmannen SOM-tutkimuksen Värmlannissa. Painopisteenä ovat julkisia palveluja, aluekehitystä ja mediatottumuksia koskevat kysymykset. Tutkimuksessa käsitellään myös muun muassa suhteita Norjaan ... Syksyllä 2018 Göteborgissa toteutettiin kolmannen kerran SOM-tutkimus, jossa yhteensä 5000 satunnaisesti valitulle göteborgilaiselle esitettiin kysymyksiä yhteiskuntaan, julkiseen mielipiteeseen ja mediaan liittyvistä asenteista ja tottumuksista. M... Länsi-Ruotsin SOM-tutkimus on tehty joka syksy vuodesta 1992 lähtien. Vuoteen 1997 asti tutkimus kattoi Göteborgin ja sitä ympäröivät kunnat. Sen jälkeen tutkimus laajennettiin kattamaan koko Västra Götalandin lääni ja Kungsbac.... West SOM on järjestetty joka syksy vuodesta 1992 lähtien. Vuoteen 1997 asti tutkimus kattoi Göteborgin ja sitä ympäröivät kunnat. Tämän jälkeen tutkimus laajennettiin kattamaan koko Västra Götalandin lääni ja Kungsbackan kunta. Väst-SOM suoritetaan... Syksyllä 2017 Göteborgissa toteutettiin toisen kerran SOM-tutkimus, jossa yhteensä 5000 satunnaisesti valitulle göteborgilaiselle esitettiin kysymyksiä heidän asenteistaan ja tottumuksistaan suhteessa yhteiskuntaan, mielipiteisiin ja mediaan. Toimenpiteet... SOM-instituutti on toteuttanut Riks-SOM-tutkimusta vuodesta 1986 lähtien ymmärtääkseen, miten yhteiskunnallinen kehitys vaikuttaa ruotsalaisten asenteisiin ja käyttäytymiseen. Ensimmäinen mittaus toteutettiin parin tutkimushankkeen yhteistyönä.... Syksyllä 2016 Göteborgissa tehtiin ensimmäinen SOM-tutkimus, jossa yhteensä 7000 satunnaisesti valitulta göteborgilaiselta kysyttiin heidän asenteistaan ja tottumuksistaan suhteessa yhteiskuntaan, mielipiteisiin ja mediaan. M... West SOM on järjestetty joka syksy vuodesta 1992 lähtien. Vuoteen 1997 asti tutkimus kattoi Göteborgin ja sitä ympäröivät kunnat. Tämän jälkeen tutkimus laajennettiin kattamaan koko Västra Götalandin lääni ja Kungsbackan kunta. Väst-SOM suoritetaan... SOM-instituutti on toteuttanut Riks-SOM-tutkimusta vuodesta 1986 lähtien ymmärtääkseen, miten yhteiskunnallinen kehitys vaikuttaa ruotsalaisten asenteisiin ja käyttäytymiseen. Ensimmäinen tutkimus toteutettiin parin tutkimushankkeen yhteistyönä.... Tämä on kuudes Skånessa tehty SOM-tutkimus. Ensimmäinen tutkimus tehtiin vuonna 2001 Malmön alueella (A-alue 28 ja Eslöv). Myöhemmin on tehty tutkimuksia koko Skånen alueella. Kyselylomake...</w:t>
      </w:r>
    </w:p>
    <w:p>
      <w:r>
        <w:rPr>
          <w:b/>
          <w:color w:val="FF0000"/>
        </w:rPr>
        <w:t xml:space="preserve">id 328</w:t>
      </w:r>
    </w:p>
    <w:p>
      <w:r>
        <w:rPr>
          <w:b w:val="0"/>
        </w:rPr>
        <w:t xml:space="preserve">Yhtäkkiä ruotsalainen vaatemerkki oli kaikkialla, puhumme tietenkin Ida Sjöstedtistä. Värien, kuvioiden ja leikkisän asenteen ansiosta tuotemerkki on tehnyt komeettauraa. Tsekkaa se! Ruotsalaisen Ida Sjöstedtin murskaava ulkonäkö! Tämä on brändi, josta puhutaan juuri nyt. Ida Sjöstedt aloitti muotialan uransa valmistuttuaan Lontoon Westminsterin yliopistosta vuonna 2000. Häntä pidetään yhtenä Ruotsin huippusuunnittelijoista, ja hän on voittanut arvostetun Gold Button -palkinnon. Rakastamme sitä, miten Ida Sjöstedt sekoittaa kuvioita, materiaaleja ja värejä aivan uudella tavalla. Lisää, lisää! Emme ole lainkaan yllättyneitä siitä, että Kenzan kaltaiset julkkikset ovat valinneet Ida Sjöstedtin vaatteet. Lisäksi kyseessä on todellinen juhlamerkki, katso esimerkiksi Ida Sjöstedt -hääpuku ja Ida Sjöstedt -tanssiaismekko. Ida Sjöstedt on aina uusimpien muotivirtausten suunnannäyttäjä. Siksi me Nellyssä olemme täyttäneet sivun muotisuosikeistamme. Malleja on saatavana monissa eri väreissä ja kuoseissa. Yhdistä esimerkiksi trendikäs Ida Sjöstedtin pusero korkeisiin farkkuihin, se on muodikas yhdistelmä, joka on niin puhdas. Tai hei, miten olisi Ida Sjöstedtin vaaleanpunainen mekko juhliin? Joskus on niin hienoa vain mennä täysillä, ja Ida Sjöstedtillä on mekkoja, jotka ovat niin upeita. Tutustu myös täyspitkiin malleihin. Yhdistä kauniisiin kenkiin ja kirjekuorilaukkuun kainalossa, ja juhlatyyli on täydellinen. Tutustu myös Ida Sjöstedtin tyylikkäisiin päällysvaatteisiin, joita on saatavana useissa muodikkaissa väreissä. Toinen Ida Sjöstedtin uusimman malliston tyylisuosikkimme ovat takit. Ida Sjöstedt -takille on ominaista hyvin valitut materiaalit ja tyylikkäät, hyvin valitut yksityiskohdat. Jos haluat erittäin naisellisen siluetin, valitse pitkä takki, jossa on vyötäröllä vyö. Haluatko Ida Sjöstedtin mekon rennompiin tilaisuuksiin? Tutustu yksinkertaisempiin malleihin, joita on saatavana sekä yksivärisinä että kuviollisina versioina. Kun sinulla on todella tyylikkäitä mekkoja vaatekaapissasi, pääset pitkälle, lupaamme sen! Löydä suosikkisi Ida Sjöstedtin allekirjoittama mekko jo tänään. Nelly.com on Pohjoismaiden suurin muotibrändi. Yli 850 vaatemerkin joukosta löydät aina itsellesi sopivan tyylin. Lisäksi tarjoamme aina nopean toimituksen, helpon palautuksen sekä ilmaisen toimituksen yli 199 kruunun ostoksille. Löydät täältä aina etsimäsi, ja mallistot vaihtelevat fiksuista arkivaatteista kuumiin juhlakappaleisiin. Tartu tilaisuuteen ja tee muotiostokset Ida Sjöstedtin alennusmyynnissä. Yhtäkkiä ruotsalainen vaatemerkki oli kaikkialla, puhumme tietenkin Ida Sjöstedtistä. Merkki on tehnyt komeettauraa värien, kuvioiden ja leikkisän asenteen ansiosta. Tsekkaa se! Ruotsalaisen Ida Sjöstedtin murskaava ulkonäkö! Tämä on brändi, josta puhutaan juuri nyt. Ida Sjöstedt aloitti muotialan uransa valmistuttuaan Lontoon Westminsterin yliopistosta vuonna 2000. Häntä pidetään yhtenä Ruotsin huippusuunnittelijoista, ja hän on voittanut arvostetun Gold Button -palkinnon. Rakastamme sitä, miten Ida Sjöstedt sekoittaa kuvioita, materiaaleja ja värejä aivan uudella tavalla. Lisää, lisää! Emme ole lainkaan yllättyneitä siitä, että Kenzan kaltaiset julkkikset ovat valinneet Ida Sjöstedtin vaatteet. Lisäksi kyseessä on todellinen juhlamerkki, katso esimerkiksi Ida Sjöstedt -hääpuku ja Ida Sjöstedt -tanssiaismekko. Ida Sjöstedt on aina uusimpien muotivirtausten suunnannäyttäjä. Siksi me Nellyssä olemme täyttäneet sivun muotisuosikeistamme. Malleja on saatavana monissa eri väreissä ja kuoseissa. Yhdistä esimerkiksi trendikäs Ida Sjöstedtin pusero korkeisiin farkkuihin, se on muodikas yhdistelmä, joka on niin puhdas. Tai hei, miten olisi Ida Sjöstedtin vaaleanpunainen mekko juhliin? Joskus on niin hienoa vain mennä täysillä, ja Ida Sjöstedtillä on mekkoja, jotka ovat niin upeita. Tutustu myös täyspitkiin malleihin. Match with a pair of</w:t>
      </w:r>
    </w:p>
    <w:p>
      <w:r>
        <w:rPr>
          <w:b/>
          <w:color w:val="FF0000"/>
        </w:rPr>
        <w:t xml:space="preserve">id 329</w:t>
      </w:r>
    </w:p>
    <w:p>
      <w:r>
        <w:rPr>
          <w:b w:val="0"/>
        </w:rPr>
        <w:t xml:space="preserve">Ja sitten lumi laskeutui kaiken päälle! Toivotamme kaikille hyvää uutta vuotta ja parempaa vuotta 2021! Pimeydestä huolimatta - me pysymme yhdessä! Mikään, mitä STV on tehnyt viime vuonna, ei ole ollut mahdollista helmikuun jälkeen. Malliesityksiä ja muita hauskoja tapahtumia on peruttu, joten olemme työskennelleet omillamme. Gläntewegin puutarhakurssia on laajennettu ja parannettu vuoden aikana, mutta nyt sen luultiin olevan talvitauolla.... Uudet suunnitelmat käynnistyivät heti, ja uutta rataa rakennetaan! Vanhan päällystetyn puutarhapolun läpivienti vaati erilaisia raskaita työkaluja. ||| |||| |Rata lasketaan (mutta ei peitetä) polkuun, ja pohja, johon rata asennetaan, rakennetaan vanhoilla tiilillä. Muuraus korjaa sen kivasti ja tasaisesti! Sen jälkeen rata kulkee polkua pitkin ja toivottavasti päättyy radan pohjaan... Voit sanoa, että jatko seuraa... mutta ehkä se kestää kevääseen asti? ja Stefan ovat työskennelleet paljon pienempien veneiden parissa. Lärjen vaunussa he rakentavat kahta n-mittakaavan mallia. Uusia pikku juttuja ja ehkä jopa ratapiirroksia lisätään koko ajan! esitellä mallia yleisötilaisuuksissamme. muutti sisään ja kappaleet purettiin puhdistusta ja kiillotusta varten. Pieniä pikkutavaroita korjataan ja muokataan uudelleen. vihreys on levinnyt ja luonut pieniä metsiä sinne tänne. Kävimme Trollhättanissa ja pienoisjunamessuilla Tässä osa porukasta tällä kertaa, messujen järjestäjä Torvald Brahm kolmantena oikealta. Yllä olevasta kuvasta puuttuu Stefan, joka myi lippuja kuin koskaan ennen, ja valokuvaaja tietenkin.... Meille annettiin oma tilamme, joka toimi täydellisesti, ja pian ihmiset löysivät tiensä luoksemme! Menkää töihin! Tarvittiin paljon vianetsintää ja tutkimuksia. Välillä paljon opastusta ja keskustelua erilaisten digitaalisesti ajattelevien ihmisten kanssa. tänä päivänä radalla lapsille! ennen! Tapaamme varmasti uudelleen... |Lisäksi tapasimme muita vanhoja tuttuja - Sjunnessonit, jotka ajavat mittakaavassa 1, ja Moduljuntan, jota edustivat Edwin | Bergslagarnas järvägssällskapsin väreihin maalattu hieno vaunu ja Hilding Carlsson. Näytteilleasettajien joukosta löytyi Munkedals Jernväg -museoyhdistys, joka mainosti itseään ja toimintaansa | | Ja tietenkin oli myös mallijuna-alan myyjiä - kaikkea mahdollista. Ja jonka olemassaolosta et tiennytkään... Trolhättaniin on aina hauska tulla! Tulisimme mielellämme takaisin! löytyy välilehdeltä Tapahtumat vuosien varrella! Näyttelyvaunumme So7 Lärjen ratapihan pienoisrautatienäyttelyssä,ja hyllyratamme pitkin seiniä. Vaunu on vuosien varrella viety useisiin rautatiejuhliin, joissa BJ:t ovat olleet mukana. täyttävät vain kirjahyllyn. | ||Moduuli, jossa on televisiorata: | | Asettelu näkyy seinällä Pederin käden takana. TV-kuvassa näkyy osa radasta. Televisiorata, jossa juna kulkee kaikilla tasoilla samalla kun kuva näkyy oikealla seinällä olevalla ruudulla. Tässä on kiinnostuneita tv-katsojia - ja Lennart näyttää tyytyväiseltä. Oikealla oleva modulaarinen järjestelmä on kytketty televisiorataan. ||| || || | Juniorijunarata on nimetty Uudeksi Vanhaksi. Olemme säilyttäneet vanhan tekniikan vaihteiden, kääntöpöydän ja nosturin ohjaamiseen, mutta käytämme uutta tekniikkaa junien ohjaamiseen. Haluamme näyttää, että on mahdollista käyttää vanhaa tavaraa ullakolla ja silti luoda nykyaikainen rautatie! Tule mukaan ajelulle radan ympäri! ja videolla pääset ajamaan pienellä veturilla radan ympäri - katso täältä</w:t>
      </w:r>
    </w:p>
    <w:p>
      <w:r>
        <w:rPr>
          <w:b/>
          <w:color w:val="FF0000"/>
        </w:rPr>
        <w:t xml:space="preserve">id 330</w:t>
      </w:r>
    </w:p>
    <w:p>
      <w:r>
        <w:rPr>
          <w:b w:val="0"/>
        </w:rPr>
        <w:t xml:space="preserve">Picobong Moka G - Point Purple Toinen korkealaatuinen seksilelu Lelolta. Ergometrisesti suunniteltu löytämään G-piste mahdollisimman helposti. Moottori on vahva ja hiljainen, ja voit valita 12 eri värähtelymallia. Vedenkestävä 1 metriin asti. Materiaali: vartaloystävällinen silikoni ABS-muovisuojuksella. Pituus: 19cm Halkaisija: 3,7cm leveimmässä kohdassa Toimii 2 LR3 AAA paristolla Käytä silikoniseksileluihin vain vesipohjaista liukuvoidetta tai Sensuva Erosense silikoniliukuvoidetta tai hybridiliukuvoidetta yksi harvoista silikoniliukuvoiteista, joita voidaan käyttää silikoniseksileluihin silikonin tiheyden vuoksi! Tuote on tilapäisesti loppu Hinta: 499 SEK </w:t>
      </w:r>
    </w:p>
    <w:p>
      <w:r>
        <w:rPr>
          <w:b/>
          <w:color w:val="FF0000"/>
        </w:rPr>
        <w:t xml:space="preserve">id 331</w:t>
      </w:r>
    </w:p>
    <w:p>
      <w:r>
        <w:rPr>
          <w:b w:val="0"/>
        </w:rPr>
        <w:t xml:space="preserve">#000aaa Hex-värikoodi Heksadesimaalinen värikoodi #000aaa on keskitumma sinisen sävy. RGB-värimallissa #000aaa koostuu 0 % punaisesta, 3,92 % vihreästä ja 66,67 % sinisestä. HSL-väriavaruudessa #000aaa:n värisävy on 236° (astetta), värikylläisyys 100 % ja kirkkaus 33 %. Värin likimääräinen aallonpituus on 464,69 nm.</w:t>
      </w:r>
    </w:p>
    <w:p>
      <w:r>
        <w:rPr>
          <w:b/>
          <w:color w:val="FF0000"/>
        </w:rPr>
        <w:t xml:space="preserve">id 332</w:t>
      </w:r>
    </w:p>
    <w:p>
      <w:r>
        <w:rPr>
          <w:b w:val="0"/>
        </w:rPr>
        <w:t xml:space="preserve">Aspergillus parasiticus Aspergillus parasiticus on Spearen vuonna 1912 kuvaama sienilaji[4]. Aspergillus parasiticus kuuluu Aspergillus-sukuun ja Trichocomaceae-sukuun.[5][6] Nimellisen muodon lisäksi on olemassa myös alalaji globosus.[5] Lähteet[muokkaa] - ^ Horn, B.W.; Ramírez-Prado, J.H.; Carbone, I. (2009) The sexual state of Aspergillus parasiticus, In: Mycologia 101(2):275-280 - ^ Kurtzman, C.P.; Smiley, M.J.; Robnett, C.J.; Wicklow, D.T. (1986) DNA relatedness among wild and domesticated species in the Aspergillus flavus group, In: Mycologia 78(6):955-959 - ^ Murak. (1971) , In: J. gen. appl. appl. Microbiol., Tokyo 17:307 - ^ "CABI databases". http://www.speciesfungorum.org. Haettu 24 January 2013. - ^ [a b] Bisby F.A., Roskov Y.R., Orrell T.M., Nicolson D., Paglinawan L.E., Bailly N., Kirk P.M., Bourgoin T., Baillargeon G., Ouvrard D. (eds.) (20 March 2011). "Species 2000 &amp; ITIS Catalogue of Life: 2011 Annual Checklist.". Species 2000: Reading, UK. http://www.catalogueoflife.org/annual-checklist/2011/search/all/key/aspergillus+parasiticus/match/1. Haettu 24. syyskuuta 2012. - ^ Species Fungorum. Kirk P.M., 2010-11-23</w:t>
      </w:r>
    </w:p>
    <w:p>
      <w:r>
        <w:rPr>
          <w:b/>
          <w:color w:val="FF0000"/>
        </w:rPr>
        <w:t xml:space="preserve">id 333</w:t>
      </w:r>
    </w:p>
    <w:p>
      <w:r>
        <w:rPr>
          <w:b w:val="0"/>
        </w:rPr>
        <w:t xml:space="preserve">Väri: Musta Materiaali: ulkokangas ja vuori: 100% polyesteri, pehmuste: 80% untuvaa, 20% höyheniä, kaulus: 100% aitoa turkista Klassinen untuvatakki Dolomite. Takki suljetaan vetoketjulla ja siinä on vetoketjulliset etutaskut. Irrotettava huppu irrotettavalla turkisverhoilulla. Takissa on logot hihoissa ja kolme sisätaskua, joista kahdessa on vetoketjut. Selän pituus olkapäästä 61 cm, rintakehä 98 cm, hihan pituus 48 cm koossa. Malli on 176 cm ja käyttää kokoa S. Konepesu 30 asteessa. Hei! Emme saa tätä takkia enää uudelleen. Mvh Caroline 2014-12-27 23:10 Hi! Milloin tämä tulee taas? Koko s tai m. Mv Helen 2014-10-01 15:38 Hei Sofie, Takki on aito.Mvh Helene 2014-09-30 10:20 Hei! Millainen turkki se on? 2014-08-11 15:04 REAL FUR??! Te olette sairaita. UNBELIEVABLE ja niin kauhean surullista, että päätät ostaa turkista! Twingly Blogihaku</w:t>
      </w:r>
    </w:p>
    <w:p>
      <w:r>
        <w:rPr>
          <w:b/>
          <w:color w:val="FF0000"/>
        </w:rPr>
        <w:t xml:space="preserve">id 334</w:t>
      </w:r>
    </w:p>
    <w:p>
      <w:r>
        <w:rPr>
          <w:b w:val="0"/>
        </w:rPr>
        <w:t xml:space="preserve">Tilaa henkilökohtainen lippuleima, jossa on vapaa teksti ja nimi. Koko noin 49 x 25. Nimesi kirjainten korkeus mukautetaan nimesi pituuden mukaan ja/tai sen mukaan, haluatko sisällyttää myös sukunimesi. Mitä enemmän merkkejä, sitä pienemmät kirjaimet. Riveillä 1 ja 3 on laskennallinen määrä merkkejä ... Valitse, haluatko sen olevan kumia vai fotopolymeeriä. Fotopolymeeri näyttää kirkkailta leimoilta, mutta se tarvitsee ez mount -kiinnikkeen akryylipalikkaan kiinnittämistä varten. Fotopolymeerin toimitusaika on noin 1 viikko, kun taas kumi toimitetaan valmistajalle noin kuukauden 30. päivän tienoilla. Tarkista nimesi huolellisesti - peruuttamisoikeus päättyy, kun tämä tilataan sinulle henkilökohtaisesti kotiin. Postimerkit toimitetaan kokoamattomina. Mieti, haluatko myös kahvan ja leimasintyynyn.</w:t>
      </w:r>
    </w:p>
    <w:p>
      <w:r>
        <w:rPr>
          <w:b/>
          <w:color w:val="FF0000"/>
        </w:rPr>
        <w:t xml:space="preserve">id 335</w:t>
      </w:r>
    </w:p>
    <w:p>
      <w:r>
        <w:rPr>
          <w:b w:val="0"/>
        </w:rPr>
        <w:t xml:space="preserve">Hieno pieni vastaus, jonka sait [:-)] Hei Helix, etkö voisi suositella ja kirjoittaa ylös myös mukavan cs-palvelimen ip-numeron; voimme istua alas iltapäivällä, kun kokoonnumme yhteen (ne, jotka haluavat) ja pelata vähän [:-P] mutta sitten sinun on lopetettava aimbottenin käyttö =D Tiedän palvelimen Malm&amp;#246; joka on yleensä tyhjä. Voisiko se olla mielenkiintoista? Malm! Kuninkaallisessa pääkaupungissa täytyy olla palvelin, eikö niin? [:-P] [] -Älkää aliarvioiko vaaleanpunaisten tyttöjen/autojen voimaa! Helix: tunnista klaanin nimi! Etkö ole pelannut kmn-nimistä klaania vastaan? (Kill me not) on nimeltään kissanruokaa cs, jos ei sitten kyllä, minulla on dr&amp;#246;mt? [:-)] -Älkää aliarvioiko vaaleanpunaisten tyttöjen/autojen voimaa! OK tarkistetaan! Juuri nyt palvelin on alhaalla, soitan ja katson, voidaanko se korjata.</w:t>
      </w:r>
    </w:p>
    <w:p>
      <w:r>
        <w:rPr>
          <w:b/>
          <w:color w:val="FF0000"/>
        </w:rPr>
        <w:t xml:space="preserve">id 336</w:t>
      </w:r>
    </w:p>
    <w:p>
      <w:r>
        <w:rPr>
          <w:b w:val="0"/>
        </w:rPr>
        <w:t xml:space="preserve">Casinobonus Gratiscasino.com esittelee parhaat bonukset Ruotsin kasinoilla. Saat ajantasaista ja tarkkaa tietoa monista talletusbonuksista, ilmaisbonuksista ja ilmaiskierroksista, joten voit valita. Joskus meidän kauttamme saat jopa paremman tarjouksen kuin mitä kasinosivustot tarjoavat vakiona pelaajilleen. |Casumo||200 ilmaiskierrosta + 1200 euroa||Till Casino| |Casino Cruise||100 ilmaiskierrosta + 10 000 sek||Till Casino| |Betspin|25 ilmaiskierrosta +1000 sek||Till Casino| |Casino Jefe||11 ilmaiskierrosta ilman kierrätysvaatimuksia||Till Casino| Nettikasinot voivat nyt tarjota pienen lisän. Uusille pelaajille on tarjolla tervetuliaistarjouksia, joissa on talletusbonuksia ja ehkä jopa ilmaiskierroksia lunastettavaksi. Pelaajat, joilla on jo tili, voivat hyödyntää uudelleenlatausbonuksia, käteispalautuksia ja palkintoja kanta-asiakasohjelmissa. Valikoima on valtava, ja jokaisella kasinosivustolla on omat tapansa palkita pelaajiaan. Tällä sivulla kerromme tarkemmin eri bonustarjouksista. Näitä ovat: - Tervetuliaisbonukset - Ilmaiset bonukset ilman talletusta - Talletusbonukset - Ilmaiskierrokset - Uudelleenlatausbonukset - Käteispalautukset - Kanta-asiakasbonukset - Mobiili- ja tablettibonukset - Kasino- ja kertoimibonukset Tervetuliaisbonukset Tervetuliaisbonus ei yleensä koostu vain yhdestä tarjouksesta. Sen sijaan se koostuu yleensä eri tarjouksista koostuvasta "paketista". Nettikasinoilla on monia yhdistelmiä, joita voi kokeilla, ja jokaisella sivustolla on oma konseptinsa. Suuntaus on, että sivustot tarjoavat uusille pelaajille ensin enemmän tai vähemmän anteliaita ilmaiskierroksia rekisteröitymisen jälkeen. Seuraavassa vaiheessa meille tarjotaan bonusta ensimmäisestä talletuksesta. Yleensä tämä bonus on ylivoimaisesti edullisin, josta voit koskaan nauttia kyseisellä sivustolla. Jotkut nettikasinot jakavat tervetuliaispaketin "bonus"-osan eri osiin. Tämä on erityisen yleistä, jos kokonaismäärä on suurempi. Toki on sivustoja, jotka voivat antaa sinulle jopa 5 000, 10 000 tai jopa 20 000 dollaria bonusrahaa, kun teet ensitalletuksen, mutta yleensä kokonaissumma on jaettu useisiin pienempiin osiin. Yleinen termi tällaiselle käsitteelle on "bonustikkaat" tai "portaat". Esimerkki: Voodoo Dreams Voodoo Dreams on laatinut tervetuliaisbonuksen, joka sisältää sekä ilmaiskierroksia (yhteensä 200) että 10 000 euroa bonusrahaa. Ensimmäinen osa ilmaiskierroksista on ilmainen. Niistä 20 lisätään tilille heti rekisteröitymisen jälkeen. Sen jälkeen sinulle tarjotaan talletusbonusta ja ilmaiskierroksia, kun talletat rahaa. Tarjous sisältää jopa 1000 dollaria ylimääräistä ja 180 ilmaiskierrosta. Voodoo Dreams tarjoaa sitten toisen, kolmannen ja neljännen talletusbonuksen. Ilmaiskierrokset, jotka myönnetään rekisteröitymisen jälkeen (ei vaadita talletusta), ovat yleinen ilmaisen talletusbonuksen tyyppi. Ilmaisia bonuksia on kuitenkin useita muitakin. Suhteellisen yleinen käsite on, että uusille pelaajille annetaan pieni määrä ilmaista rahaa pelattavaksi. Kun otetaan huomioon, että kasinoiden on annettava nämä rahat ilman vastiketta, summat eivät ole kovin suuria, mutta 50 kr tai 100 kr ei ole kovinkaan paha summa. Voit vapaasti käyttää tämän ilmaisen rahan haluamallasi tavalla kasinon peleissä. Ajatuksena on, että voit katsella ympärillesi ja jopa lyödä muutaman oikean rahan vedon ilman riskiä. Ilmainen bonus on lahja siitä, että otat aikaa tutustua sivustoon, mutta tietenkin se on myös kannustin tallettaa. Jos et halua tehdä sitä, se ei kuitenkaan ole pakollista. Joillakin uudemmilla sivustoilla (jotka on avattu vuodesta 2016 alkaen) ilmainen bonuksesi koostuu jostain aivan muusta, nimittäin ilmaisesta pyöräytyksestä onnenpyörässä tai vastaavassa. Rekisteröitymisen jälkeen saat mahdollisuuden kokeilla onneasi erikoistoiminnolla, joka voi antaa sinulle erilaisia palkintoja. Jos kyseessä on onnenpyörä, voit löytää kenttien joukosta ilmaiskierroksia, ilmaisia bonuksia ja arpalipukkeita. Pidä vain peukut pystyssä, että saat kivan palkinnon. Esimerkki: Rizk Rizk Casinolla tervetuliaislahja koostuu pyöräytyksestä Rizk-pyörässä. Tämä on ainutlaatuinen ominaisuus sivustolla, jossa voit voittaa oikeaa rahaa (täysi</w:t>
      </w:r>
    </w:p>
    <w:p>
      <w:r>
        <w:rPr>
          <w:b/>
          <w:color w:val="FF0000"/>
        </w:rPr>
        <w:t xml:space="preserve">id 337</w:t>
      </w:r>
    </w:p>
    <w:p>
      <w:r>
        <w:rPr>
          <w:b w:val="0"/>
        </w:rPr>
        <w:t xml:space="preserve">Olen hieman pettynyt Isadora Ancient Rubyyn. Se näytti pullossa dramaattisen syvänpunaiselta, mutta kun se on kynsissä, se muuttuu tumman violetiksi. Mukava väri, mutta minusta on aina hankalaa, kun väri kynsissä on liian erilainen kuin pullossa. Se on myös hieman liian tumma minun makuuni, se näyttää melkein mustalta. Koostumus ei kuitenkaan anna aihetta valittamiseen, ja se peittää kauniisti kahdella kerroksella. Arvosanani: 3/5 Isadora Ancient Ruby näyttää pullossa dramaattiselta syvänpunaiselta shimmeriltä, mutta kun se on kynsissäsi, se on itse asiassa todella tumma, mustan rajamailla oleva violetti. En odottanut tai halunnut käyttää tätä, joten olen hieman pettynyt. Koostumus oli kuitenkin hyvä, ja se peittää kahdessa kerroksessa. Kuvittelenko vain, vai onko tämä hieman synkempi versio Oktoberfestistä? Minusta se on joka tapauksessa erittäin hieno! No, ne ovat luultavasti hyvin samankaltaisia. Mutta pidän enemmän Oktoberfestistä, koska se ei näytä niin mustalta. Mielestäni monet IsaDoran Jewels of the Orient -malliston lakat ovat hyvin samankaltaisia tai hyvin samankaltaisia kuin OPI:n Germany-malliston lakat. Ostin myös Ancient Rubyn, mutta en ole vielä ehtinyt testata sitä. On siis mielenkiintoista nähdä, miltä se näyttää kynsissä! Kyllä, saatat olla oikeassa. Minulla on vain neljä kappaletta, eikä minulla ole aavistustakaan kokoelman lopuista osista. Rakastan tätä lakkaa, vaikka toivoisin myös, että se näyttäisi samalta kuin pullossa. Pidän mieluummin tummanpunaisesta kuin tumman violetista, joten olin hieman surullinen. :-) Se on erittäin hieno, mutta hieman liian tumma, samaa mieltä, se näyttää melkein mustalta. Olisi ollut mukavampi, jos siinä olisi ollut enemmän syvää punaista... Kyllä, vähemmän violettia ja hieman vaaleampaa, niin olisin pitänyt siitä enemmän. :-) Hassua, tämä on päälläni tänään! Pidän siitä, mutta se on hieman odotettua tummempi, siitä olen samaa mieltä. Sitten pidän Orlyn versiosta enemmän :) Mitä Orly-lakkaa ajattelet? Odotin jotain aivan muuta, joten olin valitettavasti hieman negatiivisesti yllättynyt. Mielestäni se oli myös hyvin tumman violetti, toisin kuin luulin sitä ostaessani. Siinä mielessä hyvin surullista. Joo, pidin enemmän tummanpunaisesta kuin tumman violetista, joten se on surullista. Samaa mieltä siitä, että et todellakaan saa sitä, mitä odotat. Se on kiva väri, mutta silti tylsä. Kyllä, se on hankalaa, koska kuluttaja ostaa sen todennäköisesti siksi, että hän haluaa tummanpunaista lakkaa, ei tummanviolettia. Pidän siitä, mutta mielestäni se olisi myös voinut olla hieman vähemmän musta. Kyllä, silloin hohto näkyisi paremmin ja se olisi kauniimpi. Minusta se on hieno, mutta sitten pidän vähän mustasta lakasta. Pidän niistä joskus, mutta silloin se on yleensä voidelakkaa. Samaa mieltä väristä, ehdottomasti... Kolmen kerroksen jälkeen se tosin muuttui hieman punaisemmaksi! Kannattaisi ehkä kokeilla sitä uudelleen! :-) Puh, sitten voit pitää tassusi erossa tästä. Olen silmäillyt pulloa, koska se näyttää erittäin hyvältä, mutta melkein musta on liian tylsä. Olin myös pettynyt tähän, kuten sinäkin, luulin sen olevan punaisempi. Mutta se ei ollut ollenkaan.</w:t>
      </w:r>
    </w:p>
    <w:p>
      <w:r>
        <w:rPr>
          <w:b/>
          <w:color w:val="FF0000"/>
        </w:rPr>
        <w:t xml:space="preserve">id 338</w:t>
      </w:r>
    </w:p>
    <w:p>
      <w:r>
        <w:rPr>
          <w:b w:val="0"/>
        </w:rPr>
        <w:t xml:space="preserve">Guaniini on yksi DNA:n ja RNA:n muodostavien nukleotidien typpiemäksistä[1].[2] Se on adeniinin tavoin puriini, joka koostuu kahdesta hiili- ja typpiatomista koostuvasta renkaasta. DNA:ssa ja RNA:ssa guaniini sitoutuu kolmen vetysidoksen kautta komplementaariseen emäkseen sytosiiniin. RNA:ssa guaniini yhdistyy riboosin kanssa muodostaen nukleosidin guanosiinin. DNA:ssa guaniini on samalla tavalla sitoutunut deoksiribiiniin muodostaen nukleosidin deoksiguanosiinin. Taitekerroin on erittäin korkea, 1,83. Sitä esiintyy monien kalalajien suomuissa, jotka saavat ne kiiltämään. Voidaan käyttää maaleissa keinohelmien ja helmiäisjäljitelmien valmistukseen.</w:t>
      </w:r>
    </w:p>
    <w:p>
      <w:r>
        <w:rPr>
          <w:b/>
          <w:color w:val="FF0000"/>
        </w:rPr>
        <w:t xml:space="preserve">id 339</w:t>
      </w:r>
    </w:p>
    <w:p>
      <w:r>
        <w:rPr>
          <w:b w:val="0"/>
        </w:rPr>
        <w:t xml:space="preserve">Statkraft rekrytoi edelleen käyttö- ja kunnossapitoinsinöörejä tuulivoimalaitosryhmään. Tällä kertaa Ögonfägnadeniin ja ensimmäisessä vaiheessa etsimme 4 henkilöä. StatKraft etsii nyt Östersundiin tai Hammarstrandiin kunnossapitoinsinööriä. Työskentelet vesivoimalaitosten käyttö-, kunnossapito- ja vianmäärityskysymysten parissa, mikä edellyttää töiden suunnittelua, valmistelua ja seurantaa, projektinhallintaa, työskentelyä kunnossapito- ja dokumentointijärjestelmien parissa sekä aktiivista osallistumista vianmääritykseen ja testaukseen. StatKraft etsii nyt käyttöinsinööriä Sollefteåan. Olet osa tuotanto-osastoa ja työskentelet tuotantoon liittyvien asioiden parissa, kuten tuotannon suunnittelussa, tuotantolaitosten valvonnassa ja seurannassa, kytkentäasioissa ja toimintaan liittyvien asioiden seurannassa. StatKraft etsii nyt tuulivoimainsinööriä. Tehtäviisi kuuluu Statkraftin voimaloiden tuulivoimaan liittyvien teknisten kysymysten seuranta, seuranta ja laadunvarmistus sekä sisäisesti että ulkopuolisille osapuolille. StatKraft etsii nyt johtajaa tuulivoimaryhmään. Vastaat Ögonfägnadenin ja Björkhöjdenin tuulipuistojen toiminnasta ja kunnossapidosta, tuotannon saatavuudesta, taloudesta ja työympäristöstä. Adwork aloittaa rekrytointitoiminnan Sundsvallissa 2011-10-15 ja tarjoaa mellannorrlantilaisille asiakkaille seuraavia palveluja: mainostoimeksiannot, haku, toinen mielipide ja työpsykologiset testit.</w:t>
      </w:r>
    </w:p>
    <w:p>
      <w:r>
        <w:rPr>
          <w:b/>
          <w:color w:val="FF0000"/>
        </w:rPr>
        <w:t xml:space="preserve">id 340</w:t>
      </w:r>
    </w:p>
    <w:p>
      <w:r>
        <w:rPr>
          <w:b w:val="0"/>
        </w:rPr>
        <w:t xml:space="preserve">Puhelu: "Kaikki kissat ansaitsevat parempaa suojelua!" Stressaantuuko se, jos vaihdan fleeceen? Onko rotani muuttanut merkintöjään? Väärinkäytökset hevosurheilussa Haluamme tietää hieman enemmän siitä, mitä haluat lukea täältä sivustolta. Lue lisää " Vietin viime kesänä viikon Pariisissa, ja koska olen gallupin ystävä, minun oli pakko käydä ainakin yhdellä raviradalla. Lue lisää " Helmikuun 1. päivästä alkaen iFocus-urheilukuvauskilpailu järjestetään kymmenellä eri urheilusivustolla. Loppukilpailu järjestetään joulukuussa 2014, ja yksi valokuva valitaan vuoden 2014 voittajaksi iFocus-urheilukuvaksi. Kilpailu on valokuvakilpailu, joka on jaettu kymmeneen vaiheeseen ja finaaliin. Lue lisää " Yleisö buuasi Commander Crowelle - nyt arvostellaan päätöstä päästää hevonen lähtemään. Pääeläinlääkäri: "Se on valitettavaa" Read more " Ennakkoluulot raviurheilusta Osasyynä siihen, että raviurheilu ei ole Ruotsissa niin suuri kuin se ansaitsisi olla, ovat mielestäni monet ennakkoluulot ja huhut, joita lajin ympärillä liikkuu, eikä vähiten tavallisten "ratsastushevosihmisten" keskuudessa. Miten voimme murtaa nämä ennakkoluulot? Lue täältä viisi yleisintä harhaluuloa gallupeista! Lue lisää " Ponigalloppa Maltalla - ei sitä, mihin olemme tottuneet Tal Galloppa on Maltalla suhteellisen suuri urheilulaji, jota harrastaa muutama tuhat harrastajaa. Saarella on jopa oma ponikilpailu, mikä on enemmän kuin mitä voidaan sanoa saaren ravi- tai raviurheilusta. Lue lisää " Jägersroon on tullut uusi oppipoika. Hän on brasilialaisen Fabricio Borgesin oppipoika ja hänen nimensä on Iago Serry! Lue lisää " Olen ollut taas kameran kanssa... Lue lisää " Orbille ei tullut Triple Crown -voittoa, mutta koko matkan seurannut Oxbow voitti kilpailun. Lue lisää " Tähtijockey Fredrik Johansson loukkaantui jälleen vakavasti. Keskiviikkona hänet leikataan niskaleikkaukseen yksityisellä klinikalla Oslossa. Lääkärien mukaan ennuste on hyvä, että kaikki menee hyvin ja Fredrik Johansson itse toivoo pääsevänsä takaisin heinäkuun puolivälissä. Lue lisää "</w:t>
      </w:r>
    </w:p>
    <w:p>
      <w:r>
        <w:rPr>
          <w:b/>
          <w:color w:val="FF0000"/>
        </w:rPr>
        <w:t xml:space="preserve">id 341</w:t>
      </w:r>
    </w:p>
    <w:p>
      <w:r>
        <w:rPr>
          <w:b w:val="0"/>
        </w:rPr>
        <w:t xml:space="preserve">Kun syystuulet puhaltavat ja taivas on samettimusta ja tähtien kimaltelema, Tuhkimo liukuu Tukholman saariston halki. Kohteena on Waxholm Kastell, Kustaa Vaasan rakentama muinainen linnoitus Vaxholmin kaupungin laitamilla. Kun valaistu linnoitus tulee näkyviin, on melkein kunnioitusta herättävä tunne. Linnoitus toivottaa sinut tervetulleeksi ainutlaatuiseen kokemukseen historiallisessa, upeassa, maagisessa ja uskomattoman kauniissa ympäristössä. Olemme kattaneet pöydän sinulle pieneen, intiimiin Minbaren-ravintolaan, jossa istut hieman yksityisemmin kuin suuressa Pansarbatteriet-ruokasalissa. Sinulle tarjoillaan erilaisia joulun merkittävimpiä makuja, jotka on kauniisti esitelty tarjottimilla. Kastelletin henkilökunta esittelee ruokalajit ja sen, miten ne ovat päätyneet perinteiseen joulupöytään, ennen jokaista annosta, kalasta makeaan. Maku- ja aistikokemuksen tehostamiseksi ruoan parina on huolellisesti valitut juomat. Joulupöydän parhaat palat tarjoillaan lautasilla ja lautasilla.</w:t>
      </w:r>
    </w:p>
    <w:p>
      <w:r>
        <w:rPr>
          <w:b/>
          <w:color w:val="FF0000"/>
        </w:rPr>
        <w:t xml:space="preserve">id 342</w:t>
      </w:r>
    </w:p>
    <w:p>
      <w:r>
        <w:rPr>
          <w:b w:val="0"/>
        </w:rPr>
        <w:t xml:space="preserve">Sudenkalat (Scorpaenidae) ovat poskipanssaroitujen kalojen suku. Useimmat lajit elävät Tyynellämerellä ja Intian valtamerellä, mutta niitä tavataan myös Atlantilla ja Välimerellä. Kaakkois-Aasiassa kaksi lajia ui jopa makean veden joissa. Kalan pää on suhteellisen suuri, ja sitä koristavat useat piikit. Useat lajit elävät merenpohjassa, ja näiltä puuttuu yleensä uimarakko. Useimmat lajit ovat alle 25 senttimetriä pitkiä, mutta muutamat lajit kasvavat hieman yli metrin mittaisiksi. Kaikki lohenpäät ovat lihansyöjiä, jotka syövät pieniä kaloja, kalmareita ja äyriäisiä. Myrkyllisyys[muokkaa] Useiden (mutta ei kaikkien) sukujen merkittävä piirre, joka on johtanut sellaisiin nimiin kuin "skorpionikala", "leijonakala" ja sukunimi Scorpaenidae, on se, että ne ovat myrkyllisiä. Tällöin selkäevässä on onttoja säteitä, jotka toimivat kuin myrkyllisen proteiinin injektioneula aiheuttaen voimakasta kipua, turvotusta ja pahimmassa tapauksessa - - - - - - - - - - - - - - - -.</w:t>
      </w:r>
    </w:p>
    <w:p>
      <w:r>
        <w:rPr>
          <w:b/>
          <w:color w:val="FF0000"/>
        </w:rPr>
        <w:t xml:space="preserve">id 343</w:t>
      </w:r>
    </w:p>
    <w:p>
      <w:r>
        <w:rPr>
          <w:b w:val="0"/>
        </w:rPr>
        <w:t xml:space="preserve">Autamme sinua löytämään oikeat tilat GÖTEBORGISTA ILMAISEKSI Lokalisera välittää toimistoja, varastoja, myymälä- ja teollisuustiloja Göteborgissa ja sen lähialueilla. Autamme sinua löytämään yrityksellesi sopivat tilat, maksutta ja ilman kytkentöjä. Laajan kontaktiverkostomme ja kokemuksemme ansiosta autamme sinua saamaan hallinnan ja hyvän yleiskuvan uusien tilojen etsinnässä, joka perustuu täysin sinun tarpeisiisi! VAPAAT TILAT Etsi vapaita tiloja Göteborgin alueella. Täältä löydät laajan valikoiman kaikkia saatavilla olevia toimisto-, varasto-, myymälä- ja teollisuustiloja sekä ainutlaatuisia tiloja, joita vain Lokalisera tarjoaa. Voit myös ottaa meihin suoraan yhteyttä, ja me etsimme sopivat tilat tarpeidesi mukaan. Lue lisää Lokalisera tarjoaa palveluja tilojen vuokrausmarkkinoilla. Autamme toimitiloja etsiviä yrityksiä löytämään oikeat toimitilat Göteborgissa maksutta. Työskentelemme kiinteistöjen omistajien vuokraustoimeksiantojen parissa ja välitämme tiloja, joissa nykyiset vuokralaiset haluavat jättää vuokrasopimuksensa ennenaikaisesti. Hanki tietoa inspiroivista tiloista ja eri paikoista Göteborgissa. Täältä voit lukea vinkkejä ja neuvoja muuttoa varten, oppaita sijainnin etsijöille, sijaintitrendejä ja muuta mielenkiintoista ja hyödyllistä tietoa, josta voi olla hyötyä oikeiden toimitilojen löytämisessä yrityksellesi. Me Lokaliserassa todella tunnemme ja pidämme Göteborgin kiinteistömarkkinoista. Autamme yrityksiä päivittäin löytämään oikeat toimitilat ja sijainnin. Olemme hyvin tietoisia siitä, miten tärkeää on löytää oikea sijainti yritykselle. Teemme sen, mitä sanomme, ja olemme luova yritys, joka on henkilökohtaisesti erittäin sitoutunut.</w:t>
      </w:r>
    </w:p>
    <w:p>
      <w:r>
        <w:rPr>
          <w:b/>
          <w:color w:val="FF0000"/>
        </w:rPr>
        <w:t xml:space="preserve">id 344</w:t>
      </w:r>
    </w:p>
    <w:p>
      <w:r>
        <w:rPr>
          <w:b w:val="0"/>
        </w:rPr>
        <w:t xml:space="preserve">Pienviljelijäjärjestöt ja ympäristöliike ovat keränneet artikkeleita, joissa esitetään perusteluja ja tosiasioita konferenssissa käsiteltävistä aiheista ennen Broddetorpin luonnonmukaista maataloutta käsittelevää konferenssia 2017. Toivomme voivamme lisätä lisää jokaisen jälkeen. Tänä vuonna keskustelun keskiöön ovat nousseet maaseudun kysymykset, jotka liittyvät maanhankintalakia koskevaan taisteluun. Hallituksen elintarvikestrategia uhkaa repiä yli 100 vuotta vanhan maanhankintalain, joka esti suuryrityksiä ostamasta maanviljelijöiden maata. Ehdotuksen taustalla on pitkäaikainen kehitys, jossa ruotsalainen ja kansainvälinen politiikka on edistänyt eräänlaista maatalouden rakenteellista järkeistämistä suuryritysten ehdoilla. Se johtaa vallan keskittymisen lisääntymiseen, ja lyhyen aikavälin voiton tavoittelu on koko elintarvikkeiden viljely- ja jalostusketjun tärkein arvo. Suuryritykset korvaavat luonnon geenitekniikalla muunnetuilla lajeilla, joiden lajikkeiden määrä vähenee ja jotka ovat riippuvaisia kemianteollisuudesta, maatalous perustuu yhä enemmän monokulttuureihin, jotka hävittävät biologisen monimuotoisuuden, sekä kasvi- että eläinperäisten elintarvikkeiden ravintoarvo vähenee jatkuvasti, pienviljelijät, jotka yhä tuottavat 70 prosenttia kaikesta ruoasta, häviävät suuryritysten maankaappausten vuoksi Ruotsissa ja muualla maailmassa, ja tilalle tulee fossiilisista polttoaineista riippuvainen teollisen maatalouden järjestelmä ja pieni joukko viljelijöitä, jotka tuottavat paikallista ja luonnonmukaista ruokaa pienemmälle osalle väestöstä. Tätä kehitystä vastustavat pääasiassa pienviljelijät ja muut perheviljelijät eri puolilla maailmaa, usein yhdessä kuluttajien etujen ja ympäristöliikkeen kanssa. Ruotsi on monella tapaa ollut länsimaissa äärimmäisin tämän politiikan ajaja, vaikka joitakin myönteisiä elementtejä, kuten antibioottien käytön rajoitukset, on ollut olemassa. Vuonna 1990 kaikki parlamenttipuolueet sopivat, että maailmanmarkkinat hallitsevat Ruotsin maataloutta, mikä johti jyrkkään laskuun. Samassa yhteisymmärryksen hengessä vuonna 1992 pääomien vapauttamista koskeva direktiivi mukautettiin suunniteltuun tulevaan osallistumiseen euroalueeseen. Se meni pidemmälle kuin EU edellytti, ja tarkoitti, että EU:n yritysten lisäksi koko maailman yritysten pitäisi voida spekuloida vapaasti Ruotsin luonnonvaroilla, lukuun ottamatta maanomistusta, jota maanhankintalaki estää. EU:hun liittyminen vuonna 1995 johti sopeutumiseen maatalouspolitiikkaan, jossa palkittiin tuotannon kasvua, mikä edelleen kiihdytti Ruotsin maatalouden taantumista niin, että maamme omavaraisuusaste on nykyään EU:n huonoin. WTO:n ja CETA:n kaltaiset kansainväliset sopimukset edistävät suuntausta kohti yhä laajamittaisempaa yritysjohtoista teollista maataloutta. Se, että Ruotsissa on yhdistetty hieman tiukemmat vaatimukset eläinten kasvatukselle ja viljelylle ja sellaisten elintarvikkeiden tuonti, jotka eivät täytä näitä vaatimuksia, on aiheuttanut ongelmia maataloudelle, varsinkin kun julkisissa hankinnoissa palkitaan myös sellaisia elintarvikkeita, jotka eivät täytä Ruotsin sääntöjä. Tätä maaseudulle, kansanterveydelle ja luonnon monimuotoisuudelle vaarallista kehitystä vastaan viljelijöiden Via Campesina -liike on nostanut esiin vaatimuksen elintarvikeomavaraisuudesta. Kansoilla ja mailla on oikeus määritellä oma maatalous- ja elintarvikepolitiikkansa ilman polkumyyntiä kolmansiin maihin. Siihen kuuluu paikallisen maatalouden asettaminen etusijalle, jonka tarkoituksena on ensisijaisesti ruokkia oma väestö, ja maanviljelijöiden ja maattomien ihmisten pääsyn turvaaminen maahan, veteen, siemeniin ja luottoihin. Ympäristö-, solidaarisuus- ja kuluttajaliikkeet tukevat tätä vaatimusta yhä enemmän. Poliittisesti tämä vaatimus on noussut esiin TTIP:n kaltaisten kauppa- ja investointisopimusten vastaisessa taistelussa, jossa useiden maiden talonpoikais-, ympäristö- ja työväenliikkeiden väliset laajat yhteenliittymät ovat johtaneet voittoihin ja vapaampaan keskusteluun reilusta kaupasta. Konkreettinen poliittinen ja taloudellinen työ pienimuotoisen maatalouden ja kestävän kotieläin- ja kasvinviljelyn edellytysten parantamiseksi on myös voimaa, joka kasvaa, kun yleinen suuntaus on päinvastainen: teollinen maatalous ja suuryritysten harjoittama laajamittainen maankaappaus ovat yhä hallitsevampia esimerkiksi Ruotsissa, Romaniassa, Ukrainassa ja muualla Euroopassa, Afrikasta puhumattakaan. Kaiken kaikkiaan maatalous- ja elintarvikekysymys on politisoitava siten, että maanviljelijät ja kansanterveys asetetaan keskiöön ja että Ruotsissa on taloudellisesti ja ekologisesti mahdollista harjoittaa maataloutta. politisoituminen useilla aloilla esimerkiksi lopettamalla kansainväliset sopimukset, jotka tarjoavat maatalousmaata globaalille keinottelulle ja lisäävät suuryritysten valtaa, maatalouseläin- ja kasvilajien geneettisestä koostumuksesta maanviljelijän muuttamiseen maanviljelijäksi.</w:t>
      </w:r>
    </w:p>
    <w:p>
      <w:r>
        <w:rPr>
          <w:b/>
          <w:color w:val="FF0000"/>
        </w:rPr>
        <w:t xml:space="preserve">id 345</w:t>
      </w:r>
    </w:p>
    <w:p>
      <w:r>
        <w:rPr>
          <w:b w:val="0"/>
        </w:rPr>
        <w:t xml:space="preserve">Kyllä vain! :) kiva blogi :) onko ollut hyvä päivä? halauksia&lt;3 Tsekkaa blogi! Haluatko olla mukana viikon blogissa? :) Tutustu sitten blogiin! http://modebloggerskor.blogg.se/2011/february/nu-kor-vi-en-veckans-blogg-d.html voit osallistua kilpailuun iphone-kuoresta! :) Arvonnan blogivastauksia, kirjoita vain, että olet mukana ja sinulla on mahdollisuus voittaa blogivastauksen blogiisi! :D oi miten ihania kuvia ja olette niin söpöjä yhdessä :) Hienoja kuvia! kyllä, hän todella on :) Toivottavasti pääsit eroon tietokoneen viruksesta. Ei ollenkaan hauskaa :/ Joten hienoja kuvia =) fi: hehe, fail, taas! En painanut tarpeeksi hiuksia näppäimellä 4. joten sen pitäisi sanoa 430 auro. se on kallis :( mutta kiva! fi: kiitos :) kaikki hyvin tänään? hei miten se on mukava blogi!! Vastaa: Okei, njääe :p Keksitkö sitten jotain hauskaa tulevalla viikolla? :) niin söpöjä kuvia :D Nyt minulla on vähän kyselyaikaa blogissa. Käykää rohkeasti kysymässä yksi tai useampi kysymys, se merkitsisi paljon! halaukset &lt;3 GISSA KÄNDISEN on blogissa. Tiedätkö, kuka se on? Kolme ensimmäistä oikein arvaavaa saavat LINKKIÄ. Onnea! Suora linkki kilpailuun --&gt; http://nathalienyren.blogg.se/2011/february/gissa-kandisen-de-3-forsta-som-gissar-ratt-3.html#comment Hienoja olette, sinä ja Sami! Ja kuinka samanlaisia sinä ja isäsi olette =) Toivottavasti kaikki on hyvin? &lt;3 oli hyvä päivä? :) Toivottavasti sinulla on upea sunnuntai morsian! Jos olet kiinnostunut, katso kilpailu, jossa voit voittaa Pilgrims-korvakoruja. Ilmainen on parasta, eikö? LINKKI http://sofiahanden.blogg.se/2011/february/tavling.html#comment Tai ehkä pidät blogista? Voit vapaasti lisätä minut bloglovingiin. "Mutta vain jos pidät blogista" KRAM Malin; haha kaikki sanovat että olemme samanlaisia, en ymmärrä miksi :p minun kanssani on hyvä! kanssasi? ja lapset? :) Olette hyvin samankaltaisia ;) Oletko sokea? Hehe Täälläkin se on ihan hyvä. Lapsetkin ovat kunnossa. Isabell kuitenkin uhmaa jotain valtavaa ja tekee sekä minut että ukon hulluksi täällä kotona =/ Vähän vähemmän hauskaa, ja hyvä niin! Malin; Ymmärtäkää, että se on vaikeaa! Lapset todellakin koettelevat kärsivällisyyttä :) oi niin hienoja kuvia :D JOS ne on! =| Mutta mutta, kuuluvat siihen joten on kiltisti kestettävä vaikka joskus tekisi mieli heittää ne pois ;) Ole hyvä ja äänestä mun nuuskauskilpailussa &lt;3 Miten kilttejä olette! :) Hyvää huomenta kulta..Toivottavasti sinulla oli mukava viikonloppu..Söpöjä kuvia.krma Malin; Juuri niin :)</w:t>
      </w:r>
    </w:p>
    <w:p>
      <w:r>
        <w:rPr>
          <w:b/>
          <w:color w:val="FF0000"/>
        </w:rPr>
        <w:t xml:space="preserve">id 346</w:t>
      </w:r>
    </w:p>
    <w:p>
      <w:r>
        <w:rPr>
          <w:b w:val="0"/>
        </w:rPr>
        <w:t xml:space="preserve">Niille, jotka haluavat todellisen klassikon, termospullon, jolla on paitsi ainutlaatuinen ja tyylikäs ulkonäkö myös voittava toiminto, Stanley-termospullo on ehdoton valinta. Vuodesta 1913 lähtien tämä tuotemerkki on tuottanut korkealaatuisia tuotteita aktiiviseen ja kovaan ulkoilmaelämään. Stanley termospullo varmistaa, että kuumia juomia tarjoillaan kuumina ja kylmiä juomia kylminä riippumatta siitä, missä olet itse lämpötiloissa. Mutta ei vain sitä, vaan korkean laadun ansiosta Stanley-termospullosta tulee kumppani, joka on mukanasi koko elämäsi ajan. Itse asiassa heidän termospullonsa on selvinnyt kaikesta lentokoneesta putoamisesta retkiin päiväkotilasten kanssa - kaiken kaikkiaan tästä tulee enemmänkin investointi kuin tuote.</w:t>
      </w:r>
    </w:p>
    <w:p>
      <w:r>
        <w:rPr>
          <w:b/>
          <w:color w:val="FF0000"/>
        </w:rPr>
        <w:t xml:space="preserve">id 347</w:t>
      </w:r>
    </w:p>
    <w:p>
      <w:r>
        <w:rPr>
          <w:b w:val="0"/>
        </w:rPr>
        <w:t xml:space="preserve">Kuukausittainen arkisto: elokuu 2010 28 elokuu 2010 - 11:07 Vastaanottava kirjoittaminen on kirjoittamista, jossa lukijan silmät ovat Tämä viesti kirjoitan sinulle. Niin, sinä. Sinä, joka luet tätä juuri nyt, olet tämän tekstin vastaanottaja. "Älä ole hassu", ajattelet nyt. "Kuinka voitte tietää, kuka minä olen? Mikä typerä kikka tämä on?" Olet tietysti oikeassa. En tiedä, kuka olet. Ehkä en edes tiedä, että olet olemassa. Ehkä tunnemme toisemme nimeltä. Ehkä olemme läheisiä tuttavia, mutta silloinkin, tätä kirjoitettaessa, en tiedä, kuka sinä olet. Ja silti väitän kirjoittavani teille. Olenko minä hölmö? No, ehkä, mutta minun on yritettävä. Kyse on niin sanotusta yleisön mukauttamisesta: tekstin mukauttamisesta vastaanottajilleen sopivaksi. Se on vaikea tehtävä, jopa kaikkein taitavimmille kirjoittajille. Ensinnäkin sinun on selvitettävä, keitä vastaanottajasi todella ovat. Yksi asia on aina tiedettävä lukijoistasi: he lukevat tekstisi. Tämä saattaa vaikuttaa triviaalilta totuudelta, ja sitä se onkin, mutta sen perusteella voi itse asiassa tehdä joitakin valistuneita arvauksia yleisöstä. Otetaan esimerkiksi sinä ja tämä teksti. Luet tätä tekstiä ja olet tullut tänne asti - olet siis jossain määrin kiinnostunut. Olet todennäköisesti kiinnostunut kielestä, sillä se on useimpien tässä blogissa julkaistujen tekstien aiheena. Ehkä olet lukenut myös muita populaaritieteellisiä tekstejä kielestä. Jos näin on, tämä lisää mahdollisuuksia siihen, että tiedät jotain aiheesta. Saatat tuntea kielitieteen perusterminologiaa ja erilaisia tapoja ajatella kieltä. Se, että tekstit julkaistaan blogissa, voi myös kertoa kunnianhimon tasosta. Luultavasti luet tekstejä halusta, et velvollisuudesta. On epätodennäköistä, että haluatte käyttää viestejä tieteellisen artikkelin lähteinä, vaan todennäköisempää on, että luette niitä saadaksenne kohtuullisen älyllistä viihdettä. Odotat luultavasti, että tämä on kevytmielistä tekstiä. Trollausta trollausta. Nyt minulla on melko yksityiskohtainen hahmotelma tämän tekstin yleisöstä. Kun hahmotelma on valmis, kirjoittajan on yritettävä asettua vastaanottajan asemaan. Oletettavasti kirjoittajalla on jo käsitys siitä, mitä hän haluaa kertoa tekstissä, mutta on myös tärkeää kysyä, mitä vastaanottaja haluaa tietää - ja mitä hän ei halua tietää. Kirjoittaja voi myös käyttää hahmotelmiaan löytääkseen sopivan vaikeustason tekstin sisällölle ja kysyä itseltään, mitä on selitettävä ja mitä vastaanottaja jo tietää. Itse asiassa väittäisin, että yleisön mukauttamisessa on kyse vain näistä kahdesta kysymyksestä: mitä yleisö haluaa tietää? Ja mitä vastaanottaja jo tietää? Kirjoittaja, joka miettii näitä kahta kysymystä, voi parantaa tekstiään. 17 elokuu 2010 - 20:18 Title marking? Kysy kieliaistilta Kesä on loppumassa. Tämä ei näy niinkään lämpötilan laskussa tai iltataivaan pimenemisessä kuin kansalaisten kunnianhimon kasvussa. Minä itse, yleiskansalainen kun olen, olen siis elvyttänyt kesäisen blogihermoni. Aloitamme syyskauden kysymyksellä, jonka eräs tämän blogin kommentoija esitti: eikö olisi aika tarkastella uudelleen tapaa, jolla kirjoitamme otsikoita kirjoille, elokuville ja vastaaville? Kysymyksen esittänyt kommentoija huomautti lauseesta "Gun-Britt Sundströmin vuoden 1976 romaani Maken″, joka esiintyy Språktidningeniin kirjoittamassani artikkelissa. Onko romaanin nimi "Maken" vai "Maken från 1976″, voisi miettiä, kommentoija sanoi. Kyllä voit. Eikä tarvitsisi, jos olisin merkinnyt kirjan nimen lainausmerkeillä tai kursiivilla. Samaan aikaan on tärkeää suhtautua tähän asiaan pragmaattisesti. On olemassa vaara, että teksti näyttää liian juonikkaalta, jos siihen ripotellaan liian runsaasti erilaisia graafisia merkintöjä. Kirjoittajan on siis arvioitava väärinkäsitysten riski. Luuletko todella, että romaanin nimi on "Vuoden 1976 aviomies"? Tämänkaltaisissa kysymyksissä on yksi viranomainen: kielineuvosto.</w:t>
      </w:r>
    </w:p>
    <w:p>
      <w:r>
        <w:rPr>
          <w:b/>
          <w:color w:val="FF0000"/>
        </w:rPr>
        <w:t xml:space="preserve">id 348</w:t>
      </w:r>
    </w:p>
    <w:p>
      <w:r>
        <w:rPr>
          <w:b w:val="0"/>
        </w:rPr>
        <w:t xml:space="preserve">Drottningtorget Trollhättan - julkisen tilan suunnittelu Tämä kandidaatin tutkielma on tehty tavoitteena parantaa Drottningtorgetin ominaisuuksia ensisijaisesti esteettisestä ja toiminnallisesta näkökulmasta, ja tämä on tehty tutkimalla paikan nykyisiä ongelmia ja olosuhteita sekä teoreettisten lähtökohtien pohjalta. Työ alkaa kaupunkisuunnittelun arvostettujen nimien teorioista, jatkuu alueen inventoinnilla ja päättyy suunnitteluesitykseen, joka on laadittu nykyisten ongelmien poistamiseksi ja käsiteltyjen teorioiden ja olosuhteiden valossa. Ehdotuksessa otetaan hyvin huomioon ihmisten liikkuminen, ja suunnitelmassa on käytetty erilaisia lähestymistapoja, jotta ohikulkijoille voidaan tarjota istumapaikkoja houkuttelevassa ympäristössä ja viheralueita virkistäytymistä varten. Asiasanat: fyysinen suunnittelu, Trollhättan, Torg C-Uppsats Konteksti</w:t>
      </w:r>
    </w:p>
    <w:p>
      <w:r>
        <w:rPr>
          <w:b/>
          <w:color w:val="FF0000"/>
        </w:rPr>
        <w:t xml:space="preserve">id 349</w:t>
      </w:r>
    </w:p>
    <w:p>
      <w:r>
        <w:rPr>
          <w:b w:val="0"/>
        </w:rPr>
        <w:t xml:space="preserve">Alkuperäpaikka Miehistö Ensisijainen aseistus Toimintasäde M270 Multiple Launch Rocket System (tai M270 MLRS) on Yhdysvaltain käytössä oleva rakettitykistöjärjestelmä. Se pystyy ampumaan ohjattuja ja ohjaamattomia ammuksia jopa 42 kilometrin päähän. Kun tykistöjärjestelmä laukaisee armeijan taktisen ohjusjärjestelmän (ATACMS), se voi yltää jopa 300 kilometrin päähän. Historia[muokata] M270 MLRS suorittaa raketin laukaisun. Raketit ja ATACMS-ohjukset on sijoitettu vaihdettaviin kapseleihin. Kukin kapseli sisältää kuusi ohjaamatonta rakettia tai yhden ohjattua ATACMS-robottia, joita ei voi sekoittaa keskenään. Kantoraketti voi kuljettaa kerrallaan kaksi kapselia, jotka se voi lastata integroidun nosturin avulla. Kaikki kaksitoista rakettia tai kaksi ATACMS-ohjusta voidaan laukaista alle minuutissa. Kaksitoista ohjusta laukaiseva kantoraketti voi peittää 1 km²:n alueen kokonaan alustan osilla. Yhdysvaltain armeija kehittää ja testaa parhaillaan yksittäisiä suuren taistelukärjen raketteja ja ATACMS-ohjuksen muunnelmia sekä ohjusta. Saksan asevoimat ovat kehittäneet AT-2 -raketin, joka pystyy kuljettamaan panssarintorjuntamiinoja. M270 on käytössä Yhdysvalloissa, Yhdistyneessä kuningaskunnassa, Egyptissä, Ranskassa, Saksassa, Kreikassa, Israelissa, Italiassa, Japanissa, Etelä-Koreassa, Ranskassa, Saksassa ja Turkissa. Bahrain, Tanska, Norja ja Alankomaat ovat käyttäneet M270-mallia. Suomi osti kaksi M270-patteria (22 laukaisinta) Alankomaista vuonna 2006. Ensimmäisen käyttöönoton yhteydessä MLRS-järjestelmiä käytettiin sekapataljoonissa, jotka koostuivat kahdesta perinteisen tykistön patteristosta (haupitsat) ja yhdestä MLRS SPLL-patteristosta (itsekulkevat lataajat/laukaisijat). Ensimmäinen operatiivinen pataljoona, jossa oli vain MLRS-ammuntalaitteita, aloitti harjoittelun talvella 1985. Alfa-patteristo, 4/27th FA (MLRS) siirrettiin kokonaisuudessaan Pedenin kasarmille Wertheimiin, Länsi-Saksaan saman vuoden huhtikuussa. "Sudden Impact", kuten sen henkilökunta sitä kutsui, katsottiin toimintakuntoon saman vuoden kesäkuussa. Kaksi muuta patteria seurasi pian perässä. Enimmäiskantama: 42 km Ensimmäisen kerran käytössä: 1982 (Yhdysvaltain armeija) Ensimmäisen kerran käytössä sodassa: 1991 (Kuwaitin sota).</w:t>
      </w:r>
    </w:p>
    <w:p>
      <w:r>
        <w:rPr>
          <w:b/>
          <w:color w:val="FF0000"/>
        </w:rPr>
        <w:t xml:space="preserve">id 350</w:t>
      </w:r>
    </w:p>
    <w:p>
      <w:r>
        <w:rPr>
          <w:b w:val="0"/>
        </w:rPr>
        <w:t xml:space="preserve">ANNA ITSELLESI TYÖKALUT KESTÄMÄÄN. TOIMINTASUUNNITELMA JATKUVAN ELÄMÄNTAVAN JA HARRASTUKSEN KEHITTÄMISEKSI NAISTEN JOHTAJIEN KANSSA AURINKOISESSA YMPÄRISTÖSSÄ MEREN RANNALLA Pia Eriksson, PIA Elämäntapa-, terveysmatkailun järjestäjä, ICF-sertifioitu valmentaja, Mindfulness- ja Yin-joogaohjaaja ja poliisin menneisyys lähes 30 vuotta. Sekä ulkoisessa palvelussa että johto- ja asiantuntijatehtävissä. Poliisin tietämystä ja kokemusta, kuten kommunikatiivista ja henkistä lähestymistapaa, voidaan hyödyntää hyvin myös tämän alan kurssinjohtajana. Anna Vesterberg, 2B Fine AB, jolla on pitkä kokemus henkilökohtaisesta, johtamis-, organisaatio- ja liiketoiminnan kehittämisestä. Sekä palkattuna johtajana, konsulttina, koulutusjohtajana että mentorina. Koulutettu personal trainer, mindfulness-ohjaaja ja on työskennellyt personal trainingin ja koulutettujen koulutusohjaajien kanssa ravitsemuksen ja koulutuspedagogiikan alalla. Ei ole aina helppoa tulla toimeen. Tämä voi johtua monista eri tekijöistä. Jotkut meistä tekevät liikaa töitä ja asettavat perheen ja ystävät etusijalle. Toiset menevät kotiin juuri oikeaan aikaan hakemaan lapsensa päiväkodista, mutta heillä ei ole "omaa elämää". Jotkut saattavat vain työskennellä ja elää yksityiselämää, mutta eivät ole parisuhteessa. Elämän epätasapaino voi pitkällä aikavälillä johtaa mielenterveysongelmiin. Tutustumalla itseemme ja parantamalla itsetuntemusta ja itsetuntoa voimme johtaa itseämme ja muita parempaan elämään. Sekä yksityiselämässä että työssä. Viikonlopun aikana Högbergassa sekoitamme teoriaa käytännön harjoituksiin ja harjoitteluun, kuten mindfulnessiin, yinjoogaan ja voimaharjoitteluun. Hemmottelemme hyvinvointia samalla kun opimme uusia asioita ja nautimme hyvästä ruoasta upeassa ympäristössä ja rentoutumisesta kylpyläalueella. Tämä viikonloppu antaa sinulle naisjohtajana aikaa stressata, miettiä ja laatia suunnitelma tulevaa johtajuuttasi varten terveyden ja hyvinvoinnin osalta. Hyvinvointiavustusta voi käyttää moniin asioihin Koulutuksen jälkeen sinulla pitäisi olla hyvä tietämys siitä, mikä voi edistää hyvää terveyttä ja tasapainoa elämässäsi. Sekä itsellesi että niille, joita saatat johtaa. Olet laatinut yksilöllisen toimintasuunnitelman, ja sinulle on annettu työkaluja, joiden avulla voit työskennellä itsesi kanssa tai muiden avustuksella liikunnan, ravitsemuksen ja henkilökohtaisen hoidon aloilla, jotta voit aloittaa matkasi kohti tasapainoista elämää. Koulutus on tarkoitettu niille, jotka haluavat tuntea itsensä paremmin ja tietää, miten suunnitella itsensä ja/tai muiden kehittämistä ja johtamista. Olet naispuolinen johtaja, itsenäisenä ammatinharjoittajana tai palkattuna työntekijänä. Sekoitamme teoriaa käytäntöön ja esimerkkejä lähestymistavoista, joita olemme kehittäneet ja/tai ottaneet monilta aloilta, yrityksiltä ja organisaatioilta, joiden kanssa olemme työskennelleet ja joissa olemme toimineet yli 20 vuoden ajan. Lataa akkujasi Nauti samppanjasta, kolmen ruokalajin illallisesta, kartanolounaasta ja ihanasta aamiaisbuffetista Anna kehosi pehmentyä lempeän yin--joogan avulla. Pysy hetkessä mindfullnesin avulla. Yksinkertaisia voimaharjoituksia kuminauhojen avulla Henkilökohtainen toimintasuunnitelma kotiin vietäväksi HÖGBERGA HAVSSPA Högberga sijaitsee maagisella paikalla meren rannalla, ja rentouttavassa ulkokylpylässä voit katsella suoraan kauniita näkymiä samalla kun kehosi palautuu lämpimässä vedessä. Tapahtuma järjestetään vähintään 5 ilmoittautuneella osallistujalla. Jos tapahtuma peruutetaan, 2B Fine palauttaa tapahtumamaksun. Emme ole vastuussa muista kuluista. Katso varausehdot 2B Finen sivulta. Perjantai 15:00 Sisäänkirjautuminen huoneeseen 15:30-17:00 Tervetuloa ja esittely sis. samppanjaa ja välipaloja 17:00-19:30 Rentoudu Spa-alueella 19:30 3 ruokalajin illallinen (ei juomia) Mindful Yin-Yoga Yin-Yoga on levollinen joogamuoto, joka sopii kaikille. Se vahvistaa immuunijärjestelmääsi, pehmentää sidekudosta ja auttaa kehoasi ja sisintäsi rentoutumaan. Lauantai 08:00-09:00 Kävelemme lähiympäristössä 09:00-10:00 Herkullinen buffetaamiainen 10:00-13:00 Työpaja 1 13:00-14:00 14:00-16:00 Työpaja 2 16:00-17:00 Mindful Yin-Yoga 17:00-19:30 Rentoudu Spa-alueella 19:30 3 ruokalajin illallinen (ei sisällä juomia) Sunnuntai 08:00-09:00 Power-walk, jossa pysähdytään voimaharjoituksiin kuminauhojen kanssa 09:00-10:00 Ihana buffetaamiainen 10:00-13:00 Workshop3 13:00-14:00 14:00 14:00</w:t>
      </w:r>
    </w:p>
    <w:p>
      <w:r>
        <w:rPr>
          <w:b/>
          <w:color w:val="FF0000"/>
        </w:rPr>
        <w:t xml:space="preserve">id 351</w:t>
      </w:r>
    </w:p>
    <w:p>
      <w:r>
        <w:rPr>
          <w:b w:val="0"/>
        </w:rPr>
        <w:t xml:space="preserve">Englantilainen laulaja-lauluntekijä Jessie Ware julkaisi tänään uuden videon Night Light -singlestään. Single on neljäs julkaisu hänen debyyttialbumiltaan Devotion, joka julkaistiin tämän vuoden elokuussa. Se on myös GAFFAn 11 Essentials September -levyn ensimmäinen kappale. Mustavalkoisessa ja minimalistisessa videossa Jessie Ware seisoo aukeamalla ympärillään makaavien naisten ympäröimänä, jotka lopulta kukkivat laulajan ympärillä kuin musta kukka. Seuraavassa klipissä hän yhtäkkiä huomaa pitelevänsä miestä sylissään, ja välillä pari tanssijaa lipuu mustien verhojen alla ohi. Ja näin se jatkuu suurin piirtein koko videon ajan. Tempo on alusta loppuun hidas ja meditatiivinen, ja koreografia muistuttaa hyvin paljon joogaliikkeitä.</w:t>
      </w:r>
    </w:p>
    <w:p>
      <w:r>
        <w:rPr>
          <w:b/>
          <w:color w:val="FF0000"/>
        </w:rPr>
        <w:t xml:space="preserve">id 352</w:t>
      </w:r>
    </w:p>
    <w:p>
      <w:r>
        <w:rPr>
          <w:b w:val="0"/>
        </w:rPr>
        <w:t xml:space="preserve">Mies rautanaamarissa. 1998 USA 132 min. väri/35mm/1.85:1. R: Randall Wallace. S: Leonardo DiCaprio, Jeremy Irons, John Malkovich, Gérard Depardieu, Gabriel Byrne, Anne Parillaud, Judith Godrèche, Edward Atterton, Peter Sarsgaard, Hugh Laurie, David Lowe, Brigitte Boucher, Matthew Jocelyn, Karine Belly, Emmanuel Guttierez. Säälimättömän lattea versio Dumas'n tarinasta Ranskan pahasta kuningas Ludvigista (DiCaprio) ja hänen tuntemattomasta kaksoisveljestään, joka on lukittu syrjäiseen tyrmään rautanaamio päässään. Kolme muskettisoturia yhdistyvät jälleen vaihtaakseen paikkaa veljesten kanssa ja pelastaakseen kuningaskunnan - mutta sitä on vaikea kutsua elokuvan tarinaksi, kun kaikki langat ja sävyt jakautuvat eri suuntiin. Tämä johtuu niin elottomasta ohjauksesta, että erinomaiset näyttelijät tuntuvat kärsivän sävykkäiden kohtausten läpi, ja käsikirjoituksesta, joka on niin täynnä banaaleja kliseitä, että elokuva ei lopulta kerro mitään. 1/5 3/10. 2018.</w:t>
      </w:r>
    </w:p>
    <w:p>
      <w:r>
        <w:rPr>
          <w:b/>
          <w:color w:val="FF0000"/>
        </w:rPr>
        <w:t xml:space="preserve">id 353</w:t>
      </w:r>
    </w:p>
    <w:p>
      <w:r>
        <w:rPr>
          <w:b w:val="0"/>
        </w:rPr>
        <w:t xml:space="preserve">Kuuntele, kun Christian von Koenigsegg puhuu Teslastaan, miksi hän valitsi auton ja miksi hän rakastaa sitä: (Christian von Koenigsegg alkaa puhua 2:30:n kohdalla) Hän voisi aloittaa Tesla-myyjänä.Elokuvantekijä (BMW-harrastaja) yrittää sitten puhua BMW i3:n puolesta ja korostaa sen etuja. Christian von Koenigsegg välttää ystävällisesti haukkumasta autoa ("ei huono... pieneksi autoksi"), mutta on selvää, kumpi auto on hänelle mieluisampi Eivätkä he ole edes yrittäneet istua takapenkillä</w:t>
      </w:r>
    </w:p>
    <w:p>
      <w:r>
        <w:rPr>
          <w:b/>
          <w:color w:val="FF0000"/>
        </w:rPr>
        <w:t xml:space="preserve">id 354</w:t>
      </w:r>
    </w:p>
    <w:p>
      <w:r>
        <w:rPr>
          <w:b w:val="0"/>
        </w:rPr>
        <w:t xml:space="preserve">Joby, yritys maailmankuulun Gorillapod-kamerastatiivin takana, laajentaa nyt valikoimaansa Gorillapod Magneticilla. Tämä on jälleen yksi esimerkki "miksi kukaan ei ole ajatellut tätä aiemmin?" -tuotteesta, joka on linjassa yrityksen sitoumuksen kanssa luoda vallankumouksellisia tuotteita luovaa ja aktiivista elämäntapaa varten. Gorillapod Magnetic on Jobyn suositun Gorillapod-perheen uusin lisäys. Jaloissa olevien voimakkaiden magneettien ansiosta Gorillapod Magnetic voidaan kiinnittää mihin tahansa magneettiseen pintaan tavanomaisen kiinnityksen lisäksi joustavilla jaloilla. Se voidaan kietoa pylvään tai puun oksan ympärille tai kiinnittää rosoiseen kallioon - sijoitusmahdollisuudet ovat todella rajattomat.</w:t>
      </w:r>
    </w:p>
    <w:p>
      <w:r>
        <w:rPr>
          <w:b/>
          <w:color w:val="FF0000"/>
        </w:rPr>
        <w:t xml:space="preserve">id 355</w:t>
      </w:r>
    </w:p>
    <w:p>
      <w:r>
        <w:rPr>
          <w:b w:val="0"/>
        </w:rPr>
        <w:t xml:space="preserve">Tarjoamme intohimoisesti lahjoja kaikkiin tilaisuuksiin, nopeasti ja kätevästi! Toimitus vain 45 kr. Ei laskutusmaksua. Nopea toimitus. Yleensä 1-3 päivää. Tervetuloa!</w:t>
      </w:r>
    </w:p>
    <w:p>
      <w:r>
        <w:rPr>
          <w:b/>
          <w:color w:val="FF0000"/>
        </w:rPr>
        <w:t xml:space="preserve">id 356</w:t>
      </w:r>
    </w:p>
    <w:p>
      <w:r>
        <w:rPr>
          <w:b w:val="0"/>
        </w:rPr>
        <w:t xml:space="preserve">Meillä on ilo ilmoittaa, että Jenny Jacbosen liittyy Nordicin tiimiin. Jennyllä on pitkä kokemus CrossFitistä ja hän on luultavasti henkilö, joka on osallistunut eniten kilpailuihin Ruotsissa ja epäilemättä korkeimmalla tasolla! Voit lukea itse, mitä Jennyllä on tästä sanottavaa. Hänen blogistaan: CrossFitJenny.blogspot.com. Mads on ja tulee aina olemaan osa Nordicia. Työ Reebokilla vie kuitenkin liikaa aikaa ja huomiota, joten toivomme, että voimme tämän kautta kehittyä yhä paremmiksi ja kasvaa entisestään! Jatka harjoittelun ja CrossFitin ilon levittämistä! Erik Eliasson, Rickard Walén ja minä olemme uusi kolmikko:) Mads jättää CrossFit Nordicin osaomistajuuden, koska hänellä on kokopäivätyö Reebokilla, ja CrossFitin ja Reebokin välinen yhteistyö näyttää vain kasvavan! Sen sijaan rouva Jacobsen tulee sisään:) Henkilökohtainen elämäni koostuu jo suurelta osin CrossFitistä. Olen harrastanut CrossFitiä vuodesta 2007, kouluttautunut CrossFit-ohjaajaksi vuonna 2008 ja opettanut muutaman vuoden ajan. Olen kilpaillut vuodesta 2008 lähtien, ja vuoden 2011 MM-kilpailut ovat itse asiassa 11. CF-kilpailuni. Nyt työni koostuu myös CrossFitistä, mikä tuntuu juuri oikealta. Odotan tätä todella innolla, siitä tulee mahtava! Tuntien pitämisen lisäksi tulen olemaan boksilla niin paljon kuin pystyn ja toivon, että pystyn osallistumaan jonkin verran Ennen sitä, se on CrossFit SM ja rakentaminen tuntuu aika hyvältä! Vastaa Mikä hauskaa! Tästä tulee mahtavaa Jenny Vastaa Mahtavaa hauskaa. Nordicin valmentajat ovat todella korkealuokkaisia. Useiden pelien osanottajan antamat vihjeet ovat korvaamattomia. Vastaa Toivon niin:) Vastaus Hienoa kuulla, mahtava lisäys! Vastaus Niin pirun hyvää!</w:t>
      </w:r>
    </w:p>
    <w:p>
      <w:r>
        <w:rPr>
          <w:b/>
          <w:color w:val="FF0000"/>
        </w:rPr>
        <w:t xml:space="preserve">id 357</w:t>
      </w:r>
    </w:p>
    <w:p>
      <w:r>
        <w:rPr>
          <w:b w:val="0"/>
        </w:rPr>
        <w:t xml:space="preserve">Olet tervetullut ottamaan meihin yhteyttä ja keskustelemaan elämän eri tilanteissa. Voit tavata ihmisiä, jotka ovat tukenasi, kun tarvitset tukea keskustelussa. Keskustelut antavat sinulle tilaisuuden pohtia itseäsi, sitä, miten suhtaudut muihin ja miten tunnet muiden suhtautuvan sinuun. Tämä tilaisuus annetaan taitavan kuuntelijan seurassa, joka ei anna neuvoja vaan antaa sinun löytää ratkaisun itse. Tämä voidaan tehdä jonkun kanssa yksilökeskusteluissa tai ryhmässä kahden kokeneen ohjaajan kanssa. Henkilökohtaisen neuvonnan lisäksi tarjolla on laaja sielunhoitoryhmätoiminta. Neuvonantajilla on laaja kokemus neuvonnasta, ja he osallistuvat itse säännöllisesti neuvontaan. Jos haluat lisätietoja yksilöllisestä neuvonnasta, ota yhteyttä pastori Lennart Karpiin. Tfn 08-743 68 06. lennart.karp@svenskakyrkan.se Erica Niggol, seurakuntakasvattaja &amp; keskusteluterapeutti Tfn 08-743 68 20 Maarit Gauffin, diakoni. Tfn 08-743 68 50 maarit.gauffin@svenskakyrkan.se Inger Hansson Danared, opiskelijapastori. Tfn 08-743 68 19. inger.hansson.danared@svenskakyrkan.se Erik Holmberg, pappi. Tfn 08-743 68 48. erik.holmberg@svenskakyrkan.se Olle Ideström, pappi. Puh. 08-743 68 13. olle.idestrom@svenskakyrkan.se Hanna Nyberg, pappi. Tfn 08-743 68 12. hanna.nyberg@svenskakyrkan.se Hanna Paulsson, pappi. Tfn 08-743 68 64 hanna.paulsson@svenskakyrkan.se Ewa Wallenblad, diakoni. Tfn 08-743 68 18 ewa.wallenblad@svenskakyrkan.se Magnus Bodin, diakoni. Tfn 08-743 68 62</w:t>
      </w:r>
    </w:p>
    <w:p>
      <w:r>
        <w:rPr>
          <w:b/>
          <w:color w:val="FF0000"/>
        </w:rPr>
        <w:t xml:space="preserve">id 358</w:t>
      </w:r>
    </w:p>
    <w:p>
      <w:r>
        <w:rPr>
          <w:b w:val="0"/>
        </w:rPr>
        <w:t xml:space="preserve">Lasten ticit Tuntemattomia, toistuvia, nopeita, stereotyyppisiä ja vaikeasti hallittavia lihasliikkeitä tai ääniä kutsutaan ticiksi. Yksinkertaiset ohimenevät tikit eivät ole harvinaisia lapsilla yleensä. Ticit ovat erityisen yleisiä kouluikäisillä lapsilla. Arviolta kahdesta viiteen lasta koululuokassa on tai on ollut tic. Ohimenevät ticit häviävät yleensä kuukausien tai vuoden kuluessa. Joidenkin harvinaisten sairauksien ja huumeidenkäytön yhteydessä voi esiintyä ticiä muistuttavia oireita. Tutkimuksissa ei ole vielä pystytty osoittamaan selkeää syytä tikille. Oireet On olemassa motorisia ja äänellisiä tikkejä: - Motoriset tikit ovat yleisimpiä kasvolihaksissa. Lapsi räpäyttää silmiään, irvistää tahattomasti tai heittää päätään. - Äänihäiriöt ilmenevät murina, yskimisenä tai kokonaisten sanojen lausumisena. Ticit voivat olla yksinkertaisia tai niihin voi sisältyä yksi tai useampi oire samanaikaisesti, kuten räpyttely, silmien nykiminen, suun nykiminen tai käsien nykiminen. Lapsi pystyy tilapäisesti ja lyhyeksi aikaa hallitsemaan tic-oireitaan, jotka palaavat välittömästi, kun tietoinen hallinta loppuu. Ticsillä on taipumus pahentua stressin myötä, mutta ne voivat myös lisääntyä rentoutumisen myötä. Unen aikana oireet kuitenkin häviävät. Hoito Tics voi olla huolestuttava ja ahdistava oire, joka voi vaikuttaa sekä lasten että vanhempien sosiaaliseen elämään. Useimmilla lapsilla ticit kuitenkin häviävät spontaanisti jonkin ajan kuluttua. Vanhempien ei pitäisi huomauttaa tai kiinnittää liikaa huomiota lapsensa tic-oireisiin. Jos oireet muuttuvat vakaviksi, on syytä kääntyä lääkärin puoleen, joka tutkii, neuvoo ja tukee. On olemassa tukihoitoja ja joitakin lääkkeitä, joilla on jonkin verran vaikutusta niihin tikkeihin, jotka eivät "kasva pois". Ticit, jotka eivät mene ohi, voivat olla Touretten oireyhtymän oire ja vaatia lastenpsykiatrista hoitoa. Tic-oireita voi joskus esiintyä myös erityyppisissä pakko-oireisissa häiriöissä.</w:t>
      </w:r>
    </w:p>
    <w:p>
      <w:r>
        <w:rPr>
          <w:b/>
          <w:color w:val="FF0000"/>
        </w:rPr>
        <w:t xml:space="preserve">id 359</w:t>
      </w:r>
    </w:p>
    <w:p>
      <w:r>
        <w:rPr>
          <w:b w:val="0"/>
        </w:rPr>
        <w:t xml:space="preserve">Oletko kutsuttu juhliin vai onko vaatekaappiisi yksinkertaisesti aika vaihtaa uusi mekko? Täältä Nelly.comista löydät tyylikkäitä ja trendikkäitä mekkoja sekä omilta tuotemerkeiltämme että muilta tunnetuilta tuotemerkeiltä. Olemme melko varmoja, että löydät jotain mieleistäsi. Ehkä etsit mukavaa mekkoa kuumille päiville tai yksinkertaisempaa vaihtoehtoa työpäivää varten? Selaa oikealla olevaa valikoimaa ja suodata itsellesi sopiva tyyli. Jos sinusta tuntuu, että tarvitset hieman apua pukuviidakossa suunnistamisessa, olemme listanneet kolme tärkeintä trendiä, joita kannattaa pitää silmällä. Ensimmäisenä on maksimekko - siisti peruspuku, joka sopii sekä juhliin että arkeen. Yhdistä korkokenkien kanssa, niin saat heti juhlatunnelman, tai pue se hillitysti parin lattareiden ja nahkatakin kanssa. Rauhallisesti. Jos haluat hypätä 90-luvun kelkkaan, klassinen tuppeen puettu mekko (LBD!) ei ole koskaan väärässä. Lisää pari korkokenkiä, ja olet saanut tyylin valmiiksi. Viimeisenä mutta ei vähäisimpänä - arjen suosikki nro 1 on pitkähihainen mekko. Niin tyylikäs! Tämän kauden trendikkäimmät ovat wrap- ja off-shoulder - mieluiten molemmat samaan aikaan! Mekoissa on parasta se, että voit muotoilla ne miten haluat. Juhlatilaisuus tai vapaa-aika, sillä ei ole väliä. Sido parin korkokenkiä ja lisää pari isoja korvakoruja, ja olet valmis klubi-iltaan, tai pue sama mekko valkoisilla lenkkareilla kaupungin ostoskierrokselle. Ja se toimii, olipa kyseessä sitten rento puuvillamekko tai silkkinen, kiiltävä malli. Okei, tunnetko itsesi valmiiksi ostamaan uuden mekkosi? Täältä Nelly.comista löydät aina uusimmat trendit, inspiraatiota ja paljon uutisia - joka päivä. Valittavanasi on yli 850 tuotemerkkiä, joten löydät varmasti jotain mieleistäsi. Ja meillä on nopea toimitus ja helppo palautus. Klikkaa mekkosi kotiin tänään! Oletko kutsuttu juhliin vai onko vaatekaappiisi yksinkertaisesti aika vaihtaa uusi mekko? Täältä Nelly.comista löydät tyylikkäitä ja trendikkäitä mekkoja sekä omilta tuotemerkeiltämme että muilta tunnetuilta tuotemerkeiltä. Olemme melko varmoja, että löydät jotain mieleistäsi. Ehkä etsit mukavaa mekkoa kuumille päiville tai yksinkertaisempaa vaihtoehtoa työpäivää varten? Selaa oikealla olevaa valikoimaa ja suodata itsellesi sopiva tyyli. Jos sinusta tuntuu, että tarvitset hieman apua pukuviidakossa suunnistamisessa, olemme listanneet kolme tärkeintä trendiä, joita kannattaa pitää silmällä. Ensimmäisenä on maksimekko - siisti peruspuku, joka sopii sekä juhliin että arkeen. Yhdistä korkokenkien kanssa, niin saat heti juhlatunnelman, tai pue se hillitysti parin lattareiden ja nahkatakin kanssa. Rauhallisesti. Jos haluat hypätä 90-luvun kelkkaan, klassinen tuppeen puettu mekko (LBD!) ei ole koskaan väärässä. Lisää pari korkokenkiä, ja olet saanut tyylin valmiiksi. Viimeisenä mutta ei vähäisimpänä - arjen suosikki nro 1 on pitkähihainen mekko. Niin tyylikäs! Tämän kauden trendikkäimmät ovat wrap- ja off-shoulder - mieluiten molemmat samaan aikaan! Mekoissa on parasta se, että voit muotoilla ne miten haluat. Juhlatilaisuus tai vapaa-aika, sillä ei ole väliä. Sido parin korkokenkiä ja lisää pari isoja korvakoruja, ja olet valmis klubi-iltaan, tai pue sama mekko valkoisilla lenkkareilla kaupungin ostoskierrokselle. Ja se toimii, olipa kyseessä sitten rento puuvillamekko tai silkkinen, kiiltävä malli. Okei, tunnetko itsesi valmiiksi ostamaan uuden mekkosi? Täältä Nelly.comista löydät aina viimeisimmät trendit, inspiraatiota ja paljon uusia tuotteita - joka päivä. Valittavanasi on yli 850 tuotemerkkiä, joten löydät varmasti jotain mieleistäsi. Ja meillä on nopea toimitus ja helppo palautus. Klikkaa mekkosi kotiin tänään!</w:t>
      </w:r>
    </w:p>
    <w:p>
      <w:r>
        <w:rPr>
          <w:b/>
          <w:color w:val="FF0000"/>
        </w:rPr>
        <w:t xml:space="preserve">id 360</w:t>
      </w:r>
    </w:p>
    <w:p>
      <w:r>
        <w:rPr>
          <w:b w:val="0"/>
        </w:rPr>
        <w:t xml:space="preserve">Ruotsin työvoimahallinto hankkii parhaillaan miljoonien eurojen arvosta valmennuspalveluja. Jopa 25 000 työnhakijalle osoitetaan työhönvalmentaja. Valmentajien ammattijärjestö ICF suhtautuu kuitenkin erittäin kriittisesti. "Tämä ei ole valmentamista. Kyse on työnhakijoiden valvonnasta ja hallinnosta" - ja tähän ei tarvita koulutusta. Se on merkittävää" AF:n työvalmentajana toimiminen ei edellytä valmentajakoulutusta. Tämä voisi vaarantaa sekä työnhakijat että koko pätevien valmennusyritysten vakiintuneen toimialan. Tätä mieltä on ICF, kansainvälinen valmentajaliitto Ruotsissa. ICF:n puheenjohtaja Cecilia Grahn suhtautuu erittäin kriittisesti AF:n uuteen tarjouskilpailuun: "AF:n tarjouskilpailun kriteerit on räätälöity suurille henkilöstövuokrausyrityksille, ei pienille yrityksille, jotka harjoittavat ammattitaitoista valmennusta. Painopiste ei myöskään ole lainkaan työhönvalmennuksessa vaan läsnäolojen valvonnassa, raportointivelvoitteissa ja työnantajien ja osallistujien yhteensovittamisessa. Se ei ole valmennusta", Grahn sanoo. Domenico La Corte, joka on työskennellyt valmennuksen parissa yli 10 vuotta, on sitä mieltä, että kyse on puhtaasta ja yksinkertaisesta vallan käyttämisestä työnhakijoihin: "AF ei halua työhönvalmentajia, vaan työnhakijoiden valvontaa. He järjestävät eräänlaisen hallintoharjoituksen, jossa "työhönvalmentajien" on tarkistettava läsnäolo viikoittain, raportoitava tuloksista, oltava varahenkilöitä käytettävissä sairaustapauksissa, toteutettava toimintaa ja jopa varmistettava, että työnhakijoille on kahvihuoneet ja vammaisten wc:t. Tähän pystyvät vain suuret virastot. Pienemmät valmennusyritykset voivat olla hyvin koulutettuja valmentajia, mutta tätä ei vaadita tarjouskilpailussa. Valmentajakoulutusta ei tarvita, mikä on erittäin merkittävää, sanoo Domenico La Corte. Kolme miljardia veronmaksajien rahaa työhönvalmennukseen Hallitus päätti kaksi vuotta sitten, että työttömyyden vähentämiseen sijoitetaan kolme miljardia. AF sai tehtäväkseen hankkia työhönvalmennuspalvelun ulkopuolisilta palveluntarjoajilta. Samaan aikaan työvoimatoimisto irtisanoi 800 työntekijää, jotka hoitivat työhönvalmennuksen kaltaisia tehtäviä, ja teki sen sijaan sopimuksia noin 900 ulkopuolisen työhönvalmennusyrityksen kanssa. Se oli puhdasta ulkoistamista ja hyödytti tietenkin monia ICF:n jäseniä, Cecilia Grahn sanoo. Vuodenvaihteessa kaikki sopimukset työhönvalmennusyritysten kanssa päättyivät, ja tammikuusta alkaen kuka tahansa voi tehdä uusia tarjouksia työhönvalmennuksena tunnetusta palvelusta. Kouluttamattomien toimijoiden houkutteleminen Työhönvalmentajien menetelmiä on arvosteltu tiedotusvälineissä useaan otteeseen. Joitakin valmentajia syytettiin epäilyttävistä käytännöistä, ja tämä iski pahasti niihin valmentajiin, jotka työskentelivät vakavasti. Hankinnan ansiosta on tullut paljon uusia valmentajia, joista monet haluavat jakaa kakkua. Tämä on sekä myönteistä että kielteistä. Se on myönteistä, koska valmentajamarkkinat kasvavat, mutta kielteistä, koska se houkuttelee myös huijareita, joilla ei ole valmentajakoulutusta", Cecilia Grahn sanoo. Nykyään on suhteellisen helppoa kutsua itseään valmentajaksi. Erilaisia valmentajakoulutusohjelmia on lukuisia ja niiden laatu vaihtelee. Valmennukselle on olemassa markkinat. Ammattivalmentajina työskentelevien osalta on kyse siitä, että joko parane tai häivy", Grahn sanoo. Siksi on erityisen tärkeää, että me ammattijärjestönä, joka edustaa koulutettuja ja sertifioituja valmentajia, pyrimme saamaan AF:n ymmärtämään laadunvarmistettujen valmentajien merkityksen", Grahn sanoo. AF ei kuuntele ammattiyhdistys ICF:tä, joten se otti yhteyttä AF:n hankintayksikköön, jotta se auttaisi muotoilemaan valmentajien pätevyysvaatimuksia, jotka koskevat kokemusta, sertifiointia, koulutusta ja eettisiä sääntöjä. "AF on jättänyt nämä huomautukset täysin vaille toimenpiteitä. Valitettavasti he eivät ole vaivautuneet lainkaan vaatimaan valmentajakoulutusta niiltä, jotka voivat tehdä tarjouksia, sanoo Cecilia Grahn ja jatkaa: - Mielestämme on selvää, että työhönvalmentajina työskentelevien pitäisi olla koulutettuja valmentajia. Mutta uudessa hankinnassa todetaan nimenomaisesti, että "toimittajan ei tarvitse olla sertifioitu, vaan se voi rakentaa ja käyttää "omaa järjestelmäänsä"", sanoo Cecilia Grahn. Suuntaviivat laatineen AF:n Jon Stråthin mielestä ratkaisevaa ei ole tulevien palveluntarjoajien valmentajakoulutus.</w:t>
      </w:r>
    </w:p>
    <w:p>
      <w:r>
        <w:rPr>
          <w:b/>
          <w:color w:val="FF0000"/>
        </w:rPr>
        <w:t xml:space="preserve">id 361</w:t>
      </w:r>
    </w:p>
    <w:p>
      <w:r>
        <w:rPr>
          <w:b w:val="0"/>
        </w:rPr>
        <w:t xml:space="preserve">Maanantaina kaksi meistä vei Pandan retkelle. Aloitimme Milatoksen luolasta, joimme soumadaa Neapolissa, vierailimme Kremastan luostarin nunnien luona ja söimme herkullisen pastalounaan Agios Nikolaoksessa. Milatosin luolalla on dramaattinen historia, kun paikalliset piiloutuivat luolaan turkkilaisilta vuonna 1823. Heidät petettiin, ja niin se vain meni. Mutta luola on vielä pidempi Kremasta luostari tapasi meidät suuria puhdistus, korjaus ja puutarhanhoito työtä. Ajattelimme, että jotakin täytyy olla tekeillä, ja niin olikin! Luostarin englanninkielinen koko nimi on Monastery of the Archangels Michael and Gabriel in Kremasti, ja tänä perjantaina on Michalis (arkkienkeli Mikael) -nimipäivä. Hieno päivä! Jotkut nunnat pitivät tauon ja juttelivat kanssamme jonkin aikaa, yksi kysyi, haluaisimmeko nähdä "salaisen koulun", ja me halusimme. Vihollisilta piilossa oleva huone, jossa voit paitsi käydä koulua myös - mikä ehkä vielä tärkeämpää - tehdä vastarintasuunnitelmia. Huoneeseen pääsi katolta sisäänkäynnin ja salaisen tunnelin kautta. Matkamme aikana syntyi ajatus uudesta ominaisuudesta yrityksessäni. Jännittävää ja voi olla sekä palkitsevaa että hauskaa. Minun on mietittävä ja hiottava sitä jonkin aikaa ennen kuin paljastan mitään! Tänään kävin kampaajalla. Minun on näytettävä hyvältä, kun kuljen Skånessa. Kun hän valkaisee hiuksiani, hän pesee ne yleensä hopeashampoolla poistaakseen keltaisen ja keltapunaisen sävyn. Tänään hän käytti uutta tuotetta, joka teki hiuksistani harmaat! Se on hyvin suosittua täällä, mutta en halua niin keinotekoista väriä. Mitä tehdä? Peruuttaa lentolippu? Osta hattu? Maria lupasi, että se häviää muutaman pesukerran jälkeen. Joten nyt pesen hiuksiani hullun lailla ja ne alkavat näyttää todella hyvältä. Maria oli niin tyytyväinen ensimmäiseen tulokseen, että hän halusi ottaa kuvan ja julkaista sen kampaamon Facebook-sivulla. Ilmoitin sitten, että olen kallis malli, jolloin hän vastasi ihmettelemällä, luulenko olevani Naomi Campbell. Voi kyllä, sylkeä ja sylkeä! Kuten kirjoitin eräässä blogikirjoituksessani, varsinainen matkustaminen ei enää ole minusta hauskaa, mutta tällä kertaa en pääse tarpeeksi nopeasti pois. Taloa vinosti vastapäätä olevaa taloa remontoidaan, ja välissä on vain kapea kuja. En tiedä, mitä he tekevät, mutta porausta (jopa isolla iskuporakoneella!) tehdään varhaisesta aamusta lähtien. Onneksi nukun taloni takaosassa, mutta minua käy niin sääliksi vanha mies, joka asuu remontoitavan talon naapurissa. Hän pystyy myös kävelemään vain muutaman metrin, joten hän ei voi lähteä kahville minnekään. Hänen täytyy olla täysin järjiltään! Kerroin tästä ystävälleni, joka kertoi minulle, että tänä kesänä (hänkin asuu vanhassa kaupungissa) australialaiset tulivat ostamaan taloja. Ja he alkoivat remontoida. Lopulta naapurin mies meni ulos talostaan ja rukoili: "Armoa! Armoa!". Maria oli hullu, hän asuu seinästä seinään ja arvatkaa, mikä on hänen makuuhuoneensa seinän toisella puolella! Jokaisen, joka ostaa talon mistä tahansa, kannattaa miettiä, kuinka lähellä naapurit asuvat, milloin voit aloittaa työt aamulla? jne. Bloggaamista ei ole vähään aikaan. Olen poissa 10 päivää, enkä bloggaa matkan aikana. Nyt minulla on perhettä ja ystäviä, sairaalaan menoa, hammaslääkäriin menoa, ehkä matka Kööpenhaminaan ja tietenkin jouluillallinen Gästien luona! Ja sitten minun on syötävä paljon herkkuja, kuten falukorvia, creme fraichea, katkarapuja... ja lempiviinini Australiasta... Kaupunkikävely Ierapetrossa ja vaelluksia Kaakkois-Kreetalla! 15 % alennus (ei koske yksittäistä vaellusta)! Ia, vaihda värisi välittömästi.SAMANVÄRISENÄ KUIN AUTOSI! Olemme saaneet tarpeeksemme harmaahapsisista naisista. Me Koutsounarin herrat protestoimme! Hyvää matkaa ja mukavaa oleskelua Skånessa! Olen pessyt muutaman kerran, joten nyt blondi on palannut! Toivottavasti se voi rauhoittua</w:t>
      </w:r>
    </w:p>
    <w:p>
      <w:r>
        <w:rPr>
          <w:b/>
          <w:color w:val="FF0000"/>
        </w:rPr>
        <w:t xml:space="preserve">id 362</w:t>
      </w:r>
    </w:p>
    <w:p>
      <w:r>
        <w:rPr>
          <w:b w:val="0"/>
        </w:rPr>
        <w:t xml:space="preserve">Antti Hyvärinen Antti Abram Hyvärinen, s. 21. kesäkuuta 1932 Rovaniemi, Suomen Lappi, kuoli 13. tammikuuta 2000 Bad Nauheim, Hessen, Saksa, oli suomalainen mäkihyppääjä, valmentaja ja hyppysuunnittelija. Hän edusti Ounasvaaran Hiihtoseuraa. Hyvärinen oli ensimmäinen ei-norjalainen, joka voitti olympiakultaa mäkihypyssä. Ura[muokkaa] Antti Hyvärinen saavutti uransa ensimmäisen menestyksen, kun hän sijoittui toiseksi Suomen junioreiden mestaruuskilpailuissa 1951. Seuraavana vuonna hän oli mukana Suomen joukkueessa Oslon olympialaisissa. Hän oli tasapisteissä kolmantena Holmenkollenin ensimmäisen kierroksen jälkeen (K-piste 72 metriä). Hän sijoittui kokonaiskilpailussa seitsemänneksi. Cortina d'Ampezzon olympialaisissa 1956 hänestä tuli ensimmäinen ei-norjalainen, joka voitti olympiakultaa mäkihypyssä. Hän sijoittui ensimmäisellä kierroksella kolmanneksi ja voitti kultamitalin ennen maanmiestään Aulis Kallakorpea. Tuolloin olympiakilpailua pidettiin myös maailmanmestaruuskilpailuina. Vuoden lopussa Hyvärinen nimettiin Suomen vuoden 1956 urheilijaksi. Myöhempi ura[muokkaa] Aktiiviuransa jälkeen Antti Hyvärinen aloitti valmentajana kotikaupungin urheiluseurassa, Ounasvaaran Hiihtoseurassa. Hän toimi myös Suomen Hiihtoliiton mäenlaskijana vuosina 1960-1964. Ulkoiset linkit[muokkaa] - Antti Hyvärinen Kansainvälisen hiihtoliiton sivuilla - Sports Reference - Antti Hyvärinen - Gode hoppminner NRK - (bokmål)</w:t>
      </w:r>
    </w:p>
    <w:p>
      <w:r>
        <w:rPr>
          <w:b/>
          <w:color w:val="FF0000"/>
        </w:rPr>
        <w:t xml:space="preserve">id 363</w:t>
      </w:r>
    </w:p>
    <w:p>
      <w:r>
        <w:rPr>
          <w:b w:val="0"/>
        </w:rPr>
        <w:t xml:space="preserve">VALMISTETTU. VALMISTELTU. SNAP. Karanteenibetonielementtisuojat ovat nopein tapa rakentaa suoja, joka täyttää nykyiset määräykset ja standardit. Avaimet käteen -asennus 2-4 työpäivää per suoja. Lisätietoja elementtisuojista &gt; Karanttia-moduulikylpyhuoneet toimitetaan työmaalle täysin valmiina - varusteineen ja lisävarusteineen. Itse asennus kestää 15-20 minuuttia. Suunnittelu- ja tuotantoprosessimme mahdollistaa räätälöidyt ratkaisut ja mukautuvuuden. Karanttia Oy:n tytäryhtiö Avaava Oy tarjoaa tuotteita ja palveluita rakennusalan ammattilaisille. Avaavalla on kattava opasteiden ja opasteiden suunnittelupalvelu, jonka kautta saat kaiken opasteiden suunnittelusta asennukseen. Avaava on muun muassa kehittänyt Kohosign®-opastusjärjestelmän, joka tarjoaa selkeän ja keskeytymättömän opastetun polun kaikille rakennuksessa liikkuville. Kohosign®-tuoteperheen eri opastetyypit täydentävät toisiaan, mikä helpottaa tilakuvan saamista ja tilassa liikkumista eri keinoin. Lue lisää merkeistä &gt; Avaava Oy tuo maahan saksalaisen Normbaun valmistamia kylpyhuonekalusteita ja -tarvikkeita. Suomalaiset suunnittelijat ovat erityisen ihastuneita F.C. arkkitehtitoimiston suunnittelemaan Cavere-kylpyhuonemallistoon. Möller, joka palkittiin muotoilustaan. IF Design Award -palkittu Cavere-kylpyhuonekaluste- ja -tarvikesarja on kattava kokoelma lisävarusteita ja kylpyhuonekalusteita, kuten vaatekoukkuja, saippua-annostelijoita, wc-paperitelineitä, roskakoreja ja wc-harjoja, jotka antavat yhtenäisen ilmeen kaikille rakennuksen wc-tiloille ja kylpyhuoneille. Vuodesta 2010 lähtien Avaava Oy on työskennellyt laajasti esteettömyyden, opasteiden suunnittelun ja digitaalisen esteettömyyden parissa. Suunnittelu ja osallisuus on tärkeä osa Avaavan ratkaisua, ja se yhdistää monialaisen tiimin asiantuntemuksen ja näkemyksen. Avaava tarjoaa ratkaisuja esteettömään ympäristöön sekä palvelujen ja viestinnän saavutettavuuteen. Rakentamisen puolella Avaava palvelee erityisesti suunnittelijoita, rakennuttajia ja rakennusliikkeitä. Viestinnän puolella Avaavan asiakkaat ovat sekä yksityisiä että julkisia organisaatioita, jotka haluavat varmistaa palvelujen ja viestinnän saavutettavuuden. Karanttia Oy Perusturva perustettiin vuonna 1987 ja se oli alun perin valtakunnallinen väestösuojaukseen erikoistunut markkinointiyritys. Yrityksen päätuote on elementtisuojahuone, johon on liitetty massiivibetonista valmistettu modulaarinen kylpyhuone. Molempien tuoteyksiköiden tuotannosta vastaa Hollolassa toimiva perheyritys Rakennusbetoni- ja elementti Oy, joka on ollut Karanttia Karanttia Oy:n vakaa ja luotettava yhteistyökumppani sen perustamisesta lähtien. Karanttia Oy Perusturvan omistaa sen perustaja Antti Kairinen ja hänen lapsensa, jotka myös vastaavat yrityksen toiminnasta. Karanttia Oy:n liiketoiminnan lähtökohtana on aina ollut toimittaa vaivattomia ja avaimet käteen -valmisvalmisratkaisuja rakennusten omistajille. vss@karanttia.com kph@karanttia.com anni.hakola@karanttia.com petri.kairinen@karanttia.com terhi.tamminen@karanttia.com VIESTINTÄ, PM marjo.kivi@karanttia.com clara.gaspar@karanttia.com Monet rakennusalan asiantuntijat ovat valinneet elementti- ja moduulituotteemme rakennuksiinsa ympäri Suomea. Yhdessä asiakkaidemme kanssa luomme kestävämpää ja laadukkaampaa rakentamista.</w:t>
      </w:r>
    </w:p>
    <w:p>
      <w:r>
        <w:rPr>
          <w:b/>
          <w:color w:val="FF0000"/>
        </w:rPr>
        <w:t xml:space="preserve">id 364</w:t>
      </w:r>
    </w:p>
    <w:p>
      <w:r>
        <w:rPr>
          <w:b w:val="0"/>
        </w:rPr>
        <w:t xml:space="preserve">Historiallinen Kööpenhamina Kööpenhaminalla on rikas historia. Tanskan pääkaupungin perusti virallisesti piispa Absalon vuonna 1167, mutta tutkimusten mukaan paikka oli asuttu jo viikinkiajalla. Kööpenhamina oli keskiajalla vilkas ja strategisesti tärkeä kauppakaupunki, joka valvoi suurta osaa Itämerelle suuntautuvasta ja sieltä lähtevästä tuottoisa kaupasta. 2. Merellisiä tapahtumia Kun lomailet Tanskassa, et ole koskaan kaukana purosta, lahdesta, järvestä, merestä tai merenlahdesta. Siksi monet tämän vuoden tapahtumista liittyvät tavalla tai toisella veteen. Täältä löydät valikoiman Tanskassa järjestettäviä merellisiä tapahtumia, jotka ovat vierailun arvoisia. 3. Jos haluat kalastaa avomerellä, voit osallistua jollekin monista järjestetyistä kalastusretkistä, joita järjestetään ympäri Tanskaa. Joitakin suosituimpia alueita ovat Sound, Little ja Big Belt sekä "keltainen riutta" Pohjanmerellä seikkailunhaluisille. Kalastusretkiä tehdään ympäri vuoden ja usein sekä aikaisin että myöhään. Monet järjestäjät vuokraavat kalastusvälineitä, ja joillakin on myös koukkuja, vieheitä ja syöttejä myytävänä. 4-6 tunnin matka maksaa noin 250 Tanskan kruunua aikuiselta ja hieman vähemmän lapsilta. Panoraamapyöräretkiä rauhassa ja hiljaisuudessa Tanskalaiset rakastavat elävää musiikkia sekä sisällä että ulkona, ja vuodenajasta riippumatta tarjolla on runsaasti konsertteja ja festivaaleja. Tässä on opas Tanskan musiikkifestivaaleista. Erinomaiset tanskalaiset kalavedet Tanskassa on Euroopan parhaita kalavesiä! Olitpa missä päin Tanskaa tahansa, et ole koskaan kaukana upeasta kalastuskokemuksesta - riippumatta siitä, minkälaisesta kalastuksesta pidät. Tässä on 20 kalavettä, jotka ovat ehdottomasti kalastusmatkan arvoisia. 7. Panoraamapyöräreittejä historian ystäville Saaren ilmapiirissä on jotain erityistä. Kuin tulisitte hieman lähemmäksi toisianne. Sama koskee tanskalaisella leirintäalueella telttailua. Yhdistä nämä kaksi, ja tuloksena on viihtyisä loma, jossa pääsette todella lähelle toisianne ja ympäristöänne. Täältä löydät yleiskatsauksen Tanskan saarten leirintäalueista, joten nyt on vain löydettävä oikea paikka ja päästävä pois. Vuosi 2014 on Tanskan urheilun kannalta suuri vuosi, ja siihen sisältyy monia kansainvälisiä kilpailuja ja suuria urheilutapahtumia. Jos siis pidät urheilusta, sinulla on hyvä syy suunnitella matkaa Tanskaan vuonna 2014! Panorama-pyöräreittejä ruoan ystäville Panorama-pyöräreittejä lapsiperheille Täältä löydät hauskoja ja jännittäviä tapahtumia ja markkinoita, joissa Tanskan histioria on keskiössä. Suuri tanskalainen kirjailija Hans Christian Andersen on jättänyt jälkensä paitsi kirjallisuuteen myös Tanskan eri paikkoihin, kuten museoihin, patsaisiin ja muistomerkkeihin, mutta ei vähiten linnoihin ja kartanoihin, joissa kuuluisa kirjailija vieraili monilla matkoillaan ympäri Tanskaa. Seuraavassa on muutamia paikkoja ja aktiviteetteja, joissa kannattaa vierailla, jos haluat tutustua Hans Christian Anderseniin. Kuulutko niihin ihmisiin, jotka eivät yövy hotellissa vain nukkuakseen, vaan haluavat hotellin olevan elämys itsessään? Jos näin on, kokeile designhotellia seuraavalla kerralla Tanskassa vieraillessasi.15. Panoraamapyöräreittejä luonnon ystäville Koe viikinkien historia läheltä Jos olet kiinnostunut viikingeistä tai historiasta yleensä, seuraa tätä opasta Tanskan suurimpiin viikinkikohteisiin ja -museoihin, joissa on paljon jännittäviä viikinkiajan esineitä löydettävänä. 17. Vieraile tanskalaisen taiteilijan kotona Astuminen mökkeihin ja taloihin, joissa taiteilijat kasvoivat ja loivat taidettaan, on erityinen tunne - ja sen kokemuksen voi kokea useissa paikoissa Tanskassa. Joidenkin taiteilijoiden kodit toimivat näyttelyinä ja tarjoavat ainutlaatuisen näkymän taiteilijan ammattiin ja arkeen. Tämä opas opastaa sinut Tanskassa sijaitseviin taiteilijoiden koteihin, jotka ovat avoinna vierailijoille. 18. Tanskan paikallisilla matkailutoimistoilla on paljon ehdotuksia ja ideoita upeista jouluelämyksistä. Täältä löydät jouluisia inspiraatioita Jyllannista. Oletko lähdössä Tanskaan lasten kanssa, etkä ole varma, mitä tehdä? Tässä ovat Tanskan 10 suosituinta lasten nähtävyyttä vuonna 2013. 10 taidemuseota Kööpenhaminassa Täytä Kööpenhaminan viikonloppusi taiteella! Kööpenhaminassa on monia taidemuseoita, ja oppaassa</w:t>
      </w:r>
    </w:p>
    <w:p>
      <w:r>
        <w:rPr>
          <w:b/>
          <w:color w:val="FF0000"/>
        </w:rPr>
        <w:t xml:space="preserve">id 365</w:t>
      </w:r>
    </w:p>
    <w:p>
      <w:r>
        <w:rPr>
          <w:b w:val="0"/>
        </w:rPr>
        <w:t xml:space="preserve">Tervetuloa Antiques in Tommarpiin: Silfverbergin antiikkia, designia, retroa ja sisustusta �sterlenissä, Sk�ne. Antiikkikauppa �sterlenissä. Lisää Antikt i Tommarpin tuotteita löydät vasemmalla olevasta valikosta. Antikt i Tommarpista löydät laadukasta antiikkia; s�v�l allmoge kuin h�greater st�nd and cultural f�rem�l. Tarjoamme esineitä barokista 1900-luvun käsitöihin ja huonekaluihin, kuten art deco ja funkis. Art Deco ja Funkis �r antiikkia Tommarpin s�rmaryn painopisteessä. �esiintyminen: kesäkuun aikana Antiques in Tommarp on �avattu vain �sopimuksesta. Ota rohkeasti yhteyttä meihin. Antiques in Tommarp | Osoite: Gladsaxv�gen 11 | 272 93 Tommarp | Puh: +46(0)709367100 | Sähköposti: info@antiktitommarp.se.</w:t>
      </w:r>
    </w:p>
    <w:p>
      <w:r>
        <w:rPr>
          <w:b/>
          <w:color w:val="FF0000"/>
        </w:rPr>
        <w:t xml:space="preserve">id 366</w:t>
      </w:r>
    </w:p>
    <w:p>
      <w:r>
        <w:rPr>
          <w:b w:val="0"/>
        </w:rPr>
        <w:t xml:space="preserve">Hyvä asiakas, odotan innolla vierailuasi moertelshop.se-sivustolla. Valikoimassamme on kaikki, mitä tarvitset muotoiluun ja käsityöhön betonista. Tuomme insinööri ja suunnittelija Sven Backsteinin ainutlaatuisen laastin taiteilijoille kaikkien saataville Skandinaviassa. Jos olet utelias siitä, mitä voit tehdä tuotteillamme, löydät inspiraatiota BetonCaf-galleriastamme. Sieltä löydät monia betoniteoksia, ja voit halutessasi lisätä omia teoksiasi. BetonCaf�tissa on myös samanhenkisiä betoniharrastajia ja käytännön työpaja omaa työtäsi varten.</w:t>
      </w:r>
    </w:p>
    <w:p>
      <w:r>
        <w:rPr>
          <w:b/>
          <w:color w:val="FF0000"/>
        </w:rPr>
        <w:t xml:space="preserve">id 367</w:t>
      </w:r>
    </w:p>
    <w:p>
      <w:r>
        <w:rPr>
          <w:b w:val="0"/>
        </w:rPr>
        <w:t xml:space="preserve">Wilhelm August Graah, s. 24. lokakuuta 1793 Kööpenhamina, kuoli 16. syyskuuta 1863, oli tanskalainen laivastoupseeri ja tutkimusmatkailija. Upseerina Graah saavutti kapteenin arvon vuonna 1840, mutta seuraavana vuonna hänet sijoitettiin pois osavaltiosta. Jo vuonna 1821 hän aloitti työnsä hydrografina tekemällä tutkimusmatkan Islantiin, josta hän sai paljon kiitosta amiraali Poul Løvenørniltä, ja hänen työnsä tulokset olivat osittain käytössä 1900-luvulla. Vuonna 1823 hän lähti etujenjaoston toimesta Grönlantiin, jossa hän laati erinomaisen kartan länsirannikosta 68-73° pohjoista leveyttä. Tunnetuin on kuitenkin Graahin kolmas matka vuosina 1828-31, jolloin hän tutki Grönlannin itärannikkoa Cape Farvelista ja yritti löytää jälkiä myös vanhoissa tarinoissa mainitusta itäisestä asutuksesta. Hän vietti kolme talvea Nanortalikissa, Nukarbikissa ja Julianehåbissa suurissa vaikeuksissa, jotka johtuivat puutteellisista elintarvikkeista ja sairauksista. Hän toi kuitenkin mukanaan erinomaista aineistoa, josta myöhemmin syntyi rannikkokartta Cape Farvelista 65½° pohjoista leveyttä ja matkakertomus Undersøgelser til Østkysten af Grønland 1828-31. Hän ei kuitenkaan löytänyt jälkiä Ostbygdenistä. Vuosina 1832-50 hän oli Grönlannin kauppakomppanian johtokunnan jäsen, ja vuosina 1837-38 hän johti laivaston prikaatia Länsi-Intiassa, jossa hän laati erinomaisia karttoja näistä vesistä. Vuonna 1818 hän julkaisi luonnoksen Tanskan merisodankäynnin historiasta. Graah, Vilhelm August teoksessa Salmonsens Konversationsleksikon (toinen painos, 1920).</w:t>
      </w:r>
    </w:p>
    <w:p>
      <w:r>
        <w:rPr>
          <w:b/>
          <w:color w:val="FF0000"/>
        </w:rPr>
        <w:t xml:space="preserve">id 368</w:t>
      </w:r>
    </w:p>
    <w:p>
      <w:r>
        <w:rPr>
          <w:b w:val="0"/>
        </w:rPr>
        <w:t xml:space="preserve">Kaikki me, jotka nautimme elokuvista ja haluamme valmistella elokuvan katsomista tavalla tai toisella, voimme myös löytää iloa ajatusten ja tunteiden kirjoittamisesta elokuvan jälkeen. Konsepti on hyvin yksinkertainen, mutta tässä on muutamia vinkkejä siitä, miten päästä alkuun. Tietoja muistikirjasta Ajatusten kirjoittaminen tietokoneelle tai matkapuhelimeen saattaa olla ensimmäinen asia, joka tulee mieleesi. Mutta jos valitset oikean muistikirjan, kaikki tuntuu henkilökohtaisemmalta, ja annat myös muistiinpanoille enemmän arvoa. Varmista siis, että hankit todella laadukkaan tämän projektin toteuttamista varten. Pidätkö muistiinpanoja kuvausten aikana? Monien suuri kysymys on, pitäisikö elokuvan aikana tehdä muistiinpanoja vai ei. Mielipiteet voivat vaihdella hieman, mutta useimmat todennäköisesti suosittelevat, että tätä ei tehdä ensimmäisellä kerralla. Aina on olemassa vaara, että jotain jää huomaamatta, koska olet liian syventynyt omiin ajatuksiisi ja sanamuotoihisi. Sen sijaan sinun pitäisi katsoa elokuva täydellä keskittymisellä ensimmäisellä kerralla ja katsoa se sitten uudelleen ja tehdä muistiinpanoja. Ensimmäisen katsomiskerran jälkeen Kun olet katsonut uuden elokuvan loppuun, on silti hyvä hetki kirjoittaa heti ylös joitakin lyhyitä tietoja. Tämä voisi sisältää esimerkiksi seuraavia asioita: luokitus, kuten 1-10, 1-5 tai vastaava (tai vain peukut ylös/peukut alas) Mikä kohtaus tai kohtaukset liikuttivat sinua eniten (hyvässä tai pahassa) Mitä mieltä olit elokuvan lopusta ja mitkä tunteet hallitsivat sinua tuolloin Yritä kuitenkin mennä liian pitkälle yksityiskohtiin, mikä on ehkä parempi jättää siihen, kunnes olet nähnyt elokuvan uudelleen. Loppujen lopuksi on kuitenkin jokaisen oma asia, tyytyykö hän yhteen vai ei. Jos sinulla on hyvin voimakkaita kielteisiä mielipiteitä elokuvasta, voi olla vaikeaa katsoa sitä uudelleen. Loppujen lopuksi tämän on tarkoitus olla jotain hauskaa, jota voit tehdä elokuvien katselun ohessa. Kuvaamaan oppiminen on suuri oletus, jos haluaa oppia kunnolla. Mutta jos se kiinnostaa sinua, siihen kannattaa selvästi käyttää aikaa. Kuten monissa muissakin asioissa, elokuvantekoa opitaan parhaiten yhdistämällä teoriaa ja käytäntöä. Ensin on hyvä aloittaa lukemalla siitä, miten jokin asia voidaan tehdä, mutta sitten sinun on sovellettava tietojasi käytännössä, jotta ymmärrät todella lukemasi tekniikat ja sen, miten niitä voidaan käyttää eri tavoin. Voit aloittaa teoreettisesta näkökulmasta ja kerätä paljon tietoa, ennen kuin kokeilet jotain itse, mutta on parasta, että sinulla on alusta alkaen jonkin verran välineitä. Perusasioiden oppimiseen on olemassa hyviä verkkolähteitä, joita voit käyttää. Tämän tiedon avulla sinulla on työkalut, joiden avulla voit välttää asioita, jotka paljastavat amatöörit kaikkein nopeimmin, mutta joiden avulla voit myös edetä nopeammin kaikilla osa-alueilla. Monet niistä ovat asioita, joita ei ajattele kovin monella sanalla, mutta joihin reagoisit nopeasti itse, kun näkisit ne. Otetaan vain sellainen asia kuin zoomaus sisään sen sijaan, että leikataan ulos ja sisään zoomauksen välillä. Jos kuvaat varsinaisen zoomauksen, se näyttää lähes aina huonommalta ja amatöörimäisemmältä. Et ehkä olisi voinut selittää tätä itse, mutta kun näet sen suoritettuna, on hyvin todennäköistä, että se ei näyttänyt sinusta hyvältä. Kuten niin monessa muussakin asiassa, myös elokuvantekemisessä on hyviä tapoja rikkoa melkein mitä tahansa sääntöä. Mutta jos niitä ei rikota oikealla tavalla ja oikeista syistä, tulos on harvoin tyydyttävä. Tämä tarkoittaa sitä, että sinun on ymmärrettävä sääntö ja sen perusteet, ennen kuin voit rikkoa sitä hyvin. Tämä ja paljon muuta tulee siitä, että olen kokeneempi elokuvantekijä. Kun kuulet sanan kasino, ajattelet usein uhkapelaamista sen kaikissa muodoissa ja ylellisyyttä yllin kyllin. Luultavasti ajattelet myös Las Vegasia ja kaikkia elokuvia, jotka ovat antaneet meille vilauksen tästä rahakkaasta maailmasta. Tänään ajattelimme kuitenkin lähestyä aihetta hieman eri tavalla. Nettikasinoiden tulon myötä kasinoita on yhä enemmän, mutta myös uskomaton määrä kolikkopelejä niille, jotka pitävät tällaisista peleistä. Siksi ajattelimme tarkastella lähemmin elokuvia, jotka ovat tehneet harppauksen kolikkopelien maailmaan. Pysy kuulolla. Scarface Tämä klassikko on nyt tehnyt loikan valkokankaalta jännittävään kolikkopeliin. Al Pacinon klassinen Tony Montana -rooli on sovitettu kasinomaailmaan. Jos olet tämän 80-luvun klassikon fani, tunnistat itsesi nopeasti, kun sinut heitetään välittömästi mukaan.</w:t>
      </w:r>
    </w:p>
    <w:p>
      <w:r>
        <w:rPr>
          <w:b/>
          <w:color w:val="FF0000"/>
        </w:rPr>
        <w:t xml:space="preserve">id 369</w:t>
      </w:r>
    </w:p>
    <w:p>
      <w:r>
        <w:rPr>
          <w:b w:val="0"/>
        </w:rPr>
        <w:t xml:space="preserve">GERT STRAND AB (yritysrekisterinumero 556171-3420) on vastuussa henkilötiedoistasi ("rekisterinpitäjä"), ja löydät yhteystietomme tämän käytännön alaosasta. Rekisterinpitäjä ja henkilötietojen käsittelijä Rekisterinpitäjä on henkilö, joka määrittää henkilötietojen käsittelyn tarkoitukset ja keinot.Henkilötietojen käsittelijä on henkilö, joka käsittelee henkilötietoja rekisterinpitäjän puolesta, eli monissa tapauksissa tietotekniikkapalvelujen tarjoaja. Rekisterinpitäjä ei voi siirtää vastuutaan, ja se on aina viime kädessä vastuussa siitä, että käsittely tapahtuu yleisen tietosuoja-asetuksen (tunnetaan myös nimellä GDPR) vaatimusten mukaisesti. Henkilötietojen käsittelijä voi olla vahingonkorvausvelvollinen, jos se on rikkonut erityisesti henkilötietojen käsittelijöille osoitettuja säännöksiä tai käsitellyt tietoja rekisterinpitäjän ohjeiden vastaisesti. Käsittelijöille, kuten rekisterinpitäjillekin, voidaan määrätä seuraamuksia, jos ne eivät noudata tietosuoja-asetuksessa säädettyjä velvoitteita. Kirjallinen sopimus Kun rekisterinpitäjä ottaa henkilötietojen käsittelijän palvelukseensa, on tehtävä kirjallinen sopimus, niin sanottu käsittelijäsopimus. Rekisterinpitäjän vastuulla on varmistaa, että sopimus laaditaan. Sopimuksen sisältö Periaatteessa sopimuksessa olisi määriteltävä, miksi ja kuinka kauan henkilötietoja käsitellään, käsittelyn tarkoitukset, henkilötietojen tyyppi ja niiden rekisteröityjen ryhmät, joita henkilötiedot koskevat. Tietosuoja-asetuksen mukaan henkilötietojen käsittelijän on sopimuksessa sitouduttava - käsittelemään henkilötietoja ainoastaan rekisterinpitäjän dokumentoitujen ohjeiden mukaisesti - varmistamaan, että henkilötietojen käsittelyyn henkilötietojen käsittelijän kanssa valtuutetut henkilöt ovat sitoutuneet noudattamaan salassapitovelvollisuutta tai että heitä koskee lakisääteinen salassapitovelvollisuus. - toteutettava kaikki tarvittavat tekniset ja organisatoriset toimenpiteet, joilla varmistetaan käsittelyn aiheuttamiin riskeihin nähden asianmukainen turvallisuustaso, - noudatettava ennakkolupaa ja sopimusta koskevia vaatimuksia käytettäessä - toista henkilötietojen käsittelijää (alihankkijana toimiva henkilötietojen käsittelijä), - toteutettava asianmukaiset tekniset ja organisatoriset toimenpiteet, jotta rekisterinpitäjä voi vastata yksilön pyyntöön saada pääsy henkilötietoihinsa. auttaa rekisterinpitäjää varmistamaan, että noudatetaan velvoitteita, jotka liittyvät turvatoimiin, henkilötietojen tietoturvaloukkauksista ilmoittamiseen ja tällaisista loukkauksista tiedottamiseen rekisteröidyille, vaikutustenarviointiin ja ennakkokuulemiseen. - poistaa tai palauttaa kaikki henkilötiedot rekisterinpitäjälle (rekisterinpitäjän valinnan mukaan) toimeksiannon päättyessä ja poistaa myös kaikki jäljennökset; - antaa rekisterinpitäjälle kaikki tiedot, jotka ovat tarpeen sen osoittamiseksi, että se noudattaa kaikkia avustajan velvollisuuksiaan, sekä mahdollistaa ja avustaa rekisterinpitäjän haluamien tarkastusten ja muiden tarkastusten suorittamisessa. Sopimuskohdat Seuraavassa tarkastellaan tietojenkäsittelijäsopimukseen sisältyviä kohtia. Muista, että jokainen sopimus on ainutlaatuinen ja että tämä sopimus on vain esimerkki. Sopimusta voi siis olla tarpeen mukauttaa omaan tilanteeseen. Sopimuksen pitäisi kuitenkin kattaa useimmat tavanomaiset tapaukset. OSAPUOLET Sopimuksen alkuun on tapana kirjoittaa osapuolten nimet ja mieluiten niiden organisaationumero. Osapuolten täydellisiä nimiä ei tarvitse toistaa muissa sopimuslausekkeissa. Riittää, että käytetään termejä ohjain ja prosessori. Määritelmät Yleinen tietosuoja-asetus ja henkilötietojen käsittelijän sopimus sisältävät useita vaikeita käsitteitä, ja voi olla hyödyllistä selittää vaikeat sanat ja termit sopimuksen alussa. Tämä helpottaa sopimuksen lukemista ja tulkintaa. SOPIMUKSEN SISÄLTÖ JA TAVOITE On hyvä kirjoittaa alussa hieman sopimuksen taustasta, sisällöstä ja tarkoituksesta. Jos kyseessä on monimutkainen sopimus, tämä voi antaa hyvän yleiskuvan sopimuksesta. Tämä on</w:t>
      </w:r>
    </w:p>
    <w:p>
      <w:r>
        <w:rPr>
          <w:b/>
          <w:color w:val="FF0000"/>
        </w:rPr>
        <w:t xml:space="preserve">id 370</w:t>
      </w:r>
    </w:p>
    <w:p>
      <w:r>
        <w:rPr>
          <w:b w:val="0"/>
        </w:rPr>
        <w:t xml:space="preserve">Tänään olen matkalla kohti läntistä isoa maata, tarkemmin sanottuna Minneapolisia, Minnesotaa. Jos Palle olisi ollut mukana, matkan aikana olisi luultavasti kuultu 10 päivän Bob Dylan -medley. Vierailen ystävien luona Michiganin teknillisessä yliopistossa, jossa vietin kaksi vuotta hiihtäen, juosten maastojuoksua ja hankkien maisterintutkinnon konetekniikasta. Opiskelu Yhdysvalloissa ja mahdollisuus harrastaa urheilua samaan aikaan oli mahtava tilaisuus, jonka toivoisin olevan useammalla ihmisellä. Kilpailimme ympäri Yhdysvaltojen keskiosia sekä hiihto- että maastojuoksukilpailuissa sekä muutamissa kilpailuissa itärannikolla ja Kalliovuorilla. Hiihtoladut, jotka alkoivat aivan majapaikkani vierestä, olivat mahtavia, ja lunta tuli runsaasti. Tietenkin otamme kantaa neljänsiin junioreiden maastohiihdon mestaruuskilpailuihin, jotka järjestetään tällä viikolla Vätterbygdenissä. Ensimmäisessä jaksossa puhumme kotihypyistä, hiihtotekniikan kehityksestä ja vanhoista muistoista. Puhujat Ola Gustafsson (vai oliko se Gustavsson) ja Tomas TP Hjelmqvist Pettersson lämmittelevät huomista varten!</w:t>
      </w:r>
    </w:p>
    <w:p>
      <w:r>
        <w:rPr>
          <w:b/>
          <w:color w:val="FF0000"/>
        </w:rPr>
        <w:t xml:space="preserve">id 371</w:t>
      </w:r>
    </w:p>
    <w:p>
      <w:r>
        <w:rPr>
          <w:b w:val="0"/>
        </w:rPr>
        <w:t xml:space="preserve">Itsenäinen työskentely vaatii kurinalaisuutta - mutta myös realismia ja ulkopuolista tukea. Työelämä on muuttunut nopeasti viime vuosina. Työnantajat luopuvat yhä useammin työntekijöidensä valvonnasta, ja monet eivät ole edes työsuhteessa vaan työskentelevät freelancereina tai konsultteina. Tämä tarkoittaa myös sitä, että itsehillinnän tarve on suurempi kuin koskaan ennen. Omien määräaikojen asettaminen ja niiden noudattaminen ei ole aina helpointa - mutta siihen on keinoja. Vapaus vastuun alla on 2000-luvun sävel. Menneet ovat ne ajat, jolloin kello kävi, teimme päivän työt (pomojen ja kollegoiden tiukassa valvonnassa) ja sitten kello kävi. Nykyään työelämä on paljon joustavampaa sen suhteen, milloin ja missä työtä tehdään. Monet meistä eivät ole edes työntekijöitä perinteisessä mielessä, vaan kutsuvat itseään freelancereiksi, konsulteiksi, itsenäisiksi ammatinharjoittajiksi ja ties miksi. Vapauteen ei kestä kauan tottua. Itsevastuu taas edellyttää suurta itsehillintää ja sisäistä kurinalaisuutta, jota emme ehkä kaikki tuo mukanamme luonnostaan. Mitä enemmän vapautta meillä on työssämme, sitä tärkeämpää on oppia asettamaan omat aikataulumme. Mutta miten se saadaan oikeasti toimimaan? Kun suunnittelet työtäsi, on helppo asettaa epärealistisia tavoitteita. Toivot, että olisit äärimmäisen tehokas ja tuottava - ja kuvittelet, että tämä toive voisi toteutua, jos vain suunnittelisit etukäteen. Korkeat tavoitteet ovat tietenkin hyvä asia, mutta ei ole helppoa tulla yhtäkkiä Teräsmieheksi. Voi olla todella noloa, kun lupaat itsevarmasti pomollesi tai asiakkaallesi salamannopean toimituksen - ja joudut pyytämään lisäaikaa kerran ja kahdesti. On parempi varmistaa, että asiakkaalla on realistiset ja suhteellisen alhaiset odotukset siitä, kuinka nopeasti pystyt toimittamaan tuotteen. Voit sitten yrittää ylittää ne ja vaikuttaa sekä luotettavalta että tehokkaalta. Realistisen määräajan asettaminen ei oikeastaan ole kovin vaikeaa. Kuinka nopeasti saat työn parhaimmillaan valmiiksi? Kuinka kauan se voi pahimmillaan venyä? Aseta määräaika jonnekin "parhaan mahdollisen skenaarion" ja "pahimman mahdollisen skenaarion" välille. Yksi itsenäisen työskentelyn vaikeuksista on sosiaalisen kontrollin puute. Kukaan ei tarkista, että teet työsi, ennen kuin toimitus on erääntynyt - ja jos itsekurisi on siihen mennessä heikentynyt, voi olla jo liian myöhäistä tehdä asialle mitään. Mutta myös yksin ja itsenäisesti työskentelevät voivat saada apua muilta, jotta he voivat noudattaa määräaikojaan. Hyvä tapa on sopia kollegan - tai jonkun muun samankaltaisessa tilanteessa olevan henkilön - kanssa, että "tarkistatte" toisianne säännöllisesti. Ehkäpä voitte luoda yhteisen asiakirjan, johon kirjoitatte viikoittain erityiset tavoitteenne ja määräajat, ja ilmoitatte sitten toisillenne, miten asiat ovat sujuneet. Samanhenkisten ihmisten Facebook-ryhmät voivat myös olla loistava väline toistensa määräaikojen seuraamiseen. Toinen vaihtoehto voisi olla, että kirjoitat Facebook-, Twitter- tai LinkedIn-statuksessasi, että aiot saada työsi valmiiksi tiettyyn päivään ja kellonaikaan mennessä. Tunne siitä, että joku muu tietää, minkä määräajan olet asettanut itsellesi, lisää mahdollisuuksia, että todella noudatat sitä. Muista myös, että suuri määräaika on helpompi noudattaa, jos jaat sen useampaan pienempään määräaikaan. Tämä on erittäin hyvä käytäntö, jos työsi tuntuu pelottavan laajalta ja hallitsemattomalta - keskity yhteen pieneen osaan kerrallaan ja anna itsellesi pieni palkkio tai pieni lepo jokaisen suoritetun alimääräajan jälkeen. Yhtäkkiä huomaat, että "hallitsematon" työ on melkein tehty ja että se ei ollutkaan niin pelottava. Omien määräaikojen asettaminen voi olla erityisen vaikeaa silloin, kun on kyse työstä, jota kukaan muu kuin sinä itse ei oikeastaan odota. Tämä pätee tietysti ensisijaisesti henkilökohtaisiin projekteihin ja unelmiin eikä niinkään palkkatyöhön. Se voi olla kirjan kirjoittaminen, blogin pitäminen tai tulevan yrityksen suunnittelu, jonka haluat aloittaa. Tällaisissa tilanteissa on kuitenkin ainakin kaksi tapaa puskea itseään kohti määräaikaa; ensinnäkin, kuten aiemmin tässä artikkelissa mainittiin, sinun pitäisi tietenkin saada apua ulkopuoliselta. Toiseksi se</w:t>
      </w:r>
    </w:p>
    <w:p>
      <w:r>
        <w:rPr>
          <w:b/>
          <w:color w:val="FF0000"/>
        </w:rPr>
        <w:t xml:space="preserve">id 372</w:t>
      </w:r>
    </w:p>
    <w:p>
      <w:r>
        <w:rPr>
          <w:b w:val="0"/>
        </w:rPr>
        <w:t xml:space="preserve">GNU Chess GNU Chess on ilmainen shakkiohjelma. Ohjelma on osa GNU-projektia, ja se on ollut käytössä vuodesta 1984, joten se on yksi vanhimmista shakinpelaajaohjelmista. Se kirjoitettiin ensin Unixin kaltaisille alustoille, mutta GNU Chess on sittemmin siirretty monille käyttöjärjestelmille. GNU Chess on saanut erittäin hyvät arvostelut[1].Ohjelmassa itsessään on vain tekstikäyttöliittymä, mutta saatavilla on myös graafisia ympäristöjä, joissa näkyy yleinen shakkilauta. Viitteet[muokkaa] - ^ Mikä on GNU Chessin luokitus? Ulkoiset linkit[muokkaa] - (englanniksi) Virallinen GNU Chess -sivusto</w:t>
      </w:r>
    </w:p>
    <w:p>
      <w:r>
        <w:rPr>
          <w:b/>
          <w:color w:val="FF0000"/>
        </w:rPr>
        <w:t xml:space="preserve">id 373</w:t>
      </w:r>
    </w:p>
    <w:p>
      <w:r>
        <w:rPr>
          <w:b w:val="0"/>
        </w:rPr>
        <w:t xml:space="preserve">Usein kysytyt kysymykset - Analyysi Miten saan nopean vastauksen vesinäytteeseeni? Vastaus: Aqua Premiumille; käytä oikeaa kirjekuorta, jonka osoite on: SYNLAB, Reply Post 580003200, 588 18 LINKÖPING Jos näyte on vanhempi kuin 2 päivää, kun se saapuu laboratorioon, analyysiä ei suoriteta, vaan saat uuden pullon uusintanäytteenottoa varten tai voit hakea uuden pullon putkimieheltäsi. Odota, että raportin saaminen kestää noin 10 päivää. Miten minun pitäisi tulkita vesinäytettä? Oma kaivo / E-Water: Vastaus: Katso Neuvoja yksilöllisestä juomavesihuollosta A-Water: (Koskee Yrekes-toimintaa, yli 10m3/vrk, yli 50 henkeä): A-Water-määräykset Vianmääritys - Lue käyttöohje UKK - Ferroline Huuhteluputki juoksee jatkuvasti - miksi? V: Todennäköisesti lukko-automaatin sisällä oleva välikappale (o-rengaspaketti) on rikkoutunut. Vaihda se uuteen. Vedessä on mustia hiukkasia huuhtelun jälkeen - miksi? V: Paine on varmasti asetettu liian korkeaksi painekytkimessä. Takaisinhuuhtelun aikana paine ei saa ylittää 2,5-3,0 bar. Monissa tapauksissa raakavesipumppu antaa liian suuren virtauksen. Tämä voidaan korjata asentamalla uusi DLFC (kuristusaluslevy) tyhjennysliitäntään. On myös erittäin tärkeää liottaa suodatinmassaa 15-30 minuuttia ennen käynnistämistä. Mitä minun pitäisi tarkistaa huollon aikana? V: Tarkista suodatinmassan kunto. Sen on oltava kauttaaltaan huokoinen. Täydennä tarvittaessa pH-lisäaineella. Tarkista, että ilmansyöttölaite imee ilmaa takaisinhuuhtelun aikana. Jos imuvaikutusta ei ole, irrota ilmansuutin ja puhdista se (katso käyttöohje). Näyttö ei syty! Vastaus: Piirilevyyn on todennäköisesti kohdistunut piikki (ukkonen tms.) Tarkista ensin virtalähde, muuten piirilevy on vaihdettava. Ohjelmoimme piirilevyn suodattimeesi sopivaksi. Vesi ei ole puhdasta suodattimen jälkeen? Suodattimen enimmäispuhdistuskapasiteetti saavutetaan tietyllä rauta- ja mangaaniarvolla (ks. tietolehtinen). Jos vettä otetaan enemmän kuin suodatin pystyy käsittelemään, osa puhdistusvaikutuksesta menetetään. Tarkista rauta- ja/tai mangaaniarvo raakavesinäytteestä. Humus vaikuttaa myös suodattimen puhtauteen. Usein kysytyt kysymykset - Goeingefilter Kombi 1. Vesi ei ole hapetettu - Puhdista hopeakaaret - Tarkista alipaineventtiili - Tarkista, ettei tulevaa painetta ole - Tarkista, että huuhteluputkessa virtaa vettä, katso tarkemmin kohta 2 2. Tyhjennyksessä on jatkuva virtaus - Tarkista takaiskuventtiili nro 5 - Tarkista kolmitieventtiili nro 3 ja nro 6 - Tarkista, ettei tulevaa painetta ole - Tarkista magneettiventtiili, jos sellainen on tuloputkessa 3. Vesi ei ole hapetettu. Tarkista, että raakavesipumpun virtaus on säädetty suodattimelle - Tarkista, että huuhteluajat on ohjelmoitu vähintään kerran viikossa 4. Vedessä on ilmataskuja - Suodatin hapettaa vettä jokaisella pumpun käynnistyskerralla - Vesi kiertää järjestelmässä - Erityinen tyhjennysputki on käytettävissä toimintaa varten - Kiertovesipumpun ajastin voi vähentää ilmataskuja - Tarkista kannen tyhjennysputki 5. Kiristysrenkaat ovat rikki. Usein kysytyt kysymykset - K-filter Miksi kiristysrenkaat puhkeavat? Vastaus: Tarkista ilmatasku hydrofoorissa (pumppujen tiukka käynnistyminen). Tarkista raakavesipumpun virtaus (liian suuri virtaus). Miksi suodatinmassa kasaantuu yhteen? Vastaus: Tarkista ilmatasku hydrofoorissa (pumpun tiukka käynnistyminen). Tarkista raakavesipumpun virtaus (liian pieni virtaus). Miksi asennuksen jälkeen on kalkkikiveä? Vastaa: Aggressiivisen hiilihapon neutralointi vaikuttaa veden kovuuteen. Jos kalkkia kertyy, on asennettava vedenpehmentäjä. Miksi vesi maistuu/hajuaa asennuksen/täytön jälkeen? Vastaa: Kun suodatinmassa on uutta, se on hyvin aktiivista ja pH voi olla hieman korkea. Tämä voi aiheuttaa epämiellyttävää hajua tai makua muutaman viikon ajan. Tämä vähenee ajan myötä. Kuinka usein suodatin on täytettävä? Vastaus: 1-2</w:t>
      </w:r>
    </w:p>
    <w:p>
      <w:r>
        <w:rPr>
          <w:b/>
          <w:color w:val="FF0000"/>
        </w:rPr>
        <w:t xml:space="preserve">id 374</w:t>
      </w:r>
    </w:p>
    <w:p>
      <w:r>
        <w:rPr>
          <w:b w:val="0"/>
        </w:rPr>
        <w:t xml:space="preserve">Från Vredens Kap till Jordens Ände - Björn Larsson, 2000 The Ask - Sam Lipsyte, 2010 Katkera, keski-ikäinen &amp; keskinkertainen akateeminen - puhutko minulle? Moi? Parhaat kirjavinkit ovat todella henkilökohtaisia ja räätälöityjä, kuten silloin, kun kollega sanoo: "No, olen lukenut vähän tätä kirjaa ja ajattelin, että pitäisit siitä", minkä jälkeen se on heti hämmästynyt kotiin Ankgångeniin. Jep, musta huumori newyorkilaisessa ympäristössä on juuri minun makuuni. Romaani on todella viihdyttävä, mutta hieman liian kyyninen ja synkkä minulle. Jostain syystä luulen, että se on melko tyypillistä miesten pimeyttä à la Martin Amis, Philip Roth tai J.D. Salinger. Siellä on Gatsby:esque "sininen iltapäivä" joukossa kuvaukset ja viiksekäs mies sormet sama "eräänlainen cunnidigital kiihko".... Sävy muistuttaa erästä syksyn kirjapiirin kirjoista, The Slapia; pessimistinen Tämä maa on menossa koirille -elämänkatsomus, keskiluokkaista kritiikkiä, huumeliberaalia tylsyyttä eikä yhtään hahmoa, josta voisi pitää. Kieli on kuitenkin loistavaa, ja tapa, jolla päähenkilö Milo suhtautuu poikaansa Bernieen, sekä juutalaiset elementit ovat mielenkiintoisia. Eniten minua häiritsee mielestäni dekadentti niin sanottu ystävä Purdy, mutta juuri hänen ansiostaan romaani väittää olevansa "ensimmäinen suuri Irakin jälkeinen romaani". Tässä keski-ikäinen Milo on lähtenyt keskinkertaisesta yliopistosta yllättääkseen vaimonsa lounaalla puistossa, mutta mitä hän näkee? Hän istuu todellakin puistonpenkillä, kuten oli suunniteltu, mutta aivan liian lähellä kollegaansa Paulia, joka juuri sillä hetkellä laittaa kätensä hänen reidelleen. ("Homo- vai heterokosketus?") Milon selviytymisstrategia: "Suuntasin donitsikauppaan. Halusin donitsin tuoksuista ilmaa. Tuskani oli tuottanut minulle sekä baijerilaisen kerman että kookossuklaahiutaleen. Olin ainoa asiakas, istuin ja söin donitsini ja kuvittelin itseni kuuluisan maalauksen yksinäiseksi ruokailijaksi tiskin ääressä. Olin aina tutkinut sitä taiteilijan näkökulmasta, varjon ja valon voimakasta leikkiä. Mutta se, että olin se kusipää jakkaralla, oli täysin toisenlainen juttu." Lisään tähän vielä Nova Yorkia koskevan jälkikirjoituksen. Huomasin hiljattain Pariisissa ollessani, että Sara Stridsbergin Unelmien tiedekunta sai Ranskassa tämän hienon kannen. Schhh, per favore, la fidanzata on limsatilassa epäuskottavalla mottolla One A Day. Sillä välin voit nähdä - ja erityisesti kuulla - Savianon puhuvan yhdestä suosikkiromaanistani, Muukalaisesta. Joskus alkaa hieman kyllästyä näihin miehiin, jotka ottavat itsensä liian vakavasti ja joiden on selitettävä meille maailmaa liiallisella puheajalla - ja lukemattomilla taidetauoilla - mutta Saviano on abbastanza bene. Oliver Sacksin tapaustutkimus vuodelta -77 muuttuu elokuvaksi Nyt kun olen avannut itseni neuropsykiatriselle tulvalle, yksi asia toisensa jälkeen putkahtaa esiin, mukaan lukien tuleva elokuva, joka saa minut hyvin innostuneeksi, varsinkin kun otetaan huomioon, että Sacks on yksi kotijumalista maallisen toukkapsykologian osastollani. Viime vuosina hän on tutkinut musiikin vaikutusta ihmisiin, muun muassa Musicophilia-kirjassa.Nyt vuonna 2011 on tulossa elokuva The Music Never Stopped, joka perustuu potilas Greg F:n tarinaan. Otsikko viittaa Grateful Dead -soundtrackiin! Katso koko tapaus An Anthropologist on Mars. Hieno kansi!Mutta ohhh, ei???? Jee!!! Pysähdy sinä, joka luet tätä, mitä pohjoinen intertekstuaalinen silmäni näkee? Kirjastonhoitaja lukee -blogissa kerrotaan, että Mister Pipistä tehdään elokuva vuonna 2012! Juuri tänä aamuna puhuin romaanista EnB:n opetuslasten kanssa./Nainen, joka luuli lukupäiväkirjaansa elokuvapäiväkirjaksi Itsemurha-asiaa elokuvaksi Voilà, olemassaolon syy ainakin vuoteen 2012 asti meille frankofiilisille bibliofiileille! Muistakaa kirja yhtenä sairaalloisena naurujuhlana.</w:t>
      </w:r>
    </w:p>
    <w:p>
      <w:r>
        <w:rPr>
          <w:b/>
          <w:color w:val="FF0000"/>
        </w:rPr>
        <w:t xml:space="preserve">id 375</w:t>
      </w:r>
    </w:p>
    <w:p>
      <w:r>
        <w:rPr>
          <w:b w:val="0"/>
        </w:rPr>
        <w:t xml:space="preserve">Voittajat postinumerossa 444 44 Postinumerossa 444 44 ihmiset ovat voittaneet yhteensä 963 176 kruunua postinumeroarvonnassa. Voit voittaa postinumerollasi. Osta lippu ja saat ensimmäisen kuukauden 29 kr (ord. hinta 170 kr) 18 vuoden ikäraja. Supportline.se</w:t>
      </w:r>
    </w:p>
    <w:p>
      <w:r>
        <w:rPr>
          <w:b/>
          <w:color w:val="FF0000"/>
        </w:rPr>
        <w:t xml:space="preserve">id 376</w:t>
      </w:r>
    </w:p>
    <w:p>
      <w:r>
        <w:rPr>
          <w:b w:val="0"/>
        </w:rPr>
        <w:t xml:space="preserve">Olen piipahtanut kotona muutaman päivän Rodoksen lomani jälkeen, ja nyt yyyy matkani jatkuu perheeni kanssa Suomeen, joka on kotimaani. Se on aina hienoa yyyyyyyy päästä sinne! Minusta tulee hyvin isänmaallinen, kun asuu "ulkomailla" kuten minä :) Kun olin Rodoksella, minulla oli hyvin vähän ostosmahdollisuuksia. Mutta yksi asia, johon ihastuin aivan yyyyyy ihastuin, olivat nämä nahkatyynyt, jotka ostin markkinoilta. Ne sopivat yyyyyy-nahkasohvaani täydellisesti, eivätkä tyynyt enää liu'u alas kuten tekstiilityynyt aiemmin. Mutta eikö olekin totta, että yyyyydom parhaat löydöt tehdään yleensä silloin, kun et etsi niitä! Hyvää kesäviikkoa! Rakkaus AL 17doors 4</w:t>
      </w:r>
    </w:p>
    <w:p>
      <w:r>
        <w:rPr>
          <w:b/>
          <w:color w:val="FF0000"/>
        </w:rPr>
        <w:t xml:space="preserve">id 377</w:t>
      </w:r>
    </w:p>
    <w:p>
      <w:r>
        <w:rPr>
          <w:b w:val="0"/>
        </w:rPr>
        <w:t xml:space="preserve">A Day in the Life of Ivan Denisovich julkaistiin marraskuussa 1962 Novy Mir -lehdessä Hruštšovin henkilökohtaisella luvalla. Romaani herätti valtavasti huomiota sekä Neuvostoliitossa että sen ulkopuolella, sillä se oli ensimmäinen kerta, kun stalinistisesta sorrosta kertova tarina julkaistiin julkisesti. Tarina sijoittuu siperialaiselle poliittisten vankien erityisleirille, ja se kuvaa tyypillistä päivää vanki Ivan Denisovitšin elämästä tammikuussa 1951. Denisovitš on tuomittu perusteettomien syytteiden perusteella 10 vuodeksi siperialaiselle vankileirille, jossa jokainen päivä on selviytymistaistelua. Mutta huolimatta tilanteesta, jossa elämä rajoittuu kulhoon puuroa ja satunnaiseen savukkeeseen, huolimatta uupumuksesta ja nöyryytyksestä, toivo, arvokkuus ja inhimillisyys voittavat. Romaani on tuhoisa kommunistisen tyrannian kritiikki ja ihmishengen ylistys. "Tämän tarinan valtava keskittyminen on ihailtavaa. Sen 131 sivuun mahtuu historiallinen aikakausi, Neuvostoliiton Stalinin aika ja sen muovaamat ja murskaamat ihmiskohtalot ... Se on realistista proosaa, johon törmää vain muutaman kerran elämänsä aikana." - Lars Gustafsson, Expressen "Lähes kolmekymmentäviisi vuotta sitten, puoli elämää sitten, luin Aleksandr Solženitsynin esikoisteoksen leirivangista nro S 858, Ivan Denisovitšista. Kun avaan sen nyt uudelleen, ymmärrän, miksi se teini-ikäinen, joka olin, luuli yhä, että tässä raa'assa kuvauksessa totalitaarisesta yhteiskunnasta oli valoa. Koska se tekee niin, ikään kuin itse kerronta joskus voittaisi tarinan absurdiuden." - Göran Greider, Dagens Nyheter "Sekä poliittisena kirjoituksena että kirjallisena teoksena se [Ivan Denisovitšin päivä] on samaa luokkaa kuin Tohtori Zhivago." - Washington Post "Kirjallisuusnero, jonka lahjakkuus vetää vertoja Dostojevskille, Turgeneville, Tolstoille ja Gorkille." - Harrison Salisbury, New York Times</w:t>
      </w:r>
    </w:p>
    <w:p>
      <w:r>
        <w:rPr>
          <w:b/>
          <w:color w:val="FF0000"/>
        </w:rPr>
        <w:t xml:space="preserve">id 378</w:t>
      </w:r>
    </w:p>
    <w:p>
      <w:r>
        <w:rPr>
          <w:b w:val="0"/>
        </w:rPr>
        <w:t xml:space="preserve">Luotu 20-03-17. Päivitetty viimeksi 20-03-19 Tartuntojen leviämisen vähentämiseksi sekä henkilökuntamme ja asiakkaidemme suojelemiseksi emme ota vastaan vierailijoita tiloihimme. On edelleen mahdollista noutaa tavarat meiltä (tämä muodostaa hyvin pienen osan tilauksistamme), mutta tämän vaihtoehdon valinneille ei ole mahdollista tulla meille, ja me järjestämme, milloin voit noutaa tavarat sisäänkäyntimme ulkopuolella. Tieto siitä, mistä tuotteet ovat noudettavissa, lähetetään. Samoin PostNord jne. noutaa/toimittaa tavarat, joten emme tapaa fyysisesti. Näin vähennämme poissaoloamme ja voimme lähettää tavaroita koko sen ajan, jolloin tämä on uhka tartunnan leviämiselle. Tänä aikana saattaa myös olla, että jotkin tavarat loppuvat kesken, eikä niitä täydennetä, ja pyydämme ymmärtämään tätä. Seuraa kohteita syöttämällä sähköpostiosoitteesi kyseisellä tuotesivulla. UUTUUS 20.03.18 ] Adafruit päätti sulkea toimitukset 18/3, joten emme voi täydentää tuotteita heiltä. He eivät voi tällä hetkellä sanoa, kuinka kauan tämä kestää, New York on enemmän tai vähemmän suljettuna. Ruotsin sisäiset toimitukset voivat myös kestää normaalia kauemmin, ja Ruotsin ulkopuolisissa toimituksissa emme voi tällä hetkellä vaikuttaa siihen, säilytetäänkö se toimituksen tekevän kuriiripalvelun luona ja/tai kuinka pitkä viive on. Tähän emme voi vaikuttaa. UUTISET 20.03.19 ] Emme lähetä tilauksia perjantaisin toistaiseksi, joten tilaukset, jotka on tehty torstaisin klo 14.00 jälkeen, käsitellään vasta seuraavana viikonloppuvapaana maanantaina. Toivomme, että ymmärrätte tämän ja että tämä on väliaikainen ratkaisu, joka voi muuttua, jos viranomaiset ja/tai laivayhtiöt tekevät muutoksia. mvh Lars, Camilla &amp; Albin. Hyvää matkaa! Tänään tiistaista 7/1 2020 alkaen meillä on uudet puhelinaukioloajat, uudet puhelinaukioloajat ovat: maanantaisin, tiistaisin ja torstaisin klo 9-12. Muina aikoina voit ottaa meihin yhteyttä verkkokaupan yhteystietosivun kautta, ja vastaamme yleensä 8 työtunnin kuluessa. Haluamme käyttää tilaisuutta hyväksenne kiittääksemme kaikkia asiakkaitamme ja ystäviämme kuluneesta vuodesta ja toivottaa teille oikein hyvää joulua ja onnellista uutta vuotta. Lähetämme tilaukset tavalliseen tapaan seuraavina päivinä: 23.12., 27.12., 30.12., 2.1. ja 3.1. Jos tilauksia tulee paljon, voi kuitenkin olla viivästyksiä, koska emme ole kaikki töissä näinä päivinä. Muista myös, että tilausten noutaminen voi olla vaikeaa näinä päivinä, koska emme välttämättä ole paikalla koko päivää. Pidämme puhelinpalvelun kokonaan suljettuna huomisesta perjantaista 20. joulukuuta alkaen ja avaamme sen uudelleen vasta tiistaina 7. tammikuuta. Vastaamme sähköposteihin aukiolopäivinä, mutta se voi kestää hieman tavallista kauemmin. Hyvää joulua! Lars, Camilla &amp; Albin Nyt on taas se aika vuodesta, jolloin useimmat ihmiset pitävät lomaa, ja niin meidänkin täytyy ladata akkujamme. Tämä ei tarkoita, että suljemme kokonaan, mutta puhelinpalvelu on kokonaan pois käytöstä (eikä viestejä voi jättää sinne) V29:n ja V32:n välisenä aikana (4 viikkoa), joten maanantaina 12. elokuuta olemme taas täydessä iskussa. Jos haluat ottaa meihin yhteyttä, käytä verkkokaupan yhteystietosivua, ja vastaamme 1-3 työpäivän kuluessa. Tilaukset lähetetään tavalliseen tapaan näinä viikkoina, mutta käsittelyaika voi olla hieman pidempi V30-V31-viikkojen aikana, joten tavallinen lupauksemme lähettää kaikki ennen klo 14.00 samana päivänä ei ole totta näiden kahden viikon aikana, vaan se voi kestää 1-3 työpäivää. Jos haluat noutaa tilauksesi V30-V31 aikana, voimme sopia ajankohdan, ota yhteyttä verkkokaupassa saadaksesi lisätietoja. Turvallisin vaihtoehto on kuitenkin lähettää tilauksesi tänä aikana. Jos tuotteet loppuvat, seuraa niitä syöttämällä sähköpostiosoitteesi tuotesivulle, ja saat sähköpostia heti, kun ne tulevat uudelleen, emme tilaa tuotteita näiden 4 viikon aikana, mutta täydennämme varastoa jälleen elokuun toisella puoliskolla. Toivotamme sinulle mukavaa lomaa! Tapaa SparkFun SAMD51 Thing Plus, tehokas pieni maila, jossa on 32-bittinen ARM Cortex-M4F MCU. Pin yhteensopiva Adafruitin Feather-alustan kanssa sekä siinä on suosittu Qwiic-liitin I2C:lle sekä LiPo-laturit ja paljon muuta. Saatavilla nyt</w:t>
      </w:r>
    </w:p>
    <w:p>
      <w:r>
        <w:rPr>
          <w:b/>
          <w:color w:val="FF0000"/>
        </w:rPr>
        <w:t xml:space="preserve">id 379</w:t>
      </w:r>
    </w:p>
    <w:p>
      <w:r>
        <w:rPr>
          <w:b w:val="0"/>
        </w:rPr>
        <w:t xml:space="preserve">NJA 1989 s. 102Vaimoonsa kohdistuneeseen raiskausrikokseen syyllistyneen ulkomaalaisen ei katsottu olevan karkotettavissa Ruotsista elin- ja perheolosuhteidensa vuoksi. Göteborgin TR:n syyttäjä nosti vuonna 1963 syntynyttä Marokon kansalaista M.L:ää vastaan syytteen raiskauksesta seuraavan rikoskuvauksen mukaan: M.L. on 6.8.1988 M.L:n ja C.B:n yhteisessä asunnossa, Mejramsgatan 33, Göteborgissa, pakottanut C.B:n kahteen otteeseen väkivallalla ja uhkailulla sukupuoliyhteyteen, joka vaikutti C.B.:n mielestä välittömältä vaaralta. Väkivaltaan ja uhkailuun kuului, että M.L. piti ensimmäisellä kerralla kättä C.B:n suun päällä, repi C.B:n pikkuhousut pois ja pakotti tämän jalat erilleen, ja toisella kerralla antoi C.B:lle toistuvia iskuja avokämmenellä, jotka osuivat C.B:n kasvoihin, uhkaili C.B:tä sanomalla aikovansa vahingoittaa häntä vakavasti ja laittoi jälleen käden C.B:n suun päälle. Väkivalta aiheutti C.B:lle kasvojen arkuutta, turvotusta vasemmassa poskessa ja repeämän vasemmassa nivusessa. TR (puheenjohtajana tuomari Nyström) totesi 1. syyskuuta 1988 antamassaan tuomiossa: Tuomion perustelut. Kysymys vastuusta. M.L. on kiistänyt rikoksen ja väittää, ettei hän ollut sukupuoliyhteydessä C.B:n kanssa syyttäjän ilmoittamana ajankohtana. Syyttäjän pyynnöstä kantaja C.B:tä kuulusteltiin ja hänelle kerrottiin muun muassa seuraavaa: Hän ja M.L. tapasivat heinäkuussa 1986, ja he muuttivat yhteen lähes välittömästi. Kun C.B. tuli raskaaksi, he muuttivat Göteborgiin ja menivät naimisiin helmikuussa 1987. Huhtikuussa 1987 syntyi heidän poikansa J. Kesäkuussa 1988 C.B. haki avioeroa. He ovat kuitenkin jatkaneet asumista yhdessä siitä lähtien, koska M.L. ei ole suostunut muuttamaan pois. M.L. ei ole saanut omaa asuntoa eikä C.B. ole tiennyt, onko hänellä ollut oikeutta "ajaa ulos", eikä hänellä ole ollut käytännössä mitään intiimiä kontaktia toisiinsa. Lukuun ottamatta yhtä tapausta noin kaksi viikkoa ennen kyseistä tapausta, jolloin he olivat yhdynnässä. - Avioeron jälkeen C.B.:n ja M.L:n välillä on ollut paljon riitaa. Syynä tähän on ollut se, että C.B. halusi hänen muuttavan pois asunnosta. Koska M.L. ei halunnut muuttaa pois, hän uhkasi muun muassa sillä, että C.B. ja J. olivat olleet lomalla Kungälvin alueen lomakylässä. C.B. tunsi, ettei hän kestänyt kaikkia riitoja M.L:n kanssa ja että hänen oli päästävä eroon M.L:stä ja yritettävä saada elämänsä järjestykseen. Elokuun 5. päivänä 1988 hän ja hänen poikansa J. palasivat lomaltaan. M.L. ei ollut tuolloin kotona. Kun M.L. tuli kotiin kello 23.00, C.B. istui sohvalla katsomassa televisiota. M.L. istuutui hänen viereensä ja he puhuivat siitä, miten hänellä ja J:llä oli mennyt. Hänellä oli tuolloin yllään vain alusvaatteet. M.L., joka oli aina ollut hyvin mustasukkainen, alkoi syyttää häntä siitä, että hän oli ollut toisen miehen kanssa, ja yritti saada hänet myöntämään tämän. M.L. suuttui ja heidän välilleen syntyi riita. Hän väitti, että jos C.B. voi olla toisen miehen kanssa, C.B. voi yhtä hyvin olla C.B:n kanssa. M.L. painoi kätensä tytön suulle ja piti sitä siellä. Mies makasi naisen päällä. C.B. yritti päästä vapaaksi ja yritti huutaa, mutta hän ei pystynyt siihen, koska hän ei saanut henkeä. M.L. veti ja repi, yritti myös purra hänen kättään, raapia hänen kasvojaan ja tökkiä häntä silmiin. Tämän jälkeen M.L. "repi" pikkuhousunsa pois ja kaatui lattialle. M.L. seurasi häntä lattialle ja yritti levittää hänen jalkojaan ja käänsi hänet vatsallaan makaavasta selällään makaavaksi. M.L. tunkeutui hänen sisäänsä ja aloitti sukupuoliyhteyden. Yhdyntä kesti noin 2-3 minuuttia, jonka jälkeen mies "veti ulos" ja ejakuloi naisen vatsaan. M.</w:t>
      </w:r>
    </w:p>
    <w:p>
      <w:r>
        <w:rPr>
          <w:b/>
          <w:color w:val="FF0000"/>
        </w:rPr>
        <w:t xml:space="preserve">id 380</w:t>
      </w:r>
    </w:p>
    <w:p>
      <w:r>
        <w:rPr>
          <w:b w:val="0"/>
        </w:rPr>
        <w:t xml:space="preserve">Valikoimani Tarjoan useita vaihtoehtoja, joista voit valita. Varaa yksityistunteja, ota pidempi kurssi, kokeile ilmaiseksi tai osta kymmenen oppitunnin paketti, tarpeesi määräävät, mitä tarvitset. Alta löydät hinnat ja valikoimani - toivottavasti löydät jotain sinulle sopivaa! Miten se toimii? Alexander-tekniikan oppitunti kanssani kestää noin 45 minuuttia. Tuona aikana keskitymme arkipäiväisiin liikkeisiin, kuten istumiseen, seisomaan nousemiseen tai kävelyyn. Oppitunnit voidaan pitää joko toimistossani Härnösandissa tai Tukholmassa. Voimme tavata myös Skypen tai Zoomin kautta verkkotuntia varten. Oppitunnin aikana voit myös maata penkillä, jotta voin auttaa sinua löytämään ja vapauttamaan jännitykset, jotka rajoittavat vapauttasi ja haittaavat liikkumistasi Voit myös keskittyä johonkin erityiseen osa-alueeseen, esimerkiksi "miten pidän viulua?". tai ongelmakohta "miten voin istua tietokoneen ääressä ilman, että jähmetyn ja jännityn?". Alexander-tekniikan avulla jokapäiväisestä liikkeestä tai haasteesta voi tehdä vapaamman, helpomman ja tietoisemman. Ja kaikkein parasta apua saat yksityistunneilta. Ota yhteyttä minuun saadaksesi lisätietoja, lue täältä verkkosivustolta kohdasta "Lisätietoja" tai tule johonkin tapahtumiini - joko fyysiseen tai online-tilaisuuteen. Alla näet, mitä tällä hetkellä tarjoan. 073 - 368 9586 marja@kroppslycka.se Säännöllinen: 750:- 550:- 10 oppitunnin pakettihinta Ensimmäinen paketti: 6 750:- Ensimmäinen paketti: 4500:- Erikoistarjous koko huhtikuun ajan Coronassa kertaa TARJOUS HAPPIKUUSSA Aikatauluttomat tapaamiset tuntuvat olevan hieman muotisana. Alexander-tekniikan tuntien pitäminen on kuitenkin yksi vaatimattomimmista asioista, joita voin kuvitella. Jotta se toimisi, sekä opettajan että oppilaan on todella oltava siellä, missä he ovat. Ilman mitään käsitystä siitä, missä heidän pitäisi olla tai mikä on "oikein" sillä hetkellä. Ja kun oppitunteja opetetaan verkossa, se on vieläkin selkeämpää. Opettaja ei voi mennä sisään ja näyttää ja antaa kokemusta käsillään, vaan sinun on pysähdyttävä vielä enemmän, odotettava ja annettava aikaa sekä itsellesi että oppilaalle. Aika miettiä. Aika tarkkailla. On aika odottaa ja tehdä tilaa mahdolliselle muutokselle. Huhtikuussa minulla on tarjous sinulle, joka ostaa 10 oppitunnin paketin. * Saat 10 oppituntia 9 hinnalla * Saat ylimääräisen oppitunnin, jonka voit antaa ystävällesi * Lisäksi saat 2 zoom-tuntia, jotka voit ottaa milloin haluat, kunnes voimme tavata. Niille teistä, jotka ovat uusia opiskelijoita tai jotka eivät ole käyneet luonani aiemmin, tarjoan ilmaisen 30 minuutin istunnon zoomin kautta. Näin sinä saat tuntumaa minuun ja minä saan tuntumaa sinuun, jotta tiedämme, sopiiko meillä yhteen. Kuulostaako mielenkiintoiselta? Lähetä minulle sähköpostia varausta varten tai jos sinulla on kysyttävää. Tervetuloa! Johdatus Alexander-tekniikkaan - maksuton tapahtuma 11.3. klo 18-19.30 Härnösandissa Haluatko tulla tietoiseksi itsestäsi kehossasi? Haluatko oppia ymmärtämään, mitä kehosi yrittää kertoa sinulle, kaikkien pakollisten ohjeiden, taulukoiden ja ulkopuolisten ajatusten ohi siitä, mikä on oikein. Haluatko päästä eroon pitkäkestoisesta kivusta ilman vaikeasti lähestyttäviä harjoitusohjelmia, jotka useimmiten sattuvat? Sitten olet lämpimästi tervetullut ilmaiseen Alexander-tekniikan esittelyyn - polulle mielenrauhaan ja kehon onnellisuuteen. Haluaisitko liittyä seuraamme? Lähetä ilmoittautumisesi sähköpostitse osoitteeseen marja@kroppslycka.se ja lähetä 100 kruunua numeroon 0733-689586, joka palautetaan sinulle, kun tulet paikalle. Online Johdatus Alexander-tekniikkaan - maksuton tapahtuma 26.3. klo 18-19.30 Haluatko tulla tietoiseksi itsestäsi kehossasi? Haluatko oppia ymmärtämään, mitä kehosi yrittää kertoa sinulle, kaikkien pakollisten ohjeiden, taulukoiden ja ulkopuolisten ajatusten ohi siitä, mikä on oikein. Haluatko päästä eroon pitkäaikaisista kivuista ilman vaikeasti lähestyttäviä harjoitusohjelmia, jotka useimmiten sattuvat? Sitten olet lämpimästi tervetullut ilmaiseen online-esittelyyn Alexander-tekniikasta - polusta mielenrauhaan ja kehon onnellisuuteen. Lähetä ilmoittautumisesi sähköpostitse osoitteeseen marja@kroppslycka.se ja lähetä 100 kruunua numeroon 0733-689586, niin saat zoomauslinkin tapahtumaan. Rahat palautetaan osallistumisen jälkeen</w:t>
      </w:r>
    </w:p>
    <w:p>
      <w:r>
        <w:rPr>
          <w:b/>
          <w:color w:val="FF0000"/>
        </w:rPr>
        <w:t xml:space="preserve">id 381</w:t>
      </w:r>
    </w:p>
    <w:p>
      <w:r>
        <w:rPr>
          <w:b w:val="0"/>
        </w:rPr>
        <w:t xml:space="preserve">Kansallinen elintarvikevirastomme ottaa tehtävänsä todella vakavasti. Nyt he kertovat meille kansalaisille, mistä LCHF:ssä on kyse. Itse asiassa FDA on nyt yli varojensa. Pyrkiessään opastamaan ja tiedottamaan meille kansalaisille paremmasta terveydestä hyvän ravitsemuksen avulla he ovat nyt tulleet LCHF:n pariin. He käyttävät menetelmää, jossa he kysyvät kysymyksen ja vastaavat siihen sitten itse, koska he ovat ravitsemuksen selviä asiantuntijoita. Koska elintarvikevirasto tietää parhaiten, on tietenkin asianmukaista, että se vastaa myös LCHF-ruokavaliota koskeviin kysymyksiin. Ajattelin antaa joitakin vaihtoehtoisia vastauksia elintarvikeviraston kysymyksiin ja julkaista vastaukseni pian SLV:n vastausten jälkeen. On mielenkiintoista nähdä, pääsemmekö samoihin johtopäätöksiin. SLV:n vastaus; LCHF-ruokavaliosta on monia muunnelmia. LCHF on lyhenne sanoista low-carbohydrate, high-fat, eli vähähiilihydraattinen, runsasrasvainen. Alun perin se oli laihduttajille tarkoitettu ruokavalio, mutta nykyään sitä käyttävät myös ihmiset, jotka eivät halua laihtua. Yhteistä LCHF:lle on se, että se sisältää paljon rasvaa ja erittäin vähän hiilihydraatteja, eli LCHF:n mukaan sinun pitäisi syödä paljon voita, kermaa, öljyä, rasvaisia maitotuotteita, lihaa ja kalaa. Myös maanpäälliset vihannekset sekä eräät marjat ja pähkinät sisältyvät tähän luetteloon. Joskus myös juurekset ja hedelmät ovat sallittuja. Perunat, pasta, riisi, puuro ja leipä olisi kuitenkin jätettävä kokonaan pois, samoin kuin makeat elintarvikkeet, kuten virvoitusjuomat, makeiset ja leivonnaiset. Obesity Healthin vastaus; LCHF-ruokavaliosta ei ole monia muunnelmia. On kuitenkin vaihtoehtoja sille, kuinka paljon hiilihydraatteja voit sietää. Jos sinulla on esimerkiksi krooninen tulehdus, voi olla tarkoituksenmukaista syödä tiukasti LCHF-ruokavaliota ja asettaa itsellesi oma hiilihydraattiraja, jotta tulehduksen polttoaine saadaan poistettua. Toiset sietävät enemmän, eikä heidän tarvitse syödä yhtä tiukasti. Jokaisen on löydettävä oma rajansa. Mitä SLV tarkoittaa sillä, että LCHF:ää käyttävät ihmiset, jotka eivät halua laihtua? Ihmiset käyttävät LCHF:ää päästäkseen eroon tulehduksista ja parantaakseen niitä, joiden edessä terveydenhuoltojärjestelmä on antautunut. LCHF-ruokavaliossa on luonnollisesti enemmän rasvaa ja proteiinia, koska haluamme välttää sokereita, jotka ovat haitallisia elimistölle ja sen immuunijärjestelmälle, jos niitä nautitaan pitkään. SLV vastaa: Monet ihmiset laihtuvat, aivan kuten useimmilla laihdutusruokavalioilla, joissa poistetaan jokin ruokaryhmä. Tässä tapauksessa hiilihydraatit, kuten perunat, pasta, riisi, puuro, leipä ja runsaasti sokeria sisältävät elintarvikkeet, kuten virvoitusjuomat, makeiset ja leivonnaiset, olisi jätettävä pois. Aloittaessaan LCHF-ruokavalion monet ihmiset tulevat pahoinvoiviksi, väsyneiksi, tylsiksi ja heillä on pahanhajuinen hengitys, mikä johtuu siitä, että elimistö joutuu käyttämään rasvaa polttoaineena glukoosin sijasta. Oily Health replies; Toki useimmat ihmiset laihtuvat LCHF-ruokavaliolla, mutta eivät kaikki. LCHF ei todellakaan ole ruokavalio vaan elämäntapa useimmille LCHF:n valinneille ihmisille. Syynä on yksinkertaisesti se, että LCHF:n avulla voi paremmin ja on parempi terveys. Ei ole totta, että yhden elintarvikeryhmän poistaminen johtaa pysyvään laihtumiseen, kuten SLV väittää. Useimmat ihmiset, jotka alkavat syödä LCHF-ruokavaliota, saavat siitä todellisen potkun. Tunnet itsesi energisemmäksi, nukut paremmin jne. Saatat tietysti kokea siirtymäkauden ongelmia, kuten löysää tai kovaa vatsaa, kun kehosi tottuu uuteen ruokavalioon, mutta tämä menee yleensä ohi muutaman päivän kuluttua. Ei ole totta, kuten SLV sanoo, että väsymys, pahoinvointi ja tylsyys johtuvat siitä, että käytät rasvaa polttoaineena. Itse asiassa asia on juuri päinvastoin, ja ihmettelen, mistä SLV saa tietonsa. SLV vastaa: LCHF-ruokavalion syöminen lyhyen aikaa laihduttaakseen ei todennäköisesti aiheuta riskiä. Koska LCHF-ruokavalio sisältää hyvin vähän kuitua, monet ihmiset kärsivät ummetuksesta. Tämä voi olla hyvin hankalaa, mutta ei vaarallista lyhyellä aikavälillä. Pitkään jatkuva LCHF-ruokavalio voi kuitenkin olla pitkällä aikavälillä haitallista. Vielä ei ole olemassa tutkimusta, joka osoittaisi, mitä tapahtuu, jos syö tiukkaa LCHF-ruokavaliota pitkään, esimerkiksi kymmenen tai kaksikymmentä vuotta. Tiukka LCHF-ruokavalio on äärimmäinen ruokavalio, jossa hiilihydraattien osuus energiansaannista saa olla enintään 10 %. On olemassa vain muutamia tutkimuksia, jotka ovat kestäneet yli vuoden, ja ne on tehty ruokavalioilla, joissa hiilihydraatteja on huomattavasti enemmän, joten on vaikeaa.</w:t>
      </w:r>
    </w:p>
    <w:p>
      <w:r>
        <w:rPr>
          <w:b/>
          <w:color w:val="FF0000"/>
        </w:rPr>
        <w:t xml:space="preserve">id 382</w:t>
      </w:r>
    </w:p>
    <w:p>
      <w:r>
        <w:rPr>
          <w:b w:val="0"/>
        </w:rPr>
        <w:t xml:space="preserve">Henri Jozef Machiel Nouwen, s. 24. tammikuuta 1932 Nijkerk, Alankomaat[1], k. 21. syyskuuta 1996 Hilversum, Alankomaat, oli hollantilainen roomalaiskatolinen pappi ja useiden hengellisyyttä käsittelevien kirjojen kirjoittaja. Elämä ja ura[muokkaa] 1950-1980[muokkaa] Hänet vihittiin papiksi vuonna 1957. Sen jälkeen hänet määrättiin Utrechtin arkkihiippakuntaan samalla kun hän opiskeli psykologiaa Nijmegenin katolisessa yliopistossa. Valmistuttuaan vuonna 1964 hän työskenteli neljä vuotta Yhdysvalloissa, ensin uskonnon ja psykiatrian luennoitsijana Menningerin klinikalla Topekassa, Kansasissa, ja sitten vierailevana professorina Notre Damen yliopiston psykologian laitoksella. Vuonna 1968 hän muutti takaisin Hollantiin opettamaan Utrechtin katoliseen teologiseen instituuttiin. Kolmen Hollannissa vietetyn vuoden jälkeen hän palasi Yhdysvaltoihin opettamaan pastoraaliteologiaa Yale Divinity Schoolissa vuoteen 1981 asti. Näinä vuosina hän luennoi myös ekumeenisessa instituutissa Collegevillessä, Minnesotassa, ja NOrth American Collegessa Roomassa.[1] Vuodesta 1980 eteenpäin[edit] Vuosina 1981 ja 1982 hän vieraili Latinalaisessa Amerikassa ja omisti paljon aikaa köyhimmille.[2] Vuodesta 1983 vuoteen 1985 hän opetti Harvard Divinity Schoolissa. Sen jälkeen hän lähti Ranskaan ja asui yhdeksän kuukautta LÁrchessa, Jean Vanierin perustamassa kristillisessä yhteisössä, jossa vammaiset ja autettavat elävät yhdessä evankeliumin hengessä.[1] Kirjallisuusluettelo 2007 - Koko sydämestäsi: elämänneuvoja ja kokemuksia hengelliseltä oppaalta (käännös Kerstin Gårsjö) 2001 - Kokonaisuutta etsimässä (käännös Rose-Marie Holm) 1998 - Emmauksen jälkeen: eukaristiasta elämäntapana (käännös Kerstin Gårsjö) 1998 - Kotiinpaluu: The Return of the Prodigal Son (käännös Kerstin Gårsjö) 1997 - Deeply Personal (käännös Kerstin Gårsjö) 1994 - In the Name of Jesus (käännös Kerstin Gårsjö) Kirjallisuus[edit] Beumer, Jurjen, Henri Nouwen: a restless search for God (käännös Kerstin Gårsjö). Örebro: Libris 1999. ISBN 91-7195-273-X Viitteet[muokkaa] ^ [a b c] Nouwen, Henri J.M., Valikoituja tekstejä, Libris 1994</w:t>
      </w:r>
    </w:p>
    <w:p>
      <w:r>
        <w:rPr>
          <w:b/>
          <w:color w:val="FF0000"/>
        </w:rPr>
        <w:t xml:space="preserve">id 383</w:t>
      </w:r>
    </w:p>
    <w:p>
      <w:r>
        <w:rPr>
          <w:b w:val="0"/>
        </w:rPr>
        <w:t xml:space="preserve">Oletko kiinnostunut kotouttamista, monikulttuurisuutta ja maahanmuuttoa koskevista luennoista? Laitan kynän - tai näppäimistön - syrjään ja tartun sen sijaan mikrofoniin. Sinun kanssasi. Toisin sanoen valtion virastoissa, osavaltion/alueen/paikallisviranomaisissa, yrityksissä, yhdistyksissä, kouluissa ja uskonnollisissa yhteisöissä. Palestiinalaishallinnon viimeisin panos Lähi-idän konfliktin ratkaisemiseksi on kieltäytyä tunnustamasta Israelia juutalaisten kotimaaksi.Tämä samaan aikaan, kun palestiinalaishallinto on vähentänyt Länsirannan kristittyjen määrää - Betlehemissä, Jeesuksen syntymäpaikassa, kristittyjen määrä on vähentynyt noin 60 prosentista noin 15 prosenttiin 20 vuodessa poliittisen painostuksen, talouspakotteiden, raiskausten ja murhien avulla.Länsirannasta, joka on yksi suunnitellun 23. Palestiinan arabivaltion tukipilareista, on tarkoitus tulla pääasiassa muslimien asuttama.Palestiinalaishallinnosta on tarkoitus tulla Lähi-idän ainoa arabivaltio, jossa on muslimien väestö. Gazan kaistalta kristityt arabit on karkotettu vieläkin suuremmassa määrin - heidän kirkkonsa on poltettu ja heidän papistonsa murhattu.Samaan aikaan koko Gazan kaistalla, joka on ehdotetun 23. Palestiinan arabivaltion toinen tukipilari, asuu vain yksi juutalainen. Hän ei ole siellä edes vapaaehtoisesti, vaan hallitseva Hamas-puolue sieppasi hänet Israelista lähes kolme vuotta sitten, ja häntä käytetään panttivankina taloudellisen ja poliittisen hyödyn saamiseksi. Segregaatio ja etninen puhdistus eivät siis ole ainoastaan vakiintuneet suunnitellussa 23. Palestiinan arabivaltiossa, vaan ne ovat osa virallista ohjelmajulistusta. Saudi-Arabia ei salli mitään muuta uskontoa kuin islamia rajojensa sisäpuolella, mutta silti Saudi-Arabiaa pidetään tarpeeksi puhtaana esittääkseen "rauhansuunnitelman", jonka mukaan Israelia ei pitäisi leimata juutalaiseksi maaksi ja se pitäisi pakottaa hyväksymään puolustamattomat rajat.Ainoa syy siihen, miksi Israelin ja sen kaikkien naapurimaiden välillä ei ole rajoja, on arabimaailman jatkuva kieltäytyminen hyväksymästä juutalaista maata missään Lähi-idässä. Israel on juutalaisten uskonnollinen, etninen, poliittinen ja maantieteellinen koti, mutta arabimaat, joiden valtionuskonto on islam, eivät hyväksy Israelia maana, joka identifioi itsensä juutalaiseksi.Mielenkiintoinen keskustelu sionismista ja siitä, miten islamilainen maailma torjuu sekä juutalaisuuden että sionismin. 1 m 30 sekunnin kuluttua lähetyksessä mainitaan Ruotsi ja tämän vuoden Davis Cup -tennisturnaus Malmössä.Näin rasismi saa jalansijaa ja kasvaa - virallisen valtion tukeman valikoivuuden ja ihmisten erilaisen kohtelun kautta heidän uskontonsa ja etnisen alkuperänsä vuoksi. Ainoat maat maailmassa, joissa rasismi on virallista valtionpolitiikkaa, ovat nykyään arabimaat. Tämän valtiollisen rasismin liikkeellepaneva voima on islamin väärintulkinta ja kirjaimellinen täytäntöönpano. Niin surullista kuin se onkin totta. Ongelmana on, että koska vaihtoehtoisia muslimiääniä ei esiinny, kaikki muslimit saatetaan niputtaa yhteen - ja heitä pidetään rasisteina. Koska arabimaailmassa ja laajemmassa muslimimaailmassa ei ole vaihtoehtoisia ääniä, kaikkia muslimeja maailmanlaajuisesti pidetään rasisteina.Palestiinalaishallinto kieltäytyy hyväksymästä Israelia juutalaisena maana, kun taas tulevaa arabipalestiinaa puhdistetaan etnisesti kaikista muista uskonnoista.Palestiinalaishallinto kieltäytyy hyväksymästä Israelia juutalaisena maana, kun tulevaa arabipalestiinaa puhdistetaan etnisesti kaikista muista uskonnoista. Samaan aikaan Durban II -konferenssia pidetään yhä useammin toisena juutalaisvastaisena hyökkäyksenä muslimimaailman taholta, joka on täysin juutalaisvaltioon kohdistuvan rasistisen hyökkäyksen takana. Hyökkäystä johtaa Iran, jonka hallinto on toistuvasti sanonut aikovansa pyyhkiä Israelin pois kartalta, koska juutalaisvaltio on syöpä maailmanyhteisön kehossa, ja niinpä Durban II -konferenssista vetäytyvien maiden luettelo kasvaa. Jotkut maat vetäytyvät kokonaan, toiset, kuten Ruotsi, osoittavat tyytymättömyyttään lähettämällä matalamman tason edustajia.Outoa on, että näkyvät järjestöt, jotka väittävät työskentelevänsä ihmisoikeuksien puolesta, kuten Diakonia, Ruotsin kirkko ja Punainen Risti, ja jotka ovat äänekkäitä juutalaisten/Israelin tuotteiden/urheilun/poliitikkojen boikotoinnin puolestapuhujia,</w:t>
      </w:r>
    </w:p>
    <w:p>
      <w:r>
        <w:rPr>
          <w:b/>
          <w:color w:val="FF0000"/>
        </w:rPr>
        <w:t xml:space="preserve">id 384</w:t>
      </w:r>
    </w:p>
    <w:p>
      <w:r>
        <w:rPr>
          <w:b w:val="0"/>
        </w:rPr>
        <w:t xml:space="preserve">Talo, jossa asun, on tehty joulua varten! Se on seinissä. Täydellinen kaltaiselleni joulunörtille. Nämä joulua edeltävät viikot ovat koko vuoden parhaita. Jokainen molekyyli kehossani on tunnelmissa ja haluaa tuntea hengen. Uusi talonne näyttää todellakin kodikkaalta. Rakastan tapettia, jossa on medaljonkeja. Isoäidilläni ja isoisälläni oli niitä keittiössään talossa, jossa nyt asumme, ja minusta ne olivat toivottoman epämuodikkaita, kun olin lapsi 80-luvulla ja kaiken piti olla pastelliväristä, mutta nyt ne ovat upeita. Niin kotoisaa! Maria - I BLOOM Kiitos Elin! Tapetit lisäävät ehdottomasti kodikkuutta. Hyvää adventtia sinulle!</w:t>
      </w:r>
    </w:p>
    <w:p>
      <w:r>
        <w:rPr>
          <w:b/>
          <w:color w:val="FF0000"/>
        </w:rPr>
        <w:t xml:space="preserve">id 385</w:t>
      </w:r>
    </w:p>
    <w:p>
      <w:r>
        <w:rPr>
          <w:b w:val="0"/>
        </w:rPr>
        <w:t xml:space="preserve">Vaikka en pysty käyttämään käsiäni ja jalkojani, se ei tarkoita, että voisin menestyä. Se ei tarkoita, ettenkö voisi perustaa omaa yritystä, kuten olen tehnyt, tai kirjoittaa kirjoja ja julkaista niitä, kuten olen myös tehnyt. Se ei estänyt minua, joten mikä estää sinua? Aivot... tapa, jolla näet elämäsi ja sen, mihin olet menossa, määrää sen, miten menestyt ja olet onnellinen. Älä keskity siihen, mitä sinulla ei ole tai mitä et voi tehdä, vaan keskity siihen, mitä sinulla on ja mitä voit tehdä, ja aloita siitä. Luotan avustajiini, sillä he ovat mukana kaikessa, niin työssäni kuin perhejuhlissani jne. Odotan, että avustajani eivät saalista ystäviäni ja että avustajat ottavat henkilökohtaisen vastuun siitä, miten suhteita hoidetaan. Ystäväni eivät ehkä ajattele, että työsuhteeni avustajani kanssa on jotain, mitä toivon avustajalla on ja mitä hän ajattelee. Kirjat, jotka inspiroivat minua luomaan upeita pöytäasetelmia ja kauniita tulosteita kaikkiin elämän juhlatilaisuuksiin. Enemmän rakkautta ihmisille, kuvitelkaa mitä pieni rakkaus voi tehdä ihmisille 🙂 Minä ... Hyvät seuraajat, kuten olette varmaan huomanneet, en ole tehnyt yhtään viestiä ... Eilen oli lankoni syntymäpäivä ja halusimme tietysti juhlia, tänä iltana kutsuimme ... ...</w:t>
      </w:r>
    </w:p>
    <w:p>
      <w:r>
        <w:rPr>
          <w:b/>
          <w:color w:val="FF0000"/>
        </w:rPr>
        <w:t xml:space="preserve">id 386</w:t>
      </w:r>
    </w:p>
    <w:p>
      <w:r>
        <w:rPr>
          <w:b w:val="0"/>
        </w:rPr>
        <w:t xml:space="preserve">Vaikea seitsemänkymmentäkuusi jakso toimittaja/jalkapalloasiantuntija Erik Nivan kanssa. Puhuimme (aika paljon!) Malmbergetistä, alkoholista, punkrockista, Englannista, jalkapallosta, Zlatanista, FourFourTwo:sta, Johan Cronemanista, naisjalkapallosta, feminismistä, vapaa-ajasta ja - tietenkin - jäätelöstä. Älypuhelinsovelluksen Posten esittämä MAAILMA: oikeita postikortteja! Lähetä lahjoituksesi osoitteeseen VÄRVET, c/o Triumf, Tornedalsgatan 9, 16263 Vällingby. Älä unohda kirjoittaa osoitetta! Ja haluamasi t-paidan koko, jos haluat yrittää voittaa sellaisen! Niva on aina mielenkiintoinen, mutta Triumf on hieman liian ennakkoluuloinen ja haluaa sabluunata "Norrlandia" hieman liikaa. Tämä on valitettavasti melko yleistä etelävaltioiden keskuudessa.</w:t>
      </w:r>
    </w:p>
    <w:p>
      <w:r>
        <w:rPr>
          <w:b/>
          <w:color w:val="FF0000"/>
        </w:rPr>
        <w:t xml:space="preserve">id 387</w:t>
      </w:r>
    </w:p>
    <w:p>
      <w:r>
        <w:rPr>
          <w:b w:val="0"/>
        </w:rPr>
        <w:t xml:space="preserve">Kävimme Malinin kanssa tänään optikolla, jotta voimme noutaa hänen uudet silmälasinsa viikon päästä. Olen tänään töissä, joten Malin käytti tilaisuutta hyväkseen ja teki minulle erityisen "työkampauksen". Huono uutinen on se, että hevosenhoitajani on ... Lue lisää Lähti pois muutaman kanisterin kanssa laitumelle. Hevoset olivat kunnossa. Pyöräkärryt eivät kuitenkaan aluksi. Ongelma kuitenkin korjaantui muutaman ruman sanan ja polkupyörän pumpun jälkeen. Shoppailin ja laitoin lounasta. Aion tehdä vähän töitä täällä kotona ja ehkä ... Lue lisää Kyllä vähän. Ainakin hevosten osalta. He pääsivät tänään "oikealle" nurmelle. Haluaisin totuttaa heidät siihen hieman varovasti. Tämä vuosi on ollut hieman myöhäisempi. Vielä hieman liian kylmä, jotta ruoho olisi ottanut kunnon ... Lue lisää Nämä kauniit kakut teki Malin ja tarjosi. Tämä pikku raukka oli lentänyt takkihuoneeseen eikä löytänyt tietä ulos... Pienellä avustuksella se pääsi taas lentämään vapaasti. Kaikki laatikot tyhjennetty. Sotkuinen varusteluhuone muuttui siistiksi ja ikkuna on nyt näkyvissä. Malin jynssäsi Loppanille uuden selkälaatikon, kun Loppan astui "vahingossa" uuteen, hänelle annettuun laatikkoon. Tyhjensin laatikot tänään. Loppan laatikossa on vielä muutama kärry, joita en ehtinyt käsitellä tällä vuorolla. Pieni kahvi tallin ulkopuolella maistuu aina hyvältä. Nyt on kesä, nyt on aurinkoista. Nyt se on lehmän paskaa laitumella:) Lehmät vapautettiin viime perjantaina:)</w:t>
      </w:r>
    </w:p>
    <w:p>
      <w:r>
        <w:rPr>
          <w:b/>
          <w:color w:val="FF0000"/>
        </w:rPr>
        <w:t xml:space="preserve">id 388</w:t>
      </w:r>
    </w:p>
    <w:p>
      <w:r>
        <w:rPr>
          <w:b w:val="0"/>
        </w:rPr>
        <w:t xml:space="preserve">Lapset esiintyvät melodikan kanssa. Melodica,[1] joskus myös melodica, on soitin, joka on niin sanottua fret-tyyppiä, kuten harmonikka ja huuliharppu. Soittimen ääni saadaan aikaan puhaltamalla ilmaa putkeen, joka johdetaan venttiilijärjestelmän kautta kielelle, joka sitten asetetaan värähtelemään. Melodikan loi saksalainen Hohner-yhtiö 1950-luvun lopulla.[1] Ulkoiset linkit[muokkaa] Viitteet[muokkaa]</w:t>
      </w:r>
    </w:p>
    <w:p>
      <w:r>
        <w:rPr>
          <w:b/>
          <w:color w:val="FF0000"/>
        </w:rPr>
        <w:t xml:space="preserve">id 389</w:t>
      </w:r>
    </w:p>
    <w:p>
      <w:r>
        <w:rPr>
          <w:b w:val="0"/>
        </w:rPr>
        <w:t xml:space="preserve">Alla olevassa luettelossa esitetään päivitykset. Luettelo on lajiteltu päivämäärän mukaan siten, että viimeisimmät muutokset ovat ylimpänä, ja se sisältää suorat linkit muutettuihin sivuihin. Näin löydät nopeasti uutiset siitä, mitä on tapahtunut viimeisimmän vierailusi jälkeen. |12-05-16 ||Koko kuvagalleria tämän kevään uudesta kirjasta, The Sugar &amp; Spice Collection, on nyt saatavilla englanninkielisessä osiossa, mutta kirjaa voi tilata ruotsalaisen kirjakaupan sivulta. |12-05-15 ||Lisätietoa ja neulevinkkejä Magic Loop- ja Circular Knitting -neuleista on lisätty englanninkieliseen sivustoon |12-05-15 ||selvennys ja korjaus (englanniksi) koskien Lilyä osoitteesta |12-02-15 ||Emme ole valitettavasti ehtineet päivittää sivustoa pitkään aikaan, mutta nyt on tullut lisää yhdellä taululla: on täydellinen kuvagalleria, jossa on malleja 23. Designer's Choice -kirjasta The Come Closer Collection. Linkki johtaa englanninkieliselle esittelysivulle, mutta kirja on tavalliseen tapaan tilattavissa kirjakaupastamme. Kirjassa lanseerataan myös uusi lanka, SensuAl, joka on nimensä mukaisesti "huippuluokkaa". Useat vanhemmat langat ovat myös saaneet uusia värejä, jotka on myös esitetty lankojen sivuilla (yleiskatsaussivu, jossa on kaikki langat, löytyy täältä). Olemme myös julkaisseet korjauksia (englanniksi) Happy (The Sunny Side Collection), Ingun (The Third Viking Knits Collection), Melbourne ja Kyoto (molemmat The City(e)scapes Collection) ja Lalania (The Come Closer Collection) -teoksiin.| | |12-02-15 ||Nyt Knitted in Viking Footsteps -näyttely palaa takaisin Ruotsiin, ja se on esillä Alsta Trädgårdarissa Örsundsbrossa elo- ja syyskuun 2012 aikana. Tulemme vielä kertomaan lisätietoja, mutta halusimme julkaista tiedot hyvissä ajoin, jotta kiinnostuneet voivat toivottavasti suunnitella vierailua.| | |12-02-13 ||Te, jotka neulotte Elsebethin englanninkielisten kuvausten mukaan, saatatte nauttia "tietämisen arvoisesta" ohjetekstistä, jonka olemme julkaisseet Knitty Gritty -osiossa.| | |11-05-16 ||Uusi kirja, The Lazy Days Collection, on nyt julkaistu ja tilattavissa. Kuvagalleria on saatavilla vain englanninkielisessä osiossa, mutta kirjan voi tilata ruotsinkielisen kirjakaupan sivulta. Se esittelee uuden langan, ViSilkin, joka on viskoosin ja silkin sekoitus, |11-05-16 ||Kaikki lankasivut on nyt päivitetty uusimmilla käyttöönotetuilla väreillä. Viimeisimmät lisäykset ovat Baby Lama, Bambool, Bambouclé, Cool Wool, Hempathy ja |11-02-22 ||Neulominen viikinkien jalanjäljissä -näyttely on pian esillä Philadelphiassa. Lue lisää näyttelysivun alareunasta.| |10-12-18 ||Täydellinen kuvagalleria tämän syksyn uudesta kirjasta The City(e)scapes Collection on nyt saatavilla englanninkielisessä osiossa, mutta kirja on tilattavissa ruotsinkielisen kirjakaupan sivulta. Kirjassa esitellään kaksi uutta lankaa: Favorite Wool, joka on 100 % perulaista villaa, ja Silky Wool XL, vahvempi versio menestyslangasta Silky Wool. Molemmat linkit johtavat ruotsinkieliselle sivulle.| |10-12-18 ||Joitakin lisäkorjauksia: Gentle Mellow Tone -mallistosta ja Solveig kolmannesta Viking Knits -mallistosta |10-11-30 ||Joitakin lisäkorjauksia: Borr Box The Small Things Matter -mallistosta ja Ymer Baby Jacket toisesta Viking Knits -mallistosta |10-08-11 ||Joitakin lisäkorjauksia (englanniksi): Ruusulle The Summer Breeze -mallistosta ja Peleelle Dreamweaver -mallistosta |10-02-24 ||Olemme nyt julkaisseet uuden kevätkirjamme, The Just Kidding Collection, jossa on paljon lastenvaatteita ½-10-vuotiaille (yksi vaatteista on saatavilla t.yksi niistä on jopa nuken/teekupin kokoinen) ja neulottu kilpikonna. Kuvagalleria on saatavilla vain englanninkielisessä osiossa,</w:t>
      </w:r>
    </w:p>
    <w:p>
      <w:r>
        <w:rPr>
          <w:b/>
          <w:color w:val="FF0000"/>
        </w:rPr>
        <w:t xml:space="preserve">id 390</w:t>
      </w:r>
    </w:p>
    <w:p>
      <w:r>
        <w:rPr>
          <w:b w:val="0"/>
        </w:rPr>
        <w:t xml:space="preserve">Staffanstorpin kunnanvaltuuston puheenjohtaja Christian Sonesson (m) kirjoittaa Facebook-sivullaan viestin, jonka mielelläni toistan. Hän kirjoittaa muun muassa seuraavaa: "Sosiaalidemokraatit ovat nyt myymässä yhteisen hyvinvointimme pois ottamalla käyttöön entistäkin anteliaamman maahanmuuttopolitiikan. Maahanmuuttopolitiikka on ratkaisevan tärkeää, koska se vaikuttaa useimpiin muihin politiikan aloihin. Mielestäni Ruotsin on otettava käyttöön täydellinen pakolaiskielto." "Mutta S:lle valta on tärkeämpää kuin maan hyvinvointi. Se on äärimmäisen kyyninen asenne." Kokeilupallo... se, mitä näemme pohjassa on pitkälti se, mitä maltilliset osittain hallituksessa 8 vuotta pluc tukevat samaa tasa-arvoista maahanmuuttoa DÖ.... kautta. Tässä on hyvä katsaus pankkijärjestelmään https://parasitstopp.wordpress.com/2019/02/03/pensionsaldern-hojs-for-att-staten-maste-lana-bankernas-pahittade-skulder/ Myös maltillisilla on toivoa Reinfeldtin kidnappauksesta ja puolueen teurastuksesta huolimatta. Tämän osoittavat tämä selvänäköinen ja suoraselkäinen Christian Sonesson ja useat hänen kollegansa Skånessa, jotka eivät enää pelkää Tukholman puolueen ruoskaa. Mutta missä kaikki muut ovat? Itse asiassa todellista oppositiotoimintaa ei ole vielä kielletty Ruotsin demokraattisessa ja vasemmistoliberaalissa yksipuoluevaltiossa. Lopettakaa valtion harjoittama orjakauppa ja ihmiskauppa sekä poliittisten pakolaisten sekoittaminen Geneven yleissopimuksen 1951 arvion mukaisesti ylellisyyden tavoittelijoihin, rikollisiin, agentteihin ja vakoiluverkoston valtavaan joukkoon ulkovaltojen ilmiantajia, joiden tehtävänä on vaikuttaa, muuttaa, hallita ja kaataa vapaa maailma, niin kutsutun juutalais-kristillisen sivilisaation pilarit ja vapauden ihanteiden perusarvot. Valtaeliitti ei ole myymässä Ruotsin omaisuutta, vaan se antaa pois sen, mikä kuuluu Ruotsin kansalle! Nämä tuodut kultakimpaleet ovat täällä vain siksi, että kasvu ei pysähtyisi ylivelkaantuneessa maassamme... järjestelmä vaatii jatkuvaa kasvua, jotta se ei pysähtyisi ja romahtaisi... Jopa Daniel Suhonen on sanonut jotain samansuuntaista S:stä. Tahto pitää valta oli tärkeämpi kuin politiikka. Tämä on mielenkiintoinen klippi, joka korostaa teoriaa, jonka mukaan laskuvirheitä voi olla olemassa. Pitäisi luultavasti sisällyttää ja pohtia. </w:t>
      </w:r>
    </w:p>
    <w:p>
      <w:r>
        <w:rPr>
          <w:b/>
          <w:color w:val="FF0000"/>
        </w:rPr>
        <w:t xml:space="preserve">id 391</w:t>
      </w:r>
    </w:p>
    <w:p>
      <w:r>
        <w:rPr>
          <w:b w:val="0"/>
        </w:rPr>
        <w:t xml:space="preserve">Keitä me olemme? Vankan kokemuksen ja korkean osaamisen ansiosta keskitymme aina asiakkaan hyötyyn. Meillä on tarmoa ja sitoutumista. Konsulttiemme vahvuutena on kyky toteuttaa monimutkaisia ja vaativia tehtäviä asiakkaillemme. Playground Consulting on itsenäinen yritys, joka on kehittynyt ja kasvanut omin voimin.</w:t>
      </w:r>
    </w:p>
    <w:p>
      <w:r>
        <w:rPr>
          <w:b/>
          <w:color w:val="FF0000"/>
        </w:rPr>
        <w:t xml:space="preserve">id 392</w:t>
      </w:r>
    </w:p>
    <w:p>
      <w:r>
        <w:rPr>
          <w:b w:val="0"/>
        </w:rPr>
        <w:t xml:space="preserve">Jos sinut nähdään, sinut löydetään. Jos sinut huomataan, sinä kasvat. Mitä tarkoittaa "hengessä ja sielussa"? Me kerromme sinulle. Olemme tehokas, täyden palvelun toimisto, joka on omistautunut asiakkaidemme menestykselle. Kolmen vuoden ikäisen uteliaisuudella ja 125-vuotiaan kokemuksella liikumme saumattomasti kuluttajien, tuottajien mainonnan ja yhteisön tiedottamisessa. Kuulostaako tämä hyvältä alulta? Tervetuloa Logikenille! Logikenilla on nyt mukava uusi lisäys Kristian Åbergin muodossa, joka toimii projektipäällikkönä tai Key Account Managerina, kuten sitä kutsutaan. Kristian on aiemmin työskennellyt viestinnän parissa lähes kaikissa muodoissaan, nauttii ihmisten tapaamisesta ja auttaa asiakkaita saamaan lisää asiakkaita. Mielestämme se kuulostaa hyvältä. Asiakkaan ja kohderyhmän välillä vuodesta 1984 Meiltä saat luovia, tehokkaita ja kannattavia viestintäratkaisuja tiiviissä ja arvostetussa yhteistyössä. Ainutlaatuinen? Ehkä ei. Mutta se on ollut asiakkaidemme menestystarina vuodesta 1984 lähtien, jolloin sekä me että Diggi-loo diggi-ley olimme vuoden innovaatioiden joukossa. Nykyään Logikenissa työskentelee seitsemän työntekijää, joilla on laaja tausta ja korkeatasoinen asiantuntemus. Myös ympäristöalalla: Göteborgin kaupunki on myöntänyt meille ympäristösertifikaatin vuodesta 2003 lähtien. Mitkä ovat asiakkaamme? Kaikkea pienestä vaatekaupasta Korsgatan 8:lla Göteborgissa maailmanlaajuisesti toimivaan ilmastointilaitteiden toimittajaan ja paljon kaikkea siltä väliltä. Löydät meidät 1930-luvun huvilasta osoitteesta Odinslundsgatan 15 Göteborgin keskustassa, lähellä Ruotsin messu- ja kongressikeskusta. E6/E20-tieltä tultaessa - käänny Lisebergin risteyksestä, aja ylös Sankt Sigfrids planille, kierrä Örgryten vanha kirkko ja jatka 300 metriä moottoritien suuntaisesti. Jos tulet raitiovaunulla, jää pois Sankt Sigfrids planin pysäkillä. Tervetuloa kotiin Logikenille!</w:t>
      </w:r>
    </w:p>
    <w:p>
      <w:r>
        <w:rPr>
          <w:b/>
          <w:color w:val="FF0000"/>
        </w:rPr>
        <w:t xml:space="preserve">id 393</w:t>
      </w:r>
    </w:p>
    <w:p>
      <w:r>
        <w:rPr>
          <w:b w:val="0"/>
        </w:rPr>
        <w:t xml:space="preserve">Miksi rakastan Metroidia Radio Speltorskista on kirjoitettu paljon viime aikoina, ja paljon on tapahtunut, lievästi sanottuna. Heidän tuoreessa Metroid-erikoisohjelmassaan olen tehnyt pienen pätkän - noin 53 minuuttia - jossa kerron, miksi pelit ovat mielestäni niin hyviä ja mistä niistä pidän eniten. Voit kuunnella jakson täältä.</w:t>
      </w:r>
    </w:p>
    <w:p>
      <w:r>
        <w:rPr>
          <w:b/>
          <w:color w:val="FF0000"/>
        </w:rPr>
        <w:t xml:space="preserve">id 394</w:t>
      </w:r>
    </w:p>
    <w:p>
      <w:r>
        <w:rPr>
          <w:b w:val="0"/>
        </w:rPr>
        <w:t xml:space="preserve">Yleisesti ottaen en pidä kovin paljon perinteistä enkä palkintoseremonioista. Mutta Oscar-gaalaan osallistumisesta on tullut hieman syyllinen nautinto. Tänä vuonna olen aika hyvä siinä ja olen itse asiassa nähnyt suurimman osan ehdolla olevista elokuvista (ainakin raskaissa kategorioissa). Joten mikset toivo, anna vinkkejä ja kerro mielipiteitäsi yhdeksästä tärkeimmästä palkintokategoriasta. Ehdokkaat parhaaksi elokuvaksi: American Sniper, Birdman, Boyhood, The Grand Budapest Hotel, The Imitation Game, Selma, The The Theory of Everything, Whiplash. Viime vuoden suosikkielokuvani puuttuu valitettavasti ehdokkaiden joukosta (minkä elokuvan se on, voitte varmaan päätellä hetken päästä, mutta päätin olla laittamatta sitä muistiin - vuosittainen best of -lista tulossa), mutta toinen suosikkini, Whiplash, on ainakin ehdokkaiden joukossa. Joten pidän ehdottomasti peukkuja Damien Chazellen pienen elokuvaherkun puolesta. Mutta kun tarkastellaan tähänastista palkintokautta, Boyhoodin on oltava suosikki ja myös se, jonka uskon vievän palkinnon kotiin. Mikä ei olisi missään nimessä ansaitsematonta. Parhaan ohjaajan ehdokkaat: Alejandro González Iñárritu ( Birdman), Richard Linklater ( Bennett Miller ( Boyhood) , Foxcatcher), Wes Anderson ( The Grand Budapest Hotel), Morten Tyldum ( The Imitation Game). Ohjauksen osalta uskon, kuten niin monet muutkin, että se on Iñárritun ja Linklaterin välinen asia. Birdmanista tuntuu, että se on tehty yhdessä pitkässä otoksessa, ja Boyhoodista, jonka tuotantoprosessi kesti kaksitoista vuotta. Vastakohtia monin tavoin, mutta kaksi todella hienoa lopputulosta vaikuttavalla ohjauksella. Uskon ja toivon, että Linklater vie sen kotiin. Tuntuu siltä, että Amerikan parhaalle indie-ohjaajalle on aika saada jonkinlaista tunnustusta siellä. Parhaat miespääosan ehdokkaat: Steve Carell ( Foxcatcher), Bradley Cooper ( American Sniper), Benedict Cumberbatch ( The Imitation Game), Michael Keaton ( Eddie Redmayne ( Birdman) , Kaiken teoria). Vaikka minulla on vaikeuksia Michael Keatonin vastavalmistuneen hammastelineen kanssa, on vaikea olla pitämättä hänestä. Yksi niistä näyttelijöistä, joiden kanssa kasvaa ja jotka ovat aina olleet läsnä. Lisäksi hän on täysin vakuuttava vanhan supersankarin näyttelijän "Riggan Thomsonin" "roolissa". Keaton on suosikkini, mutta uskon silti, että hänellä on vaikeuksia Eddie Redmaynia vastaan Stephen Hawkingsin roolista. Paras naispääosa Ehdokkaat: Marion Cotillard ( Kaksi päivää, yksi yö), Felicity Jones ( Kaiken teoria), Julianne Moore ( Still Alice), Rosamund Pike ( Gone Girl), Reese Witherspoon ( Wild) . Täällä se tuntuu hieman avoimemmalta, vaikka Julianne Mooren lienee aika ottaa ensimmäinen Oscar-palkintonsa. Ei sillä, että minua haittaisi, hän oli loistava Still Alicessa . Henkilökohtaisesti kuitenkin sekä Wild että Witherspoo n tekivät minuun suuremman vaikutuksen. Mutta valitettavasti en usko, että tällä kertaa on hänen "vuoronsa". Ulkopuolinen lienee Rosamund Pike, jota pidän ainoana hyvänä asiana Fincherin huomattavan surkeassa Gone Girlissä . Paras miessivuosa Ehdokkaat: Robert Duvall ( The Judge), Ethan Hawke ( Boyhood), Edward Norton (Birdman), Mark Ruffalo (Foxcatcher), J.K. Simmons (Whiplash) . Viisi todella hyvää suoritusta, ja pidän kaikista heistä. Mutta voiko mikään todella pysäyttää "Schillingerin"? En usko. Pidin kuitenkin sekä Ethan Hawken isähahmosta elokuvassa Boyhood että Mark Ruffalon kukkoilevasta käytöksestä elokuvassa Foxcatcher . Mutta toki, Simmonsilla pitäisi olla tämä kuin pienessä laatikossa. Ehdokkaat parhaaksi miessivuosaksi: Patricia Arquette ( Laura Dern ( Boyhood) , Wild), Keira Knightley ( The Imitation Game), Emma Stone ( Birdman), Meryl Streep ( Into the Woods). Romantiikka "Alabaman" kanssa alkoi jo nuorena, ja siitä lähtien Patricia Arquette on jälleen yksi niistä näyttelijättäristä, jotka ovat pysyneet mukana ja joista on mahdotonta olla pitämättä. I</w:t>
      </w:r>
    </w:p>
    <w:p>
      <w:r>
        <w:rPr>
          <w:b/>
          <w:color w:val="FF0000"/>
        </w:rPr>
        <w:t xml:space="preserve">id 395</w:t>
      </w:r>
    </w:p>
    <w:p>
      <w:r>
        <w:rPr>
          <w:b w:val="0"/>
        </w:rPr>
        <w:t xml:space="preserve">Kotikuntosalin rakentaminen on helpointa piirustuksen avulla. Monet teistä ovat pyytäneet piirustusta, joten tässä on kuvaus ja piirustus kotikuntosalistamme, joka oli esillä Vi i villa -lehdessä (syyskuu 2012) ja Sportguidenissa (toukokuu 2013).Halusimme rakentaa rakenteen, joka on tukeva, mutta joka ei puhkaise kattoa tai seiniä. Vaatimuslistalla oli myös leuanvetotanko ja mahdollisuus ripustaa viidakkovoimistelulaite ja kuminauhoja. Kotikuntosalin rakenne perustuu klassiseen keinusarjaan, ja se kootaan paikalleen huoneen sisällä. Tarvitset: Palkki (115x115mm) yläreunan palkkia varten. Jalat ja lattiapohja ovat 90x90 mm:n palkkeja. Kaksi lyhyempää palkinpätkää, joihin tangon voi ripustaa. Ranskalainen puuruuvi ja mukana olevat levyt. Kulmakoukku, saha, ruuvimeisseli, porakone, taittomitta. venekiinnikkeet tai muut silmukat ja tanko. Säästäkää kuva ja piirustus, se on meidän kustannuksellamme! Kotikuntosalin lattia on Jula-mattoa. Ne on merkitty nimellä "kuntoilumatot", ja ne on koottu yhteen. Kukin pakkaus sisältää neljä kappaletta ja on kooltaan 1,5 neliömetriä. Lattia on 12 mm korkea, melko tylsä ja siinä on hyvä pinta, johon ei jää keho jumiin. Rakennus kotikuntosali, kuvaus: jalat ovat noin 60 asteen kulmassa talossamme, kolme uppokantaruuvia kussakin jalassa kiinnitetään alaspäin peruspalkkiin. Jalkojen yläosa on muotoiltu kulmaan yläpalkin tukemiseksi. Tässäkin tapauksessa kiinnität ne uppokantaruuveilla. Korkeutta, leveyttä ja pituutta voidaan tietenkin mukauttaa huoneen koon mukaan, mutta käytä huoneen koko leveyttä, jotta rakenne olisi mahdollisimman vakaa. Varo tekemästä jalkoja liian alas, sillä haluat pystyä ripustamaan leuanvetotangon yläpalkista. Jätä kuitenkin muutama senttimetri vapaaksi kattoon, jotta voit ripustaa tavaroita tangon yli! Jalkojen ja seinän väliin voidaan kiilata hieman vaahtomuovikumia hankautumisen estämiseksi ja siltä varalta, että rakenne liikkuu, jos painava henkilö heilahtaa irti vedoissa. Kun kokoat lattiaa, varmista, että seiniin jää hieman tilaa. Laatat on helppo leikata mattoveitsellä. Ne asennetaan suoraan huoneen nykyisen lattian päälle. Leuanvetotanko kiinnitetään poraamalla reiät kahden palkin keskelle, joiden läpi tanko kierteitetään. Palkit kiinnitetään yläpalkkiin kolmella upotetulla ranskalaisella ruuvilla. se sopii kuin nenä päähän. Leuat tehdään siten, että takaraivo on maalattua seinää vasten. Toisessa suunnassa pää ei oikein mahdu, mutta koska palkit, joihin palkki on kiinnitetty, on rakennettu etäisyydelle ylimmästä palkista, se sopii hyvin sille puolelle. Kuntosalin rakentaminen kesti muutaman päivän. Iloiset aksenttivärit lisäävät energiaa harjoitteluun. Suositeltavia varusteita ovat myös televisiot, DVD-soittimet, peililiukuovilla varustetut vaatekaapit, inspiraatiotaulut ja kirjahyllyt. Kotikuntosalimme välineet: leuanvetotanko, käsipainot, kahvakuulat 8-12-16-20 kiloa, painolevyt, z-tanko, lääkintäpallo, Jungle gym XT, hiekkapallo, kuntopallo, hyppynaru, kuminauha. Casall ja Native Fitness ovat loistavia kotikuntosalilaitteita! Jos rakennat kotikuntosalin meidän suunnitelmiemme mukaan - lähetä meille sähköpostitse kuva lopputuloksesta! se olisi hienoa nähdä!</w:t>
      </w:r>
    </w:p>
    <w:p>
      <w:r>
        <w:rPr>
          <w:b/>
          <w:color w:val="FF0000"/>
        </w:rPr>
        <w:t xml:space="preserve">id 396</w:t>
      </w:r>
    </w:p>
    <w:p>
      <w:r>
        <w:rPr>
          <w:b w:val="0"/>
        </w:rPr>
        <w:t xml:space="preserve">2020 13/6 Púma sai huumeolutta 5/6. 16/4 Hups, se oli neljä! Kaksi brindle-urosta, yksi brindle-narttu ja yksi trf-narttu. Ellan 3/4 röntgenkuvassa näkyi kolme pentua sen vatsassa. Stjörnufákur voi nyt kutsua itseään ruunaksi. 13/3 On kulunut hieman yli neljä viikkoa, ja Ella näyttää olevan raskaana. 2019 14/7 10/7 Flikka sai varsan nimeltä Stjörnufákur. 23/4 17/4 syntyi kaksi narttua (brindle) ja yksi uros (trf). Kolme ei selvinnyt, mutta ne kolme, jotka selviytyivät, viihtyvät hyvin ja niistä on tullut pieniä lihavia. Ne ovat saaneet nimet: Göta Petter, Gulli Gullan ja Gull-Pia. 11/4 Röntgenkuva osoitti, että Ellalla on kuusi pentua vatsassaan 23/1 Joulukuussa 18 jouduimme päästämään Cavan nukkumaan. Häntä surraan syvästi ja häntä kaivataan, mutta hän jatkaa elämäänsä kauniiden lastensa ja lastenlastensa kautta. 2018 26/10 Mulle katsottiin 24/10 tuloksella Ei huomautettavaa 10/10 Tiwedas sai Game Track Championin! Onnittelut Åsa Englund ja Morran-Tiwedas Fröken I Det Blå!!!! 1/10 Fantastiset kaksi päivää Gimossa 8. ja 9. syyskuuta. Ella erinomainen x2. Mulle erinomainen x2 o 1 cert. Sandra by Quantos BIS 4 puppy!!!! Onnittelut Åsa Englund Öskatens kennel Tiwedas Fröken I Det Blålle, josta tuli BIM Gimossa. He ovat myös ottaneet kotiin 1a-palkinnon pelin seurannassa. 1/7 Mulle teki sen taas ja osui BIR:iin, CERT:iin ja jopa pohjoismaiseen CERT:iin! ja sijoittui BIG4!!!! pohjoismaisessa koiranäyttelyssä Gällivaressa 30/7. Fredrik BIR-pentu! Kicki 2a paras narttu r-CERTin ja r-nord.CERTin kanssa! 20/6 10/6 Mulle löi jättipotin ja tuli BIR Leksand Nationalissa. Hurraa meidän komealle! Fredrikistä tuli BIR-pentu! 6/6 Katso sivu "pennut". 14/4 Elämässä ei ole kyse vain koirista. Se sisältää myös hevosia Tutustu hevoset-sivuun www.tiwedas.se/hastarna . Pidämme peukkuja, että ensi kesänä syntyy varsa, ja Púma lähtee harjoittelemaan Marcusin ja Madeleinen islanninhevosiin Ljungskileen. 18/3 Fockis on myytävänä. Ota yhteyttä jos kiinnostuit.2017 19/12 Stockholms Hundmässa 16/12: Mulle 2. junioriluokassa uroksille, erinomainen ck 29/10 Onnittelut Jesper Erikssonille ja Skottille(Tiwedas Diggiloo Diggiley) hienosta 166 pisteestä starttiluokassa ja ylennyksestä tottelevaisuudessa! 17/10 Siinä he olivat, ne seitsemän. 5/10 Cavan vatsan röntgenkuvassa näkyi seitsemän pentua 2/10 Cavan vatsa kasvaa jatkuvasti. Kaksi viikkoa jäljellä. 4/9 Tänä viikonloppuna oli näyttely sekä lauantaina että sunnuntaina! Lauantaina Sandivikenissä oli corgi-erikoisnäyttely, jossa Mulleman sai Erinomaisen (2a junioriluokka) ja myös Qihanna Erinomaisen. Sunnuntaina int.Sanvikenissa Mulle tuli paras juniori uros exc, ck ja 2a paras uros reserve certillä! Qihanna voitti avoimen luokan exc:llä ja ck:lla. 28/8 Eilen menimme Ljungkile/Backamoon yönäytökseen. Mulleman(nyt 11 kk), joka oli yksin luokassaan junioriuroksena, sai erinomaisen arvosanan. 21/8 Tänä viikonloppuna olimme Tanskan Bornholmissa kansainvälisessä näyttelyssä. Meillä oli Mulleman ja Qihanna vaihtelevin tuloksin. Päivä 1. Mulleman erinomainen,ck ja 3. paras uros! Qihanna erinomainen. Päivä 2. Mulleman erinomainen ja 1. junioriuros. Qihanna vg. 14/8 Cavan ja Eddien (Jamsession Cymraeg Ci + CH Carddicted Hokuz Pokuz) välillä on tapahtunut astutus, joten nyt pidämme peukkuja, että lokakuun puolivälissä saadaan pentuja! Sain mukavia kuvia "norrlänningen" Skott,10 kk (Tiwedas Diggiloo Diggiley) tänä viikonloppuna omistajalta Jesper Erikssonilta ja Elin Degerfeldtiltä. , muun muassa tämä: 7/8 Viime perjantaina kävimme minilomalla Härjedalenissa ja Jämtlandissa ja viikonloppu päättyi int.näyttelyyn Svenstavikissa. Siellä Mullemanista tuli 1a juniori-uros ja 2a juniori-uros.</w:t>
      </w:r>
    </w:p>
    <w:p>
      <w:r>
        <w:rPr>
          <w:b/>
          <w:color w:val="FF0000"/>
        </w:rPr>
        <w:t xml:space="preserve">id 397</w:t>
      </w:r>
    </w:p>
    <w:p>
      <w:r>
        <w:rPr>
          <w:b w:val="0"/>
        </w:rPr>
        <w:t xml:space="preserve">#00025f Hex-värikoodi Heksadesimaalinen värikoodi #00025f on tumma sinisen sävy. RGB-värimallissa #00025f koostuu 0 % punaisesta, 0,78 % vihreästä ja 37,25 % sinisestä. HSL-väriavaruudessa värin #00025f värisävy on 239° (astetta), värikylläisyys 100 % ja kirkkaus 19 %. Värin likimääräinen aallonpituus on 464,55 nm.</w:t>
      </w:r>
    </w:p>
    <w:p>
      <w:r>
        <w:rPr>
          <w:b/>
          <w:color w:val="FF0000"/>
        </w:rPr>
        <w:t xml:space="preserve">id 398</w:t>
      </w:r>
    </w:p>
    <w:p>
      <w:r>
        <w:rPr>
          <w:b w:val="0"/>
        </w:rPr>
        <w:t xml:space="preserve">Tietokoneesi kello "hukkaa" aikaa? Tietokoneen kello ei pysy ajan tasalla sen jälkeen, kun tietokone on kytketty pois päältä ja käynnistän sen uudelleen. Mistä tämä johtuu? Päivitetty 20. marraskuuta 2015 voi olla, että tietokoneen akku on kuollut. akku löytyy, jos avaat tietokoneen.. tarkista emolevy ja siellä on hopeinen litteä akku lapsi koko 1 - 1½ cm... voit ottaa sen pois ja mennä kauppaan ja pyytää uutta.. kiitos siitä. Yritän katsoa, löydänkö mitään tietokoneesta Joskus tulee ruutu, jossa sanotaan, että "virtuaalimuisti" on liian vähän. Eikö sillä ole mitään yhteyttä? Ja mitä se tarkoittaa??? virtuaalimuisti, josta puhut, on osa kiintolevyäsi, jota tietokoneesi käyttää tilapäisenä muistina... Luulisin, että sinulla on aika täysi kiintolevy ja sinun täytyy tyhjentää tilaa C::ltäsi. mutta ilmeisesti tuo muisti ja kello eivät liity toisiinsa, koska sitä muistia käytetään vain silloin, kun suoritat ohjelmia ja tietokone on käynnissä... kello taas on käynnissä 24/7 ja koko ajan, vaikka tietokone olisi ilman virtaa ;) Tieto, jonka syötät, kun pidät tai et pidä viestistä, ei näy muille. Virtuaalimuistia käytetään, kun RAM-muisti on käytetty loppuun. Koska sinun on vaihdettava CMOS-paristo, oletan, että tietokoneesi on vähintään 5 vuotta vanha. Sitten ei ole epätodennäköistä, että nykyaikaiset sovellukset syövät RAM-muistia ja sitten virtuaalimuistia. Katso, voitko ostaa lisää RAM-muistia, niin ongelman ei pitäisi ilmaantua uudelleen yhtä nopeasti.</w:t>
      </w:r>
    </w:p>
    <w:p>
      <w:r>
        <w:rPr>
          <w:b/>
          <w:color w:val="FF0000"/>
        </w:rPr>
        <w:t xml:space="preserve">id 399</w:t>
      </w:r>
    </w:p>
    <w:p>
      <w:r>
        <w:rPr>
          <w:b w:val="0"/>
        </w:rPr>
        <w:t xml:space="preserve">L. RON HUBBARD Dianetiikan ja skientologian perustaja On vain kaksi kriteeriä hyvin eletylle elämälle, sanoi L. Ron Hubbard kerran: Teitkö sen, mitä olit suunnitellut? Ja olivatko ihmiset iloisia siitä, että jäit henkiin? Hänen koko elämäntyönsä, joka sisältää yli 12 000 kirjoitusta ja 3000 nauhoitettua luentoa Dianetiikasta ja Scientologiasta, on vastaus ensimmäiseen kriteeriin. MITÄ SKIENTOLOGIA ON? Scientologia on uskonto sen korkeimmassa merkityksessä, sillä se auttaa ihmistä saavuttamaan täydellisen vapauden ja totuuden. Scientologian periaatteet ovat seuraavat: Olet kuolematon henkinen olento. Kokemuksesi ulottuvat paljon pidemmälle kuin vain yhteen elämään. Ja kykynne ovat rajattomat, jos niitä ei toteuteta nykyhetkessä. Lisäksi ihminen on pohjimmiltaan hyvä. Hän yrittää selviytyä. Hänen selviytymisensä riippuu hänestä itsestään ja hänen lähimmäisistään sekä hänen kyvystään saavuttaa veljeys maailmankaikkeuden kanssa. DAVID MISCAVIGE: Skientologian räjähdysmäisen kasvun kärjessä David Miscavige on skientologian uskonnon kirkon johtaja. Uskonnollisen teknologiakeskuksen (RTC) hallituksen puheenjohtajana hänellä on lopullinen vastuu siitä, että L. Ron Hubbardin Dianetiikassa ja skientologiassa käyttämiä teknologioita sovelletaan vakiomuotoisella ja väärentämättömällä tavalla ja että skientologia pysyy toimivana.</w:t>
      </w:r>
    </w:p>
    <w:p>
      <w:r>
        <w:rPr>
          <w:b/>
          <w:color w:val="FF0000"/>
        </w:rPr>
        <w:t xml:space="preserve">id 400</w:t>
      </w:r>
    </w:p>
    <w:p>
      <w:r>
        <w:rPr>
          <w:b w:val="0"/>
        </w:rPr>
        <w:t xml:space="preserve">Juhlista ilmoitetaan paljastuksen jälkeen "Se ylittää sen rajan, mikä on sopivaa, jos kyse on yhteisistä juhlista artikkelissa ehdotetulla tavalla", sanoo oikeuskansleri Anna Skarhed. Sekä valtiovarainministeri Magdalena Andersson että oikeuskansleri Anna Skarhed arvostelevat Kronofogdenin puoluematkoja yhdessä konkurssipesänhoitajien kanssa. Parlamentaarinen oikeusasiamies ja kansallinen korruptiontorjuntayksikkö harkitsevat nyt risteilyperinteen tutkimista. "Objektiivisuutta ei pidä kyseenalaistaa", sanoo Anna Skarhed. Valtio maksaa vuosittain yli sata miljoonaa kruunua maksuja maan konkurssipesän hoitajille. Kronofogdens-yhtiön valvontayksikön on määrä tutkia laskut, ja maanantaina DN:n julkaisema tieto siitä, että Tukholman valvontayksikön virkamiehet kävivät risteilymatkoilla ja konferensseissa konkurssipesän hoitajien kanssa, herätti voimakkaita reaktioita monilla tahoilla. DN pystyi myös raportoimaan, että Kronofogdenin virkamiesten kanssa viinillallisia on nauttinut muukin kuin tarkastelun kohteena oleva puolue. Osallistujalistalla on myös noin kaksikymmentä oikeuslaitoksen edustajaa eli Tukholman käräjäoikeuksien neuvonantajia ja muita virkamiehiä. Useat heistä ovat tuominneet suuria konkursseja. "Minulla ei ole huomautettavaa siitä, että ihmiset tapaavat ja keskustelevat hallinnollisista asioista, se voi tietenkin olla hyvä asia. Mutta se ylittää sen rajan, mikä on sopivaa, jos kyse on yhteisistä juhlista artikkelissa ehdotetulla tavalla, sanoo oikeuskansleri Anna Skarhed. Hän huomauttaa, että tuomarit ovat aina riippumattomia virassaan ja päätöksiä tehdessään. Käräjäoikeuden tuomarin on kuitenkin voitava ottaa esille oikeudellisia kysymyksiä ja keskustella niistä tuomarikollegoidensa kanssa. - Kun sinulla on vastuullisia tehtäviä, sinun on myös oltava erityisen tarkka objektiivisuudestasi ja siitä, ettei sitä voida kyseenalaistaa. Olen hieman yllättynyt tiedoista, koska tuomarit ja käräjäoikeudet ovat yleensä hyvin rajoittavia ulkoisiin tapahtumiin osallistumisen suhteen. Varsinkin, jos tarkastettava osapuoli on mukana. Sekä kansallisen korruptiontorjuntayksikön pääsyyttäjä Gunnar Stetler että oikeusasiamies (JO) harkitsevat nyt tutkimuksen käynnistämistä viranomaisen 14 vuotta jatkuneista kokousperinteistä. - Eräs yksityishenkilö on jo tehnyt valituksen, ja uskon, että saamme lisää valituksia. Täytäntöönpanoviranomaista koskevat tapaukset johtavat yleensä moniin valituksiin. Jos päätämme jatkaa tutkimusta, keskitymme Ruotsin perustuslain vaatimukseen puolueettomuudesta", oikeusasiamies Lars Lindström sanoo. Täytäntöönpanoviranomaisen toiminnan johtaja Lena Bäcker on toistuvasti korostanut, että viranomainen on noudattanut kaikkia edustusta ja alkoholipolitiikkaa koskevia ohjeita. Oikeusasiamiehen mukaan tapaus voidaan kuitenkin vielä tutkia uudelleen. - Järjestely voi herättää epäilyksiä. Tässä on paljon pohdittavaa, Lars Lindström sanoo. Kymmenen viime vuoden konferenssien osallistujaluetteloiden tarkastelu osoittaa, että myös Ruotsin verovirastolla oli henkilökuntaa joissakin konferensseissa. Useat viranomaisen virkamiehet ovat kuitenkin päättäneet osallistua vain seminaareihin ja luentoihin ja jättäneet illanistujaiset väliin. Lena Bäcker on aiemmin puolustanut konferenssimatkoja ja illallisia sanomalla, että virkamiehet ovat hyvin tietoisia valvontatehtävästään ja että heillä on risteilyille lähtiessään "valvontavastuu". Nyt hän on kuitenkin muuttanut mielensä. - Keskustelemme siitä, mitä teemme virastossa koko ajan, joka päivä. Meille on tärkeää, että kaikki tekemämme tehdään äärimmäisen luotettavasti. Jos on pienintäkään epäilyä sopimattomasta vaikuttamisesta, se on riittävä syy keskustella asiasta. Kannatamme nyt sitä, että toiminta tapahtuu päivällä. Ei siis enää illallisia ja risteilyjä? - Ei, me Kronofogdensissa kannatamme tulevaisuudessa päivätoimintaa. Se tarkoittaa, että illallisilla ei ole viiniä tai olutta. Jos olette keskustelleet tästä päivittäin 14 vuoden ajan, miksi teette tämän päätöksen nyt? - Olemme jatkuvasti tarkistaneet menettelyjä, ja kuten sanoin, emme halua, että epäilyjä epäasiallisesta vaikuttamisesta syntyy. Valtiovarainministeri Magdalena Andersson kirjoittaa DN:lle lähettämässään kommentissa, että</w:t>
      </w:r>
    </w:p>
    <w:p>
      <w:r>
        <w:rPr>
          <w:b/>
          <w:color w:val="FF0000"/>
        </w:rPr>
        <w:t xml:space="preserve">id 401</w:t>
      </w:r>
    </w:p>
    <w:p>
      <w:r>
        <w:rPr>
          <w:b w:val="0"/>
        </w:rPr>
        <w:t xml:space="preserve">Tupakoivat orangit Indonesian keskiosassa sijaitsevalla Jaavan saarella kaksi orankia on siirretty eläintarhaan, koska ne olivat jääneet säännöllisesti kiinni tupakanpoltosta. Vierailijat heittivät orankien päälle sytytettyjä savukkeita reaktion toivossa (lue: valokuvausmahdollisuuksien toivossa), ja tuloksena oli siirtyminen eristyksiin. Tämä ei ole vain ilmaista PR:ää tupakkajätille, vaan se on myös surullinen tarina, kun otetaan huomioon, että orangit ovat uhanalaisia ja tuskin tarvitsevat lisää ulkoisia vaaroja savukkeiden muodossa, jotka voisivat huonontaa niiden elinoloja entisestään. Kaksi tupakoivaa orankia kärsivät jo tuberkuloosista ja B-hepatiitista. Se, että eläintarhan henkilökunnan on nyt pakko kertoa vierailijoille, ettei orankeille saa antaa savukkeita, kertoo paljon siitä, miten pitkälle ihmiskunnan on mentävä ennen kuin se tajuaa, mikä on oikein ja oikein, mikä on tervettä järkeä ja mikä pelkkää hölynpölyä.</w:t>
      </w:r>
    </w:p>
    <w:p>
      <w:r>
        <w:rPr>
          <w:b/>
          <w:color w:val="FF0000"/>
        </w:rPr>
        <w:t xml:space="preserve">id 402</w:t>
      </w:r>
    </w:p>
    <w:p>
      <w:r>
        <w:rPr>
          <w:b w:val="0"/>
        </w:rPr>
        <w:t xml:space="preserve">Ohita navigointi Ilja van Sprundel IOActivesta löysi useita tietoturvaongelmia useista X.org-grafiikkapinon komponenteista ja niihin liittyvistä kirjastoista. Useat kokonaislukujen ylivuodot, kokonaislukumuunnosten epäasianmukainen käsittely, puskurin ylivuodot, muistin korruptoituminen ja syötteen käsittelyn puute voivat johtaa etuoikeuksien kasvattamiseen tai palvelunestohyökkäyksiin. Epävakaassa versiossa (sid) tämä ongelma on korjattu versiossa 2:1.2.1-1+deb7u1.</w:t>
      </w:r>
    </w:p>
    <w:p>
      <w:r>
        <w:rPr>
          <w:b/>
          <w:color w:val="FF0000"/>
        </w:rPr>
        <w:t xml:space="preserve">id 403</w:t>
      </w:r>
    </w:p>
    <w:p>
      <w:r>
        <w:rPr>
          <w:b w:val="0"/>
        </w:rPr>
        <w:t xml:space="preserve">Miten toisen kielen oppiminen eroaa ensimmäisen kielen oppimisesta? Mitä eroa on kirjoitetun kielen oppimisen ja puhutun kielen oppimisen välillä? Miten voimme tukea lapsia uuden kielen tai uusien kielimuotojen oppimisessa? Lyhyesti sanottuna: Miten meistä tulee monikielisiä? Maailmassa on monia kieliä ja monia tapoja oppia kieliä. Itse asiassa useammat ihmiset ympäri maailmaa kasvavat niin, että heillä on useita eri puhuttuja kieliä kuin vain yksi kieli. Jopa niitä, joita on perinteisesti kutsuttu yksikielisiksi, pidetään itse asiassa monikielisinä heti, kun he kohtaavat kirjoitetun kielen, koska puhutun ja kirjoitetun kielen kommunikaatioehdot ovat niin erilaiset. Tästä näkökulmasta katsottuna me kaikki olemme itse asiassa monikielisiä. Useiden kielten oppiminen ja kielitaidon kehittäminen on elämänlaatua. Kieli on tiiviisti sidoksissa tapaan, jolla ajattelemme ja kommunikoimme, valintoihimme ja sosiaaliseen identiteettiimme. On elintärkeää, että meillä on mahdollisuus kehittyä monikielisinä ihmisinä. Kirja on suunnattu ensisijaisesti esikoulun ja alkuopetuksen tuleville ja harjoittaville opettajille.</w:t>
      </w:r>
    </w:p>
    <w:p>
      <w:r>
        <w:rPr>
          <w:b/>
          <w:color w:val="FF0000"/>
        </w:rPr>
        <w:t xml:space="preserve">id 404</w:t>
      </w:r>
    </w:p>
    <w:p>
      <w:r>
        <w:rPr>
          <w:b w:val="0"/>
        </w:rPr>
        <w:t xml:space="preserve">Ruotsissa lomailusta on tullut suosittua, ja nyt on tarjolla kaunis paikka. Kauniisti sijoitettu järven rannalla, jossa on oma puisto. Tämä on keidas, joka tarjoaa ihmisille rentoutumista, virkistystä ja elpymistä sekä niille, jotka haluavat ottaa rennosti, että niille, jotka haluavat olla aktiivisempia. - Hinta: 5 900 000 SEK Myytävänä tai vaihdossa mielenkiintoiseen kohteeseen, tervetuloa ehdotuksineen! Nyt on tullut suosittua lomailla Ruotsissa! Paikka sijaitsee kauniilla paikalla järven rannalla, ja siihen liittyy puisto. Alueella on mukava uimaranta, ja Skåneledenillä voit sekä patikoida että pyöräillä. Mahdollisuuksia sekä niille, jotka haluavat ottaa rennosti, että niille, jotka haluavat olla aktiivisempia. Hyvät rakennukset, joissa on useita huoneita, ravintolakeittiö ja yhteinen huone. Jotkin huoneet voidaan muuttaa huoneistoiksi. Joitakin rakennuksia voidaan käyttää erillisenä yksityisasuntona liiketoiminnan harjoittamisen aikana. Hyvä ravintolakeittiö, suuri ruokasali, jossa on takka, viereinen terassi ja kaunis näköala järvelle, sekä kokoustilat tarjoavat monipuoliset tilat. Tämä on keidas, joka tarjoaa ihmisille rentoutumista, virkistystä ja toipumista. Yksinkertaisesti fantastinen paikka, jossa sinä yrittäjänä voit tehdä unelmistasi totta! Slagesnäs on rauhallinen idylli maatiloineen ja huviloineen. Pieni tie kiemurtelee peltojen, niittyjen ja metsien muodostaman maaseutumaiseman halki. Alueella on vaellusreittejä, leirintäalueita ja bed n breakfast leipomolla. Kyrkhultissa on palveluita, kuten koulu F-6, pankki, pizzeria/ravintola ja monia pieniä yrityksiä. Olofströmillä on laajempi palveluvalikoima. Lue lisää kylistä osoitteessa www.olofstrom.se. Etäisyys: Kyrkhult n. 3 km Olofström n. 13 km Lentoasema Ronneby n. 63 km Malmö n. 157 km Kiinteistö myydään vapautuksella - Hinta: 5 900 000 SEK - Hintatyyppi: hinta tai vaihto-objekti - Valmistuminen: sopimuksen mukaan - Tontin pinta-ala/maa: 30 525 m² - Tontin kuvaus: puistoalue Slagesnässjön vieressä. - Arvioitu arvo rakennus: 4 060 000 SEK - Arvioitu arvo maa-alue: 605 000 SEK - Arvioitu arvo yhteensä: 4 665 000 SEK - Kiinteistötunnus: Olofström Slagesnäs 1:58 - Kiinteistötunnus: G3B 6B9 - Rakennustyyppi: hotelli, kokoushuoneisto - Rakennusvuosi: 1985 - Rakennuksen huomautukset: 21 hotellihuonetta, 11:ssä oma kylpyhuone. Sisäänkäynti, jossa on vaatehuone ja 2 kylpyhuonetta. 2 henkilökunnan huonetta/toimistoa ja oma wc. Käytävä, jossa on kylpyhuone ja siivouskomero. Kellarissa on yhteinen huone, jossa on uima-allas, noin 5x3 m. Pukuhuone, jossa on sauna, suihkut ja wc:t. Pesula, pannuhuone ja useita varastotiloja. - Lämmitys, jäähdytys ja ilmanvaihto: sähkökattilalämmitys. Tekninen kuvaus: Rakennus, jossa on kaksi muotokaarta, alhaalla rapattu julkisivu ja ylhäällä puupaneelit. Parveke/patio kahdessa tasossa molemmilla pitkillä sivuilla. Katolla betonilaatat. Rakennustyyppi: hotelli, kokous - Rakennusvuosi: 1969 - Rakennuksen huomautukset: 4 hotellihuonetta pohjakerroksessa, joista osa on hieman suurempia ja niitä voidaan käyttää myös kokoustiloina. 3 kylpyhuonetta. 2 toimistoa/vierailuhuonetta, joilla on oma sisäänkäynti parkkipaikalle. Oma kylpyhuone. 7 hotellihuonetta ylemmässä kerroksessa, myös joitakin suurempia huoneita. Jaettu suihku ja wc. Kokoushuone, jossa on avoin katto, suuret lasi-ikkunat ja pääsy terassille. Istumapaikkoja noin 80 hengelle. Avotakka. Eteiseen tila, jossa on vaateripustin ja 2 wc:tä. 4 hotellihuonetta, joissa 2 kylpyhuonetta ullakolla. Kellarissa pukuhuone, jossa suihkut ja wc:t. Yhteishuone, pesutupa, pannuhuone ja useita varastotiloja. - Lämmitys, jäähdytys ja ilmanvaihto: öljylämmitys. Öljylämmitys. Ilmanvaihtolaitteet. - TV/internet: valokuitu, wifi. - Tekninen kuvaus: kaksikerroksinen rakennus.</w:t>
      </w:r>
    </w:p>
    <w:p>
      <w:r>
        <w:rPr>
          <w:b/>
          <w:color w:val="FF0000"/>
        </w:rPr>
        <w:t xml:space="preserve">id 405</w:t>
      </w:r>
    </w:p>
    <w:p>
      <w:r>
        <w:rPr>
          <w:b w:val="0"/>
        </w:rPr>
        <w:t xml:space="preserve">Metallitotuus Metallitotuus on suomalaisen Teräsbetoni-yhtyeen debyyttialbumi. Nimi tarkoittaa "metallipuhdistusta", mikä viittaa heavy metalin sisäiseen olemukseen. Track listing[edit] - Teräsbetoni (5:54) (Ahola) - Älä Kerro Meille (3:29) (Ahola) - Taivas Lyö Tulta (3:21) (Ahola) - Vahva Kuin Metalli (3:02) (Järvinen) - Silmä Silmästä (3:41) (Rantanen) - Metallisydän (5:27) (Ahola) - Orjatar (3:11) (Ahola) - Tuonelaan (3:33) (Ahola) - Metallitotuus (4:30) (Järvinen) - Voittamaton (3:50) (Ahola) - Teräksen Varjo (4:32) (Rantanen) - Maljanne Nostakaa (6:05) (Järvinen) Jäsenet[edit] - J. Ahola - laulu, basso - A. Järvinen - kitara - V. Rantanen - kitara - J. Kuokkanen - rummut - Musiikkilevy 2005</w:t>
      </w:r>
    </w:p>
    <w:p>
      <w:r>
        <w:rPr>
          <w:b/>
          <w:color w:val="FF0000"/>
        </w:rPr>
        <w:t xml:space="preserve">id 406</w:t>
      </w:r>
    </w:p>
    <w:p>
      <w:r>
        <w:rPr>
          <w:b w:val="0"/>
        </w:rPr>
        <w:t xml:space="preserve">"Kuorsaa, karju ja ole maailman hienoin leijona!" Leijonankesyttäjä on uusi iloinen oopperasatu, joka on sävelletty Mozartin, Donizettin, Rossinin, Verdin, Bizet'n ja Puccinin kuuluisiin sävelmiin. Eppu Nuotion tarina ja Jukka Nykäsen sovittama värikäs oopperamusiikki vievät meidät seikkailuun, jossa kekseliäs kissa Silakka auttaa poikaa löytämään tiensä ystävyyteen. Se on matka savannille ja jokaisen sydämeen - täynnä laulua, musiikkia ja teatteria! Leijonan kesyttäjä sopii erityisesti 5-8-vuotiaille. Liput esityksiin katsomon aulassa 9/5 euroa (vähintään 10 hengen ryhmille Oopperan ryhmämyynnin kautta). Kesto 45 min Esitys on suomeksi</w:t>
      </w:r>
    </w:p>
    <w:p>
      <w:r>
        <w:rPr>
          <w:b/>
          <w:color w:val="FF0000"/>
        </w:rPr>
        <w:t xml:space="preserve">id 407</w:t>
      </w:r>
    </w:p>
    <w:p>
      <w:r>
        <w:rPr>
          <w:b w:val="0"/>
        </w:rPr>
        <w:t xml:space="preserve">Sain David E:ltä ehdotuksen lisätä GP Hasse Mård pyöräilykalenteriin, sen pitäisi tietysti olla mukana! Sitten käytin tilaisuutta hyväkseni ja lisäsin siihen syksyn ja talven Superprestige-kilpailut ja tietenkin myös maailmancupin. On jo aikakin, sillä pian se todella alkaa! Myös syksyn Compiscrossit ovat alustavasti tiedossa, joten ne ovat tietenkin mukana! Ilmoittakaa minulle, jos olen jättänyt huomiotta kilpailuja, jotka pitäisi sisällyttää mukaan!</w:t>
      </w:r>
    </w:p>
    <w:p>
      <w:r>
        <w:rPr>
          <w:b/>
          <w:color w:val="FF0000"/>
        </w:rPr>
        <w:t xml:space="preserve">id 408</w:t>
      </w:r>
    </w:p>
    <w:p>
      <w:r>
        <w:rPr>
          <w:b w:val="0"/>
        </w:rPr>
        <w:t xml:space="preserve">Pony Pop - Ehdot Kaikki hinnat sisältävät toimituskulut! Kaikki, jotta se olisi helppoa! Minimitilaus 250:-.Toimitusaika Toimitus Tavarat lähetetään kirjeenä Postenilla tai pakettina DHL:llä. Jos se lähetetään pakettina DHL:llä, paketista ilmoitetaan tekstiviestillä matkapuhelimeesi tai sähköpostiosoitteeseesi. Jos pakettia ei noudeta määräajassa, peritään ylimääräinen lähetysmaksu, jos paketti palautetaan meille ja joudumme lähettämään sen uudelleen.MaksulaskuSinulla on mahdollisuus saada lasku ostoksestasi Klarna-laskun kautta. Voit myös jakaa maksun Klarna-tilin kautta.Ennakkomaksu pankkiirillemmeMaksat tilauksesi pankkiirillemme. Nämä tilaukset lähetetään suoraan toimitusosoitteeseen. Maksun on oltava perillä viiden päivän kuluessa tilauksen tekemisestä. Muussa tapauksessa tilaamasi tuotteet laitetaan takaisin myyntiin. Korttimaksu Lahjakortit Valitukset Tietosuojakäytäntö Pidätämme oikeuden loppumyyntiin. Kaikki hinnat ilmoitetaan kruunuina ja sisältävät 25 % arvonlisäveron (kirjat 6 % alv). Nämä ehdot koskevat toimituksia Ruotsissa. Täydellinen lahja kaikille hevosten ystäville!</w:t>
      </w:r>
    </w:p>
    <w:p>
      <w:r>
        <w:rPr>
          <w:b/>
          <w:color w:val="FF0000"/>
        </w:rPr>
        <w:t xml:space="preserve">id 409</w:t>
      </w:r>
    </w:p>
    <w:p>
      <w:r>
        <w:rPr>
          <w:b w:val="0"/>
        </w:rPr>
        <w:t xml:space="preserve">Jos haluat voittaa maton, sinun tarvitsee vain vastata kysymykseen: Mihin laittaisit pehmomattosi ja miksi? Ruukussa on musta/vaaleanpunainen matto uudessa suuressa koossa, halkaisijaltaan 120 cm. Kilpailuun voi osallistua maanantaihin 5.11. klo 23.59 asti. Alla näet, miltä musta/vaaleanpunainen matto (100 cm) näyttää kotonani. Onnea nyt ja tartu tilaisuuteen! RugsforHugs valitsee voittajan, ja voittaja maksaa mahdolliset palkintoverot. 83 Comments Reply Mvh Karin Stjärnkvist We are missing carpet in our hallway yyyyydenna there would be really ball! Eteinen on kotimme ydin ja keskipiste, yyyyup halimattoon halaisin ja olisin rakastunut! Koska kaikki huoneet eteisen rajalta &amp; perhe kävelee usein toistensa ympärillä, yyyyyyhugging matolla joka kerta tekisi meille erittäin hyvän olon!!!! Arki on stressaavaa &amp; joskus on vaikea pysähtyä, yyyyyyy maton avulla voin tehdä ihanan hali-halin!!!! Peukut pystyyn!!! Haluaisin laittaa tuon upean maton. Kuljemme sen ohi missä tahansa talossamme, muistuttaen meitä siitä, mikä on tärkeintä elämässä:))) Toivottavasti saamme tilaisuuden! Erittäin tärkeää nyt syksyn pimeydessä! Olemme täällä toisiamme varten, haluan maton välittävän. Eteisen häpeäpenkin alle sijoittaisin maton. Häpeäpenkille päädyt, kun ajat radio-ohjattavilla autoilla pikkusiskosi hiuksiin, valehtelet niin paljon, että kielesi muuttuu mustaksi, rikot isoisäsi silmälasit tahallasi tai huudat tarpeettoman tyhmiä asioita äidistäsi. Sen vieressä voisimme todella tarvita mattoja halauksia varten, koska henkilö, joka tarvitsee halausta eniten, on usein se, joka ansaitsee sen vähiten Rakastan mattoa, se olisi täydellinen talossani. Lasitetulla kuistillamme, jossa kaikki on valkoista, harmaata ja vaaleanpunaisen/violetin sävyjä. Ihastuttava tylilamppu, lampaantalja, kivilyhtyjä ja rottinkihuonekaluja. Tämä matto olisi ollut huoneen viimeistelyä, ja sen päälle olisi ollut ihana laittaa pienet fossiilit, kun aamulla syö aamiaista huurteisessa aamutakissa. Voi, uneksin nyt vain itseni pois. Toivon, toivon, toivon! =) Missä poistut turvallisuudesta, mutta myös missä palaat takaisin turvallisuuteen. Tervetuloa kotiin tai tervetuloa tänne, ole kuin kotonasi kaikille, jotka astuvat sisään! Taideteos, jota ei kannata jättää väliin! yyyyyyy meidän vastasyntyneen kanssa "vieraana" Tämä halaus on ihana yyyyyyyja pikkuinen makaisi onnellisena Toivon onnea!!!! Laittaisin supernätin ja huomaavainen matto eteiseen, jotta jokainen joka tulee sisään tervehtii ihana viesti matossa + että rakastan halata, joten se sopisi täydellisesti pikku minän kotiin. Joten se olisi makuuhuoneessani, jossa katselisin sitä jatkuvasti, ja sitten mieheni ja tyttäreni halaisivat, ainoa paikka, jossa todella haluaisin olla! Laittaisin sen nuorimman poikani huoneeseen. Koska hänen lempivärinsä on vaaleanpunainen ja hän on myös erittäin hyvä halaamaan:) Sen sanoma tärkeimmästä tässä ja nyt, se ei jätä mitään toivomisen varaa! Tietenkin haluaisin mielelläni olla ehdokkaana. Asettaisin sen poikani pinnasängyn viereen, jotta pikkulapsilla olisi jotain mukavaa, jonka päällä seistä kaikkien heräilyyönsä aikana, kun pehmoinen pikkumies on heräämässä. Ihana matto, kaunis teksti ja viesti! Halauksia sinulle! Meidän talossamme on sisäänkäynnin ja makuuhuoneen välissä pitkulainen käytävä, kuin eteinen, ja sitten tämä käytävä jatkuu muualle asuntoon, joten käytävällä kävellään melko usein. Ja varsinkin nyt, kun olen kotona ja äitiyslomalla, kävelemme usein poikani kanssa ja tapaamme isäni käytävällä, kun hän tulee töistä kotiin, joten tuo paikka on nyt itsestäänselvyys halauksille! Siellä matto olisi siis P-E-R-F-E-K-T! Peukut pystyyn, että saamme pian perheenjäseneksi Rug for Hugin! =) Jossa jopa pikkuinen on hänen leikkinurkka yyyyyyKaikki pysähtyisi sisäänkäynnillä yyyyyyJa halata kuka tahansa...</w:t>
      </w:r>
    </w:p>
    <w:p>
      <w:r>
        <w:rPr>
          <w:b/>
          <w:color w:val="FF0000"/>
        </w:rPr>
        <w:t xml:space="preserve">id 410</w:t>
      </w:r>
    </w:p>
    <w:p>
      <w:r>
        <w:rPr>
          <w:b w:val="0"/>
        </w:rPr>
        <w:t xml:space="preserve">Sotilaskone syöksyi maahan - sytytti kahdeksan taloa tuleen | Koko maa | Ulkomaanasiat | nyhetsverket.se Kuva: Video YouTubesta Indonesialainen sotilaskone syöksyi sotilasrakennusten sekaan Jakartassa ja sytytti kahdeksan taloa tuleen. Kuusi miehistön seitsemästä jäsenestä sai AP:n mukaan surmansa onnettomuudessa. Sinun täytyy olla kirjautuneena sisään voidaksesi rakentaa uutisen. Jos sinulla ei ole tiliä, luo tili täällä. Jos sinulla on tili, kirjaudu sisään täältä Tiedätkö lisää? Rakenna uutisia Seuraa kommentteja rss:ssä</w:t>
      </w:r>
    </w:p>
    <w:p>
      <w:r>
        <w:rPr>
          <w:b/>
          <w:color w:val="FF0000"/>
        </w:rPr>
        <w:t xml:space="preserve">id 411</w:t>
      </w:r>
    </w:p>
    <w:p>
      <w:r>
        <w:rPr>
          <w:b w:val="0"/>
        </w:rPr>
        <w:t xml:space="preserve">Lainanotto ulosottoviraston veloista huolimatta Lainanotto ulosottoviraston veloista huolimatta? Yksilön on hyvin vaikea saavuttaa sitä yksin. On kuitenkin olemassa joitakin lainanantajia ja pankkeja, jotka tarjoavat sinulle lainaa, vaikka sinulla on velkasaldo ulosottovirastossa ja maksuhäiriömerkintä. Perusedellytyksenä on yleensä se, että sinulla on takaaja tai kanssavakuuttaja, jotta saat lainan, jolla on velkoja ulosottovirastolle. Rahan lainaaminen ulosottovirastolle ei ole helppoa. HUOM! Lånapengarmedskuldenhoskronofogden.se ei voi auttaa sinua saamaan lainaa, ja suosittelemme, ettet hae lainaa, jos sinulla on velkaa Kronofogdenille. Tässä on joitakin yleisiä lainoja ilman UC:tä, joissa on maksutietoja: Ferratum (ei ota UC:tä), Frogtail (ei ota UC:tä), nettilainat (ei ota UC:tä), Cash2you (ottaa UC:tä), Onea (ei ota UC:tä) ja Cash Buddy (ottaa UC:tä) ja BlueStep (ottaa UC:tä), jotka tarjoavat lainoja maksutiedoista huolimatta. Voit saada apua myös eri lainanvälittäjiltä, kuten Lendolta, Freedom Finance -yhtiöltä ja Compricerilta. Jos haluat lainata rahaa maksuhistorian avulla, tämä on hyvä paikka aloittaa. Rahan lainaaminen ulosottomiehelle Lainan ottaminen ulosottomiehelle voi joissakin tapauksissa olla mahdollista. Jos sinulla on joku takaamassa lainaa tai jos otat lainan yhdessä jonkun kanssa (kanssalainanottaja), velkasaldosi Kronofogdenissa ei ole niin ratkaiseva. Sen sijaan takaajan tai yhteislainanottajan yksityinen talous ja takaisinmaksukyky ovat ratkaisevassa asemassa. Siihen, voiko Kronofogdenin velkojen kanssa lainata rahaa vakuudesta huolimatta, ei myöskään ole helppo vastata. Vaihtoehdot lainoille, joilla on velkaa ulosottomiehelle? Haluatko lainata rahaa, jolla on aktiivinen velka ulosottomiehelle? Älkää antako sen hämätä, mitä monilta sivuilta luette. Useimmilla verkkosivustoilla, joilla vierailet haettuasi hakusanalla "lainaa rahaa velasta huolimatta ulosottomiehelle" tai vastaavalla, voit yleensä lukea yläreunassa jotain tällaista: lainaa rahaa velkaa ulosottomiehelle voi aina tehdä. Rahan lainaaminen on nopeaa ja helppoa ulosottoviraston veloista huolimatta. Kun voit lainata rahaa hieman tavallista korkeammalla korolla, ei ole lainan hyväksyminen Kronofogdenin velkasaldosta huolimatta mikään ongelma." Rahan lainaaminen ulosottoviranomaiselle Voitko lainata rahaa, jos sinulla on velkaa ulosottoviranomaiselle? Surullinen totuus on se, että se ei ole totta, mutta jos haluat lainata rahaa huolimatta veloista ulosottovirastolle, oikoteitä ei valitettavasti ole, eikä sinulle, jolla on velkoja ulosottovirastolle, ole paljon vaihtoehtoja, kuten luultavasti olet jo ymmärtänyt tähän mennessä. Jos sinulla ei ole omaisuutta vakuudeksi tai ketään, joka voi taata puolestasi tai olla kanssavakuudenottaja, sinulla ei ole mahdollisuuksia saada lainaa velkojen kanssa Kronofogdeniin. Valitettavasti et voi tehdä paljoakaan, jos olet velkaa ulosottovirastolle. Voit vain yrittää hakea lainaa ja toivoa parasta, mutta älä odota saavasi lainaa velkasaldolla Kronofogdenin kanssa. Hanki lainaa, jossa on velkaa ulosottomiehelle Pankit eivät ole tunnettuja siitä, että ne haluaisivat ottaa suurempia riskejä tai edes mitään riskejä. Pankit haluavat tehdä mahdollisimman paljon rahaa mahdollisimman pienellä riskillä, ja siksi pankit eivät koskaan lainaa suoraan rahaa sellaiselle, jolla on velkaa ulosottomiehelle. Pankit eivät edes lainaa rahaa sellaiselle, jolla on maksuhäiriömerkintä. Välillisesti pankit tekevät niin, mutta tämä tapahtuu muiden luotonantajien ja lainanantajien kautta, jotka käsittelevät vakuudettomia lainoja, pikalainoja ja tekstiviestilainoja. Ne lainaavat rahaa pankeilta, jotka puolestaan lainaavat rahaa korkeammalla korolla kompensoidakseen suuremman riskin. Kun nämä lainanantajat lainaavat rahaa, lainanottajat voivat lainata pieniä summia. Kyse ei ole rahan lainaamisesta sellaiselle, jolla on velkaa ulosottomiehelle. Lainata rahaa veloineen ulosottomiehelle ilman vakuutta Lainata rahaa veloineen ulosottomiehelle ilman vakuutta? No, se ei ole mahdollista lainata rahaa velat ulosottomiehelle, joten se on</w:t>
      </w:r>
    </w:p>
    <w:p>
      <w:r>
        <w:rPr>
          <w:b/>
          <w:color w:val="FF0000"/>
        </w:rPr>
        <w:t xml:space="preserve">id 412</w:t>
      </w:r>
    </w:p>
    <w:p>
      <w:r>
        <w:rPr>
          <w:b w:val="0"/>
        </w:rPr>
        <w:t xml:space="preserve">Työryhmä valmistelee Suomen näkemyksiä YK:n vuoden 2015 jälkeisistä kehitystavoitteista Ulkoministeriö on asettanut kansallisen valmistelutyöryhmän pohtimaan Suomen kantoja ja osallistumista vuoden 2015 jälkeisiä kehitystavoitteita koskeviin parlamenttien välisiin neuvotteluprosesseihin. Kehityspolitiikasta ja kehitysyhteistyöstä vastaava alivaltiosihteeri johtaa työryhmää, jonka jäseninä on edustajia eri ministeriöistä, kehityspoliittisesta valiokunnasta, kestävän kehityksen valiokunnasta sekä elinkeinoelämän ja kansalaisjärjestöjen edustajia. YK:n vuosituhannen kehitystavoitteiden määräajan lähestyessä vuotta 2015 kansainvälinen yhteisö on alkanut valmistella uusia vuoden 2015 jälkeisiä kehitystavoitteita (niin sanottu vuoden 2015 jälkeinen ohjelma). Niiden keskeisenä sisältönä olisi oltava äärimmäisen köyhyyden poistaminen ja eriarvoisuuden vähentäminen yhdistettynä kestävään kehitykseen. Tavoitteiden toinen uusi piirre on niiden yleismaailmallisuus. Tavoitteena on, että ne edellyttävät myös Suomessa käytäntöjen muuttamista kestävän kehityksen mukaisesti. Parlamenttien väliset neuvottelut uudesta kehitysagendasta on tarkoitus aloittaa syksyllä 2014 ja tuleva kehitysagenda on tarkoitus hyväksyä YK:n huippukokouksessa syksyllä 2015.Työryhmän jäsenet Lisätietoja: projektiassistentti Katja Tiilikainen, YK:n kehitysyhteistyöyksikkö, puh. 0295 351 115.</w:t>
      </w:r>
    </w:p>
    <w:p>
      <w:r>
        <w:rPr>
          <w:b/>
          <w:color w:val="FF0000"/>
        </w:rPr>
        <w:t xml:space="preserve">id 413</w:t>
      </w:r>
    </w:p>
    <w:p>
      <w:r>
        <w:rPr>
          <w:b w:val="0"/>
        </w:rPr>
        <w:t xml:space="preserve">Puutarhanhoito on hauskaa, mutta vielä hauskempaa se on, kun käytössäsi on hyvät puutarhatyökalut, jotka sekä helpottavat työtä että parantavat tuloksia. Täältä löydät laajan valikoiman käytännöllisiä puutarhatyökaluja, jotka helpottavat ja tehostavat puutarhanhoitoa. Valikoimamme koostuu tunnettujen ruotsalaisten ja eurooppalaisten valmistajien ja toimittajien tuotteista. Tervetuloa ostamaan puutarhatyökaluja verkossa kanssamme. Ota rohkeasti yhteyttä meihin, jos sinulla on kysyttävää tai huolenaiheita. Löydät myös vastauksia usein kysyttyihin kysymyksiin tästä linkistä: FAQ asiakaspalveluun Aukioloajat asiakaspalveluun: arkisin klo 10.00-12.00 ja 13.00-15.00 Puhelinnumero: 08 - 22 50 80 Sähköposti: kundtjanst@wexthuset.com Voit ottaa yhteyttä myös verkkosivujen chatin kautta. Ota rohkeasti yhteyttä meihin, jos sinulla on kysyttävää tai huolenaiheita. Löydät myös vastauksia usein kysyttyihin kysymyksiin tästä linkistä: FAQ asiakaspalveluun Aukioloajat asiakaspalvelu: arkisin klo 10.00 - 12.00 ja 13.00 - 15.00 Puhelinnumero: 08 - 22 50 80 Sähköposti: kundtjanst@wexthuset.com Otamme sinuun yhteyttä pian. Olet aina tervetullut soittamaan numeroon 08-225080 tai lähettämään sähköpostia osoitteeseen sales@wexthuset.com.</w:t>
      </w:r>
    </w:p>
    <w:p>
      <w:r>
        <w:rPr>
          <w:b/>
          <w:color w:val="FF0000"/>
        </w:rPr>
        <w:t xml:space="preserve">id 414</w:t>
      </w:r>
    </w:p>
    <w:p>
      <w:r>
        <w:rPr>
          <w:b w:val="0"/>
        </w:rPr>
        <w:t xml:space="preserve">Fantastiset loma-asunnot vuokrattavana kohteessa Calpe Semesterbostad-Spanien.se-sivustolla sinulla on mahdollisuus tehdä hakuja laajasta valikoimasta loma-asuntoja kohteessa Calpe, joka sijaitsee Alicanten maakunnassa. Vuokraamalla loma-asunnon Calpe Semesterbostad-Spanien.se:n kautta olet suoraan yhteydessä omistajaan, joka on täydellinen opas paikalliseen alueeseen ja joka voi vastata kaikkiin kysymyksiisi ennen lomaa. Räätälöi itsellesi täydellinen loma vuokraamalla loma-asunto omien mieltymystesi mukaan ja valitse itsellesi sopivin vaihtoehdoin loma-asunnot, loma-asunnot tai mökit kohteessa Calpe.</w:t>
      </w:r>
    </w:p>
    <w:p>
      <w:r>
        <w:rPr>
          <w:b/>
          <w:color w:val="FF0000"/>
        </w:rPr>
        <w:t xml:space="preserve">id 415</w:t>
      </w:r>
    </w:p>
    <w:p>
      <w:r>
        <w:rPr>
          <w:b w:val="0"/>
        </w:rPr>
        <w:t xml:space="preserve">Versioiden välinen ero "Oskarshamn" Versio 22. lokakuuta 2011 klo 12:19 Oskarshamn [2] on rannikkokaupunki keskellä Kalmarin lääniä. Siellä sijaitsee myyttinen Blå Jungfrunin kansallispuisto. Sisällysluettelo - 1 Pääsy Oskarshamniin - 2 Pääsy Oskarshamnista - 3 Faktoja Oskarshamnista - 3.1 Historia - 3.2 Paikalliset ihmiset - 4 Naapurustot - 5 Pääsy Oskarshamniin - 6 Liikkuminen Oskarshamnissa - 7 Maksaminen - 8 Majoitus - 9 Ruoka ja juoma - 10 Nähtävää - 11 Tekemistä - 12 Viihdettä - 13 Työ - 14 Viestintä - 15 Turvallisuus - 16 Kunnioitus - 17 Ongelmanratkaisijat - 18 Muuta Tuo Oskarshamniin Tuo Oskarshamnista Faktoja Oskarshamnista Historia Döderhultsvik (alun perin Duderhultevik) on Oskarshamnin vanha nimi, ajalta ennen kuin kaupungille myönnettiin kaupungin oikeudet. Alun perin Döderhultsin seurakunnan kalastajakylä, joka korotettiin kauppakaupungiksi vuonna 1646 kuningatar Kristiinan päätöksellä. Vuonna 1785 Kustaa III:lle esitettiin ensimmäinen tiedossa oleva kaupungin oikeuksia koskeva hakemus. Vuonna 1856 tämä myönnettiin useiden hakemusten jälkeen, ja Döderhultsvikin nimi muutettiin Oskarshamniksi kuningas Oscar I:n mukaan. Oskarshamn oli maan viimeinen kaupunki, joka sai kaupunkioikeudet vanhan mallin mukaisesti. Vuoden 1863 jälkeen kaupungista tuli kuntatyypin nimi. 1856 Oskarshamnissa oli noin 2 200 asukasta. Väestönkasvu oli räjähdysmäistä kaupungin etuoikeuksien ansiosta. Vuoteen 1877 mennessä väkiluku oli yli kaksinkertaistunut 5 061 asukkaaseen. Tärkein syy kaupungin vaurauteen oli Nässjö-Oskarshamn-radan avaaminen vuonna 1874, joka antoi satamalle uutta vauhtia. Oskarshamn oli ennen suuri laivanrakennuskaupunki, jossa oli useita telakoita, mutta nykyään tästä toiminnasta on jäljellä vain pieni osa. Sekä Oskarshamnin pohjois- että eteläpuolella sijaitsevilla rannikkoalueilla on aiemmin harjoitettu merkittävää louhintatoimintaa, ja kunnan pohjoisosassa louhitaan edelleen kiviä muutamissa paikoissa. Kaupunki on teollisuuskaupunki, jolle on ominaista muutama suuri työpaikka. Paikallinen väestö Kaupunginosat Oskarshamniin pääseminen Oskarshamnin lentoasemalle pääsee lentäen [3]. Liikkuminen Oskarshamnissa Maksu Majoitus Oskarshamnissa ei ole luksushotelleja.&lt;stay name="Best Western Sjöfartshotellet" alt="" address="Sjöfartsgatan 13" directions="" phone="+46 491 76 83 00" url="http://www.bestwestern.se" checkin="1400" checkout="1200" price="800 kr" lat="" long=""&gt;Traditionaalinen hotelli Oskarshamnin keskustassa. Ilmainen pysäköinti, ilmainen internet. Ravintola ja baari, konferenssitilat pienemmille ryhmille. Aamiainen sisältyy hintaan.&lt;/stay&gt; - &lt;stay name="Best Western Hotel Corallen" alt="" address="Gröndalsgatan 35" directions="" phone="+46 491 76 81 81" url="http://www.bestwestern.se" checkin="1500" checkout="1200" price="1100 kr" lat="" long=""&gt;Tämä hotelli sijaitsee aivan veden äärellä ja useimmissa huoneissa on oma parveke. Ilmainen internetyhteys. Konferenssitilat jopa 70 hengelle. Rentoutumisalue, jossa on sauna. Ravintola ja baari. Ulkouima-allas on avoinna kesällä.&lt;/stay&gt; - &lt;stay name="STF Vandrarhem Oskarshamn/Oscar" alt="" address="Långgatan 15-17" directions="" phone="+46 491 158 00" url="http://www-stf-turist.se" checkin="" checkout="" price="" lat="" long=""&gt;Tämä hostelli on avoinna ympäri vuoden, ja siinä on 42 vuodepaikkaa 10 huoneessa. Aamiaisbuffet ja konferenssitilat.&lt;/stay&gt; Ruoka ja juoma Nähtävää - Döderhultarmuseet, Hantverksgatan 18-20, ☎ +46 491 880 40, [1]. ma-pe 1000-1630, la 1000-1400. Suljettu juhlapyhäiltoina, sunnuntaisin ja yleisinä vapaapäivinä. Pidennetyt aukioloajat</w:t>
      </w:r>
    </w:p>
    <w:p>
      <w:r>
        <w:rPr>
          <w:b/>
          <w:color w:val="FF0000"/>
        </w:rPr>
        <w:t xml:space="preserve">id 416</w:t>
      </w:r>
    </w:p>
    <w:p>
      <w:r>
        <w:rPr>
          <w:b w:val="0"/>
        </w:rPr>
        <w:t xml:space="preserve">Kauniissa Paradisissa voit pitää kokouksen tai konferenssin rauhassa ja hiljaisuudessa.Sinulla on aina koko tilat kokonaan itselläsi, ja me varmistamme, että sinulla on kaikki mitä tarvitset onnistuneen kokouksen järjestämiseen. Vuoden turisti 2015Olemme erittäin ylpeitä siitä, että voitimme Vuoden turisti -palkinnon Eksjössä. "Södra Wixen -järvellä on kalastettu rapuja jo sukupolvien ajan.Jos pidät yhdestä ruotsalaisimmista perinteistä, olet erityisen tervetullut meille Paradisiin." "Hienoja kokouksia. Pienet kokoukset. Tärkeitä kokouksia. Kokous, joka vaatii yksityisyyttä. Tai aloituspotku, jonka tarkoituksena on päästä hieman lähemmäs toisiaan. Miltä tapaamisesi näyttääkin, me sopeudumme sinuun.Monica &amp; Lennart Swärdh RapukalastusJos rakastat yhtä ruotsalaisimmista perinteistä, tule Paradikseen rapukalastukseen.Tervetuloa 1. elokuuta ja 30. syyskuuta välisenä aikana. KonferenssitKauniissa Paradisissa voit pitää kokouksen tai konferenssin rauhassa ja hiljaisuudessa.Sinulla on aina kaikki tilat kokonaan itselläsi, ja me varmistamme, että sinulla on kaikki mitä tarvitset onnistuneen kokouksen järjestämiseen.</w:t>
      </w:r>
    </w:p>
    <w:p>
      <w:r>
        <w:rPr>
          <w:b/>
          <w:color w:val="FF0000"/>
        </w:rPr>
        <w:t xml:space="preserve">id 417</w:t>
      </w:r>
    </w:p>
    <w:p>
      <w:r>
        <w:rPr>
          <w:b w:val="0"/>
        </w:rPr>
        <w:t xml:space="preserve">Etsitkö jotakuta, joka voi toteuttaa talon remontin Järfällan alueella tunteella ainutlaatuisia kiinteistöjä ja niissä asuvien ihmisten toiveita? Me Stem Exchange Groupissa voimme tulla paikalle ja tarkastella tarpeitasi sekä tutkia kiinteistön luonnetta ja sitä, miten voimme luoda arvoa sinulle. Järfälla oli 1960-luvulla maan nopeimmin kasvava kunta, ja monissa silloin rakennetuissa taloissa on nyt korkea aika tehdä ensimmäinen runkovaihto. Rakennustyyppejä on useita erilaisia, ja kaikki runkovaihdot Järfällan alueella ovat jollakin tavalla ainutlaatuisia. Voimme kuitenkin hyödyntää toteuttamiemme runkojen vaihtojen suurta määrää, ja työskentelemme hyväksi havaitun ja testatun mallin pohjalta. Rungonvaihdon pitäisi olla nopea toteuttaa Järfälla, kun taas me kutsumme sinut suunnittelukokouksiin ja toteutamme rungonvaihdon sinun ehdoillasi. Meillä on ratkaisuja epäsäännöllisyyksiin, joita valitettavasti voi esiintyä, kun asuntojen sisällä tehdään töitä. Monet ihmiset, jotka valmistautuvat hankalaan ajanjaksoon, yllättyvät siitä, miten sujuvasti prosessi etenee. Runkovaihto Järfälla voi sisältää monia erilaisia rakentamispalveluita, jotka me suoritamme. Tartu tilaisuuteen ja uudista kylpyhuoneesi ja valitse uudet pintamateriaalit! Työntekijöillämme on monenlaista ammattitaitoa sähkö-, rakennus- ja LVI-alalla, ja pystymme vastaamaan eri asuntojen omistajien erilaisiin toiveisiin. Onko sinulla käyttämätöntä tilaa ullakolla, pihalla tai kellarissa? Jos olosuhteet ovat sopivat, voimme muuttaa varastohuoneen asuintilaksi tai tehdä muita parannuksia kiinteistöön osana Järfällan remonttihanketta. Sinun ei pitäisi joutua ottamaan yhteyttä moniin eri alojen urakoitsijoihin runkovaihdon toteuttamiseksi Järfällaan. Tarjoamme kokonaisratkaisun ja voimme suorittaa kaikki runkovaihdon yhteydessä mahdollisesti tarvittavat työt erittäin laadukkaasti. Näin voimme työskennellä kustannustehokkaasti ja taata, että Boverketin rakennusmääräyksiä noudatetaan viimeistä yksityiskohtaa myöten. Hana- ja jätevesijärjestelmien uusiminen ei ainoastaan minimoi vuotoriskiä, vaan usein myös alentaa käyttökustannuksia. Uudet LVI-järjestelmät voivat myös parantaa sisäilmastoa. Sähkölinjat, kaasu ja laajakaistakuituinfrastruktuuri voidaan myös sanoa osaksi kiinteistön runkolinjoja, ja niitä voimme tarkastella runkolinjojen vaihdon yhteydessä Järfalassa. Järfälla on Mälarenjärven itärannalla sijaitseva kunta, joka rajoittuu Upplands Väsbyn, Sollentunan, Tukholman, Upplands-Bron ja Ekerön kuntiin (vesitse). Järfällan keskuskaupunki on Jakobsberg, jossa suurin osa julkisista palveluista sijaitsee. Myös Barkarbyn kaupunginosa laajenee parhaillaan nopeasti tehdäkseen tilaa kaupunkimaiselle kehitykselle. Poliittinen hallinto: Järfällaa hallitsee vaalikaudella 2014-2018 koalitio, johon kuuluvat S, C ja Mp.</w:t>
      </w:r>
    </w:p>
    <w:p>
      <w:r>
        <w:rPr>
          <w:b/>
          <w:color w:val="FF0000"/>
        </w:rPr>
        <w:t xml:space="preserve">id 418</w:t>
      </w:r>
    </w:p>
    <w:p>
      <w:r>
        <w:rPr>
          <w:b w:val="0"/>
        </w:rPr>
        <w:t xml:space="preserve">Markus, syntynyt Roomassa, kuollut 7. lokakuuta 336, oli paavina 18. tammikuuta ja kuoli samana vuonna, 7. lokakuuta 336. Katolisen kirkon pyhimys, jonka juhlapäivä on 7. lokakuuta. Elämäkerta[muokkaa] Liber Pontificalis kirjoittaa, että Markus oli roomalainen ja että hänen isänsä nimi oli Priscus. Konstantinus Suuren kirje, joka on yhteenveto piispainkokouksesta, joka oli kutsuttu koolle tutkimaan taistelua donatismia vastaan, on osoitettu paavi Miltiadesille ja Markukselle. Tämä Markus kuuluu ilmeisesti Rooman papistoon, joko pappina tai johtavana diakonina. Mahdollisesti kyseessä on sama merkki kuin tämä paavi. Markuksen paaviksi valinnan päivämäärä 18. tammikuuta 336 on peräisin Catalogus Liberianuksesta, ja se on historiallisesti varmaa, samoin kuin hänen kuolemansa päivämäärä 7. lokakuuta, joka on peräisin Depositio Episcoporum -kirjasta, jonka ensimmäinen painos julkaistiin Markuksen kuolinvuonna 336. Historiallisia tietoja Markuksen asenteesta tai toiminnasta taistelussa arianismia vastaan, joka vaikutti ankarasti kirkkoon hänen aikanaan, ei ole olemassa. Kirje, jonka hänen väitetään kirjoittaneen Athanasiukselle, on myöhempi väärennös. Liber Pontificalis omistaa hänelle kaksi kirjoitusta. Yhden näistä hän antoi kuulemma Ostian piispalle palliumin ja kehotti häntä vihkimään paavin. On varmaa, että kolmannen vuosisadan loppupuolella Ostian piispa todellakin suoritti paavin vihkimisen, ja Augustinus todistaa tämän nimenomaisesti. Ei ole epätodennäköistä, että Markus oli se, joka otti tämän etuoikeuden käyttöön lain muodossa, mutta se tarkoittaisi, että Ostian piispalla ei ollut tätä tehtävää ennen sitä. Mitä tulee palliumia koskevaan väitteeseen, sitä ei voida vahvistaa nykyaikaisista lähteistä, sillä varhaisin aihetta käsittelevä lähde on peräisin 4. ja 5. vuosisadalta, ja vanhin kirjallinen lähde, jossa todetaan, että paavi antaa jollekin palliumin, on peräisin 5. vuosisadalta. Liber Pontificalis toteaa Markuksesta seuraavaa: Et constitutum de omni ecclesia ordinavit, mutta emme tiedä, mihin perustuslakiin viitataan. Liber Pontificalis -teoksessa tälle paaville uskotaan kahden basilikan rakentaminen. Yksi näistä rakennettiin kaupungin muurien sisäpuolelle "juxta Pallacinis" -alueelle; se on San Marco, joka kuitenkin sai ulkoisen julkisivunsa myöhempien muutosten kautta. Se mainitaan 4. vuosisadalla tituluksena, joten se voidaan vaikeuksitta liittää Markukselle. Toinen basilika rakennettiin kaupungin muurien ulkopuolelle. Se oli paavin pystyttämä hautakirkko Balbinan katakombin yläpuolelle Via Appian ja Via Ardeatinan väliin. Paavi sai keisari Konstantinus II:lta maata ja liturgisia kalusteita molempia kirkkoja varten. Markus haudattiin ensin Balbinan katakombeihin. Hänen hautansa mainitaan nimenomaisesti 6. vuosisadan matkasuunnitelmissa. Siitä lähtien, kun Martyrologium Hieronymianum otti Markuksen pyhimyskalenteriin, hänen juhlapäiväänsä on vietetty 7. lokakuuta. Damasus I:n Markukselle kirjoittama virsi on säilynyt, joskin hieman vääristyneenä. Hänen pyhäinjäännöksiään kunnioitetaan nykyään San Marcon kirkossa Piazza Venezialla Roomassa. Viitteet[muokkaa] Tämä artikkeli perustuu osittain katolisen ensyklopedian, osa IX (1910), käännöksiin.</w:t>
      </w:r>
    </w:p>
    <w:p>
      <w:r>
        <w:rPr>
          <w:b/>
          <w:color w:val="FF0000"/>
        </w:rPr>
        <w:t xml:space="preserve">id 419</w:t>
      </w:r>
    </w:p>
    <w:p>
      <w:r>
        <w:rPr>
          <w:b w:val="0"/>
        </w:rPr>
        <w:t xml:space="preserve">Punainen on makea Kun saavuin toimistolle 25 minuuttia myöhemmin:Mmm...koirankakka! Tämän viikonlopun taskukirjasato</w:t>
      </w:r>
    </w:p>
    <w:p>
      <w:r>
        <w:rPr>
          <w:b/>
          <w:color w:val="FF0000"/>
        </w:rPr>
        <w:t xml:space="preserve">id 420</w:t>
      </w:r>
    </w:p>
    <w:p>
      <w:r>
        <w:rPr>
          <w:b w:val="0"/>
        </w:rPr>
        <w:t xml:space="preserve">ÄLKÄÄ UNOHTAKO HOLOKAUSTIA! Kun valitset Polenresor.se:n lennot Puolaan, saat rahoillesi vastinetta, kun matkustat Auschwitziin ja Krakovaan. Meillä on upeita hotelleja halvemmalla kuin kilpailijoilla, ja meillä on aina kahden ruokalajin illallinen, ellet syö pizzaa tai pastaa. Kaikki haluamasi retket Puolan matkallasi sisältyvät hintaan, meillä ei ole piilokustannuksia. Meillä on ruotsinkieliset oppaat ja mukavat bussit, joissa on kokeneet kuljettajat. Lue alta lisää lennoista Auschwitziin ja Krakovaan Puolassa. Olemme järjestäneet koulu- ja ryhmämatkoja Puolaan vuodesta 1993 lähtien. Alla 3 - 6 päivän matkat retkineen, hotelleineen ja aterioineen Krakovassa, Puolassa. Kaikki matkasuunnitelmissa oleva sisältyy hintaan! Matka 2DF Tulosta matkasuunnitelma PDF-muodossa täältä. Täysihoito matkasuunnitelman mukaan. Kiinnostuksenilmaisupäivä 1. Lähtö lentokoneella Ruotsista Krakovaan, laskeuduttuamme menemme suoraan Auschwitziin. Siellä meitä opastetaan kuuden tunnin ajan ja lounas Art Decossa Auschwitzin ja Birkenaun kierroksen välissä, rullattu kana paneroituna voilla keskellä, ranskalaisia perunoita ja salaattia sekä kivennäisvettä. Birkenaun jälkeen noin klo 17:30 bussi hotellille. 18:30 Illallinen hotellilla: Snitsel-ranskalaiset, salaatti, vesi ja leipä sekä jälkiruoka Panna Cotta kastikkeella. Päivä 2. Nuku aamulla. Lähtöselvitys hotellista 10:45 Laita laukkusi bussiin ja tarkista, ettet ole unohtanut mitään huoneisiin. Bussi lentokentälle 11:00 Lähtö lennolla Krakovasta klo 13:30 ( lähtöselvitys tuntia ennen ) Tukholman Skavstaan laskeutuminen klo 15:20. Älä unohda mitään bussissa! Matka 3DF. Tulosta matkasuunnitelma PDF-muodossa täältä. Täysihoito matkasuunnitelman mukaan. Kiinnostuksenilmaisupäivä 1. Lähtö lennolla Ruotsista Krakovaan, laskeuduttuamme bussi hotelliin aamiaiselle, sisäänkirjautuminen, jos huoneita on saatavilla Hotellin jälkeen bussilla opastettu kierros Krakovassa, mukaan lukien: Kauppatori, Pyhän Marian kirkko, juutalaiskortteli Kazimierz, mukaan lukien vierailu synagogaan ja Wawelin linna palatsin pihalta. Opastetun kierroksen jälkeen noin klo 18:00 bussi hotellille. 19:00 Illallinen hotellilla: Snitsel-perunoita, salaattia, vettä ja leipää sekä jälkiruoka Panna Cotta kastikkeella. Päivä 2. 08:00 Lähtö bussilla Auschwitziin. 10:00 Kuusi tuntia kestävä opastettu kierros ja lounas Auschwitzin ja Birkenaun kierroksen välissä. 13:30 Art Deco, kääritty kana, jonka keskellä on voita, ranskalaisia perunoita ja salaattia sekä kivennäisvettä. Kierros jatkuu Birkenaun jälkeen noin klo 16:30 bussilla Centrumiin. Bussi jättää sinut pois Koko-ravintolan läheltä samasta paikasta, jossa syöt illallista. 18:00 Illallinen ravintolassa KOKO. Makkaraa muusilla, salaattia, jäätelöä ja kivennäisvettä. Viimeistään klo 21:00 Bussi hotellille. Päivä 3. Lähtöselvitys hotellista klo 12:00 mennessä. Tarkista, ettet ole unohtanut mitään huoneeseesi! Laita laukut bussin tavaratilaan. Lähdemme kaupungin keskustaan jättämään viimeiset jäähyväiset Krakovalle tai ostoskeskukseen tekemään ostoksia ennen lentokentälle lähtöä. Riippuu siitä, mihin aikaan lento lähtee kotiin! Travel 4DF Tulosta matkasuunnitelma PDF-tiedostona täältä. Täysihoito matkasuunnitelman mukaan Kiinnostuksenilmaisut 1. päivä. Lähtö lennolla Ruotsista Krakovaan, laskeuduttuamme bussilla hotelliin aamiaiselle, sisäänkirjautuminen, jos huoneita on vapaana Hotellin jälkeen bussilla opastettu kierros Krakovassa, mukaan lukien: Kauppatori, Pyhän Marian kirkko, juutalaiskortteli Kazimierz, mukaan lukien vierailu synagogaan ja Wawelin linna palatsin pihalta. Opastetun kierroksen jälkeen noin klo 18:00 bussi hotellille. 19:00 Illallinen hotellilla: Snitsel-perunoita, salaattia, vettä ja leipää sekä jälkiruoka Panna Cotta kastikkeella. Päivä 2. 08:00 Lähtö bussilla Auschwitziin. 10:00 Kuusi tuntia kestävä opastettu kierros ja lounas Auschwitzin ja Birkenaun kierroksen välissä. 13:30 Art Deco, kääritty kana, jonka keskellä on voita, ranskalaisia perunoita ja salaattia sekä kivennäisvettä. Kierros jatkuu Birkenaun jälkeen noin klo 16:30 bussilla Centrumiin. Bussi jättää sinut pois Koko-ravintolan läheltä samasta paikasta, jossa syöt illallista. 18:00 Illallinen ravintolassa KOKO. Makkaraa muusilla, salaattia, jäätelöä ja kivennäisvettä. Viimeistään klo 21:00 Bussi hotellille. Päivä 3. 09:10 Bussi Wieliczkan suolakaivokselle (voidaan vaihtaa FLOTTFÄRDEN, WATERPARK TAI ENERGYLANDIA) opastetulle kierrokselle kaivokseen klo 10:40 noin 2,5 tunnin ajan. 13:00 Lounas</w:t>
      </w:r>
    </w:p>
    <w:p>
      <w:r>
        <w:rPr>
          <w:b/>
          <w:color w:val="FF0000"/>
        </w:rPr>
        <w:t xml:space="preserve">id 421</w:t>
      </w:r>
    </w:p>
    <w:p>
      <w:r>
        <w:rPr>
          <w:b w:val="0"/>
        </w:rPr>
        <w:t xml:space="preserve">French on rahoituksen professori Dartmouth Collegessa, ja hän on aiemmin työskennellyt MIT:ssä, Yalen yliopistossa ja Chicagon yliopistossa. Hänen tunnetuin tutkimustyönsä liittyy omaisuuserien hinnoitteluun, jossa hän kehitti yhdessä Eugene Faman kanssa Fama-Frenchin kolmen faktorin mallin, joka kyseenalaistaa laajalti käytetyn CAPM-mallin (Capital Asset Pricing Model) pätevyyden.</w:t>
      </w:r>
    </w:p>
    <w:p>
      <w:r>
        <w:rPr>
          <w:b/>
          <w:color w:val="FF0000"/>
        </w:rPr>
        <w:t xml:space="preserve">id 422</w:t>
      </w:r>
    </w:p>
    <w:p>
      <w:r>
        <w:rPr>
          <w:b w:val="0"/>
        </w:rPr>
        <w:t xml:space="preserve">Burnquistin seuraajaksi tuli vuonna 1913 Sam Y. Gordon Minnesotan varakuvernööriksi.[3] Kuvernööri Winfield Scott Hammond kuoli virassaan vuonna 1915, ja Burnquist tuli hänen seuraajakseen. Hänen seuraajakseen kuvernööriksi tuli vuonna 1921 J.A.O. Preus[4].</w:t>
      </w:r>
    </w:p>
    <w:p>
      <w:r>
        <w:rPr>
          <w:b/>
          <w:color w:val="FF0000"/>
        </w:rPr>
        <w:t xml:space="preserve">id 423</w:t>
      </w:r>
    </w:p>
    <w:p>
      <w:r>
        <w:rPr>
          <w:b w:val="0"/>
        </w:rPr>
        <w:t xml:space="preserve">Tehokkaampi Linux : Aloittaminen komentorivillä - Gareth Anderson, Tobias Hagberg - Paperback (9789197726092) Ilmainen toimitus Ruotsin sisällä tilauksille 99 kr tai enemmän! Nyt toisessa painoksessa yli 250 komentoa ja älykkäitä niksejä!Ota Linux haltuun! Kun opit hyödyntämään Linuxin pääteikkunan tehoja, saat enemmän aikaan lyhyemmässä ajassa.Linuxissa on käyttäjäystävällinen graafinen käyttöliittymä. Mutta konepellin alla on Bash-kuori ja paljon älykkäitä, tehokkaita komentoja, jotka tekevät sinusta käyttäjänä entistäkin tehokkaamman - olitpa sitten työpöytä- tai järjestelmänvalvoja.Kirja opettaa sinulle yli 170 komentoa ja näyttää, miten voit navigoida tiedostojärjestelmässä ja kopioida, siirtää ja hallita tekstitiedostojen peikkoja: muuntaa, etsiä ja korvata, lajitella ...PDF-tiedostojen ja kuvien hallinta ja muuntaminenverkkojen määrittäminen ja testaaminen, turvallinen yhteyden muodostaminen etäpalvelimiin tiedostojen oikeuksien, käyttäjien ja suojausasetusten hallinta komentojen tehon lisääminen säännöllisten lausekkeiden avulla useiden komentojen yhdistäminen uusiksi superkomennoiksiTehokas Linux tarjoaa lukijalle Linuxin yleisimpien komentojen läpikäynnin lukuisten käytännön esimerkkien avulla. Tämä kirja on tarkoitettu kaikille, jotka ovat käyttäneet Linuxia, UNIXia tai Mac OS X:ää jo jonkin aikaa, mutta haluavat ottaa seuraavan askeleen ja oppia hyödyntämään tietokoneen koko tehoa. Kokeneille käyttäjille kirja toimii tehokkaana hakuteoksena.</w:t>
      </w:r>
    </w:p>
    <w:p>
      <w:r>
        <w:rPr>
          <w:b/>
          <w:color w:val="FF0000"/>
        </w:rPr>
        <w:t xml:space="preserve">id 424</w:t>
      </w:r>
    </w:p>
    <w:p>
      <w:r>
        <w:rPr>
          <w:b w:val="0"/>
        </w:rPr>
        <w:t xml:space="preserve">Perjantaina kuningas osallistui Maailman partiosäätiön hallituksen kokoukseen, jossa hän on kunniapuheenjohtaja. Illalla Turun kaupunki järjesti kokouksen osallistujille vastaanoton. Lauantaina kuningas ja kuningatar tapasivat partiolaisia Turussa, jonne oli perustettu kaupunkileiri. Tämän jälkeen pidettiin johtajaseminaari "Partiotoiminta, maailmanlaajuinen johtajuuden koulu", jossa kuningas piti avajaispuheen. Kuningas kertoi puheessaan, että partioliike on maailman suurin johtajakoulutusohjelma. Päivä päättyi illalliseen.</w:t>
      </w:r>
    </w:p>
    <w:p>
      <w:r>
        <w:rPr>
          <w:b/>
          <w:color w:val="FF0000"/>
        </w:rPr>
        <w:t xml:space="preserve">id 425</w:t>
      </w:r>
    </w:p>
    <w:p>
      <w:r>
        <w:rPr>
          <w:b w:val="0"/>
        </w:rPr>
        <w:t xml:space="preserve">11 Marraskuu 2008 - 22:38 Hollanti-Belgia-Saksa-Luxemburg - kansainvälinen mestari Voittaja "07, huippukoira 2007, Klubivoittaja "05 + Tässä muutamia kuvia Hubben isästä. Se on vuoden 2007 kaikkien rotujen koira Hollannissa. Näin Kokin ensimmäisen kerran, kun se oli 8 viikon ikäinen. Sitten yritin tuoda sen kotiin, mutta Wilma (kasvattaja, omistaja) ei suostunut siihen. Olin siis hyvin onnellinen, kun Hubbe syntyi ja sain hänet. Koki as Bis-2 Herborn 2007 Toinen Bis-sijoitus Kokille 11. marraskuuta 2008 - 22:30 Pohjoismaiden voittaja Herningissä ja Malmön pentu Olemme olleet Herningissä ja Takarasta tuli Bir ja Pohjoismaiden voittaja -08. Valitettavasti salissa oli huono valo, joten kuvat eivät ole parhaita mahdollisia. Hubbe eli Mara-Shiman Sydänten kuningas on debytoinut näyttelyssä. Hän teki sen loistavalla tavalla ryhtymällä Bir-pennuksi Malmön messujen suuressa pentunäyttelyssä. Tuomarina Liz Dunhill 06 Marraskuu 2008 - 21:06 Shibapennut + näyttely Växjössä Olemme olleet Takaran kanssa näyttelyssä Växjössä. Se oli paras narttu, jolla oli sertti ja CACIB. Onnittelut myös Arashin pojalle "Strindbergille", josta tuli BIR. Myös aktiiveilla meni hyvin. Novens Genjistä tuli BIR ja uusi mestari. Genji on nyt Ruotsin ja Norjan mestari. Onnittelut Genjin omistajalle Maria Spetzille. Onnittelut myös Rita Wernerssonille, jonka Novens Ise Syoria Soya sai sertin ja tuli toiseksi parhaaksi nartuksi. Bir ja Bim Växjössä 19 lokakuuta 2008 - 17:07 Shiro näyttelyssä + kuvia syyslenkiltä Göteborgista Shiro, eli JWW-08 Novens Itashii on jälleen saanut hyviä sijoituksia näyttelyssä. Sundsvallissa hän oli BIR molempina päivinä ja SSUKissa myös BIS R sekä aikuisten että junioreiden sarjassa. Onnittelut Maria Engberg ja Shiro. Sunsvallissa myös akitan Milla , Novens Buiku ja shiban Novens Lazaro saivat CK:n ja vara-Cacibin, joka oli myös erittäin hyvä, onnittelut. Abeniuksen perhe järjesti syysretken Göteborgissa katso Birgith o Hansin kuvat. Kuvia myös Kintsasta, Novens Nikki Go:sta, joka käy uimassa ja hierojana. Shiro viikonlopun näyttelyiden jälkeen Junioreiden maailmanmestari uusilla palkinnoilla Maria E ja Shiro Shiro 11. lokakuuta 2008 - 18:30 Kennelkokous sept Maria järjesti suuren kennelkokouspäivän, joka pidettiin yhdessä kennel Bedarran kanssa. Valitettavasti en voinut itse osallistua kokoukseen... Kiitos kaikille, jotka mahdollistivat tämän kokouksen. Erityiskiitos Maria, Marjut ja Jouni!!! Kiitos myös Åsa, Marita, Jan ja Lisbeth Liljeqvistille, jotka kaikki olivat käytettävissä ja järjestivät erilaisia aktiviteetteja. Kiitos kuvista Hasse ja Birgith. 01 Lokakuu 2008 - 22:28 Such Novens Ai Kii on nyt tullut Suomen mestari Onnittelut Sven ja Tanja vielä toinen titteli hieno Ai kii Such Sfuch Novens Ai Kii 22 Syyskuu 2008 - 18:46 Sofiero ja Tanska Tässä on kuvia kahdesta uudesta näyttelystä. Sofierossa mukana olivat KImi ja Wilma. Ne sijoittuivat ensimmäiseksi ja toiseksi 14 nartun joukossa. Kimi tuli mestariksi ja BIM cacibilla. Tanskassa se oli Takara ja Wilma. Takarasta tuli BIR, ja BIG-2 ja Wilma saivat erinomaiset tulokset. 06 syyskuuta 2008 - 19:18 Gotlanti Olemme olleet Gotlannissa shibojen Takara, Wilma ja Hubbe kanssa. Kahtena päivänä oli näyttely ja Takara sai BIR:n ja BIG-R:n molempina päivinä!!!! Jäimme muutamaksi lisäpäiväksi ja kävimme koirien kanssa pitkillä kävelyillä meren rannalla. Luulen, että 4 kuukauden ikäinen Hubbe piti tätä matkaa erityisen jännittävänä. Novens Takara BIR ja BIG-R molempina päivinä Takara 22 Elokuu 2008 - 22:07 Shiba kuvia Tässä on lomakuvia, jotka Hasse o Birgit on ottanut Kinsa-koirastaan. Kuva myös Lennartista ja Lazarosta, jotka ovat Bim Askersundissa. Kinsa 23 heinäkuu 2008 - 21:49 Uusi mestari Onnittelut Svenille ja Tanjalle mestaruudesta Novens Go Aikii. Olette toimineet erittäin hyvin!!! 21 heinäkuu 2008 - 20:53 Tässä on uusi pentumme: Mara-Shima's King of Hearts "Hubbe" Vihdoinkin hän on täällä - meidän pieni shiba uroksemme! 21 Heinäkuu 2008 - 20:44 Mara-Shiman sydämen kuningas "Hubbe" Mingle Älvsjömässanissa</w:t>
      </w:r>
    </w:p>
    <w:p>
      <w:r>
        <w:rPr>
          <w:b/>
          <w:color w:val="FF0000"/>
        </w:rPr>
        <w:t xml:space="preserve">id 426</w:t>
      </w:r>
    </w:p>
    <w:p>
      <w:r>
        <w:rPr>
          <w:b w:val="0"/>
        </w:rPr>
        <w:t xml:space="preserve">KUTSU ja LISÄSÄÄNNÖT Fjugesta MS endurance race,Lekebergskåsan type 2, Saturday 12Nov 2011 ORGANISAATIO: Fjugesta MS, Box 84, 716 21 Fjugesta Järjestelytoimikunta: Michael Larsson, Per Johansson ,Ronny Ståhl Kilpailun johtaja: Michael Larsson, Brohyttan Bäckhyddan , 716 93 Fjugesta 0585-252 17, 070-7969086 Tuomari : Tomm Holm Lupanumero: 70-51 Luokkaluokitus: 1 Seniorit, 2 Juniorit, 3 Naiset, 4 harjoitus alle 40 vuotta, 5 harjoitus yli 40 vuotta, 6 nuoret 85cc ,7 nuoret 125 Harjoitusluokkaan osallistuville, kaikki vuoteen 1970 asti ajavat luokassa 5. Vuodesta 1971 alkaen ajetaan luokassa 4. Jos luokassa 3 on vähemmän kuin 4 osallistujaa, osallistujat ratsastavat missä tahansa luokassa. Lähtöjärjestys: numerojärjestys, kaksi tai useampi per puoli minuuttia (riippuu aloittajien määrästä). Kilpailutyyppi: Kansallinen kilpailu, tyyppi 2, radalla, jossa on nuolet, eniten kierroksia ajassa seuraavasti: Päivävaihe :Luokat 1,2,3,4,5 ajavat 2 kierrosta Iltavaihe Jotta asiat olisivat hieman jännittävämpiä esim. seuraavissa tilanteissa. Jotta kilpailusta tulisi hieman jännittävämpi katsojille, käytämme illalla luokissa 1 ja 2 takaa-ajolähtöä. Ensimmäiset 10 aloittavat sijoitusjärjestyksessä. ja aika päivävaiheen jälkeen. Tunti Aika 1 90min 2 90min 3 60min 4 60min 5 60min 6 60min 7 60 min Ilmoittautuminen:. tapahtuu verkkosivuillamme olevan linkin kautta. Osallistumismaksu: Luokka 1,2,3,4,5 100:- maksetaan bankgirolle nro 334-1930 Osallistumismaksu: Luokka 6 ja 7 150:- maksetaan bankgirolle nro 334-1930 Lähtömaksu: Luokka 1,2,3,4,5 200:- maksetaan kilpailupäivänä ilmoittautumisen yhteydessä. HUOM. Tilan rajallisuuden vuoksi osallistujamäärä on rajoitettu 140:een. Ensimmäinen lähtöpäivä 13:00 Ilta noin 17:00 Kuljettajat, jotka keskeyttävät ajamisen ennen enimmäisajoaikaa, saavat kierrosaikansa hyvitettäväksi. Ajoitus: AMB Transponderi. HUOMAUTUS: Kuljettajia, jotka rikkovat ja eivät ilmoita tästä ajanottohäkissä, rangaistaan 1000:n sakolla:- Tämä johtuu siitä, että emme halua etsiä metsän läpi puoli yötä taas tänä vuonna. Mahdollinen kuljettajien kokous: Nuoret 9:30 Muut 12:30 Kuljettajat saavat lisätietoa kirjallisesti PM. Kierroksen pituus on noin 12,5 km. Nuoret tekevät lyhyemmän kierroksen noin 10 min / kierros. Lepoaika: 50 min . Kurssi ilmoitetaan klo 08:30 lähdön yhteydessä. Keskinopeus on noin 30 km/h. Kilpailun johto pidättää oikeuden tehdä muutoksia radan, keskinopeuden ja juoksuajan suhteen kilpailupäivän olosuhteiden mukaan. Lähtö ja maali: Mullhyttebanan, nuolinäyttö tieltä 204. Kestävyysradan GPS-koordinaatit: WGS 84 (lat,lon): N 59* 9,256' , E 14* 39,431' WGS 84decimal (lat,lon): 59,15427 , 14,65719 RT90: 6559790 , 1434317 SWEREF99: 6557281 , 480393 Varusteet: Rekisteröimätön MC sallittu, muutoin SVEMO:n sääntöjen mukaan. Talviolosuhteissa sallitaan tuplarenkaat, joista ilmoitetaan verkkosivuillamme www.fjugestams.com torstaihin 10. marraskuuta mennessä. Tarkastus: ja äänenmittaus PAKOLLINEN. Huolto: saa suorittaa vain sille osoitetulla huoltoalueella. Päivän ja illan välinen huolto voidaan tehdä huoltoajoneuvoilla. Ympäristömattojen käyttö on pakollista kaikissa moottoripyöräasennuksissa koko varikkoalueella. Kilpailusta suljetaan pois kaikki ne, jotka eivät käytä ympäristömattoa. Polttoaine: Järjestäjä ei tarjoa polttoainetta. Tulosluettelo: ilmoitetaan heti, kun kaikki kilpailijat ovat maalissa. Protestit: SR 8.9 mukaan Palkinnot: pokaalit ja palkintorahat luokkien 1,2 ja 3 parhaille. 50 % kyseisen luokan osallistumismaksusta. Palkintojenjako: heti kun kaikki ajajat ovat ajaneet maaliin ja protestiaika on päättynyt.</w:t>
      </w:r>
    </w:p>
    <w:p>
      <w:r>
        <w:rPr>
          <w:b/>
          <w:color w:val="FF0000"/>
        </w:rPr>
        <w:t xml:space="preserve">id 427</w:t>
      </w:r>
    </w:p>
    <w:p>
      <w:r>
        <w:rPr>
          <w:b w:val="0"/>
        </w:rPr>
        <w:t xml:space="preserve">Yleisin kontaktimme, jolla on syvällisiä ja tuhoisia seurauksia psykopaatin tapaamisesta, on suhde, suhde psykopaatin kanssa. Yleisempää on kuitenkin se, että psykopaatit käyttävät meitä eräänlaisena työkalunaan, mutta tässä ominaisuudessa emme kärsi niin paljon, että se vahingoittaisi meitä. Muut kärsivät, ja siksi emme yleensä ole lainkaan tietoisia siitä, että olemme altistuneet heille ja että olemme tehneet heille palveluksia. Ne, jotka aloittavat suhteen psykopaatin kanssa, eivät itse aloita suhdetta, vaikka usein luulevatkin niin. Sen sijaan psykopaatti johtaa ja muut tanssivat mukana. Psykopaatit ovat aina täydellisessä hallinnassa, kunnes uhri lopulta vapautuu. Usein tämä tapahtuu suurella vaivalla ja uhrille aiheutuu suuria kustannuksia eri tavoin. Psykopaatti aloittaa viehättävyydellä, jatkaa eristämällä uhrinsa entisestä sosiaalisesta verkostostaan ja aloittaa sitten uhrin psykologisen ja usein myös fyysisen rappeutumisen, jotta hän voisi käyttää uhriaan hyväkseen ja loisimaan häntä. Eristäytyäkseen uhristaan psykopaatti käyttää erilaisia menetelmiä. Hän muun muassa herjaa ja valehtelee uhrilleen sosiaaliseen verkostoonsa kuuluvista ihmisistä ja tekee samalla näille ihmisille samoin uhristaan. Psykopaatti ottaa uhrin sosiaalisen verkoston mukaan ilkeään peliinsä uhria vastaan ja käyttää sitä vipuvoimana uhria vastaan: yleisemmin psykopaatit kuitenkin käyttävät meitä eräänlaisena työkaluna, mutta tässä ominaisuudessa meihin ei vaikuteta siinä määrin, että kärsisimme siitä. Muut kärsivät, ja siksi emme yleensä ole lainkaan tietoisia siitä, että olemme altistuneet heille ja että olemme tehneet heille palveluksia. Tässä jaksossa tuodaan esiin psykopaattien kanssa solmittujen suhteiden eri näkökohtia. Suhde psykopaatin kanssa Yleisimmät suhteet psykopaattien kanssa eivät useinkaan ole yhtään sen "pahempia". Se on jo tarpeeksi paha asia, mutta psykopaatin kieroutunut kuva saattaa saada sinut kuvittelemaan jotain aivan muuta. Siksi on varmasti arvokasta perehtyä uhrien arkeen. Kaikki on tällä hetkellä täydellisessä kaaoksessa. Hylkäsin ajatuksen siitä, että hän kontrolloi minua, sanomalla, että hän pelkää, että jätän hänet, koska hän ei ole kovin komea ja on minua kymmenen vuotta vanhempi, eli neljäkymmentä vuotta vanha. Itse näytän kuitenkin erittäin hyvältä. Miten saatoin edes ajatella niin? No, koska hän sanoi useita kertoja, että hän kosisi minua pian ennen kuin joku muu veisi minut häneltä. Kahdesti hän on ollut lähellä lentää poikien kimppuun, jotka ovat tulleet juttelemaan kanssani, ja lopulta hän kielsi minua menemästä ulos sillä selityksellä, että minulla ei ole mitään tekemistä ulkona, koska en ole enää kaksikymppinen ja mitä minun pitäisi mennä pubiin tekemään nyt, kun minulla on hänet! Mutta hänen mielestään on ihan ok, että hän käy pubissa "tietenkin", koska hän työskentelee ovimiehenä. Hänen mukaansa ero oli siis suuri, mutta hän ei ottanut huomioon sitä, että olin työskennellyt monta vuotta baarimikkona. Tänä syksynä olen aina tuntenut, että jokin ei ole oikein, ja sanoin hänelle suoraan, kun menimme hänen vanhempiensa luo, että aion tarkistaa hänet perusteellisesti nähdäkseni hänen todellisen minänsä! Minun on täytynyt olla hullu, kun sanoin niin sen sijaan, että olisin kuunnellut vaistoani ja jättänyt hänet. Näin hänessä puolen, joka sai minut "täysin pois raiteiltaan", ja ajattelin, että minulla täytyy olla vilkas mielikuvitus, koska tämä ei voi olla oikein. Hän hermostui, kun en kestänyt seksiä hänen kanssaan. Sitten hänestä tuli hyvin epämiellyttävä. En saanut pitää yhteyttä miespuolisiin ystäviin. Hän kutsui minua "ääliöksi" ja "läskiksi". Raivostuin ja kysyin häneltä, mitä helvettiä hän teki. Vastaus: "Ei, minä vain vitsailen". Hän valehtelee pienistä asioista, kuten siitä, missä hän on, esimerkiksi McDonald'sissa, vaikka hän itse asiassa oli pubissa! Eräs tuttavani näki hänet. Löysin tekstiviestejä toiselle naiselle. Hän väitti, että hän vain pilkkasi naista ja että hänen kollegansa antoi hänelle tämän numeron. Hän sanoi, ettei hänellä ollut muuta tekemistä kuin vitsailla. Näin kerran aseen hänen autossaan ja valokuvia, joissa hän poseerasi sen kanssa...</w:t>
      </w:r>
    </w:p>
    <w:p>
      <w:r>
        <w:rPr>
          <w:b/>
          <w:color w:val="FF0000"/>
        </w:rPr>
        <w:t xml:space="preserve">id 428</w:t>
      </w:r>
    </w:p>
    <w:p>
      <w:r>
        <w:rPr>
          <w:b w:val="0"/>
        </w:rPr>
        <w:t xml:space="preserve">Ще разполагате с цялото място (прилепена къща) само за себе си. Домакинът ei разрешава партита tai пушене. Запознайте се с подробностите Ylellinen majoitus, aivan 2 suuren luonnonsuojelualueen vieressä, joissa on kauniita metsäjärviä, ja golfkenttä lähellä majoitusta. 30 min Saltsjöbananilla kaupunkiin. 10min saaristoveneille. Puulämmitteinen ulkosauna vuokrataan erikseen. Majoitukselle on ominaista luonnonmukaiset ja ylelliset materiaalit sekä tietoinen suunnittelu, ja tähän pyritään kaikessa, mitä teemme. Haluamme myös parantaa oleskelusi tunnetta tarjoamalla Rituals-suihkutuotteita kylpyhuoneessa, ja sisäänkäynnillä voit ostaa muun muassa Rituals-lahjatuotteita, kun olet vieraana B &amp; B-palvelussamme Помещението Tämä on kuin yksityinen asunto, mutta ei pesukonetta, liesi tai uuni. Täysin allergiatestattu untuvapeitto, ylellinen tunne, joka pysyy pitkään ja saa sinut nukkumaan kuin prinssi/prinsessa. Mukavat sängyt, jotka on valmistettu huolellisesti ja ylellisen hotellin tuntuisesti käyttäen lakanoita ja pussilakanoita, jotka on kudottu vain hienoimmasta puuvillasta, jotta ne olisivat kestäviä ja takaisivat hyvät yöunet. Alue on hyvin hiljainen, lähes uinuva, miellyttävällä ja vehreällä tavalla. Vuokraa puulämmitteinen ulkosaunamme, josta on maisemat. Nauti hiljaisuudesta, nuotion roihuamisesta ja lämmöstä, joka puhdistaa sinut sieluasi myöten. Достъп на гостите Pysäköinti on ilmainen ja lähellä, pesutupa varauksesta ja 200kr:n maksusta Itsesisäänkirjautuminen on mahdollista parittomina aikoina etuoven koodilukolla. Jos haluatte henkilökohtaisen vastaanoton, teemme sen mielellämme. On aina mukavaa tavata ihmisiä, joita ajattelemme. Aamiainen ei sisälly hintaan, mutta se lisätään 70kr päivässä/per henkilö. Majoitukselle on ominaista luonnonmukaiset ja ylelliset materiaalit sekä tietoinen suunnittelu, ja tähän pyritään kaikessa, mitä teemme. Haluamme myös parantaa oleskelusi tunnetta tarjoamalla Rituals-suihkutuotteita kylpyhuoneessa, ja sisäänkäynnillä voit ostaa muun muassa Rituals-lahjatuotteita, kun olet vieraana B &amp; B-palvelussamme Помещението Tämä on kuin yksityinen asunto, mutta ei pesukonetta, liesi tai uuni. Täysin allergiatestattu untuvapeitto, ylellinen tunne, joka pysyy pitkään ja saa sinut nukkumaan kuin prinssi/prinsessa. Mukavat sängyt, jotka on valmistettu huolellisesti ja ylellisen hotellin tuntuisesti käyttäen lakanoita ja pussilakanoita, jotka on kudottu vain hienoimmasta puuvillasta, jotta ne olisivat kestäviä ja takaisivat hyvät yöunet. Alue on hyvin hiljainen, lähes uinuva, miellyttävällä ja vehreällä tavalla. Vuokraa puulämmitteinen ulkosaunamme, josta on maisemat. Nauti hiljaisuudesta, nuotion roihuamisesta ja lämmöstä, joka puhdistaa sinut sieluasi myöten. Достъп на гостите Ilmainen ja läheinen pysäköintialue, pesula varauksesta ja 200kr:n maksusta Други eiща за отбелязване Itseselvitys on mahdollista parittomina aikoina etuoven koodilukolla. Jos haluatte henkilökohtaisen vastaanoton, teemme sen mielellämme. On aina mukavaa tavata ihmisiä, joita ajattelemme. Aamiainen ei sisälly hintaan, mutta se lisätään 70kr päivässä/per henkilö. Ylellinen majoitus, aivan 2 suuren luonnonsuojelualueen vieressä, joissa on kauniita metsäjärviä, ja golfkenttä lähellä majoitusta. 30 min Saltsjöbananilla kaupunkiin. 10min saaristoveneille. Puulämmitteinen ulkosauna vuokrataan erikseen. Majoitukselle on ominaista luonnonmukaiset ja ylelliset materiaalit sekä tietoinen suunnittelu, johon pyritään kaikessa toiminnassamme. Haluamme myös parantaa oleskelusi tunnetta tarjoamalla Rituals-suihkutuotteita kylpyhuoneessa ja... прочетете повече Majoitukselle on ominaista luonnonmukaiset ja ylelliset materiaalit ja tietoinen muotoilu, tämä on pyritty kaikessa mitä teemme. Haluamme myös parantaa oleskelusi tunnetta tarjoamalla Rituals-suihkutuotteita kylpyhuoneessa ja... прочете повече 2 малки двойни легла...</w:t>
      </w:r>
    </w:p>
    <w:p>
      <w:r>
        <w:rPr>
          <w:b/>
          <w:color w:val="FF0000"/>
        </w:rPr>
        <w:t xml:space="preserve">id 429</w:t>
      </w:r>
    </w:p>
    <w:p>
      <w:r>
        <w:rPr>
          <w:b w:val="0"/>
        </w:rPr>
        <w:t xml:space="preserve">Käyttämällä ja/tai rekisteröitymällä verkkosivustolle hyväksyt ja hyväksyt seuraavat asiat: Tämän sopimuksen ehdot ("Sopimus" ja/tai "Sopimusehdot") koskevat minun/sinun (vieraana ja/tai jäsenenä) ja Duodecad IT Services Luxembourg S.à r.l.:n välistä suhdetta, Luxemburgin lainsäädännön alainen yksityinen osakeyhtiö, jonka rekisteröity osoite on 44, Avenue John F. Kennedy, L-1855, Luxemburg, Luxemburgin suurherttuakunta ja joka on rekisteröity Luxemburgin kauppa- ja yritysrekisteriin numerolla 171.358 ("Verkkosivuston ylläpitäjä") koskien www.24date.tk -sivuston palvelujen käyttöä. Tässä sopimuksessa 'www.24date.tk' viittaa joko verkkosivuston ylläpitäjään tai verkkosivuston ylläpitäjän ylläpitämään www.24date.tk -sivustoon sovellettavan asiayhteyden mukaisesti. Määritelmät - Jäsen/asiakas/tilaaja - Kävijä, joka liittyy sivuston palveluihin - Vieras - Kävijä, joka tulee ja/tai vierailee www.24date.tk -sivustolla rekisteröitymättä sivuston palveluihin - Aikuispalveluntarjoaja (ASP)/ Esiintyjä/Malli - Yli 18 (tai 21) vuotta täyttänyt fyysinen henkilö, riippuen lainkäyttöalueesta, joka tarjoaa näytöksiä, keskustelee tai on vuorovaikutuksessa sivuston jäsenten ja vieraiden kanssa - Tilin saldo - www.24date.tk -sivustolla jäsenillä on mahdollisuus ostaa luottopaketteja, saada luottoja ja käyttää niitä maksamaan premium-palveluista. Maksut suoritetaan turvallisesti maksujärjestelmiemme kautta, ja ostetut krediitit näkyvät jäsenen tilillä tilin saldona. - Ilmainen chat - Rajoittamaton mahdollisuus olla vuorovaikutuksessa aikuispalveluntarjoajan (ASP) kanssa kirjoittamalla tekstiviestejä näytölle. - Yksityinen chat - Yksityisessä chatissa jäsenet voivat kirjoittaa tai puhua (ääniviestintä) ASP:n kanssa kasvotusten, erillään tavallisista käyttäjistä. Siirry kappaleeseen: 1. kohta: www.24date.tk - Sisältö - www.24date.tk on vuorovaikutteinen aikuisten verkkosivusto (joka sisältää alastonta ja ei-alastonta eroottista ja seksuaalista sisältöä). Siksi alaikäisten pääsy sinne on kielletty. Pääsyä osoitteeseen www.24date.tk ei suositella henkilöille, jotka saattavat olla herkkiä aikuisviihdesisällölle, kaikki pääsy osoitteeseen www.24date.tk:n käyttäminen on heidän omalla vastuullaan. - Sivustolla tarjottavaa aikuisviihdettä tarjoavat maailmanlaajuisesti levittäytyneet yli 18-vuotiaat nais- ja miespuoliset henkilöt, joita kutsutaan yleisesti aikuispalveluntarjoajiksi (ASP). - Nämä aikuispalveluntarjoajat (ASP) keskustelevat ja pitävät live-kameranäytöksiä kameroidensa edessä maailmanlaajuisille tilaajille, jotka ovat valinneet heidät suorien lähetysten, kuviensa, offline- (teaser-) ja maksullisten videoidensa perusteella. - www.24date.tk tarjoaa ASP:itä useissa eri kategorioissa, jotka voivat muuttua ajan myötä. Huomioithan kuitenkin seuraavat asiat: - Hot Flirt -luokassa alastomuus ja seksuaalisesti provosoiva käytös on kielletty ilmaisessa chatissa. Yksityisessä chatissa mallit voivat kuitenkin vapaasti päättää itse, millaisen esityksen he ovat valmiita antamaan - Soulmate-kategoriassa ja kaikissa sen alaluokissa, kuten Tanssijat, Cosplay jne., mallit eivät saa esittää tai vihjata mitään tiettyä seksuaalista sisältöä, olipa se sitten kirjoitettua, kuvattua tai suoraa kameran lähetystä. Kaikissa muissa kategorioissa voit pyytää eroottista alastonesitystä yksityisjuttelun aikana valitun mallin Halukkuus-asetuksen mukaisesti. Yleissääntönä on, että mallit eivät saa tarjota alastomuutta tai mitään seksuaalisesti ilmeistä sisältöä Free Chat -alueella. - www.24date.tk käyttää sivuillaan kahta suosituinta alan standarditeknologiaa saadakseen täydellisesti räätälöityä sisältöä ja varmistaakseen mahdollisimman suuren käyttäjäystävällisyyden. Osoitteessa www.24date.tk käyttäjä on kuningas! 2. kohta: www.24date.tk - Palvelut ja takuut - www.24date.tk on jaettu erityisalueisiin, jotka tarjoavat ilmaisia ja maksullisia aikuisviihdepalveluja. www.24date.tk lisää jatkuvasti uusia palveluja, jotta se voi vastata tilaajiensa tarpeisiin. - Ennen kuin valitset jonkin aiotuista palveluista, on tärkeää tarkistaa sisältö.</w:t>
      </w:r>
    </w:p>
    <w:p>
      <w:r>
        <w:rPr>
          <w:b/>
          <w:color w:val="FF0000"/>
        </w:rPr>
        <w:t xml:space="preserve">id 430</w:t>
      </w:r>
    </w:p>
    <w:p>
      <w:r>
        <w:rPr>
          <w:b w:val="0"/>
        </w:rPr>
        <w:t xml:space="preserve">Ståhl on yksinkertaisesti omaa luokkaansa Ei hirviöheittoa. Daniel Ståhl vei kuitenkin tyylikkäästi MM-kultaa kiekonheitossa. Ruotsalaisella oli kolme pisintä heittoa yllättävän tasaisessa finaalissa, ja hän kesti paineet suursuosikkina.</w:t>
      </w:r>
    </w:p>
    <w:p>
      <w:r>
        <w:rPr>
          <w:b/>
          <w:color w:val="FF0000"/>
        </w:rPr>
        <w:t xml:space="preserve">id 431</w:t>
      </w:r>
    </w:p>
    <w:p>
      <w:r>
        <w:rPr>
          <w:b w:val="0"/>
        </w:rPr>
        <w:t xml:space="preserve">Lennätkö lentäen Gelendzikiin, lähdetkö lentäen sieltä tai haetko kenties jotakuta lentokentältä? Täältä löydät kaiken tarpeellisen saapuvista ja lähtevistä lennoista viimeisimpiin säätiedotuksiin. Katso Gelendzikin lentoaseman yhteystiedot sekä tietoa lentoyhtiöistä, jotka lentävät Gelendzikiin ja sieltä pois, tai käytä käteviä karttojamme, jotta pääset helposti lentoasemalle. Jos et ole vielä varannut lentoa, mutta tiedät, että haluat lentää kohteesta Gelendzik, voit käyttää Skyscanneria löytääksesi nopeasti ja helposti parhaat lentohinnat. Voit myös tehdä haun kuukauden tai vuoden mukaan löytääksesi halvimmat lentopäivät. Jos et ole varma, minne haluat matkustaa, anna Skyscannerin inspiroida sinua "Kaikkialle"-hakutyökalulla ja etsi halvimmat kohteet tietylle ajanjaksolle.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docId:0BDB26EC68BAB183244A6BD95EAEDAF8</keywords>
  <dc:description>generated by python-docx</dc:description>
  <lastModifiedBy/>
  <revision>1</revision>
  <dcterms:created xsi:type="dcterms:W3CDTF">2013-12-23T23:15:00.0000000Z</dcterms:created>
  <dcterms:modified xsi:type="dcterms:W3CDTF">2013-12-23T23:15:00.0000000Z</dcterms:modified>
  <category/>
</coreProperties>
</file>