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Wikipedia:Rollback Wikipediassa on kolme vaihtoehtoa palauttaa artikkelit aiempiin versioihin: peruuta, palauta tai käytä historiaa sivun vanhemman version hakemiseen. Rollback on ominaisuus, joka on sekä ylläpitäjien että rollbackaajien käytettävissä. Tämän toiminnon avulla voit "peruuttaa" kaikki sivua viimeksi muokanneen henkilön tekemät muokkaukset napsauttamalla [palauta] yhdellä hiiren napsautuksella. Tämä toiminto on tarkoitettu lähinnä graffitien ja ilkivallan nopeaan korjaamiseen, mutta jotkut uudelleenkirjoittajat käyttävät sitä myös omien virheidensä korjaamiseen tai robotin jälkien siivoamiseen. Palautustoimintoa voidaan käyttää myös, jos käyttäjä tai robotti on tehnyt suuren määrän virheellisiä muokkauksia, sillä se säästää aikaa. On kuitenkin erittäin tärkeää keskustella asiasta etukäteen, jotta tiedät, että todella kannatat palautuksia, sillä syy ei näy artikkelin historiassa. Omien (virheellisten) massamuokkausten peruuttaminen on OK myös ilman keskustelua muiden kanssa. Ihannetapauksessa [peruuta]-toimintoa tulisi käyttää, osittain siksi, että se antaa sinulle mahdollisuuden perustella toimintasi. Rollbackia ei koskaan saa käyttää palauttamaan lähdemuokkausta tai muokkausta, josta keskustellaan. Napsauta sen sijaan [peruuta], kirjoita kommentti yhteenvetokenttään ja kommentoi artikkelin keskustelusivulla. Jos on epäselvää, onko kyseessä raapustus vai hyväuskoinen muokkaus, palautusta ei pitäisi käyttää. Napsauta sen sijaan (peruuta) ja jätä kommentti yhteenvetokenttään. Kelaa käytetään useimmiten artikkelihistoriassa. Kun ylläpitäjä tai takaisinvetäjä näkee graffiteja tai vandalismia, hän voi siirtyä artikkelihistoriaan ja napsauttaa [roll back]-linkkiä ja poistaa yhdellä napsautuksella kaikki käyttäjän peräkkäiset muokkaukset. Kannattaa tarkistaa, että palaat muokkaamattomaan versioon, sillä palautustyökalu ei tee sitä automaattisesti, jos joku muu on muokannut artikkelia graffitin aloittamisen jälkeen tai jos graffitiin on osallistunut useita käyttäjiä tai IP-osoitteita. Esimerkki[muokata] - (ero | historia) . Wikipedia; 16.57 . . (-6) . . 84.208.133.175 (Keskustelu) (Tag: Mahdollinen kirjoitus) - Rollback - (ero | historia) . . . m Wikipedia; 16.57 . . (+6) . . Lixer (Keskustelu | Contributions) (palautti 84.208.133.175:n (keskustelu) muokkaukset Abbedabbin uusimpaan versioon) Miten saada lupa palautukseen[muokata] Kuka tahansa ylläpitäjä voi antaa luvan harkintansa mukaan Special:Permissions -osion kautta. Kaikki, jotka haluavat luvan, voivat ilmoittaa siitä osoitteessa Wikipedia:Toimintapyynnöt. Ominaisuuden myöntäminen voi olla tarkoituksenmukaista, jos käyttäjä on aktiivinen, hän on muokannut Wikipediaa vähintään kuukauden ajan eikä häntä ole hiljattain estetty, mikä yhdessä voi varmistaa, että ominaisuuden myöntävä ylläpitäjä ei näe merkkejä tämän kätevän ominaisuuden väärinkäytöstä. Jos annat jollekulle valtuudet pyynnöstä muualla kuin Wikipedia:Toimintapyyntö -osoitteessa, on asianmukaista jättää sinne merkintä. Käyttäjille, joilla on palautusvaltuudet, on käyttäjälaatikko {{Rollback}}, joka on {{Rollback}} . Jos käyttäjä on ollut käyttämättömänä yli vuoden, on vakiokäytäntö poistaa oikeus. |Tämä sivu on ohje ruotsinkielisessä Wikipediassa.Ohjeet kuvaavat käytäntöjä, joita useimmat käyttäjät suosittelevat - jos näin ei ole, sivu tulisi päivittää. Merkittävistä muutoksista tulisi kuitenkin kommentoida keskustelusivulla.</w:t>
      </w:r>
    </w:p>
    <w:p>
      <w:r>
        <w:rPr>
          <w:b/>
          <w:color w:val="FF0000"/>
        </w:rPr>
        <w:t xml:space="preserve">id 1</w:t>
      </w:r>
    </w:p>
    <w:p>
      <w:r>
        <w:rPr>
          <w:b w:val="0"/>
        </w:rPr>
        <w:t xml:space="preserve">tervetuloa Täällä tarjoilemme kevyen lounaan ja kahvin näköalalla kauniille Vättern-järvelle Sitruunan ja tillimädin kera. Pieni silakkalautanen 60 sek Kolme erilaista silakkaa. Tarjoillaan pienen tomaatti- ja mozzarellasalaatin kanssa. Kylmässä keitetty lohifilee 150 sek Tarjoillaan rommikastikkeen ja keitettyjen perunoiden kanssa. Tarjoillaan perunagratiinin ja bearnaise-kastikkeen kanssa. Tarjoillaan perunagratiinin ja punaviinikastikkeen kanssa. Kerman ja tuoreiden hedelmien kanssa. Päälle suklaakastiketta. Vaniljajäätelö 50 sek Tarjoillaan lämpimän puolukkahillon kanssa. Xanté-päärynäbrandy 3cl 50 kr Dooleyn 5cl 50 kr Salaatit Aito salaatti, jossa on runsaasti katkarapuja ja kastike, tarjoillaan leivän kanssa. Lohisalaatti 120 sek Aito salaatti, jossa on kylmäsavulohta ja hovimestarikastiketta ja joka tarjoillaan leivän kanssa. Oikea salaatti, jossa on kuutioituja suolaisia juustoja ja savukinkkua. Tarjoillaan leivän ja kastikkeen kanssa. Päälle katkarapuja. Me kuorimme katkaravut - sinä syöt ne. tarjoillaan erikoisleivällämme. Niin ruotsalaista ja niin herkullista. Lihapullia, punajuurisalaattia ja erikoisleipää. Kaksoiskellari ranskalaista juustoa. Kaksoiskellari ranskalaista juustoa ja kinkkua. Levaine-leipää, tomaattia, juustoa, kinkkua. Tarjoillaan pienen salaatin kanssa. Hapatettua leipää, aurinkokuivattua tomaattia, mozzarellaa, pestoa, rucolaa ja salaattia. Valittavana kinkku tai kalkkuna. Kotitekoinen taikina mansikka- tai hirvisitruunahillon ja kermavaahdon kera. Vohveli kylmäsavulohella, kuoreen, punasipulilla, tillillä ja omalla piparjuurikastikkeellamme Vohveli katkaravuilla, kuoreen, punasipulilla, tillillä ja crème fraichella Vohveli kylmäsavulohella, katkaravuilla, kuoreen, punasipulilla, tillillä ja crème fraichella Tarjoillaan vaniljakastikkeen kanssa. 3 kpl. Tarjoillaan hillon ja kerman kera. Maut vaihtelevat. Aina vähintään kahdeksan maukasta makua valittavana! Kahvi 30 sek Zoegas. Musta ja vahva. Mukana tietysti leivonnaisia. Tee 25 sek Omat teesekoitukset valittavana. Kivennäisvesi 30 sekuntia Mehu 15 sekuntia Mansikkamehu tai elderberry-mehu. Kevyt olut 27 sekuntia 3,5 % 33 cl Vanilja, omena, mansikka, omenamehu ja katajanmarjajuoma. Kaikki voileipämme voidaan tarjoilla gluteenittomalla leivällä. Kerma, maito ja voi ovat laktoosittomia.</w:t>
      </w:r>
    </w:p>
    <w:p>
      <w:r>
        <w:rPr>
          <w:b/>
          <w:color w:val="FF0000"/>
        </w:rPr>
        <w:t xml:space="preserve">id 2</w:t>
      </w:r>
    </w:p>
    <w:p>
      <w:r>
        <w:rPr>
          <w:b w:val="0"/>
        </w:rPr>
        <w:t xml:space="preserve">Valmistumis- ja valmistumisjuhlat, syntymäpäiväjuhlat ja kesäjuhlat... On monia tilaisuuksia, joissa vieraita on paljon ja ruoka vaatii hieman ylimääräistä suunnittelua. Hyvällä noutopöydällä voit valmistautua hyvissä ajoin etukäteen ja silti olla varma, että kaikki saavat jotain hyvää syötävää. Hyviä salaatteja, piirakoita, suolakurkkuja ja leikkeleitä voi yhdistellä ja luoda oman, sinulle ja vieraillesi sopivan yhdistelmän. Annamme sinulle vinkkejä siitä, mikä sopii yhteen ja kuinka paljon menee vuodessa juhlavieraiden ruokkimiseen. Juhlat ovat tosiasia! Yksinkertaista, klassista ja herkullista. Voidaan tarjoilla sekä lämpimänä että kylmänä buffetina. Muista ottaa ruokalaji ajoissa esille, jos olet valmistanut sen niin, ettei se ole kylmää - se maistuu huonommalta. Lue resepti ... Tuore parsa on herkullista savustetun pekonin kanssa. Helppo valmistaa ja tarjoilla lämpimän tai kylmän ruoan kanssa. Lue resepti ... Parsaa parmesaanin ja tuorejuuston kera. Kaikessa yksinkertaisuudessaan ja aivan täydellinen buffetissa. Lue resepti ... Kevyt perunasalaatti, jossa on puhtaita makuja. Sopii hyvin leikkeleiden ja useimpien vihannesten kanssa. Täydellinen noutopöytään! Lue resepti ... Suuret, mureat ja maukkaat pavut hyvässä marinadissa ovat loistava lisä noutopöytään. Herkullista ja kauniisti vegaanista, sopii lähes kaiken kanssa. Lue resepti ... Klassinen kermainen perunasalaatti. Tässä maustettu omenalla ja purjolla. Sopii hyvin sekä lämpimien että kylmien ruokien kanssa. Lue resepti ... Herkullinen ja kermainen perunasalaatti. Valmistetaan ruoanlaittojogurtista ja smetanasta, joten se on hieman kevyempi kuin majoneesisalaatti. Sopii hyvin sekä lihan että vihannesten kanssa! Lue resepti ... Tuore perunasalaatti, joka sopii useimpiin kylmiin buffeteihin. Sopii hyvin leikkeleiden, marinoitujen papujen tai grillatun juuston kanssa. Lue resepti ... Sekoitetut paistokset ja kastikkeet ovat loistavia lisukkeita buffetissa. Tee yksinkertainen mutta erilainen porkkanatzatziki! Lue resepti ... Neliöiksi leikattua italialaista leipää, joka on herkullista useimpien ruokien kanssa. Lue resepti ... Paahdetut sekasiemenet ovat mukava lisä noutopöytään, esimerkiksi salaattiin ripoteltuna. Lue resepti ... Nopea ja helppo tapa sekoittaa kastike, jonka voi jättää seisomaan, jotta se maistuu paremmin. Lue resepti ... Erilainen sekoituspaisti, jossa on ihanan pähkinäinen, paahteinen maku. Tarjoile leivän kanssa tai kenties grillattuna? Lue resepti ... Piirakka on hyvä buffetruoka, joka voidaan tarjoilla lämpimänä tai kylmänä. Lue resepti ... Viipaloidut keltaiset ja valkoiset punajuuret ovat kauniita ja niistä saa täyteläisen salaatin. Lue resepti ... Hemmottele vieraita tuoreella juustolla leivän päällä! Lue resepti ... Fiksua juhlaruokaa, josta useimmat pitävät. Paljon täytettä on oltava! Lue resepti ... Tee iso annos, saatat syödä sen kokonaan! Lue resepti ... Yksinkertainen leipä, joka voidaan leipoa ilman taikinasekoitinta tai kotitalousvaakaa - ja ilman raskasta vaivaamista. Leipä on loistava lisä buffetiin, joten ota yksi vaalea ja yksi tumma. Lue resepti ... Keitetty lohi on klassinen buffetruoka. Naurettavan helppo valmistaa ja uskomattoman maukas! Tässä on herkullinen perusresepti. Valitse tilli tai ei maun mukaan! Lue resepti ... Tarjoile lohi lämpimänä tai kuumana maukkaassa ja mausteisessa kastikkeessa, jossa on punasipulia, fenkolia ja korianteria. Sianlihafileetä mausteisessa kastikkeessa, jonka päällä on mozzarellaa. Helppo valmistaa ja todella hyvä buffetruoka! Helppo valmistaa kasvisruokaa, jolla on hyvä maku. Maukas vaihtoehto lihalle tai kalalle, joka sopii monenlaisten ruokien kanssa. Salaatti sopii yhtä hyvin kanan kuin kalan tai sianlihan kanssa. Sopii hyvin marinoitujen papujen, vihannesten ja vihreiden salaattien kanssa. Täydellistä grillatun munakoison kanssa! Parasta valmistaa päivä etukäteen. Mukava salaatti, jonka miedot maut sopivat monenlaisten ruokien kanssa. Lue resepti ... Leikkeleillä on itsestään selvä paikka noutopöydässä. Tässä on helppo ja maukas resepti siiderillä marinoidulle porsaan sisäfileelle, joka valmistetaan päivää aikaisemmin. Lue resepti ... Croutonit, paistetut tai paahdetut leipäkuutiot, sopivat erinomaisesti keittojen, salaattien ja pataruokien lisukkeeksi. Mutta myös välipalaksi</w:t>
      </w:r>
    </w:p>
    <w:p>
      <w:r>
        <w:rPr>
          <w:b/>
          <w:color w:val="FF0000"/>
        </w:rPr>
        <w:t xml:space="preserve">id 3</w:t>
      </w:r>
    </w:p>
    <w:p>
      <w:r>
        <w:rPr>
          <w:b w:val="0"/>
        </w:rPr>
        <w:t xml:space="preserve">Juuri nyt olen äitini keittiössä Örnsköldsvikin ulkopuolella sijaitsevassa kylässä, ja keittiössä alkaa juuri leijua kermaisen lohen tuoksu. Jos sinulla on vaikeuksia syödä kalaa, voi olla hyvä idea nähdä hieman enemmän vaivaa kalaillallisen eteen. Kermaiset kastikkeet ovat herkullisia, mutta... Lue lisää</w:t>
      </w:r>
    </w:p>
    <w:p>
      <w:r>
        <w:rPr>
          <w:b/>
          <w:color w:val="FF0000"/>
        </w:rPr>
        <w:t xml:space="preserve">id 4</w:t>
      </w:r>
    </w:p>
    <w:p>
      <w:r>
        <w:rPr>
          <w:b w:val="0"/>
        </w:rPr>
        <w:t xml:space="preserve">Ilmoittaudut SFI-ohjelmaan käymällä koulun opinto-ohjaajan luona. Helmi-huhtikuun aikana keskitymme Komvuxissa tulevan lukuvuoden suunnitteluun, joten emme käsittele kuluvan lukukauden kurssihakemuksia. Lue lisää Komvuxin opinto- ja uraohjaajan kanssa järjestetään tulevan kauden aikana uusia tapaamisaikoja Lue lisää Komvux Mönsteråsissa Komvux Mönsteråsissa on joustava koulu, jossa on paljon erilaisia kursseja. Olet oikeutettu kunnalliseen aikuiskoulutukseen sen vuoden syksystä alkaen, jona täytät 20 vuotta tai olet suorittanut lukion. Kun aloitat opiskelun Komvuxissa, teet yhdessä opinto- ja uraohjaajan kanssa yksilöllisen opintosuunnitelman, jota noudatat koko koulutuksesi ajan. Koulu tarjoaa useita eri kursseja, jotka esittelemme lyhyesti alla.Jos haluat lukea lisää, klikkaa koulutus-välilehteä, josta löydät lisätietoja eri kursseistamme.Aikuisten perusopetusAikuisten perusopetusAikuisten perusopetuksen kaikilla tasoilla voit opiskella perusopetuksen aineitaAikuisten lukiokoulutusAikuisten lukiokoulutusAikuisten lukiokoulutuksen tasolla voit opiskella useita eri kursseja lukion valtakunnallisista ohjelmista. Tarjoamme myös joitakin etä- ja iltakursseja.Ruotsin kieli maahanmuuttajille SFIVi tarjoaa ruotsin kielen kursseja maahanmuuttajille eri tasoilla.Erityiskoulutus aikuisilleTarjoamme kursseja aikuisille, joilla on erityistarpeita. Etsi</w:t>
      </w:r>
    </w:p>
    <w:p>
      <w:r>
        <w:rPr>
          <w:b/>
          <w:color w:val="FF0000"/>
        </w:rPr>
        <w:t xml:space="preserve">id 5</w:t>
      </w:r>
    </w:p>
    <w:p>
      <w:r>
        <w:rPr>
          <w:b w:val="0"/>
        </w:rPr>
        <w:t xml:space="preserve">Pelkkää roskaa! Lady Gaga tunnetaan (Britney Spearsin ja Paris Hiltonin tavoin) vain siitä, että häntä on niin pirun helppo pukea. Itse musiikki on kauheaa! kaikki kuulostaa samalta; vain paljon teollista jyskytystä.Toivottavasti kaikki lapset tajuavat tämän ennemmin tai myöhemmin. Gaga on parin vuoden päästä yhtä unohdettu kuin Hansonit ovat tänään!Joten tämän hölynpölyn ei tarvitse häiritä teitä, jotkut pitävät, jotkut eivät. Ja hyvä niin, mutta en silti ymmärrä miten tästä on tullut niin yliarvostettu, kun se ei ole läheskään loistava. Kuten nykyaikana, Kings Of Leon on musiikkibisneksen kuningas!!! Ja tämä ei ole valitus, vaan pelkkä tuomio, johon jokaisella on oikeus, ja toivon, että hän kaatuu ja palaa muutaman vuoden kuluttua. Sitten juhlin ja nautin siitä, että musiikkibisnes on ottanut taas pienen askeleen oikeaan suuntaan!!! Madonna on kymmenen kertaa parempi, ja vaikka hänen musiikkinsa ei ole ollenkaan minun makuuni, mutta ainakin minusta hän on pirun lahjakkaampi, kun hän ei ole vain muodikas lavalla, vaan hänellä on myös todella hyvä ääni. Mutta paska on mitä on, ainakin voi olla välittämättä ja kuunnella, ja olen iloinen, ettei minulla ole enää Mtv:tä. Joten vältän valtavirran musiikkia siellä, joka voi houkutella sinua kiinnostumaan loppujen lopuksi, mutta kaduttaa kuunnella läpi tämän albumin spotify ja katsella videoita, ei hyvä ollenkaan. Annoin hänelle mahdollisuuden, mutta nyt se ei toimi, on tullut liikaa häntä maailmaan!!!! Haha ei kymmenvuotisinta eikä vuosisadan PARASTA albumia! Hölynpölyä! Lady gaga on TÄYSIN kopioija! - Teidän pitäisi tajuta se..ei mitään uutta nähtävää tässä ei. Etsikää taiteilija, joka loi oman tyylinsä eikä kopioi muita suorastaan... Jos te fanit ette ole vielä tajunneet, että gaga on kopioija, on jo aikakin! Madonnan olisi pitänyt haastaa Hor oikeuteen jo kauan sitten. Ette voi valittaa tästä, koska tämä on totuus! Olen kuullut vain kolme kappaletta tältä levyltä ja ne ovat uskomattomia! :) Olen pettynyt. Bloody Mary ja Heavy Metal Lover ovat hyviä kappaleita. Judas on ihan ok, mutta tuo biisi tuntuu siltä, että siitä tulee yksi niistä kesähiteistä, joita 8-10-vuotiaat tytöt seisovat ja miimikoivat :-/ Sen sanominen vuosikymmenen albumiksi on aika liioiteltua. Tästä tulee epäilemättä paras albumi vuosiin!!! Kaksi ensimmäistä singleä ovat uskomattoman mahtavia, ja albumilla tulee olemaan sairaan paljon erilaisia musiikkityylejä. Tätä ei kannata jättää väliin :) Tulee olemaan G-R-Y-M-T hyvä!Kaksi ensimmäistä singleä ovat mahtavia, ja rockballadi "You And I" on mahtava! Ja Gaga itse on sanonut, että nämä 3 julkaistua kappaletta eivät ole albumin parhaita, joten voiko se enää parantua? 5 tähteä, jos olet todellinen Gaga-fani! &lt;3 Korvaus vahingoista, jotka johtuvat äkillisestä ja odottamattomasta ulkoisesta tapahtumasta, esim. hanavahingosta, puristumisvauriosta, kosteudesta/vedestä, salamaniskusta/jäätymisestä/ylijännitteestä.</w:t>
      </w:r>
    </w:p>
    <w:p>
      <w:r>
        <w:rPr>
          <w:b/>
          <w:color w:val="FF0000"/>
        </w:rPr>
        <w:t xml:space="preserve">id 6</w:t>
      </w:r>
    </w:p>
    <w:p>
      <w:r>
        <w:rPr>
          <w:b w:val="0"/>
        </w:rPr>
        <w:t xml:space="preserve">Testi Testi Sain vain 80% http://web-cars.com/corvette/trivia.php - Viestit: 2090 - Sijainti: Skellefteå - Yhteystiedot:Contact Ingo 100% Se oli viimeinen kromipuskuri, jota jouduin miettimään 20 sekuntia.....,78,an En ollut oikein varma kummastakaan, mutta juoksin loogisinta, koska useat asiat voitiin sulkea pois. http://www.youtube.com/watch?v=QaOD7mD2 ... re=related http://www.youtube.com/watch?v=uG0Ba-wef6M http://www.ingostoys.se/ http://s148.photobucket.com/albums/s12/ ... 731067.pbw -10 C6 GrandSport -12 Volvo V70 T6 Edellinen: -03 C5 Cabrio. HD Sportster 883R -02. C5 Coupé -02. -69 Cabrio 427/400. Kaksi '73:sta, joissa on 454-moottori. 1970 Pontiac Trans AM. Renault Gordini 1967. Honda CBX 1000. GoldWing 1976, mm, mm. - Corvetteälskare - Inlägg: 637 - Blev medlem: Thu Sep 08, 2005 11:52 - Ort: Grödinge - Kontakta:Kontakta MickeW mvh MickeW ____________________________ http://www.corvetten.com - Kontakta:Kontakta Nice car - Ort: C2/C3-Garaget i Brottby, Stockholm - Sverige Vilken luck man hade, chansade på sista... http://www.c3-restorer.se - Kontakta:Kontakta Jonta http://www.silkywinds.se/Corvette.htm Yksinkertaisesti paras Det är jag nöjd med http://www.garaget.org/wiik_c5 CCS 2406 - Sijainti: Särö - Yhteystiedot:Contact frisk - Corvetteälskare - Viestit: 668 - Yhteystiedot:Contact Målarn59 http://s61.photobucket.com/albums/h64/m ... corvetten/ Rolig test det här....!!! sai 90% oikein kysymykseen en voinut, eli yksi, jossa on 1 ja kaikki 0000, mutta jäi Corvette pääinsinööri ZR-1 projekti oli: Dave McLellan.. minulla ei ollut aavistustakaan, mutta sitten myös alun perin vain "Base 350" minun -72.... Mvh Jocke Aiemmat Corvetit: 1968 Corvette Conv, 1966 Corvette Conv, 2000 Corvette Coupé, 2002 Corvette Z06 www.racefactory.se - Liittynyt: To 14.10.2004 13:12 - Sijainti: Segeltorp - Yhteystiedot:Yhteystiedot gbak Sinun täytyy tyytyä olemaan kuopuksen suurin "nalkuttaja". frisk kirjoitti:mm olet ehkä huomannut, etten ole kirjoittanut, mitä minulla on Et voi olla paras kaikessa. Trick Flow päät, 750 CFM Holley HP, Performer RPM CS XR280 Solid Roller 242/248 @ 0.050 .570 in /.576 ex Eagle ESP kampi, Manley sauvat 6.0" Probe SRS männät 11.3 CR http://www.youtube.com/watch?v=oPeSXs-UDIw ET 12.57/188km/h Olisi hauska testi tässä kuussa.</w:t>
      </w:r>
    </w:p>
    <w:p>
      <w:r>
        <w:rPr>
          <w:b/>
          <w:color w:val="FF0000"/>
        </w:rPr>
        <w:t xml:space="preserve">id 7</w:t>
      </w:r>
    </w:p>
    <w:p>
      <w:r>
        <w:rPr>
          <w:b w:val="0"/>
        </w:rPr>
        <w:t xml:space="preserve">- CASINO-X Online Casino #1! Jackpot 1 miljoona euroa! Pelata - JOYCASINO Valtava määrä pelejä! Välitön voitto! Pelata Chamber of Free Spins Chanzilla - ilmaiskierroksia, rahaa ja Stingin keikkalippuja Perjantaina 8.9. rävähtäää Chanz casinolla käyntiin kolme viikkoa kestävä Chamber of Free Spins- eli Ilmaiskierrosten kammio -kampanja. Tarjolla on valtava määrä palkintoja ja muuta mukavaa. Chanz Kampanjan aikana pelaajat keräävät senelleen palkintoja suorittamalla tehtäviä ja saavuttamalla rajapyykkejä. Vasta kun pelaaja on saavuttanut tavoitteensa, hän voi kävellä veden päällä tai vedessä. Lisäksi jokaisen henkilön panos palkitaan palkinnolla, joka jaetaan 29. syyskuuta. Palkintona on 1000 euroa ja 100 vesihiihtokiveä. Viikkotasolla Chanz casino jakaa pelaajille vapaalippuja Stingin keikalle. Chanzin Chamber of Free Spins -kampanja on käynnissä 8.-28.9. ja pääarvonta suoritetaan heti päättymistä seuraavana päivänä 29.9. Innovatiivisista kampanjoistaan ylpeä Chanz tykkää maustaa kampanjoitaan hauskoilla ja mukaansatempaavilla peleillä. Tällä kertaa tämä Ilmaiskierrosten kammio toimii niin, että pelaajat astuvat sisään synkkään ja mysteeriseen kammioon, jossa hän pääsevät nauttimaan kultaisesta sateesta - nimittäin kultakolikoita alkaa sataa pelaajien päälle kammiossa. Mitä useamman kultakolikon pelaaja ehtii poimimaan, sitä suuremmalla määrällä ilmaiskierroksia hänet palkitaan. Chanz casinon tervetuliaisbonus Jos et ole vielä ehtinyt kirjata senellesi pelitiliä Chanzille, niin nyt - ennen kultaista sadetta pimeässä kammiossa - kannattaa. Saat nimittäin jopa 1000 euroa tervetuliaisbonusta sekä 135 ilmaiskierrosta kaupan päälle. Tarjolla on myös niitä paljon himoittuja No deposit -ilmaiskierroksia eli ilmaiskierroksia ilman talletusta. Voit siis saada melko läjän ilmaiskierroksia, jos avaat pelitilin ja osallistut sosiaalisen Chanz casinon tuoreimpaan kampanjaan! Chanz yleistiedot - CASINO-X Online Casino #1! Jackpot 1 miljoona euroa! Pelata - JOYCASINO Valtava määrä pelejä! Välitön voitto! Pelata Bonustiedot Chanz on mielestämme ensimmäinen kasino, joka hyödyntää sosiaalisempien pelien mahdollisuuksia suuremmassa määrin kaikkien nykyisten nettikasinoiden joukossa. Itse asiassa Chanz Casinolla kaikki pelaajat voivat lisätä ystäviä ja tutustua toistensa uutisiin syötteessä, haastaa muita pelaajia oikeasta rahasta kolikkopeleissä, luoda klubeja ja paljon muuta. Huomaa, että tällä kasinolla on ruotsalainen pelilisenssi. Jos olet Ruotsissa, suosittelemme aina pelaamista jollakin lisensoidulla ruotsalaisella kasinolla, koska kyseisellä kasinolla pelaamisesta on enemmän kuin yksi etu. Muun muassa kaikille ruotsalaisille pelaajille tarjotut verovapaat voitot. muutaman pelinkehittäjän pelejä. Nämä ovat pääasiassa NetEnt, Microgaming, Pragmatic Games ja Thunderkick. Mitään todellista haittaa tästä ei ole, sillä valitut kehittäjät ovat tunnettuja laadukkaiden ja mielikuvituksellisten kolikkopelien luomisesta, mutta on hyvä tietää, että leveys ei ole kovin suuri. Valikoima itsessään ei myöskään ole kovin suuri. Lähes kaikki pelit ovat pelattavissa myös mobiilikasinolla, mikä on todellista herkkua. Chanzia hallinnoi Dreambox Games OÜ. Kyseessä on Virossa sijaitseva operaattori, jolla on virolainen toimilupa. Olemme koonneet sinulle hyvän oppaan Chanz-katsauksessamme, jotta voit pelaajana aina luottaa siihen, että rekisteröidyt Chanz-kasinon kaltaiselle nettikasinolle. Chanz Bonus Ensitalletus Chanz-kasinolla antaa sinulle 100% bonuksen aina 1000 kr bonusrahaan asti. Jos maksimoit tämän tarjouksen, voit pyöräyttää yhteensä 2000 Ruotsin kruunua. Tarjoukseen osallistuminen edellyttää, että talletat vähintään 100 kr. Chanz lisää lisäksi tilillesi 50 ilmaiskierrosta 7 Monkeys -peliin. Se voi olla hieman vaatimaton lisälahja, mutta ylimääräiset kierrokset eivät koskaan tee pahaa. Varmista, että syötät bonuskoodin "CHANZ1" lunastaaksesi sen.</w:t>
      </w:r>
    </w:p>
    <w:p>
      <w:r>
        <w:rPr>
          <w:b/>
          <w:color w:val="FF0000"/>
        </w:rPr>
        <w:t xml:space="preserve">id 8</w:t>
      </w:r>
    </w:p>
    <w:p>
      <w:r>
        <w:rPr>
          <w:b w:val="0"/>
        </w:rPr>
        <w:t xml:space="preserve">Tämä on yksi niistä pienistä keskiaikaisista kaupungeista, joihin ei kannata mennä yöelämän tai ostosmahdollisuuksien vuoksi. Siellä on vain pieni kauppias ja Locanda Solomeo -ravintola. Onkin ihmeellistä, että italialaiset ja amerikkalaiset tuntevat kylän ja tulevat tänne sankoin joukoin. Hämmästyttävää on myös se, että hieman yli 400 asukkaan kaupunki on niin harvinaisen hyvinvoiva. Syy: Solomeon keskellä on kuuluisa kashmir-tuotteiden valmistaja. Napsauta alla olevaa karttaa saadaksesi yleiskatsauksen loma-asunnoistamme kaupungissa ja sen ympäristössä sekä yleiskatsauksen lähimmistä lentokentistä ja etäisyyksistä Pohjois-Euroopan kaupunkeihin. 12. vuosisadalla perustetulla Solomeolla on pitkä ja vaiheikas historia. Mutta jos haluat kuvailla kaupunkia nykyään, et voi olla mainitsematta kaupungin omaa Brunello Cucinelliä - miestä, joka on menestyvän, kashmirpuseroita ja muita vaatteita valmistavan yrityksen takana. Kolmen vuosikymmenen aikana hän teki yhden miehen yrityksestä useita satoja työntekijöitä työllistävän yrityksen, jolla on myymälöitä kaikkialla maailmassa ja joka tekee vuosittain miljoonien liikevaihtoa. Miljardööri Cucinelli on käyttänyt osan voitoista Solomeon kunnostamiseen, jossa hän asuu osan aikaa ja jossa monet hänen työntekijöistään asuvat. Esimerkiksi kashmirin tuotantoalueelle on pystytetty linna ja lähistöllä on kaunis renessanssihuvila, joka on muutettu henkilökunnan ruokalaksi. Onnellisen valmistajan anteliaisuudesta ovat kuitenkin hyötyneet paitsi työntekijät myös koko kaupunki. Kadut ja aukiot on kunnostettu, ja kaupungissa on uusi teatteri, Teatro Cucinelli, ja pieni kirjasto, jossa on Cucinellia inspiroineiden kuuluisien filosofien teoksia. In-Italian kautta sinulla on pääsy yli 1500 loma-asuntoon Italiassa, mukaan lukien laaja valikoima käsin valittuja hotelleja, huviloita ja loma-asuntoja Umbriassa. Jos aiot matkustaa ystäväporukalla tai koko paksun perheen kanssa, voimme suositella sinulle huvilan vuokraamista Solomeosta. Tämä on tilaisuus saada uima-allas ja puutarha kokonaan omiin tarpeisiisi loman aikana, joten sinun ei tarvitse huolehtia muista vieraista. Jos sinulla on kysyttävää tai tarvitset apua juuri sinulle sopivan Umbria-kiinteistön löytämisessä, ota rohkeasti yhteyttä meihin. Perugian lentokenttä (Aeroporto Internazionale dell "Umbria - Perugia "San Francesco d "Assisi") on vain 24 km:n päässä, joten sinun ei tarvitse ajaa noin 2000 km:n matkaa (Keski-Ruotsista) päästäksesi tänne. Anconan, Firenzen, Rooman ja Riminin lentoasemat ovat kauempana, mutta kuitenkin kohtuullisen matkan päässä. Tänne lentävät monet lentoyhtiöt, kuten Ryanair, easyJet, SAS ja Vueling, joten sinulla on paljon valinnanvaraa sopivan lennon löytämiseksi. Perugiasta lähtee linja-autoja Solomeoon. Vaikka matka julkisilla liikennevälineillä on suhteellisen lyhyt, monet vieraistamme haluavat vuokrata auton lentokentältä. Vuokra-auton avulla pääset helpommin loma-asuntoosi, mutta se tarjoaa myös useita mahdollisuuksia lähteä spontaaneille retkille alueelle ilman, että sinun tarvitsee sopeutua aikatauluihin. Kaupungissa on vain yksi ravintola, La Bottega Delizie &amp; Capricci, mutta naapurikaupungeista löytyy lisää vaihtoehtoja vain muutaman kilometrin ajomatkan päästä. Kaupungin pienestä ruokakaupasta löydät suurimman osan päivittäisistä tarpeistasi, mutta jos haluat valmistaa omat ateriat lomasi aikana, sinun on mentävä johonkin naapurikaupunkien suuremmista supermarketeista tai ruokakaupoista. Lyhyen ajomatkan päässä on Perugian kaunis keskiaikainen kaupunki, josta löydät suuren valikoiman ravintoloita, kahviloita ja viihtyisiä katuja, joilla on jännittäviä kauppoja ja kauniita aukioita. Jos suuntaat luoteeseen Trasimeno-järvelle, länsipuolen keskellä sijaitseva Castiglione del Lago on ehdottomasti vierailun arvoinen. Täydellinen matkakohde on Firenze Toscanassa, jonne on kahden tunnin ajomatka. On suositeltavaa lähteä aikaisin päivällä, sillä saatat joutua viettämään koko päivän uppoutuen kauniiseen renessanssikaupunkiin. Jos haluat tutkia</w:t>
      </w:r>
    </w:p>
    <w:p>
      <w:r>
        <w:rPr>
          <w:b/>
          <w:color w:val="FF0000"/>
        </w:rPr>
        <w:t xml:space="preserve">id 9</w:t>
      </w:r>
    </w:p>
    <w:p>
      <w:r>
        <w:rPr>
          <w:b w:val="0"/>
        </w:rPr>
        <w:t xml:space="preserve">Koolla on väliä! ONKO KOOLLA VÄLIÄ? Luin vähän aikaa sitten, että Nordnet mainosti Nordnet Superfond Sweden -yhtiötään. Se on rahasto, joka pyrkii seuraamaan vertailuindeksiään. Samalla he kirjoittavat, että heidän tavoitteenaan on ottaa suuri riski hyvän tuoton saamiseksi. Korkean riskin myötä riskinä on, että indeksin seuraamisen tavoite ei toteudu. Aineistossaan se ilmoittaa neljän vuoden keskimääräiseksi vuosituotokseksi 14,5 %. Se ei ole lainkaan huono tulos, mutta olen vakuuttunut siitä, että voit saada paremman tuloksen sijoittamalla sen sijaan oikeisiin osakkeisiin. Tämä rahasto on kuulemma täysin maksuton... Oletko koskaan kuullut pankin tekevän jotain ilmaiseksi? Ei, en uskonutkaan! Ei ole mitään syytä, miksi sinun pitäisi sijoittaa rahastoon, joka mainostaa itseään ja hallinnoi rahojasi ilman, että joudut maksamaan siitä jollakin tavalla. Pidän tätä huijauksena ja kaarina, kun sanotaan, että se ei maksa sinulle mitään. On selvää, että on olemassa piilotettuja maksuja, joita et näe ja joita ei myöskään paljasteta. Esittelen tässä teille ilman minkäänlaista turvaverkkoa ystäväni, joka on tehnyt pienen analyysin yleisestä esimerkistä rahastoihin sijoittamisen kustannuksista. Urban Modig on erittäin musiikillisesti lahjakas henkilö, ja lisäksi on käynyt ilmi, että Urbanilla ja minulla on usein samanlaisia mielipiteitä siitä, mitkä ovat hyviä sijoitusstrategioita ja mitä sinun sijoittajana pitäisi ottaa huomioon. Toivottavasti voimme lukea lisää Urbanilta ja hyötyä hänen suuresta tietämyksestään sekä blogissa että uutiskirjeessä, jota kutsumme Stock Letteriksi. Rakkaat ystävät, täältä tulee Urban Modig! Koolla on väliä ! Rahastoyhtiöt kehottavat meitä olemaan pitkäjänteisiä ja säästämään säännöllisesti rahastoihinsa. Mutta mitä tapahtuu, jos noudatamme heidän neuvojaan? Otetaan esimerkki, joka osoittaa, että maksulla on merkitystä. Se on tärkeämpää kuin useimmat ihmiset ymmärtävät ja tärkeämpää kuin rahastoyhtiöt haluavat teeskennellä. Lisa, joka on 20-vuotias, säästää 500 kruunua kuukaudessa rahastoon, mikä on 6 000 kruunua vuodessa, ja hänen säästönsä tuotto on 6 prosenttia. Rahaston perimä palkkio on 1,5 % säästetystä pääomasta. Mitä tapahtuu 25 ja 40 vuoden kuluttua? 25 vuoden jälkeen Lisalla on kertynyt 276 000 kruunua, mutta jos hänen ei olisi tarvinnut maksaa 1,5 prosentin suuruista maksua pääomasta joka vuosi, hänellä olisi ollut 349 000 kruunua. Ero on 73 000 kruunua eli noin 20 prosenttia. Tämä johtuu siitä, että maksu peritään koko pääomasta. Tämä tarkoittaa sitä, että 25 vuoden kuluttua maksu on yli 4 000 kruunua, ja jos Lisa jatkaa säästämistä samalla summalla 40 vuoden ajan, maksu on suurempi kuin se 6 000 kruunua, jonka hän säästää yhdessä vuodessa! 40 vuoden kuluttua Lisa on säästänyt 656 000 kruunua, mutta jos hän ei olisi maksanut eläkemaksuja, hän olisi säästänyt 984 000 kruunua. Ero on 328 000, mikä on noin 33 prosenttia. Kuka säästää 40 vuotta? No, eläkesäästöt on muodostettu tällä tavoin, ja esimerkit osoittavat, että on järjetöntä periä maksuja, jotka alkavat lähestyä koko vuoden säästöjä. Pitkällä aikavälillä palkkiot ovat siis tärkeitä (samoin kuin pääomavoittovero ja inflaatio). Johtopäätös: rahastoyhtiöitä ei ehkä voi pyytää tekemään työtään ilmaiseksi, mutta palkkiot ovat nykyään aivan liian korkeita! Lisäksi ostamme rahasto-osuuksia tietämättä etukäteen senhetkistä päivähintaa! Mitä muita tuotteita ostamme yhteiskunnassamme tietämättä niiden hintaa? Ei, hyvät johtajat, jos käytätte hyväksenne jonkun toisen ahdinkoa tai tyhmyyttä saadaksenne kohtuutonta voittoa, sitä kutsutaan määritelmän mukaan koronkiskonnaksi! Kiitos huomiostasi ja Live Well Urban Modigh Kyllä, koolla on joskus väliä! Otamme mielellämme tämän tiedon vastaan Urban, ja jos esimerkkinne rahasto tuottaa niin paljon rahaa rahastoyhtiölle tai pankille, ihmettelee, kuinka paljon he ansaitsevat huijaamalla lähimmäisiämme mainostamalla "ILMAISIA" rahastoja? Sanotaanhan, että ilmaisia lounaita ei ole. Tämä pätee varmasti kaikkeen pankin kanssa asioimiseen. Jos haluat jatkossakin lukea kirjoituksiani, analyysejäni ja Urbanin kaltaisia lahjakkaita vierailevia bloggaajia, suosittelen, että alat tilata Ak</w:t>
      </w:r>
    </w:p>
    <w:p>
      <w:r>
        <w:rPr>
          <w:b/>
          <w:color w:val="FF0000"/>
        </w:rPr>
        <w:t xml:space="preserve">id 10</w:t>
      </w:r>
    </w:p>
    <w:p>
      <w:r>
        <w:rPr>
          <w:b w:val="0"/>
        </w:rPr>
        <w:t xml:space="preserve">Tietosuojaseloste - GDPR GDPR - General Data Protection Regulation Tämä tieto toimitetaan kaikille henkilöille, jotka ovat yhteydessä Granviks Förskola Economic Associationiin 2018-05-25 voimassa olevan tietosuojalain mukaisesti.Johdanto Huolehdimme lapsesi, sinun huoltajasi ja henkilökuntamme yksityisyydestä ja teemme työtä varmistaaksemme, että nämä henkilötiedot ovat suojattuja. Sinun on voitava tuntea olosi turvalliseksi, kun annat meille henkilötietojasi. Alla on tietosuojakäytäntömme (tietosuojakäytäntö), jossa kerrotaan, miten Granvikin päiväkoti käyttää, käsittelee, suojaa ja arkistoi/poistaa henkilötietojasi. Se perustuu voimassa olevaan tietosuojalainsäädäntöön, ja siinä selvitetään, miten pyrimme turvaamaan oikeutesi ja yksityisyytesi. Tämä politiikka on ankkuroitu kaikkiin Granviksin esikoulun työntekijöihin. Tarkoitus Tämän politiikan tarkoituksena on varmistaa, että Granviksin esikoulu käsittelee henkilötietoja EU:n tietosuoja-asetuksen GDPR:n mukaisesti. Politiikka kattaa kaiken henkilötietojen käsittelyn, jossa käsitellään henkilötietoja, ja se kattaa sekä rakenteelliset että rakenteettomat tiedot. Sinun tulisi tietää, miten käsittelemme henkilötietojasi, mihin käytämme niitä, kuka voi saada niitä ja millä edellytyksillä ja miten voit käyttää oikeuksiasi. - Lasten ja huoltajien henkilötiedot ovat heidän omia - me vain lainaamme niitä. - Käytämme vain niitä henkilötietoja, joita todella tarvitsemme kyseiseen tarkoitukseen. - Käsittelemme (keräämme, säilytämme ja levitämme) arkaluonteisia henkilötietoja mahdollisimman vähän. - Pyrimme mahdollisuuksien mukaan perustamaan henkilötietojen käsittelyn muuhun oikeusperusteeseen kuin suostumukseen. Henkilötietojen käsittely Me Granvikin esikoulussa käsittelemme henkilötietojasi ensisijaisesti täyttääkseen velvollisuutemme sinua kohtaan. Lähtökohtanamme on, että emme käsittele enempää henkilötietoja kuin on tarpeen tarkoituksen kannalta, ja pyrimme aina käyttämään mahdollisimman vähän yksityisyyden suojaa vaativia tietoja. Tietoja yleisestä tietosuoja-asetuksesta - Lain kuusi perusperiaatetta Yleisessä tietosuoja-asetuksessa on kuusi perusperiaatetta. Ne ovat 1) laillisuus, 2) käyttötarkoituksen rajoittaminen, 3) tietojen minimointi, 4) tarkkuus, 5) säilytyksen minimointi ja 6) yksityisyys ja luottamuksellisuus. Kuuden perusperiaatteen mukaan henkilötietoja - on käsiteltävä laillisesti, oikeudenmukaisesti ja avoimesti (lainmukaisuus), - saa kerätä vain määriteltyihin, nimenomaisiin ja laillisiin tarkoituksiin. Tietoja ei saa käsitellä mihinkään tarkoitukseen, joka on ristiriidassa näiden tarkoitusten kanssa (käyttötarkoituksen rajoittaminen); - Tietojen on oltava asianmukaisia ja olennaisia, eikä henkilötietoja saa kerätä enempää kuin on tarpeen ilmoitettua tarkoitusta varten (tietojen minimointi); - Tietojen on oltava täsmällisiä ja (tarvittaessa) ajan tasalla (tarkkuus). - Niitä ei saa käsitellä kauemmin kuin on tarpeen niiden tarkoitusten kannalta, joita varten ne on kerätty (tietojen säilyttämisen minimointi) - Niitä saa käsitellä vain, jos ne voidaan suojata asianmukaisesti (yksityisyys ja luottamuksellisuus) Käsitelläänkö henkilötietojasi turvallisesti? - Kehitämme menettelyjä ja käytäntöjä, joilla varmistetaan, että henkilötietoja käsitellään turvallisesti. Lähtökohtana on, että vain päiväkodin työntekijöillä ja muilla henkilöillä, jotka tarvitsevat henkilötietoja tehtäviensä hoitamiseen, tulisi olla pääsy niihin. - Arkaluonteisten henkilötietojen osalta olemme ottaneet käyttöön erityisiä pääsynvalvontatoimenpiteitä, jotka takaavat korkeamman tason suojan henkilötiedoillesi. - Turvajärjestelmämme on suunniteltu yksityisyytesi huomioon ottaen, ja ne tarjoavat korkeatasoisen suojan tunkeutumiselta, tuhoutumiselta ja muilta muutoksilta, jotka voivat vaarantaa yksityisyytesi. - Meillä on useita tietoturvakäytäntöjä, joilla varmistetaan, että henkilötietojasi käsitellään turvallisesti. - Emme siirrä henkilötietoja muutoin, kuin mitä tässä käytännössämme on erikseen mainittu. Granviksin esikoulu on rekisterinpitäjä, mikä tarkoittaa, että olemme vastuussa siitä, miten henkilötietojasi käsitellään ja että oikeuksiasi suojellaan.236 32 Höllviken Puh. 040-45 76 50 Sähköposti: info@granviksforskola.se Meillä on pääsy henkilötietoihisi seuraavilla tavoilla: - Tiedot, jotka annat suoraan meille: - Kun haet paikkaa (jonotusilmoitus) - Kun sovit lapsen paikasta - Tiedot, jotka tallentuvat, kun vierailet verkkosivuillamme - Tiedot, jotka annat työntekijöillemme - Tiedot, jotka saamme, kun rekisteröidyt.</w:t>
      </w:r>
    </w:p>
    <w:p>
      <w:r>
        <w:rPr>
          <w:b/>
          <w:color w:val="FF0000"/>
        </w:rPr>
        <w:t xml:space="preserve">id 11</w:t>
      </w:r>
    </w:p>
    <w:p>
      <w:r>
        <w:rPr>
          <w:b w:val="0"/>
        </w:rPr>
        <w:t xml:space="preserve">Digitaaliset kiristäjät vaivaavat yrityksiä Yrityksiin kohdistuva digitaalinen kiristys on yhä yleisempää. Näin kertovat sekä tietotekniikan asiantuntijat että poliisi Dagens Industri -lehden mukaan. Kiristäjistä eroon pääseminen voi maksaa jopa 100 000 Ruotsin kruunua, jos sinua vastaan hyökätään. - Palvelunestohyökkäysten määrä on kasvussa. Suojausjärjestelmämme hoitavat kuitenkin suurimman osan ilman, että asiakkaat huomaavat siitä paljoakaan, sanoo Claes Warren Swedbankin lehdistöosastolta sanomalehdelle. Swedbankin viime vuosien menestys on sarja romahduksia. Aftonbladetin keväällä 2014 tekemästä koosteesta kävi ilmi, että pankissa oli siihen asti ollut ainakin 10 vakavaa häiriötä kahden vuoden aikana. Myös Nordean, Handelsbankenin ja Skandiabankenin verkkopankit ovat kaatuneet useaan otteeseen. Tietoturvayhtiö Symantec ja poliisi ovat molemmat samaa mieltä Swedbankin kanssa siitä, että hyökkäykset ovat yleistymässä. Symantecin tietoturva-asiantuntija Ola Rehnbergin mukaan monissa hyökkäyksissä hyökkääjä sijoittaa niin sanotun kiristystroijalaisen yrityksen tietokonejärjestelmään. Haitallinen koodi lukitsee tai salaa tiedostot ja vaatii lunnaita niiden avaamisesta. - Tämä on ylivoimaisesti yleisin asia, jota näemme nyt", hän kertoo Di:lle ja huomauttaa, että hyökkääjät eivät aina ole rahan perässä. Tapauksissa, joissa on kyse rahasta, lunnaat ovat Ola Rehnbergin mukaan yleensä 10 000-100 000 Ruotsin kruunua, jotta haitallisesta koodista päästään eroon. Hyökkäykset yleistyvät, mutta ainakaan pankit tekevät vain vähän niiden torjumiseksi. Kuten DN kertoi viime syksynä, pankkien maksujärjestelmien taustalla oleva tekniikka on vanhentunutta, mikä avaa oven verkkohyökkäyksille. Vastuu puutteiden korjaamisesta on pankeilla itsellään, mutta investoinnit maksavat miljardeja. "Sitten pankinjohtajat seisovat siinä ja kysyvät itseltään: pitäisikö meillä olla jotain, joka toimii 95 prosenttia ajasta - vai pitäisikö meidän rakentaa jotain uutta", sanoi tietoturva-asiantuntija David Jacoby DN:lle tuolloin. Poliisi ei voi antaa tilastoja siitä, kuinka yleisiä hyökkäykset ovat. Kun DN on kirjoittanut asiasta aiemmin, Finansinspektionen, jonka oletetaan valvovan parhaiten pankkien erittelyjä, ei myöskään ole voinut esittää täydellisiä tilastoja vedoten luottamuksellisuuteen. Dagens Nyheter -lehden jälkeinen artikkeli on ollut olemassa ensimmäisestä numerosta 23. joulukuuta 1864 lähtien. Perustaja Rudolf</w:t>
      </w:r>
    </w:p>
    <w:p>
      <w:r>
        <w:rPr>
          <w:b/>
          <w:color w:val="FF0000"/>
        </w:rPr>
        <w:t xml:space="preserve">id 12</w:t>
      </w:r>
    </w:p>
    <w:p>
      <w:r>
        <w:rPr>
          <w:b w:val="0"/>
        </w:rPr>
        <w:t xml:space="preserve">Meillä on pitkä kokemus hionnasta ja hiontakoneista. Schneebergerin konevalikoiman jälleenmyyjänä voimme tarjota sinulle koneet, jotka kattavat höylätyökalujen hiontakoneiden tarpeet. Kunnostamme ja päivitämme myös vanhempia käytettyjä hiomakoneita ja myymme ne huippukunnossa. Voimme tehdä tämän asiakkaiden nykyisille koneille, jotta ne saadaan ajan tasalle. Ota meihin yhteyttä, jos haluat lisätietoja tästä. Myymme myös pesukoneita, joissa on tai ei ole ultraääniyksikköä optimaalista puhdistusta varten. Näitä aluslevyjä on saatavana eri kokoisina tarpeidesi mukaan.</w:t>
      </w:r>
    </w:p>
    <w:p>
      <w:r>
        <w:rPr>
          <w:b/>
          <w:color w:val="FF0000"/>
        </w:rPr>
        <w:t xml:space="preserve">id 13</w:t>
      </w:r>
    </w:p>
    <w:p>
      <w:r>
        <w:rPr>
          <w:b w:val="0"/>
        </w:rPr>
        <w:t xml:space="preserve">Jokin aika sitten ystäväni soitti. Hän asuu South Stationin alueella ja on kyllästynyt siihen. Hänen kotikulmillaan Magnus Ladulåsgatanin ympäristössä on jo jonkin aikaa tehty yhä useampia vakavia rikoksia. Poikamieshotelleineen ja sosiaalisine kokeiluasuntoineen naapurusto on aina ollut melko karua, mutta nyt se on pahempi kuin koskaan. Viime viikolla Expressenin toimittajan naapuritalossa räjähti pommi, ja toimittaja kauhistui ja painui maan alle. Törkeät pahoinpitelyt, raiskaukset, ryöstöt, juopottelu ja huumekauppa ovat arkipäivää. Jokin aika sitten ystäväni kutsuttiin kuulusteluihin kertomaan versionsa todistettuaan erittäin vakavaa (pesäpallomailalla) ryöstöä. Se oli tapahtunut kivenheiton päässä hänen kotioveltaan. Suuri osa South Sidessa tapahtuvasta rikollisuudesta liittyy tähän alueeseen, ja nyt kaksi tuntia sitten se tapahtui jälleen: nainen yritti ampua alas kaksi miestä, jotka olivat hyökänneet hänen kimppuunsa golfmailoilla. Häntä itseään oli ammuttu aseen laukeamisen jälkeen ja laukaus oli osunut häntä jalkaan. Nyt häntä epäillään murhayrityksestä. Gisses, minne vanha Söder on menossa?</w:t>
      </w:r>
    </w:p>
    <w:p>
      <w:r>
        <w:rPr>
          <w:b/>
          <w:color w:val="FF0000"/>
        </w:rPr>
        <w:t xml:space="preserve">id 14</w:t>
      </w:r>
    </w:p>
    <w:p>
      <w:r>
        <w:rPr>
          <w:b w:val="0"/>
        </w:rPr>
        <w:t xml:space="preserve">...lääkärikäynti sujui hyvin. Sydän ja keuhkot näyttävät olevan kunnossa - mikä on hyvä tietää - olin hieman huolissani sydämestäni ... Verenpaine oli hieman korkea, mutta ei kovin korkea. Verikokeita on otettu useita eri tutkimuksia varten, ja lääkäri oli huolissaan mahdollisesta kilpirauhashäiriöstä - mikä näkyy testituloksissa. Olen edelleen väsynyt ja hengästynyt - mutta ainakin oloni on parempi, kun minut on tutkittu kunnolla. Joten - nyt tiedätte yhtä paljon kuin minä ... ja vielä kerran kiitos, että välitätte ♥ Nyt ojat hehkuvat keltaisina näistä ihanista kevätauringoista! Sitten se oli aika nopea, kiva tietää, että kaikki on hyvin sydämen kanssa! =) Luulen, että saat apua hengenahdistukseen heti, kun testitulokset tulevat. Nauttikaa torstaista - näyttää siltä, että siitä tulee hieno, olen menossa kaupunkiinne töihin. Halaukset Kiitos ... hyvää työpäivää! Olen iloinen kuullessani, että sinulla näyttää menevän hyvin ja että tiedät nyt hieman enemmän. Toivottavasti teillä on hieno päivä ja että aurinko paistaa myös ylhäältä. Mutta pienet auringot ojassa eivät myöskään ole huonoja, todella söpöjä. Pidä huolta itsestäsi. Minulla on korkea verenpaine vain klinikalla, kotona omalla mittarillani se on normaali. Tämä ilman lääkitystä. Tarkistin sen 4 vuotta sitten, kun lopetin tupakoinnin ja ryömimisen. Se on hyvä asia, koska en kestä verenpainelääkkeitä, joita on saatavilla. Hyvä kuulla! Toivottavasti testit antavat sinulle vastauksen siihen, mikä on vialla. Tussilagoni antaa varmasti toivoa lämpimämpiä aikoja varten! Se on hyvä kuulla! Toivottavasti saatte hyviä vastauksia testeistä. Tuskin koskaan näen tussilagoa tai sinikelloja. Se on todella surullista, koska ne ovat niin kauniita ja keväisiä, molemmat. Hyvää päivänjatkoa! Toivon tietysti, etteivät he löydä mitään vikaa, mutta sitten huoli hengenahdistuksesta jatkuu, koska siihen täytyy olla jokin syy ... Niin surullista, että sinulla ei ole sinikelloja ja kolttakelloja mukanasi ... Mukavaa loppupäivää! 🙂 Kyllä, ymmärrän sen, toivottavasti he voivat selittää miksi! Tuntuu hyvältä, että sain ajan ja nyt tietysti toivon, että verikokeissa ei myöskään löydy mitään 🙂 Hyvä, että asiaa tutkitaan! Onnea matkaan ja mahdollisimman mukavaa kevättä. Hestehoven loistaa sinulle 🙂 Hyvä, että voit tutkia jokaista asiaa, vaikka tietysti haluat tietää syyn, miksi hengästyt. On varmasti iloinen kaikista niistä pienistä kevään merkeistä, joita alkaa löytyä yhä enemmän. Huoli on pahinta, nyt voit alkaa päästää siitä irti, kun olet saanut apua. Sydän ja keuhkot kuulostavat oikeilta, ja sitten on paljon muita asioita, jotka voivat kummitella ja aiheuttaa outoja oireita. Nyt kun he ovat imeneet sinusta verta, toivon, että syyllinen saadaan kiinni, jotta voidaan ryhtyä toimiin. Etsin eilen tussikoiraa, mutta lumi on itsepäisesti pysynyt ojien päällä. Mustikkapaikallani se oli aivan yhtä paha. Mutta olen yhtä iloinen, jos minun on odotettava vielä muutama viikko. Hyvää torstaita, sulattelen eilistä vierailuani Sandgrundiin, se oli kokemus! Halauksia Ohhh ... oletko käynyt Sandgrundissa! Haluan sinne niin kovasti, mutta toistaiseksi se ei ole tapahtunut ... ehkä se voi olla tänä kesänä 🙂 Ihana Tussilago nuo pienet auringot tekevät sinut niin onnelliseksi. Toivottavasti kyse on kevätväsymyksestä. Minulla on ollut kilpirauhasongelmia 30 vuotta, ja se vaikuttaa mielialaani ja kehooni. Halauksia toivottavasti saat pian lisää energiaa. Kiitos ... Minulla ei ole aavistustakaan, mitä kilpirauhasongelmat voivat aiheuttaa, mutta on hyvä, että he tarkistavat, miten se toimii. Lääkkeitä on olemassa, mutta oikean annoksen asettaminen on vaikeaa. Kilpirauhanen vaikuttaa koko kehoon. Kiitos ... luettuani niistä ongelmista, joita kilpirauhasen toimintahäiriö voi aiheuttaa, toivon, ettei se ole se, joka toimii ... Olen niin iloinen, että sait vastauksen niin nopeasti ja että se oli tervetullut viesti, joka varmasti rauhoittaa.</w:t>
      </w:r>
    </w:p>
    <w:p>
      <w:r>
        <w:rPr>
          <w:b/>
          <w:color w:val="FF0000"/>
        </w:rPr>
        <w:t xml:space="preserve">id 15</w:t>
      </w:r>
    </w:p>
    <w:p>
      <w:r>
        <w:rPr>
          <w:b w:val="0"/>
        </w:rPr>
        <w:t xml:space="preserve">"S-i-m-o-n j-a-g ä-l-s-k-a-r d-i-g" byMary Mårtensson Nyt ALS-tautia sairastava Maria Eggers voi kommunikoida vain tietokoneen välityksellä Hänen suurin pelkonsa oli, ettei hän enää pysty puhumaan. Kahdeksan kuukautta sitten Maria Eggers, 43, menetti puhekykynsä. Hän kommunikoi nyt silmäohjatun tietokoneen avulla. Maria sairastaa kuolemaan johtavaa ALS-tautia. Hän joutuu jatkuvasti taistelemaan apuvälineiden ja tuen puolesta: "Tunnen itseni voimattomaksi", hän sanoo. Hän istuu permobilessaan, ja hänen edessään on silmäohjattu tietokoneruutu. Se sisältää aakkoset ja erilaisia lauseita. Hän tavuttaa jokaisen sanan silmillään. Sitten tietokoneen ääni lukee, mitä hän on kirjoittanut. Näyttelijä Maria Eggers sairastaa armotonta ALS-tautia. Se on krooninen ja etenevä neurologinen sairaus, jossa tahdonalaisia liikkeitä ohjaavat hermosolut ja hermosäikeet hajoavat ja kuolevat. Lihakset surkastuvat ja ihmiset halvaantuvat. Tauti etenee nopeasti. Kehon toiminnot heikkenevät vähitellen, kun taas aivot ovat kristallinkirkkaat. Siihen ei ole parannuskeinoa. Puolet kuolee kolmen vuoden kuluessa. Maria Eggers on ollut sairas lähes neljä vuotta. Yksi kymmenestä selviytyy kymmenen vuotta, ja hän toivoo olevansa yksi heistä. Tapasimme ensimmäisen kerran kesäkuussa 2011. Tuolloin hän pystyi puhumaan, syömään, juomaan, istumaan yksin, nojaamaan jalkoihinsa ja kävelemään lyhyitä matkoja tuettuna. Nykyään hän on menettänyt liikuntakykynsä suurilta osin kehostaan. Hänen kätensä ovat yhä sylissä. Hän pystyy liikuttamaan jalkojaan ja päätään hieman. Ympärivuorokautinen apu Marialla on kaksi avustajaa ympärivuorokautisesti mukanaan. Hän viettää päivänsä permobilessa, sillä hän tarvitsee niskatukea pitääkseen päänsä pystyssä. Mutta silloin tällöin hänen päänsä putoaa eteenpäin ja roikkuu kuin kukkakello. Sitten hän tarvitsee apua sen nostamiseen. Jopa hänen kasvojensa ilmeet vaikuttavat. Mutta Marian sinisten silmien hehku on erehtymätön ja hänen kaunis hymynsä ilmeikäs. Tuomme budapestilaisia leivonnaisia, mutta Maria ei voi enää syödä. Hänen pureskelu- ja nielemiskykynsä ovat heikentyneet. Hän saa kaiken ravintonsa vatsaan asennetun letkun kautta. Mietin, kaipaako hän makuja. "Kyllä", hän vastaa tietokoneen kautta. Kolmasluokkalaisen luokkahuoneessa Tukholman Brommassa Simon makaa sohvalla äidin iPhoneen uppoutuneena. Hänen huoneensa ovessa on Aftonbladetin kuva. Se, jossa Simon taputtaa äitinsä poskea. Se on kuva täynnä hellyyttä. Simon on Marian valonsäde. Marialle on nyt tärkeää, että äitiys on tärkeää, että heillä menee koko ajan hyvin", Marian äiti Catrin Eggers, 69, sanoo. Hän ei osaa halailla Vuonna 2011 Simon asui enimmäkseen äitinsä kanssa. Nyt hän asuu sekä äitinsä että isänsä kanssa. Aiemmin Maria luki Simonille kirjoja ja leikki lattialla. Nyt hän voi pelata tietokonepelejä ja pitää poikaa sylissään, mutta ei pitelemässä häntä. ASIH:n (Advanced Home Care) henkilökunta käy päivittäin antamassa pahoinvointilääkkeitä, lihasrelaksantteja, yskänlääkkeitä ja joskus kipulääkkeitä. Mariaa on imettävä usein suuhunsa, koska hän ei pysty yskimään limaa ulos. Kuusi kertaa ambulanssi on tullut, koska hän oli vähällä tukehtua. Hänen hengityksensä on edelleen hyvä. Se antaa Marialle toivoa. Kun hän sai ALS-diagnoosin maaliskuussa 2010, hän pelkäsi, että joutuisi pian olemaan erossa pojastaan. Hän on huutanut kuolemanpelkoaan, kunnes poliisi saapui paikalle. "Ei oikeaa apua" Mutta tuki ei ole sitä, mitä hän oli toivonut: "Olen hyvin järkyttynyt siitä, että hän saa niin vähän apua". Hän ei saa sitä, mitä tarvitsee. Kenelläkään ASIH:n työntekijällä ei ole koskaan aikaa selvittää Marian tarpeita. Hänen tarpeensa muuttuvat koko ajan", Catrin sanoo. Hänen koko kehoonsa sattuu. Maria tarvitsee hierontaa ja fysioterapiaa, mutta ASIH haluaa antaa minulle vain lääkkeitä ja rauhoittavia lääkkeitä. Maria on kieltäytynyt tiukasti. Hän ei halunnut olla "morfiinipaketti". Hänen äitinsä taistelee nyt saadakseen hänelle erityispatjan, joka on hellävaraisempi hänen kidutetulle keholleen, ja erityisen niskatuen sisältävän nojatuolin. "Haluan</w:t>
      </w:r>
    </w:p>
    <w:p>
      <w:r>
        <w:rPr>
          <w:b/>
          <w:color w:val="FF0000"/>
        </w:rPr>
        <w:t xml:space="preserve">id 16</w:t>
      </w:r>
    </w:p>
    <w:p>
      <w:r>
        <w:rPr>
          <w:b w:val="0"/>
        </w:rPr>
        <w:t xml:space="preserve">Uudenvuodenvaatteet kuva vuodelta 2008. Uudenvuoden riisikuva vuodelta 2010. Tämän enempää ei uudenvuodenaattona voi tänä päivänä tehdä. Tämän päivän ohjelmassa: pakettien hakeminen postin jakelupisteestä Pommacin ostaminen mahdollisesti pieni rommi-katkarapumössö, jotta lauantai olisi hieman tavallista juhlavampi Osa minusta kaipaa suunniteltua päivällistä, suihkussa käyntiä ja hiusten laittoa ja kynsien maalaamista ja vaatteiden huolellista sovittamista. Lähteminen laukku kädessä ja juuri maalatut huulet, vähän ylimääräistä hienostelua ja päästä soittamaan ovikelloa ystävän kotiin ja ajelehtimaan eri keskustelujen välillä lasi kädessä ja musiikki koko ajan. Isompi osa minusta ei halua mitään muuta kuin vain maata sohvalla ja halailla perheen kanssa. Kuuntelemalla lapsen kysymyksiä, kertomuksia ja leikkejä. Ja tunnen, kuinka vauva työntää vatsaani keltaiseksi ja siniseksi sisältäpäin (alan olla kipeä). Hyvää uutta vuotta, terveisin! Ensimmäisenä joulunaan hän oli hieman yli neljän kuukauden ikäinen. Viime jouluna hänen kanssaan oli täysin hyvä kommunikoida. Mutta tänä vuonna - mikä kokemus se olikaan! Hänen silmänsä rekisteröivät kaiken, hän juoksi ja hyppi ilosta, kun niin monet hänen pitämänsä ihmiset olivat kokoontuneet samaan paikkaan. Isoäiti-ukki-mummi JA ukki. Lisäksi serkkuja ja tätejä. Tänä iltapäivänä joululahjaksi saamassani laatikossa oli praliinimuotteja. Hän kysyi, kenen se oli, ja hänen äänessään kuului onnellisuus, kun isä selitti, että se oli yksi äidin joululahjoista. "ÄITI SINÄ SAIT JOULULAHJAN! MAATILOILIJOILTA! ÄITI!" Joulu omien lastesi kanssa on todella erilainen tarina. Millaista mahtaa olla, kun lapsia on useita? Joulu ja juhlapyhät ovat paras tapa päättää vuosi. Täydellinen sinetöinti, helppoihin asioihin lähteminen vie puolet päivästä, kaikki nukkuvat myöhään ja syövät epäsäännöllisesti ja paljon sokeria ja rasvaa. Nukumme niin pahasti, että uudenvuodenaattona tapahtuva ravistelu on paitsi välttämätöntä myös erittäin tervetullutta. Suihkuta hieman sokeria pois, pue yllesi hienot vaatteet, ei vain paksut sukat ja musliinimekko. Ja sitten vielä glitteriä, ystäviä ja kuplivaa päälle. Marraskuussa kaipaan kovasti joulua, lämpöä, peittoja ja elokuvia sohvalla. Ja juuri tuo rentoutuminen. Uuden vuoden jälkeen ei ole mitään parempaa kuin pakata se pois. Oven avaaminen pimeästä, ankeasta joulukuusta ja astuminen kirkkaaseen, raikkaaseen tulppaanitammikuuhun. Aloita alusta. Karinin kipu Menestys! Vedetty hammas inspiroi vuoden 2011 komeimman kaulakorun, ja nyt hän julistaa kilpailun ensimmäisestä kappaleesta. Ajattelin, että jos kirjoitan, kuinka kaunis Karin on, lisään mahdollisuuksiani voittaa. Ja että hän on niin älykäs, hauska ja kekseliäs. Vaikka kyseessä olisi arvonta... Sanoinko kuuma? Kun kasvoin, vietimme jouluaattoa aina perheenä. Sisarukseni ja vanhempani. Elämäni ensimmäiset vuodet siellä viettivät isoäitini ja isoisäni sekä nuorin tätini (joka oli syntyessäni kymmenenvuotias). Mutta sitten vanhempani ajattelivat, että oli mukavampaa ja rauhallisempaa olla vain me kaksi. Kuupäivät olivat aina täynnä erilaisia kahvitteluja ja jouluvierailuja, mutta itse jouluaatto oli meidän, ja otimme rennosti, ja kaikki pyöri päivällisen ja levon ympärillä, ja Donald Duckia edeltävänä päivänä menimme aina ulos muutamana auringonpaisteisena tuntina. Leikimme hieman kylmässä lumessa ja saimme ruusuiset posket, joten on erityisen ihanaa tulla lämpimään ja kodikkaaseen kotiin, jossa on tuhat jouluvaloa päällä. Muutettuani pois kotoa olen suhtautunut jouluun edelleen hyvin rennosti. Joskus odotan sitä suunnattomasti, ja joinakin vuosina olen yksinkertaisesti jättänyt sen huomiotta. Päätin pysyä asunnossani ja ottaa rauhallisesti. Sen sijaan, että ryntäisin sadan kilometrin päähän kotiin hirveällä yöjunalla ja joutuisin varaamaan kaiken takaisin lokakuussa surkealla opintolainalla. Joulupöydässä on aina niitä asioita, joista pidämme eniten. Äitini alkoi leipoa sahramimannaa jo varhain, koska mannasuurimot ovat yksi parhaista asioista, joita tiedän (ensimmäiset kerrat se oli tavallista mannasuurimoa, sitten hän lisäsi siihen sahramia, hyvin nokkelaa!). Tänä vuonna meillä ei ollut edes jouluateriaa...</w:t>
      </w:r>
    </w:p>
    <w:p>
      <w:r>
        <w:rPr>
          <w:b/>
          <w:color w:val="FF0000"/>
        </w:rPr>
        <w:t xml:space="preserve">id 17</w:t>
      </w:r>
    </w:p>
    <w:p>
      <w:r>
        <w:rPr>
          <w:b w:val="0"/>
        </w:rPr>
        <w:t xml:space="preserve">Tietoa BRAVOn jäsenille Coronaa koskevien nykyisten rajoitusten vuoksi yhdistyksen vuosikokousta ei ole mahdollista pitää vuoden aikana. Sen vuoksi vuosikokousta lykätään ja toivotaan, että varainhoitovuosien 2019 ja 2020 yhteinen vuosikokous järjestetään ensi vuoden maaliskuussa (2021). Jos haluat tietää yhdistyksen toiminnasta ja taloudesta, tiedot löytyvät vuoden 2019 vuosikertomuksesta BRAVOn verkkosivuilta: http://bravo-kuggeboda.se Jäsenet, joilla on kysymyksiä vuosikokouksesta tai muista toimintaan liittyvistä asioista, voivat ottaa yhteyttä hallitukseen. HUOM! Ilmoitathan sähköpostiosoitteesi, jos et ole vielä tehnyt sitä osoitteeseen info@bravo-kuggeboda.se Lokakuu 2020 BRAVO Talousyhdistys ry:n hallitus HUOM! VUOSIKOKOUS 2020-03-28 ON PERUTTU TOISTAISEKSI KORONAN VUOKSI! Coronaa koskevien nykyisten rajoitusten vuoksi yhdistyksen vuosikokousta ei ole mahdollista pitää tällä hetkellä. Odotamme kesän jälkeen uutta päätöstä vuosikokouksen ajankohdasta. Vuosikertomus on kuitenkin saatavilla (pdf-tiedosto): Pöytäkirja (allekirjoitettu alkuperäiskappale saatavilla sihteeriltä) vuosikokouksesta 2019-03-23 Paikka: Byahuset, Kuggeboda Dag : 2019-03-23 klo 10:00 - 12:00 Pöytäkirja (pdf-tiedosto): Pöytäkirja yhdistyksen kokous 2019 Vuosikertomus (pdf-tiedosto): Bravo vuosikertomus 180101-181231 Pöytäkirja (allekirjoitettu alkuperäiskappale saatavilla sihteeriltä) ylimääräisestä vuosikokouksesta 2018-12-12 Paikka: Byahuset, Kuggeboda Dag : 2018-12-12-12 klo 10:00 - 12:00. 19:00 Pöytäkirja (allekirjoitettu alkuperäiskappale saatavana sihteeriltä) vuoden 2018 varsinaisesta vuosikokouksesta Paikka: Torkövägen 4 (Anders &amp; Lena Johansson) Päivä : 2018- 03 -10 Kl. 10.00 -12.00 Pöytäkirja yhdistyksen kokous 2018 401614 Bravo Talousyhdistys 170101-17123123304 ------------------------------------------------------------------ Pöytäkirja (allekirjoitettu alkuperäiskappale saatavilla sihteerillä) vuoden 2017 varsinaisesta vuosikokouksesta Paikka: Byahuset Kuggeboda Päivä : 2017- 03 -11 Kl. 10.00 -12.00 Pöytäkirja yhdistyksen kokous 20170311 Bravo kokoukset VA yhdistykset ------------------------------------------------------------------ Pöytäkirja (allekirjoitettu alkuperäiskappale saatavilla sihteerillä) vuoden 2016 varsinaisesta vuosikokouksesta Pöytäkirja otettu BRAVOSin talousyhdistyksen yhdistyksen kokouksessa. Paikka: Kylätalo Kuggeboda Päivä : 2016- 03 -05 10.00 -12.00 Kokouksen avasi yhdistyksen puheenjohtaja Jonny Ulvtorp §1 Jonny Ulvtorp valittiin kokouksen puheenjohtajaksi §2 Hyväksyttiin esityslista §3 Laadittiin läsnäolijaluettelo liitteen 1 mukaisesti. Kokous päätti hyväksyä luettelon, jos äänestys toimitetaan. Kokouksessa oli läsnä yhteensä 30 jäsentä. §4 Kokouksen sihteeriksi valittiin Mats Johansson ja ääntenlaskijoiksi ja ääntenlaskijoiksi Nils G. Rosenquist ja Helen Smitt. §5 Tämän vuoden yhtiökokouskutsu todettiin lailliseksi. §6 Vuoden 2015 yhtiökokouksen edellinen pöytäkirja luettiin ja hyväksyttiin. §7 Hyväksyttiin hallituksen esitys toimintakertomukseksi sekä taseeksi ja tuloslaskelmaksi ja liitettiin ne asiakirjoihin. §8 Tilintarkastuskertomuksen esitteli Jan-Olof Tynnerstål. §9 Yhdistyskokous päätti vahvistaa tuloslaskelman ja taseen sekä että tilikauden voitto -115 366.80 kirjattaisiin uusiin tileihin. 10 § Yhdistymiskokous päätti myöntää vastuuvapauden päättyneeltä tilikaudelta 11 § Ei anomuksia. 13 § Hallitukselle ei makseta palkkioita. §14 Yhtiökokous päätti hallituksen ehdotuksen mukaisesti, että vuosipalkkiota ei makseta §15 Yhtiökokous päätti valita hallitukseen seuraavat jäsenet: Puheenjohtaja, Jonny Ulvtorp Uudelleenvalinta 2 vuodeksi §16 Kokous valitsi tilintarkastajiksi seuraavat jäsenet: §17 Kokous valitsi nimitystoimikuntaan seuraavat jäsenet: Varajäsen, Maja Smitt Jäi 1 vuodeksi §18 Puheenjohtaja kertoi laajakaistahankkeesta. Kaikki viittaa siihen, että meillä on hyvät mahdollisuudet saada EU:n rahoitusta. Lääninhallituksen lopullinen päätös tehdään toivottavasti huhtikuussa. Verotoimiston mukaan juurivähennys ei ole mahdollinen. Tietoa</w:t>
      </w:r>
    </w:p>
    <w:p>
      <w:r>
        <w:rPr>
          <w:b/>
          <w:color w:val="FF0000"/>
        </w:rPr>
        <w:t xml:space="preserve">id 18</w:t>
      </w:r>
    </w:p>
    <w:p>
      <w:r>
        <w:rPr>
          <w:b w:val="0"/>
        </w:rPr>
        <w:t xml:space="preserve">Addnature.com-sivustolta löydät kaiken, mitä tarvitset nykypäivän ulkoilma-aktiviteetteihin. Meillä on vaatteita ja varusteita kaikkeen vaelluksesta, kiipeilystä ja juoksusta hiihtoon, melontaan tai luisteluun. Täällä työskentelevät ihmiset käyttävät myymiämme vaatteita ja varusteita ja ovat valinneet valikoiman, johon todella uskomme. Keskity laajaan valikoimaan yhdistettynä kapeisiin tuotemerkkeihin addnature.comista löydät tuotteita yli 300 eri tuotemerkiltä. Teemme yhteistyötä suurten tuotemerkkien, kuten Houdinin, Haglöfsin, Icebreakerin ja The North Facen, sekä Hillebergin ja CAMPin kaltaisten erikoisbrändien kanssa. Seikkailusi alkaa täältä Riippumatta siitä, otatko ensimmäiset juoksuaskeleesi metsässä, kiipeätkö ylämäkeen vai lasketteletko alamäkeen, meiltä löydät etsimäsi. Tiedämme hyvin, että jokainen matka alkaa ensimmäisestä askeleesta, ja olemme mielellämme mukana koko matkallasi - riippumatta siitä, minne se vie sinut tai kuinka kauan se kestää. Hinnat sisältävät arvonlisäveron, toimituskulut voivat olla korkeat. Yliviivattu hinta on suositushinta (RRP).3 Tilaa ennen klo 14:30, niin toimitamme tilauksesi samana päivänä. Toimitusaika 1-3 työpäivää. Ilmainen toimitus yli 299 kruunun tilauksille. 4 100 kr alennuskoodi koskee tilauksia yli 799 kr ja voit käyttää vain yhtä koodia per tilaus.</w:t>
      </w:r>
    </w:p>
    <w:p>
      <w:r>
        <w:rPr>
          <w:b/>
          <w:color w:val="FF0000"/>
        </w:rPr>
        <w:t xml:space="preserve">id 19</w:t>
      </w:r>
    </w:p>
    <w:p>
      <w:r>
        <w:rPr>
          <w:b w:val="0"/>
        </w:rPr>
        <w:t xml:space="preserve">Puhelin: 019-103340 Per-Håkan: 0708-242797 Tomas: 070-6514570 Sähköposti: info@osg.nu per-hakan@osg.nu Henkilötietojesi suojaaminen on meille erittäin tärkeää. Tietosuojakäytännöstä voit lukea, miten käsittelemme henkilötietojasi ja mitä oikeuksia sinulla on henkilötietojen suhteen. Örebro Städ Grossist Ösg AB Org nr: 556553-6223 Brändåsen Adolfsberg 110 692 93 Kumla Kuka ja mistä keräämme henkilötietoja? Kun olet yhteydessä meihin (esim. kun teet ostoksen, täytät lomakkeen tai vierailet verkkosivustolla), keräämme sinusta henkilötietoja. Keräämämme tiedot ovat nimesi, sosiaaliturvatunnuksesi, osoitteesi, sähköpostiosoitteesi ja puhelinnumerosi, osto-, tilaus- ja käyttöhistoriasi, IP-osoitteesi sekä tiedot, jotka annat asiakaspalveluumme. Määritelmät Henkilötiedot ovat kaikkia tietoja, jotka liittyvät tunnistettuun tai tunnistettavissa olevaan luonnolliseen henkilöön. Tällaisia tietoja voivat olla esimerkiksi nimi, kuva, sosiaaliturvatunnus, sähköpostiosoite ja kotiosoite, IP-osoite, tiedot taidoista, koulutuksesta tai aiemmasta kokemuksesta. Vaikka yksittäinen tieto ei välttämättä riitä tunnistamaan sinua yksilönä, jokin tieto voi olla henkilötieto, jos se yhdessä muiden tietojen kanssa voidaan yhdistää sinuun. "Henkilötietojen käsittelyllä" tarkoitetaan pääasiassa mitä tahansa henkilötietoihin kohdistuvaa toimenpidettä tai toimenpiteiden yhdistelmää, kuten tietojen keräämistä, tallentamista, järjestämistä, jäsentämistä, tallentamista, muokkaamista tai muuttamista, hakua, kyselyä, käyttöä, luovuttamista välittämällä, levittämällä tai muulla tavoin saataville asettamalla, yhteensovittamista tai yhdistämistä, rajoittamista, poistamista tai tuhoamista. Mitä henkilötietoja kerätään ja miksi? Keräämme tietoja esimerkiksi silloin, kun käytät palveluitamme, rekisteröidyt kursseillemme ja seminaareihimme, tilaat uutiskirjeemme, haet työpaikkaa, osallistut kyselyihin tai otat meihin yhteyttä erilaisilla kysymyksillä. Keräämme myös henkilötietoja, jotka ovat välttämättömiä asiakassuhteesi hallinnoimiseksi ja palvelujen tarjoamiseksi keskinäisen sopimuksemme mukaisesti. Näihin tietoihin kuuluvat yleensä nimesi, puhelinnumerosi, osoitteesi ja sähköpostiosoitteesi, mutta niihin voi sisältyä myös muita tietoja, kuten IP-osoite. Saatamme kerätä henkilötietojasi useista eri lähteistä. Tiedot, jotka kerätään automaattisesti, kun vierailet verkkosivustollamme. Me (ja puolestamme toimivat kolmannen osapuolen palveluntarjoajat) käytämme evästeitä ja muita työkaluja (kuten web-analyysityökaluja ja pikselitunnisteita) kerätäksemme automaattisesti tietoja sinusta, kun käytät verkkosivustoamme, tämän tietosuojakäytännön ehtojen ja sovellettavien lakien ja asetusten mukaisesti. Automaattisesti kerättyjen tietojen tyyppejä voivat olla: - tiedot käyttämästäsi selaintyypistä - katselemiesi verkkosivujen käyttäjäkäyttäytymistä ja vuorovaikutusta koskevat tiedot - IP-osoitteesi - maantieteellinen sijaintisi (rajoitettu kaupunkiin ja maahan); Saatamme saada henkilötietojasi muista laillisista lähteistä, mukaan lukien kaupallisesti saatavilla olevista lähteistä, kuten julkisista tietokannoista ja tietokokoelmista, sekä kolmansilta osapuolilta saadut tiedot. Tällaisista lähteistä saatamme saada muun muassa seuraavanlaisia henkilötietoja: - noudattaaksemme lakisääteisiä vaatimuksia tai laillisia viranomaispyyntöjä - tarjotaksemme sinulle tuotteita ja palveluita ja ilmoittaaksemme sinulle uusista tuotteista, palveluista ja tapahtumista - arvioidaksemme ja parantaaksemme tarjouksiamme ja viestintäämme asiakkaille Henkilötietojen käsittely lakisääteisen velvoitteen vuoksi Henkilötietojen käsittely on sallittua myös silloin, kun kansallinen laki vaatii, edellyttää tai sallii sen. Käsittelyn tyypin ja laajuuden on oltava tarpeen laillisesti sallittujen tietojenkäsittelytoimien kannalta, ja sen on oltava sovellettavien oikeudellisten säännösten mukaista. Henkilötietojen käsittely oikeutettujen etujen vuoksi Henkilötietoja voidaan käsitellä myös, jos se on tarpeen oikeutetun etumme vuoksi. Oikeutetut edut ovat yleensä luonteeltaan oikeudellisia (esim. maksamattomien velkojen perintä) tai kaupallisia (esim. sopimusrikkomuksen välttäminen). Olemme esimerkiksi voineet katsoa, että meillä on oikeutettu etu täyttää velvollisuutemme sinua kohtaan ja hallinnoida asiakastiliäsi. Käyttäjätiedot ja Internet Tietoja</w:t>
      </w:r>
    </w:p>
    <w:p>
      <w:r>
        <w:rPr>
          <w:b/>
          <w:color w:val="FF0000"/>
        </w:rPr>
        <w:t xml:space="preserve">id 20</w:t>
      </w:r>
    </w:p>
    <w:p>
      <w:r>
        <w:rPr>
          <w:b w:val="0"/>
        </w:rPr>
        <w:t xml:space="preserve">Toisinaan törmään kirkon kirjoissa inhimilliseen tarinaan, joka tarttuu minuun. Jotkut ihmiset ovat kokeneet kauheita asioita, ja silti heillä on ollut voimia jatkaa eteenpäin. Ensimmäisellä vierailullani Uppsalan kansallisarkistossa vuonna 1995 keskityin lähinnä isoisäni äidin Signen sukujuuriin, ja muutaman sukupolven jälkeen päädyin Björkvikin seurakuntaan Etelä-Södermanlandissa. Isoisäni vanhemmat, Signe n. Jonsson (1893- 1970) ja Konrad Eriksson (1893- 1977) Signen isoäidin äiti, Anna Greta Jonsdotter, oli syntynyt 1774 15/12 Ekekulla Björkvikissä. Hän oli puolitoistavuotias, kun hänen äitinsä Greta Eriksdotter sai kesällä 1776 salamaniskun ja kuoli. 1791 Anna Gretan vanhin veli Carl Jonsson meni naimisiin lesken kanssa, jolla oli neljä pientä lasta. Häissä Anna Greta tutustui paremmin uuden kälynsä ensimmäisestä avioliitosta peräisin olevaan lankoon, 20-vuotiaaseen Jan Janssoniin. He olivat yhdessä kummeina, kun Anna Gretan ensimmäinen veljenpoika kastettiin seuraavana kesänä, ja he menivät naimisiin myöhemmin samana vuonna. Tarkkaa päivämäärää ei mainita vihkikirjassa. Avioliiton solmimisen jälkeen haikara kävi säännöllisin väliajoin kotona, ja se synnytti Stinan 1793, Britan 1795, Jan 1799 (kuoli 1801), Anna Gretan 1801, Per 1804, Carlin 1806, Katarinan 1809, Johanin 1812 ja lopulta Andersin 1815. Tammikuussa 1817 Jan Jansson hukkui Yngarenissa. Kuolinpesän inventaarioluettelossa mainittiin omaisuuden määräksi 289 riksdaler banco ja velan määräksi 590 riksdaler banco. Tilassa oli siis huomattava alijäämä. Anna Gretalla oli kuitenkin pahempiakin huolia kuin kodin pyörittäminen vähäisillä resursseilla, sillä hänen nuorin poikansa Anders oli niin sanottu "surulapsi". Kotitalousrekisteriin on merkitty pienestä pojasta seuraava: "mykkä, sokea, ei pysty kävelemään". Anna Greta Jonsdotter avioitui uudelleen vuonna 1818 15 vuotta nuoremman Erik Erikssonin kanssa. Muutama viikko avioliiton solmimisen jälkeen syntyi tytär Ulrika, joka kuoli yksivuotiaana. Kuten edellä olevasta kotitalousrekisterin otteesta käy ilmi, monivammainen Anders kuoli vuonna 1824. Kuolinkirjassa pappi totesi, että 9-vuotias kuoli "pitkäaikaiseen sairauteen". Anna Greta jäi toista kertaa leskeksi vuonna 1833. Ennen kuin hän nukkui 83-vuotiaana vuonna 1857, hän näki poikansa Perin hirttäytyvän vuonna 1852. Kuusi vuotta Anna Gretan kuoleman jälkeen, vuonna 1863, syntyi hänen tyttärentyttärensä poika Axel Robert. Hän oli kuuromykkä, kuten kaksi vuotta nuorempi sisarensa Klara Sofia. Axel Robert kävi kuurojen koulua Bollnäsissä ja Klara Sofia vietti seitsemän vuotta Tukholman Manilla-koulussa. Heidän vanhimmalla veljellään Karl Johan Karlssonilla oli kuusi lasta vuosina 1881-1891. Yksi lapsi syntyi kuolleena ja yksi tytär kuoli vain kahden päivän ikäisenä. Muut neljä lasta olivat kaikki kuuroja ja mykkiä. Jonain päivänä aion tehdä lisää tutkimusta kuurojen näkemyksestä ja heidän saamastaan hoidosta ja koulutuksesta. Se on se juttu, että on aikaa...</w:t>
      </w:r>
    </w:p>
    <w:p>
      <w:r>
        <w:rPr>
          <w:b/>
          <w:color w:val="FF0000"/>
        </w:rPr>
        <w:t xml:space="preserve">id 21</w:t>
      </w:r>
    </w:p>
    <w:p>
      <w:r>
        <w:rPr>
          <w:b w:val="0"/>
        </w:rPr>
        <w:t xml:space="preserve">Herra / Kengät KAIKILLE jaloille! - Osta kengät meiltä! Myymme miesten kenkiä, naisten kenkiä, juniorikenkiä ja lasten kenkiä Mönsteråsin keskustassa. Skohörnan / Mönsteråsskor AB. Lähetämme kenkiä Myymme kenkiä koko maahan. Teemme yhteistyötä postin kanssa ja toimitamme kenkäsi lähimpään toimituspisteeseen. Soita tai lähetä meille sähköpostia, niin autamme sinua tekemään hyvän ostoksen. Hoidamme sitten toimituksen puolestasi ennakkomaksua vastaan. Tossut aitoa villaa, kaari vahvistettu ja pestävät.</w:t>
      </w:r>
    </w:p>
    <w:p>
      <w:r>
        <w:rPr>
          <w:b/>
          <w:color w:val="FF0000"/>
        </w:rPr>
        <w:t xml:space="preserve">id 22</w:t>
      </w:r>
    </w:p>
    <w:p>
      <w:r>
        <w:rPr>
          <w:b w:val="0"/>
        </w:rPr>
        <w:t xml:space="preserve">Ernst Stahl Christian Ernst Stahl, s. 21. kesäkuuta 1848 Schiltigheim, Alsace, kuoli 3. joulukuuta 1919 Jena, oli saksalainen kasvitieteilijä. Vuonna 1880 Stahlista tuli Strasbourgin kasvitieteen professori ja vuonna 1881 Jenan kasvitieteellisen puutarhan professori ja johtaja. Hänen tärkeimpiin tutkimuskohteisiinsa kuuluivat kasvifysiologia ja -biologia sekä kokeelliset fysiologis-morfologiset tutkimukset, joissa pääaiheina olivat lehtien muoto, asento ja väri. Tämänsuuntaisia teoksia ovat muun muassa Ueber sogenannte Kompasspflanzen (toinen painos 1883), Pflanzen und Schnecken (1888), Regenfall und Blattgestalt (1893), Ueber bunte Laubblätter (1896), Ueber den Pflanzenschlaf etc. (1897) ja Biologie des Chlorophylls (1909). Hänestä tuli Uppsalan tiedeseuran jäsen vuonna 1911.</w:t>
      </w:r>
    </w:p>
    <w:p>
      <w:r>
        <w:rPr>
          <w:b/>
          <w:color w:val="FF0000"/>
        </w:rPr>
        <w:t xml:space="preserve">id 23</w:t>
      </w:r>
    </w:p>
    <w:p>
      <w:r>
        <w:rPr>
          <w:b w:val="0"/>
        </w:rPr>
        <w:t xml:space="preserve">Ne, jotka ovat saaneet mainoksia sähköpostiosoitteeseensa, ovat osallistuneet johonkin kilpailuumme ja näin ollen ilmoittautuneet mainoksen sähköpostijakeluun. Olemme hyvin tarkkoja jäsentemme tiedoista, emmekä koskaan paljasta niitä, ellei jäsen anna siihen suostumustaan. Halusin kysyä hieman siitä, miten sivuston laskuri toimii ja miksi kaikkiin jäseniin ei liity rekisteröintipäivämäärää. Kysyn laskurista. Kun liityt Matklubben.se-sivuston jäseneksi, saat sähköpostia, jossa sinun on aktivoitava tilisi, jos et tee sitä, sinua pidetään inaktiivisena jäsenenä. Sj�lva r�knare laskee vain ne jäsenet, jotka ovat aktivoituneet tämän sähköpostin välityksellä, joten meillä on itse asiassa paljon enemmän rekisteröityneitä jäseniä kuin mitä sivulla näkyy. Jäsenet, joihin ei ole liitetty päivämäärää, ovat niitä, jotka liittyivät uuden Matklubben.se-sivuston käyttöönoton jälkeen, ja niitä, jotka liittyivät Matklubben.se-sivuston vanhasta versiosta. Kun käynnistimme Matklubben.se-sivuston ensimmäisen version, emme sisällyttäneet siihen päivämäärää, jolloin jäsenestä tuli jäsen, mutta se lisättiin jonkin aikaa myöhemmin. Toivottavasti tämä vastasi kysymyksiisi ja huolenaiheisiisi. On joitakin vastauksia tällä viikolla Kirjoittanut kalasmad 4 tammi 2009 Tässä on resepti, jota ei löytynyt viime yönä tai tänään! Pyysin toista hyväksyjää, joka oli paikalla samaan aikaan kuin minä, s�kaamaan, eikä hänkään saanut osumaa! Kirjoittanut kalasmad 4. tammikuuta 2009 nyt söin n�t ja juustokeksejä begeanka. Nämä olivat väärässä sitovan rivin takia, tämä on nyt korjattu ja saat reseptin nyt kuvatulla tavalla, mutta pullat ilmoitetaan ins�ndarille, joten tämä ei enää näy s�ketissä Mitä tulee s�ker f�r teitä hyväksyjiä, et voi suodattaa ainesosia "Täytyy sisältää" ja "Ei saa sisältää" -laatikoiden kautta, Ainesosat tallennetaan vasta, kun olet hyväksynyt reseptin, ja tämä on yksi syy siihen, miksi hyväksyt reseptejä. Jos haluat etsiä ainesosia hyväksymättömästä reseptistä, sinun on kirjoitettava tämä "Etsi resepti" -kenttään, jotta se etsii reseptin syöttäneen käyttäjän kirjoittamat ainesosat. Ang. reseptissä, jossa on mozzarellaa ja aurinkokuivattuja tomaatteja, on joku, joka on lisännyt ainesosan "aurinkokuivattuja tomaatteja" muotoon "aurinkokuivattu tomaatti", mikä ei ole oikein, joten "aurinkokuivattuja tomaatteja" ei voitu suodattaa tähän reseptiin, Löytääksesi reseptin sinun täytyy suodattaa "aurinkokuivatut tomaatit" tai kirjoittaa "aurinkokuivatut tomaatit" valintaruutuun On hieman vaikea vastata, kun minulla ei ole reseptiä ja sointuja, mutta se näyttää toimivan, kun otan vain satunnaisen reseptin ja katson sen ainesosia Onko se se Liloo-muhennos, johon viittaat, se, joka kirjoitettiin eilen? Nähdäkseni Liloon reseptissä ei ole bambunversoja, mikä tarkoittaisi, että olisi väärin, jos se näyttäisi 0 osumaa, mutta nyt voin tietysti puhua väärästä reseptistä. Jos ei, voitko l�nkata reseptin, jota tarkoitat, tai vaihtoehtoisesti antaa minulle nimen hyväksymisluettelossa, jotta voin katsoa, mikä voi olla vialla. Jos saan esimerkin siitä, mitä etsit ja mitä kirjoitat pienellä präntillä, voin korjata asian. Tässä on esimerkki, joka toimii hienosti, kun haen: sitten lisään pastaa ja sitten valkoista lihaa pääsisältöön, sitten kirjoitan tomaatti ja paina ei sisältöä, minulla on 19 osumaa jäljellä, jotka kaikki sopivat kriteereihin, joita etsin / suodatetaan.Kiitos hyvistä virheiden kuvauksista.2. ja 3. on korjattu ja olen lisännyt, joten se on</w:t>
      </w:r>
    </w:p>
    <w:p>
      <w:r>
        <w:rPr>
          <w:b/>
          <w:color w:val="FF0000"/>
        </w:rPr>
        <w:t xml:space="preserve">id 24</w:t>
      </w:r>
    </w:p>
    <w:p>
      <w:r>
        <w:rPr>
          <w:b w:val="0"/>
        </w:rPr>
        <w:t xml:space="preserve">Moxico on Angolan itäosassa sijaitseva maakunta, jonka pinta-ala on 223 023 km² ja jossa on 230 023 asukasta. Osavaltion pääkaupunki on Luena.</w:t>
      </w:r>
    </w:p>
    <w:p>
      <w:r>
        <w:rPr>
          <w:b/>
          <w:color w:val="FF0000"/>
        </w:rPr>
        <w:t xml:space="preserve">id 25</w:t>
      </w:r>
    </w:p>
    <w:p>
      <w:r>
        <w:rPr>
          <w:b w:val="0"/>
        </w:rPr>
        <w:t xml:space="preserve">Mail Brittiläinen sanomalehti The Independent sulkee lehtensä. The Independent on ilmoittanut verkkosivuillaan lopettavansa paperisen sanomalehden ja siirtyvänsä digitaaliseen muotoon: "The Independent on ensimmäinen valtakunnallinen sanomalehti, joka siirtyy digitaaliseen tulevaisuuteen", se kirjoittaa. Lehden omien lukujen mukaan The Independent on Yhdistyneen kuningaskunnan nopeimmin kasvava laatuuutissivusto. Sivuston kerrotaan kasvaneen yli 33 prosenttia viimeisten 12 kuukauden aikana, ja sillä on nyt noin 70 miljoonaa kävijää kuukaudessa. Omistajat odottavat myös sivuston tulojen kasvavan 50 prosenttia tänä vuonna. "Sanomalehtialalla tapahtuu muutoksia, ja muutosta ohjaavat lukijat. Ne osoittavat meille, että tulevaisuus on digitaalinen. Tämä päätös säilyttää The Independentin brändinä ja antaa meille mahdollisuuden jatkaa panostamista laadukkaaseen toimitukselliseen sisältöön, joka houkuttelee yhä useampia lukijoita verkkoalustoillemme", sanoi The Independentin omistaja Evgeny Lebedev omalle lehdelleen.</w:t>
      </w:r>
    </w:p>
    <w:p>
      <w:r>
        <w:rPr>
          <w:b/>
          <w:color w:val="FF0000"/>
        </w:rPr>
        <w:t xml:space="preserve">id 26</w:t>
      </w:r>
    </w:p>
    <w:p>
      <w:r>
        <w:rPr>
          <w:b w:val="0"/>
        </w:rPr>
        <w:t xml:space="preserve">Ne teistä, jotka ovat seuranneet tätä blogia vuosien varrella, ovat varmasti huomanneet, että harkitsen toisinaan web hostingia. Vuodesta 2009 lähtien olen käyttänyt kolmea tai neljää Ruotsin suurinta toimijaa, kun kyse on web-hostingista. Olen myös pariin otteeseen kokeillut VPS:ää, mutta en ole koskaan ollut todella tyytyväinen. Viime kerralla käytin tavallista web-hostingia, jossa oli CDN toiselta palveluntarjoajalta, mutta se ei kuitenkaan ollut kovin hyvä. Se, että blogi on joskus alhaalla tai hidas kuin melassi, saa minut melko ärsyyntyneeksi, joten minulle on todella tärkeää, että käytettävyys ja latausaika ovat mahdollisimman hyvät. Hei Ipeer ECS! Olen nyt parin viikon ajan testannut ECS 2.0:aa Ipeerissä. Erityisen ilahduttavaa on, että Ipeerin toimipaikka on samassa kaupungissa, jossa matkustan usein, Karlstadissa. ECS on lyhenne sanoista Elastic Cloud Server (joustava pilvipalvelin), ja jos olet kuullut VPS:stä aiemmin, tämä on sama asia, mutta hieman parempi. Nopea verkko ja nopeat vasteajat Luulen, että lähes kaikki tuntevat samoin kuin minä: sivu, jonka lataaminen kestää useita sekunteja, on ärsyttävä kokemus. Minulle on tärkeää, että sinä, lukija, saat esiteltyä sisällön mahdollisimman nopeasti. ECS 2.0 on tähän mennessä tuottanut hyviä vaste- ja latausaikoja. Tilastot osoittavat myös, kuinka tärkeitä nopeat latausajat ovat verkkosivustoille. Muutama viikko sitten blogin sivun lataaminen kesti joskus jopa 10-11 sekuntia. Katso yllä olevaa kuvaa ja näet eron ja miksi turhautumiseni on räjähtänyt pois, nyt puhumme muutamassa sekunnissa. Sitten sinun pitäisi tietää, että minulla ei ole vielä ollut aikaa määrittää mitään CDN:ää, joka vähentää latausaikoja entisestään. Käytän W3 Total Cache -ohjelmaa kaiken sisällön välimuistiin tallentamiseen. Tämä ja kaikki kuvat voidaan sijoittaa CDN:ään, joka on salamannopea tällaisten asioiden toimittamisessa. Oma palvelin vs. jaettu hosting Olen lukenut useita artikkeleita oman WordPressin asentamisesta omalle virtuaalipalvelimelle. Kaunis puoli on se, että se on vain minun vempaimeni, jotka vievät virtaa ja vaikuttavat suorituskykyyn. Tavallisessa webhotellipalvelussa voit jakaa tilaa satojen ja joskus jopa tuhansien muiden sivustojen kanssa. Tämä voi tehdä vierailijasta hitaamman kokemuksen. Olen aiemmin kirjoittanut siitä, kuinka monen sivuston kanssa jaat palvelimen. Nyt Nginxin kanssa Nyt arwengrim.se käyttää ECS 2.0 kuten sanoin, olen valinnut ubuntu-jakelun, koska useimmat oppaat ovat yleensä juuri sitä varten (jos sinun pitäisi testata ECS:ää itse, googlaa oppaita, siellä on paljon askel askeleelta). Apachen sijasta, jota normaalisti käytät, käytän Nginxiä ja phpfpm. Apacheen verrattuna se on nopeampi, mutta mikä tärkeintä, se käyttää hyvin vähän resursseja, joten se on melko halpa kokoonpano, joka ei ole paljon kalliimpi kuin mitä hosting-palvelu maksaa kuukaudessa. Tiistaina ECS 2.0:sta tuli virallinen, ja se sisältää CDN:n. Niille teistä, jotka pitävät nopeasta verkosta ja haluavat leikkiä Nginxin kanssa (voit toki käyttää myös Apachea), Ipeer antaa meidän kokeilla ECS 2.0:aa ilmaiseksi vuoden ajan. Kokeile sitä itse, et tule katumaan.</w:t>
      </w:r>
    </w:p>
    <w:p>
      <w:r>
        <w:rPr>
          <w:b/>
          <w:color w:val="FF0000"/>
        </w:rPr>
        <w:t xml:space="preserve">id 27</w:t>
      </w:r>
    </w:p>
    <w:p>
      <w:r>
        <w:rPr>
          <w:b w:val="0"/>
        </w:rPr>
        <w:t xml:space="preserve">"Kirjoitatte, että ette käsittele yksittäistapauksia, mutta vastaatte palvelua ja hoitoa koskeviin kysymyksiin. Siinä tapauksessa kysymyksen on koskettava erityistapauksia, ja juuri tähän kysymykseen minä pyrin vastaamaan. Kyseessä on sudanilainen nuori mies (NN, päiväkirjan numero x-xxxxxx), joka kävi maahanmuuttovirastossa Y:ssä lisätutkimuksia varten. Siellä hänelle kerrotaan ensin, että hänen äidinkielellään työskentelee kolme tulkkia. Kun hänen äidinkielestään ei ole varmuutta ja MIG:n henkilökunta epäilee, osaako hän puhua tätä kieltä, hän sanoo, että MIG:n pitäisi antaa hänen puhua jollekin näistä tulkeista. Hänelle kerrotaan, että vain yksi on töissä ja että hänellä ei ole aikaa hänelle. Muutaman päivän kuluttua päätetään, että NN:ää ei voida pitää pakolaisena ja että hänen tarinansa ei ole uskottava ja että hänen englanninkielestään tehty kielianalyysi viittaa pikemminkin siihen, että hän on kotoisin Ugandasta tai Keniasta. Jos MINÄ epäilen hänen alkuperäänsä, on varmasti MINUN vastuullani ja velvollisuutenani todistaa, että hän ei osaa heimokieltä? Tämän ei kai pitäisi riippua siitä, onko tulkkeja paikalla tai voidaanko heitä kutsua paikalle? Vaimoni on kotoisin Taalainmaalta, mutta asuu Värmlannissa. Hän kirjoittaa dalmatian kielellä. MIG:n perustelujen perusteella voidaan siis kyseenalaistaa, asuuko hän todella Värmlannissa. Olen kotoisin Tukholmasta, mutta asun Värmlannissa. En puhu Tukholmaa, Dalmålia tai Värmlantia. Mistä olen kotoisin? Miten Sudanissa suoritettava kielianalyysi toimisi, jos se määrittäisi asuinpaikkani, jos minun olisi pakko paeta Sudaniin? Suokaa anteeksi järjettömät ajatukseni, mutta ihmettelen, miten MIG toimii kielianalyysiensa kanssa. Toivon muutosta parempaan ja pyydän, että NN:lle annetaan mahdollisuus puhua heimokielellään acholilla jonkun MIG:n työntekijän kanssa ennen kuin YK tai uusi uudelleentarkastelu tekee lopullisen päätöksen hänen tapauksestaan. Ystävällisin terveisin, Kirjoittajan nimi ja puhelinnumero" (olen korvannut nimen ja päiväkirjan numeron kirjaimilla NN, X ja Y, jotta asianosaiset pysyvät nimettöminä). Kuten sanoin, en saanut vastausta, en edes vahvistusta siitä, että oikeusasiamies on vastaanottanut sähköpostin, aikoo vastata myöhemmin tai on lähettänyt sen eteenpäin. Mitä hyötyä tällaisesta palvelusta on, jos henkilö ei vastaa, kun ihmiset soittavat tai lähettävät sähköpostia (ks. edellinen viestini), eikä ole säilöönottokeskuksissa puhumassa suoraan turvapaikanhakijoille, joilla on paljon kysymyksiä? </w:t>
      </w:r>
    </w:p>
    <w:p>
      <w:r>
        <w:rPr>
          <w:b/>
          <w:color w:val="FF0000"/>
        </w:rPr>
        <w:t xml:space="preserve">id 28</w:t>
      </w:r>
    </w:p>
    <w:p>
      <w:r>
        <w:rPr>
          <w:b w:val="0"/>
        </w:rPr>
        <w:t xml:space="preserve">Viestintä on avainasemassa.... Nimeni on Susanne Lj Westergren, ja olen nopeatempoinen, tyylikäs lääketieteellinen toimittaja, innovatiivinen lääketieteellinen kirjoittaja ja keväästä 2017 lähtien myös kirjailija. Olen hyvin perehtynyt biotieteiden laajaan alaan. Journalisti- ja tietotekniikkakoulutukseni lisäksi minulla on myös akateeminen terveysalan koulutus. Lisäksi minulla on monia yliopistollisia opintopisteitä muun muassa verkkoviestinnän, markkinoinnin, psykologian ja pedagogiikan aloilta sekä pitkä ja rikas ammatillinen ura. .....elämäntieteistä populaaritieteisiin.</w:t>
      </w:r>
    </w:p>
    <w:p>
      <w:r>
        <w:rPr>
          <w:b/>
          <w:color w:val="FF0000"/>
        </w:rPr>
        <w:t xml:space="preserve">id 29</w:t>
      </w:r>
    </w:p>
    <w:p>
      <w:r>
        <w:rPr>
          <w:b w:val="0"/>
        </w:rPr>
        <w:t xml:space="preserve">Lantion syövän hoitoon liittyy monilla potilailla jäännöstiloja, jotka heikentävät elämänlaatua. Miten voimme auttaa näitä potilaita? Kuten lokakuun 2016 kokouksessa, kansallisten ja kansainvälisten asiantuntijoiden joukko jakaa tietämystään ja kokemuksiaan. Kaikki lantiosyövän parissa työskentelevät ovat lämpimästi tervetulleita paikalle erikoisalasta ja ammatista riippumatta.</w:t>
      </w:r>
    </w:p>
    <w:p>
      <w:r>
        <w:rPr>
          <w:b/>
          <w:color w:val="FF0000"/>
        </w:rPr>
        <w:t xml:space="preserve">id 30</w:t>
      </w:r>
    </w:p>
    <w:p>
      <w:r>
        <w:rPr>
          <w:b w:val="0"/>
        </w:rPr>
        <w:t xml:space="preserve">Oletko tullut elämässäsi kohtaan, jossa haluat syventää tietämystäsi joogasta, meditaatiosta, pranayamoista, linjauksesta ja kaikesta siitä, mitä joogaopettajakoulutukseen liittyy? Haaveiletko kansainvälisesti sertifioidusta joogaopettajasta, joogaohjaajasta tai meditaatio-opettajasta? Olemme perheellinen ja lämminhenkinen joogakoulu Västervikissä, jossa keskitymme oppilaan sisäiseen prosessiin ja sisäiseen matkaan. Tänään meillä on ehkä Ruotsin anteliain ja ainutlaatuisin joogaopettajakoulutus, aloitat koulutuksesi Ruotsissa ja päätät sen maagisella tenttimatkalla Intiaan. Koulutus sisältää kaiken opiskelumateriaaleista majoitukseen Intiassa. Hug &amp; Namaste 1 VUODEN JOGAKOULUTUS 3 RAJALLA KESKEISESTI, HATHA YOGA, VINYASA YOGA &amp; YINYOGA Aloitat matkasi kohti kansainvälisesti hyväksyttyä sertifikaattia Västervikissä ja päätät sen 2 upeaan viikkoon Intiassa. Intiassa sinua opettaa intialainen ystävämme Manjeet Mathur, jossa sinulla on myös mahdollisuus nauttia hyvästä ruoasta, auringosta ja uimisesta. Koulutus on 200 tuntia ja Yoga Alliance sertifioitu, tämä koulutus antaa sinulle perusteet 3 eri "tyylejä" jooga, hatha jooga, vinyasa jooga ja yin jooga, painopiste on edelleen hatha jooga, joka on äiti "moderni" jooga. Koulutuksen on laatinut Anna-Carin Tall, joka on myös Muy santo yoga &amp; meditation -yrityksen perustaja. Vaikka koulutus perustuu yang-tyyliin, se on suunniteltu niin, että voit työskennellä pehmeän, meditatiivisen ja henkisen puolesi kanssa. Tietoa ja itseluottamusta omien tuntien pitämiseen tai miksi et avaisi omaa Tuttu ja asiantunteva tiimi, jossa on sekä vakituisia että vierailevia opettajia, lue heistä Aurinkoa, merta ja hyvää ruokaa Laukku, jossa on t-paita ja joogavälineitä Kaikki opetus on ruotsiksi paitsi filosofia &amp; meditaatio pidetään Intiassa Oppimateriaalit Käsittelemme tietenkin sitä, millaista on työskennellä joogaopettajana ja mitä mahdollisuuksia on Ylimääräisiä tunteja, jotka eivät muuten sisälly perinteisiin koulutuksiin Ilmainen jooga Muy Santo Yoga &amp; Meditationissa koulutuksen aikana Mahdollisuus liittyä tiimiimme koulutuksen jälkeen joogaopettajana 200 tunnin koulutusten aikana. Kuten huomaat, tähän koulutukseen sisältyy paljon, ja juuri sellaiselta joogaopettajakoulutuksen pitäisi mielestämme näyttää. Siitä pitäisi jäädä muisto loppuelämäksi eikä vain joogaopettajakoulutuksesta Hieno loppu joogaopettajakoulutukselle Kun olet suorittanut ensimmäisen käytännön kokeen, lähdemme Intiaan, tarkemmin sanottuna Goalle, jossa tapaat lisää opettajia ja ohjaajia. Tämä matka toimii osittain eräänlaisena retriittinä, mutta pääasiassa sinä aikana saat koulutuksen päätökseen. Täällä pidämme meditaatioita ja opiskelemme filosofiaa syvällisesti sekä auringonnousuun että -laskuun asti. Pidämme tilaisuudet talon sisällä, jossa kaikki tarvitsemasi on saatavilla. Asut ja pääset shalaan samassa rakennuksessa, ranta on kävelymatkan päässä ja pääset myös nauttimaan upeasta auringonlaskusta. Ruoan valmistaa oma kokkimme, jotta voimme vaikuttaa enemmän siihen, mitä syömme. Kun olet päättänyt valita Muy Santo Yoga &amp; Meditation -joogaopettajakoulutuksen, sen pitäisi tuntua oikealta sekä sydämessä että sielussa. Päätöksen tekeminen ajatuksesta tekoihin voi monesti olla pelottavaa. Pelot, ennakkokäsitykset ja muut asiat voivat alkaa ahdistella sinua. Me Muy Santossa haluamme, että se tuntuu oikealta alusta loppuun asti. Monet joogaopettajakoulutuksen valitsevat ihmiset tekevät sen yleensä syventääkseen omaa tietämystään, mutta matkan varrella se muuttuu aivan liian usein ajatukseksi siitä, että he voisivat itse pitää tunteja, perustaa oman studion tai jopa matkustaa ympäri maailmaa opettajana eri kouluissa. Mitä tahansa tapahtuukin, me Muy Santossa luotamme siihen, että kaikki sujuu juuri niin kuin sen on tarkoitettu olevan SINULLE. Onko olemassa suositusta tämän elinikäisen matkan aloittamiseksi? Meille vastaus on yksinkertainen: ei. Sanomme ei juuri siksi, että olet ainutlaatuinen. Olet ainutlaatuinen sekä fyysisesti että henkisesti. Meillä kaikilla on oma polkumme kuljettavana ja meillä kaikilla on erilaiset syymme.</w:t>
      </w:r>
    </w:p>
    <w:p>
      <w:r>
        <w:rPr>
          <w:b/>
          <w:color w:val="FF0000"/>
        </w:rPr>
        <w:t xml:space="preserve">id 31</w:t>
      </w:r>
    </w:p>
    <w:p>
      <w:r>
        <w:rPr>
          <w:b w:val="0"/>
        </w:rPr>
        <w:t xml:space="preserve">Tänä viikonloppuna ei tehty paljon mitään, mutta ainakin kävin raaputtamassa lumen alta puolukka- ja mustikkariisiä ja poimin myös kuusiriisiä. Muuten perjantaina oli tavalliseen tapaan keramiikkakurssi ja se on niin hauskaa, että voisin jatkaa tuntikausia... Voin kertoa, että kulhot ovat muutenkin vähän isompia, mutta ne eivät aina pidä, kun ne otetaan pyörästä :) Olen valmistellut kirpputorilta löytämäni korin yyyyyy adventtiherkuilla. Pihlajanmarjat kestävät edelleen hyvin. En voinut vastustaa ostamasta tätä joulunviipaletta yyyyyyyat tuettuun hintaan Icasta.... Todella viihtyisä levy. Olen kokeillut valmiita ommogeenisia verhojani yyyyyy ja tältä ne näyttävät vaalea puoli sisäänpäin... yyyyydet oli mielestäni paras... Tämä verhon tummempi puoli päätyy sen sijaan yyyyyy ulospäin..hyvä, että voi valita :) Nyt haluan valkoisen vanhan lakanan hissiverhoksi yyyyyybehind the lengths. Lauantaina meillä oli kolmen ruokalajin juhla-ateria, jossa oli mansikkasalaattia halloumilla ja kinkulla, hirvenlihapihvi perunatärkkelyksen ja calvadoskastikkeen kera sekä suosikkimme basilikamarinoituja mansikoita kermalla... nam :) Tuntuu hyvältä saada viikonloppuruokaa lounaslaatikkoon töihin :) Viihtyisää 1. adventtiviikkoa...varmasti koristeet ja donat tehdään etukäteen ja adventtikynttilät ja joulutähdet sytytetään varmasti hieman etukäteen! Halauksia :)</w:t>
      </w:r>
    </w:p>
    <w:p>
      <w:r>
        <w:rPr>
          <w:b/>
          <w:color w:val="FF0000"/>
        </w:rPr>
        <w:t xml:space="preserve">id 32</w:t>
      </w:r>
    </w:p>
    <w:p>
      <w:r>
        <w:rPr>
          <w:b w:val="0"/>
        </w:rPr>
        <w:t xml:space="preserve">Mietitkö kotisi arvoa tai ajatteletko sen myyntiä? Ehkä etsit uutta kotia ja haluat tietää, mitä on tulossa? Jos et ole käynyt tapaamassa minua aiemmin, olet tervetullut nyt! Olen osoitteessa Köpmanbergsvägen 1 (sisäänkäynti Activity Factoryn vieressä) Pysäköinti on lähellä, Tervetuloa!</w:t>
      </w:r>
    </w:p>
    <w:p>
      <w:r>
        <w:rPr>
          <w:b/>
          <w:color w:val="FF0000"/>
        </w:rPr>
        <w:t xml:space="preserve">id 33</w:t>
      </w:r>
    </w:p>
    <w:p>
      <w:r>
        <w:rPr>
          <w:b w:val="0"/>
        </w:rPr>
        <w:t xml:space="preserve">Tervetuloa ensimmäiselle oppitunnille, jossa käymme läpi perusasioita Opit lisää siitä, mitä kehosi tarvitsee voidakseen hyvin ja kehittyäkseen, energiatasapainosta ja siitä, miten syömisesi vaikuttaa terveyteesi. Ravinto ja energia Ruoka sisältää kaikki elimistön tarvitsemat ravintoaineet. Ravinto tarkoittaa hiilihydraatteja, rasvaa, proteiinia, vitamiineja ja kivennäisaineita. Hiilihydraatit, rasva ja proteiini rakentavat kehoa ja antavat energiaa. Vitamiineilla ja kivennäisaineilla on elimistössä muitakin elintärkeitä tehtäviä. Oikea määrä hyvää ruokaa, liikuntaa ja unta antaa sinulle kaiken, mitä tarvitset menestyäksesi ja voidaksesi hyvin. Oikea ruokamäärä riippuu siitä, kuinka paljon liikut ja kuinka paljon sinulla on lihaksia. Hyvä tasapaino ruoan, liikunnan ja levon välillä on tärkeää riippumatta siitä, harjoitteletko kovaa ja usein vai liikutko vähemmän. Syö monipuolisemmin Kun syöt monipuolisesti erilaisia ruokia, saat helpommin kaiken, mitä kehosi tarvitsee. Seuraavassa on muutamia esimerkkejä tärkeistä aineista, joita elimistö tarvitsee: - Kalsium: tarvitaan luiden ja hampaiden rakentamiseen, veren hyytymiseen ja hermojen toimintaan - D-vitamiini: tarvitaan luiden ja hampaiden rakentamiseen ja immuunijärjestelmän toimintaan - Rauta: tarvitaan hapen liikkumiseen veressä ja aivojen kehitykseen - C-vitamiini: on niin sanottu antioksidantti, joka suojaa elimistöä sairauksilta. Auttaa meitä myös imeytymään rautaa kasvipohjaisista elintarvikkeista. - Kuitua: tarvitaan suoliston moitteettomaan toimintaan - Omega 3: tarvitaan aivojen ja näön kehittymiseen - Jodia: tarvitaan aineenvaihduntaan, eli prosessiin, jossa syömämme ruoka muutetaan energiaksi - Seleeniä: tarvitaan immuunijärjestelmään ja auttaa suojaamaan kehon soluja. Kun syöt monipuolisesti eli monipuolisesti, sinun on helpompi saada kaikkea, mitä kehosi tarvitsee. Seuraavassa on muutamia esimerkkejä tärkeistä aineista, joita elimistö tarvitsee: - Kalsium: tarvitaan luiden ja hampaiden rakentamiseen, veren hyytymiseen ja hermojen toimintaan - D-vitamiini: tarvitaan luiden ja hampaiden rakentamiseen ja immuunijärjestelmän toimintaan - Rauta: tarvitaan hapen liikkumiseen veressä ja aivojen kehitykseen - C-vitamiini: on niin sanottu antioksidantti, joka suojaa elimistöä sairauksilta. Auttaa meitä myös imeytymään rautaa kasvipohjaisista elintarvikkeista. - Kuitua: tarvitaan suoliston moitteettomaan toimintaan. - Omega 3: (rasvahappo, jota elimistö ei pysty itse tuottamaan), jota tarvitaan aivojen ja näön kehittymiseen. - Jodi: tarvitaan aineenvaihduntaan eli prosessiin, jonka avulla syömämme ruoka muuttuu energiaksi. - Seleeni: tarvitaan immuunijärjestelmään ja auttaa suojaamaan kehon soluja. Syö monipuolisemmin Syö monipuolisemmin Syö monipuolisemmin Kun syöt monipuolisesti, saat helpommin kaiken, mitä kehosi tarvitsee. Seuraavassa on muutamia esimerkkejä tärkeistä aineista, joita elimistö tarvitsee: - Kalsium: tarvitaan luiden ja hampaiden rakentamiseen, veren hyytymiseen ja hermojen toimintaan - D-vitamiini: tarvitaan luiden ja hampaiden rakentamiseen ja immuunijärjestelmän toimintaan - Rauta: tarvitaan hapen liikkumiseen veressä ja aivojen kehitykseen - C-vitamiini: on niin sanottu antioksidantti, joka suojaa elimistöä sairauksilta. Auttaa meitä myös imeytymään rautaa kasvipohjaisista elintarvikkeista. - Kuitua: tarvitaan suoliston moitteettomaan toimintaan - Omega 3: tarvitaan aivojen ja näön kehittymiseen - Jodia: tarvitaan aineenvaihduntaan, eli prosessiin, jossa syömämme ruoka muutetaan energiaksi - Seleeniä: tarvitaan immuunijärjestelmään ja auttaa suojaamaan kehon soluja. Syö enemmän vihanneksia ja hedelmiä - Syö enemmän kalaa ja mereneläviä - Siirry täysjyväviljoihin - Siirry terveellisiin rasvoihin - Valitse vähemmän rasvaa sisältäviä maitotuotteita - Syö vähemmän lihaa ja makkaraa - Syö vähemmän suolaa - Syö vähemmän sokeria - Syö riittävästi ja liiku enemmän Syö enemmän ja liiku enemmän Syö enemmän ja liiku enemmän Syö enemmän ja liiku enemmän Syö enemmän ja liiku enemmän Syö enemmän ja liiku enemmän Syö enemmän ja liiku enemmän Syö enemmän ja liiku enemmän</w:t>
      </w:r>
    </w:p>
    <w:p>
      <w:r>
        <w:rPr>
          <w:b/>
          <w:color w:val="FF0000"/>
        </w:rPr>
        <w:t xml:space="preserve">id 34</w:t>
      </w:r>
    </w:p>
    <w:p>
      <w:r>
        <w:rPr>
          <w:b w:val="0"/>
        </w:rPr>
        <w:t xml:space="preserve">|Isbn||9789178254811| Kirjan on kirjoittanut Per Berg, koulutettu kirjastonhoitaja, jolla on 15 vuoden kokemus kirjoittamisen ja lukutaidon parissa työskentelystä sekä lasten ja nuorten kirjoitustyöpajojen vetämisestä. Hän on aiemmin kirjoittanut romaanin, runokokoelman ja elokuvakäsikirjoituksen. Hän on syntynyt Ljusdalissa ja asuu nykyään Tukholmassa. Kun hän katsoo elokuvia, se on yleensä kauhua. Nypon helppolukuiset kirjat ovat usein hieman lyhyempiä, kieliasultaan ja sisällöltään aina kevyempiä ja lukijan ikätasolle sopivia.</w:t>
      </w:r>
    </w:p>
    <w:p>
      <w:r>
        <w:rPr>
          <w:b/>
          <w:color w:val="FF0000"/>
        </w:rPr>
        <w:t xml:space="preserve">id 35</w:t>
      </w:r>
    </w:p>
    <w:p>
      <w:r>
        <w:rPr>
          <w:b w:val="0"/>
        </w:rPr>
        <w:t xml:space="preserve">165 22 Vällingby 08-515 100 16 168 47 Bromma 08-515 100 65 raketen@underbara.se 162 51 Vällingby 08-586 100 65 tellus@underbara.se Rehtorin yhteystiedot Rehtori Maria Vasilopoulou 073-985 01 94 maria@underbara.se Vararehtorien yhteystiedot Vararehtori Tiina Blomquist Vaiho 076-209 58 16 tiina@underbara.se Vararehtori Zoi Arabatsi 073-593 23 02 zoi@underbara.se 165 22 Vällingby 08-515 100 16 168 47 Bromma 08-515 100 65 raketen@underbara.se 162 51 Vällingby 08-586 100 65 tellus@underbara.se Rehtorin yhteystiedot Rehtori Maria Vasilopoulou 073-985 01 94 maria@underbara.se tiina@underbara.se Apulaisrehtori Zoi Arabatsi 073-593 23 02 zoi@underbara.se Työskentely kanssamme Wonderful Children &amp; Esikouluissa sinulla on mahdollisuus vaikuttaa todella paljon! Mielestämme ei ole niinkään tärkeää, oletko vastavalmistunut vai onko sinulla useiden vuosien kokemus, vaan haluamme, että jaat näkemyksemme lapsista. Yksi tunnuslauseistamme on nöyryys - pyrimme yhdessä hyödyntämään yrityksessä olevaa kollektiivista asiantuntemusta koulutuksen laadun parantamiseksi. Arvostamme niitä, jotka haluavat kehittyä ja olla eturintamassa, jotka haluavat jatkuvasti kehittyä itsetutkiskelun ja koulutuksen avulla. Tarjoamme muun muassa työehtosopimuksen, työvaatteet, terveydenhoitoavustuksen, koulutusta ja ilmaiset opetusateriat. Yrityksessämme on tärkeää, että kaikki tulevat töihin hymyillen ja lähtevät sieltä ylpeinä, ja tämän voimme saavuttaa vain tiiminä. Ajatteletko kuten me? - Lähetä hakemuksesi jo tänään! pedagog@underbara.se Wonderful Children &amp; Preschools suojaa turvallisuuttasi ja yksityisyyttäsi. Tämä verkkosivusto (underbara.se) on salattu HTTPS/SSL-sertifikaatilla ja siten todistetusti turvallinen yhteys. Lue seuraavat tiivistetyt tiedot, sillä niissä kuvataan, miten keräämme ja käsittelemme henkilötietojasi yleisen tietosuoja-asetuksen (GDPR) mukaisesti. Yksityisyytesi on meille tärkeää, ja me Wonderful Children &amp; Preschoolsissa pyrimme suojelemaan ja kunnioittamaan sitä eri tavoin. Ei vähiten noudattamalla yleistä tietosuoja-asetusta (GDPR). Muun muassa siten, että henkilötietojasi ei käytetä enempää kuin on tarpeen, mutta myös siten, että työskentelemme vakavasti turvallisuuden ja dokumentoinnin parissa. Olemme yrittäneet koota tähän tekstiin kaikki tiedot yksityisyyden suojaa koskevasta lähestymistavastamme ja yksityisyyden suojaa koskevasta työstämme. Ota rohkeasti yhteyttä, jos sinulla on kysyttävää tai parannusehdotuksia. Tämän tietosuojakäytännön soveltamisala. Tämä käytäntö koskee henkilöitä, jotka vierailevat verkkosivustollamme (www.underbara.se). Sitä sovelletaan myös silloin, kun otat meihin yhteyttä. Henkilötiedot ovat tietoja, joita voidaan käyttää erikseen tai yhdessä muiden tietojen kanssa tunnistamaan sinut käyttäjänä luonnollisena tai elävänä henkilönä. Se voi olla esimerkiksi nimesi, sähköpostiosoitteesi tai puhelinnumerosi. Keräämämme tiedot ja miten niitä käytetään. Henkilötietojesi käsittelyn ensisijainen tarkoitus on se, että voimme täyttää liiketoimintamme mukaiset velvoitteet sinua kohtaan. Turvallisuus. Suojaamme henkilötietojasi teknisten ja organisatoristen ratkaisujen yhdistelmällä. Kaikkiin henkilötietoja käsitteleviin järjestelmiimme pääsy edellyttää pääsyjärjestelmiä. Työntekijöidemme ja yhteistyökumppaneidemme sekä tietojen käsittelijöiden ja alihankkijoiden on noudatettava sisäisiä tietoturvakäytäntöjämme. Meille ilman pyyntöä toimitettuja henkilötietoja ei säilytetä yli vuoden ajan, lukuun ottamatta spontaaneja yhteydenottoja tai sopimusasioita. Tiedonsiirto. Säilytämme tietojamme EU:n alueella. Kirjanpitotiedot säilytetään Ruotsissa tai Ruotsin veroviraston hyväksymässä maassa. Emme myy asiakastietoja eteenpäin kolmansille osapuolille.</w:t>
      </w:r>
    </w:p>
    <w:p>
      <w:r>
        <w:rPr>
          <w:b/>
          <w:color w:val="FF0000"/>
        </w:rPr>
        <w:t xml:space="preserve">id 36</w:t>
      </w:r>
    </w:p>
    <w:p>
      <w:r>
        <w:rPr>
          <w:b w:val="0"/>
        </w:rPr>
        <w:t xml:space="preserve">Erikoissairaanhoitajakoulutus lähihoitajaksi Opiskelu lähihoitajaksi Taalainmaan yliopistossa tarkoittaa joustavaa opiskelua, jossa opinnot suoritetaan sekä yliopistolla että etäopiskeluna. Ohjelmaan kuuluu kaksi lukukautta kokopäiväisiä opintoja ja kolmas lukukausi osa-aikaisia opintoja. Etäopetus tarkoittaa, että suuri osa opetuksesta tapahtuu oppimisalustan, verkkoluentojen, sähköpostin jne. avulla. Osa ohjelmasta järjestetään kuitenkin Falunin kampuksella ja käytännön harjoittelu pääasiassa Taalainmaalla. Ohjelma perustuu ongelmakeskeiseen oppimiseen, jossa käytetään erilaisia työmuotoja, kuten luentoja, seminaareja ja itseopiskelua. Koulutukseen sisältyy kursseja, joissa korostetaan näyttöön perustuvaa hoitoa, johtamista, kansanterveyttä ja kansanterveystyötä, kaikenikäisten terveyden- ja sairaanhoitotyötä sekä farmakologiaa ja sairauksien hallintaa. Ohjelmaan kuuluu myös opinnäytetyö. Lähihoitajan ammatti on itsenäinen, vastuullinen ja monipuolinen. Jos haluat työskennellä kaikenikäisten ihmisten parissa, edistää terveyttä ja ehkäistä sairauksia sekä tarjota hoitotyötä omassa vastaanotollasi ja kotona, sinun kannattaa ehdottomasti valita tämä erikoistumiskoulutus. Mitä lähihoitaja tekee Lähihoitajana voit työskennellä puhelinneuvonnassa, lasten terveydenhoidossa, kouluterveydenhuollossa, aikuisten ja vanhusten terveydenhoidossa kotihoidossa ja omassa vastaanotollasi. Sairaanhoitaja antaa terveysneuvontaa ja suorittaa tutkimuksia ja hoitoja riippumattomien arvioiden perusteella, ja hänellä on myös oikeus määrätä tiettyjä lääkkeitä ja apuvälineitä. Sairaanhoitaja tiedottaa, opettaa ja ohjaa potilaita ja heidän omaisiaan sekä valvoo ja opettaa opiskelijoita ja terveydenhuollon ammattilaisia. Sairaanhoitaja on myös vuorovaikutuksessa muiden ammattien ja laitosten edustajien kanssa. Työmarkkinat Lähihoitajien työmarkkinoita pidetään hyvinä, koska muun muassa suuret eläkkeelle siirtymiset ovat edessä. KoulutusmahdollisuudetSyyslukukausi 2015Kirjoittautumiskoodi: HDA-H2PZRKoulutusohjelman alkamisajankohta: v36, 2015Opiskelutahti: 100 %Opiskelupaikka: Joustava (Falun)Opiskelumuoto: IT-etäopiskeluKieli: ruotsiTutkintovaatimukset: [...] Terveyden- ja hyvinvoinninlaitoksen myöntämä sairaanhoitajan lisenssi ja vähintään 180 opintopisteen laajuinen kandidaatin tutkinto tai sairaanhoitajan tutkintotutkinto, jossa on vähintään 90 opintopistettä hoitotyön/hoitotiede -oppiainetta, josta 15 opintopistettä on opinnäytetyö. Lisäksi edellytetään vähintään 12 kuukauden kokoaikaista palvelua vastaavaa sairaanhoitajan ammatillista toimintaa tai vastaavaa osaamista VerkkokoulutusTietokoneen käyttötaidot: Tietokonekapasiteetti: Suoritustapa: Pakolliset lähiopetusjaksot: 15Pakolliset verkko-opetusjaksot: 10 Suositellut tietokoneen käyttötaidot: 2 3:sta. surffailu Internetissä, sähköpostien lukeminen ja lähettäminen, tekstinkäsittelyohjelman (esim. Word) käyttö. Liitä kamera ja kuulokkeet tietokoneeseen ja asenna ohjelma ohjeiden mukaan. Sinulla tulisi olla aiempaa kokemusta Internetissä surffailusta, kuten sanomalehtien lukemisesta ja hakukoneiden, kuten Googlen, käyttämisestä. Olet aiemmin lähettänyt ja vastaanottanut sähköpostiviestejä, myös liitetiedostoja. Koska opintojesi aikana kirjoitat tehtäviä, sinun on osattava kirjoittaa ja muokata tekstejä tekstinkäsittelyohjelmalla (esim. Microsoft Word).Monilla kursseilla kokoukset järjestetään Internetin välityksellä, jolloin ihmiset kommunikoivat puheella ja liikkuvalla kuvalla tietokoneen välityksellä. Siksi sinun pitäisi pystyä liittämään tietokoneeseesi webkamera ja kuulokkeet, joita voit käyttää tällaisissa tilanteissa. Joissain tapauksissa sinun täytyy tehdä yksinkertaiset ohjelmien asennukset ohjeiden avulla.Verkkosivustolla http://samtal.du.se on huone nimeltä "HDa Cafe", jonne olet aina tervetullut kokeilemaan ja saamaan apua. Se on miehitetty maanantaista torstaihin klo 8.00-22.00 ja perjantaisin klo 8.00-15.00. Suositeltu tietokoneen kapasiteetti: 2 kolmesta. Tietokoneen käyttömahdollisuus (ei minitietokoneita, tabletteja tai vastaavia) ja laajakaistayhteys, vähintään 1 Mbit/s tiedostojen vastaanottamiseen ja 0,5 Mbit/s tiedostojen lähettämiseen (ei mobiililaajakaistaa, koska mobiililaajakaistan nopeus voi vaihdella paljon). Verkkopohjaisten tutkimusten toteuttamiseksi tarvitaan pääsy verkkopohjaiseen</w:t>
      </w:r>
    </w:p>
    <w:p>
      <w:r>
        <w:rPr>
          <w:b/>
          <w:color w:val="FF0000"/>
        </w:rPr>
        <w:t xml:space="preserve">id 37</w:t>
      </w:r>
    </w:p>
    <w:p>
      <w:r>
        <w:rPr>
          <w:b w:val="0"/>
        </w:rPr>
        <w:t xml:space="preserve">Vandiver suoritti oikeustieteen tutkinnon Georgian yliopistossa ja palveli Yhdysvaltain armeijan ilmavoimissa toisessa maailmansodassa. Hän meni naimisiin senaattori Richard Russellin veljentyttären Betty Russellin kanssa. Vuoden 1946 kuvernöörinvaaleissa Vandiver tuki Eugene Talmadgea. Talmadgen kuoltua vaalien jälkeen mutta ennen kuvernöörin virkaanastujaisia hän tuki poikaansa Herman Talmadgea, jonka osavaltion lainsäädäntöelin valitsi kuvernööriksi. Kuvernööri Marvin Griffinin alaisuudessa Vandiver toimi kuvernööriluutnanttina neljän vuoden ajan. 1959 Vandiver seurasi Griffiniä kuvernöörinä, ja vuonna 1963 hänen seuraajakseen tuli Carl Sanders.[2] Kampanjan aikana Vandiver oli sanonut, että yksikään musta oppilas ei saisi käydä valkoista koulua, mutta liittovaltion hallitus aloitti koulutussektorin integroinnin, ja Vandiverin oli otettava käytännönläheisempi kanta asiaan.[3] Vuoden 1966 kuvernöörinvaaleissa Vandiver keskeytti kampanjansa sydänkohtauksen vuoksi.[4] Hän kuoli vuonna 2005 ja hänet haudattiin Lavonia-Burgessin kaupungin hautausmaalle Lavoniaan.[5] Vandiverin tytär Jane Vandiver Kidd on toiminut Georgian demokraattisen puolueen puheenjohtajana.[6]</w:t>
      </w:r>
    </w:p>
    <w:p>
      <w:r>
        <w:rPr>
          <w:b/>
          <w:color w:val="FF0000"/>
        </w:rPr>
        <w:t xml:space="preserve">id 38</w:t>
      </w:r>
    </w:p>
    <w:p>
      <w:r>
        <w:rPr>
          <w:b w:val="0"/>
        </w:rPr>
        <w:t xml:space="preserve">InfoTech Umeå &lt;U+200B&gt;Uumajalainen Limes Audio voi nyt kutsua itseään yhdeksi Euroopan sadasta lupaavimmasta teknologiayrityksestä, kun yritys nimettiin yhdeksi Red Herring Top 100 Europe -palkinnon voittajista. HORNBACH Sisustussuunnittelija ja stylisti Sofie Börjesson vieraili eilen torstaina 16. huhtikuuta Malmössä sijaitsevassa DIY- ja puutarhaketju Hornbachissa. Sofie antoi inspiroivia sisustusvinkkejä - muun muassa siitä, miten hyllyt ja tekstiilit, kuten matot, ruudut ja tyynyt, luovat tilantunnetta puutarhaan. Tietotekniikan opiskelijat kutsuttiin huipputason konferenssiin InfoTech Umeå &lt;U+200B&gt;Viisitoista opiskelijaa kirjautuu aamulennolla Uumajaan. IT-yritys Omegapoint tarjoaa matkan Tukholmaan, jossa odottaa konferenssi huippuluentoineen. Scala-teatteri Tukholmassa Maanantaina 20. huhtikuuta Värvet-podcast juhlii kolmatta vuosipäiväänsä Scalassa. Lars Winnerbäckiä ja Bianca Kronlöfiä haastattelee Kristoffer Triumf. Lippuja myydään osoitteessa: billetto.se/varvet. Ravintola on avoinna klo 16.30 alkaen. Tervetuloa! Kung Fury -elokuvan maailmanlaajuinen lanseeraus 28. toukokuuta InfoTech Umeå Sveriges Television lähettää Kung Fury -elokuvan 28. toukokuuta. Samaan aikaan elokuva julkaistaan Youtubessa maailman ensi-iltansa saamiseksi. Baywatch-ikoni David Hasselhoff näyttelee elokuvan musiikkivideossa. Ketterä kehitys houkuttelee monia InfoTech Umeå Ketterä järjestelmäkehitys on Västerbottenissa kuumaa kamaa ja houkuttelee monia. Västerbotten Agile Exchange 2015 -konferenssi myytiin nopeasti loppuun, ja myös paikallisten puhujien lista, jotka halusivat jakaa tietämystään, täyttyi ääriään myöten. HORNBACH Kun rautakauppa- ja puutarhakeskusketju Hornbach juhlii kymmenvuotista taivaltaan Malmössä, tavaratalossa vierailee sisustussuunnittelija ja stylisti Sofie Börjesson. Sofie pitää [room] by sofie -blogia ja on valinnut viisi suosikkia Hornbachin sisustusvalikoimasta. Fredrik Reinfeldt saapuu Affärsracetiin Entinen pääministeri Fredrik Reinfeldt vierailee Affärsracet-messuilla Anderstorpissa 27.-28. toukokuuta. Anderstorp Racewaylla järjestettäviin suuriin yritysmessuihin, jotka järjestetään tänä vuonna neljättä kertaa, on enää reilu kuukausi. Affärsracet on yksi Ruotsin suurimmista innovaatioiden ja yrittäjyyden kohtaamispaikoista.</w:t>
      </w:r>
    </w:p>
    <w:p>
      <w:r>
        <w:rPr>
          <w:b/>
          <w:color w:val="FF0000"/>
        </w:rPr>
        <w:t xml:space="preserve">id 39</w:t>
      </w:r>
    </w:p>
    <w:p>
      <w:r>
        <w:rPr>
          <w:b w:val="0"/>
        </w:rPr>
        <w:t xml:space="preserve">Opus Group: Clearcar menettää toimiluvan | Redeye.se Sääntelyviranomainen Swedac peruuttaa yhden Opusin kilpailijan, Clearcarin, toimiluvan sen jälkeen, kun liiketoiminnassa on ollut pitkään puutteita, joita ei ole korjattu. Clearcarin osuus Ruotsin kokonaismarkkinoista on noin 6 prosenttia sen viime vuosien jatkuvan kasvun jälkeen. Laajentuminen ei selvästikään ole ollut hallinnassa, ja yhtiö on saanut useita valituksia, joita se ei ole pystynyt tai viitsinyt käsitellä. Clearcar on joutunut sulkemaan asemat välittömästi, mutta ilmoittaa valittavansa päätöksestä. Meidän on vaikea uskoa, että he onnistuvat, koska puutteet ovat edelleen olemassa. Kun ne on korjattu, ne voivat hakea uudelleen, mutta siihen on luultavasti vielä pitkä matka. Henkilökunta on luultavasti jo lähtenyt siihen mennessä, mikä tarkoittaa, että lähtömatka on pitkä. Näin ollen Ruotsin markkinoiden vakautuminen näyttää alkaneen. Tämä on luonnollisesti edullista Opusille, varsinkin kun Clearcar on profiloitunut edullisimpiin hintoihin. Mitä Clearcarin asemille tapahtuu, on vaikea arvata. Mahdollisesti joku muista pelaajista voisi olla kiinnostunut. Mutta se edellyttää todennäköisesti nopeaa sopimusta ennen kuin henkilökunta on lähtenyt. Liikenneviraston ehdotukseen laajennetuista katsastuksista (joka toinen vuosi vanhojen autojen vuosittaisen tarkastuksen sijaan) liittyvän epävarmuuden vuoksi kiinnostus uusien asemien ostamiseen on luultavasti melko vähäistä. Lataa uusin analyysimme Henrik Alveskog Opus on ajoneuvojen ympäristö- ja turvallisuustarkastuksiin liittyvä palveluntarjoaja. Yrityksellä on ajoneuvojen testausohjelmia Pohjois-Amerikassa ja vuodesta 2012 lähtien Ruotsissa. Ne valmistavat myös laitteita autojen testauslaitoksiin ja korjaamoihin. Toimitusjohtaja Me Redeye-yhtiössä olemme biotieteiden ja teknologian asiantuntijoita, olemme syvästi kiinnostuneita osakkeista ja olemme intohimoisia auttamaan kasvuyrityksiä kasvamaan.</w:t>
      </w:r>
    </w:p>
    <w:p>
      <w:r>
        <w:rPr>
          <w:b/>
          <w:color w:val="FF0000"/>
        </w:rPr>
        <w:t xml:space="preserve">id 40</w:t>
      </w:r>
    </w:p>
    <w:p>
      <w:r>
        <w:rPr>
          <w:b w:val="0"/>
        </w:rPr>
        <w:t xml:space="preserve">Lakritsia oli saatavilla Biltemassa ilmastointiteipin muodossa, mutta harmi jos onnistuin niin hyvin, koska tyhjäkäynti on hieman korkea.... Olemme tienneet jo pitkään, että Stilon on hankala. Nyt mittarit toimivat (väliaikaisesti) jälleen... Outoa! Fiat: Coupe 20vt -99, Coupe 16vt -94, Marea 1,6 -99, Marea 20v 155 -00, Stilo 1,8 MV -05. Ford: Xr3i cab -88, Xr3i "All white" cab -88, Escort 1,6 -88 Dodge: Dart custom -72, Dart swinger -72 Chrysler: New Yorker salon -63 RollsRoyce: Shadow -68 Siitä on kauan, kun tätä on viimeksi päivitetty. Viimeisimmän jälkeen olen onnistunut korjaamaan takaluukun kahvan vaihtamalla siinä olevan mikrokytkimen ja ruman näköisen kyltin valaistuksen kytkemällä kaksi valaisinta yhteen ( edellisen omistajan toimesta lampunpitimet oli jo modattu uusilla johdoilla, mutta nyt ne ovat repeytyneet). Tavoitteena oli välttää huomautuksia tarkastuksessa, ja se onnistui ..... Katsastus kuitenkin epäonnistui akseliliitoksen aukon, huonon valokuvion ja pienen pakokaasuvuodon vuoksi, mutta oli nyt huomautuksia Fiatin kanssa: Coupe 20vt -99, Coupe 16vt -94, Marea 1,6 -99, Marea 20v 155 -00, Stilo 1,8 MV -05. Ford: Xr3i cab -88, Xr3i "All white" cab -88, Escort 1,6 -88 Dodge: Dart custom -72, Dart swinger -72 Chrysler: New Yorker salon -63 RollsRoyce: Shadow -68 Pahin oli murjottava bes. oli silloin. Alfa 75 3.0V6 -90 BMW Z4M Coupe -06 BMW 118dM -10 Coupe 20VT -98 RIP 125 Special -72 RIP On tärkeää suunnitella tarkastus, kun Stilon voi hyvin eikä kaipaa etelään. Fiat: Coupe 20vt -99, Coupe 16vt -94, Marea 1,6 -99, Marea 20v 155 -00, Stilo 1,8 MV -05. Ford: Xr3i cab -88, Xr3i "All white" cab -88, Escort 1,6 -88 Dodge: Dart custom -72, Dart swinger -72 Chrysler: New Yorker salon -63 RollsRoyce: Shadow -68 Väärät osat odottivat minua NYT minulla on kiire! Hitto. Fiat: Coupe 20vt -99, Coupe 16vt -94, Marea 1,6 -99, Marea 20v 155 -00, Stilo 1,8 MV -05. Ford: Xr3i cab -88, Xr3i "All white" cab -88, Escort 1,6 -88 Dodge: Dart custom -72, Dart swinger -72 Chrysler: New Yorker salon -63 RollsRoyce: Shadow -68 Stilon katsastettiin tänään toista kertaa jatkuvan masennuksen saattelemana huonon valon kuvasta Kävi ilmi, että kyseessä oli muutakin kuin viallinen polttimo ja nyt varoitettiin, että "-Ensi kerralla en päästä läpi MUUTTA ajovaloa myöskään...". Stilonilla ei ole toistaiseksi ollut budjettia, jota se olisi voinut räjäyttää tai säilyttää, kuten vanha Marean. Ehkä on jo aika. Fiat: Coupe 20vt -99, Coupe 16vt -94, Marea 1.6 -99, Marea 20v 155 -00, Stilo 1.8 MV -05. Ford: Xr3i cab -88, Xr3i "All white" cab -88, Escort 1,6 -88 Dodge: Dart custom -72, Dart swinger -72 Chrysler: New Yorker salon -63 RollsRoyce: Shadow -68 Onneksi olkoon, hyvin tehty olemattomalla budjetilla Hän voisi olla kahden uuden polttimon arvoinen kiitoksena? Alfa-Romeo 156 SW 2,5 -04 Mutta ehkäpä voisimme neuvotella hieman budjetista? Mitä SINÄ käyttäisit Stilon saamiseen katsastuksesta vielä kerran? Fiat: Coupe 20vt -99, Coupe 16vt -94, Marea 1,6 -99, Marea 20v 155 -00, Stilo 1,8 MV -05. Ford: Xr3i ohjaamo -88, Xr3i "All white" ohjaamo -88, Escort 1,6 -88 Dodge: Dart custom -72, Dart swinger.</w:t>
      </w:r>
    </w:p>
    <w:p>
      <w:r>
        <w:rPr>
          <w:b/>
          <w:color w:val="FF0000"/>
        </w:rPr>
        <w:t xml:space="preserve">id 41</w:t>
      </w:r>
    </w:p>
    <w:p>
      <w:r>
        <w:rPr>
          <w:b w:val="0"/>
        </w:rPr>
        <w:t xml:space="preserve">Vuosina 2012-2016 lääkeyritykset suorittivat yli 4500 maksua, jotka vastasivat yhteensä noin 750 miljoonaa puntaa brittiläisille potilasjärjestöille. Tämä oli vain kuudesosa siitä, mitä teollisuus käytti terveydenhuollon ammattilaisten ja heidän järjestöjensä tukemiseen, mutta potilasjärjestöjen sponsorointi kasvoi nopeasti kyseisellä ajanjaksolla. Tämä käy ilmi englantilaisen Bathin yliopiston ja Lundin yliopiston tutkijoiden tekemästä tutkimuksesta. Kuten Läkemedelsvärlden kertoi, he ovat aiemmin tutkineet lääkeyritysten maksuja terveydenhuollon ammattilaisille. Vuodesta 2012 lähtien lääkeyritysten on Euroopassa pitänyt julkaista maksunsa potilasjärjestöille, ja tutkijat ovat nyt käyttäneet tätä aineistoa brittiläisessä lääketieteellisessä aikakauslehdessä julkaistussa analyysissä. Lääkeyritysten Yhdistyneessä kuningaskunnassa toimiville potilasjärjestöille antaman sponsoroinnin kokonaismäärä kasvoi vuoden 2012 noin 100 miljoonasta punnasta 258 miljoonaan puntaan vuonna 2016. "Tutkimus on erittäin mielenkiintoinen. Oli erityisen mielenkiintoista nähdä kasvu", kommentoi Monica Klasén McGrath, viestintäpäällikkö Funktionsrätt Sverigessä, joka on 44 ruotsalaisen vammais- ja potilasjärjestön yhteistyöjärjestö eri aloilta. Tutkijat havaitsivat myös, että teollisuuden tuki oli joillakin tautialueilla paljon suurempaa kuin toisilla. Jopa 36 prosenttia kokonaismäärästä meni syöpäalan järjestöille. Myös aineenvaihduntasairauksista ja tartuntataudeista kärsivien potilaiden järjestöt saivat paljon tukea, noin kymmenesosan kokonaismäärästä. Tutkijat muistuttavat, että näiden alojen suurimmat rahoittajat olivat hiljattain tuoneet markkinoille kalliita uusia lääkkeitä ja että potilasjärjestöt osallistuvat yhä enemmän sekä kliiniseen tutkimukseen että terveydenhuoltopolitiikkaan. Tutkijat katsovat siksi, että on olemassa vaara, että potilasjärjestöt voivat tulla taloudellisesti riippuvaisiksi sponsoroinnista ja että niitä käytetään eräänlaisina yritysten etujen suurlähettiläinä. "Potilasjärjestöjen riippumattomuuden vaarantumisen vaara on aina otettava huomioon", Monica Klasén McGrath sanoo. Hän uskoo kuitenkin, että Ruotsissa jo vuosia vallinnut avoimuus sponsoroinnin sisällöstä estää epäterveet suhteet potilasjärjestöjen ja yritysten välillä. Jo 2000-luvun puolivälissä jo edesmenneen Bengt Lindqvistin johtama hallituksen tutkimus tutki näitä sponsorointikysymyksiä. Tutkimuksessa sponsorointia arvosteltiin muun muassa avoimuuden puutteesta. Keskustelu johti lääkeyritysten ammattijärjestö Lifin ja potilasjärjestöjen vapaaehtoiseen sopimukseen siitä, miten niiden yhteistyötä olisi säänneltävä. Tämä tarkoittaa muun muassa sitä, että kaikki maksut ja muu yhteistyö on ilmoitettava Lifin verkkosivustolla. Vuonna 2012 LIF julkaisi myös käsikirjan vammaisliikkeen ja lääketeollisuuden välisestä yhteistyöstä. Monica Klasén McGrath uskoo kuitenkin, että olisi hyödyllistä tehdä samanlainen tutkimus kuin Yhdistyneessä kuningaskunnassa, myös Ruotsissa: "Olisi jännittävää saada vielä enemmän tietoa lääkeyritysten ja potilasjärjestöjen välisestä yhteistyöstä. Jos esimerkiksi Ruotsissa on niin, että tietyt tautialueet saavat enemmän tukea kuin toiset, olisi mielenkiintoista selvittää, miksi ja millaisia vaikutuksia tällä voi olla", hän sanoo. - Jotkin pienemmät yhdistykset ovat varmasti myös riippuvaisempia yritysten tuesta kuin muut hieman suuremmat järjestöt, joilla on enemmän valtion rahoitusta. Olisi hyvä tietää enemmän myös tästä.</w:t>
      </w:r>
    </w:p>
    <w:p>
      <w:r>
        <w:rPr>
          <w:b/>
          <w:color w:val="FF0000"/>
        </w:rPr>
        <w:t xml:space="preserve">id 42</w:t>
      </w:r>
    </w:p>
    <w:p>
      <w:r>
        <w:rPr>
          <w:b w:val="0"/>
        </w:rPr>
        <w:t xml:space="preserve">Kuka olisi uskonut, että siitä tulisi totta? Niin tein, mutta minulla oli hyvin liikkuvainen lähestymistapa sen ajankohdan suhteen, milloin se tapahtuisi. Itse asiassa ajoitus lukittui hieman enemmän, kun he myivät asuntonsa. Mutta kun otetaan huomioon heidän aiempi lipsumisensa aikataulussa... Mutta nyt se on tapahtunut. Se tapahtui viime keskiviikkona, yhtäkkiä näen professorin tulevan kantamaan jotakin (hän on herra P:n isä, meidän on saatava sukulaisuussuhteet kuntoon). Astuu katsomaan, mitä G:llä on meneillään, ja sitten huomaan, että siirto on niin sanotusti keskellä. Keksii hyviä neuvoja, kun hylly on kannettava yläkertaan, tosin he olivat jo ajatelleet asiaa ja hylänneet samat ideat. Mutta ajatus ratkaisee. Nyt he ovat tulleet tänne ja asuneet täällä kaksi kokonaista päivää, ja meistä se on hienoa. Yhtäkkiä viereinen talo on taas valoisa ja ilmava, juuri niin kuin sen pitääkin olla! Olemme myös hyvin iloisia siitä, että rouva M on oppinut valmistamaan kalaa kissoille. Kun olimme Malmössä/Kööpenhaminassa, hänen piti harjoitella iltapäivän ajan puutarhurin valvonnassa (se ei ole helppoa, mutta tiettyjä menettelytapoja on noudatettava, muuten leirillä on kaaos). Se tarkoittaa, että voimme nyt matkustaa monille lomille, meillä on kissanhoitajia! Muutama muu postaus, joissa on mukana naapureitamme (niitä on enemmänkin): herra P, rouva M ja pikku S saavat vieraakseen hirviön kesän koittaessa... No, tuskin huomasimme sitä itse, mutta nyt me todella asumme täällä! Puutarhurin puutarhassa istuen, langatonta verkkoa napostellen ja lepäämällä Lisebergin matkan jälkeen sinun kustannuksellasi, hihi... 🙂 Pikku S kiittää myös hauskasta koirakirjasta! Mr P 2009/08/01 klo 13:09 Ihanaa, että pääsitte Lisebergiin ja että sää on ollut iltapäivälläkin todella hyvä! Hyvä, että verkosto työskentelee puskan läpi. H 2009/08/01 klo 15:33</w:t>
      </w:r>
    </w:p>
    <w:p>
      <w:r>
        <w:rPr>
          <w:b/>
          <w:color w:val="FF0000"/>
        </w:rPr>
        <w:t xml:space="preserve">id 43</w:t>
      </w:r>
    </w:p>
    <w:p>
      <w:r>
        <w:rPr>
          <w:b w:val="0"/>
        </w:rPr>
        <w:t xml:space="preserve">Täältä voit hakea avustuksia ja tukia aurinkosähköjärjestelmille, jotka edistävät ympäristön parantamista. Tuki on keino edistää energiajärjestelmän muutosta ja liiketoiminnan kehittämistä energiateknologian alalla. Aurinkokennot tuottavat sähköä auringon säteilystä, ja järjestelmä määritellään liittämällä se rakennuksen sisäiseen tai ulkoiseen sähköverkkoon. Tukea voidaan myöntää myös aurinko-/aurinkohybridijärjestelmille - järjestelmälle, joka tuottaa sekä aurinko- että aurinkolämpöenergiaa integroidussa rakenteessa. Tuen enimmäismäärä on 20 prosenttia sekä yksityisten että yritysten sovellusten osalta. Tuen määrä lasketaan tukikelpoisten asennuskustannusten perusteella. Tuki on rajattu, mikä tarkoittaa, että sitä voidaan myöntää vain niin kauan kuin myönnettyjä varoja on käytettävissä. Voit hakea lääninhallitukselta investointitukea aurinkokennojen asentamiseen. Tuki kattaa kaikentyyppisten verkkoon kytkettyjen aurinkosähköjärjestelmien ja aurinkoenergian ja aurinkoenergian hybridijärjestelmien asennuksen. Tukea voivat saada kaikenlaiset toimijat, sekä yritykset ja julkiset organisaatiot että yksityishenkilöt.</w:t>
      </w:r>
    </w:p>
    <w:p>
      <w:r>
        <w:rPr>
          <w:b/>
          <w:color w:val="FF0000"/>
        </w:rPr>
        <w:t xml:space="preserve">id 44</w:t>
      </w:r>
    </w:p>
    <w:p>
      <w:r>
        <w:rPr>
          <w:b w:val="0"/>
        </w:rPr>
        <w:t xml:space="preserve">Raaka totuus minusta... (haastetaan ja haastetaan edelleen) Niinpä se on tullut blogiini, haaste, jossa haastettavan (tässä tapauksessa minun) on kerrottava seitsemän totuutta itsestään. Seitsemän totuutta, joiden ei mielellään pitäisi olla itsestään selviä totuuksia. Haaste tuli tänne Erik Laakson ja Svenssonin kautta, ja koska heidän totuutensa tuntuivat muutenkin todellisilta totuuksilta, aion kokeilla sitä kunnolla. Ne, jotka tuntevat minut hyvin, joutuvat arvioimaan totuuden jälkeenpäin... Hei hei!kiitos kiitos kaikesta kiitoksesta, itse asiassa luulen, että selviytyisit itsekin:-) Rakastan sitä Catti! Niin oikeassa, niin hyvä, niin sinä... Ja itse asiassa syyt, miksi pidän sinusta niin paljon. Eläköön 90-luvun sukat :) Koska en halua täyttää blogiani itsestäni kertovilla jutuilla, haasteen on yksinkertaisesti ilmaistava itsensä täällä sen sijaan. sisko: selviäisin varmasti, mutta en yhtä hyvin.... :-) Minulla on liikaa omatuntoni päällä pelatakseni tällaisia pelejä. Mutta kiitos huolenpidostasi... Hauskaa, Catti. Koska Johannes ei halua pelata, otan vapauden kertoa totuuteni. Minulla ei ole blogia, joten teen sen Karhun tavoin. Mutta vielä lyhyemmin. Johannes, tuo on varmaan vähän tylsää sinulta ;-) Tiistai, 22. tammikuuta 2008 Täytyy sanoa, että näyttää siltä, että sinulla on hyvä olo itsestäsi! :) Olemme melko samanlaisia, sinä ja minä. Tiedän talouskatastrofijutun. Ja sinä olet todella uskollinen ystävä!!!! Tiistai, 22. tammikuuta 2008 Kello on 3:30 aamulla keskiviikkona. Totuutesi todistavat tietystä karikatyyrimäisestä itsetuntemuksesta, mutta on jotain, mitä korostan aina kuvaillessani sinua ja jota minun on pakko korostaa: sinun seurassasi ei ole koskaan tylsää, ympärilläsi on aina jotain meneillään, draamaa eri tasoilla. voi voi, tuo oli hyvin ystävällisesti kirjoitettu :-D</w:t>
      </w:r>
    </w:p>
    <w:p>
      <w:r>
        <w:rPr>
          <w:b/>
          <w:color w:val="FF0000"/>
        </w:rPr>
        <w:t xml:space="preserve">id 45</w:t>
      </w:r>
    </w:p>
    <w:p>
      <w:r>
        <w:rPr>
          <w:b w:val="0"/>
        </w:rPr>
        <w:t xml:space="preserve">Gyllenkroken-säätiö on toiminut vuodesta 1989 lähtien ja tarjoaa sosiaalista yhteisöä, mielekästä työtä ja mukautettua asumista kehitysvammaisille tai mielisairaille ihmisille ja heidän omaisilleen. Gyllenkrokenin säätiö Gyllenkroken aloitti toimintansa vuonna 1989 toimintatalon pilottitoiminnalla ja perintörahaston tuella. Säätiö perustettiin vuonna 1992. Gyllenkrokenin säätiöllä on Göteborgin kaupungin avustuksella rahoitettu osa: Kulttuuri- ja toimintatalo tarjoaa mielenterveysongelmista kärsiville sosiaalista yhteisöä, mielekästä työtä, työkoulutusta, kuntoutusta ja harjoittelupaikkoja. Café Koopen on sosiaalialan osuuskunta, jonka kymmenen jäsentä valmistaa ruokaa kahdeksankymmenestä sataan ihmiselle päivässä. Gyllingen on suunnattu lapsille ja nuorille, jotka ovat mielenterveysongelmaisen tai -sairaan omaisia. Omarahoitteinen osasto, joka koostuu kolmesta majoitusmuodosta: Garverigatan-lyhytaikaismajoitus, jossa on 14 huonetta ja henkilökuntaa ympärivuorokautisessa palveluksessa. Fräntorpsgatanilla, jossa on kuusi huoneistoa ja henkilökuntaa ympäri vuorokauden. Hagforsgatanilla on kuusi huoneistoa ja henkilökuntaa ympäri vuorokauden. Tarjoamme myös tukea niille, jotka muuttavat pois säätiön asunnoista. Ulkopuolisesti rahoitetut hankkeet Tärkeä osa säätiön kehitystyötä tehdään sekä sisäisesti että ulkoisesti rahoitettujen hankkeiden muodossa. Käynnissä oleviin hankkeisiin kuuluu Growing in the Urban Environment - Meaningful Employment, jota rahoitetaan Terveyden ja hyvinvoinnin laitoksen toiminta-avustuksella. Esimerkkejä aiemmista hankkeista ja ulkoisista rahoittajista ovat Musical Bridges, perintörahasto, The Long Way, ESR, Inre Rum, yleinen perintörahasto, Social Web, kansanterveysvaliokunta VGR:ssä. Työskentelemme KASAM-konseptin mukaisesti SAMmanhangin tunne - se, että ymmärtää ympäristöään, pystyy hallitsemaan käytettävissä olevia resursseja ja tuntee itsensä motivoituneeksi ja mielekkääksi elämässä - on tärkeä osa toimintaa. § 1 Yritys Säätiön nimi on Stiftelsen Gyllenkroken. 2 § Säätiön tarkoitus Gyllenkroken-säätiön tarkoituksena on luoda psykoosipotilaille mielekästä ja turvallista elämää sosiaalisessa yhteisössä. 3 § Hallinto Gyllenkroken-säätiötä johtaa hallitus, johon kuuluu enintään seitsemän (7) ja vähintään viisi (5) jäsentä sekä enintään kolme (3) ja vähintään yksi (1) varajäsen. Hallitus nimittää jäsenet ja varajäsenet kahdeksi vuodeksi kerrallaan. Johtokunta nimittää keskuudestaan puheenjohtajan ja varapuheenjohtajan. Hallintoneuvosto on päätösvaltainen, kun vähintään viisi jäsentä on läsnä. Äänestyksessä ratkaisee se mielipide, jota edustaa yli puolet läsnäolijoista, tai äänten mennessä tasan se mielipide, jota puheenjohtaja kannattaa. Hallintoneuvosto pitää kalenterivuodessa vähintään neljä kokousta, joista laaditaan pöytäkirja. Hallintoneuvosto pitää tarvittaessa ylimääräisiä kokouksia. Hallintoneuvosto laatii viimeistään joulukuun kokouksessaan seuraavan vuoden alustavan talousarvion, joka hyväksytään hallintoneuvoston tammikuun kokouksessa. Viimeistään huhtikuussa pidettävässä kokouksessaan johtokunta päättää edellisen vuoden tilinpäätöksestä ja tilintarkastuskertomuksesta. 4 § Allekirjoitus Johtokunta nimeää nimenkirjoittajan. Hallitus voi valtuuttaa toisen henkilön edustamaan säätiötä ja allekirjoittamaan sen nimen. 5 § Toimitusjohtaja Hallitus nimittää toimitusjohtajan, joka vastaa säätiön päivittäisestä hallinnosta. Toimitusjohtaja on hallituksen valvonnassa ja vastaa säätiön toiminnan ja varojen päivittäisestä hallinnoinnista säätiön tavoitteiden mukaisesti. Toimitusjohtajalla on oikeus osallistua hallintoneuvoston kokouksiin, osallistua sen keskusteluihin ja saada näkemyksensä kirjattua pöytäkirjaan. Toimitusjohtaja valmistelee hallintoneuvoston asioita hallintoneuvoston puheenjohtajaa kuullen. Toimitusjohtaja ei kuitenkaan voi osallistua hallituksen päätöksiin. 6 § Talous ja kirjanpito Gyllenkrokenin säätiö rahoittaa toimintansa omilla tuloillaan, maksuilla ja lahjoituksilla. Säätiön on palkattava henkilö, jolla on asiantuntemusta talouden ja kirjanpidon alalla ja joka vastaa päivittäisestä kirjanpidosta. 7 § Tilintarkastus Valtuutettu tilintarkastaja tarkastaa Gyllenkrok-säätiön toiminnan hallinnon. Hallitus nimittää tilintarkastajan kahdeksi vuodeksi kerrallaan. Tilintarkastuskertomus on toimitettava hallitukselle viimeistään kunkin vuoden maaliskuussa.</w:t>
      </w:r>
    </w:p>
    <w:p>
      <w:r>
        <w:rPr>
          <w:b/>
          <w:color w:val="FF0000"/>
        </w:rPr>
        <w:t xml:space="preserve">id 46</w:t>
      </w:r>
    </w:p>
    <w:p>
      <w:r>
        <w:rPr>
          <w:b w:val="0"/>
        </w:rPr>
        <w:t xml:space="preserve">He lähettävät kyselyitä melko usein, mutta heidän järjestelmänsä on mielestämme hieman huono - monesti vastaat muutamaan kysymykseen (joihinkin liian moneen), ja sitten kysely päättyy kesken ilman, että saat yhtään pistettä. Heidän mielestään yhden tai kahden kysymyksen pitäisi riittää sen tarkistamiseen, oletko sopiva tutkimukseen - ei enempää.</w:t>
      </w:r>
    </w:p>
    <w:p>
      <w:r>
        <w:rPr>
          <w:b/>
          <w:color w:val="FF0000"/>
        </w:rPr>
        <w:t xml:space="preserve">id 47</w:t>
      </w:r>
    </w:p>
    <w:p>
      <w:r>
        <w:rPr>
          <w:b w:val="0"/>
        </w:rPr>
        <w:t xml:space="preserve">Oikeusministeri Beatrice Ask vastasi eilen parlamentissa kysymyksiin paljon kritisoidusta Reva-hankkeesta, jonka tavoitteena on lisätä paperittomien maahanmuuttajien karkotuksia Ruotsissa. Tänään kirjailija Jonas Hassen Khemiri kirjoittaa rasismin merkityksestä niille, jotka ovat kokeneet sitä koko elämänsä: "Kirjoitan sinulle yksinkertaisen pyynnön, Beatrice Ask. Haluan, että vaihdamme nahkoja ja kokemuksia. Mennään. Tehdään se nyt vain."</w:t>
      </w:r>
    </w:p>
    <w:p>
      <w:r>
        <w:rPr>
          <w:b/>
          <w:color w:val="FF0000"/>
        </w:rPr>
        <w:t xml:space="preserve">id 48</w:t>
      </w:r>
    </w:p>
    <w:p>
      <w:r>
        <w:rPr>
          <w:b w:val="0"/>
        </w:rPr>
        <w:t xml:space="preserve">Carrera on ollut yli 60 vuoden ajan yksi alan tärkeimmistä urheiluvälinevalmistajista, ja nimi yhdistetään sekä jaloon muotoiluun että innovointiin. Urheilu- ja hiihtolaseista alkanut yritys laajeni pian Carrera-aurinkolaseihin ja korjaaviin silmälaseihin. Tuloksena oli ennennäkemätön menestystarina, jota perustaja Wilhelm Anger ei olisi voinut kuvitellakaan aloittaessaan tuotannon itävaltalaisessa työpajassaan. Tuotemerkin nimi on peräisin espanjasta ja tarkoittaa "juoksemista". Brändillä ei kuitenkaan ole mitään tekemistä ikonisen Porsche-mallin kanssa, vaan lasien inspiraatio tuli aikansa vaarallisimmista kilpailuista. Kuusipäiväinen Carrera Panamericana juhlisti Pan-Amerikan valtatien valmistumista, mikä selittää myös sen läheisen yhteyden moottoriurheiluun. Silmälasivalmistajan virstanpylväs oli Optylin patentointi vuonna 1964. Tämän muovimateriaalin etuna on painon minimointi. Optyl painaa 20 % vähemmän kuin asetaatit ja muut termoplastiset materiaalit ja mukautuu samalla jokaisen kasvon yksilölliseen muotoon. Kuusi vuotta myöhemmin silmälasivalmistaja laajensi valikoimaansa hiihtolaseihin ja hiihtokypäriin. Turvallisuus ja uusien teknologioiden integrointi olivat tärkeimpiä painopisteitä muita tärkeitä näkökohtia unohtamatta. Vuonna 1974 tapahtui suuri läpimurto myös tällä alalla. Carrera oli edelläkävijä talviurheilun maailmassa, kun se esitteli vaihdettavat linssit hiihtolaseihin. Yhä kasvava yritys saavutti huippunsa vuonna 1981. Carreran oma myyntiverkosto ulottui 16 maahan, ja Carrera-tuotteita oli jo nähtävissä näyteikkunoissa yli 80 maassa. Vuonna 1987 valmistaja aloitti uuden luvun, kun se päätti osallistua entistä enemmän urheilun maailmaan. Vanhin ja tunnetuin purjehdusregatta, America's Cup, merkitsi sponsoroinnin alkua. Vuosien varrella tuotemerkki on näkynyt olympialaisissa, Formula 1:ssä, moottoripyöräilyssä ja suurissa pyöräilykilpailuissa sekä laskettelurinteissä ja mäkihypyssä. Tänä aikana yrityksessä oli meneillään muutosprosessi. Safilo-ryhmä, ylellisyysluokan optisten tuotteiden markkinoija, yhdisti tähän asti itsenäisen yrityksen omaan yritykseensä ja siirsi pääkonttorinsa Itävallasta Padovaan, Italiaan. Carrera tekee toisinaan yhteistyötä mielenkiintoisten muotivalmistajien kanssa laajentaakseen toimintaansa. Näihin kuuluu yhteistyö Ferdinand Alexander Porschen kanssa, joka lanseerasi vuonna 1979 vallankumouksellisen Carrera Porsche Design -aurinkolasikokoelman, jossa on taittuvat kehykset ja vaihdettavat linssit. Tai yhteistyö kuuluisan suunnittelijan Jimmy Choon kanssa. Epätavallinen muotojen yhdistelmä johti menestyksekkääseen naisten mallistoon vuonna 2013. Vuotta myöhemmin yhteistyökumppanit onnistuivat jatkamaan menestystä miesten Capsule-mallistolla. Vaikka silmälasivalmistaja teki itselleen nimeä Euroopassa vuosikymmenien ajan, se sai jalansijaa Yhdysvalloissa vasta vuonna 2010. Kun ne kuitenkin tulivat Yhdysvaltain markkinoille, ei mennyt kauaakaan, kun niitä näkyi elokuvan, television, musiikin ja urheilun julkkiksilla. Jared Leton, Bradley Cooperin, Chloe Grace Moretzin ja entisen lapsitähden Ashley Tisdalen kaltaisten näyttelijöiden ohella myös Lady Gaga, Rihanna, Alicia Keys ja Christina Aguilera kuuluvat niihin tähtiin, jotka kutsuvat tyylikkäitä malleja omikseen. Brändi oli myös merkittävässä roolissa Hollywoodin menestyselokuvan Suicide Squadin ensi-illassa. Kannattaa nostaa katseesi nykyhetkestä ja katsoa Carreran historiaan, jotta näet, miten merkki nousi huipulle. Carreran menestyksen keskeinen tekijä on se, että kuten kaikki huippu-urheilijat, he asettivat huippuosaamisen ensisijaiseksi kriteeriksi tuotannolleen jo varhain. Pitkäaikainen hiihtäjä Hermann Meier, mäkihypyn olympiavoittaja Jens Weißflog sekä entiset moottoripyöräilyn maailmanmestarit Max Biaggi ja Loris Capirossi hyötyivät Carrera-mallien takaamasta kristallinkirkkaasta näkyvyydestä. Carrera noudattaa uskontunnustusta "muutos on helppoa". Carrer välittää mantran #OutThere alla seuraavat asiat</w:t>
      </w:r>
    </w:p>
    <w:p>
      <w:r>
        <w:rPr>
          <w:b/>
          <w:color w:val="FF0000"/>
        </w:rPr>
        <w:t xml:space="preserve">id 49</w:t>
      </w:r>
    </w:p>
    <w:p>
      <w:r>
        <w:rPr>
          <w:b w:val="0"/>
        </w:rPr>
        <w:t xml:space="preserve">Olen ollut kiireinen muiden asioiden kanssa! Mutta teen paluun pian, minun on vain saatava raha-asiani kuntoon. Tuhlasin kaikki rahani Australiassa toisella kerralla, ja nyt tarvitsen rahaa uuteen asuntoon ja huonekaluihin ja muuhun paskaan! Mutta ehkä tänä kesänä</w:t>
      </w:r>
    </w:p>
    <w:p>
      <w:r>
        <w:rPr>
          <w:b/>
          <w:color w:val="FF0000"/>
        </w:rPr>
        <w:t xml:space="preserve">id 50</w:t>
      </w:r>
    </w:p>
    <w:p>
      <w:r>
        <w:rPr>
          <w:b w:val="0"/>
        </w:rPr>
        <w:t xml:space="preserve">Sitten voimme suositella Digital Almedalen c/o Boinstitutet. SKB osallistui ohjelmaan kahdella ohjelmapisteellä ja puhui kestävästä kaupunkikehityksestä ja sekalaisesta asumisesta. Jos et nähnyt suoraa lähetystä, voit katsoa sen jälkeen. Niille, jotka haluavat lukea painetun sanan, tässä on tiivistelmä SKB:n kahdesta ohjelmakohdasta: Aktiivinen yhteisön rakentaja edellyttää suurta vastuuta ympäristöstä, yhteiskunnasta ja taloudesta. Miten tämä sopii yhteen? Kaupunkimme kasvavat, ja vaikka tämä luo uusia mahdollisuuksia, se luo myös haasteita. Jotta me rakennustoimijat voisimme olla aktiivisia yhteisön rakentajia ja edistää kestävää kaupunkikehitystä, tämä asettaa suuria vaatimuksia ja tarpeellisia investointeja. Kestävä kaupunkisuunnittelu edellyttää kuitenkin aluksi myös yleistä suunnittelua ja näkemystä siitä, millaisen yhteiskunnan haluamme luoda. Meille ei riitä, että rakennusten ylläpitäjinä teemme ilmastomyönteisiä investointeja, rakennamme vihreitä asuinalueita tai tuemme asuinalueita. Se edellyttää yhteistyötä eri tasoilla ja eri toimijoiden välillä. Uusien asumismuotojen tuominen kuntiin ja lähiöihin on yksi keino edistää kestävää kaupunkikehitystä ja yhteiskuntaa. Uskaltakaa katsoa perinteistä pidemmälle ja rakentaa jotain muuta kuin asunto- ja vuokra-asuntoja! Meidän on keskityttävä enemmän asuntomarkkinoidemme monimuotoisuuteen. Ja koko asuntokysymys on saatava laajemmin osaksi yhteiskuntaamme. Yksi avaintekijöistä on asumismuotojen ja asumismuotojen sekoittuminen. Erilaiset muodot, kuten osakehuoneistot, vuokra-asunnot, osuustoiminnalliset vuokra-asunnot ja yhteisöt, voivat yhdessä edistää paitsi sitä, että useammalla ihmisellä on oma koti, myös alueen sosiaalista ja taloudellista kestävyyttä. Nyt kun rakentaminen hidastuu ja olemme kriisissä, on erityisen tärkeää ottaa monimuotoisuus huomioon. Kokemus on osoittanut, että vuokrasuhteet, jotka luovat vahvan sitoutumisen sekä kotiin että naapurustoon, ovat ratkaisu, joka säilyy pitkällä aikavälillä.</w:t>
      </w:r>
    </w:p>
    <w:p>
      <w:r>
        <w:rPr>
          <w:b/>
          <w:color w:val="FF0000"/>
        </w:rPr>
        <w:t xml:space="preserve">id 51</w:t>
      </w:r>
    </w:p>
    <w:p>
      <w:r>
        <w:rPr>
          <w:b w:val="0"/>
        </w:rPr>
        <w:t xml:space="preserve">SSAM:n kierrätyskeskuksissa voit jättää suurimman osan tavaroista, joita et voi laittaa roskikseen. Voit jättää vanhat tavarasi sekä uudelleenkäyttöä että kierrätystä varten. Kierrätyskeskukset ovat miehitettyjä, ja siellä on aina henkilökuntaa auttamassa sinua lajittelussa. Voit jättää sinne esimerkiksi tilaa vievää jätettä, vaarallisia jätteitä ja puutarhajätettä. Muista tyhjentää säkit ja laittaa ne muovipakkausten joukkoon. Pakkaukset ja sanomalehdet tulisi mieluiten luovuttaa FTI AB:n ylläpitämälle kierrätysasemalle. Kierrätyskeskuksen aukioloajat ja muuttuneet aukioloajat juhlapyhinä löydät kunkin kunnan kohdalta: - pitkäperjantai, pääsiäisaatto, pääsiäissunnuntai, pääsiäismaanantai - 1. toukokuuta - helatorstai - 6. kesäkuuta - juhannusaatto, juhannuspäivä, sunnuntai juhannusviikonloppuna - uudenvuodenaatto, uudenvuodenpäivä Juhannusaattoa, jouluaattoa ja uudenvuodenaattoa edeltävänä päivänä laitos sulkeutuu kello 15.30. Kiirastorstaina, Walpurgis-iltana ja helatorstaina sivusto suljetaan klo 15.30. Walpurgis-iltana ja helatorstaina aukioloajat ovat normaalit. Pitkäperjantai, pääsiäisaatto, pääsiäissunnuntai, pääsiäismaanantai - 1. toukokuuta - Ylösnousemuksen päivä - 6. kesäkuuta - Jouluaatto, joulupäivä, helatorstai - uudenvuodenaatto, uudenvuodenpäivä - tavanomaiset aukioloajat helatorstaina ja helatorstaina. Edellisenä iltana tai punaisena päivänä suljemme klo 15:30. - Juhannusaatto, juhannuspäivä, juhannusviikonlopun sunnuntai - Pyhäinpäivä - jouluaatto, joulupäivä, vapunpäivä - uudenvuodenaatto, uudenvuodenpäivä Juhannusaattoa, jouluaattoa ja uudenvuodenaattoa edeltävänä päivänä tilat suljetaan klo 16.00. Kiirastorstaina, Walpurgis-iltana ja helatorstaina tilat suljetaan klo 16.00. Norremarkin kierrätyspuistossa on myös kierrätyskeskus, jonne voit jättää tavaroita.</w:t>
      </w:r>
    </w:p>
    <w:p>
      <w:r>
        <w:rPr>
          <w:b/>
          <w:color w:val="FF0000"/>
        </w:rPr>
        <w:t xml:space="preserve">id 52</w:t>
      </w:r>
    </w:p>
    <w:p>
      <w:r>
        <w:rPr>
          <w:b w:val="0"/>
        </w:rPr>
        <w:t xml:space="preserve">Mutta tietenkin me ryhdymme toimiin. Tämä ei varmasti ole ensimmäinen viesti, jonka olet lukenut viime päivinä covid-19:stä, mutta lähetämme sinulle sähköpostia nyt vastauksena hallituksen kieltoon järjestää yli 500 hengen julkisia kokoontumisia ja lisääntyneeseen tartuntariskiin. Tämänhetkisen tilanteen ja monien kokeman epävarmuuden vuoksi haluaisimme kertoa teille toimenpiteistä, joihin Pilates Complete on ryhtynyt tällä hetkellä. Studio on avoinna tavalliseen tapaan, sillä olemme pieni studio, jossa on vähän osallistujia tunneilla, ja noudatamme kansanterveysviraston suosituksia. Ryhmätunneilla ja kursseilla meillä on runsaasti tilaa ja voimme pitää etäisyyttä toisiimme harjoitellessamme, mutta jos haluat harjoitella täysin yksin, henkilökohtaiset kouluttajamme ovat käytettävissä PT-varauksia varten varhaisesta aamusta myöhäiseen iltaan. Terveysviranomaiset ovat selvillä siitä, että hyvän hygienian ylläpitäminen on ehdoton prioriteetti. Olemme ylpeitä siitä, että pidämme studiossa aina yllä korkeita siisteys- ja puhtaustasoja, mutta tietysti noudatamme näitä menettelytapoja myös nykyisissä olosuhteissa erityisen huolellisesti. Tätä me teemme: Team Pilates Complete huolehtii siitä, että kaikki matot, koneet ja laitteet puhdistetaan perusteellisesti jokaisen harjoituksen jälkeen. Kaikki pyyhkeet vaihdetaan joka päivä. Studiossa on ylimääräisiä käsihuuhdeaineita, joita voit käyttää ennen ja jälkeen harjoituksen. Siivousryhmämme puhdistaa tilat tavalliseen tapaan huolellisesti antibakteerisilla aineilla joka ilta, ja siivous sisältää koko studion, mukaan lukien wc:t, suihkut, pukuhuoneet ja kaapit, toimisto- ja harjoittelualueet, aula, lattiat ja peilit. Team Pilates Complete vähentää "hands-on" -korjausopetusta vielä enemmän sanallisesti. Tarvitsemme apuasi tässä asiassa: Puhdistamme yhdessä matot, koneet ja välineet jokaisen harjoituksen jälkeen vedellä ja teepuuöljyllä sekä puhtailla pyyhkeillä. Kansanterveysviraston suositusten mukaisesti kehotamme sinua myös noudattamaan seuraavia ohjeita, jotta sinä ja me kaikki pysymme terveinä: pese kädet saippualla ja lämpimällä vedellä vähintään 20 sekunnin ajan ennen liikuntaa ja sen jälkeen. Pysy kotona, jos tunnet itsesi sairaaksi ja sinulla on oireita, kuten flunssaa, yskää tai kuumetta. Odota vähintään kaksi päivää toipumisen jälkeen, ennen kuin harjoittelet uudelleen. Haluamme myös kertoa, että sinulla on mahdollisuus harjoitella pilatesta verkossa Yogobessa. Koodilla yyyyyyyPILATESCOMPLETE30 tarjoamme sinulle ilmaisen kuukauden koulutuksen. Yogobessa tarjoamme videoita pilates-tekniikoista ja -harjoituksista matolla ja laitteilla, kuten flexband, pallo, foamroller ja wobblies. Lisäksi löydät myös erityisiä pilatesohjelmia esimerkiksi selkävaivoihin, synnytystä edeltävää ja jälkeistä pilatesharjoittelua sekä räätälöityjä ohjelmia juoksijoille ja golfareille. Voit myös seurata "Pilates - voimaa sisältä ulos" -valmennusohjelmaamme, jossa sinua valmennetaan 4 viikon ajan ja saat pilates-tekniikoita, harjoitusvinkkejä ja suosituksia harjoitusvideoista. Rakenne on sellainen, että opit pilates-tekniikan perusteet viikolla 1, rakennat sisäistä vakautta ja voimaa viikolla 2, lisäät liikkuvuutta viikolla 3 ja haastat koko kehosi viikolla 4. Harjoittelua tehdään sekä matolla että laitteilla. Koodi PILATESCOMPLETE30 on voimassa niille, joilla ei vielä ole yogobe-tiliä, ja se antaa sinulle 30 päivää täysin ilmaista verkkokoulutusta ilman sitoutumisaikaa. Jos olet jo yogobe-jäsen, voit ilmoittautua ensi viikolla alkavaan #YogobeSpringChallengeen ja saada kuukauden vain 99 kruunulla (normaalihinta 189 kruunua). Kiitos, että liityt seuraamme ja autat meitä pitämään sinut ja kaikki muut yogobetoverisi mahdollisimman terveinä. Olemme täällä sinua varten ja työskentelemme aina varmistaaksemme, että tarjoamme sinulle parhaan ja turvallisimman kuntokokemuksen. Älä epäröi ottaa meihin yhteyttä, jos sinulla on kysyttävää tai huolenaiheita tästä. Nähdään pian studiossa! Parhaat terveiset, Jasmin &amp; Linda yhdessä koko Pilates Complete -tiimin kanssa.</w:t>
      </w:r>
    </w:p>
    <w:p>
      <w:r>
        <w:rPr>
          <w:b/>
          <w:color w:val="FF0000"/>
        </w:rPr>
        <w:t xml:space="preserve">id 53</w:t>
      </w:r>
    </w:p>
    <w:p>
      <w:r>
        <w:rPr>
          <w:b w:val="0"/>
        </w:rPr>
        <w:t xml:space="preserve">Muiden yliopistojen tai muiden alojen tohtoriopiskelijat ovat tervetulleita hakemaan kursseille ohjaajansa kanssa neuvoteltuaan, jos edellytykset täyttyvät ja jos kursseja on saatavilla. Tohtoritason kursseille ilmoittaudutaan sähköpostitse osoitteeseen forskarutbildning@his.se. Huomaa, että kursseja voidaan peruuttaa, jos ilmoittautuneita on liian vähän. Ilmoittautuminen kevään kursseille (kevät 2021) on tehtävä viimeistään 2020-11-20! IT0918F, Scientific Method and Communication in Information Technology (7,5 op) Kurssin aloitus: Kevät 2021 Kurssin koordinaattori: Jörgen Hansson Kurssi on suunnattu tohtorikoulutettaville, joiden on keskusteltava, suunniteltava, toteutettava, raportoitava ja arvioitava kriittisesti eri tutkimuksista ja tieteellisestä kirjallisuudesta saatuja tutkimustuloksia. Kurssilla tarkastellaan luonnontieteiden peruskäsitteitä ja -menetelmiä. Niitä käytetään kulmakivinä suunniteltaessa uusia tutkimuksia, joiden tavoitteena on vastata nykypäivän usein monitieteisiin tutkimuskysymyksiin, jotka liittyvät monimutkaisiin tietoteknisiin järjestelmiin. Luentojen ja käytännön harjoitusten avulla tohtoriopiskelija kehittää taitojaan tieteellisen kirjallisuuden kriittisessä tarkastelussa ja menetelmissä, joita käytetään systemaattisen ja tieteellisesti perustellun tutkimustyön aikaansaamiseksi. Kurssin aikana tohtoriopiskelija oppii käsittelemään useita teorioita ja menetelmiä, joita tarvitaan tietotekniikan monimutkaisiin kysymyksiin vastaamiseen. Lisäksi tohtoriopiskelija käsittelee jo vakiintuneita, yhdistettyjä metodologisia lähestymistapoja ja menetelmiä, kuten abduktiota, toimintatutkimusta, design science, yhdistettyjä tapaustutkimuksia jne. Opetussuunnitelma IT0919F, Scientific Theory Building in Information Technology (7.5 op) Kurssin aloitus: HT 2021 Kurssin johtaja: Jörgen Hansson Tällä kurssilla tohtoriopiskelija koulutetaan käsittelemään tietojenkäsittelytieteen tieteellisiä ongelmia perustelluin argumentein. Tietojenkäsittelytiede on laaja tieteenala, joka käsittää useita tieteenaloja. Kurssilla käsitellään monia keskeisiä tieteellisiä teorioita, jotka kuuluvat yliopiston määritelmän mukaisiin tieteenaloihin. Jatko-opiskelijalla on myös mahdollisuus syventyä johonkin tiettyyn teoriaan oman kiinnostuksensa pohjalta. Opetussuunnitelma IT0925F, Tutkimusetiikka (5 op) Kurssin aloitus: Kevät 2021 Kurssin johtaja: Oskar MacGregor Mitä saamme eettisesti tehdä osana tutkimustamme? Minkälainen tutkimus on suoranaisesti kielletty ja minkälaista tutkimusta valvotaan ja rajoitetaan jollakin tavalla? Meillä saattaa olla yleiskäsitys vastauksista näihin kysymyksiin, mutta tohtorikoulutettavilla voi olla vielä paljon kysymysmerkkejä. Kurssilla tarkastellaan tutkimuksen eettisiä puitteita käytännössä ja teoriassa, jotta näihin kysymyksiin voidaan alkaa vastata ja siten selventää, mitkä ovat tutkijan eettiset oikeudet ja velvollisuudet. Opetussuunnitelma IT0927F, Tieteellinen työpaja I (5 op) Kurssin aloitus: HT 2021 Kurssin johtaja: Masood Fathi Kurssilla analysoidaan ja keskustellaan alan ajankohtaisista tutkimuskysymyksistä ja tuloksista. Kurssilla tohtorikoulutettava oppii myös esittelemään itse tutkimustaan ja antamaan rakentavaa palautetta muiden tutkimustyöstä. Suunniteltu kurssin alkamisajankohta: Kevät 2022 Opetussuunnitelma IT0917F, Industrial Optimization and Decision Analysis (7.5 op) Suunniteltu kurssin alkamisajankohta: HT 2023 Kurssin johtaja: Sunith Bandaru Kurssilla käsitellään seuraavia aiheita: optimaalisuusteoria yksi- ja monitavoiteoptimoinnilleklassiset optimointimenetelmät optimointiongelmien ratkaisemiseen tavoitteen kanssa monitavoiteoptimoinnin avainkäsite monitavoiteoptimoinnissastandardit optimointimallitmetaheuristiset algoritmit monitavoiteoptimointiongelmien ratkaisemiseenvisualisointitekniikat ja -menetelmät monitavoitteinen päätöksentekomonitavoiteoptimoinnin ja päätösanalyysin teolliset sovelluksetmiten vuorovaikutteisessa monitavoiteoptimoinnissa voidaan ottaa huomioon käyttäjien mieltymykset Esityksissä arvioidaan tohtorikoulutettavan ymmärrystä optimoinnin ja siihen liittyvien algoritmien teoreettisista näkökohdista, laboratorioharjoituksissa testataan kykyä soveltaa niitä. Seminaaritehtäviin sisältyy asiaa koskevan kirjallisuuden tutkiminen, ja niiden avulla edistetään kilpailevien menetelmien kriittistä analyysia. Tohtorikoulutettava toteuttaa myös hankkeen aihealueeseensa/tutkimukseensa liittyvällä alalla. Hanke esitellään yksilöllisesti sekä kirjallisesti että suullisesti. Opetussuunnitelma IT0926F, Artikkelien systemaattinen ja perusteellinen tarkastelu: laadullinen analyysi ja hakumenetelmät (4.5 %)</w:t>
      </w:r>
    </w:p>
    <w:p>
      <w:r>
        <w:rPr>
          <w:b/>
          <w:color w:val="FF0000"/>
        </w:rPr>
        <w:t xml:space="preserve">id 54</w:t>
      </w:r>
    </w:p>
    <w:p>
      <w:r>
        <w:rPr>
          <w:b w:val="0"/>
        </w:rPr>
        <w:t xml:space="preserve">Meillä on yksi Ruotsin suurimmista mattovalikoimista, ja autamme sinua löytämään etsimäsi. Toimitamme mattoja kaikenlaisiin yrityksiin ja tarkoituksiin, kuten toimistoihin, myymälöihin, kouluihin, varastoihin, teollisuuteen ja messuille. Tässä ovat 50×50 cm:n kokoiset mattolaatat, jotka on asennettu Brickstone AB:ssä Ljungbyssä. Yllä näet mattolaatat, jotka on asennettu Halmstadissa sijaitsevaan Hotel Mårtenssoniin. Yllä näet ääntä vaimentavan maton, joka on asennettu Lidh-mainontaan Halmstadissa. Yritysten mattojen tarve riippuu yrityksestäsi. Tähän luokkaan kuuluvat matot, jotka: Yhä useammat yritykset asentavat toimistoihinsa kestäviä mattoja, jotta ne saisivat aikaan ääntä vaimentavan vaikutuksen ja viihtyisän ympäristön energiansäästöineen. Voit myös hankkia räätälöityjä mattoja, esimerkiksi soikeita mattoja kokouspöydän alle. Valikoimassa on monia mahdollisuuksia kuvioiden ja värien suhteen. Jos haluat apua oikean maton löytämisessä yritykseesi tai työpaikallesi, ota meihin yhteyttä, niin autamme sinua löytämään oikean maton. Puh: 035-10 92 00 tai sähköpostitse osoitteeseen magnus@mattimporten.se.</w:t>
      </w:r>
    </w:p>
    <w:p>
      <w:r>
        <w:rPr>
          <w:b/>
          <w:color w:val="FF0000"/>
        </w:rPr>
        <w:t xml:space="preserve">id 55</w:t>
      </w:r>
    </w:p>
    <w:p>
      <w:r>
        <w:rPr>
          <w:b w:val="0"/>
        </w:rPr>
        <w:t xml:space="preserve">Thomas Overskou Thomas Overskou, s. 11. lokakuuta 1798, kuoli 7. marraskuuta 1873, oli tanskalainen näyttelijä, ohjaaja, näytelmäkirjailija ja teatterihistorioitsija. Overskou aloitti näyttelijänä, mutta teki läpimurtonsa 1820-luvun lopulla ensimmäisillä englantilaistyylisillä populaarikomedioillaan. Hänen tunnetuimmat näytelmänsä ovat Østergade og Vestergade (1828), Pah (1845) ja Capriciosa (1836, yhteistyössä Anton Ludvig Arnesenin kanssa). Tanskan teatterihistorian kannalta tärkeitä lähteitä ovat hänen Haandboginsa (viimeinen painos 1879), joka on tärkeä tanskalaisten näytelmien sanakirja, ja hänen kattava teatterihistoriansa Den kgl. danske Skuepladses Historie (5 nidettä, 1854-76, Overskoun kuoleman jälkeen Edgar Collin jatkoi). Overskoun omaelämäkerrallinen Af mit LIv og min Tid julkaistiin Robert Neiiendamin muistiinpanojen kera kahtena niteenä vuosina 1915-16.[1] Kansankomediasta Den ondes besegrare (Tukholma: Bonnier 1877) on saatavilla ruotsinkielinen käännös. Lähteet[muokata] - ^ Carlquist, Gunnar, ed (1937). Ruotsalainen tietosanakirja. Malmö: Svensk Uppslagsbok AB. pp. 1058-59 Ulkoiset linkit[muokkaa] - Overskou, Thomas i Nordisk familjebok (andra upplagan, 1914).</w:t>
      </w:r>
    </w:p>
    <w:p>
      <w:r>
        <w:rPr>
          <w:b/>
          <w:color w:val="FF0000"/>
        </w:rPr>
        <w:t xml:space="preserve">id 56</w:t>
      </w:r>
    </w:p>
    <w:p>
      <w:r>
        <w:rPr>
          <w:b w:val="0"/>
        </w:rPr>
        <w:t xml:space="preserve">Tänä keväänä on kalastettu paljon. Id ja katkaravut ovat olleet pääkohteitani vaihtelevin tuloksin. Paljon istuntoja, jotka antoivat nollatuloksia, ja joitakin istuntoja, jotka antoivat hyviä tuloksia. Myös ahventa, lahnaa ja haukea on kalastettu jonkin verran. Edessäni on enemmän keskittymistä katkarapuun ja id:hen ja sitten on särki- ja lahnaonginnan aika. Toivottavasti löydän tänä vuonna enemmän kalavesiä, joissa on harjuksia. On siis mielenkiintoista päästä kesällä kokeilemaan uusia vesiä! Tänä keväänä keskitytään paljon minnow-kalastukseen kotimaassa. Monien epäonnistuneiden istuntojen jälkeen onnistuin saamaan yhden päivän oikein. Tämä oli uusi pb mukava 2550 gr. Otetaan hiutaleisen leivän päällä. Tämän sain sateisena tylsänä päivänä. Ainoastaan tämä reagoi pinnalla olevaan leipään. Ja se oli suuri hitti. Sen jälkeen samassa paikassa on ollut joitakin bompasseja. Ensimmäiset katkarapuni ikinä! Korkealla suuren kelluvan kastematon päällä. Peter ja hänen ensimmäinen katkarapunsa, kun olimme äskettäin poissa kokeilemassa aivan uutta vettä! Ja niin oli mukava pala 2325 grammaa. Joka otettiin palan hapsuleipää päälle. Todella hauskaa kalastusta, kun ne nousevat pintaan! Peter onnistui saamaan myös hienon katkaravun. Tämä on 2300 grammaa, joka on otettu leivänpalan pinnalla! Peter mukavan ahvenen kanssa ahvenistunnilla aiemmin tänä keväänä. 82 cm:n pituinen vuotava hauki, joka saatiin kohdennetun ahvenen kalastuksen aikana aiemmin tänä keväänä.</w:t>
      </w:r>
    </w:p>
    <w:p>
      <w:r>
        <w:rPr>
          <w:b/>
          <w:color w:val="FF0000"/>
        </w:rPr>
        <w:t xml:space="preserve">id 57</w:t>
      </w:r>
    </w:p>
    <w:p>
      <w:r>
        <w:rPr>
          <w:b w:val="0"/>
        </w:rPr>
        <w:t xml:space="preserve">Biogas West Biogas West on yhteistyöfoorumi biokaasuketjun eri toimijoiden välillä kunnista ja energiayhtiöistä maatalousyrityksiin, autoteollisuuteen, polttoaineyhtiöihin ja tutkimukseen. Tavoitteena on lisätä biokaasun tuotantoa ja käyttöä Västra Götalandissa. Osallistujien tehtävänä on tuoda osaamistaan ja resurssejaan verkoston käyttöön sekä ehdottaa yhteistä etua koskevia toimia ja osallistua niihin. Biogas West -hanketta rahoittavat Västra Götalandin alue ja Västra Götalandin lääninhallitus. Innovatumiin kuuluva Energikontor Väst on ollut foorumin johtava kumppani 1. maaliskuuta 2018 alkaen. Mitä Biogas West tekee? Biogas West helpottaa tiedon ja kokemusten vaihtoa, uusien yhteistyömahdollisuuksien kehittämistä ja käynnistää teknisiä ja liiketoiminnallisia innovaatioita, jotka vahvistavat Länsi-Ruotsin toimijoiden asemaa alalla. Biogas West tekee tätä järjestämällä verkostokokouksia ja muita kohtaamispaikkoja, edistämällä kehitystä helpottamalla yhteistyötä kysymyksissä ja haasteissa, jotka ovat yhteisiä suurimmalle osalle verkoston toimijoista, tukemalla ja käynnistämällä uusia hankeideoita ja innovaatioita sekä teknisesti että liiketoimintamallien ja riskinhallinnan kaltaisilla aloilla, ja helpottamalla tiedon levittämistä. tuoda esiin hyviä esimerkkejä Västra Götalandista ja maakunnasta johtavana biokaasualueena. Biogas Westin painopistealueet 2017-2020 Painopistealueet määräytyvät maailmalla tapahtuvan kehityksen, verkoston sidosryhmien tunnistamien tarpeiden ja sen arvioinnin perusteella, missä alueellisella tasolla toteutettavista toimista voi olla eniten hyötyä. Painopiste on toimenpiteissä, joissa haaste on luonteeltaan sellainen, että se on ratkaistava useiden toimijoiden yhteistyönä. Painopistealueita kuvataan tarkemmin biokaasun toimintasuunnitelmassa 2017-2020. Pelisääntöjen parantaminen, kannattavuus ja yhteisymmärrys yhteiskunnallisista hyödyistä - Edunvalvonta kansallisella ja EU:n tasolla - Innovaatiot, Biokaasun käytön lisääminen - Fossiilivapaat julkiset ajoneuvokannat - Biokaasu raskaassa tavaraliikenteessä - Biokaasu julkisessa liikenteessä - Biokaasu uusissa sovelluksissa Biokaasun tuotannon lisääminen - Tuotannon ja jakelun tehokkuus - Elintarvikejätteestä saatavaa biokaasua ja biolannoitetta - Lannasta, maatalousjätteistä ja energiakasveista saatavaa biokaasua - Biokaasun laajamittainen tuotanto kaasuttamalla</w:t>
      </w:r>
    </w:p>
    <w:p>
      <w:r>
        <w:rPr>
          <w:b/>
          <w:color w:val="FF0000"/>
        </w:rPr>
        <w:t xml:space="preserve">id 58</w:t>
      </w:r>
    </w:p>
    <w:p>
      <w:r>
        <w:rPr>
          <w:b w:val="0"/>
        </w:rPr>
        <w:t xml:space="preserve">Kuinka maksimoida kannettavan tietokoneen akun kesto - PC for Everyone Käytä tilaisuutta hyväksesi ja pidennä kannettavan tietokoneen akun kestoa. Se ei maksa penniäkään eikä vaadi paljon työtä. Nykypäivän kannettavissa tietokoneissa on niin edistykselliset ja pitkälle kehitetyt komponentit, että niitä voi käyttää useita vuosia tuntematta niitä erityisen vanhentuneiksi. On kuitenkin yksi suuri ongelma: akut eivät ole pysyneet lainkaan mukana. Yhden vuoden intensiivinen käyttö tarkoittaa, että tietokoneiden kapasiteetti vähenee valtavasti, ja ennemmin tai myöhemmin ne kuolevat kokonaan - riippumatta siitä, maksoiko tietokone 20 000 vai 3 000 kruunua, kun ostit sen. Valitettavasti, vaikka uusia tekniikoita kehitetään jatkuvasti akun käyttöiän pidentämiseksi, ei ole merkkejä siitä, että pääsisimme eroon akun lyhyen käyttöiän ongelmasta, ainakaan lähitulevaisuudessa. Sinun on siis vain hyväksyttävä, että sinun on ostettava uusi akku, kun se ei enää pysty pitämään konetta käynnissä muutamaa tuntia kauempaa. Onneksi voit lykätä akun vaihtamista monin tavoin. Kyse on siitä, että pidät akustasi parasta mahdollista huolta, ja voit myös tehdä tietokoneeseesi pieniä säätöjä, joilla voit varmistaa, että saat akustasi irti mahdollisimman monta minuuttia, olipa se sitten kulunut tai tuore. Tässä artikkelissa on useita älykkäitä akkuvinkkejä, joista osa on todella yksinkertaisia, mutta myös joitain edistyneempiä vinkkejä, jotka edellyttävät, että joudut kaivelemaan tietokoneen bios-tietokantaan. Ja mikä parasta, minkään vinkkien kokeileminen ei maksa mitään! Yritä myös käyttää virransäästö- tai lepotilaa tarvittaessa. Tässä yhteydessä on tärkeää seurata näiden kahden muunnoksen välistä eroa. Virransäästötila tallentaa asetukset muistiin ja kuluttaa siten jonkin verran virtaa, kun se on aktiivinen. Etuna on, että voit käynnistää tietokoneen muutamassa sekunnissa ja jatkaa työskentelyä kuin mitään ei olisi tapahtunut. Lepotila puolestaan tallentaa kaikki asetukset, avoimet asiakirjat ja sovellukset kiintolevylle ja sammuttaa tietokoneen kokonaan. Se ei siis kuluta virtaa. Huonona puolena on, että tietokoneen palauttaminen lepotilasta kestää jonkin aikaa. Jos tiedät, ettet käytä tietokonetta kahteen tai kolmeen tuntiin, voit käyttää lepotilaa, mutta lyhyemmillä tauoilla on suositeltavaa käyttää virransäästötilaa. Vähemmän avoinna olevia sovelluksia Lisäksi kannattaa irrottaa tarpeettomat ulkoiset lisälaitteet, kuten kiintolevyt ja kaiuttimet, sekä hiiret ja näppäimistöt, jos niitä on, ja yrittää käyttää mahdollisimman vähän sovelluksia kerrallaan. Virustentorjuntaohjelmiston pitäisi tietenkin olla aina käynnissä, mutta jos esimerkiksi vain surffaat, tuskin tarvitset mitään muuta kuin selaimen. Vältä myös musiikin kuuntelua, suurten kuvien muokkaamista ja elokuvien katselua, kun tietokone toimii akkuvirralla. Erityisesti jälkimmäinen kuluttaa paljon energiaa. Viimeisenä mutta ei vähäisimpänä voit säästää paljon, joskaan ei paljon, vaimentamalla äänen. Sivu 1 / 3 Edellinen</w:t>
      </w:r>
    </w:p>
    <w:p>
      <w:r>
        <w:rPr>
          <w:b/>
          <w:color w:val="FF0000"/>
        </w:rPr>
        <w:t xml:space="preserve">id 59</w:t>
      </w:r>
    </w:p>
    <w:p>
      <w:r>
        <w:rPr>
          <w:b w:val="0"/>
        </w:rPr>
        <w:t xml:space="preserve">Olemme kokenut, integroitu viestintätoimisto Göteborgissa, joka luo älykästä ja kustannustehokasta viestintää mediakanavasta ja alustasta riippumatta. Asiakkaitamme ovat suuret, maailmanlaajuisesti toimivat yritykset, lääninhallitukset ja kunnat sekä pieni ja ainutlaatuinen liike Göteborgin keskustassa. Olemme ylpeitä saadessamme olla osa asiakkaidemme kehitystä. Ja luoda selkeyttä heidän kanssaan heidän ainutlaatuisten olosuhteidensa perusteella. Se tuo esimerkiksi lisää asiakkaita, lisää katteita, vahvemman brändin ja lisää ymmärrystä. Tervetuloa arvostettuun, korkeatasoiseen yhteistyöhön, jossa kaikki ovat voittajia. Haluatko kokeilla? Meiltä saat enemmän. Meillä on ollut hiljattain ilo tehdä yhteistyötä Swedbank FF:n kanssa, joka on yksi Ruotsin suurimmista yritys- ja liikekiinteistövälittäjistä. CIDAN Machinery - kaikki mitä tarvitset tehokkaaseen ohutlevytyöstöön. Bergman &amp; Höök - Göteborgin omistautunein rakennusliike. Alelion - Ruotsin johtava litium-ionipohjainen energiavarastojärjestelmä trukkeihin. Appva - kehittää Ruotsin ensimmäistä, suurinta ja älykkäintä järjestelmää HSL- ja SoL-toimenpiteiden digitaaliseen allekirjoittamiseen. Tässä esittelemme joitakin projekteja, joita olemme tehneet asiakkaidemme kanssa. Nyt olemme avanneet heidän uuden verkkosivustonsa. Työ, joka taittoi, leikkasi ja leikkasi meille. Yksi asiakkaistamme auttaa sinua tekemään sen. Englannin kieli tulee sinulle automaattisesti. Mutta ensin tarvitset tietysti kasvatustarvikkeita. Ainoa asia, joka meiltä puuttuu, on sahanpurun haju. Tämä tulos sai asiakkaan tuntemaan olonsa todella hyväksi. Toivottavasti se maistuu hyvältä! Meidän talomme on juuri valmistunut. Täällä me todella osallistuimme. Teräslastut, nesteet, voiteluaineet... Logo, linjat ja meri. Messuosastot ovat yksi erikoisalaamme. Sijoituspääoma hyväksytään lahjoituspostin tilisiirtomääräyksellä 90 03 76-4. Ainakin meidän kanssamme. Työskentely paremman ympäristön puolesta on luonnollinen osa liiketoimintaamme. Jonas Jacobson Toimitusjohtaja/ projektipäällikkö Puh: 031-703 05 61 Matkapuhelin: 0708-68 09 65 Sähköposti Petra Willners Graafinen suunnittelija Puh: 031-703 05 65 Matkapuhelin: 0708-68 09 05 Sähköposti Olof Berghe Tekstintekijä Puh: 031-703 05 67 Sähköposti John Gulin Taidegraafikko Puh: 031-703 05 64 Sähköposti Catherine Paterson AD, kääntäjä Puh: 031-7030560 Sähköposti Lillemor Holmquist Talouspäällikkö Puh: 031-703 05 71 Sähköposti Jonas Jacobson Toimitusjohtaja/ Projektipäällikkö Puh: 031-703 05 61 Matkapuhelin: 0708-69 09 05 Sähköposti 0708-68 09 65 Sähköposti Petra Willners Graafinen suunnittelija Puh: 031-703 05 65 Mobil: 0708-68 09 05 Sähköposti Olof Berghe Copywriter Puh: 031-703 05 67 Sähköposti John Gulin Art director Puh: 031-703 05 64 Sähköposti Catherine Paterson AD, kääntäjä Puh: 031-7030560 Sähköposti Lillemor Holmquist Talouspäällikkö Puh: 031-703 05 71 Sähköposti Tämän verkkosivuston evästeiden asetukset on määritetty sallimaan evästeet parhaan käyttökokemuksen tarjoamiseksi. Jos jatkat verkkosivuston käyttöä muuttamatta evästeasetuksia tai jos napsautat alla olevaa "Hyväksyn", hyväksyt tämän.</w:t>
      </w:r>
    </w:p>
    <w:p>
      <w:r>
        <w:rPr>
          <w:b/>
          <w:color w:val="FF0000"/>
        </w:rPr>
        <w:t xml:space="preserve">id 60</w:t>
      </w:r>
    </w:p>
    <w:p>
      <w:r>
        <w:rPr>
          <w:b w:val="0"/>
        </w:rPr>
        <w:t xml:space="preserve">Comairin lento 5191 Comairin lento 191 (OH191), joka tunnettiin myös nimellä Deltan lento 5191 (DL5191), oli sen lentokoneen lennon numero, joka syöksyi metsään Lexingtonin ulkopuolella Kentuckyssa 27. elokuuta 2006 kello 06.07 paikallista aikaa. Lentokone nousi ilmaan Blue Grassin lentokentältä (KLEX) Lexingtonissa ja syöksyi pian sen jälkeen läheiseen metsään noin kaksi mailia Lexingtonin ulkopuolella. Koneessa olleista 50 ihmisestä 49 kuoli. Sisällysluettelo - 1 Kone - 2 Onnettomuus - 3 Kuolleet ja eloonjääneet - 4 Seuraukset - 5 Viitteet Kone[muokkaa muokkaa] Kone, kaksimoottorinen Bombardier Canadair CRJ-200ER (Canadair CL-600-2B19), kuului Comairille, joka oli Delta Airlinesin kokonaan omistama tytäryhtiö. Kone oli suhteellisen uusi, ja se toimitettiin tammikuussa 2001.[1] Sen siviilirekisteritunnus oli N431CA (c/n 7472).[2][3] Onnettomuus[muokkaa muokkaa] Kone nousi ilmaan Blue Grassin lentokentältä (KLEX) Lexingtonissa ja oli matkalla Atlantaan, Georgiaan. Sen oli määrä laskeutua Hartsfield-Jackson Atlantan kansainväliselle lentoasemalle (KATL) klo 7.18 paikallista aikaa. Ohjaajat kääntyivät rullaustieltä A vasemmalle 1067 metrin kiitotielle 26 sen sijaan, että olisivat ylittäneet sen ja jatkaneet rullaustietä A7 2 135 metrin kiitotielle 22, jolle lentokoneelle oli annettu lähtölupa. Samanlainen tapaus sattui kolmetoista vuotta sitten, mutta tuolloin lennonjohto huomasi, että kone oli asettunut väärälle kiitoradalle[4] Yhdysvaltain NTSB:n mukaan kone painoi lentoonlähdössä 18 591 kiloa, mikä olisi edellyttänyt 1079 metrin lentoonlähtömatkaa. Lentäjät huomasivat, että kiitotietä ei ollut valaistu, vaikka kello oli jo ennen aamunkoittoa. Kone jätti pyöränjäljet kiitotien päässä olevaan ruohikkoon ja nousi ilmaan törmättyään penkereeseen. Sen jälkeen se törmäsi aitaan ja metsikköön, ennen kuin se lopulta törmäsi maahan.[5] Kuolleet ja eloonjääneet[muokkaa muokkaa] Koneessa oli onnettomuushetkellä 50 ihmistä, joista 47 oli matkustajia. 49 ihmistä kuoli, luultavasti onnettomuuden aiheuttamassa tulipalossa.[6] Kuolleiden joukossa oli kolme Kanadan kansalaista[7] ja kaksi Japanin kansalaista.[8] Ainoa eloonjäänyt oli perämies James M. Polehinke, joka vietiin Kentuckyn yliopiston yliopistosairaalaan. Hänen tilansa oli kriittinen.[9] Seuraukset[muokkaa] Kaksi päivää onnettomuuden jälkeen Yhdysvaltain ilmailuhallinto (FAA) ilmoitti, että Lexingtonin lennonjohtaja oli työskennellyt yksin. FAA:n määräykset edellyttävät, että virasto siirtää lentoaseman tutkanvalvonnan Indianapolisin FAA-keskukseen, kun vain yksi lennonjohtaja on työvuorossa. Onnettomuuden jälkeen FAA lisäsi lennonjohtohenkilöstöä Blue Grassin lentoasemalla sekä Duluthin, Minnesotan ja Savannahin, Georgian lentoasemilla.[5] Lennonjohtaja kertoi NTSB:n tutkijoille, että hän työskenteli lauantaina kello 6.30-14.30 ja aloitti sitten sunnuntaina kello 23.00 vuoron.30, jonka aikataulun mukainen päättymisaika oli klo 8.00 ja että hän nukkui vain kaksi tuntia vuorojen välillä.[10] Syyskuun 1. päivänä onnettomuudessa kuolleen naisen perhe haastoi Comairin oikeuteen.[11] Viitteet[muokkaa muokkaa] - ^ "Comair Confirms One Survivor in Kentucky Crash". WSBTV. 27. elokuuta 2006. Arkistoitu alkuperäisestä 27. syyskuuta 2007. https://web.archive.org/web/20070927222554/http://www.wsbtv.com/news/9743984/detail.html. - ^ "Many dead in Kentucky plane crash". BBC. 28. elokuuta 2006. http://news.bbc.co.uk/2/hi/americas/5290760.stm. - ^ "Canadair Regional Jet active aircraft with Comair". Airfleets. 4 March 2006. http://www.airfleets.net/flottecie/Comair%20(Delta%20Connection)-active-crj-70.htm. - ^ "Nasa Aviation Safety Reporting System report #256788". Nasa. Arkistoitu alkuperäisestä 29. syyskuuta 2006. https://web.archive.org/web/20060929062141/http.</w:t>
      </w:r>
    </w:p>
    <w:p>
      <w:r>
        <w:rPr>
          <w:b/>
          <w:color w:val="FF0000"/>
        </w:rPr>
        <w:t xml:space="preserve">id 61</w:t>
      </w:r>
    </w:p>
    <w:p>
      <w:r>
        <w:rPr>
          <w:b w:val="0"/>
        </w:rPr>
        <w:t xml:space="preserve">Kurssin opetussuunnitelma Kurs-PM OBS! Elokuun tentti on suullinen etätentti (Zoom). Hyväksytystä tentistä käydään 30 min. keskustelu parista tehtävästä, jotka on valittu tipps.pdf:n 1. osan tehtävistä. Halukkaille voidaan käydä pidempi keskustelu kompendiumin "teoriaosuudesta" hyväksytystä tentistä (tipps.pdf:n 2-i tai 2-ii osa) FUF045 Erityinen suhteellisuusteoria lp2 HT19 (4.5 op) Kurssin pitää fysiikan laitos. Kurssi on GU:n opiskelijoiden yhteisopettajuus osana Mekaniikka B:tä (FYP302). (Katso lisätietoja Mekaniikka B PM:stä) Vanhat tentit: exam_2020_04_06-2.pdf solution20200406.pdf t_2020_01_15.pdf t_2019_01_16.pdf t_2019_04_24.pdf t_2019_08_23.pdf Vanha lomake: OLD_EXAMS.pdf Paljon (mutta ei kaikkia) ratkaisuja! lots_of_exercises.pdf ratkaisu...Tehtävä_2.4.pdf ja muutama muu... Tehtävä_3.3.pdf - Tehtävä_5.10.pdf RATKAISUT OPPITUNTIIN 1: Tehtävä_2.2.pdf RATKAISUT SYÖTTÖTARKOITUKSEN YHTEENVETOON 2: Tehtävä_4.1.pdf - Tehtävä_4.10.pdf RATKAISUT SYÖTTÖTARKOITUKSEN YHTEENVETOON 3: Tehtävä_5.3.pdf - Tehtävä_6.7.pdf RATKAISUT SYÖTTÖTARKOITUKSEN YHTEENVETOON 4: Tehtävä_7.3.pdf - Tehtävä_7.4.pdf RATKAISUT INKLUUSIO-HAASTEESEEN 5: Tehtävä_7.7.pdf Tehtävä_7.8.pdf Tehtävä_7.12.pdf Einsteinin artikkeli (saksaksi + englanninkielinen käännös) Einstein_1905_relativity_paper.pdf Einstein-1905-Annalen_der_Physik.pdf Yhteystiedot Tarkastaja/luennoitsija Gabriele Ferretti (ferretti@chalmers.se), Soliden S3039, puh. 031-7723168 Kurssin arvioijat: 1) Julius Abelson (abelson@student.chalmers.se) 2) Linus Sundberg (sulinus@student.chalmers.se) Kurssin tavoite Kurssin tavoitteena on antaa laaja ymmärrys erityisestä suhteellisuusteoriasta, joka on yksi modernin fysiikan perusteista. Einsteinin suhteellisuusteorian postulaatista lähtien johdetaan ja tutkitaan Lorentzin muunnosta. Tätä sovelletaan sitten useisiin klassisiin malleihin, joita muutetaan tarpeen mukaan, jotta niistä saadaan "relativistisia". Opiskelija tutustuu uudelleen useisiin klassisiin malleihin, joita on käsitelty aiemmilla kursseilla, mutta joita tutkitaan nyt tiukemmasta ja aksiomaattisemmasta näkökulmasta. Lisäksi esitellään useita opiskelijalle uusia käsitteitä, kuten metriikka, avaruusaika ja tensorit. Niitä käytetään sekä kurssilla että teoreettisen fysiikan jatko-opintojen perustana. Kurssin ongelmanratkaisukäsittelyn voidaan sanoa olevan kaksiosainen, sillä toisessa osassa pyritään kehittämään kykyä ratkaista relativistisen fysiikan ongelmia ja toisessa osassa relativistisen ongelmanratkaisun kykyä (ratkaisumenetelmät, joihin liittyy vertailujärjestelmien vaihtaminen). Kaiken kaikkiaan kurssi tarjoaa jännittävän käsityksen nykyaikaisesta fysiikasta ja hyvän perustan teoreettisen fysiikan jatko-opinnoille. Aikataulu Aika Muokkaa kurssikirjallisuutta Compendium_in_Special_Relativity_II_edition.pdf Painettuja kopioita voi ostaa Cremonasta. Suhteellisuusteoriaa käsittelevä (EI pakollinen) kirja, jota voi olla hauska lukea samalla, on Relativity: Special, General and Cosmological, 2nd edition, W. Rindler, Oxford University Press Kurssin rakenne Luentojen ja harjoitusten sekoitus. Lähetän sinulle säännöllisesti sähköpostiviestejä/PIM:iä, joissa teen yhteenvedon viikon aikana tehdyistä asioista, vastaan mahdollisiin kysymyksiin ja kerron tulevasta materiaalista. Muutokset edellisen kurssin jälkeen 1) Käytämme uutta opetusalustaa (Canvas). Olkaa kärsivällisiä... 2) Käsikirjaa on uudistettu (osta tai lataa painos II !) 3) Luokitusrajat ovat muuttuneet (ks. alla).</w:t>
      </w:r>
    </w:p>
    <w:p>
      <w:r>
        <w:rPr>
          <w:b/>
          <w:color w:val="FF0000"/>
        </w:rPr>
        <w:t xml:space="preserve">id 62</w:t>
      </w:r>
    </w:p>
    <w:p>
      <w:r>
        <w:rPr>
          <w:b w:val="0"/>
        </w:rPr>
        <w:t xml:space="preserve">Elämäni tutkimusmatkailijana, 5 on viimeinen osa Sven Hedinin itseraporttisarjaa vuosilta 1930-31. Sven Hedin [1865-1852] oli Tukholmassa syntynyt ruotsalainen kirjailija ja tutkimusmatkailija. Retkiensä ansiosta hän oli luultavasti aikansa tunnetuin ruotsalainen. 1902 hänet lyötiin Ruotsin viimeisenä ritariksi ja 1918 hänet valittiin Ruotsin akatemian jäseneksi. [Elib]</w:t>
      </w:r>
    </w:p>
    <w:p>
      <w:r>
        <w:rPr>
          <w:b/>
          <w:color w:val="FF0000"/>
        </w:rPr>
        <w:t xml:space="preserve">id 63</w:t>
      </w:r>
    </w:p>
    <w:p>
      <w:r>
        <w:rPr>
          <w:b w:val="0"/>
        </w:rPr>
        <w:t xml:space="preserve">Tuomaristo järkyttyi illan tulosten jälkeen Tämän illan "Idol" ei päättynyt niin kuin tuomaristo tai aftonbladet.se:n lukijat ajattelivat. Toinen Idolsista lähtenyt tyttö ei ollut Jenny Karevik, vaan Linda Pritchard. Kun äänestys oli päättynyt ja "Idols"-ryhmä oli kokoontunut uudelleen, sekä aftonbladet.se:n lukijat että "Idols"-raati olivat samaa mieltä. Jenny Karevik sai huonoimmat pisteet. - Hän on mennyt alamäkeen, sanoi Andreas Carlsson ja Laila Bagge kannatti häntä. Mutta kun äänestys alkoi, kävi ilmi, että Jennyn ei tarvinnut olla huolissaan. - Olet turvassa, sanoi Peter Jihde. Riemuissaan oleva Jenny sai hengittää ulos, ja Linda Pritchard ja Sepideh Vaziri pystyivät seisomaan vierekkäin. Linda Pritchardista tuli lopulta toinen Idolista lähtenyt tyttö. "Paska" Järkyttynyt Linda vastasi Peter Jihden kysymyksiin sen jälkeen. - Mitä ajattelit, kun sanoin nimesi? "Paska", Linda vastasi vapiseva ääni ennen kuin muut kilpailijat halasivat häntä. Valamiehistö koostui kolmesta järkyttyneestä valamiehistöstä, jotka eivät olleet lainkaan odottaneet illan päättyvän näin. - Hän ansaitsi jäädä, Andreas sanoi. Linda Widman Jaa</w:t>
      </w:r>
    </w:p>
    <w:p>
      <w:r>
        <w:rPr>
          <w:b/>
          <w:color w:val="FF0000"/>
        </w:rPr>
        <w:t xml:space="preserve">id 64</w:t>
      </w:r>
    </w:p>
    <w:p>
      <w:r>
        <w:rPr>
          <w:b w:val="0"/>
        </w:rPr>
        <w:t xml:space="preserve">Tänä vuonna tulee kuluneeksi kaksikymmentä vuotta Ola Julénin esikoisrunokokoelman Orissa julkaisemisesta. Muistan, etten todellakaan pystynyt käsittelemään tuota kirjaa tuolloin. Nuo lyhyet, epätoivoiset runot, joita luki runoilija, joka näytti huokuvan täsmälleen samaa epätoivoa, yksinäisyyttä ja häpeää kuin runotkin, täyttivät minut toissijaisella häpeällä, jota en voinut käsitellä. Monet ihmiset, entiset ja nykyiset, ovat kirjoittaneet tuosta lukemisesta - mutta toisin kuin minä, he ovat olleet vaikuttuneita. Vuodesta 2013 lähtien Ola Julén ei ole enää keskuudessamme, ja vain runot ovat jäljellä. Useita vuosia aiemmin, vuonna 2004, oli määrä julkaista hänen toinen runokokoelmansa The Real History of Africa. Julén kuitenkin peruutti kirjan. Hänen kuolemansa jälkeen käsikirjoitus saatiin talteen, ja nyt kirja - josta on epäselvää, onko se sama versio kuin ensimmäinen - on julkaistu Nirstedt/litteraturin kustantamana, joka kiitettävästi julkaisee myös Orissan uudelleen. Toisin sanoen loistava tilaisuus lukea ja lukea uudelleen. Se toimii nyt paremmin. Oikeastaan aivan vitun murskaavia runoja. Afrikan todellinen tarina on huolellisesti esitetty ja pakattu: mukana on tanskalaisen runoilijan Martin Glaz Serupin erittäin luettava esipuhe (Julén on ollut Tanskassa jo pitkään suuri nimi, ja kirja julkaistaan samanaikaisesti tanskankielisenä käännöksenä), toimittajien jälkisanat ja liite, jossa on joitakin ylimääräisiä, itse asiassa aivan helvetin tuhoisia runoja. Toisin kuin Orissa, jossa on vain yksi lyhyt runo per sivu, oikealla sivulla, kirja koostuu eripituisista runoista, jotka on järjestetty aakkosjärjestykseen. Kirjan ensimmäinen sana on "työ" ja viimeinen "enkeli". Julén käyttää anaforan hahmoa - runo toisensa jälkeen alkaa sanoilla että, että, että, että, että, minä, minä, minä - ja näin ollen toiston korostamista. Samalla kirjemääräys rikkoo toista mahdollista runomääräystä. Ja kirjan puolivälissä muutamia ristiriitaisia rivejä, jotka jäävät mieleeni: "Haluan koko //hyvin seksualisoidun maailman" ja "Haluan olla yksin". Tässä runoilija asettaa vastakkain valtavan kaipuun ja eräänlaisen ehdottoman mahdottomuuden. Kaipuu olla onnellinen, löytää rakkautta, seksiä, olla osa yhteisöä - huh, miten banaalia se onkaan. Vahvuus - aina säälittävän äärellä - on Julénin kyvyssä pitää kiinni ja "kirjoittaa epätoivossa". Yhtäältä runot antavat konkreettisen ja dokumentaarisen vaikutelman, toisaalta dokumentaarisuus saa myös metaforisen ulottuvuuden. Kuten Orissan kohdalla, voidaan kysyä, mitä kirjan otsikko Afrikka oikeastaan tarkoittaa. Se sijoittuu Tukholmaan ja Brasiliaan, jossa runoilija rakastuu Jacquelineen, köyhään brasilialaiseen tyttöön (hän kutsuu häntä siksi), ehkä prostituoituun, jonka runoilija uskoo käyttäneen häntä hyväkseen. No, vanhus... Joskus runot ovat itseensä viittaavia; niitä saatetaan kutsua "pahoiksi runoikseni" tai "mustiksi runoiksi ja mustiksi runoiksi", mutta niitä verrataan myös "pieniin kauniisiin tähdenlentoihin". Sukulaisuus Lars Norénin, Stig Larssonin, Gunnar Björlingin ja Gunnar Ekelöfin kanssa on selvä. Itse ajattelen Johan Jönsonia. Ja kun Julén puhuu haastattelussa seksuaalisista kuvauksista runoudessa ja amerikkalaisesta rapista ja pornosta, runot saavat uuden resonanssin. "Kirjoitan tyhjän vuoksi", Ola Julén kirjoittaa ja kutsuu runojaan "tyhjiksi". Mutta kirjallisuudessa "ei mitään" on silti jotain. Aftonbladetin kulttuuritoimituksen opas viikon tärkeimpiin kulttuuritapahtumiin ja kiinnostavimpiin ajatuskeskusteluihin.</w:t>
      </w:r>
    </w:p>
    <w:p>
      <w:r>
        <w:rPr>
          <w:b/>
          <w:color w:val="FF0000"/>
        </w:rPr>
        <w:t xml:space="preserve">id 65</w:t>
      </w:r>
    </w:p>
    <w:p>
      <w:r>
        <w:rPr>
          <w:b w:val="0"/>
        </w:rPr>
        <w:t xml:space="preserve">Ehkä odotukset ovat liian korkealla, ehkä bändillä on ollut parempiakin päiviä, mutta jostain syystä he eivät ole tänään liekeissä. He tekevät kaiken täydellisesti, soundi on loistava, kova, massiivinen ja samalla terävä, biisit ovat kuin tarroja ja Sune ja Sharin laulavat kuin jumalat, mutta silti se tuntuu vähän liian kylmältä, vähän liian varautuneelta. Raveonettesin kaksi viimeistä albumia ovat hieman hauraampia, hieman kauniimpia. Yhtye on hidastanut tempoa ja laskenut äänenvoimakkuutta huomattavasti samalla kun melodioita ja tunnelmia on nostettu enemmän esiin, ja se toimii täydellisesti, ja Raveonettes ei ole ehkä koskaan kuulostanut paremmalta. Valitettavasti se ontuu livenä siinä mielessä, ettei koskaan ole mitään paineita, he seisovat siinä ja laulavat täydellisesti ja kaikki kuulostaa upealta, mutta et tunne mitään. Kun he painavat basson pohjaan ja päästävät kitaran ja rummut valloilleen, siitä tulee niin pirun hyvä kuin Raveonettes voi olla. Bowels Of The Beast on ehkä paras versio, jonka olen koskaan nähnyt heidän esittävän, ja Dead Sound, illan kohokohta, on enemmän Suicide kuin Suicide on koskaan ollut tai tulee koskaan olemaan. Observations on uskomattoman kaunis, mutta pyrkiessään esittämään sen juuri niin kuin se on levyllä, bändi seisoo katsomassa lattiaa ja odottamassa, kun ennalta nauhoitettu pianosoolo saa ottaa aikansa, ehdottomasti outo tilanne. Ally Walk With Me on, kuten aina, vaarallinen, kivikova ja mielettömän kaunis kävelyvauhtinsa maailman vetovoimaisimpien öljyhyökkäysten keskellä.</w:t>
      </w:r>
    </w:p>
    <w:p>
      <w:r>
        <w:rPr>
          <w:b/>
          <w:color w:val="FF0000"/>
        </w:rPr>
        <w:t xml:space="preserve">id 66</w:t>
      </w:r>
    </w:p>
    <w:p>
      <w:r>
        <w:rPr>
          <w:b w:val="0"/>
        </w:rPr>
        <w:t xml:space="preserve">11. joulukuuta 2020 11. joulukuuta 2020 Lerumin kunta ja AL Studio työstävät yksityiskohtaista suunnitelmaa uudesta koulusta, johon tulee F-9-koulu, alakoulu ja urheiluhalli. Alue on tällä hetkellä metsää, jossa on suuria eroja maanpinnan tasossa ja vuoristoinen maasto. Alueen olosuhteet ovat haastavat, mutta ne tarjoavat myös hyvät mahdollisuudet tarjota tuleville oppilaille suuri, monipuolinen ja luonnollinen koulupiha. Lapset viettävät suuren osan valveillaoloajastaan koulussa, mikä tarkoittaa, että erityisesti ulkoympäristö on suunniteltava huolellisesti niin, että se edistää liikkumista, leikkiä ja hyvinvointia. Lerumin kunta käy AL Studion tuella vuoropuhelua lasten ja nuorten kanssa esikoulusta yhdeksänteen luokkaan. Vuoropuhelutapaamiset näyttävät erilaisilta ja mukautuvat ryhmäkohtaisesti, mutta yhteinen asia on ollut tulevan koulupihan suunnittelu paikkakohtaisten olosuhteiden pohjalta. Tulokset tarjoavat tärkeän tietopohjan sekä jatkosuunnittelutyötä että myöhempää suunnittelua varten. AL Studio on suunnitellut ja toteuttanut dialogikokoukset eri tavoin yhdessä Lerumin koulun toiminnan kanssa. Esiopetusryhmän kanssa tehtiin lasten johdolla kävelykierros koulun nykyisessä pihaympäristössä. Lapsille näytettiin parhaat (ja huonoimmat) paikat ja se, mitä siellä yleensä leikitään. Osallistuneella esikoululla on monipuolinen ja luonnonmukainen koulupiha, joka ei ehkä poikkea tulevasta koulusta. Erään kunnan naapurikoulun oppilaskunnan 6.-9. luokat osallistuivat tutustumiskäynnille, jossa he keskustelivat ideoista ryhmissä ja piirsivät karttoja koulun pihasta. Olemalla paikan päällä he pystyivät kokemaan paikan luonteen. Alakoululaiset osallistuivat kahden eri ryhmän kautta, joista toinen vieraili läheisen kunnan esteettömällä leikkikentällä. Vierailun aikana leikkipuistoon tutustuttiin yhdessä avustajien ja kasvattajien kanssa, ja AL Studio osallistui kokemuksiin. Toinen ryhmä osallistui koulussa järjestettyyn viikon mittaiseen teemaan, joka koski koulupihan suunnittelua, ja AL Studiota pyydettiin laatimaan esitys, jossa oppilaat esittelivät muun muassa suuren mallin koulupihasta, jonka he olivat täyttäneet sisällöllä. Vuosiluokat 2 ja 5 osallistuivat luokkahuoneissa järjestettyihin työpajoihin, joissa tehtävänä oli luoda koulun pihalle leikkipaikkoja ja muita toimintoja. He käyttivät savea, maalia, pahvia jne., ja kokous alkoi esittelyllä ja kuvilla paikasta. Viidesluokkalaiset saivat myös AL Studion kehittämät mallit koulupihasta.27 Marraskuu 2020 Göteborgin kaupunki ja 02 Landskap ovat antaneet AL Studiolle toimeksiannon laatia tiiviissä yhteistyössä Göteborgin kaupungin ja 02 Landskapin kanssa suunnitteluohjelma ja siihen liittyvä vuoropuhelu Engelbrektsgatanin yksityiskohtaista suunnitelmaa varten Hedenin eteläpuolella. Katua saneerataan Engelbrektslänkenin, Södra Vägenin ja Skånegatanin välisen uuden raitiotieyhteyden, vuoksi. Saneeraus kehittää kaupunkiympäristöä kadulla ja sen ympäristössä ja luo paremmat olosuhteet pyöräilijöille, jalankulkijoille ja kaupunkielämälle. Haluatko tietää lisää? Maanantaina 30. marraskuuta klo 12.30-13.00 kaupunkisuunnitteluviraston arkkitehti Sandra Trzil pitää lounasluennon Engelbrekstin yhteydestä. Tule tutustumaan kadun ja alueen kehitykseen! 26. marraskuuta 2020 AL Studio ja arkkitehtitoimisto Archus ovat laatineet Västeråsin kunnan toimeksiannosta ehdotuksen Fredriksdalin asemakaavaksi Gäddeholmin metsissä Västeråsin ulkopuolella. Suunnitelmaan sisältyy yhteensä noin 500 uutta asuntoa, koulu, aukio ja puistoalueita. Alueen suunnittelussa on otettu mallia vanhasta kylästä, jossa aukio on koulun ja matalan asumismuodon vieressä ja jossa korostetaan voimakkaasti yhteisiä viheralueita leikkiä ja seurustelua varten. Luonto on ehdotuksessa tärkeä elementti, ja aluetta yhdistävät useat vihreät käytävät, joissa luonto säilytetään, mutta luodaan myös puistoympäristöjä.23 LOKAKUU 2020 Meillä oli tilaisuus inspiroitua Brf. Viva. Charlotta Brolin Riksbyggenistä opasti meitä ja antoi meille tietoa sekä prosessista ja ideoista että ratkaisuista ja vaikeuksista. Riksbyggen on työskennellyt hankkeessa laajasti kestävän kehityksen parissa ja saanut erilaisia ratkaisuja testatakseen, miten voimme rakentaa eri tavalla.Olimme täynnä innostusta, kun kävelimme talojen ympärillä. Hanke on vierailun arvoinen! 21. LOKAKUUTA 2020 Olemme viettäneet kuluneen vuoden re</w:t>
      </w:r>
    </w:p>
    <w:p>
      <w:r>
        <w:rPr>
          <w:b/>
          <w:color w:val="FF0000"/>
        </w:rPr>
        <w:t xml:space="preserve">id 67</w:t>
      </w:r>
    </w:p>
    <w:p>
      <w:r>
        <w:rPr>
          <w:b w:val="0"/>
        </w:rPr>
        <w:t xml:space="preserve">Vain ilmoitettuja paikkoja voi hakea. Kaikista ohjelmapaikoista on ilmoitettava, myös tällä sivulla. Hakuilmoituksia julkaistaan neljä kertaa vuodessa. Vuoden 2020 ehdotuspyynnöt ovat 3. helmikuuta (määräaika 1. maaliskuuta), 2. huhtikuuta (23. huhtikuuta), 2. syyskuuta (29. syyskuuta) ja 15. lokakuuta (5. marraskuuta). Vuoden 2021 päivämäärät ovat samanlaiset kuin vuoden 2020 päivämäärät, mutta niitä ei ole vielä päätetty. Lisätietoja ohjelmasta saa jatko-opintojen johtajalta.</w:t>
      </w:r>
    </w:p>
    <w:p>
      <w:r>
        <w:rPr>
          <w:b/>
          <w:color w:val="FF0000"/>
        </w:rPr>
        <w:t xml:space="preserve">id 68</w:t>
      </w:r>
    </w:p>
    <w:p>
      <w:r>
        <w:rPr>
          <w:b w:val="0"/>
        </w:rPr>
        <w:t xml:space="preserve">Aspergerin oireyhtymä Aspergerin oireyhtymä on erilainen eri ihmisille. On tavallista, että tunnet itsesi stressaantuneeksi, kun jotain odottamatonta tapahtuu, ja voi olla vaikea ymmärtää, miten muut ajattelevat. Jos sinulla on Aspergerin oireyhtymä, voit tehdä itse asioita, joilla saat arjen sujumaan. Aspergerin oireyhtymä Aspergerin oireyhtymä - tukea ja apua Aspergerin oireyhtymä on niin sanottu neuropsykiatrinen häiriö. Sitä kutsutaan usein vain Aspergerin oireyhtymäksi. Se ei ole sairaus. Aspergerin oireyhtymä ei näy ulospäin. Aspergerin oireyhtymää sairastavilla on yleensä normaali älykkyysosamäärä, ja monilla heistä on erittäin hyvä kielitaito. Jos sinulla itselläsi on Aspergerin oireyhtymä, olet ehkä huomannut, että toimit joskus eri tavalla kuin useimmat ihmiset. Sinun on ehkä sopeutettava elämäsi siihen, millainen olet, jottei sinua pidäteltäisi jokapäiväisessä elämässä vain siksi, että sinulla on Aspergerin oireyhtymä. Aspergerin oireyhtymää sairastavien ihmisten elämässä on eroja. Mitä enemmän sinä ja muut oppivat siitä, miten toimit ja mitä tarvitset, sitä helpompaa elämästä tulee. Muista, että monet asiat, jotka ovat vaikeita Aspergerin oireyhtymää sairastavalle, voivat olla vaikeita myös muille. Kuten saapuminen oikeaan aikaan tai puhuminen tuntemattomille ihmisille. Jotkin asiat voivat olla sinulle vaikeampia juuri siksi, että sinulla on Aspergerin oireyhtymä. Olet kuitenkin myös henkilö, jolla on muitakin kuin Aspergerin oireyhtymään liittyviä ominaisuuksia. Mitä Aspergerin oireyhtymä tarkoittaa? Aspergerin oireyhtymä on erilainen eri ihmisille. Jotkut ihmiset kokevat vain joitakin niistä asioista, jotka ovat yleensä tyypillisiä. Jos sinulla on Aspergerin oireyhtymä, tunnistat luultavasti joitakin näistä asioista: erityiset kiinnostuksen kohteesi vievät paljon aikaasi. Olet sinnikäs ja hyvä keskittymään asioihin, joista nautit. Opit paljon asioista, jotka kiinnostavat sinua. Usein on vaikea ymmärtää, miten muut ajattelevat ja kokevat asioita. Suhteet voivat olla vaikeita. Esimerkiksi ystävien, perheen tai seurustelukumppanin kanssa. Sinua stressaa, kun ympärilläsi on paljon ihmisiä. Tulkitset sanoja kirjaimellisesti, vaikka et tarkoittaisi sitä. Jos joku kysyy: "Voitko avata ikkunan?", saatat vastata "kyllä", vaikka he tarkoittavat, että sinun pitäisi avata ikkuna. Sinusta tuntuu hyvältä, kun sinulle annetaan selkeää tietoa ja mahdollisuus valmistautua tulevaan. Sinun on vaikea päästä alkuun tai saattaa loppuun asioita, joita sinun pitäisi tehdä. Sinulla on vaikeuksia ymmärtää kasvojen ilmeitä ja kehonkieltä. Et ehkä aina huomaa, milloin on aika sanoa jotain tai lopettaa puhuminen. Asioita on vaikea organisoida ja suunnitella, ja voit stressaantua, kun joudut valitsemaan eri vaihtoehtojen välillä. Saatat olla erityisen herkkä äänille tai hajuille tai ruoan maulle ja koostumukselle. Tai saatat kokea tietyt vaatteet kutiseviksi ja epämukaviksi. Koet, että kosketus tuntuu joskus oudolta tai tarpeettomalta, esimerkiksi jos joku laittaa kätensä olkapäällesi. Läheltä piti ei riitä, on sananlasku, joka tarkoittaa, että vaikka olisit lähellä onnistua jossakin, et silti ole onnistunut. Jotkut Aspergerin syndroomaa sairastavat saattavat ajatella, että sananlaskun sanoja puhuu itse asiassa jänisten ampumisesta. Mitä voin tehdä itseni hyväksi? Jos sinulla on Aspergerin oireyhtymä, saatat pitää kiinteistä rutiineista, jolloin sinun ei tarvitse improvisoida niin paljon. On olemassa niksejä, jotka auttavat sinua selviytymään arjesta. Kokeile niitä, jotka sopivat sinulle: Kirjoita matkapuhelimen kalenteriin asioita, jotka sinun on tehtävä. Aseta puhelimesi muistuttamaan sinua, jotta voit valmistautua hyvissä ajoin etukäteen. Jos olet menossa tapaamiseen, hammaslääkäriin tai johonkin muuhun, kirjoita muistiin tai kännykkään, minne olet menossa ja milloin sinun on lähdettävä kotoa. Tee aikataulu esimerkiksi siivoamiselle tai kotitehtävien tekemiselle. Laita esimerkiksi joka ilta kymmeneksi minuutiksi pois tai opiskele aina heti päivällisen jälkeen. Jos stressaannut helposti, voi olla hyvä idea kokeilla rentoutumisharjoituksia. Tämä pätee myös, jos sinulla on vaikeuksia nukahtaa yöllä. Liikkeelle. Liikunta auttaa kehoa palautumaan stressistä. Jos et ole löytänyt itsellesi sopivaa liikuntamuotoa, käy sen sijaan reippaalla kävelyllä joka päivä. Ole ystävällinen itsellesi. Yritä olla arvostamatta kaikkea, mitä teet, ja sitä, millainen olet ihmisenä. Muista, että sinulla on monia</w:t>
      </w:r>
    </w:p>
    <w:p>
      <w:r>
        <w:rPr>
          <w:b/>
          <w:color w:val="FF0000"/>
        </w:rPr>
        <w:t xml:space="preserve">id 69</w:t>
      </w:r>
    </w:p>
    <w:p>
      <w:r>
        <w:rPr>
          <w:b w:val="0"/>
        </w:rPr>
        <w:t xml:space="preserve">Filmstaden Råsunda on Filmstaden-elokuvateatteri Tukholmassa, Ruotsissa. Elokuvateatterissa on 4 salia, joissa on yhteensä 222 paikkaa. Filmstaden Råsunda sijaitsee vanhalla elokuvastudioalueella, jossa Svensk Filmindustri kuvasi yli 400 elokuvaa. Vuonna 2001 avatussa elokuvateatterissa on neljä salia, jotka on nimetty ruotsalaisten ikonien mukaan: Anna-Lisa Ericsson, Nils Poppe, Sickan Carlsson ja Ingvar Bergman. Kaikkiin saleihin pääsee pyörätuolilla, ja niissä on tarvittaessa kuulosilmukat. Neljännessä salongissa, Bergman, Ingvar Bergman itse piti elokuvakerhon näytöksiä sinä aikana, kun hän käytti studiota. Filmstaden Råsundassa on 4 salia, joissa on yhteensä 222 paikkaa.</w:t>
      </w:r>
    </w:p>
    <w:p>
      <w:r>
        <w:rPr>
          <w:b/>
          <w:color w:val="FF0000"/>
        </w:rPr>
        <w:t xml:space="preserve">id 70</w:t>
      </w:r>
    </w:p>
    <w:p>
      <w:r>
        <w:rPr>
          <w:b w:val="0"/>
        </w:rPr>
        <w:t xml:space="preserve">Henkeäsalpaavia serpentiiniteitä, salaisia hotelleja, perheomisteisia tavernoja ja Perun Andeista muistuttavaa maisemaa. Vaikka Teneriffalla käy satojatuhansia turisteja, suurimmalla Kanariansaarella on silti paljon paikkoja, joihin harva turisti menee. Tule mukaan matkalle Teneriffan salaisiin suosikkeihimme. Opas Mallorca - 10 hotellia, edullisesta luksushotelliin Ruotsalaisen kolmen tähden hotellin hinnalla voit yöpyä viehättävässä maalaishotellissa, jossa aamiainen koostuu kotitekoisista ja tuoreista tuotteista! Tässä suosittelemme 10 hotellia edullisista luksushotelleihin. Suosittelemme hotellikokemuksia, joihin jää helposti koukkuun, vaikka vain yhdeksi yöksi. Opas Antigua, Grenada, Barbados ja Dominikaaninen tasavalta - Karibian saaret, joilla on unenomaisia hiekkarantoja. Mikä saari sopii sinulle parhaiten? Maalaukselliset Unesco-alueet kukoistavat seinämaalauksineen, gallerioineen ja taideaktiviteetteineen, mutta Malesian Georgetown on myös noussut yhdeksi Aasian kuumimmista ruokakohteista. Ruokaharrastajat kaikkialta maailmasta matkustavat tänne nauttimaan kaupungin kuuluisasta katuruoasta, jossa on makuja Kiinasta, Intiasta, Malesiasta ja Thaimaasta. Maalaukselliset Unesco-alueet kukoistavat seinämaalauksineen, gallerioineen ja taiteellisine aktiviteetteineen Dubrovnikin Riviera, viihtyisä Mlinin kylä Isovanhemmat rentoutuvat mäntyjen varjossa, lapset leikkivät vedessä, vanhemmat ottavat aurinkoa ja teini-ikäiset vaeltavat naapurikaupungin Srebrenon rannoille ja jäätelökioskeihin. Mlinissä on helppo olla moni ja matkustaa yhdessä. Isovanhemmat rentoutuvat varjossa mäntyjen alla, lapset leikkivät vedessä, vanhemmat ottavat aurinkoa ja virkistyvät. Borneon valkoiset hiekkarannat, kuohuvat meret ja muinaiset sademetsät, joissa on orankeja ja muita villieläimiä, ovat täydellinen kohde, jos etsit meidän laillamme elämyksiä, jotka jättävät sinulle muistoja loppuelämäksesi. Olemme koonneet tähän valikoiman majoituksia ja hotelleja, jotka ovat suosikkejamme Sabahissa, Borneon malesialaisessa osassa. Borneon valkoiset hiekkarannat, kuohuvat meret ja muinaiset sademetsät tarjoavat muistoja koko elämäksi. Pysy hyvin Gran Canarialla - The Old Chocolat Factory Vanha suklaatehdas viime vuosisadan vaihteesta on huolella kunnostettu ja muunnettu viehättäväksi konseptiksi, jossa on sokerisen makeita makuuhuoneita, pieni studio ja suurempi yksikerroksinen huoneisto omalla terassilla. Kaikki sisätilat sopisivat kansainvälisen design-lehden sivuille. Vanha suklaatehdas viime vuosisadan vaihteesta on huolellisesti kunnostettu ja muutettu viehättäväksi k Borneon ikivanha sademetsä on koti joillekin maailman rikkaimmista villieläimistä. Viidakossa yhdistyvät ikimuistoiset seikkailut kaikenikäisille sekä laiskat päivät korallirannoilla ja turkoosissa meressä uiminen. Borneon ikivanha sademetsä on todellinen paratiisi, koe Sabahin osavaltion viidakot ja rikas villieläimistö. Joukko ystäviä, lapsia ja kämppiksiä vietti lomaviikon jokilaivalla Burgundissa. Matka täynnä naurua, kirjoja ja ennen kaikkea paljon hyvää ruokaa ja hyviä viinejä Italian Umbriassa sijaitsevalla maatilalla elämykset vaihtelevat maatiaispossuista, perheillallisista ja tryffelinmetsästyksestä rauhallisiin kävelyretkiin kauniissa maisemissa. Ruokaa, viiniä ja laiskoja päiviä - kirjaudu maalaistaloon rauhallisessa Umbriassa. Opas Åre - 7 valittua kapakkaa Vierailu Åressa ei tarkoita vain runsaasti hiihtoa ja muita aktiviteetteja, vaan myös hiihtolounaiden nauttimista, herkuttelua gourmet-illallisilla tai vain hyvin valmistettuja tapas-annoksia yksinkertaisessa ruokaa tarjoavassa baarissa. Vierailu Åressa ei tarkoita vain paljon hiihtoa, vaan myös vuoriston parhaan ruoan nauttimista. 6 Matkalaukut - suuri testi Nykyaikaiset kestävät materiaalit, murtosuojattu ja vedenkestävä vetoketju sekä pieni paino ovat tärkeitä yksityiskohtia oikean matkalaukun valinnassa, ainakin jos matkustat usein. Jos matkustat harvemmin, edullisia vaihtoehtoja on paljon, kuten tämän vuoden uusien mallien testimme osoittaa. Kestävät, murtosuojatut ja vedenkestävät vetoketjut sekä pieni paino ovat</w:t>
      </w:r>
    </w:p>
    <w:p>
      <w:r>
        <w:rPr>
          <w:b/>
          <w:color w:val="FF0000"/>
        </w:rPr>
        <w:t xml:space="preserve">id 71</w:t>
      </w:r>
    </w:p>
    <w:p>
      <w:r>
        <w:rPr>
          <w:b w:val="0"/>
        </w:rPr>
        <w:t xml:space="preserve">Kookos tryffeli</w:t>
      </w:r>
    </w:p>
    <w:p>
      <w:r>
        <w:rPr>
          <w:b/>
          <w:color w:val="FF0000"/>
        </w:rPr>
        <w:t xml:space="preserve">id 72</w:t>
      </w:r>
    </w:p>
    <w:p>
      <w:r>
        <w:rPr>
          <w:b w:val="0"/>
        </w:rPr>
        <w:t xml:space="preserve">Malliveneet puupiirustus - AllaAnnonser.nu Kun muutat sisustusta, en löydä paikkaa näille veneille. Ne ovat noin 600-700 mm pitkiä ja yhtä korkeita. Veneen rakentamiseen kuluu noin 300-400 tuntia. Taiteilija Stig Carlsson on rakentanut veneet 80-luvun lopulla ja 90-luvun alussa. Vasemmalla olevassa veneessä "Havets Vinthund" on hieman vaurioita rungossa Hinta 2300 SEK. Keskimmäinen vene "Charles w Morgan" Hinta 2800 kr. Oikeanpuoleinen vene on "King of the Mississippi", josta jotkut osat ovat rikkoutuneet vuosien varrella, mutta ne ovat täysin korjattavissa. Hinta 2100 kr. Vene omassa kuvassa on "Regina" on myös vaurioita, mutta se voidaan korjata Hinta 2200 kr. En mieluummin lähetä näitä, koska se on erittäin kaunis ja hauras taide, joka on rakennettu piirustuksista balsamipuuhun. Jos ostat kaikki veneet, saat ne 8000 kr. Terveisin Daniel Carlsson Borås 0707-315707</w:t>
      </w:r>
    </w:p>
    <w:p>
      <w:r>
        <w:rPr>
          <w:b/>
          <w:color w:val="FF0000"/>
        </w:rPr>
        <w:t xml:space="preserve">id 73</w:t>
      </w:r>
    </w:p>
    <w:p>
      <w:r>
        <w:rPr>
          <w:b w:val="0"/>
        </w:rPr>
        <w:t xml:space="preserve">Ardennen Camping Bertrix on leirintäalue Bertrixissä, Luxemburgissa, joka sijaitsee metsässä. Tällä terassimaisella ja kaltevalla leirintäalueella on aidattuja, varjoisia, varjottomia ja hieman varjostettuja paikkoja. Teltta-, asuntovaunu- ja retkeilymökkejä on mahdollista vuokrata. Leirintäalueella on leikkikenttä, leikkimökki ja urheilualue. - 18 €/yö hiljaisella kaudella CampingCard ACSI on kätevä kortti, jolla saat jopa 60 % loma-alennuksen! Vuonna 2020 voit vierailla peräti 3600 leirintäalueella 21 Euroopan maassa. Maksat yhden viidestä kiinteästä alhaisesta hinnasta esi- ja jälkikauden aikana!</w:t>
      </w:r>
    </w:p>
    <w:p>
      <w:r>
        <w:rPr>
          <w:b/>
          <w:color w:val="FF0000"/>
        </w:rPr>
        <w:t xml:space="preserve">id 74</w:t>
      </w:r>
    </w:p>
    <w:p>
      <w:r>
        <w:rPr>
          <w:b w:val="0"/>
        </w:rPr>
        <w:t xml:space="preserve">Hierontatyyny - testin parhaat Olemme vertailleet ja testanneet 5 selkähierojaa Tämä viesti sisältää mainontaa mainoslinkkien kautta. Selkä, hartiat ja niska ovat kehon herkimpiä osia jännitykselle ja kivulle. Ne ovat myös yleisimpiä hierontahoitojen hoitopaikkoja. Monilla ihmisillä ei kuitenkaan ole mahdollisuutta lähteä hoitoon hetken mielijohteesta, mutta onneksi on olemassa hierontalaitteita, joiden avulla voit saada mukavan ja mukavan hieronnan kotona. Tässä artikkelissa tarkastelemme hierontatyynyjä lähemmin. Toisin sanoen hierontalaitteet, jotka keskittyvät pääasiassa selkään, mutta usein myös niskaan, hartioihin ja istuinlihaksiin (tai pakaroihin, kuten ne tunnetaan arkielämässä). Olemme valinneet Ruotsissa saatavilla olevista hierontatyynyistä viisi suosituinta mallia ja vertailleet niitä keskenään. Testin suorittaa testipaneelimme, joka tekee omia testejään ja arvosteluja laitteista (jos olemme saaneet arvostelukappaleet) ja punnitsee sitten näitä vaikutelmia julkaistujen käyttäjäarvostelujen ja asiantuntijatestien perusteella tekemiemme tutkimusten perusteella. Näin saamme täydellisen kuvan siitä, kuinka hyvä kukin tuote on, ja voimme lopulta opastaa sinut löytämään tarpeisiisi parhaiten sopivan hierontatyynyn. Lue koko arvostelumme alta! Tulokset - Top 3 Beurer MG 300 Osta osoitteesta enemo TrendRehab 121-3D Zenkuru Back Massage Osta osoitteesta Coolstuff Testattu Paras hinta osoitteessa: - MEDS2,457.00kr - WhiteAway2,460.00kr - Tretti.se2,460.00kr - enemo2,461.00kr - NetOnNet2,590.00kr Tuotetiedot Beurer MG 300 on suosittu hierontatyyny, jossa on kaikki toivotut ominaisuudet, ja tämä edulliseen hintaan. Toiminnallisuuden, hinnan ja laadun yhdistelmä saa meidät sijoittamaan tämän laitteen kärkeen. MG 300:n avulla saat niska-, istuin- ja selkähierontalaitteen samassa tuotteessa. Aseta se lähes mihin tahansa tuoliin, nojatuoliin tai sohvalle, ja olet luonut oman all-in-one-hierontatuolisi. Saksalainen Beurer tunnetaan laadukkaista tuotteistaan, eikä MG 300 ole poikkeus. Laitteessa on kolme erilaista hierontaohjelmaa ja kolme hieronta-aluetta, joita voit säätää erikseen sen mukaan, mihin osaan haluat keskittyä hieronnassa. Valittavissa olevan lämmitystoiminnon ansiosta hierontatyyny toimii yhtä hyvin kuumana kesäpäivänä kuin kylmänä talvipäivänä. Hieronta kohdistuu tyydyttävällä tavalla kaikkiin haavoittuviin kohtiin, kuten niskaan, hartioihin, selkärankaan ja alaselkään. Beurer MG 300:ssa on kätevä ripustusmekanismi, joten voit säilyttää sitä helposti esimerkiksi vaatekaapissa. Irrotettava ja pestävä päällinen on myös mukava lisä. Lyhyesti sanottuna johtopäätös on, että tämä on paras vertailemistamme hierontatyynyistä ja tuote, joka kaiken kaikkiaan tyydyttää parhaiten useimpien ihmisten tarpeet. Ominaisuudet Nykyiset hinnat Beurer MG 300 - MEDS2,457.00kr - Hemmy.se2,459.00kr - WhiteAway2,460.00kr - Tretti.se2,460.00kr - enemo2,461.00kr - NetOnNet2,590.00kr Luokitus perustuu arvostelupaneelin tuomioon sekä ulkopuolisiin asiantuntijoiden testeihin, vertailuihin ja käyttäjien arvioihin. Paras hinta osoitteessa: *Saat 20% alennusta alennuskoodillamme (voimassa 2021-05-01 asti): relaxed21 Tuotetiedot Trend-121-3D on ruotsalaisen TrendRehab-yrityksen hierontatyyny. Tyyny on kehitetty yhdessä hierojien ja fysioterapeuttien kanssa sen varmistamiseksi, että se tarjoaa moitteetonta hierontaa. TrendRehabin hierontatyyny on toiminnaltaan hyvin samankaltainen kuin esimerkiksi saksalaisen Buergerin mallit. Siinä on istuin-, niska- ja selkähieronta, joka tarjoaa kattavan hieronnan herkille alueille. Infrapunalämmitystoiminnon ansiosta hieronta voi olla entistäkin mukavampaa ja viihtyisämpää, samalla kun se edistää verenkiertoa ja lisää verenkiertoa. Voit myös valita, mitä alueita haluat hierottavan. Hierontatyyny sopii kaikkiin tuoleihin, nojatuoleihin ja sohviin, joissa on kunnollinen selkänoja. Mukana tulee myös 12 V:n autosovitin, jotta se voi olla myös</w:t>
      </w:r>
    </w:p>
    <w:p>
      <w:r>
        <w:rPr>
          <w:b/>
          <w:color w:val="FF0000"/>
        </w:rPr>
        <w:t xml:space="preserve">id 75</w:t>
      </w:r>
    </w:p>
    <w:p>
      <w:r>
        <w:rPr>
          <w:b w:val="0"/>
        </w:rPr>
        <w:t xml:space="preserve">Cumnor on kylä ja seurakunta noin 2 mailia Oxfordin ulkopuolella Englannissa. Cumnorin seurakuntaan kuuluvat Cumnor Hill, Chawley, Dean Court, Chilswell, Farmoor ja Swinford. Cumnor kuului aiemmin Berkshireen, mutta lakisääteiset muutokset kreivikuntien välisissä rajoissa johtivat siihen, että vuodesta 1974 lähtien kylä on kuulunut Oxfordshireen. Kylä sijaitsee noin 2 mailia Botleystä lounaaseen ja Swindoniin johtavan A420-tien länsipuolella. Pubit[muokata] Cumnorissa on kaksi pubia, Vine ja Bear and Ragged Staff. Tämä pubi on nimetty Dudleyn suvun vaakunan mukaan. Dudleyn perhe omisti renessanssin aikana kylässä kartanon, Cumnor Placen. Kylässä on myös painotoimisto, lihakauppa, kampaamo ja ruokakauppa, joka toimii myös postitoimistona. Cumnorissa on kolme kirkkoa: St Michael's Church of England Parish Church kylän keskustassa, Cumnor United Reformed Church Leys Roadilla ja Living Stones Christian Fellowship -vapaaseurakunta, joka kokoontuu lastentarhassa.</w:t>
      </w:r>
    </w:p>
    <w:p>
      <w:r>
        <w:rPr>
          <w:b/>
          <w:color w:val="FF0000"/>
        </w:rPr>
        <w:t xml:space="preserve">id 76</w:t>
      </w:r>
    </w:p>
    <w:p>
      <w:r>
        <w:rPr>
          <w:b w:val="0"/>
        </w:rPr>
        <w:t xml:space="preserve">Jos olet sitä mieltä, että henkilön on luovutettava sinulle tietty esine tai otettava pois jokin omaisuus, voit hakea tavallista ulosottoperintää. Kun haet tavanomaista täytäntöönpanoa, emme tarkista, onko vaatimus oikea. Sen sijaan vastaajan tehtävänä on kiistää (vastustaa) vaatimus, jos hän pitää sitä vääränä. Jos vastaaja kiistää hakemuksesi, sinun on päätettävä, onko asia siirrettävä käräjäoikeuden tutkittavaksi.Miten hakemus tehdään?Voit käyttää maksusuoritusmääräyslomakettamme / tavanomaista täytäntöönpanoa varten. Muista täyttää kaikkien asianosaisten henkilötiedot. Vaatimus ja sen peruste on esitettävä riittävän selvästi, jotta vastaaja ymmärtää, mitä sillä tarkoitetaan. Jos haet tietyn omaisuuden palauttamista, sen on oltava selvästi tunnistettavissa. Siksi on tärkeää ilmoittaa esimerkiksi väri, koko, malli ja merkki. Paljonko se maksaa?Korvaushakemuksen tekeminen maksaa 300 kruunua. Voit vaatia näitä kustannuksia hakemuksessasi. Voit sisällyttää hakemukseen myös oman työsi tai edustamisesi kustannukset, jotka ovat yleensä 420 kruunua.Mitä tapahtuu, kun jätät hakemuksen?Lähetämme vastaajalle vaatimusta koskevan välipäätöksen (kirjeen). Kirjeessä on kuitti, jonka hän voi allekirjoittaa ja lähettää takaisin, mikä on todiste siitä, että kirje on saapunut perille. Henkilö, joka saa kirjeen, voi toimia eri tavoin: Tee, mitä pyydät. Sinun on peruutettava vaatimuksesi viipymättä ja kirjallisesti.Kirjoita meille ja kiistä tai vastusta vaatimusta. Ilmoitamme asiasta sinulle, ja voit päättää, haluatko, että vaateesi käsitellään tulevaisuudessa tuomioistuimessa. Jos et halua, että tuomioistuin jatkaa saatavan käsittelyä, me poistamme asian käsittelyn. Älä ota meihin yhteyttä. Tämän jälkeen annamme sinulle tuomion eli päätöksen, jossa todetaan, että vastaajan on tehtävä, mitä olet pyytänyt.Seuraavat vaiheetKun olemme antaneet sinulle tuomion, voimme toteuttaa tuomiossa mainitut asiat eli panna sen täytäntöön. Tästä peritään 600 Ruotsin kruunun maksu. Pyrimme aina veloittamaan vastaajan, mutta jos tämä ei ole mahdollista, saat laskun. Saatat joutua maksamaan myös lisäkustannuksia, kuten kuljetuskustannuksia. Jos et halua meidän panevan tuomiota täytäntöön, sinun on ilmoitettava siitä hakemuksessasi.</w:t>
      </w:r>
    </w:p>
    <w:p>
      <w:r>
        <w:rPr>
          <w:b/>
          <w:color w:val="FF0000"/>
        </w:rPr>
        <w:t xml:space="preserve">id 77</w:t>
      </w:r>
    </w:p>
    <w:p>
      <w:r>
        <w:rPr>
          <w:b w:val="0"/>
        </w:rPr>
        <w:t xml:space="preserve">Pysähdyin eräänä perjantaina kalarekan luona matkalla töistä kotiin, ja tämä oli tulos! Hirvenfilee kapriksilla, katkaravuilla ja sitruunalla Kypsennä hirvenfilee pakkauksen ohjeiden mukaan. Valuta tai kuori katkaravut. Hienonna persilja. Suolaa ja pippuroi kalapalat. Heitä ne jauhoihin. Kuumenna paistinpannu voilla ja paista kalapaloja noin 2 minuuttia kummaltakin puolelta. Kuumenna oliiviöljy ja sitruunamehu kattilassa. Sekoita joukkoon katkaravut, persilja ja kaprikset. Kuumenna nopeasti. Mausta suolalla ja pippurilla. Asettele kala lautasille. Lusikoi päälle katkarapu- ja kapriksiseos ja tarjoile risoninin ja sitruunaviipaleiden kanssa.</w:t>
      </w:r>
    </w:p>
    <w:p>
      <w:r>
        <w:rPr>
          <w:b/>
          <w:color w:val="FF0000"/>
        </w:rPr>
        <w:t xml:space="preserve">id 78</w:t>
      </w:r>
    </w:p>
    <w:p>
      <w:r>
        <w:rPr>
          <w:b w:val="0"/>
        </w:rPr>
        <w:t xml:space="preserve">Kun sosialistit perustivat neuvostoja, kannatin samaa. Tällä hetkellä en näe, miten nämä ovat millään tavalla vahvistaneet puoluetta, saaneet jäsenet tuntemaan itsensä osallistavammiksi tai muokanneet nykyaikaista sosialidemokraattista politiikkaa. Sen sijaan näen, miten olemme toistuvasti vastanneet porvarilliseen politiikkaan hyväksymällä sen ongelmanasettelut ja keksimällä hieman parempia ratkaisuja. Jos oikeiston näkemys ongelmista hyväksytään täysin, miten voimme odottaa, että ratkaisut ovat jotain muuta kuin hieman vasemmistolaisempia kuin oikeiston? Kysymys, joka on roikkunut ilmassa vuoden 2006 vaaleista lähtien, on edelleen: milloin alamme muotoilla omia ongelmiamme? Milloin alamme maalata kuvaa yhteiskunnasta? Ja ei, en etsi omia politiikkojamme, koska meillä on niitä. Meillä on oma politiikkamme, ja se on täysin kunnossa (ei enempää, ei vähempää). Mutta meidän politiikkamme, kuten porvaristonkin, perustuu nykyisen hallituksen ja sen kannattajien muotoilemiin ongelmiin. Viime aikoina on käynyt erityisen selväksi, kuinka paljon olemme uskoneet Borgin ongelmanasetteluihin, kun Björklundin "kouluhuijaus" paljastui, huijaus, jonka Marie Granlund ja sosialistisen puolueen johto ovat täysin uskoneet, vaikka liikkeen eri tahoilta on tullut kiivasta kritiikkiä. Etsin rohkeaa, ongelmallista lähestymistapaa, rohkeutta ja sosiaalidemokratiaa, joka herättää optimismia tulevaisuutta kohtaan. Haluan avata sanomalehden ja lukea S-keskusteluartikkeleita, jotka saavat minut hymyilemään ja tuntemaan ylpeyttä. Haluan, että se tuntuu siltä, että uskallamme ja voimme. Pieni "Kyllä, me voimme!" sosialidemokratian sisällä ei vahingoittaisi ketään muuta kuin oikeistoa. Mutta kaipaan sitä. Muuten kulunut viikonloppu on ollut yhtä intensiivinen kuin aina, kun koko S-opiskelijoiden Burma-komitea kokoontuu pitkään kokoukseen. Intensiivinen, inspiroiva ja erittäin hauska. Olen siis väsynyt, inspiroitunut ja ylpeä siitä, että saan olla osa jotakin niin suurta. Sinä rokkaat, kuten sanotaan. 15 kommenttia. Se näkyy blogeissa. Itse asiassa tilanne on mennyt siihen pisteeseen, että on korkea aika alkaa tehdä jotain. Meidän on yhdistettävä voimamme, kaikkien hyvien voimien, jotta voimme löytää vastaukset kysymyksiin siitä, miten pysäyttää oikealle ajautuminen ja saada puolue sen sijaan omien, demokraattisesti sosialististen arvojensa ympärille suunniteltujen omien politiikkojensa tielle. Yksi ehdotus on kuulemisvastausten jakaminen - yksi ryhmä on aina ajatellut sitä, mikä toiselta on jäänyt huomaamatta. Toinen ajatus on teettää jollakin yhdistyksellä tai henkilöllä, joka tuntee aiheen hyvin, hyvä ehdotus radikaaliksi sosiaalidemokraattiseksi politiikaksi, vastaukseksi, jota monet ihmiset, joilla on vähemmän tai enemmän muutoksia, voivat tukea. Hei Cattis Ongelmana näyttää olevan se, että suurin osa S-ihmisistä on niin hiljaa. Ainakin julkisesti. Tai ehkä olen jäänyt paitsi keskustelusta. Neuvoa-antavat ryhmät näyttävät olevan harvinaisen kömpelöitä esittäessään ehdotuksiaan. Ylva S:n tämänpäiväisestä ehdotuksesta päätellen heidän piti korjata TT:ssä ja österbergin ja astudlion viime kesän ehdotuksesta päätellen. Kun Österberg nyt oli GBG:ssä, hän sanoi, että hän ei halunnut a-kassanissa lainkaan sulkuja, vaan että oli valittava korkeamman korvauksen ja sellaisen korvauksen välillä, joka kattaa kaikki, jos ymmärsin hänet oikein. Tuntuu siis hieman oudolta, että S-ryhmä esittää tiedotusvälineissä ehdotuksia, jotka eivät ole valmista politiikkaa. Luulen, että useimmat ihmiset eivät ymmärrä sitä, vaan lukevat sen sijaan, että nyt s-ryhmä haluaa "asettaa tiukempia vaatimuksia sairaille". Kysymys on siitä, miten keskustelua voidaan viedä eteenpäin ja saada useammat ihmiset puhumaan. "Hiljaisuus on hölmöjen paras ystävä", lauloi Björn Afzelius, ja hän oli siinä niin oikeassa. Puolueen jäsenten on itse vapautettava itsensä kollektiivisesta hiljaisuudesta ja toiminnan lamaannuksesta, johon he ovat ajautuneet. Ruotsin sosiaalidemokraattisen työväenpuolueen politiikan ei pitäisi olla ensisijaisesti Östrosin eikä Sahlinin politiikkaa - sen pitäisi olla jäsenten politiikkaa. Jos me S-opiskelijat tai SSU olisimme noudattaneet samanlaista linjaa, eli vaienneet, kun olemme eri mieltä johdon kanssa, mitään ei olisi koskaan tapahtunut näissä liitoissa. Puolueessa on kuitenkin vaaleilla valittuja edustajia, joilla on virallista valtaa (kansanedustajat, valtuutetut, kunnanvaltuutetut).</w:t>
      </w:r>
    </w:p>
    <w:p>
      <w:r>
        <w:rPr>
          <w:b/>
          <w:color w:val="FF0000"/>
        </w:rPr>
        <w:t xml:space="preserve">id 79</w:t>
      </w:r>
    </w:p>
    <w:p>
      <w:r>
        <w:rPr>
          <w:b w:val="0"/>
        </w:rPr>
        <w:t xml:space="preserve">Juhlat ja perinteet Tietoa ruotsalaisista ja muista juhlista ja perinteistä. Miksi ja miten juhlimme? Mitä eroa on Pyhäinpäivän ja Pyhäinpäivän välillä? 29 Lokakuu , 2012 by Mattias Axelsson Lyhyt vastaus: Pyhäinpäivä on marraskuun 1. päivä ja se on tavallinen päivä, kun taas Pyhäinpäivä on lauantai, joka osuu lokakuun 31. päivän ja marraskuun 6. päivän väliin ja se on punainen päivä. Kristillisessä kirkossa marraskuun alussa vietettävän yleisen pyhäpäivän taustalla on se, että useissa vanhemmissa kulttuureissa oli yhteys kesän lopussa (31. lokakuuta) tapahtuvan luonnon kuoleman ja kuolleiden sukulaisten muiston juhlimisen välillä. Paavi Gregorius III päätti 7. vuosisadalla vahvistaa pyhäinpäivän 1. marraskuuta, ja Ruotsissakin tiedämme, että pyhäinpäivää on vietetty ainakin 12. vuosisadalta lähtien. Uskonpuhdistuksen aikana 1500-luvulla monet yleiset vapaapäivät lakkautettiin "taloudellisista, sosiaalisista ja moraalisista syistä /.../ mutta Pyhäinpäivän kohdalla voitiin vedota myös uskonnollisiin syihin" (Herlitz, s. 125). Ruotsin luterilainen kirkko ja hallinto lakkauttivat vähitellen erilaisia juhlapäiviä, ja sekä vuonna 1738 että 1741 Pyhäinpäivä yritettiin lakkauttaa yleisenä juhlapäivänä. Kuitenkin vasta vuoden 1772 suuressa pyhäinpäivävähennyksessä 1. marraskuuta pidetty Pyhäinpäivä menetti pyhäinpäivän asemansa. 1900-luvun puolivälissä tuli yhä tavallisemmaksi, että ihmiset sytyttivät kynttilöitä haudoille Pyhäinpäivänä, ja koska myös pyhäinpäivien jakautuminen vuoden aikana oli vinoutunut: keväällä oli liian monta pyhäinpäivää ja syksyllä liian vähän, Pyhäinpäivästä haluttiin tehdä jälleen pyhäinpäivä. Marraskuun 1. päivän sijasta se oli kuitenkin 31. lokakuuta ja 6. marraskuuta välinen lauantai (lauantait olivat vielä työpäiviä, kun päätös tehtiin vuonna 1953). Koska marraskuun 1. päivää kutsuttiin edelleen pyhäinpäiväksi (mutta se ei ollut yleinen vapaapäivä), uusi yleinen vapaapäivä nimettiin pyhäinpäiväksi. Nykyään 1. marraskuuta (Pyhäinpäivä) on tavallinen päivä, kun taas 31. lokakuuta ja 6. marraskuuta välinen lauantai (Pyhäinpäivä) on punainen päivä. Lähde: Herlitz, Gillis (2007) Äitienpäivä ja Halloween: muuttuvat juhlatavat Kirjoittanut Mattias Axelsson (2012-10-29) Yksi ajatus aiheesta "Mitä eroa on Pyhäinpäivän ja Pyhäinpäivän välillä?" Sara Gustavsson kirjoittaa: 5 Marraskuu , 2012 at 2:58 e m Thankful for this post! Hyvä yhteenveto! EDIT: "Lyhyt vastaus: /.../ joka osuu 31. lokakuuta ja 6. marraskuuta välille" Ei 5. marraskuuta. Tekstissä sanotaan oikealle alempana.</w:t>
      </w:r>
    </w:p>
    <w:p>
      <w:r>
        <w:rPr>
          <w:b/>
          <w:color w:val="FF0000"/>
        </w:rPr>
        <w:t xml:space="preserve">id 80</w:t>
      </w:r>
    </w:p>
    <w:p>
      <w:r>
        <w:rPr>
          <w:b w:val="0"/>
        </w:rPr>
        <w:t xml:space="preserve">VASA. Toinenkin henkilö on saanut tartunnan covid-19:stä. Hän asuu Vaasassa ja sai taudin Virossa vieraillessaan. Ennen sairastumistaan henkilöllä oli aikaa käydä kuntosalilla.</w:t>
      </w:r>
    </w:p>
    <w:p>
      <w:r>
        <w:rPr>
          <w:b/>
          <w:color w:val="FF0000"/>
        </w:rPr>
        <w:t xml:space="preserve">id 81</w:t>
      </w:r>
    </w:p>
    <w:p>
      <w:r>
        <w:rPr>
          <w:b w:val="0"/>
        </w:rPr>
        <w:t xml:space="preserve">Bryderi.se auttaa sinua vertailemaan hintoja ostaessasi uutta tai käytettyä autoa, asuntoa, huonekaluja, lamppuja, leluja, hajuvesiä tai mitä tahansa muuta. Voit kertoa meille, mikä sinulle on tärkeää, ja käyttää näitä tietoja tuotteiden vertailuun. Bryderi.se on sivusto, jossa etsitään, kerätään ja vertaillaan.</w:t>
      </w:r>
    </w:p>
    <w:p>
      <w:r>
        <w:rPr>
          <w:b/>
          <w:color w:val="FF0000"/>
        </w:rPr>
        <w:t xml:space="preserve">id 82</w:t>
      </w:r>
    </w:p>
    <w:p>
      <w:r>
        <w:rPr>
          <w:b w:val="0"/>
        </w:rPr>
        <w:t xml:space="preserve">Kuten sanoin eilen, Eva-Lena ja Crister ja minä koulutimme koirakokouksia ja johtamisharjoituksia, ja ystävällinen Cilla, joka on vanha ohjaaja Bruksista, auttoi meitä. Alma edistyy upeasti, ja olen niin iloinen, että se meni niin hyvin! Johtamisharjoitukset todella kannattivat sekä minua että Almaa. Ensimmäisessä harjoituksessa Alman piti istua ja minä menin laittamaan karkkia kulhoon, sitten meidän piti kävellä kulhon ympäri, mutta Alma ei saanut keskittyä kulhoon vaan vain minuun, ja jos hän alkoi katsoa kulhoa, minun piti sanoa EI, eikä se ollut ongelma.... kun olimme läpäisseet harjoituksen, meidän piti kokeilla toista harjoitusta! Sitten Cilla istui keskellä ja hänen kädessään oli karkkia, joka Alman piti syödä... mutta sain hänet lopettamaan karkkien syönnin sanomalla ei, ja jos se ei auttanut, vedin hihnasta....mutta Alma sai sen ihan hyvin, minun piti vain käyttää ääntäni. Sitten oli pinnallisempia harjoituksia, mutta teimme nekin todella hyvin. Tuntuu kuin olisimme pitkällä matkalla Alma ja I....now En malta odottaa seuraavaa tapaamista:)) Tänään on sunnuntai, ja johan nousi aikaisin töihin, tim hän meni ystävänsä luo aikaisin. Siskoni soitti minulle ja kysyi yhdeksältä, voisivatko hän ja hänen anoppinsa Berit tulla kanssani ja narttujen kanssa pitkälle kävelylle, ja tietysti he suostuivat. Berit lähti Olgan kanssa ja sisko Adan kanssa ja minä otin Alman ja Minjan mukaan, kävimme pitkällä kävelyllä ja käytimme myös tilaisuutta mennä Elpexiin kerjäämään kahvia.....so minä ja Berit istuimme toimistossa tyttöjen kanssa ja joimme kahvia, sisko, joka ei juo kahvia, käytti tilaisuutta hyväkseen ja liimasi sen sijaan merkkejä 15 suksipariin. Sitten se oli vain aloittaa kävely kotiin ja Alma käyttäytyi hyvin, monia koirien tapaamisia oli siellä, mutta hän onnistui kaikki niin hyvin....erittäin ylpeä matte olen juuri nyt:) Berit kysyi myös, voisiko hän lainata Olgaa viikoksi tänä kesänä, ja tietysti hän suostui!!!!!. Minun ja siskon on tarkoitus mennä lounaan jälkeen töihin Elpexiin....enjoy this beautiful Sunday!!!!!.</w:t>
      </w:r>
    </w:p>
    <w:p>
      <w:r>
        <w:rPr>
          <w:b/>
          <w:color w:val="FF0000"/>
        </w:rPr>
        <w:t xml:space="preserve">id 83</w:t>
      </w:r>
    </w:p>
    <w:p>
      <w:r>
        <w:rPr>
          <w:b w:val="0"/>
        </w:rPr>
        <w:t xml:space="preserve">Eurojackpot - Tulokset, arvonnat ja tilastot Eurojackpot-arpajaiset ovat juuri nyt suosiossa Ruotsissa. Tämän pelin lottokuponkien ostaminen on epäilemättä erittäin suurta myös muualla Euroopassa. Se on erittäin suosittu Baltian maissa, ja Eurojackpot Suomessa on myös yksi suosituimmista lottopeleistä. Joka viikko tuhannet jättipottifanit tarkistavat pelin pysähtymiset ja käynnissä olevien arvontojen tulokset. Se on edelleen suositumpi Ruotsissa Svenska Spel -lotto jokeriloton ja Vikingloton kanssa. Mutta Eurojackpotista on tulossa myös nimi, jonka kanssa kannattaa laskea, samoin kuin muista tunnetuista ulkomaisista tai pikemminkin eurooppalaisista lottopeleistä, joita voi ostaa online-rahapelisivustoilta. Lukuun ottamatta lottoa, jota tämä artikkeli käsittelee, viittaamme pääasiassa Euromillions-arvontaan. Eurojackpot-lottoa voi pelata yhteensä 17 eri maassa ympäri Eurooppaa, mukaan lukien koko Skandinavia. Tämä jättipottiarpajaiset käynnistettiin vuonna 2012, ja vain reilu vuosi sen käynnistämisen jälkeen Ruotsi liittyi mukaan yhdessä muun muassa Islannin ja Norjan kanssa. Se on nyt, kuusi vuotta lanseerauksensa jälkeen, niin suosittu, että Eurojackpot-tulokset voi tarkistaa myös teksti-tv:stä, aivan kuten ruotsalaisissa arpajaisissa. Haluatko pelata verkossa? Vai haluatko kokeilla, millaista se on? Olipa tavoitteesi mikä tahansa, on hyvä idea ostaa lippuja seuraavaa arvontakierrosta varten. Nykyään Eurojackpot on yksi Euroopan suurimmista lottopeleistä. Lotossa jaetaan aina silloin tällöin miljoonapalkintoja, kuten voit nähdä alla. Ruotsissa se ei ole yhtä suosittu kuin tavalliset lottopelit, mutta hitaasti mutta varmasti yhä useammat ruotsalaiset pelaajat alkavat ostaa Eurojackpot-arpoja. Eurojackpot-arvonnat Eurojackpot-arvontojen aika on perjantaisin klo 21:00. Huippuaika viittaa Yhdistyneen kuningaskunnan aikaan. Kaikki Eurojackpot-arvonnat suoritetaan Helsingissä, Suomessa. Tämän viikon Eurojackpot-arvonnan tulokset ovat saatavilla verkossa hieman yli kahden tunnin kuluttua. Voit myös nähdä arvonnan tulokset Lotto Saturday -ohjelmassa, joka esitetään joka lauantai klo 19.55 TV 4:ssä ja teksti-tv:ssä. Seuraamme arvontoja mieluummin suorana verkossa. Tämä voidaan tehdä Ruotsista käsin ja ulkomailla ollessamme. Voit helposti korjata Eurojackpot-lipun tai -setelin suoraan heidän verkkosivustollaan tai vierailemalla osoitteessa rattalotto.com. Julkaisemme kaikkien arvontojen tulokset verkkosivustollamme. Toinen vinkki on tarkistaa, tarjoaako lottosivusto, jolta ostit arpasi, Eurojackpot-arvonnan suoratoistoa. Se voi hyvinkin olla. Useimmissa tapauksissa sinun ei tarvitse edes tehdä talletusta, vaan voit seurata lottoa suorana lähetyksenä ja korjata linjan, vaikka olisit ostanut lippusi jostain muualta. Toinen asia, jota monet ruotsalaiset pelaajat yrittävät löytää, on hyvä strategia Eurojackpot-arvonnoissa voittamiseen. Toki on hyvä, että sinulla on vinkkejä siitä, miten voit katsoa kaikki arvonnat verkossa, jotta sinun ei tarvitse edes laittaa televisiota päälle korjataksesi arpasi. Useimmat ihmiset haluavat kuitenkin mennä askeleen pidemmälle ja ovat kiinnostuneita aiempien arvontojen analysoinnista. Jos kuulut niihin pelaajiin, jotka arvostavat tietoja ja haluavat luoda oman lottovoittojärjestelmänsä, voit vapaasti tutustua Eurojackpotin tilastoihin. Siellä teemme yhteenvedon edellisistä arvonnoista ja annamme lisää voittovinkkejä. Eurojackpotin pelaaminen netissä Nykyään on useita eri lottosivustoja, joilla voit pelata Eurojackpotia netissä. Kaksi suurinta ovat Svenska Spel ja LottoLand. Täällä voit helposti ja kätevästi rastittaa numerosi tämän viikon arvontaan ja olla mukana mahdollisuudessa voittaa miljoonia! Sinun ei tarvitse maksaa veroa voitoistasi, kun pelaat lottoa ja voitat päävoiton verkossa, ellet luovuta Eurolotto-kuponkeja Svenska Spelille. Muita peliyhtiöitä, joilla on Gibraltarin, Curacaon tai Maltan lisenssi ja joiden tarjontaan kuuluu lotto, mutta joita emme ole vielä maininneet, ovat MultiLotto ja EuroLotto, jonka nimen monet sekoittavat Eurojackpotiin. Lue yksityiskohtaiset arvostelumme luokituksineen jokaisesta lottosivustosta, jolla voit pelata Ruotsista käsin. Valitse sitten vain se, joka tuntuu mukavimmalta. Saat bonuksia kaikista niistä ja siten enemmän rahaa ostaa Eurojackpot verkossa. Mielestämme Svenska Spelin lottoa on hauskempi pelata, jos toimitat kupongit mieluummin myymälässä. Jos olet jo aloittanut lottopelaamisen netissä, löydät varmasti useita jännittävämpiä vaihtoehtoja Eurojackpotille. Toisaalta se on lähes</w:t>
      </w:r>
    </w:p>
    <w:p>
      <w:r>
        <w:rPr>
          <w:b/>
          <w:color w:val="FF0000"/>
        </w:rPr>
        <w:t xml:space="preserve">id 84</w:t>
      </w:r>
    </w:p>
    <w:p>
      <w:r>
        <w:rPr>
          <w:b w:val="0"/>
        </w:rPr>
        <w:t xml:space="preserve">Tässä on lyhyt yhteenveto siitä, mitä kokouksissamme ja pöytäkirjoissamme on tapahtunut. Tämän vuoden, 2018, pöytäkirjat ovat tällä sivulla, aiempien vuosien pöytäkirjat löydät klikkaamalla alla olevaa vuosilukua. Täältä voit lukea kokouksistamme ja selvittää, mitä on tapahtunut. Tarkoituksena on, että annamme niille jäsenille, jotka eivät voi tulla paikalle, tietoa siitä, mitä on tapahtunut. Pöytäkirja 2017 Pöytäkirja 2016 Pöytäkirja 2015 Edellinen Pöytäkirja Pöytäkirja 2018 21. marraskuuta Illan puhuja ilmoitti, että hän oli sairastunut eikä voinut osallistua kokoukseen. Yritimme löytää jonkun muun, mutta kukaan ei päässyt paikalle näin lyhyellä varoitusajalla. Teimme viimeiset yritykset baarissa, kun jäseniä alkoi saapua. Illan messujohtaja Hans Mattsson kuuli dilemmamme ja tarjoutui kertomaan meille seikkailuistaan VB:nä, ja me suostuimme. Hänellä oli jännittäviä ja hauskoja tarinoita ensimmäisistä palveluskäynneistään VB-asemiin päämajassa. Lyhyt raportti on valmisteilla. 17. lokakuuta Lokakuun kokouksen aluksi esiteltiin uusi kunniajäsenemme. Entinen puheenjohtajamme Hans Bjernby oli aloittanut yhteydenpidon Christer Fuglesangiin. Vuoden 2018 vuosikokouksessa hänet valittiin kunniajäseneksi. Hansin tehtävänä oli siis nyt panna täytäntöön vuosikokouksen päätös luovuttaa todisteet siitä, että Christer Fuglesang on nimitetty Aviators' Societyn kunniajäseneksi. Christer arvosti tätä ja esitteli itseään ja nykyistä toimintaansa KTH:n professorina. Päivän pääpuhuja oli Fredrik Hedén. Yhdysvaltain EUCOM Stuttgartissa. Hedén kuvaili Ruotsin yhteystoimiston perustamista Yhdysvaltain EUCOMin yhteydessä Stuttgartissa. Oli hyvin jännittävää kuulla, miten Rommelin päämajaan kuuluneesta tyhjästä kellarihuoneesta kehittyi toimiva yhteistoimintayksikkö. EUCOMin operaatioiden koko ja laajuus ovat luultavasti yllättäneet useimmat ihmiset. Fredrikin työhön liittyi paljon matkustamista, sillä hän vietti maanantaista lauantaihin Ruotsissa ja oli Stuttgartissa ke-pe. Lisäksi hän matkusti EUCOMin eri yksiköiden välillä esitelläkseen Ruotsin valmiuksia EUCOMille. Fredrikin viesti oli, että henkilökohtaisten suhteiden vaaliminen on äärimmäisen tärkeää. Puheenvuoron jälkeen esitettiin monia kysymyksiä. Yksi kysymys oli, onko tämä yhteisten operaatioiden suunnitteluvaihe? Ei ole. Tärkein tehtävä on tiedottaa toisilleen siitä, mitä tapahtuu. Ruotsissa on täydellinen poliittinen yhteisymmärrys operaatioon osallistumisesta. Pöytäkirja; Håkan Bergström 26. syyskuuta 2018 C LSS, Robert Nylén: LSS, Ruotsin puolustusvoimat Harjoitus Aurora 2017, Ilmailupäivä Ärnassa Eversti Robert Nylén on Ilmavoimien akatemian johtaja Uppsalassa. Hänellä on laaja tausta asevoimista ja kansainvälisestä palveluksesta Bosniassa ja Afganistanissa sekä koulutuksesta Yhdysvalloissa. Hän on työskennellyt operaatioiden parissa viime vuodet sekä ilmataktisessa esikunnassa että HKV INS:n erikoisjoukko-osastolla. Robert aloitti lyhyellä esityksellä FV:n organisaatiosta ja ryhmittelystä 2018. FM:n päätehtävä on nyt yksiselitteinen: Ruotsin puolustaminen. Heiluri on selvästi kääntynyt takaisin kansainvälisistä operaatioista Ruotsin puolustamiseen. Tämän jälkeen esiteltiin Luftstridsskolan, LSS. Voidaan sanoa, että LSS on nykyään kuin vanhat F16 ja F20 ilman hävittäjäosastoja ja lisätoimintoja. LSS:n päätehtävä on -Insert -Koulutus -Kehittäminen LSS:llä on 1100 työntekijää, ja se toimii pohjoisesta Luulajasta eteläiseen Skåneen. Se koostuu viidestä yhteisestä koulusta: lentokoulusta, tukikohtajohtokoulusta, ilmavoimien johtokoulusta, R-3-koulusta sekä taistelunjohto- ja ilmavartiokoulusta. LSS huolehtii myös päämajan toimeksiannosta ilmatilassa toimivien laitteiden, menetelmien ja yksiköiden kehittämisestä. Tärkeä tehtävä on toiminta ja valmius. LSS vastaa Ruotsin ilmatilan jatkuvasta valvonnasta ja taisteluhallinnosta. Lisäksi LSS vastaa Ärnan lentotukikohdan toiminnasta, koulutuksesta ja toimintavalmiudesta, sillä taistelulentoyksiköt käyttävät sitä laajasti harjoituksissa ja valmiudessa. Sotilaiden ja vpl:n koulutuksen lisääminen on myös viimeaikainen tehtävä. Kaikki vapaaehtoisten koulutus FV:ssä on myös LSS:n vastuulla. Lähitulevaisuudessa ilmavoimien esikunta siirretään Tukholmasta Ärnan varuskuntaan. FMÖ Aurora 2017. Joka kolmas vuosi järjestetään För</w:t>
      </w:r>
    </w:p>
    <w:p>
      <w:r>
        <w:rPr>
          <w:b/>
          <w:color w:val="FF0000"/>
        </w:rPr>
        <w:t xml:space="preserve">id 85</w:t>
      </w:r>
    </w:p>
    <w:p>
      <w:r>
        <w:rPr>
          <w:b w:val="0"/>
        </w:rPr>
        <w:t xml:space="preserve">Gotlannin konventti alkoi vuonna 1992, silloin nimellä "Majträffen", "Majmötet" tai vain "AA-träffen". 2002 se nimettiin uudelleen Gotlannin konventiksi ja toiminnan rahoittamiseksi alettiin periä konventtimaksua (mikä mahdollisti hatturahojen lähettämisen sen sijaan palvelutoimistoon, jonne ne kuuluvat.) Vuonna 2003 Visbyssä perustettiin voittoa tavoittelematon yhdistys Gotlandskonventet, joka on siitä lähtien vastannut tapahtumasta. Yhdistyksen jäsenet tulevat pääasiassa Gotlannin AA-ryhmistä, mutta myös monet ystävät muualta maasta tarjoavat palveluja vuoden aikana. Haluaisimme ilmaista lämpimät KIITOKSET kaikille, jotka ovat eri tavoin edistäneet kokouksen jatkumista, ketään ei ole mainittu eikä unohdettu! 2020 Tämä oli ensimmäinen kerta valmistelukunnan historiassa, kun peruimme kokouksen. Tämä johtui maailmanlaajuisesta koronapandemiasta, joka rajoitti sekä matkustamista että osallistumista. Konventti oli tarkoitus järjestää 21.-24. toukokuuta, ja tämän vuoden väri olisi ollut musta. 2019 Meidän oli palattava "tavalliseen" paikkaamme Wisbygymnasietissa (entinen Säveskolan) remontin jälkeen. Rikoimme ennätyksen palvelua tekevien ihmisten määrässä: yli 50! Ajankohta: 30. toukokuuta-2. kesäkuuta Vuoden väri: vihreä Ilmoittautuneiden osallistujien määrä: noin 400 2018 Paikka: Södervärnsskolan.  Säveskolan Päiväys: 2-5 kesäkuuta Paikka: Säveskolan Päiväys: 13-16 toukokuuta Vuoden väri: oranssi Paikka: Säveskolan Päiväys: 21-24 toukokuuta Paikka: Säveskolan Päiväys: 1-4 toukokuuta Paikka: Säveskolan Päiväys: 17-20 toukokuuta Paikka: Säveskolan Päiväys: 25-28 toukokuuta Paikka: Säveskolan Päiväys: 5-8 toukokuuta Paikka: Säveskolan Päiväys: 20-23 toukokuuta Paikka: Säveskolan Päiväys: 21-24 toukokuuta</w:t>
      </w:r>
    </w:p>
    <w:p>
      <w:r>
        <w:rPr>
          <w:b/>
          <w:color w:val="FF0000"/>
        </w:rPr>
        <w:t xml:space="preserve">id 86</w:t>
      </w:r>
    </w:p>
    <w:p>
      <w:r>
        <w:rPr>
          <w:b w:val="0"/>
        </w:rPr>
        <w:t xml:space="preserve">Pidän pitkistä sukista talvella, osittain siksi, että ne ovat kivoja, kun on legginsit ja mekko, mutta ne ovat mielestäni myös niin tyylikkäitä, nämä kodikkaat tyylikkäät sukat löysin TÄÄLTÄ. Ne ovat merkiltä NOA NOA. Ja kivan kellon vierashuoneeseen löysin TÄÄLTÄ yyyyy. Hyvää päivänjatkoa kaikille bloggaajille ! Kraaam Anette Kivat sukat ja hieno kello :) Mukavaa keskiviikkoa. Sukat olisi kiva käyttää nyt...brrr halata Fia Rakastan pitkiä sukkia! Ne näyttävät myös upeilta, kun ne työntyvät saappaan mansetin yläpuolelle! Hienon kellon sait myös =) Toivotan sinulle mukavaa keskiviikkoa! halaukset Upeat sukat ja söpö pieni kello, ja tuo sänky on niin siisti! Mukavaa keskiviikkoa! Halaukset Petronella Ihana vierashuone!!!! Niin mukavat sukat. Toivotan sinulle todella mukavaa päivää Hug AC Ohhh niin mukavia sukkia!!! Nyt on paljon pitkiä sukkia, lämpimiä ja mukavan tyylikkäitä :-)) Hyvää päivänjatkoa! Kraaaam Paula Hyvää huomenta ! :) Samaa mieltä kanssasi ! :) Sekä tyylikäs että lämmin ! :) Niin kivoja kuvia vierashuoneesta :) Olen tulossa! ;) Hyvää päivänjatkoa ja toivottavasti treenit sujuvat hyvin. Talvinen halaus sinulle ! :) Hyvää huomenta ystävä! Taidat nyt luksustella ja syödä hotelliaamiaista... ;)...oi kaipuu kotiin...kikattele...koska tiedän että olet kodinrakentaja... ;) Olipa hienot sukat...minun on todella hankittava uudet parit...omani ovat katoamassa...taitavat päätyä naapurissa asuvalle pikkuneitille...olen nyt kolmatta päivää takkatulen ääressä...hyi!!!! Sally-parka makaa tässä minun kanssani halailemassa... Luulen, että matematiikka on hänen mielettömän tylsää. Toivottavasti teillä on hauskaa! hugs Katarina Cosy socks. Sitä saatetaan tarvita tässä pakkasessa. Mukavaa keskiviikkoa! Terveisin Anna-Leena. Niin ihanat pitkät sukat! Sopisi minun pikku Carl Larsson esiliinat ompelin viime yönä, mutta lapsen koko tietenkin!! on hyvää aikaa lumimyrsky tänään, halata Kate Great sukat!!! Ja tietysti sitä tarvitaan nyt, kun talvi on tullut. Hyvää päivänjatkoa. /Anna kivat sukat. Noa Noalla on mielestäni paljon kivoja. Hanna Aivan ihanat sukat.Kiva kello.Ihanaa keskiviikkoa.Halauksia Rita ♥ Niin kiva vierashuone, varmaan moni haluaa jäädä, jos näkee tuon huoneen ;) Tykkään todella kellosta. Ihanaa päivää! Halaukset Mariette Hei toivo! Oikein hienot strumps! Käytän usein pitkiä sukkia syksyllä ja talvella. Mutta dilemma, vaihdat sukat joka päivä ja pitkät sukat ovat hieman kalliita.... Sitten vuorottelen säärilämmittimien kanssa, koska niitä voi käyttää useita kertoja ilman pesua. Käytän yleensä hametta, tunikaa tai mekkoa. On siis mukavaa, että meillä on jotain, joka nousee hieman. Lindexillä oli mukavat säärilämmittimet. Tilattu netistä, odotan toimitusta ;)) Noa noalla on aina kivoja sukkia. Ehkä sinun pitäisi tehdä pieni tilaus ;)) Halaukset Caroline Housusukat...tarvitsin yhden molempiin käsiin, joissa istun tietokoneella, haha...hua, nyt on koleaa!:) Toivottavasti treenipäivänne sujuvat ongelmitta ja tuovat teille monia, ihania ihmiskohtaamisia! KIITOS, rakas, kauniista sanoista kotimme reportaasikuvista...Olen onnellinen!:) Julekram! /Ida Varmasti se on viihtyisä, siisti ja mukava pitkillä sukilla!!!! Laitan sen päälle heti, kun tulen töistä kotiin, ja sitten jokin mukava tunika... Parasta tähän aikaan vuodesta. Onnea kaikkeen, ymmärrätte, että se on paljon, mutta silti hyvin jännittävää ja hauskaa! Halauksia Malin niin paljon mukavaa nautittavaa :) olisi kiva tavata meidän ladossa joskus :) toivottavasti sinulla on mukava ilta :) lämpimät terveiset lovisa. la petite perle Kiva, ja lämmin ja hyvä sukkien kanssa, nämä olivat todella mukavia. Ja niin mukavaa, että vierashuoneessa on kello, kaikki näyttää niin kodikkaalta. Lämmin halaus AnnaMaria Upeat sukat, näyttää hyvältä! Pidän myös pitkistä ja kauniista mekoista</w:t>
      </w:r>
    </w:p>
    <w:p>
      <w:r>
        <w:rPr>
          <w:b/>
          <w:color w:val="FF0000"/>
        </w:rPr>
        <w:t xml:space="preserve">id 87</w:t>
      </w:r>
    </w:p>
    <w:p>
      <w:r>
        <w:rPr>
          <w:b w:val="0"/>
        </w:rPr>
        <w:t xml:space="preserve">Michael Apted, s. 10. helmikuuta 1941 Aylesbury, Buckinghamshire, on brittiläinen ohjaaja, elokuvatuottaja, käsikirjoittaja ja näyttelijä. Nuorena Apted opiskeli lakia ja historiaa Cambridgen yliopistossa. Opintojensa jälkeen hän työskenteli tutkijana brittiläisessä Granada Television -televisioyhtiössä, jossa hänestä tuli lopulta ohjaaja, joka ohjasi useita Coronation Street -televisiosarjan jaksoja. Apted on voittanut useita Britannian Oscar-palkintoja, muun muassa parhaan draamaohjaajan palkinnon. Michael Apted on ohjannut myös BBC:n ja HBO:n draamasarjan Rome kolme ensimmäistä jaksoa.</w:t>
      </w:r>
    </w:p>
    <w:p>
      <w:r>
        <w:rPr>
          <w:b/>
          <w:color w:val="FF0000"/>
        </w:rPr>
        <w:t xml:space="preserve">id 88</w:t>
      </w:r>
    </w:p>
    <w:p>
      <w:r>
        <w:rPr>
          <w:b w:val="0"/>
        </w:rPr>
        <w:t xml:space="preserve">Södertäljen kanavan sillat. Etualalla Saltsjöbronin kaksoisbaskeri-silta, tie 225, keskellä nostosilta, jossa on moottoritie E4, ja taustalla baskeri-silta, jossa on rautatie. Nostosilta on vesistön yli kulkeva avattava silta, jossa koko ajorata (tai rautatierata) nostetaan pystysuoraan, jotta veneet pääsevät kulkemaan. Haittapuolena on, että kulkuväli on aina rajoitettu, toisin kuin esimerkiksi laskusillalla.</w:t>
      </w:r>
    </w:p>
    <w:p>
      <w:r>
        <w:rPr>
          <w:b/>
          <w:color w:val="FF0000"/>
        </w:rPr>
        <w:t xml:space="preserve">id 89</w:t>
      </w:r>
    </w:p>
    <w:p>
      <w:r>
        <w:rPr>
          <w:b w:val="0"/>
        </w:rPr>
        <w:t xml:space="preserve">Uutta suojaa identiteettivarkauksia vastaan Petokset, joissa ostetaan tavaroita jonkun toisen henkilöllisyydellä, lisääntyvät poliisin mukaan yhä enemmän - ja nyt on tarjolla sekä vakuutuksia että verkkopalveluja rikosten ehkäisemiseksi ja uhriksi joutuneiden auttamiseksi. Nämä markkinat kasvavat varmasti ongelmien lisääntyessä, uskoo Björn Seeth, joka työskentelee Tukholman poliisin petosten koordinointiyksikössä. Oletko harkinnut suojautumista identiteettivarkauksia vastaan? Kerro meille! - Lähitulevaisuudessa ihmisillä on mahdollisuus ottaa oma identiteettinsä hallintaan ennaltaehkäisevänä toimenpiteenä, Björn Seeth sanoo. Nykyään on todella helppoa ostaa tavaroita luotolla jonkun toisen henkilön henkilöllisyystodistuksella, ja varsinkin verkkokaupassa on helppo tehdä ostoksia, hän sanoo. Täytä vain jonkun toisen nimi ja sosiaaliturvatunnus ja valitse vaihtoehto "maksa laskulla" ja kirjoita osoite, johon tavarat lähetetään. - Joku muu saa yksinkertaisesti kotiin lähetetyn laskun tavaroista, joita hän ei ole tilannut eikä tule koskaan tilaamaankaan. Nyt suojelupalvelut ovat alkaneet ilmestyä. Joidenkin luottoyhtiöiden kanssa voit estää henkilöllisyytesi luotto-ostoksia varten, ja on olemassa yrityksiä, jotka myyvät vakuutuksia identiteettivarkauksia vastaan, kuten Smart Safety, joka maksaa esimerkiksi uudet passit ja ajokortit. "Huomaamme, että vakuutukset kasvavat eniten kaikista tuotteistamme", sanoo niiden toimitusjohtaja Peter Falck. Ratsit.se-tietosivusto voi ilmoittaa, jos tietosi Ruotsin verovirastossa tai ulosottovirastossa ovat muuttuneet: "Jos esimerkiksi osoite on muuttunut, saat viestin, ja sinun on mentävä katsomaan Ratsitista, mitä on tapahtunut." "Jos osoite on muuttunut, saat viestin ja sinun on tarkistettava, mitä on tapahtunut. Ja jos se ei ole, se on joku muu", sanoo yhtiön toimitusjohtaja Anders Johansson.</w:t>
      </w:r>
    </w:p>
    <w:p>
      <w:r>
        <w:rPr>
          <w:b/>
          <w:color w:val="FF0000"/>
        </w:rPr>
        <w:t xml:space="preserve">id 90</w:t>
      </w:r>
    </w:p>
    <w:p>
      <w:r>
        <w:rPr>
          <w:b w:val="0"/>
        </w:rPr>
        <w:t xml:space="preserve">Asiakaskokemus saattaa olla ainoa asia, jolla nykyään todella kilpailet. Siksi koulutamme ihmisiä asiakaspalveluun ja viestintään. Inspiroidu omalla paikkakunnallasi luentojen ja valmennuksen avulla. Covid-19:n olosuhteiden vuoksi emme ota toistaiseksi vastaan toimeksiantoja Koulutuksemme sisältävät harjoituksia, luentoja, työkaluja ja sitä, mitä tarvitaan käytännössä. Autamme organisaatioita monilla toimialoilla, kaikkia, joilla on työssään asiakas, ja tämä asiakas voi usein olla sisäinen. Osallistujamme todistavat, että aktiivisuus ja ilo antavat koulutuksille viimeisen silauksen. Hyvä asiakaspalvelu on hyödyke riippumatta siitä, mikä asiakkaan nimi on. Toiminnallisuuden ja laadun pitäisi vain toimia, mutta asiakkaalle tarjoamasi palvelu on jotain, jolla voit kilpailla. Se voi ratkaista asiakkaan valinnan. Valituksen tehnyt asiakas, joka on muuttunut, on 6 kertaa uskollisempi kuin asiakas, joka ei ole koskaan ollut tyytymätön. Teemme sinusta itsevarman vaikeiden puheluiden edessä. Sisäiset suhteet ja viestintä näkyvät yleensä nopeasti ulospäin. Koulutamme kykyä luovuttaa ammattimaisesti. Oikea henkinen asenne Sinulla on kyky luoda parhaat kokoukset ja keskustelut. Mutta voitko ohjelmoida asenteesi tuottamaan tuloksia? Se, että et näe asiakasta edessäsi, edellyttää sekä keskustelunhallintaa että äänensävyä. Koulutamme asiakaspuhelun alusta loppuun tehokkuuden ja korkean laadun varmistamiseksi. Tule sankariksi asiakastapaamisessa Asiakkaasi arvostelevat sinua - joka kerta. Joskus saat suoraa palautetta, joskus palaute päätyy sen sijaan verkkoon. Kuinka monta hienoa tapaamista ja keskustelua sinulla on ollut tällä viikolla? Itsevarmuus ja itsevarmuus asiakkaiden kohtaamisessa ja omassa viestinnässä luovat pohjan hyvälle asiakaskokemukselle. Keskustelun keskenään ja asiakkaiden kanssa pitäisi olla hauskaa. Mutta myös oma motivaatio ja inspiraatio voivat olla esteenä onnistumiselle, ja joskus ylimääräinen energia voi olla avuksi. Kun saat meiltä luennon, saat sen ja toimivat työkalut. Inspiroi itseäsi ja kollegojasi varaamalla luentomme. Learn by Doing - Coaching Sanat ja teoria kaikessa komeudessaan, mutta me uskomme toimintaan! Siksi koulutuksemme johtaa aina johonkin, joka voidaan tehdä oikeasti. Se voi myös olla täydellinen aluksi uudelle johtajalle. Valmennus asiakasviestinnässä ja asiakaskeskusteluissa on yksi suurista vahvuuksistamme. Palautteen ja vinkkien saaminen heti asiakaspuhelun jälkeen on erittäin tehokas keino saada oppiminen tarttumaan. Palkkaa asiakasystävällisempi Ruotsi valmentajaksi puheluihin, vastaanottoon ja myyntikokouksiin. Autamme myös esimiehiä, jotka haluavat selkeyttää ja tehostaa työntekijöiden välistä vuoropuhelua. Tarjoamme ainutlaatuista valmennusta siinä ympäristössä, jossa asiakas vierailee. Se tarkoittaa, että tulemme luoksesi ja valmentamme sinua yhden päivän ajan luomaan parhaan mahdollisen asiakasympäristön. Meillä on laaja kokemus sekä kaupallisista ympäristöistä että perinteisistä vierailutiloista. Tuoksu, väri tai työntekijän suuntaus voi joskus vaikuttaa ratkaisevasti asiakkaan kokemukseen. Palkkaa asiakasympäristöasiantuntijamme ja aloita matka kohti miellyttävämpää paikkaa. Ota yhteyttä ja pyydä konkreettinen ehdotus. Lisää asiakkaidesi uskollisuutta Asiakkaat eivät ole koskaan olleet niin uskottomia kuin nyt. On helpompaa vaihtaa toimittajaa kuin viedä roskat ulos. Napsauta vain puhelinta ja vaihto on valmis. Hinta ja tuote olivat ennen ratkaiseva tekijä. Se on tärkeää, mutta nyt asiakaskokemus on jäänyt taka-alalle päätöksenteon taustalla. Mutta uskollisuus on ansaittava. Siksi on tärkeää harjoitella ihmisten kohtaamista vaikeissa tilanteissa, kuten valituksissa tai tyytymättömyydessä. Myynnin jälkeinen tuki. Tässä voimme luoda todellista uskollisuutta. Teknikko on usein paras myyjäsi, kun hän oppii käsittelemään vaikeita puheluita ja myyntiä. Tavoitteiden saavuttaminen Tavoitteiden asettaminen vahvistaa sinua ja hyvinvointiasi. Ja jos onnistut saavuttamaan ne, sitä parempi. Onko sinulla oikeat työkalut? Mittaaminen on onnistuneen tavoitteenasettelun perusta. Asiakaskokemuksen osalta voi olla vaikeaa määrittää pehmeitä mittareita. Meillä on kuitenkin työkalut, joilla saat vastauksia asiakkaidesi kokemuksiin reaaliajassa. Olemassa olevien asiakaskyselyjen täydentämiseksi meillä on markkinoiden terävin tapa saada palautetta suoraan asiakkailtasi. Voit siis ryhtyä toimiin samana päivänä. Seuraavaa tulosta ei tarvitse odottaa vuotta. Skannataan verkko ja kaikki, mitä asiakkaasi sanovat, jotta tiedät, missä sinun on toimittava. Yksilön tavoitteiden asettaminen on myös tärkeää, ja koulutuksessamme lisäämme usein omia toimintasuunnitelmiamme.</w:t>
      </w:r>
    </w:p>
    <w:p>
      <w:r>
        <w:rPr>
          <w:b/>
          <w:color w:val="FF0000"/>
        </w:rPr>
        <w:t xml:space="preserve">id 91</w:t>
      </w:r>
    </w:p>
    <w:p>
      <w:r>
        <w:rPr>
          <w:b w:val="0"/>
        </w:rPr>
        <w:t xml:space="preserve">En tiedä, milloin ne ovat tulleet tänne, silmukat, joissa on paljon sipuleita, joihin kokonaisia puita voidaan vääntää. Parvekkeille, kuisteille ja kaikenlaisiin kaiteisiin asennetaan nykyään niitä kaivattuja valonpilkahduksia, joita tarvitaan, kun talven pimeys on tiheimmillään. Se alkoi luultavasti - kuten niin moni muukin asia - Yhdysvalloista. Muistan itsekin kerran, monta vuotta sitten, nähneeni Tavern on the Greenin keskellä Central Parkia New Yorkissa. Taverna (jossa en todellakaan ole koskaan käynyt, ja jonka tilalle on tänä vuonna kuulemma rakennettu jonkinlainen matkailutoimisto) oli kuin hohtava valosaari kaiken mustan keskellä, kauneus, joka vei melkein hengitykseni. Valonäytökset on kuitenkin toteutettu hyvin harkiten. Koska tähän aikaan vuodesta on luonnollisesti huippusesonki, kilpailuja eniten ja eniten valoja syntyy siellä täällä. Pohjois-Miamissa, Floridassa, on katu, joka on varmasti nimetty uudelleen, The Christmas Street. Siellä uusien ja uusien valojen virittäminen jatkuu ympäri vuoden, ja joskus tulokset ovat irvokkaita - ja sähkölaskut vastaavat toisiaan... Ne, joilla ei ole omaa puutarhaa, johon valoja voisi virittää, turvautuvat ikkunoihin tai parvekkeisiin. Ensimmäisenä joulunani Yhdysvalloissa aioin myös laittaa valot melko tylsälle betonihyllylleni, josta voisin katsella merelle - mutta se oli myös niin korkealla maanpinnasta, että olin erittäin haluton menemään sinne. Mutta aioin silti saada kevyen silmukan. Siinä oli keltaisia, punaisia, sinisiä ja vihreitä sipuleita paikallisten perinteiden mukaisesti. Ja se välähti. Myös paikallisten perinteiden mukaisesti. Taktikoidusti ja hieman itsepäisesti särähtäen valojen seppeleeni vilkkui naapurieni joulukoristeiden tahdissa. Olin tulossa hulluksi. Osittain ääni, osittain itse vilkkuminen, joka sai koko olohuoneeni tavallaan sykkimään. Yhtenä yönä onnistuin siinä, mutta vain yhtenä. Sitten pienet lamppuni syttyivät tasaisesti, vaikkakin eri väreissä. Ja kun muutin takaisin Ruotsiin, seuraajani peri valosilmukkani. Tässä maassa ensimmäinen ravintola, joka muistaakseni otti tämän idean käyttöön, oli Tukholmassa Birger Jarlsgatanilla sijaitseva Riche, joka kietoi sisäänkäynnin yhteydessä olevat pari ei kovin suurta puuta lamppukimppuihin. Yhtäkkiä paljaat oksat heräsivät henkiin, puun muoto tuli jälleen näkyviin, silmänruokaa. Viime vuosina monet yritykset ovat omaksuneet tämän ajatuksen. Ja kun lisäkoristeena on hieman joululunta, lopputulos on upea! Etelämpänä Euroopassa, jossa yö ei ole koskaan ruotsalainen kesävalo, nämä sähkövalot palavat nyt ympäri vuoden. Se ei ole aina niin kaunista, kun turkkilainen palvelija näyttää joulukuuselta, kun lämpömittari näyttää 29 plus-astetta ja etsit eniten keskipäivän viileyttä. Mutta meillä Pohjoismaissa ei tietenkään voi olla yksinoikeutta moniin pieniin valoihin! Ehkä voimme edelleen nauttia siitä, että sähköinen kynttilänjalka on ruotsalainen keksintö. Mutta silloin puhutaan paljon pienemmästä määrästä valopisteitä. Kun näin ensimmäistä kertaa huolellisesti valaistun puun (eli valopisteitä puussa), se oli niin kaunis. VastausRadera Muutama vuosi sitten naapurilla oli punainen parvekekoriste, jossa oli erilaisia vilkkuvia sävyjä, joiden välillä se vaihteli. Joskus se "himmennettiin" ylös ja alas, joskus se "disco vilkkui" teknoajassa, joskus valo liikkui siellä täällä. Parvekkeelta on näkymä makuuhuoneeseeni. Juuri parvekekaiteen ja tyynyni välissä oli aukko kaihtimessa ... Olin onnekas, että silmukka kesti vain muistaakseni kaksi vuotta, ehkä kolme. Mutta ne olivat kovia talvia. Me, jotka asuimme yhdessä kaupunkimme syyrialaisimmista osista, ihmettelimme usein, miten ihmiset voivat elää näiden hysteerisesti vilkkuvien parveke- ja ikkunakoristeiden kanssa. Aivan kuin koko asia olisi mennyt paikoilleen. Ihmisten on tarkoitus päihittää toisensa. ReplyRadera Rakastan ja vihaan. Kauniit käärityt puut ovat niin</w:t>
      </w:r>
    </w:p>
    <w:p>
      <w:r>
        <w:rPr>
          <w:b/>
          <w:color w:val="FF0000"/>
        </w:rPr>
        <w:t xml:space="preserve">id 92</w:t>
      </w:r>
    </w:p>
    <w:p>
      <w:r>
        <w:rPr>
          <w:b w:val="0"/>
        </w:rPr>
        <w:t xml:space="preserve">MEISTÄ VästMark on Västra Götalandin alueella toimiva rakennusalan yritys, jolla on noin 26 työntekijää. Yritys perustettiin vuonna 2010. Toimintamme kattaa useimmat kehitystyöt, perustustyöt, urheilutilat, infrastruktuurin, vesi- ja kaukolämpörakentamisen sekä pintakerrokset ja hienosuunnittelun. Asiakkaitamme ovat pääasiassa alueen suuret kiinteistöyhtiöt, rakennusyritykset ja julkinen sektori. VästMark haluaa edistää tervettä teollisuutta, ja se on jäsenenä Byggföretagenissa (entinen Ruotsin rakennusteollisuus), joka on rakennus- ja maarakennusalan yritysten toimiala- ja työnantajajärjestö. CORONA / COVID-19 Haluamme, että kaikki VästMarkerit ja läheiset pysyvät terveinä ja hyvinvoivina - siksi suosittelemme, että: pitäydymme työpaikkakohtaisessa sosiaalisessa kontekstissa rajoitamme fyysisiä kontakteja (priorisoimme digitaalisia tapaamisia) varmistamme, että etäisyyden ja hyvän hygienian ylläpitämiselle on edellytykset (mahdollisesti taukojen siirtäminen) tuuletamme kioskeja työpäivän aikana ja sen jälkeen autamme ja tuemme toinen toisiamme (kuten ennenkin) - pidämme siis yhteyttä näkemättä toisiamme fyysisesti! LAATU JA YMPÄRISTÖ VästMark on sertifioitu POVEL-järjestelmän mukaisesti, joka on rakennusteollisuuden laatu-, ympäristö-, terveys- ja turvallisuusjohtamisjärjestelmä. POVEL-johtamisjärjestelmä perustuu ISO 9001:n, ISO 14001:n, AFS 2001:1:n ja ISO 45001:n laatu-, ympäristö-, terveys- ja turvallisuusvaatimuksiin. Povelin kehitti Byggföretagen (entinen Ruotsin rakennusteollisuus, BI), ja se suunniteltiin vastaamaan asiakkaiden, viranomaisten ja muiden sidosryhmien vaatimuksia. Povel sisältää johtamisen työkaluja liiketoimintaa varten, ja siinä keskitytään vaatimusten lisäksi myös yrityksen parannusmahdollisuuksien tunnistamiseen. Povel pyrkii myös edistämään kannattavaa liiketoiminnan kehitystä ja parantamaan koko rakennusalan mainetta sekä yhdistämään yrityksen omat tavoitteet kaikkiin rakennusalan yrityksille nykyisin asetettuihin vaatimuksiin. Povelin perusajatuksena on luoda järjestystä, integroida yrityksen eri järjestelmät, vastata asiakkaiden, yhteiskunnan, työntekijöiden ja yritysten vaatimuksiin ja odotuksiin, edistää työn valmistelua ja suunnittelua, työskennellä järjestelmällisesti ja jatkuvasti parantaen sekä luoda yksinkertainen mutta kattava työkalu. Lue lisää täältä: https://byggforetagen.se/povel TIETOSUOJAPOLITIIKKA Tässä tietosuojapolitiikassa selitetään, miten VästMark kerää ja käyttää henkilötietojasi. Siinä kuvataan myös oikeuksiasi meitä kohtaan ja sitä, miten voit valvoa oikeuksiasi. On tärkeää, että luet ja ymmärrät tietosuojakäytäntömme ennen kuin ryhdyt asiakkaaksemme tai toimittajaksemme. Voit aina ottaa meihin yhteyttä yksityisyyttä ja tietosuojaa koskevissa kysymyksissä lähettämällä sähköpostia osoitteeseen VästMark Entreprenad AB (info@vastmark.se). Kun ostat tai myyt meiltä tavaroita tai palveluita, hyväksyt tietosuojakäytäntömme ja henkilötietojesi käsittelyn. Hyväksyt myös sen, että VästMark Entreprenad AB käyttää sähköisiä viestintäkanavia tietojen lähettämiseen. Täyttääkseen velvollisuutemme henkilöstöä, asiakkaita ja tavarantoimittajia kohtaan meidän on käsiteltävä henkilötietojasi alla kuvatulla tavalla. Teemme niin kunnioittaen täysin yksityisyyttäsi. Mitä tietoja keräämme? Meille antamasi tiedot Voit antaa meille tietoja suoraan tai välillisesti. Esimerkiksi: - Henkilö- ja yhteystiedot: nimi, syntymäaika, sosiaaliturvatunnus, laskutus- ja toimitusosoite, sähköpostiosoite, matkapuhelinnumero jne. - Maksutiedot: laskutustiedot, pankkitilin numero jne. Keräämämme tiedot Kun ostat/myyt tavaroita/palveluita, saatamme kerätä seuraavia tietoja: - Henkilö- ja yhteystiedot: nimi, sosiaaliturvatunnus, laskutus- ja toimitusosoite, sähköpostiosoite, matkapuhelinnumero jne. - Tiedot tavaroista/palveluista: esimerkiksi tiedot tavaroista/palveluista, jotka olet myynyt/ostanut tai haluat myydä/ostaa. - Taloudelliset tiedot: tulot, mahdolliset luotot, negatiivinen maksuhistoria. - Historiatiedot: ostosi, maksu- ja luottohistoriasi. Antamasi tiedot sekä tiedot tavaroista/palveluista ja taloudelliset tietosi ovat yleensä välttämättömiä sopimussuhteen solmimiseksi kanssamme, kun taas muut keräämämme tiedot ovat yleensä välttämättömiä muita tarkoituksia varten - ks.</w:t>
      </w:r>
    </w:p>
    <w:p>
      <w:r>
        <w:rPr>
          <w:b/>
          <w:color w:val="FF0000"/>
        </w:rPr>
        <w:t xml:space="preserve">id 93</w:t>
      </w:r>
    </w:p>
    <w:p>
      <w:r>
        <w:rPr>
          <w:b w:val="0"/>
        </w:rPr>
        <w:t xml:space="preserve">Pohjanmaan museo &gt; Skolhusgatanin alussa, E. Forsman 1929, uudempi poisto: Erik Kråkström 1969. Maisemamuseo, aluetaidemuseo ja luontokeskus. Museossa on perusnäyttelyt Vaasa 400 (kulttuurihistoria), Hedmanin kokoelma (taide ja tyylihistoria) ja Terranova (luonnontieteet; ks. myös jäljempänä). Esinekokoelmat, tekstiilit, hopeaesineet, kolikot, taideteokset, linnut, eläimet, kasvit ja hyönteiset. Myös vaihtuvia näyttelyitä ympäri vuoden. Café Nova. Ti, to, pe 10-17, ke 10-20, la-su 12-17. Tarjoaa tietoa alueen museoista, muinaismuistomerkeistä, rakennetusta kulttuurista, kulttuurihistoriasta, luonnosta ja maailmanperinnöstä. puh (06) 325 3800. Terranova - Merenkurkun luontokeskus &gt; Pohjanmaan museossa Skolhusgatanin alussa. Pohjanmaan museon ja Metsähallituksen ylläpitämä perusnäyttely. Tarjoaa tietoa Unescon maailmanperintökohteista, Merenkurkun saaristosta, alueen luonnosta ja luonnonsuojelualueista, luontoaktiviteeteista ja retkistä. ks. yllä. Nelin-Cronström Art Home &gt; Strandgatan 15 b. Vierailut sopimuksen mukaan Pohjanmaan museon kanssa, ks. edellä. Tikanoja Art Home &gt; Hovrättsesplanadenin ja Skolhusgatanin kulmassa. Esittelee ja järjestää ulkomaisen ja kotimaisen taiteen näyttelyitä. Ohjelmaan kuuluu konsertteja, matineoita ja monialaisia tapahtumia. Kotimaisen taiteen lisäksi museon omiin taidekokoelmiin kuuluu merkittävä kokoelma ulkomaista taidetta, painopisteenä 1800-luvun ja 1900-luvun alun ranskalaiset maalaukset. ti-su 11-16, su 12-17. p. (06) 325 3916 Modernin taiteen museo/ Kuntsi &gt; Sisäsatamassa, Sandögatanin alussa. Kuntsin säätiön kokoelmat ovat Sara Hildénin, Maire Gullichsenin ja Wihurin säätiöiden kokoelmien ohella yksi merkittävimmistä modernin taiteen kokoelmista. ti-su 11-17, to 11-20. p.(06) 325 3916. Entinen E.Th.Granstedtin tullipakkaamo 1875, muutostyöt 1906 ja 1924. Vaasan taidehalli &gt; kaupungintalo, vastapäätä Raatihuoneenkatua. Väliaikaiset näyttelyt. Pohjakerroksessa sijaitsivat alun perin rakennuksen lämmitysjärjestelmä ja polttoainevarasto sekä palokunnan tilat, jotka muutettiin näyttelytilaksi 1960-luvulla. Alkuperäiset tiilikaaret ovat yhä nähtävissä salin katossa. Ke-pe 12-18, la-su 12-17. Puh.(06) 325 3770. Nandor Mikolan akvarellisali &gt; Rådhusgatan 21, sisäpiha. Prof. N. Mikolan akvarellikokoelma ja vaihtuvat näyttelyt. Kesäaikaan ti-su 12-16, talviaikaan ke 14-18, la-su 12-16 tai sopimuksen mukaan puh. 050 438 1391 tai (06) 317 2745. Sotaveteraanimuseo &gt; Kyrkoesplanaden 22. Kesäaikaan ma-to 12-16 tai sopimuksen mukaan. Tiedustelut puh. 044 025 0346. Bragegården Bragesin ulkoilmamuseo &gt; Sandviksparkenin vieressä, Sanmarksgatanin päässä vasemmalla, 1½ km torilta etelään. 23 rakennusta, joista 4 liittyy kalastukseen. Rakennukset on sisustettu Ruotsin Pohjanmaan vanhan kansanperinteen mukaisesti. Neitotanssin esikuvana on Valsörarna. Kesäisin ti-pe 11-17, la-su 12-16. Puh. (06) 312 7166. Auto- ja moottorimuseo &gt; Kvarngatan 18-20, Smedsbyvägeniltä oikealle. Kokoelma autoja, polkupyöriä ja moottoripyöriä. Toukokuu-syyskuu 11-17. Hn Korsumuseum ja Edvinin taidepuisto &gt; Vapenbrödrabyn. Edvin Hevonkosken puu- ja metalliveistoksia sekä tyypillisiä sota-ajan käsitöitä ja esineitä Korsun elämästä rintamalla. puh. 050 560 6496. Vanha Vaasan museo &gt; Köpmansgatan 10. Falanderin talo, myöhemmin aatelinen Wasastjerna, porvarillinen koti, sisustus 1800-luvun alkupuolelta. Kesäaika (ke) to-su 11-17. Puh. (06) 325 3800. Maitotalousmuseo</w:t>
      </w:r>
    </w:p>
    <w:p>
      <w:r>
        <w:rPr>
          <w:b/>
          <w:color w:val="FF0000"/>
        </w:rPr>
        <w:t xml:space="preserve">id 94</w:t>
      </w:r>
    </w:p>
    <w:p>
      <w:r>
        <w:rPr>
          <w:b w:val="0"/>
        </w:rPr>
        <w:t xml:space="preserve">- Amerikkalaiset Roy J. Glauber ja John L. Hall sekä saksalainen Theodor W. Hänschille myönnetään fysiikan Nobel-palkinto. - Balin Kutassa sijaitsevaan Raja-ravintolaan tehty terrori-isku, jossa kuolee ainakin 26 ihmistä. - João Bernardo Vieira aloittaa Guinea-Bissaun presidenttinä, ja tämä on hänen kolmas toimikautensa. - Claudio Muccioli ja Antonello Bacciocchi aloittavat San Marinon regentteinä. - Australialaiset Barry Marshall ja Robin Warren saavat lääketieteen Nobel-palkinnon Helicobacter pylori -bakteerin löytämisestä. - Lippu nostetaan viimeisen kerran Vaxholmissa, kun Amf1 siirtyy Haningen varuskuntaan - Amerikkalaiset Robert Grubbs ja Richard Schrock sekä ranskalainen Yves Chauvin saavat Nobelin kemianpalkinnon - Pakistanin ja Intian raja-alueilla tapahtuu maanjäristys, jonka voimakkuus on 7,6 Richterin asteikolla. Kashmir on kärsinyt pahiten. Yli 40 000 ihmisen kerrotaan saaneen surmansa - CDU:n johtajasta Angela Merkelistä tulee Saksan liittokansleri, nykyinen liittokansleri Gerhard Schröderin SPD-puolue ilmoitti tänä aamuna. Tiedottajan mukaan SPD äänesti suurella enemmistöllä sopimuksen puolesta - Sveriges Riksbankin taloustieteen palkinto Alfred Nobelin muistoksi myönnetään tänä vuonna Thomas Schellingille ja Robert Aumannille heidän peliteoreettisesta tutkimuksestaan - Liberiassa järjestetään presidentin- ja parlamenttivaalit - Ruotsin akatemian seitsemännellä tuolilla vuodesta 1983 lähtien istunut Knut Ahnlund ilmoittaa Svenska Dagbladetissa eroavansa akatemiasta vastalauseena sille, että kirjallisuuden Nobel-palkinnon saajaksi valittiin viime vuonna Elfriede Jelinek. - Norja saa uuden hallituksen, jossa Jens Stoltenberg on hallituksen puheenjohtaja, Jonas Gahr Støre ulkoministeri, Anne-Grete Strøm-Erichsen puolustusministeri ja Kristin Halvorsen valtiovarainministeri - Sir Paul Haddacksista tulee Mansaaren uusi lordiluutnantti - ABBA:n kappale Waterloo voittaa kaikkien aikojen parhaan euroviisukappaleen tittelin Kööpenhaminassa järjestetyssä Eurovision laulukilpailun 50-vuotisjuhlassa. - Iranin presidentti Mahmud Ahmadinejad sanoo lausunnossaan haluavansa tuhota Israelin. - Ruotsin kirkolliskokous hyväksyy avopuolison solmineiden homoparien kirkollisen siunaamisen[1] - Intian pääkaupungissa New Delhissä kolme pommia tappaa ainakin 50 ihmistä. - Yhdysvaltain varapresidentti Dick Cheneyn esikuntapäällikkö Lewis Libby joutuu syytteeseen valehtelusta ja rikostutkinnan estämisyrityksestä. - YK:n turvallisuusneuvosto vaatii Syyriaa yhteistyöhön Libanonin entisen pääministerin Rafik Haririn murhan tutkinnassa. - Espanjan kruununprinssi Felipe ja hänen vaimonsa Letizia Ortiz saavat tyttären nimeltä Leonor. - Samuel Alitosta tulee George W. Bushin uusi ehdokas Yhdysvaltain korkeimpaan oikeuteen. - ^ "Kyllä homojen siunaamislaille". Aftonbladet. 27. lokakuuta 2005. http://www.aftonbladet.se/nyheter/article10690720.ab. Haettu 11. syyskuuta 2016.</w:t>
      </w:r>
    </w:p>
    <w:p>
      <w:r>
        <w:rPr>
          <w:b/>
          <w:color w:val="FF0000"/>
        </w:rPr>
        <w:t xml:space="preserve">id 95</w:t>
      </w:r>
    </w:p>
    <w:p>
      <w:r>
        <w:rPr>
          <w:b w:val="0"/>
        </w:rPr>
        <w:t xml:space="preserve">Seminaari henkisestä valmennuksesta, itsensä johtamisesta ja itsensä valmentamisesta Tämä on erityisseminaari Samurang Fightcenterille Karlstadissa, ja sitä voidaan tarjota myös muualla maassa. Milloin ja missä? Lauantai 13. lokakuuta 10.00 - 13.00 Samurang Fightcenter Karlstadissa Kuvaus Monet urheilijat ja yritysjohtajat pitävät mielen harjoittamista tärkeänä menestystekijänä. Niin tekevät myös ne, jotka ovat saaneet terveytensä takaisin ja syventäneet hyvinvointiaan elämässä. Tässä seminaarissa opit henkisen harjoittelun, itsensä johtamisen ja itsevalmennuksen perusteet, joita voidaan soveltaa suorituskyvyn ja tulosten optimoimiseksi harjoittelussa ja kilpailussa, työelämässä, opiskelussa, terveyden ja hyvinvoinnin vahvistamiseksi ja positiivisen kehityksen luomiseksi kaikkialla, missä sitä tarvitset. Seminaari auttaa sinua pääsemään yli siitä, mikä on tähän asti pidättänyt sinua, ja sen sijaan etenemään entistä tehokkaammin eteenpäin. Tule ja opi muun muassa: -Mitä on hyvä tavoite ja mikä tekee tavoitteistasi entistä magneettisempia; -Miksi itsesi johtaminen on tärkein menestystekijäsi; -Miten ajatella niin, että voit tuntea olosi parhaaksi ja suoriutua siitä parhaalla mahdollisella tavalla; -Käytännöllisiä työkaluja mielen optimoimiseksi sekä yksinkertaisissa että haastavissa tilanteissa. Rakenne Luento lomitetaan sekä yksilöllisillä että vuorovaikutteisilla harjoituksilla parhaan oppimisen saavuttamiseksi (esim. visualisointi, kirjoitusharjoitukset, keskustelut jne.) Hinta 200kr, joka maksetaan ja menee suoraan klubille. Ilmoittautuminen Ilmoittaudu lähettämällä sähköpostia osoitteeseen peter.malmberg@samurang.se, jossa ilmoitat nimesi ja nimenne, jos teitä on useita. Peter antaa maksutiedot. Seminaarin johtaja Seminaarin johtaja on Daniel Ekholm. Daniel toimii konsulttina, valmentajana ja luennoitsijana tiimien, johtamisen ja organisaatioiden kehittämisen sekä terveyden ja henkilökohtaisen kehityksen alalla, jossa henkinen valmennus, valmennus ja itsensä johtaminen ovat tärkeitä kulmakiviä. Daniel on kouluttanut, valmentanut ja opettanut tuhansia ihmisiä, ja hänellä on suuri intohimo auttaa kaikkia elämään täyttä potentiaaliaan ja saavuttamaan haluamansa tulokset. Danielilla on psykologian kandidaatin tutkinto ja hän on koulutettu NLP Business Master Coach, Professional Team &amp; Life Coach ja hänellä on vankka tausta urheilussa, meditaatiossa, joogassa ja taistelulajeissa, joissa Daniel on entinen maajoukkueen jäsen ja moninkertainen Ruotsin mestari Taekwondossa. (danielekholm.se ja svenskahalsoteamet.se) Tervetuloa! Daniel Ekholm ja Samurang Fightcenter Ystävällisin terveisin, Daniel Ekholm Andersson - Laadukasta treeniä, joka muuttaa elämää! Swedish Health Team on kouluttanut yli 14 000 oppilasta terveyteen, henkilökohtaiseen kehitykseen, hierontaan ja hyvinvointiin eri puolilla maata viimeisten 25 vuoden aikana. EU:n uusi tietosuoja-asetus, df, tuli voimaan 25.5.2018 ja korvasi henkilötietolain (PUL). df:n myötä yksityisyyden suojaa vahvistetaan entisestään, ja siksi haluamme kertoa sinulle, joka olet Svenska Hälsoteametin (Evolutionary Development Sweden AB:n tytäryhtiö) asiakas tai joka olet antanut meille tietoja, miten käsittelemme henkilötietojasi. Evolutionary Development Sweden AB (EvDv) on sitoutunut suojaamaan ja kunnioittamaan yksityisyyttäsi palveluitamme tarjotessaan, ollessamme yhteydessä sinuun ja käsitellessään henkilötietojasi. EvDv on rekisterinpitäjä, joka käsittelee henkilötietojasi kulloinkin voimassa olevan lainsäädännön mukaisesti. Henkilötiedoilla tarkoitetaan kaikkia tietoja, jotka voidaan yhdistää tunnistettavissa olevaan luonnolliseen henkilöön. Tietoturva Toteutamme asianmukaiset tekniset ja organisatoriset turvatoimenpiteet, jotka ovat tarpeen henkilötietojesi suojaamiseksi luvattomalta käytöltä, muuttamiselta tai tuhoamiselta. Henkilötietojen luovuttamiseen digitaalisissa kanavissa liittyy kuitenkin aina riski, sillä teknisiä järjestelmiä ei voida täysin suojata tunkeutumiselta. Henkilötiedot, jotka on kerätty sinusta tai jotka annat meille. Voimme kerätä sinusta seuraavia tietoja voidaksemme tarjota sinulle parasta mahdollista palvelua. * Nimi * Sähköposti * Postiosoite * Puhelinnumero * Henkilötunnus Sinun ja meidän välinen kirjeenvaihto voidaan säilyttää, jotta voimme tarjota sinulle parasta mahdollista palvelua. Käsittelytarkoitukset - Viestintä kanssasi - Oikeudellisten, sääntelyyn liittyvien tai virallisten vaatimusten noudattaminen - Markkinatutkimuksen tekeminen - Yhteydenottojen ja tietojen lähettäminen sinuun</w:t>
      </w:r>
    </w:p>
    <w:p>
      <w:r>
        <w:rPr>
          <w:b/>
          <w:color w:val="FF0000"/>
        </w:rPr>
        <w:t xml:space="preserve">id 96</w:t>
      </w:r>
    </w:p>
    <w:p>
      <w:r>
        <w:rPr>
          <w:b w:val="0"/>
        </w:rPr>
        <w:t xml:space="preserve">Pöytäkirja. Hallinnoija, puhelin, sähköposti Osallistujat 23 kumppania, katso osallistujaluettelo.Kungsöns vägföreningin kumppaneita yhteensä 50. osakkeet. Kungsöns Vägförening, tilikausi 2011-08-01 - 2012-07-31 1.Kokouksen avaus. Pelle Färnström avasi kokouksen ja toivotti kaikki tervetulleiksi. 2.Esityslistan hyväksyminen. Kokouksen esityslista hyväksyttiin. 3. Kokouksen esityslista hyväksyttiin. Kokouksen puheenjohtajaksi valittiin Pelle Färnström. 4 Kokouksen sihteerin valinta. Kokouksen sihteeriksi valittiin Kent Dahlgren 5.Vuosikokouksen pöytäkirjan hyväksyjän valinta yhdessä puheenjohtajan kanssa. Maria Lundqvist valittiin hyväksymään tämänpäiväinen pöytäkirja yhdessä puheenjohtajan kanssa. 6 Kokouskutsun hyväksyminen Hyväksyttiin vuosikokouskutsu, joka laitettiin ilmoitustauluille ja verkkosivuille. 7 Saatujen valtakirjojen esittely ja hyväksyminen. Ei ollut käsiteltäviä valtakirjoja. 8 Rahastonhoitajan kertomuksen lukeminen. Kassakertomus luettiin, hyväksyttiin ja pantiin arkistoon, ks. liite 1 9. Tilintarkastuskertomus luettiin ja hyväksyttiin. 10. Tilintarkastuskertomus hyväksyttiin. Varsinainen yhtiökokous myönsi hallitukselle vastuuvapauden tilintarkastuksen kattamalta ajalta. 11. Vaalit. a.Pelle Färnström valittiin puheenjohtajaksi 1 vuodeksi. b.Per-Johan Ekman valittiin varapuheenjohtajaksi 2 vuodeksi. c.Ingvar Öhlund valittiin rahastonhoitajaksi 2 vuodeksi. d.Kurt Granlöf ja Pelle Strandberg valittiin hallituksen varajäseniksi 1 vuodeksi. e.Tommy ja Peter Zackrisson valittiin tiekomitean jäseniksi 1 vuodeksi. f.Kjell Dahlberg ja Anton Swaczyna valittiin tilintarkastajiksi 1 vuodeksi. g.Tage Brändström ja Mats Nilsson (Mats on Kungsön) valittiin nimitysvaliokuntaan 1 vuodeksi 12. Tieasiat ja tiemaksut. a.Vuoden aikana on tehty ojien raivausta ja tien pinnassa olevien suurten kivien poistoa, ja monet ihmiset ovat osallistuneet näihin töihin, sekä soraistettu, sorastettu ja suolattu tietä ja muutamaan otteeseen korjattu tien pinnassa olevia reikiä. Lisäksi vuoden aikana on pidetty kaksi hallituksen kokousta. b.Hallituksen ehdotettua tiemaksun korottamista 75 kruunulla/vuosi vuosikokous päätti, että tiemaksun tulee olla 300 kruunua/vuosi. 13. Tiedottaminen ja keskustelu mahdollisesta tieyhdistyksestä. a.Hallitus ehdottaa, että harkitaan pitkällä aikavälillä tieyhdistyksen tekemistä Kungsöns Vägföreningille. Tällä hetkellä olemme mökinomistajien vapaaehtoinen tieyhdistys, ja jotkut maanomistajat eivät ole yhdistyksen jäseniä. Virallisen/laillisen tieyhdistyksen etuna on se, että kaikki asianosaiset tulevat jäseniksi ja maksavat käyttöasteen mukaan. Tieyhdistyksen kustannuksiksi on arvioitu noin 2000 kruunua/osake. b.Hyvin käydyn keskustelun jälkeen vuosikokous antaa hallitukselle tehtäväksi tuottaa lisää tietoa siitä, miten tieyhdistys voidaan toteuttaa, miten se voi toimia ja millä kustannuksilla vakituiset asukkaat, mökkiläiset ja maanomistajat voivat hyötyä siitä, ja nämä tiedot kootaan yhteen ja jaetaan asianosaisille. Tiedot julkaistaan verkkosivuillamme sitä mukaa, kun niitä on saatavilla. Tien kunnossapitoa koskeva päätös tehdään tulevassa vuosikokouksessa, kun mielestämme on riittävästi näyttöä oikean päätöksen tekemiseksi. 14 Muut asiat. Ei muita asioita tälle päivälle. 15 Seuraavan varsinaisen yhtiökokouksen paikka. Seuraava vuosikokous pidetään Eva Renkosen kotona, heidän mökissään. Lauantaina 10. elokuuta 2013 klo 14.00. 16Kokouksen päättäminen. Puheenjohtaja kiitti Tage ja Lissen Brändströmiä kukalla siitä, että he luovuttivat paikkansa vuosikokousta varten, sekä hyvästä kahvista ja päätti vuosikokouksen kiittämällä kaikkia kiinnostuksesta. Kokouksen avasi Pelle Färnström, joka toivotti kaikki tervetulleiksi. Pelle toi terveisiä Anders Gidlundilta, joka oli ollut jonkin aikaa sairaana eikä voinut osallistua kokoukseen. 2.Hyväksyttiin kokouksen esityslista. 3.Pelle Färnström valittiin kokouksen puheenjohtajaksi. 4. Kokouksen sihteeriksi valittiin Roland Gladh. 5. Tomas Renkonen valittiin hyväksymään kokouksen pöytäkirja yhdessä puheenjohtajan kanssa. 6. Kokouksen sihteeri valittiin.</w:t>
      </w:r>
    </w:p>
    <w:p>
      <w:r>
        <w:rPr>
          <w:b/>
          <w:color w:val="FF0000"/>
        </w:rPr>
        <w:t xml:space="preserve">id 97</w:t>
      </w:r>
    </w:p>
    <w:p>
      <w:r>
        <w:rPr>
          <w:b w:val="0"/>
        </w:rPr>
        <w:t xml:space="preserve">Marketing Economist DFEI on koulutus niille, jotka vaativat vankkaa tietoa markkinoinnista, liiketaloudesta, taloustieteestä ja johtamisesta. Saat todellista lisäpotkua taidoillesi, josta on suoraa hyötyä urallasi. Ohjelma on ainutlaatuisen joustava. Sinulla on mahdollisuus aloittaa opintosi jopa kuusi kertaa vuodessa. Opinnot johtavat FEI:n ammattitutkintoon ja 120 opintopisteeseen sekä Westin yliopiston ylempään kauppatieteiden tutkintoon (Higher Diploma in Business Administration), jonka erikoisalana on markkinointi. Voit opiskella Tukholmassa paikan päällä tai etäopiskeluna FEIFLEXin avulla. 2,5 vuotta Lisätietoja rahoituksesta ja alennuksista Markkinointiekonomi DFEI 120 opintopistettä tarjoaa liiketaloudellisen ja juridisen perustan, jonka jälkeen perehdytään markkinoinnin eri osa-alueisiin, kuten markkina-analyysiin, markkinointiviestintään ja markkinointioikeuteen. Ohjelma antaa myös tietoa kirjanpidosta, mukaan lukien tilinpäätökset, sekä taloustieteestä ja tilastoista. Ohjelma päättyy opinnäytetyöhön, joka mieluiten liittyy työhösi. Marketing Economist DFEI 120 opintopistettä on suunnattu niille, joiden päätyö on myyntiä ja/tai markkinointia; haluat kehittyä ja osallistua markkinointiin strategisemmin. Ohjelma soveltuu myös niille, jotka haluavat suuntautua markkinointiin paremmin muussa roolissa, esimerkiksi yritysjohtajana, esimiehenä, tuotepäällikkönä tai projektipäällikkönä. Koulutus on suunnattu kohderyhmälle, jolla on työkokemusta. Suosittelemme, että työnantajat nimeävät työntekijöitä, joilla on vähintään viiden vuoden työkokemus (käytännössä useimmilla osallistujilla on paljon pidempi työkokemus, keski-ikä on 34 vuotta). Koulutustaustat voivat vaihdella, mutta tärkeintä on, että osallistujalla on valmiudet antaa kokemusta ja panosta koulutukseen ja tietenkin suorittaa korkeakouluopinnot. Suosittelemme yleistä korkeakoulukelpoisuutta eli toisen asteen tutkinnon suorittamista, mutta kurssit soveltuvat myös niille, joilla on ansioluettelossaan aiempia akateemisia opintoja. Tutkimusten suunnittelu perustuu oletukseen, että sinulla on vaativa työ ja että sinulla on myös työelämän ulkopuolista elämää! FEI:n luokat järjestetään kahden päivän jaksoina seitsemän viikon välein. Istuntojen välillä luet kirjallisuutta ja opiskelet verkossa. Teknologia on nykyaikaista ja joustavaa, ja sinulla on hyvät mahdollisuudet opiskella valitsemalla, milloin ja missä opiskelet. Kaiken kaikkiaan saat yhtä paljon kontaktiaikaa opettajien, ohjaajien ja opiskelutovereiden kanssa kuin "perinteisellä" kurssilla! Ohjelma kestää yhteensä kaksi ja puoli vuotta. Markkinointiekonomisti DFEI koostuu kahdesta lohkosta, jotka sisältävät huolellisesti valittuja kursseja. Ensimmäinen osa-alue antaa tarvittavat tiedot muun muassa liiketaloudesta, johtamisesta ja lainsäädännöstä. Kakkoslohko tarjoaa erikoiskursseja niille, jotka tekevät uraa ja ovat vastuullisessa asemassa markkinoinnin tai myynnin alalla. Työ voi liittyä edullisesti työnantajaan tai toimialaan. Olemme valinneet käsin parhaat opettajat sekä liike-elämän että korkeakoulujen piiristä. Tämä tarjoaa hyvän yhdistelmän ja varmistaa, että saat tietoa, joka on sekä käytännönläheistä että uusimpaan tutkimukseen perustuvaa. Tiedämme, että lähes kaikki työnantajat pitävät taitojen kehittämistä tärkeänä. Tiedämme myös, että paine kustannusten alhaalla pitämiseen on kova. Marketing Economist DFEI:ssä maksu laskutetaan siis vuosittain. Työnantajat ja työntekijät sitoutuvat yhteen lohkoon kerrallaan. Maksu sisältää kaiken opetuksen ja ohjauksen, kirjallisuuden ja oppimateriaalin, kahvit ja lounaat opetuksen yhteydessä. FEI on yksi Ruotsin vanhimmista koulutusyrityksistä, ja meillä on vankka maine liike-elämässä. Meidät tunnetaan siitä, että opetamme käytännön tietoa, jota voidaan käyttää suoraan työpaikalla. Monet alumneistamme toimivat johtavissa asemissa yrityksissä ja organisaatioissa Ruotsissa ja ulkomailla. DFEI-tutkinnon suorittaneella sinulla on hyvät valmiudet tulevaa uraa varten. Markkinointiekonomi DFEI:n ainutlaatuisena etuna on, että saat kaksoistutkinnon. FEI:n tutkinnon lisäksi sinulla on mahdollisuus suorittaa myös liiketalouden yliopistotutkinto, jonka erikoisalana on markkinointi. Tutkinnon myöntää University West. Se on laatumerkki ja tärkeä todiste sekä työntekijöille että työnantajille siitä, että kurssin sisältö ja toteutus täyttävät akateemiset kriteerit ja vaatimukset. 2,5 vuotta opintoja työn ohella. FEI:n luokat järjestetään kahden päivän jaksoina seitsemän viikon välein. Istuntojen välillä luet kirjallisuutta ja opiskelet verkossa. Markkinointiekonomisti DFEI tarjoaa</w:t>
      </w:r>
    </w:p>
    <w:p>
      <w:r>
        <w:rPr>
          <w:b/>
          <w:color w:val="FF0000"/>
        </w:rPr>
        <w:t xml:space="preserve">id 98</w:t>
      </w:r>
    </w:p>
    <w:p>
      <w:r>
        <w:rPr>
          <w:b w:val="0"/>
        </w:rPr>
        <w:t xml:space="preserve">TEKO, ruotsalainen tekstiili- ja muotialan yritys Swegmark of Sweden Boråsissa oli ensimmäinen yritys Pohjoismaissa, joka lanseerasi reilun kaupan naisten alusvaatemalliston 1990-luvun lopulla. Kokeilu osoittautui odotettua paremmaksi. Ilman kunnollista markkinointia malliston osuus on nyt yli kymmenen prosenttia, ja toimitusjohtaja Christina Holmqvistin mukaan myynti kasvaa edelleen. TEKO, ruotsalainen tekstiili- ja muotialan yritys Yvette Gilbert on Boråsissa sijaitsevan alusvaatealan yrityksen Abecita AB:n uusi toimitusjohtaja. Hän on aiemmin työskennellyt konsepti- ja brändikehityksen parissa tekstiiliteollisuudessa eri tuotemerkkien kanssa. Yvette Gilbert ei ole uusi Abecita Groupissa, jossa hän työskenteli vuosina 2001-2007 Salmingin alusvaatteiden liiketoiminta-alueen johtajana. Elokuussa lanseerataan uudet Forceful-urheilurintaliivit. Se tukee rintoja tiukasti myös kovemmissa lajeissa, kuten juoksussa ja ratsastuksessa. Musta kangas, jossa on vadelmanpunaisia yksityiskohtia, siirtää tehokkaasti kosteutta, mutta lämmittää myös viileämmällä säällä. Elokuussa on saatavilla myös imettäville äideille tarkoitetut urheilurintaliivit. Uudet Forceful-urheilulliset imetysrintaliivit tarjoavat täydellisen vapauden sekä kevyempään arkiliikuntaan että kovempaan harjoitteluun imetyskauden aikana - kiitos tukevan rakenteen, jossa on lisätukea rinnoille, ja kuppien pehmeän avautumisen. Musta kangas, jossa on vadelmanpunaisia yksityiskohtia, siirtää tehokkaasti kosteutta, mutta lämmittää myös viileämmällä säällä. Värikkäät alusvaatteet syksyn hoikalle siluetille Marvellous-alusvaatemallisto on yksi ruotsalaisen Swegmarkin tämän syksyn uutuuksista. Valikoima koostuu rintaliiveistä ja hoikentavista bodeista, jotka muokkaavat rintakehää, vyötäröä ja lantiota. Saatavana lämpimän korallinpunaisena tai valkoisena, ja se tulee myyntiin elokuussa. Hänestä tulee Swegmark of Swedenin uusi toimitusjohtaja Christina Holmqvist siirtyy ruotsalaisen alusvaatevalmistaja Swegmark of Swedenin uudeksi toimitusjohtajaksi. Hän tuntee Swegmarkin liiketoiminnan hyvin oltuaan neljä vuotta yhtiön hallituksessa, mutta myös alusvaatealan yleisesti oltuaan 14 vuotta alusvaatejohtajana Lindexissä. 75-vuotisen markkinoillaolonsa aikana ruotsalainen Swegmark on myynyt tuotteitaan vähittäiskauppiaiden ja muiden verkkokauppojen kautta. Nyt he avaavat oman verkkokaupan, jonka avulla asiakkaat voivat pian myös löytää lähimmän jälleenmyyjän. Supreme on urheilurintaliivit, joissa monet osat on hitsattu pehmeästi yhteen. Tämä tekee rintaliiveistä erityisen joustavat, kun taas kiinteä kangas antaa tukea. Supreme sopii sekä isoille että pienille rintakehille, ja sitä on saatavana valkoisena ja harmaana pastellin turkooseilla yksityiskohdilla. Swegmark of Swedenin myydyimmät Movement-urheilurintaliivit ovat nyt oranssit. Movementin myynti on kasvanut 96 prosenttia sen vuonna 2012 tapahtuneen lanseerauksen jälkeen, mikä on osittain sen testien parhaan luokituksen ansiota. Uudenlaiset rintaliivit parantavat ryhtiä Ruotsalaisen Swegmarkin uudet Eternity-rintaliivit parantavat ryhtiä. Eternityn selkäosassa on lisävahvistus, joka auttaa vetämään hartioita taaksepäin ja parantaa ryhtiä rasittamatta hartioita. Se kiinnittyy edestä.</w:t>
      </w:r>
    </w:p>
    <w:p>
      <w:r>
        <w:rPr>
          <w:b/>
          <w:color w:val="FF0000"/>
        </w:rPr>
        <w:t xml:space="preserve">id 99</w:t>
      </w:r>
    </w:p>
    <w:p>
      <w:r>
        <w:rPr>
          <w:b w:val="0"/>
        </w:rPr>
        <w:t xml:space="preserve">Matthias Andree havaitsi, että fetchmail, POP3-, APOP- ja IMAP-sähköposti-isäntä/-palvelin, jossa on SSL-tuki, saattoi tietyissä olosuhteissa aiheuttaa NULL-osoittimen viittaamatta jättämisen ja kaatumisen. Vanhassa stabiilissa versiossa (sarge) tätä ongelmaa ei ollut. Vakaassa versiossa (etch) tämä ongelma on korjattu versiossa 6.3.6-1etch1. Epävakaassa versiossa (sid) tämä ongelma korjataan lähiaikoina. Suosittelemme, että päivität fetchmail-pakettisi. Näiden tiedostojen MD5-tarkistussummat löytyvät alkuperäisestä tiedotteesta.</w:t>
      </w:r>
    </w:p>
    <w:p>
      <w:r>
        <w:rPr>
          <w:b/>
          <w:color w:val="FF0000"/>
        </w:rPr>
        <w:t xml:space="preserve">id 100</w:t>
      </w:r>
    </w:p>
    <w:p>
      <w:r>
        <w:rPr>
          <w:b w:val="0"/>
        </w:rPr>
        <w:t xml:space="preserve">Ruotsin asuntomarkkinoiden kireys vaikeuttaa monien ihmisten asunnon löytämistä. Fastigheter haluaa muuttaa tämän BRF 2.0:lla, uudentyyppisellä asumisoikeudella. Asuntomarkkinoiden nykyisten korkeiden kustannusten vuoksi yhä useampien ihmisten on vaikea ostaa tarpeitaan vastaavaa asuntoa. Well Fastigheter perustettiin vuonna 2010 tavoitteenaan luoda ainutlaatuisia ja ilmastomyönteisiä koteja. He haluavat myös rohkaista kyseenalaistamaan ja uskaltaa rikkoa epäloogisia malleja. BRF 2.0 luotiin tästä näkökulmasta. BRF 2.0:ssa omistat osakehuoneistosi tavalliseen tapaan, mutta yhdistys vastaa suurimmasta osasta lainaa. Tämä tarkoittaa, että käsiraha on pienempi, mutta kuukausimaksu on hieman suurempi. - Tämä tarkoittaa, että nuorten ei ole enää mahdotonta omistaa omaa asuntoa. Alennamme kynnystä päästä asuntomarkkinoille", sanoo Christofer Carlsson, Well Fastigheterin perustaja ja toimitusjohtaja. Perinteisessä uudisrakennuksessa ostaja rahoittaa ostoksen yleensä suurella lainalla. BRF 2.0:n tavoitteena on, että ostaja voi maksaa käsirahan ottamatta lainaa. Yhdistys myöntää suurimman osan lainoista kiinteistön oston rahoittamiseksi. Spekulatiiviset ostot eivät ole sallittuja, mikä varmistetaan tarkastamalla kaikki kiinnostuksenilmaisut perusteellisesti. LISÄTIETOJA: Vertaa BRF 2.0:a tavalliseen BRF:ään täällä. BRF 2.0:ssa ammattimainen johtaja huolehtii teknisestä ja taloudellisesta hallinnosta. Näin varmistetaan, että kiinteistöä ja yhdistystä hoidetaan parhaalla mahdollisella tavalla, jotta jäsenet voivat tuntea olonsa turvalliseksi omistusasunnossaan. Kun yhdistys lyhentää lainojaan, ajatuksena on, että maksut pienenevät ja asuntojen arvo nousee. Ajatuksena on, että 20 vuoden kuluttua yhdistys saavuttaa perinteisen uudisrakennusyhdistyksen tason, ja toivotaan, että jäsenet, joilla on matala asuntolaina, ovat saavuttaneet perinteisen osakehuoneiston arvon.</w:t>
      </w:r>
    </w:p>
    <w:p>
      <w:r>
        <w:rPr>
          <w:b/>
          <w:color w:val="FF0000"/>
        </w:rPr>
        <w:t xml:space="preserve">id 101</w:t>
      </w:r>
    </w:p>
    <w:p>
      <w:r>
        <w:rPr>
          <w:b w:val="0"/>
        </w:rPr>
        <w:t xml:space="preserve">Maukas ja täyttävä salaatti. Ohjeet Puhdista kana hienoiksi paloiksi. Leikkaa pekoni paloiksi ja paista se rapeaksi. Ruskista sienet. Silppua ja paloittele muut ainekset ja sekoita kaikki salaatiksi. Sekoita kastike ja anna sen levätä kylmässä paikassa. Tarjoile hyvän leivän, esimerkiksi valkosipulipatongin, kanssa. Lähetetty 19. tammikuuta 2008 Tädilläni oli tapana tehdä tätä, kun olin pieni! Rakastan sitä edelleen, ja ajattelin sitä itse asiassa eräänä päivänä. =)</w:t>
      </w:r>
    </w:p>
    <w:p>
      <w:r>
        <w:rPr>
          <w:b/>
          <w:color w:val="FF0000"/>
        </w:rPr>
        <w:t xml:space="preserve">id 102</w:t>
      </w:r>
    </w:p>
    <w:p>
      <w:r>
        <w:rPr>
          <w:b w:val="0"/>
        </w:rPr>
        <w:t xml:space="preserve">Rajattomasta maahanmuutosta johtuva nykyinen toimimaton yhdentyminen luo todennäköisesti niin perustavanlaatuisen halveksunnan poliitikkoja kohtaan, että demokratiamme kärsii. Nykyisessä keskustelussa käytetään useimmiten termiä integraatio (vapaaehtoinen uudelleenkansallistaminen/sopeuttaminen). Tämä on monikulttuurisen yhteiskunnan edellytys, mutta pitäisikö siihen todella pyrkiä täysimääräisesti? "Tasa-arvoiset lapset leikkivät parhaiten!" julistaa yhden </w:t>
      </w:r>
    </w:p>
    <w:p>
      <w:r>
        <w:rPr>
          <w:b/>
          <w:color w:val="FF0000"/>
        </w:rPr>
        <w:t xml:space="preserve">id 103</w:t>
      </w:r>
    </w:p>
    <w:p>
      <w:r>
        <w:rPr>
          <w:b w:val="0"/>
        </w:rPr>
        <w:t xml:space="preserve">Pyöräillessäsi haluat pystyä antamaan kaikkesi huolehtimatta kaatumisesta tai ulkoisten tekijöiden, kuten sään, häiritsevästä vaikutuksesta. Mäkeä alaspäin ajaminen voi olla nopeaa, ja joskus tapahtuu odottamattomia asioita, ja sinä putoat maahan. On tärkeää suojata kehoasi, ja pään lisäksi polvet ja kyynärpäät ovat erityisen herkkiä kehonosia. Siksi Bikester tarjoaa laajan valikoiman erilaisia kyynärpäätyynyjä sekä kokeneille pyöräilijöille, jotka ajavat kovempaa mäissä, että niille, jotka ajavat hieman rauhallisemmin, mutta haluavat varmistaa, etteivät he saa tarpeettomia vammoja. Mitä vanhemmiksi tulemme, sitä tärkeämpää on huolehtia nivelistämme, jotta emme kuluta itseämme loppuun tai saa murtumaa, jonka paraneminen vie turhaa aikaa, joten tutustu kyynärpäätyynyvalikoimaamme ja katso, mikä voisi sopia sinulle. Tarjoamme tietysti myös muita suojaustyyppejä: kaikenlaisten vartalosuojien kohdalla tärkeintä on, että ne toimivat niin kuin pitääkin, minkä vuoksi kyynärpäänsuojamerkkimme ovat korkealaatuisia ja turvallisuussertifioituja, jotta voimme varmistaa turvallisuutesi. Meillä on uusimmat mallit, jotta pysymme kyynärpäätyynyjen kehityksen mukana. Useimmat kyynärpäätyynyt suojaavat myös kyynärvarren takaosaa, ja ne on valmistettu kovasta muovista, jossa on pehmeä pehmuste, mutta on olemassa myös muunnelmia, jotka on valmistettu kokonaan pehmeästä neopreenista, mikä lisää [b]mukavuutta[/b]. Meillä on kyynärpääsuojia kaikenlaisille pyöräilijöille. Jos olet harraste- tai amatööripyöräilijä, normaali, suora istuvuus riittää lisäämään liikkuvuutta ja mukavuutta. Jos ajat kilpa-ajoa tai kovempaa maastoajoa, valitse malli, jossa on tiukka istuvuus ja urheilullisempi leikkaus. Tärkeintä on löytää kyynärpäätyyny, jonka avulla voit olla varma pyörän selässä ja tuntea olosi mukavaksi ajaessasi. Valitse väri ja malli, joka sopii sinulle ja muulle kalustollesi! Me bikester.se:ssä suhtaudumme intohimoisesti pyöräilyyn ja haluamme, että löydät etsimäsi! Jos ostat meiltä, saat kyynärpäätyynyt aina edulliseen hintaan. On myös riskitöntä tehdä ostoksia Bikesteriltä, koska tarjoamme aina 100 päivän ilmaisen oston, jos muutat mielesi tai saat väärän koon! Tulosta palautusetiketti suoraan sivustoltamme ja lähetä se takaisin. Toimitus tapahtuu yhden tai kahden päivän kuluessa, ja voit valita itsellesi sopivimman toimitus- ja maksutavan. Kyynärpääsuojien lisäksi meillä on laaja valikoima polkupyörien, pyörän osien ja pyörävaatteiden tarjouksia, joten löydät varmasti jotain, joka sopii makuusi! Tämä verkkosivusto käyttää evästeitä ja pikselitunnisteita parantaakseen toiminnallisuuttaan ja tarjotakseen sinulle yksilöllistä mainontaa esimerkiksi sosiaalisen median alustoilla. Katso tietosuojakäytäntömme. Lisätietoja - erityisesti siitä, miten voit estää evästeiden tallentamisen ja pikselitunnisteiden jäljittämisen laitteeseesi tulevaisuudessa. Olen samaa mieltä</w:t>
      </w:r>
    </w:p>
    <w:p>
      <w:r>
        <w:rPr>
          <w:b/>
          <w:color w:val="FF0000"/>
        </w:rPr>
        <w:t xml:space="preserve">id 104</w:t>
      </w:r>
    </w:p>
    <w:p>
      <w:r>
        <w:rPr>
          <w:b w:val="0"/>
        </w:rPr>
        <w:t xml:space="preserve">Eräänä päivänä kumppanini ja minä olimme niin kyllästyneitä koko liikkuvaan karuselliin, että päätimme, että olimme saaneet tarpeeksemme vähäksi aikaa. "Emme voi viettää koko lomaa vain myymällä tavaraa ja pakkaamalla laatikoita!" Sen sijaan tungimme herkkuja hienoimpaan piknik-koriin ja suuntasimme läheiselle kauniille järvelle. Perin piknik-korin isoäidiltäni, ja minusta se on niin söpö pienine rusetteineen ja sinipunaisine kankaineen sisäpuolella. Istuimme alas järven rannalla olevalle kalliolle ja nostimme korin kannen... Siellä odotti yksinkertainen kasvissalaatti, jossa oli ruohosipulin kukkaisvinaigrettea ja valmiiksi sekoitettua lakritsimehua. Otimme mukaan myös oikeat lasit ja ruokailuvälineet. Jos haluat tuntea itsesi taas ihmiseksi, niin sitten oikeasti! Katselimme vesililjoja ja lintuja, söimme pastaa ja mehua, kuuntelimme tuulen suhinan (ja yritimme pysäyttää vesikoiran suppilolla hyppäämästä järveen). Hetkeksi unohdimme elämän unelmien kolarit, muuttolaatikot, eläinlääkärikäynnit ja autopelastuksen. Kun katsoin rakkaani silmiin ja hän hymyili turvallisen, lämpimän hymynsä takaisin, tiesin. Tiesin, että olisimme valmiita aloittamaan alusta. Pieni laumamme löytää lopulta uuden paikan, johon asettua. Lopulta kaikki on hyvin... LISÄTIETOJA: The Lily of the Valley, A Sunny Autumn Getaway SEURAA Nälkäistä sydäntä: BLOGLOVIN', Facebook, Instagram ja Pinterest Christin Miten ihania kuvia! Ja tunnelma! Toivon, että se kestää seuraavaan uneenne asti, jotta tie olisi hieman helpompi kulkea. Halauksia! Hungry Heart Kiitos &lt;3 hugs Katarina Melkein itken lukiessani viimeistä, mikä ihana ja vahva tunne. Ja olen samaa mieltä siitä, että piknikillä on jotakin aitoa, jokapäiväistä alkemiaa! Nälkäinen sydän &lt;3 Alicia Pidä huolta itsestäsi &lt;3 Nälkäinen sydän Kiitos, Alicia! &lt;3 sandra Voi, miten kiva postaus ja miten kivoja kommentteja &lt;3 Nälkäinen sydän Kiitos, Sandra! Minulla on todella parhaat, parhaat lukijat &lt;3 Nyster Upeat kuvat. Minua alkoi vähän viluttaa, kun luin. Hienoa lukea, että olet toiveikas kaikesta huolimatta &lt;3 Ja olet oikeassa, miten ylelliseltä ja kauniilta näyttääkin tuo kaunis kori, lasit ja pullo! Nälkäinen sydän Kiitos, Terese! &lt;3 Pidämme kiinni toivosta.... Helga Kuinka ihanaa! Piknik-kori oli todella pomo erillisillä pullonpitimillä :D Hungry Heart Mm, se on vähän ylellinen sellainen. =) Kylmä juoma ei saisi jäähdyttää myöskään korissa olevaa kuumaa ruokaa ;-) Mikaela Olipa ihana retki! Viimeinen kuva on todella, todella hieno. Oikeat ruokailuvälineet ja lautaset auttavat todella paljon jopa piknikillä! Hungry Heart Kiitos, Mikaela! Kyllä, tuo piknik oli todella tarpeellinen, ja melko yksinkertaisista tempauksista huolimatta sotkuinen arki voitiin vaihtaa rauhalliseen ja ylelliseen miniretkeen, jossa sai hengähtää. ISA niin mukava saada myös todellinen piknik-kori. Viihtyisä ilta kuulostaa siltä, ja viimeiset lauseet siellä. Sitä tunnetta ei voi voittaa. Halauksia! Nälkäinen sydän Oletpa sinä ihana, Isa &lt;3 Kiitos! Evelina - Evelina's Organic Voi miten kiva piknik &lt;3 Luin muutostasi..:/ Niin vahva postaus. On tärkeää päästää irti kaikesta hetkeksi ja vain olla. Se antaa uutta voimaa &lt;3 Halauksia /Evelina Nälkäinen sydän Olet viisas sinä, Evelina. &lt;3 Kiitos! Ja halauksia Fancy Miss Voi miten kodikasta! On hienoa, että käytät aikaa muihin asioihin. Olkaa toistenne kanssa ja nauttikaa hetken aikaa. Pitäkää huolta itsestänne. Halauksia Nälkäinen sydän Kyllä, luulen, että sinun on tehtävä niin, jotta sinulla on energiaa. Nyt se on taas täyttä liikehdintää! Halaus Ann Voi kuinka kodikkaalta se kuulosti, ja herkulliselta! Mutta en ole koskaan kuullut lakritsimehusta, millaista se on?</w:t>
      </w:r>
    </w:p>
    <w:p>
      <w:r>
        <w:rPr>
          <w:b/>
          <w:color w:val="FF0000"/>
        </w:rPr>
        <w:t xml:space="preserve">id 105</w:t>
      </w:r>
    </w:p>
    <w:p>
      <w:r>
        <w:rPr>
          <w:b w:val="0"/>
        </w:rPr>
        <w:t xml:space="preserve">C. Douglas Dillon Clarence Douglas Dillon, s. 21. elokuuta 1909 Geneve, Sveitsi, kuoli 10. tammikuuta 2003 New Yorkissa, oli yhdysvaltalainen republikaanipoliitikko ja diplomaatti. Hän palveli toisessa maailmansodassa Yhdysvaltain laivastossa ja oli Yhdysvaltain suurlähettiläs Ranskassa vuosina 1953-1957. Demokraattinen presidentti John F. Kennedy nimitti republikaanisen Dillonin Yhdysvaltain valtiovarainministeriksi vuonna 1961. Hän pysyi tehtävässään vaalikauden loppuun asti, jolloin Kennedy murhattiin vuonna 1963 ja Lyndon B. N. B. Johnsonista tuli Yhdysvaltain presidentti. Dillon oli muun muassa varapuheenjohtaja ja puheenjohtaja investointipankissa Dillon, Read &amp; Co., jonka hänen isänsä Clarence Dillon, yksi Amerikan rikkaimmista miehistä, oli auttanut perustamaan. Nimi Dillon tulee Dillonin isoisältä Samuel Lapowskilta, köyhältä siirtolaiselta Puolasta, joka muutti sukunimensä Dilloniksi. Dillonin esi-isät olivat skotlantilaista aatelistoa. Dillon toimi myös Metropolitan Museum of Artin johtajana. Hänelle myönnettiin Vapaudenmitali vuonna 1989. Hän avioitui Phyllis Chess Ellsworthin kanssa vuonna 1931. Pariskunnalla oli kaksi tytärtä. Phyllis kuoli vuonna 1982, ja Dillon avioitui uudelleen vuonna 1983 Susan Sagen kanssa.</w:t>
      </w:r>
    </w:p>
    <w:p>
      <w:r>
        <w:rPr>
          <w:b/>
          <w:color w:val="FF0000"/>
        </w:rPr>
        <w:t xml:space="preserve">id 106</w:t>
      </w:r>
    </w:p>
    <w:p>
      <w:r>
        <w:rPr>
          <w:b w:val="0"/>
        </w:rPr>
        <w:t xml:space="preserve">Väestölaskenta on tietyllä alueella tiettynä ajankohtana asuvien henkilöiden lukumäärän laskenta. Laskenta tehdään joko "de facto" (kaikki alueella asuvat, mukaan lukien tilapäiset vierailijat) tai "de jure" (kaikki alueella tavanomaisesti asuvat, lukuun ottamatta alueella laittomasti oleskelevia, mutta mukaan lukien asukkaiksi rekisteröidyt, mutta todellisuudessa muualla asuvat). Sisällysluettelo - 1 Väestölaskenta Ruotsissa - 2 Ruotsin väestölaskentoihin liittyvät digitaaliset resurssit - 2.1 Väestölaskenta 1860 - 2.2 Väestölaskenta 1870 - 2.3 Väestölaskenta 1880 - 2.4 Väestölaskenta 18905 Väestölaskenta 1900 - 2.6 Väestölaskenta 1910 - 2.7 Väestölaskenta 1930 - 2.8 Väestölaskenta 1970 - 2.9 Väestölaskenta 1980 - 2.10 Väestölaskenta 1990 - 3 Väestölaskennat muissa maissa - 3.1 Norja ja Tanska - 4 Lähteet Väestölaskenta Ruotsissa Väestölaskentoja on järjestetty Ruotsissa vuodesta 1749 lähtien. Vuoteen 1860 asti väestölaskenta oli puhtaasti demografinen väestölaskenta, joka järjestettiin aluksi vuosittain ja sen jälkeen asteittain viiden vuoden välein. Vuodesta 1860 alkaen väestölaskennasta tuli Ruotsin väestön täydellinen rekisteri, joka sisälsi tiedot nimestä, sukupuolesta, syntymävuodesta, syntymäkunnasta, asuinpaikasta, perheestä, palvelusväestä, ammatista ja siviilisäädystä asuinpaikan mukaan lajiteltuna. Siitä lähtien väestölaskentoja on tehty kymmenen vuoden välein. Väestölaskentojen perustana ovat kotitalousrekisterit ja myöhemmin seurakuntarekisterit [1] Ruotsin väestölaskentoja koskevat digitaaliset resurssit Vuoden 1860 väestölaskenta - SVAR on aloittanut tämän väestölaskennan tallentamisen, ja se on saatavilla sen verkkopalvelun kautta. Vuoden 1870 väestölaskenta - SVAR on alkanut syöttää tätä väestölaskentaa, joka on saatavilla sen verkkopalvelun kautta. Vuoden 1880 väestölaskenta - SVAR:lla on koko väestölaskenta saatavilla verkkopalvelussaan. - SVAR on tuottanut CD-levyn Sveriges befolkning 1880. Vuoden 1890 väestölaskenta - SVAR:lla on koko väestölaskenta saatavilla verkkopalvelussaan. - SVAR /Sveriges Släktforskarförbund on tuottanut CD-levyn Sveriges befolkning 1890. Vuoden 1900 väestölaskenta - SVAR:lla on koko väestölaskenta saatavilla verkkopalvelussaan. - SVAR /Sveriges Släktforskarförbund on tuottanut CD-levyn Sveriges befolkning 1900. Vuoden 1910 väestölaskenta - SVAR on aloittanut tämän väestölaskennan syöttämisen, ja se on saatavilla sen verkkopalvelun kautta. Väestölaskenta 1930 - SVAR on skannannut ja indeksoinut tämän väestölaskennan kirjat (SCB:n otteet), ja ne ovat saatavilla heidän verkkopalvelunsa kautta. Väestölaskenta 1970 - Ruotsin sukututkimusseura on tuottanut CD-levyn Sveriges befolkning 1970. Vuoden 1980 väestönlaskenta - Ruotsin sukututkimusseura on tuottanut CD-levyn Sveriges befolkning 1980. Vuoden 1990 väestönlaskenta - SVAR on tuottanut DVD:n Sveriges befolkning 1990. Muiden maiden väestölaskennat Sukututkimuksessa Ruotsin ulkopuolella (lukuun ottamatta Suomea, joka oli osa Ruotsia vuoteen 1809 asti) sukututkija on yleensä paljon riippuvaisempi maan väestölaskennasta, koska siellä ei ole kotitalousrekistereitä. Perheet löytyvät väestölaskentatiedoista, mutta koska väestölaskennat ovat vain "pätkiä" sukuhistoriassa noin viiden tai kymmenen vuoden välein, on suuri vaara, että esimerkiksi perheeseen syntyneet, mutta nuorena kuolleet lapset eivät koskaan näy missään väestölaskennassa. On myös hyvin vaikeaa seurata perhettä läpi vuosien, sillä väestölaskennoissa ei koskaan ilmoiteta, milloin perhe muuttaa toiselle paikkakunnalle. Ne vain puuttuvat seuraavasta väestönlaskennasta. Norja ja Tanska Norja ja Tanska kuuluvat niihin maihin, joissa on tehty väestölaskentoja kotitalousrekisterijärjestelmän sijaan. Siellä niitä kutsutaan folketællingeriksi, ja ne ovat tärkeä lähde sukututkimuksessa. Tanska on käytännössä saanut valmiiksi väestölaskentojensa digitoinnin, ja ne on asetettu verkkoon. Lähteet - Sukututkimussanakirja - Sukututkimus aloittelijoille - Sukututkimus muissa maissa</w:t>
      </w:r>
    </w:p>
    <w:p>
      <w:r>
        <w:rPr>
          <w:b/>
          <w:color w:val="FF0000"/>
        </w:rPr>
        <w:t xml:space="preserve">id 107</w:t>
      </w:r>
    </w:p>
    <w:p>
      <w:r>
        <w:rPr>
          <w:b w:val="0"/>
        </w:rPr>
        <w:t xml:space="preserve">Kalvhagen sijaitsee vastapäätä vanhojen kivilavojen riviä, joka antaa vaikutelman menneistä ajoista. Maatilamme on myös naapurissa, joten satunnaisia kanoja, kukkoja, kissoja ja muutamia lehmiä on odotettavissa. Paikka itsessään on ainutlaatuinen, koska luonnon, elävien maatilojen ja luonnonsuojelualueiden läheisyys on aivan nurkan takana. Joitakin välähdyksiä vasikkalaitumeltamme, lisää tulossa pian! Julkaisija Kalvhagen in Södvik on Öland Torstai 19 toukokuu 2016 Taideprojekti Mamma MU ja muut KOssor! Anne-Sofie Holmberg. Anne-Sofie Holmbergin taideprojektista yhdessä kylän esikoulun, paikallisten taiteilijoiden &amp; Ulrica Hydman Vallien kanssa Kun se iti 2014! 🙂 Julkaisija Kalvhagen i Södvik on Öland Torstai 19 toukokuu 2016 Vähän siitä, miten se alkoi... - Tapaaminen Anne-Sofie Holmbergin kanssa Kalvhagen i Södvikin järjestäjä ja projektipäällikkö - Halusin tehdä jotain suhteiden kanssa. Festivaali. Eräs ystäväni sanoi minulle: "Tee tämä, ole hyvä, keskellä vasikkatarhaa!". Sitten täällä oli vasikoita, kuten saaren maaseudulla on tapana. Mutta osoittautui loistavaksi ideaksi järjestää tapahtuma juuri täällä - keskellä vasikkatarhaa. Kirjoitin kirjeen siitä, milloin ja missä ja miksi halusin järjestää festivaalin. Ja halusin ehdottomasti ottaa mukaan Björn Ranelidin. Lähetin kirjeen Björnille ja ajattelin: "Jos hän suostuu, minä lähden." Eräänä päivänä minulle soitettiin. Se oli Björn. Björn Ranelid. Ja hän oli "mukana", kuten hän sanoi, ja piti ideaa loistavana. Niinpä kutsuin muita mielenkiintoisia ihmisiä. Hasse Kvinnaböske liittyi seuraani, samoin James Hollingworth, Helena Soluna ja Susanne Alfvengren. Myös parisuhdepersoonat Lennart Matikainen ja Eva Rusz. Ohjelman kokoaminen kesti kuusi kuukautta - yhtä kesäpäivää varten, joka osoittautui koko päiväksi. Kuva: Björn Ranelid Kalvhagenin Suhdefestivaalilla - Sillä olisi voinut olla eri nimi. Sana suhde on niin kuormittava. Koska kyse ei ollut vain miesten ja naisten suhteista, vaan kaikista suhteista elämässä, kaikessa elämässä. Töissä, ystävien ja perheen kanssa, kaupoissa, myyjien kanssa, kyllä, koko yhteiskunnassa, kaikkialla. Pelkkä ovesta ulos käveleminen on oikeastaan suhteen alku. Siitä siinä oli kyse. Mitä on tekeillä? Tarkoituksena oli katsoa itseään pilke silmäkulmassa ja ehkä ymmärtää, että pitäisi muuttua hieman. Pystyä nauramaan itselleen. Juuri näin tapahtui Relationship Festivalilla. Löysit sen, kun olit täällä. Monet ihmiset sanoivat, että se oli yksi hienoimmista asioista, joita he olivat koskaan kokeneet. - Ei, se oli myös lapsille tarkoitettu Suhdefestivaali. Lapsille järjestettiin jo silloin sekä esityksiä että toimintaa. Eivätkö lapset olekin hyvin pitkälti ihmissuhteita? - Ajatukset jauhavat koko ajan, niitä on olemassa ympäri vuoden. Saamme jatkuvasti pyyntöjä, ja joskus joudumme kieltäytymään niistä. Joulun jälkeen aloitan suunnittelun. Maaliskuussa palaan asiaan ja kysyn kesästä. Monien asioiden on oltava kunnossa, kun artistit esiintyvät eri paikoissa. Huhti-toukokuussa alkaa todellinen logistiikka. Jotkut taiteilijat eivät voi vastata varmasti ennen sitä. Ja jotkut vaihtavat keikkoja keskenään aina viime hetkeen asti. Toukokuusta lähtien voin sanoa, että työ on kokopäiväistä. - Kanta-asiakkaat haluavat tulla takaisin ja varata paikan ensi vuodeksi, täällä on heidän mielestään viihtyisää, ja sitten heidän on pakko tehdä se. Tänä vuonna jotkut ihmiset on korvattu, koska päivämäärät eivät ole toimineet, emme ole saaneet sitä kasaan. Niin hyvässä kuin pahassa - muut taiteilijat, jotka eivät ole koskaan käyneet täällä, voivat houkutella yleisöä, joka ei ole käynyt täällä aiemmin - naapurit, ystävät, kyläläiset ja kylän nuoret auttavat vähän kaikessa. Seisot sisäänkäynnin luona keittämässä kahvia tai tekemässä askarteluja lasten kanssa. Ja Kent, joka on aina valmiina huolehtimaan parkkipaikasta. Ilman kaikkea apua se ei toimisi. En koskaan. Olen hyvin kiitollinen. Nousemme ylös vuoteestamme vihreällä nurmikolla ja kävelemme kohti kanalaa. Kiipeä ovesta gallerian vanhempaan osaan. Uudessa osassa pohjoiseen päin, katto nousee laaja tila ja virtaa</w:t>
      </w:r>
    </w:p>
    <w:p>
      <w:r>
        <w:rPr>
          <w:b/>
          <w:color w:val="FF0000"/>
        </w:rPr>
        <w:t xml:space="preserve">id 108</w:t>
      </w:r>
    </w:p>
    <w:p>
      <w:r>
        <w:rPr>
          <w:b w:val="0"/>
        </w:rPr>
        <w:t xml:space="preserve">D-vitamiini Miljardi ihmistä maailmassa kärsii D-vitamiinin puutteesta. Voimme saada riittävästi tätä tärkeää vitamiinia vain ottamalla aurinkoa tai syömällä oikeita ravintolisiä. Hiustenlähtö, masennus, väsymys, ihosairaudet ja syöpä ovat joitakin terveysongelmia, jotka liittyvät D-vitamiinin puutteeseen. Tutkimukset ovat osoittaneet, että D-vitamiinilla on tärkeä rooli monissa elimistön toiminnoissa. Se vaikuttaa luustoon, lihaksiin, immuunijärjestelmään, verisuoniin ja paljon muuhun. Siksi D-vitamiinista puhutaan paljon paitsi tutkijoiden ja lääkäreiden keskuudessa myös sanomalehdissä, tv-ohjelmissa ja sosiaalisessa mediassa. Huolimatta jatkuvasta mediakohusta ja lisääntyneestä tietoisuudesta D-vitamiinista vain harvat ihmiset saavat sitä riittävästi. On arvioitu, että miljardi ihmistä ympäri maailmaa ei saa tarpeeksi aurinkovitamiinia. Saksalainen Robert Koch -instituutti olettaa, että jopa 60 prosenttia saksalaisista ei saa riittävästi D-vitamiinia, ja Ruotsissa tutkimukset viittaavat siihen, että noin 20 prosentilla ruotsalaisista on alhainen D-vitamiinitaso[1]. Tässä artikkelissa kerrotaan, mitä voit tehdä testaamalla, ruskettamalla ja ottamalla lisäravinteita varmistaaksesi, että elimistössäsi on riittävästi D-vitamiinia, ja mihin elimistösi oikeastaan käyttää D-vitamiinia. Tarkastelemme myös yli- tai aliravitsemuksen vaikutuksia ja sairauksia, jotka liittyvät D-vitamiinin puutteeseen. Mitä ovat D-vitamiinit? D-vitamiini on rasvaliukoinen vitamiini, jota asiantuntijat kutsuvat myös hormoniksi, koska sillä on hormonin kaltaisia vaikutuksia eikä se tule ensisijaisesti ravinnostamme, kuten vitamiinien kohdalla muuten on tavallista. Sen sijaan elimistömme tuottaa D-vitamiinia itse yhdessä UV-säteiden ja auringon kanssa. D-vitamiinin kaksi päämuotoa ovat D₂-vitamiini (ergokalsiferoli) ja D₃-vitamiini (kolekalsiferoli), joka tunnetaan myös nimellä 25-(OH)-D[2]. Mitkä ovat D-vitamiinin tehtävät elimistössä? Aurinkovitamiini osallistuu lukuisiin elimistön prosesseihin, mikä johtuu pääasiassa siitä, että se on sekä vitamiini että hormoni. Sen tärkeimpiä toimintoja ovat sen vaikutus luun aineenvaihduntaan sekä lihasten kehitykseen ja toimintaan. Lisäksi D-vitamiini edistää immuunijärjestelmää ja suojaa verisuonia[2]. Muita D-vitamiiniin liittyviä tehtäviä ovat: - kalsiumin ja fosfaatin imeytymisen säätely ohutsuolessa; - yli 200 geenin säätely; - sydänlihaksen toiminnan edistäminen; - verenpaineen säätelijänä; - luuston kehityksen edistäminen lapsilla. D-vitamiinivalmisteiden ottaminen D-vitamiinia kutsutaan syystä auringonpaistevitamiiniksi - elimistömme tarvitsee auringon säteilyä sen tuottamiseen, tarkemmin sanottuna UVB-säteitä. Ensin muodostuu vitamiinin esiaste 7-dehydrokolesteroli, jota maksan ja suoliston limakalvojen kolesteroli auttaa ja joka sitten siirtyy iholle. Siellä muodostuu aktiivinen muoto, D3-vitamiini, joka puolestaan muuttuu 25-hydroksi-kolekalsiferoliksi (25-OH-D), joka on D-vitamiinin varastoitunut muoto. Se varastoituu lihas- ja rasvakudokseen. Munuaisissa 25-OH-D aktivoituu 1,25-(OH)2-D:ksi, joka sitten kulkeutuu veren kautta suolistoon, luihin, lihaksiin, immuunijärjestelmään ja soluihin, joissa sillä on tärkeitä tehtäviä[5]. Miten saamme D-vitamiinia ruokavaliostamme? Ohutsuoli voi imeä jopa 80 prosenttia ravinnosta saatavasta rasvaliukoisesta D3-vitamiinista[5]. Tästä huolimatta elimistöön imeytyy tällä tavoin vain pieni määrä D-vitamiinia, sillä ruokavaliosta katetaan vain noin 10-20 prosenttia päivittäisestä tarpeesta. Tämä johtuu osittain siitä, että vain harvat raakaruoat sisältävät D-vitamiinia, ja silloinkin vain pieniä määriä. Elimistölle tärkeää D3-vitamiinia on lähes yksinomaan eläinperäisissä tuotteissa, tarkemmin sanottuna[2, 5]: - rasvaisissa kaloissa, kuten silakassa ja koljassa - margariinissa ja voissa - maidossa ja munankeltuaisessa Myös sienet ja avokadot sisältävät vitamiinia - mutta sellaisessa muodossa, että elimistön on vaikea imeytyä siihen. Näitä raaka-aineita pitäisi syödä hyvin suuria määriä, jotta saantisuositusten vähimmäismäärä edes saavutettaisiin.</w:t>
      </w:r>
    </w:p>
    <w:p>
      <w:r>
        <w:rPr>
          <w:b/>
          <w:color w:val="FF0000"/>
        </w:rPr>
        <w:t xml:space="preserve">id 109</w:t>
      </w:r>
    </w:p>
    <w:p>
      <w:r>
        <w:rPr>
          <w:b w:val="0"/>
        </w:rPr>
        <w:t xml:space="preserve">Tämä artikkeli tarvitsee lähdeviitteitä tarkistettavaksi. Perustelu: Perustuu ainoastaan yhteen lähteeseen: "folkmun.se". Se on käyttäjien luoma sivu, ja se pitäisi poistaa kokonaan. (2014-12) Korjataan lisäämällä luotettavia lähteitä (alaviitteitä). Ilman lähdeviitettä olevat tosiasiat voidaan kyseenalaistaa ja poistaa. Keskustele keskustelusivulla. Tafatt (alueellisia nimiä on useita) on perinteinen peli, jota voi pelata kaksi tai useampi pelaaja. Siihen kuuluu vähintään yksi henkilö (joskus kutsutaan "ha'n", esim. "on se", joskus myös "se, joka on", "se, joka ottaa" tai "ottaja"), hänen tehtävänään on juosta kiinni ja tarttua tai koskettaa muita osallistujia huutaen samalla erityistä koodisanaa. Tämä "koodisana" vastaa usein pelin alueellista nimeä. Jos jahtaaja onnistuu tehtävässään, tehtävä siirtyy kiinni otetulle tai kosketetulle osallistujalle. Mahdollinen metsästysnauha vaihdetaan ja peli jatkuu. Saadakseen ottajan huomion ja metsästysvaiston osallistujat, joita metsästetään, voivat huutaa klassisen taktisen lauseen "et saa minua kiinni". Joissakin merkintäpiireissä voi olla kiellettyä ottaa edellinen metsästäjä kiinni ennalta määrätyn ajan, esimerkiksi 10 sekunnin, kuluessa. Joskus käytetään sanontaa "ei selän pureskelua", mikä tarkoittaa, että edellisen metsästäjän kiinniottaminen on kielletty. Joskus on myös "pax", jossa metsästäjä ei saa ottaa ketään. Metsästetyt saavat yleensä seistä paxin päällä rajoitetun ajan. Tafatt esiintyy yhdessä Emilistä kertovassa elokuvassa Lönnebergassa. Pelin alueelliset nimet[muokata] Närke, Östergötland, Västergötland,[1] Småland, Blekinge ja Öland. Hippa (lainattu suomesta) Suomen ruotsalaiset siirtokunnat, kuten Helsinki.</w:t>
      </w:r>
    </w:p>
    <w:p>
      <w:r>
        <w:rPr>
          <w:b/>
          <w:color w:val="FF0000"/>
        </w:rPr>
        <w:t xml:space="preserve">id 110</w:t>
      </w:r>
    </w:p>
    <w:p>
      <w:r>
        <w:rPr>
          <w:b w:val="0"/>
        </w:rPr>
        <w:t xml:space="preserve">PAROC NRS 2t 0809-CPR-1015 / VTT Expert MW-EN13162-T5-DS(70,-)-WSWL(P)-MU1 Lyhyt kuvaus Keskikova, paloturvallinen kivivillalevy, jossa on erinomaiset äänenvaimennusominaisuudet ja pinta luonnonväristä lasikuituvillaa. Käyttökohde Eristystuote äänenvaimennukseen seinissä ja katoissa standardin EN 823 mukaan NPD EN 13162:2012 mukaan Muut palo-ominaisuudet standardin EN ISO 1182 mukaan EN 13162:2012 mukaan Lämmönjohtavuus λD 0,035 W/mK EN 13162:2012 (EN 13162) Paksuuden toleranssi, T T5 EN 13162:2012 (EN 823) mukaan Ilmavirran vastus AF_R NPD EN 13162:2012 (EN 29053) mukaan Veden imeytyminen, lyhyt aika WS, Wp ≤ 1 kg/m² EN 13162:2012 (EN 1609) Veden imeytyminen, pitkäaikainen WL(P), Wlp ≤ 3 kg/m² EN 13162:2012 (EN 12087) Mukaan Mukaan Mukaan EN 13162:2012 (EN ISO 354) Mukaan Absorptiokerroin @@@ Mukaan Vaarallisten aineiden päästöt NPD EN 13162:2012 Kestävyys Palo-ominaisuuksien kestävyys lämpöä, säänkestävyyttä, vanhenemista/hajoamista vastaan Palo-ominaisuudet eivät muutu ajan myötä. Tuotteen Euroluokka-luokitus liittyy orgaanisen aineksen pitoisuuteen, joka ei voi kasvaa ajan myötä. Lämmönkestävyys, säänkestävyys, vanheneminen/hajoaminen Mineraalivillan lämmönjohtavuus ei muutu ajan myötä, kokemus osoittaa, että kuiturakenne on vakaa eikä huokosiin pääse muita kaasuja kuin ilmaa. Paroc Group © 2016 2(3) Lasikuitufleece PAROC AB, 541 86 Skövde, käyntiosoite Bruksgatan 2, puh. 0500 469 000, Fax 0500 469 220, www.paroc.se Tämän esitteen tiedot ovat kuvaus ehdoista ja teknisistä ominaisuuksista, jotka koskevat lueteltuja tuotteita. Tiedot ovat voimassa, kunnes ne korvataan seuraavalla painetulla tai digitaalisella versiolla. Tämän esitteen uusin versio on aina saatavilla Parocin verkkosivustolla. Esitetyt suunnitteluratkaisut edustavat alueita, joilla tuotteidemme toiminta ja tekniset ominaisuudet on todistettu hyvin. Tietoja ei pidä pitää takuuna, koska emme voi valvoa muiden toimittajien toimittamia komponentteja tai rakennusprosessin ammattitaitoa. Emme ota vastuuta tuotteidemme käytöstä tietomateriaalissamme kuvattujen käyttöalueiden ulkopuolella. Koska tuotteitamme kehitetään jatkuvasti, pidätämme oikeuden tehdä muutoksia ja mukautuksia tietomateriaaliin. PAROC on Paroc Groupin rekisteröity tavaramerkki. Tämä tiedote on voimassa seuraavissa maissa: Ruotsi. 3(3)</w:t>
      </w:r>
    </w:p>
    <w:p>
      <w:r>
        <w:rPr>
          <w:b/>
          <w:color w:val="FF0000"/>
        </w:rPr>
        <w:t xml:space="preserve">id 111</w:t>
      </w:r>
    </w:p>
    <w:p>
      <w:r>
        <w:rPr>
          <w:b w:val="0"/>
        </w:rPr>
        <w:t xml:space="preserve">Tietoa radonista ja siitä, mitä voit tehdä Täältä löydät tietoa siitä, mitä radon on ja milloin se on vaarallista. Opit myös, miten radonia mitataan ja miten radonia korjataan. Radon on kaasu, jota esiintyy luonnostaan ilmassa, maaperässä ja vedessä. Kun radonpitoisuus talossa tai työpaikalla on korkea, se voi olla terveydelle haitallista. Tiedot on jaoteltu sen mukaan, koskeeko se omakotitaloa, vuokrakiinteistöä vai osakehuoneistoa. Taloja koskevat tiedot koskevat myös rivitaloissa asuvia.</w:t>
      </w:r>
    </w:p>
    <w:p>
      <w:r>
        <w:rPr>
          <w:b/>
          <w:color w:val="FF0000"/>
        </w:rPr>
        <w:t xml:space="preserve">id 112</w:t>
      </w:r>
    </w:p>
    <w:p>
      <w:r>
        <w:rPr>
          <w:b w:val="0"/>
        </w:rPr>
        <w:t xml:space="preserve">Astma ja allergiat lisääntyvät maailmanlaajuisesti, ja allergiat ovat nyt yksi suurimmista kansanterveysongelmistamme. Tutkimuksen edistymisen ansiosta monien allergioiden syitä voidaan nykyään hoitaa. Uudet luvut osoittavat kuitenkin, että hoitoa saavien ihmisten määrä vaihtelee suuresti eri maakunnissa. Neljällä kymmenestä ruotsalaisesta on jokin allerginen sairaus. Allergiset sairaudet ovat Ruotsin lasten ja nuorten yleisin krooninen sairaus. Nyt kun siitepölykausi on alkanut, käy tuskallisen selväksi, kuinka moni kärsii. Allergiasairaudet merkitsevät usein piilevää vammaisuutta. Ne voivat aiheuttaa merkittäviä rajoituksia jokapäiväisessä elämässä ja heikentää huomattavasti sekä sairastuneiden että heidän perheidensä elämänlaatua. Monet kokevat ahdistusta, pelkoa, vieraantumista ja ymmärtämättömyyttä ympäristöstään. Vakavia allergioita sairastavilla on myös hengenvaarallisen allergisen sokin riski. Samalla allergioiden yleistymisellä on merkittäviä taloudellisia seurauksia sekä sairastuneille että yhteiskunnalle. Esimerkiksi pelkästään allergisen nuhan arvioidaan maksavan yhteiskunnalle Ruotsissa vuosittain 12 miljardia Ruotsin kruunua. Tutkimuksen edistymisen ansiosta monien allergioiden ja allergisen astman syitä voidaan nyt hoitaa allergiarokotuksilla. Onnistunut hoito parantaa merkittävästi elämänlaatua, kun allergiset oireet ja lääkityksen tarve vähenevät tai jopa poistuvat. Myös hengenvaarallisten reaktioiden riski vähenee. Allergiatutkimusyritys ALK:n uudet luvut osoittavat kuitenkin, että allergiarokotuksen saaneiden määrässä on suuria eroja maan eri osissa. Västernorrlannissa kymmenen potilasta 10 000 asukasta kohti sai viime vuonna allergiarokotuksen. Norjassa ja Tanskassa hoidetaan yli kolme kertaa enemmän potilaita. Vain yksi Ruotsin maakunnista - Halland, jossa 40 potilasta 10 000 asukasta kohti sai allergiarokotuksen vuonna 2016 - yltää samalle tasolle kuin skandinaaviset naapurimaamme. On epäselvää, mistä erot johtuvat, mutta tehokkaan ja yhdenvertaisen hoidon saatavuus asuinpaikasta riippumatta on tärkeä asia, joka huolestuttaa ja kiinnostaa. Vain 12 prosenttia Pohjois-Ruotsin asukkaista on täysin samaa mieltä siitä, että ruotsalaisissa sairaaloissa potilaat saavat turvallisimmat ja parhaat hoidot, ilmenee Forska!Sverigen teettämästä Sifo-tutkimuksesta. Vain kahdeksan prosenttia on täysin samaa mieltä väitteestä, jonka mukaan meillä on Ruotsissa tasa-arvoinen terveydenhuolto. Jos haluamme saavuttaa tavoitteen, jonka mukaan Ruotsin terveydenhuolto on maailman johtavaa, sen on hyödynnettävä tehokkaasti ja tasavertaisesti uutta lääketieteellistä tietoa ja tutkimusta. Lisäämällä investointeja lääketieteelliseen tutkimukseen ja hyödyntämällä tuloksia terveydenhuollossa voimme keventää kaikkien allergikkojen taakkaa Västernorrlannissa ja koko maassa.</w:t>
      </w:r>
    </w:p>
    <w:p>
      <w:r>
        <w:rPr>
          <w:b/>
          <w:color w:val="FF0000"/>
        </w:rPr>
        <w:t xml:space="preserve">id 113</w:t>
      </w:r>
    </w:p>
    <w:p>
      <w:r>
        <w:rPr>
          <w:b w:val="0"/>
        </w:rPr>
        <w:t xml:space="preserve">Vuoden 2014 FIFA:n MM-karsinnat (CONMEBOL) Etelä-Amerikan vuoden 2014 FIFA:n MM-karsinnoissa yhdeksän maata kilpaili neljästä suorasta paikasta ja yhdestä pudotuspelipaikasta. Kaikki CONMEBOL-joukkueet osallistuivat turnaukseen Brasiliaa lukuun ottamatta, sillä se on karsintakelpoinen turnauksen isäntämaa. Karsinta alkoi 7. lokakuuta 2011 ja päättyi 15. lokakuuta 2013.</w:t>
      </w:r>
    </w:p>
    <w:p>
      <w:r>
        <w:rPr>
          <w:b/>
          <w:color w:val="FF0000"/>
        </w:rPr>
        <w:t xml:space="preserve">id 114</w:t>
      </w:r>
    </w:p>
    <w:p>
      <w:r>
        <w:rPr>
          <w:b w:val="0"/>
        </w:rPr>
        <w:t xml:space="preserve">Toimisto / Ajanvaraus: 0513 - 239 10 Saapuminen myöhemmin kuin 17.45 - ilmoita toimistoon 0512-202 61 Palkintojen jako kierroksen jälkeen. Tilaa ja maksa kahvi ennen alkua. Koulutuksen vuoksi toimisto on suljettu 4.-6. maaliskuuta. Toimisto avataan uudelleen maanantaina 9 ... [Lue lisää...] Aloita golfin pelaaminen - Green CardOletko kiinnostunut aloittamaan golfin pelaamisen? Jos näin on, Herrljunga Golf Clubilla on mukava tarjous ... [Lue lisää...] Kenttä avoinna väliaikaisilla viheriöilläKenttä on nyt lumeton ja pelaaminen on mahdollista talviviheriöillä. Greenfee, 100 kruunua, maksetaan käteisellä ... [Lue lisää...] Tervetuloa HeGK:hon! Herrljunga Golf Club sijaitsee luonnonkauniissa Hutenessa, ja se tarjoaa miellyttävän ja haastavan 18-reikäisen puistokentän. Hyvän kasvukauden ansiosta Herrljunga Golfklubbilla on pitkä pelikausi, ja monet golfarit pelaavat kauden ensimmäiset kierroksensa klubillamme.</w:t>
      </w:r>
    </w:p>
    <w:p>
      <w:r>
        <w:rPr>
          <w:b/>
          <w:color w:val="FF0000"/>
        </w:rPr>
        <w:t xml:space="preserve">id 115</w:t>
      </w:r>
    </w:p>
    <w:p>
      <w:r>
        <w:rPr>
          <w:b w:val="0"/>
        </w:rPr>
        <w:t xml:space="preserve">Sopaipilla, sopapilla, sopaipa tai cachanga[1] on perhe paistettuja leipiä, joita syödään Argentiinassa,[2] Boliviassa,[2] Chilessä,[2][3] New Mexicossa,[4] Perussa[1] ja Texasissa.[5] Sana sopaipilla on pienennys sanasta sopaipa, joka tuli espanjan kieleen Iberian niemimaan eteläosassa puhutusta mosaibisesta kielestä.Xopaipa, alkuperäinen mosaibinen sana, jota käytettiin leivästä, joka oli kastettu öljyyn, ja se oli alun perin peräisin</w:t>
      </w:r>
    </w:p>
    <w:p>
      <w:r>
        <w:rPr>
          <w:b/>
          <w:color w:val="FF0000"/>
        </w:rPr>
        <w:t xml:space="preserve">id 116</w:t>
      </w:r>
    </w:p>
    <w:p>
      <w:r>
        <w:rPr>
          <w:b w:val="0"/>
        </w:rPr>
        <w:t xml:space="preserve">Shoup palveli ratsuväessä Yhdysvaltain sisällissodan aikana. Sodan jälkeen hän muutti ensin Montanan territorioon ja sitten Idahon territorioon[1], ja hän toimi Idahon territorion kuvernöörinä vuosina 1889-1890. Shoup ja William J. McConnell valittiin Idahon kahdeksi ensimmäiseksi senaattoriksi.[3] Shoupia seurasi kuvernöörinä 18. joulukuuta 1890 N.B. Willey.[4] Shoup valittiin uudelleen senaattiin täydeksi kaudeksi vuonna 1895. Sitten hän pyrki kolmannelle kaudelle senaattiin, mutta hävisi Fred Dubois'lle, joka pyrki presidentiksi.</w:t>
      </w:r>
    </w:p>
    <w:p>
      <w:r>
        <w:rPr>
          <w:b/>
          <w:color w:val="FF0000"/>
        </w:rPr>
        <w:t xml:space="preserve">id 117</w:t>
      </w:r>
    </w:p>
    <w:p>
      <w:r>
        <w:rPr>
          <w:b w:val="0"/>
        </w:rPr>
        <w:t xml:space="preserve">ONLINE: FORMAZIONE NUOVI TERAPISTI 2021 IN ITALIANO ONLINE: Training course for new therapists in audio-psycho-phonology 2021 in english ONLINE: UPDATING SEMINAR FOR THERAPISTS IN AUDIO-PSYCHO-PHONOLOGY IN VERONA IN MARCH 2021 IN ENGLISH Audio Vocal Course - AVK The voice in speech and song 3 päivää, 7.-9.5.2021 Veronassa Tomatis Method -menetelmän mukaisen audio-äänen kurssin pitää Dr. Tomatis. Kurssi perustuu tohtori Tomatisin tutkimuksiin siitä, miten äänielimemme - ääni - toimii maksimaalisessa käytössä ja minimaalisessa rasituksessa. AVK auttaa meitä toteuttamaan käytännössä kaiken sen, mitä Tomatis havaitsi yli viidenkymmenen vuoden kliinisen ja didaktisen työnsä aikana oopperalaulajien, näyttelijöiden, puhujien ja gregoriaanisia lauluja laulavien munkkien kanssa. Kurssi on avoin kaikille, jotka haluavat parantaa äänipotentiaaliaan ja samalla tutkia ja kasvaa henkilökohtaisessa kehityksessä tohtori Alfred Tomatisin löytöjen mukaisesti. Tämä on käytännönläheinen kurssi, joka auttaa osallistujia löytämään ja käyttämään omaa todellista äänipotentiaaliaan, erityisesti luurankoääntä, täydellisesti tohtori Tomatiksen kullekin erityisesti suunnittelemien käytännön harjoitusten avulla. (Tomatis-efekti esiteltiin ja otettiin käyttöön vuonna 1957 Pariisin Sorbonnen fysiologisessa tiedekunnassa professori Raoul Houssonin toimesta.) Äänen äänikurssi osoittaa, miten luurankoääni tuotetaan juuri niin kuin Tomatis selittää kirjassaan "Korva ja ääni" ("L'Oreille et la Voix"), ja kurssin tarkoituksena on parantaa äänitekniikkaa laulamisessa, lausumisessa, jokapäiväisessä keskustelussa ja ilmaista itseään sanallisesti hyvin työelämässä. Luurankoäänen käyttäminen vähentää äänen rasitusta, jolloin ääni muuttuu pehmeämmäksi ja vähemmän väsyneeksi ja puheesta tulee sujuvampaa ja helpompaa. Tämä tekee puhumisesta nautinnollista ja pitää kuulijoiden huomion pidempään. Laulajat lisäävät äänenlaadun mahdollisuutta vähemmällä vaivalla. Pääargumentit: Kuunteluasento Hengityksen myytti laulamisessa Lauluponnistuksen vähentäminen Hyvä ryhti ja luinen ääni Itseluottamus paremman äänen avulla Lauluenergia ja henkilökohtainen energia Etninen kuuntelu Audiogeeninen harjoittelu Soittimesi äänimotorinen hallinta Tuotettujen äänien laatu ja aivojen stimulointi Hyvän ääntämisen merkitys Lue Tomatiksen mukaiset harjoitukset ääneen Puhu, laula ja soita instrumenttia eri etnisen kuuntelun kanssa Lateraalisuus kuuntelussa Ylläpito- ja etenemisharjoitukset AVK:n pitää tohtori... Concetto Campo, Sezanon luostarissa, via Mezzomonte 28 7. toukokuuta 2021 klo 16.30-19.30, 8. toukokuuta 2021 klo 9.00-13.00 ja 14.30-18.00, 9. toukokuuta 2021 klo 9.00-13.00. Kurssilla on kahvitauko sekä ennen että jälkeen. Kurssi maksaa osallistujille 330,00 euroa. Ilmoittautuminen tapahtuu tallettamalla osallistumismaksu seuraavalle pankkitilille: IBAN: IT53U05034117280000000385 BIC: BAPPIT21162 tohtori Concetto Campo, c/o Banco Popolare, Veronan toimisto Alennuksen saa englanninkieliseltä sivulta: AAVI Ilmoittautumisaika kestää vain siihen asti, kunnes käytettävissä olevat paikat on täytetty. Jotta rekisteröinti voidaan vahvistaa, pyydämme sinua lähettämään maksukuitin sähköpostitse osoitteeseen: Tämä sähköpostiosoite on suojattu spamboteilta. Tarvitset JavaScript-tuen nähdäksesi sen. puh: +39 335-6206275 Osallistumistodistus annetaan kurssin päätteeksi. Kurssi järjestetään heti, kun vähimmäismäärä ilmoittautuneita on saatu. Jos kurssia ei järjestetä, koko kurssimaksu palautetaan. Press La Marseillaise, 10. joulukuuta 1988, "Tomatis, médecin des stars: Depardieu, Deneuve, Edwige Feullière "n'entend" que par lui" Vogue, 1992 - "Ljudets Helande Verkan" The Times, 20. tammikuuta 1994 - "Every singer's nightmare" Dagens Nyeter, 20. helmikuuta 1995 - "In brist pa mammas rost valjer jag Mozart" Dagens Nyeter, 21. helmikuuta 1995 - "Lju" - "Äänen parantava voima" The Times, 20. tammikuu 1994 - "Every singer</w:t>
      </w:r>
    </w:p>
    <w:p>
      <w:r>
        <w:rPr>
          <w:b/>
          <w:color w:val="FF0000"/>
        </w:rPr>
        <w:t xml:space="preserve">id 118</w:t>
      </w:r>
    </w:p>
    <w:p>
      <w:r>
        <w:rPr>
          <w:b w:val="0"/>
        </w:rPr>
        <w:t xml:space="preserve">Pedro de Campaña, oikealta nimeltään Pieter Kempeneer, syntyi vuonna 1503 ja kuoli vuonna 1580, oli hollantilais-espanjalainen taidemaalari. Campaña sai koulutuksen Italiassa ja toimi pääasiassa Espanjassa, jossa hän teki Sevillassa useita maalauksia, lähinnä muotokuvia kirkkoja varten. Tyyliltään Campaña noudattaa italialaista korkea- ja myöhäisrenessanssia, mutta värityksessä hän osoittaa eniten vaikutteita kotimaastaan Brysselistä.</w:t>
      </w:r>
    </w:p>
    <w:p>
      <w:r>
        <w:rPr>
          <w:b/>
          <w:color w:val="FF0000"/>
        </w:rPr>
        <w:t xml:space="preserve">id 119</w:t>
      </w:r>
    </w:p>
    <w:p>
      <w:r>
        <w:rPr>
          <w:b w:val="0"/>
        </w:rPr>
        <w:t xml:space="preserve">Gridnine Systems on verkkotoimisto. Toimitamme asiakkaillemme ulkoisia verkkosivustoja, ekstranetteja, sähköisen kaupankäynnin ratkaisuja ja intranettejä, joissa keskitytään käytettävyyteen, saavutettavuuteen ja liiketoiminta-arvoon. Varmistamme, että ratkaisut on optimoitu kävijöille, hakukoneille ja toimittajille. Meillä on toimisto Tukholmassa, josta käsin hoidamme projekteja ja markkinointia, sekä kehitysyhtiö Moskovassa. Järjestämme koulutuksia ja kursseja hakukoneoptimoinnista (SEO), avainsana-analyysistä ja käyttäjäkoulutuksesta useilla alustoilla. Kolme tunnussanaamme ovat rehellisyys, kestävyys ja kustannustehokkuus. Gridnine on kehittänyt tänä keväänä yyyyypremium-asiakkailleen suunnatun verkkolehden. Tässä projektissa käytämme WordPressiä ja olemme kehittäneet responsiivisen ulkoasun. Responsiivinen tarkoittaa, että sivun koko mukautuu sen mukaan, käyttääkö kävijä tavallista yyyy-tietokonetta, tablettia vai älypuhelinta. Ålandsbankenin oma henkilöstö hallinnoi lehteä Akelius Fastigheterin intranetin kautta Gridnine on kehittänyt Akelius Fastigheterille konserninlaajuisen intranetin. Käyttäjillä on yyyy henkilökohtaisia tilejä intranetissä, ja he ovat automaattisesti kirjautuneet sisään. Tiedot on jäsennelty yyyy-toiminnolla, ja ne ovat saatavilla eri syötteistä. Tarjolla on asiakirjakirjastoja, uutisia, mikroblogeja, Twitterin kaltainen yyyy-tapahtumasyöte ja mahdollisuus kommentoida uutisia. Henkilökunnan hakemisto on yyyyyyylaajennettu ja sisältää kuvia ja toveriprofiileja. Talven aikana Kanadan, Englannin, Saksan ja Ranskan markkinat aloittavat työskentelyn yhteisen intranetin parissa. Gridnine on myös yyyyy kehittänyt Akeliuksen palvelukeskuksen käyttämän asianhallintajärjestelmän. Åhléns ottaa käyttöön Gridninen kehittämän uuden verkkosivuston mobiilisivuston. Gridnine on yhdessä Åhlénsin ja Ottobonin kanssa toimittanut mobiiliversion, jossa on sama yyyy-tuotevalikoima, kampanjat, aukioloajat, tavaratalokorttihaku sekä klubitarjousten hallinnointi.</w:t>
      </w:r>
    </w:p>
    <w:p>
      <w:r>
        <w:rPr>
          <w:b/>
          <w:color w:val="FF0000"/>
        </w:rPr>
        <w:t xml:space="preserve">id 120</w:t>
      </w:r>
    </w:p>
    <w:p>
      <w:r>
        <w:rPr>
          <w:b w:val="0"/>
        </w:rPr>
        <w:t xml:space="preserve">Kari Lindström kirjoitti: ...jopa amerikkalaisessa Jeepissä on enemmän ajokontaktia, se on ailahteleva ja meluisa, ja istut kuin täysi ääliö, jos olet pidempi kuin 1,75.... Nyt ehkä tarkoitat Cherokeeta... mutta uusimman mallisarjan isoveli Grand Cherokee ei ole enää horjuva eikä äänekäs. Jopa 6'2", istut mukavasti.... varsinkin jos olet hieman leveämpi takana, koska istuimet on tehty "pitkiä ihmisiä" varten. Sitten sinulla on myös urheiluauto suorituskykyä oikealla liesi Nyt tarkoitin Land Cruiser HDJ80. GC:ssä (ainakin edessä) istut hyvin - Toyotassa on suunnilleen sama istuinmukavuus kuin 70-luvun Corollassa, jos olet normaali ruotsalainen. Sisätilojen kimalluksesta ja muusta vastaavasta huolimatta GC on mallivuodesta riippumatta huomattavasti hiljaisempi kuin japanilaiset. Autot, jotka ovat mielestäni parempia vaihtoehtoja kuin HDJ80: 1) Range Rover, kömpelö mukavuus- ja maastokuningas, jolla on hyvä suorituskyky mutta kyseenalainen laatu (ainakin RR Classic ja P38A). Classicissa on irvokas valikoima halpoja varaosia, jos ostaa joltakin hyvin palveluhenkiseltä brittifirmalta. P38A:lla on lähes yhtä paljon lähes yhtä edulliseen hintaan, L322:sta tulee yhä enemmän ja enemmän.... Esimerkiksi jarrulevyt ja jarrupalat saa noin tonnilla postikuluineen Buckley Brothersin tai Paddockin kaltaisilta liikkeiltä. Minun Volvo 740:ääni halvin vaihtoehto maksaa 2604:- Mekonomenissa - jos säästän asennussarjassa, jonka britit lähettävät.... 2) Mitsubishi Pajero 2, jossa RR:n tavoin yhdistyvät riittävät maantieominaisuudet ja maastokelpoisuus. Laadullisesti ikuisuuksia parempi kuin Solihullin ylpeys. Kalliit varaosat, samanlaiset kuin Toyotalla, mutta paljon voi ostaa jälkimarkkinoilta hieman edullisemmin. 3) Land Rover Discovery, 2. sukupolvesta alkaen. Lähes yhtä mukava kuin isoveljensä, lähes yhtä maastokelpoinen ja lähes yhtä ylellinen, jos löydät sellaisen, jossa on täydellinen varustelista. Koska se perustui RR Classic -malliin, se voidaan pitää liikkeessä useimpiin muihin malleihin verrattuna pienin kustannuksin. 4) Jeep Grand Cherokee, amerikkalainen tapa... Usein hyvin varusteltu (olettaen, että tavarat vielä toimivat), hyvä ajomukavuus, vaikka siinä ei olekaan samaa ajotuntumaa kuin edellä luetelluissa. Se kärsii samasta laadun puutteesta kuin aiemmat RR:t, mutta sen rakenne on paljon yksinkertaisempi kuin uudenaikaisempien brittien, joten ainakin kustannukset ovat alhaisemmat. Jälkimarkkinatarvikkeiden saatavuus on hyvä. 5) Land Cruiser V8. Toki siinä ei ole edeltäjiensä tavoin jarruja tai tienpitävyyttä, mutta siinä on parempi istuinmukavuus, parempi varustetaso ja koukuttava moottori.... Se on kuitenkin todella kallis ostaa, sillä samalla rahalla saa RR L322:n, joka syö japanilaisia aamiaiseksi ja tarjoaa BMW-laatua. Mutta sitten ei voi olla sanomatta, että jos haluaa Toyotan, pitää hankkia Toyota. Ja sitten sinun ei pitäisi käyttää logiikkaa. -- Mats Se on säälittävää. Säälittävää.</w:t>
      </w:r>
    </w:p>
    <w:p>
      <w:r>
        <w:rPr>
          <w:b/>
          <w:color w:val="FF0000"/>
        </w:rPr>
        <w:t xml:space="preserve">id 121</w:t>
      </w:r>
    </w:p>
    <w:p>
      <w:r>
        <w:rPr>
          <w:b w:val="0"/>
        </w:rPr>
        <w:t xml:space="preserve">Tässä on luettelo kaikista SvenskaFansin Allsvenskania koskevista artikkeleista. Löydät otteluraportit, pisteet, kolumnit ja muut Allsvenskaniin liittyvät artikkelit. Klikkaa artikkelin otsikkoa lukeaksesi koko artikkelin, tai klikkaa vasemmalla olevasta valikosta haluamasi Allsvenska-joukkueen kohdalle. GIF Sundsvall - IFK Göteborg 2015-07-05 IFK Göteborg Menestyksekkään U21-EM-kisojen jälkeen Allsvenskanissa on nyt aika aloittaa taas, muutamaa Euroopan mestaria rikkaampana. Blåvitt aloittaa loppukauden vieraissa Sundsvallia vastaan, joka on pisteen negatiivisen karsintavoiton yläpuolella. 2015-07-03 15:41:46 - Adrian Pihl Spahiu Silly Season Kesäikkuna 2015: U21-maajoukkue valmis Djurgårdeniin Djurgården Lue kaikki uutiset ja huhut pelaajista, jotka ovat tulossa tai lähdössä Djurgårdens IF:hen. Jacob Une Larsson valmis Djurgårdeniin Djurgården Perjantaiaamuna Expressenin Daniel Kristoffersson paljasti, että BP:n keskikenttäpelaaja Jacob Une Larsson on valmis DIF:iin. Väite osoittautui todeksi, ja Une Larsson on nyt virallisesti esitelty. 2015-07-03 14:31:00 - John Aveskär Malmö FF Malmö FF:n Mestarien liigan karsinnat eivät ole enää kaukana. Toivottavasti tämä on vasta uuden Euroopan-matkan alku. Yksi, joka päätti MFF-uransa matkustamalla etelään, oli Krister Kristensson - vaikka hän oli lopettanut jalkapallon pelaamisen tällä tasolla jo vuotta aiemmin. 2015-07-03 13:01:00 - Magnus Johansson Ennakko: IFK Norrköping - Malmö FF IFK Norrköping Jalkapalloa Ruotsissa viime viikkoina vallinneen EM-kisojen euforian myötä allsvenskan alkaa jälleen kuukausien tauon jälkeen. IFK Norrköpingille tämä tarkoittaa kotiottelua hallitsevaa mestaria Malmö FF:tä vastaan lauantaina. Elfsborgin etu Eurooppa-liigassa Elfsborg "Ehkä loma ei ole jättänyt yhtä syviä jälkiä tällä kertaa?" Kryss antaa etulyöntiaseman Elfsborgin paluukohtaamiseen FC Lahden ja IF Elfsborgin välinen ottelu oli kova ja päättyi 2-2. Elfsborg meni kahdesti johtoon, mutta kotijoukkue Lahti pystyi molemmilla kerroilla tasoittamaan melko nopeasti. 2015-07-03 09:56:46 - Elfsborgsredaktionen Kalmar Kaikki joukkueet Allsvenskan ja Superettan saavat kumpikin järjestäjäpäivän, jolloin tapahtuma-alueen sisällä oleva seura saa tilaisuuden mainostaa omaa seuraansa kaupungissaan tai kaupunginosassa. Lauantaina on Kalmarin vuoro. AIK Pitkän kesätauon jälkeen oli AIK:n aika ottaa vastaan suomalainen VPS Vaasa Eurooppa-liigan karsintojen ensimmäisellä kierroksella. Tarvittiin kaksi Nabil Bahouin myöhäistä maalia, jotta joukkue pääsi kotiin tasapelin turvin. IFK Göteborg Täältä löydät uusimmat uutiset ja huhut IFK Göteborgin pelaajista. Kuka liittyy joukkueeseen ja kuka lähtee? Prosper ja Lawson siirtyvät IFK Göteborgiin IFK Göteborg Kasim Prosper ja Sabah Lawson ovat pitkän kohun jälkeen liittyneet IFK Göteborgiin. Torstaina he saapuivat Kamratgårdeniin. 2015-07-02 14:30:00 - Adrian Pihl Spahiu Silly Season kesä 2015:Virallisesti: Hauger jatkaa vuoteen 2019 Elfsborg Ålgårdsläktaren raportoi tässä mitä tapahtuu Elfsborgin ja pelaajiston ympärillä hassun kesäkauden 2015 aikana Huhut, vahvistetut uudet hankinnat ja menetykset autuaassa sekoituksessa. Huhuihin on syytä suhtautua varauksella, sillä ne jäävät yleensä pelkiksi huhuiksi. Sivu päivitetään uusilla tiedoilla sitä mukaa, kun niitä on saatavilla. Viimeisin päivitys on merkitty punaisella tekstillä. SillySeason: Kamara on palannut Norrköpingiin IFK Norrköping Nyt alkaa vihdoin Silly Season. Me Guldköpingissä yritämme tuttuun tapaan pitää teidät ajan tasalla uusimmista uutisista IFK Norrköpingin siirroista ja spekulaatioista. Täällä et jää mistään paitsi, ja jo nyt sirkus on alkanut. Onko Kamara tulossa kotiin? Myydäänkö Kujovic? Ja tuleeko pommi? Pian saamme tietää! Malmö FF Kesä, aurinko ja pian</w:t>
      </w:r>
    </w:p>
    <w:p>
      <w:r>
        <w:rPr>
          <w:b/>
          <w:color w:val="FF0000"/>
        </w:rPr>
        <w:t xml:space="preserve">id 122</w:t>
      </w:r>
    </w:p>
    <w:p>
      <w:r>
        <w:rPr>
          <w:b w:val="0"/>
        </w:rPr>
        <w:t xml:space="preserve">Evästeet Eväste on pieni tekstitiedosto, joka tallennetaan tietokoneellesi ja joka sisältää tietoja. Jos et halua evästeitä, voit asettaa tämän selaimessasi. Sähköisen viestinnän lain (SFS 2003:389) mukaan jokaiselle, joka vierailee evästeitä käyttävällä verkkosivustolla, on ilmoitettava, että verkkosivusto sisältää evästeitä ja miksi evästeitä käytetään. Kävijän on myös hyväksyttävä evästeiden käyttö. Evästeet tallennetaan tietokoneellesi, kun käytät seuraavia toimintoja: * Hyväksy evästeiden vastaanottaminen Evästeet tallennetaan ja aktivoidaan, kun toiminto, jota varten niitä tarvitaan, aktivoidaan. Kaikki evästeitä käyttävät toiminnot aktivoituvat käyttäjän toimesta, esimerkiksi napin painalluksella. Evästeitä koskevat tiedot ovat saatavilla evästeitä käyttävien toimintojen yhteydessä. Aktivoimalla kyseisen toiminnon hyväksyt evästeiden käytön. Jos haluat välttää evästeet Jos et halua evästeitä, voit asettaa sen selaimessasi. Tämä saattaa kuitenkin tarkoittaa, että et pääse käyttämään kaikkia verkkosivuston sivuja. Voit asettaa selaimesi automaattisesti kieltäytymään evästeiden tallentamisesta tai ilmoittamaan aina, kun verkkosivusto pyytää tallentamaan evästeen tietokoneellesi. Selaimen avulla voit myös poistaa aiemmin tallennetut evästeet. Katso lisätietoja selaimesi ohjesivuilta. Tietoa evästeitä koskevista säännöistä Ruotsin posti- ja telehallintoviranomainen PTS on laatinut tietoa evästeitä koskevista säännöistä. LINKKI: http://www.pts.se/sv/bransch/regler/lagar/lag-om-elektronisk-kommunikation/kakor-cookies/ PTS on viranomainen, joka valvoo sähköisen viestinnän alaa Ruotsissa. Lue lisää täältä ichb.se-sivustolla käytetään seuraavia evästetyyppejä: Nimi: AllowCookies Domain: ichb.se Tarkoitus: Asetetaan, kun päätät hyväksyä tai hylätä evästeet. Kolmannen osapuolen: Ei Salama/tilaustyönä: Tilaustyönä Käyttöikä: 30 päivää. Seuraukset ilman evästettä: Ei mitään. Nimi: ASP.NET_SessionId Domain: ichb.se Tarkoitus: Tämä eväste asetetaan, kun vierailet sivustolla ensimmäistä kertaa, ja se tallentaa vierailusi yksilöllisen tunnisteen. Eväste tarvitaan, jotta verkkojulkaisujärjestelmämme (Episerver) voi toimia. Kolmannen osapuolen: Ei Flashia/tavallinen: Tavallinen Käyttöikä: Kun selain sulkeutuu. Seuraukset ilman evästettä: Kävijä ei voi tilata palveluja verkkosivustolta. Nimi: Jsessionid Domain: .nr-data.net Tarkoitus: Luodaan, kun istunto käynnistetään. Kolmannen osapuolen: Ei Flash / Tavanomainen: Normaali Elinikä: Kun selain sulkeutuu. Seuraukset ilman evästettä: Ei mitään. Nimi: optanonConsent Domain: .fullstory.com Käyttötarkoitus: Tallentaa tiedot sivuston käyttämistä evästeluokista ja siitä, onko käyttäjä antanut luvan käyttää evästeitä kyseisissä luokissa. Kolmannen osapuolen: Kyllä Salama/tavallinen: Tavallinen Käyttöikä: 1 vuosi. Seuraukset ilman evästettä: kävijä ei voi tilata palveluja sivustolta. Nimi: _ga Domain: .ichb.se Käyttötarkoitus: Google Analytics käyttää evästettä web-analytiikkatyökalua tallentaakseen tietoja vierailustasi verkkosivustolla. Kolmas osapuoli: Kyllä Flash/Common: Common Käyttöikä: 2 vuotta Seuraukset ilman evästettä: Ei ole Nimi: _gali Domain: .ichb.se Käyttötarkoitus: Google Analytics käyttää tätä Google Analyticsin ensimmäisen osapuolen evästettä määrittämään maan, jossa käyttäjä sijaitsee. Kolmas osapuoli: Ei Flash/Common: Common Käyttöikä: 1 minuutti Seuraukset ilman evästettä: Ei ole Nimi: _gid Domain: .ichb.se Käyttötarkoitus: Google analytics, _gid käytetään ymmärtämään, miten kävijä liikkuu sivustolla Kolmas osapuoli: Ei Flash/common: Yleinen Käyttöikä: 24 tuntia Seuraukset ilman evästettä: Ei ole Nimi: _mkto_trk Domain: .ichb.se Tarkoitus: Marketoa käytetään tilastojen tallentamiseen siitä, miten verkkosivustoamme käytetään. Tämä auttaa meitä optimoimaan sivustoa materiaalien lataamista ja sähköpostimarkkinointia varten. Kolmannen osapuolen: Kyllä Flash / tavallinen: Normaali Käyttöikä: 2 vuotta Vaikutus ilman evästettä: Ei mitään Kartat kävijälle: Kyllä, näissä evästeissä olevat tiedot siirretään Marketolle vain, jotta se voi tarjota Kestävän rakentamisen tiedotuskeskukselle varsinaiseen ohjelmistoon liittyviä palveluja.</w:t>
      </w:r>
    </w:p>
    <w:p>
      <w:r>
        <w:rPr>
          <w:b/>
          <w:color w:val="FF0000"/>
        </w:rPr>
        <w:t xml:space="preserve">id 123</w:t>
      </w:r>
    </w:p>
    <w:p>
      <w:r>
        <w:rPr>
          <w:b w:val="0"/>
        </w:rPr>
        <w:t xml:space="preserve">Se oli 10,9 miljardia Ruotsin kruunua vähemmän kuin Ruotsin valtion velkaviraston ennuste, mikä selittyy suurelta osin helmikuun ja maaliskuun välisten maksujen siirtymillä, todetaan lehdistötiedotteessa. Verotulot olivat helmikuussa 2,1 miljardia Ruotsin kruunua pienemmät, ja luotonanto oli 6,1 miljardia kruunua ennustettua suurempi. "Tämä johtuu pääasiassa siitä, että Riksbankille annettu laina myönnettiin jo helmikuussa maaliskuun sijasta", kirjoittaa Valtion velan korkomaksut olivat 0,4 miljardia kruunua Valtion maksujen seurauksena alijäämä oli 123,4 miljardia kruunua helmikuuhun 2013 päättyneellä 12 kuukauden jaksolla. Valtion velka oli joulukuun lopussa 1 221 miljardia kruunua. Robert Hultqvist, puhelin +46 8 586 163 76.</w:t>
      </w:r>
    </w:p>
    <w:p>
      <w:r>
        <w:rPr>
          <w:b/>
          <w:color w:val="FF0000"/>
        </w:rPr>
        <w:t xml:space="preserve">id 124</w:t>
      </w:r>
    </w:p>
    <w:p>
      <w:r>
        <w:rPr>
          <w:b w:val="0"/>
        </w:rPr>
        <w:t xml:space="preserve">Tyringe Tyringe on kaupunki Hässleholmin kunnassa Skånen läänissä. Se sijaitsee Riksväg 21:n ja Skånebananin varrella, noin 12 km Hässleholmista länteen. Kylä sijaitsee keskellä niin sanottua Göingeholmenia, joka on Göingen ja alankojen välinen alue, jossa arvokas metsä hallitsee luontoa. Kaupunkiin liikennöi Pågatåg Helsingborgista ja Kristianstadista sekä välikaupungeista (mukaan lukien Hässleholm). Tyringe on kunnan toiseksi suurin kaupunki. Sisällysluettelo - 1 Historia - 1.1 Väestönkehitys - 2 Urheilu - 3 Tunnetut profiilit - 4 Lähteet - 5 Ulkoiset linkit Historia[muokkaa muokkaa] Tyringe on kasvanut pienestä kylästä, joka sijaitsi majatalon ympärillä Finjan seurakunnassa. Esimerkiksi Tyringe mainitaan kirjallisesti jo vuonna 1353; se on miekkamies Alexander Jensön vannoutuneessa kirjeessä. 1600-luvulla kylässä oli neljä tilaa: Tyringe mölla nro 1, Gästgivaregården nro 2, Gästgivaregården nro 3 ja Gästgivaregården nro 4. Vuoden 1723 maakirjan mukaan tilojen omistajat olivat kruununviljelijöitä. Myöhemmin 1700-luvulla he saivat maatilojensa omistusoikeuden ja heistä tuli veroviljelijöitä. Siellä oli myös ratsastuskylä ja kaksi porttitaloa. Vuonna 1750 kylässä oli 25 asukasta. 1850 asukasluku oli noussut 57:ään, ja porttitaloja oli yhdeksän. Tyringen kunnan maantieteellisellä alueella, lähellä Finjaa, sijaitsee Möllerödin raunioitunut linna. Mjölkalångan taistelu käytiin aivan Tyringen ulkopuolella vuonna 1318. Tyringestä tuli vuonna 1875 avatun Hälsingborg-Hässleholmin rautatien (HHJ) asemayhdyskunta. Tyringe tuli tunnetuksi terveyskeskuksena jo 1900-luvun alussa, kun Tyringen parantola ja kylpylä, radiumlähde sekä useita muita hotelleja, majataloja ja lepokoteja perustettiin. Vuonna 1896 Tyringessä perustettiin Ruotsin ensimmäinen työkaluteollisuus, Skandinaviska verktygsindustrin AB. Tämän jälkeen kylään perustettiin useita muita teollisuuslaitoksia. Majatalo- ja hotellitoiminta sekä metalliteollisuuden voimakas nousu kiihdyttivät kunnan kehitystä. Finjan ja Västra Torupin maalaiskunnista muodostettiin 2. marraskuuta 1928 Tyringen kuntayhtymä. Vuonna 1952 nämä yhdistettiin Tyringen maalaiskunnaksi, jonka keskuskaupunki oli Tyringe. Kuntayhtymä lakkautettiin vuoden 1970 lopussa, ja vuodesta 1974 lähtien - silloisen Tyringen Landskommunin voimakkaan vastustuksen jälkeen - kylä on kuulunut Hässleholmin kuntaan.[3] Väestönkehitys[muokkaa muokkaa] Urheilu[muokkaa muokkaa muokkaa] Tyringessä sijaitsee Tyrs Hov, urheilulaitos, jossa on muun muassa urheiluhalli, uima-allas, keilahalli ja painoharjoitteluhalli. Tyrs Hovia hallitsee kuitenkin jäähalli, jonka yleisökapasiteetti on noin 4 000 ihmistä. Tyringessä on jääkiekkoseura, joka perustettiin vuonna 1936 nimellä Tyringe Skid- och Skridskosällskap, Tyringe SoSS. Seura pääsi Elitserieniin vuosina 1988 ja 1990. Tyringessä on useita jääkiekkoteeman mukaan nimettyjä katuja, kuten Seriegatan, Hockeygatan ja Puckgatan, jotka sijaitsevat Hockeyområdet-nimisellä asuinalueella. Tyringessä on useita muita urheiluseuroja. Joitakin niistä ovat OK Tyringe (suunnistus), HF Tyr (käsipallo), Boulegetingarna (boules), Tyringe Konståkningssällskap (taitoluistelu), painikerho, uimakerho, golfkerho (Skyrups GK) ja monet muut. Tyringe IF on jalkapalloseura, joka pelaa vuonna 2011 Norra Skånen 6. divisioonassa.[5] Tunnetut profiilit[muokata] - Jimmie Augustsson, jalkapalloilija - Peter Elander, jääkiekkoilija ja valmentaja, naisten maajoukkueen maajoukkuevalmentaja - Dan Glans, yleisurheilija - Benni Ljungbeck, painija - Andreas Thuresson, jääkiekkoilija - Marcus Thuresson, jääkiekkoilija, seurajohtaja[6] - Artur Lundkvist, kirjailija [7] - Håkan Algotsson, jääkiekkoilija Lähteet[muokkaa muokkaa] - ^ [a b] Tilastolliset kaupunkiseudut 2018 - väestö, la</w:t>
      </w:r>
    </w:p>
    <w:p>
      <w:r>
        <w:rPr>
          <w:b/>
          <w:color w:val="FF0000"/>
        </w:rPr>
        <w:t xml:space="preserve">id 125</w:t>
      </w:r>
    </w:p>
    <w:p>
      <w:r>
        <w:rPr>
          <w:b w:val="0"/>
        </w:rPr>
        <w:t xml:space="preserve">Asiakaslehtemme uusin numero on nyt täällä. Lue Sweconista ja Volvo CE:stä asiakkailta ympäri maata! Lue lehti Volvo EC18E (1,8 t) minikaivukone kallistuslaitteella, kauhapaketilla ja konetrailerilla 289 000:- (ilman alv:tä) Hagströmska Gymnasiet Falunissa ensimmäisenä Dig Assistin kanssa Lue lisää Tutustu Freddy Mannströmiin - yhteen Sweconin huoltoteknikoista Tutustu lisää Ylittämätöntä laatua joka kerta Tutustu Volvo Construction Equipmentin laajaan laatutuotevalikoimaan Sweconissa. Työskentele Volvon kanssa Sweconissa Hyvä tarjous Sweconissa Selaa myytäviä käytettyjä rakennuskoneita verkkoportaalissamme. Siirry sivulle Sweconin kannattavuus Swecon Shop Online Swecon Shop Online -verkkokaupassa voit ostaa Volvon varaosia internetistä ympäri vuorokauden. Ymmärrämme, että yrityksesi tarpeet vaihtelevat. Siksi on olemassa useita erilaisia palvelusopimuksia - asiakastukisopimuksia - jotka auttavat sinua pysymään kannattavana. Kaikki sopimukset Takaa suorituskyky pitämällä koneesi Volvona. Tiedämme, että jokainen osa on äärimmäisen tärkeä, ja autamme sinua maksimoimaan käyttöajan pitkällä aikavälillä Volvo Genuine Parts -varaosilla. Volvo Genuine Parts Aika säästää aikaa ja rahaa. CareTrack on telematiikkajärjestelmämme, jonka avulla saat käyttöösi runsaasti koneen valvontatietoja. Missä tahansa oletkin. CareTrack Lähetä meille viesti, niin autamme sinua. Ota yhteyttä</w:t>
      </w:r>
    </w:p>
    <w:p>
      <w:r>
        <w:rPr>
          <w:b/>
          <w:color w:val="FF0000"/>
        </w:rPr>
        <w:t xml:space="preserve">id 126</w:t>
      </w:r>
    </w:p>
    <w:p>
      <w:r>
        <w:rPr>
          <w:b w:val="0"/>
        </w:rPr>
        <w:t xml:space="preserve">Taisteluun läpi kaatosateen Herran tahto on tehty Valmiina antamaan elämän Kun kuninkaan täällä Fraustadtissa Ruotsin armeija seisoi edessään</w:t>
      </w:r>
    </w:p>
    <w:p>
      <w:r>
        <w:rPr>
          <w:b/>
          <w:color w:val="FF0000"/>
        </w:rPr>
        <w:t xml:space="preserve">id 127</w:t>
      </w:r>
    </w:p>
    <w:p>
      <w:r>
        <w:rPr>
          <w:b w:val="0"/>
        </w:rPr>
        <w:t xml:space="preserve">Rakennamme parhaillaan uudelleen, joten ole kärsivällinen, sillä se voi olla sotkuista juuri nyt. Täältä löydät kaikkea Massproduktionilta, Triakel Recordsilta ja joitain arkistokappaleita Mistlurilta. Kaikki pelaamattomia ja huippukunnossa.</w:t>
      </w:r>
    </w:p>
    <w:p>
      <w:r>
        <w:rPr>
          <w:b/>
          <w:color w:val="FF0000"/>
        </w:rPr>
        <w:t xml:space="preserve">id 128</w:t>
      </w:r>
    </w:p>
    <w:p>
      <w:r>
        <w:rPr>
          <w:b w:val="0"/>
        </w:rPr>
        <w:t xml:space="preserve">Risotto on italialainen ruokalaji, joka valmistetaan pääasiassa keskipitkäjyväisestä ja pyöreäjyväisestä riisistä. Se on peräisin Pohjois-Italiasta, Po-laakson alueilta, jossa riisiä viljellään laajalti, mutta siitä on monia paikallisia muunnelmia maan eri osissa. Riisiöljy toimii pohjana, jota voidaan sitten maustaa millä tahansa vihanneksilla, sienillä, lihalla tai kalalla ja merenelävillä. Riisin muunnelmat[muokata] Sinun tulisi käyttää avorioris, arborioris, vialone nano tai carnaroliris. Joidenkin kokkien mielestä avorioris ei ole varsinainen risottoriisi[tarvittava maininta].</w:t>
      </w:r>
    </w:p>
    <w:p>
      <w:r>
        <w:rPr>
          <w:b/>
          <w:color w:val="FF0000"/>
        </w:rPr>
        <w:t xml:space="preserve">id 129</w:t>
      </w:r>
    </w:p>
    <w:p>
      <w:r>
        <w:rPr>
          <w:b w:val="0"/>
        </w:rPr>
        <w:t xml:space="preserve">DFT - Testattavuuden suunnittelu Johdanto Suunnittelun alkuvaiheessa on tärkeää miettiä, miten suunnittelu testataan. Tätä kutsutaan yleensä testattavuuden suunnitteluksi, ja siitä käytetään lyhennettä DFT. Hyvällä DFT-tietämyksellä virheet ja ylimääräiset kustannukset voidaan välttää jo suunnitteluvaiheessa. DFT:hen mukautettu suunnittelu tarjoaa monia etuja: - Lyhyempi TFM - Time-For-Manufacturing ja siten lyhyempi TTM - Time-To-Market - Vähemmän monimutkaisia testauslaitteita oikean sijoittelun ja testipisteiden minimoinnin ansiosta - Turvallisempi testaus, koska voit testata jopa 100 % piirilevystä - Lyhyempi aika testaukseen ja virheenkorjaukseen - Piirilevyn tarkistusten määrän väheneminen Edellä mainitut seikat vähentävät kustannuksia merkittävästi sekä ennen tuotteen markkinoille tuloa että sen jälkeen. Tässä artikkelissa tarkastelemme kahta testausmenetelmää ja sitä, miten suunnittelijat voivat miettiä, miten piirilevyn suunnittelusta voidaan tehdä helpommin testattavaa: piirilevyjä voidaan testata myös optisella tarkastuksella, automaattisella optisella tarkastuksella (Automatic Optical Inspection, AOI). Tässä käytetään kehittyneitä kameroita, jotka on sijoitettu eri kulmiin ja joissa on erityinen valaistusjärjestelmä. Kuvankäsittelyn avulla AOI tarjoaa visuaalisen tarkastuksen, jossa on hyvä tarkkuus ja suuri läpimeno. AOI:lla on tärkeä rooli tuotteen testausstrategiassa, sillä se varmistaa korkean laadun kaikissa elinkaaren vaiheissa. ICT - piirin sisäinen testaus Piirin sisäisen testauksen (ICT) avulla kaikki piirilevyn komponentit voidaan testata erikseen. Jotta saavutetaan 100 %:n testattavuus, kaikkien solmujen on oltava käytettävissä ja levy on suunniteltava siten, että komponentit voidaan eristää toisistaan. Tieto- ja viestintätekniikan laitteet ja ohjelmat on suunniteltu erityisesti kutakin lautatyyppiä varten. ICT-ohjelmat on mukautettu ohjelmoitavien piirien käsittelyyn ja yksinkertaisten toiminnallisten testien suorittamiseen. Tieto- ja viestintätekniikassa käytetään suurta määrää testisondeja, joilla luodaan sähköinen kontakti piirilevyn solmukohtiin ja mitataan yksittäisten komponenttien suorituskykyä. ICT on riippumaton muista testikohteeseen liitetyistä komponenteista. Yksinkertaisia komponenttiparametreja, kuten resistanssia ja kapasitanssia, arvioidaan yhdessä analogisten komponenttien, kuten operaatiovahvistimien, kanssa. Tieto- ja viestintätekniikka pystyy jopa suorittamaan toiminnallisuustestit digitaalisille piireille, vaikka niiden monimutkaisuus tekee täydellisestä testauksesta yleensä epätaloudellista. Tieto- ja viestintätekniikan laitteet koostuvat kahdesta osasta. Ensimmäinen on itse testauslaite, joka koostuu useista ohjaimista ja antureista, joita käytetään mittauksen suorittamiseen. Ajurit ja anturit esiintyvät yleensä pareittain. Ajureita käytetään signaalin tuottamiseen joko jännitteenä tai virtana. Niitä käytetään pakottamaan solmupiste tiettyyn ennalta määritettyyn arvoon, mikä tarkoittaa, että ohjaimen lähtöimpedanssin on oltava hyvin alhainen. Antureita käytetään kaikkien mittausten suorittamiseen, mikä tarkoittaa, että niiden impedanssin on oltava erittäin korkea, jotta ne eivät häiritse mitattavaa komponenttia. Kaikki ohjaimet ja anturit, joita voi olla 1000 tai enemmän, liitetään yleensä yhteen liittimeen. Liitin puolestaan toimii rajapintana ICT-järjestelmän toiseen osaan, kiinnittimeen. Kukin kiinnitin on tarkoitettu kullekin piirilevytyypille, ja se on liitäntä piirilevyn ja ICT:n välillä. Näin se yhdistää kaikki ohjaimet ja anturit oikeaan solmuun piirilevyllä. Vaikka tieto- ja viestintätekniikan avulla voidaan teoriassa saavuttaa 100 prosentin testattavuus, useimmat suuret valmistajat uskovat, että 98 prosentin vikapeitto voidaan saavuttaa. Jotta saavutetaan näin korkea testattavuuden taso, suunnittelu on sovitettava hyvin tieto- ja viestintätekniikkaan. Testitapit Jotta ICT-kiinnikkeeseen kuuluvia testitappeja voitaisiin hyödyntää mahdollisimman tehokkaasti, olisi otettava huomioon niiden etäisyydet. Testineulojen etäisyys toisistaan Testipisteiden rakenteesta riippuen voidaan käyttää erilaisia testineuloja niiden koskettamiseen. Testitappeja on saatavana koossa 0,050", 0,075" ja 0,100", jossa 0,100" = 100 mil = 2,54 mm. Nämä mitat eivät kerro neulojen halkaisijaa, vaan sen, kuinka lähelle kaksi neulaa voidaan sijoittaa. Mutta</w:t>
      </w:r>
    </w:p>
    <w:p>
      <w:r>
        <w:rPr>
          <w:b/>
          <w:color w:val="FF0000"/>
        </w:rPr>
        <w:t xml:space="preserve">id 130</w:t>
      </w:r>
    </w:p>
    <w:p>
      <w:r>
        <w:rPr>
          <w:b w:val="0"/>
        </w:rPr>
        <w:t xml:space="preserve">Cosenza on kaupunki ja kunta Cosenzan maakunnassa Calabriassa, Etelä-Italiassa, Busento- ja Crati-jokien yhtymäkohdassa. Kaupungissa on 69 986 asukasta[1]. Kulttuurihistoriansa ansiosta Cosenza tunnettiin antiikin aikana Calabrian Ateenana. Cosentianin akatemia oli yksi ensimmäisistä Euroopassa perustetuista akatemioista (1511). Nykyään kaupunki on edelleen tärkeä kulttuurikohde, jossa on useita museoita, teattereita, kirjastoja ja Calabrian yliopisto. Maantiede[edit] Cosenza sijaitsee 238 metriä merenpinnan yläpuolella laaksossa Sila-vuorten ja rannikkovuorten välissä. Linnan varjostama vanha kaupunki on Crati-joen varrella, ja uusi kaupunki sijaitsee pohjoisempana, Busento-joen takana.</w:t>
      </w:r>
    </w:p>
    <w:p>
      <w:r>
        <w:rPr>
          <w:b/>
          <w:color w:val="FF0000"/>
        </w:rPr>
        <w:t xml:space="preserve">id 131</w:t>
      </w:r>
    </w:p>
    <w:p>
      <w:r>
        <w:rPr>
          <w:b w:val="0"/>
        </w:rPr>
        <w:t xml:space="preserve">Tänään olemme lisänneet joitakin uusia kuvia referenssigalleriaamme. Klikkaa siis "Galleriaa" yllä olevasta päävalikosta, niin voit tutustua joihinkin eri projekteihin, joita olemme tehneet vuosien varrella.</w:t>
      </w:r>
    </w:p>
    <w:p>
      <w:r>
        <w:rPr>
          <w:b/>
          <w:color w:val="FF0000"/>
        </w:rPr>
        <w:t xml:space="preserve">id 132</w:t>
      </w:r>
    </w:p>
    <w:p>
      <w:r>
        <w:rPr>
          <w:b w:val="0"/>
        </w:rPr>
        <w:t xml:space="preserve">Supertalentti tiettävästi valmis Borussia Dortmundiin Seuraava supertalentti on matkalla Borussia Dortmundiin. Italialainen hassuttelija Fabrizio Romano on julkaissut Twitterissä Jude Bellinghamia koskevan viestin "Here we go". Ja kun hän tekee sen, se on kuumaa. Lääkärinlausunnot on tiettävästi tehty ja sopimus allekirjoitettu. Nyt odotetaan vain Dortmundin ilmoitusta, joka kuulemma maksaa 17-vuotiaasta pelaajasta 240 miljoonaa. Englannin suurimpiin lahjakkuuksiin lukeutuva Bellingham on tällä kaudella lyönyt itsensä läpi Birminghamissa. Keskikenttäpelaaja on tehnyt 38 ottelua ja tilille on kertynyt neljä maalia ja kolme syöttöpistettä Championshipissä, ja hän on ollut vakiokasvo Birminghamin aloituskokoonpanossa.</w:t>
      </w:r>
    </w:p>
    <w:p>
      <w:r>
        <w:rPr>
          <w:b/>
          <w:color w:val="FF0000"/>
        </w:rPr>
        <w:t xml:space="preserve">id 133</w:t>
      </w:r>
    </w:p>
    <w:p>
      <w:r>
        <w:rPr>
          <w:b w:val="0"/>
        </w:rPr>
        <w:t xml:space="preserve">SmokersClub Ruotsissa - Sallii tupakoinnin ravintoloissa ja pubeissa Palvelimellamme on havaittu vakavia häiriöitä. Tammikuusta 2006 alkaen kaikki organisaation ulkopuolisten työasemien välinen tieto salataan tästä lähtien. Tietoja salausohjelmistoista ja niihin liittyvistä lisensseistä on saatava henkilökohtaisesti pääkonttorista, eikä niitä saa toimittaa postitse, sähköpostitse tai puhelimitse. IP-numerosi on:23.20.110.176 Tämä on SmokersClub SmokersClub Ruotsissa on voittoa tavoittelematon yhdistys, jonka tarkoituksena on tehdä tilaa tupakkaa polttaville ihmisille tarjoiluympäristöissä. Tarjoamme ravintoloille, kahviloille ja vastaaville laitoksille mahdollisuuden sallia vieraiden tupakoida nauttiessaan muusta ruoasta yksinkertaisesti siksi, että ne, jotka haluavat tupakoida ravintoloissa, voivat tehdä niin. Ainoa vaatimus on, että kaikki vieraat ja henkilökunta ovat Ruotsin SmokersClubin jäseniä. Yhdistys hallinnoi ja hoitaa jäsenrekisteriä ja vastaa siitä, että jäsenet saavat vapaasti polttaa tupakkaa siihen kuuluvissa tiloissa. Kannamme tästä aiheutuvan oikeudellisen vastuun. Sääntöjen mukaan jokainen jäseneksi liittynyt on siten hyväksynyt tupakoinnin palveluksen yhteydessä. Jäsenillä ja vain jäsenillä on pääsy tupakointiluvan saaneisiin tiloihin. Ruotsissa toimiva SmokersClub-yhdistys ja sen aikeet ovat täysin laillisia, sillä yhdistymisvapaus on perustuslaissa suojattu. Näin ollen kaikilla jäsenillä on oikeus tupakoida liitännäisliikkeissä. SmokersClub i Sverige on asianmukaisesti rekisteröitynyt asianomaisessa valtion viranomaisessa. Toimintamme - Kuka voi liittyä jäseneksi? SmokersClub tarjoaa Ruotsissa palveluja lähinnä aterioita ja juomia tarjoaville kauppiaille. Nämä palvelut tarkoittavat sitä, että jäsenyyden saaneet vieraat voivat ja saavat tupakoida vapaasti jäsenravintoloissa. Tarjoamme henkilöille mahdollisuuden polttaa tupakkaa aterioiden ja/tai juomien tarjoilun yhteydessä. Yksityishenkilöille tarkoitettu jäsenyys antaa laillisen mahdollisuuden tupakoida tarjoillessaan ruokaa ja juomia liitännäisliikkeissä. Liittymällä jäseneksi hyväksyt automaattisesti tupakoinnin sallimisen näissä paikoissa. Muita oikeuksia ei myönnetä. Jäsenyys on voimassa yhden vuoden kerrallaan. Sinun on oltava täysi-ikäinen, ja yhdistyksen jäsenyyden ikäraja on näin ollen kahdeksantoista vuotta - huomaa, että joillakin liitännäisviihdeyrityksillä voi olla omia sääntöjä, jotka ylittävät tämän ikärajan. Jäsenyys maksaa tällä hetkellä 100:- vuodessa jäsentä kohti. Voit liittyä jäseneksi suoraan täällä SmokersClubin verkkosivustolla. Jäsenyyttä voidaan tarjota myös tiettyjen liitännäisravintoloiden kautta. Kysy paikan päällä. Yksittäisillä jäsenillä on oikeus ehdottaa ja valita hallituksen jäsen. Tällainen jäsen olisi nimitettävä ja valittava verkkosivustomme kautta, koska se on helpompi hallinnoida. Muut jäsenet tai hallituksen jäsenet eivät voi vaikuttaa näihin vaaleihin. Kaikkien hallituksen jäsenten toimikausi on kaksi vuotta. Seuraavat hallituksen vaalit järjestetään vuonna 2014, ja yksityiskohtaiset tiedot lähetetään kaikille jäsenille aikanaan. Kauppiaille tarkoitettu Traders Membership tarjoaa täyden oikeussuojan tupakoinnin vastaisten lakien suhteen. Kaikkien työntekijöiden ja toimihenkilöiden on oltava jäseniä, jotta elinkeinonharjoittajat voivat olla jäseniä. Jäsenyys maksaa elinkeinonharjoittajalle 100 kruunua vuodessa ja työntekijälle 100 kruunua vuodessa. Henkilökunnan lisäksi vain SmokersClubin jäsenyyden omaavat vieraat voivat päästä sisään. Vieraiden jäsenyyden voi hankkia tai sen voi hankkia sidoksissa olevien elinkeinonharjoittajien kautta. Tällaiseen jäsenyyteen liittyvien asiakirjojen on oltava meillä 30 päivän kuluessa hankinnasta. Jäsenyyksiä kannattaa kuitenkin hakea verkkosivujemme kautta, koska ne voidaan käsitellä nopeammin. Lomakkeilla tapahtuvaan hakuun liittyy pidempi käsittelyaika. Voit liittyä yritykseesi suoraan täällä SmokersClubin verkkosivustolla.</w:t>
      </w:r>
    </w:p>
    <w:p>
      <w:r>
        <w:rPr>
          <w:b/>
          <w:color w:val="FF0000"/>
        </w:rPr>
        <w:t xml:space="preserve">id 134</w:t>
      </w:r>
    </w:p>
    <w:p>
      <w:r>
        <w:rPr>
          <w:b w:val="0"/>
        </w:rPr>
        <w:t xml:space="preserve">Erittäin nopeasti valmistettu, herkullisen maukas jälkiruoka! Se on terveellinen ja sitä voi tarjoilla tuoreiden marjojen, kermavaahdon tai jäätelön kanssa. Noin 15 minuutissa jälkiruoka on täysin valmis, ja se kannattaa tarjoilla vielä lämpimänä. Aseta uuni 230 asteeseen. Kuori banaani ja aseta se leivinpaperilla päällystetylle pellille. Muussaa se haarukalla. 3. Paahda banaania uunissa 13-14 minuuttia tai kunnes se saa hieman väriä. Tarjoile banaani marjojen, kermavaahdon tai jäätelön kanssa.</w:t>
      </w:r>
    </w:p>
    <w:p>
      <w:r>
        <w:rPr>
          <w:b/>
          <w:color w:val="FF0000"/>
        </w:rPr>
        <w:t xml:space="preserve">id 135</w:t>
      </w:r>
    </w:p>
    <w:p>
      <w:r>
        <w:rPr>
          <w:b w:val="0"/>
        </w:rPr>
        <w:t xml:space="preserve">Apostolit olivat 1300-1400-luvun Pohjois-Italiassa toimiva kristillinen uskonnollinen ja poliittinen ryhmä, joka pyrki luomaan raamatullisen elämän ihanteen. Apostolien veljet kuuluivat niin sanottuun fransiskaaniseen vasemmistoon, jolla tarkoitetaan sitä, että he tekivät käytännön politiikkaa Franciscus Assisilaisen opetuksista. Historia[muokkaa] Ryhmän johtaja oli Gerhard Segarelli, Parmasta kotoisin oleva käsityöläinen, joka oli syntyperältään alhainen ja vailla koulutusta. Gerhard Segarellilta evättiin pääsy fransiskaanijärjestöön, ja noin vuonna 1260 hän pukeutui siihen asuun, jonka hän oli saanut uskoa apostolien käyttäneen kuvasta, myi talonsa ja jakoi rahat (Matteuksen evankeliumin 19:21 mukaisesti) ja ryhtyi kerjäläismunkiksi ja saarnaajaksi. Segarelli alkoi pian saada opetuslapsia, ja Uusi järjestys alkoi levitä alueella. Parman piispa heitti Segarellin vankilaan noin vuonna 1280, ja hänen kerrotaan pitäneen Segarellia palatsissaan viihdykkeenä. Katolinen kirkko kielsi Apostolien veljet Lyonin toisessa konsiilissa vuonna 1274. Paavi Honorius IV tuomitsi ritarikunnan ankarasti vuonna 1286, ja Nikolai IV uusi tuomionsa vuonna 1290. Kirkko ja eri aateliset vainosivat liikettä laajamittaisesti, ja vuonna 1294 neljä jäsentä poltettiin roviolla. Segarelli tuomittiin elinkautiseen vankeuteen, ja kuusi vuotta myöhemmin, vuonna 1300, hänet pakotettiin tunnustamaan harhaoppisuus ja poltettiin roviolla Parmassa 18. heinäkuuta samana vuonna. Saarnaaja Dolcino tuli Segarellin seuraajaksi ja johti apostoliveljien ja talonpoikien ryhmää Novarassa, josta maanomistajat karkotettiin. Tämän jälkeen dolcinialaiset kävivät menestyksekästä sissisotaa viranomaisten hyökkäystä vastaan. Nälkä ja kylmyys kuitenkin nujersivat liikkeen, ja lopulta Vercellin piispa vangitsi loput apostolien armeijasta, jossa oli tuolloin vain noin 150 miestä. Dolcino ja hänen "hengellinen sisarensa" Margareta poltettiin roviolla 1. heinäkuuta 1307, mutta liikkeen sanotaan säilyneen 1400-luvulle asti. Ideologia[muokkaa] Apostoliveljille oli ominaista, että he olivat paljain päin ja käyttivät valkoisia viittoja. Apostoliset ihanteet, joita liike uskoi pyrkivänsä toteuttamaan, olivat pyhä ja köyhä elämä ilman kiinteää asuinpaikkaa, huolta huomisesta tai valoja. Sitä on pidetty vastalauseena kirkon menneisyyteen keskittymiselle, eikä se juuri eronnut siitä, miten muut sääntökunnat olivat aloittaneet. Apostoliset veljet kannattivat vapautumista kaikenlaisesta inhimillisestä ylivallasta ja puhuivat uudesta tasa-arvoisesta yhteiskuntajärjestyksestä, joka perustuu keskinäiseen apuun ja kunnioitukseen, yhteiseen omistukseen ja sukupuolten väliseen tasa-arvoon. Apostoliveljesten kiliastisen teen/ideologian elementtejä löytyy monista niin sanotuista harhaoppisista ryhmistä, jotka elivät vuorisaarnaa (Matt 5-7) kirjaimellisesti. Erityisesti Apostolien veljesten ajatukset vastaavat hyvin Joakmistien ajatuksia, sillä Dolcino on saanut vaikutteita Florisin Roopesta. Dolcino väitti Roope Scroogen tavoin, että nykyinen aika oli päättymässä ja että rauhan ja tavaroiden yhteenkuuluvuuden aika koittaisi, kun väärät papit ja herrat kukistettaisiin. Toinen vallankumouksellinen ajattelija samassa liikkeessä oli William of Occam. Aiheeseen liittyvät[muokata] Ulkoiset linkit[muokata]</w:t>
      </w:r>
    </w:p>
    <w:p>
      <w:r>
        <w:rPr>
          <w:b/>
          <w:color w:val="FF0000"/>
        </w:rPr>
        <w:t xml:space="preserve">id 136</w:t>
      </w:r>
    </w:p>
    <w:p>
      <w:r>
        <w:rPr>
          <w:b w:val="0"/>
        </w:rPr>
        <w:t xml:space="preserve">Varhainen aamu, ja kaikki on valmista tämänpäiväistä kilpailua varten. Lähtö on klo 11.00, ja toivon, että se sujuu hyvin. Heräsin päänsärkyyn, mikä ei ole hyvä asia, mutta se helpottaa. Pitäkää peukkuja puolestani tänään. Täydellinen kilpailuraportti saatavilla täällä illan aikana.</w:t>
      </w:r>
    </w:p>
    <w:p>
      <w:r>
        <w:rPr>
          <w:b/>
          <w:color w:val="FF0000"/>
        </w:rPr>
        <w:t xml:space="preserve">id 137</w:t>
      </w:r>
    </w:p>
    <w:p>
      <w:r>
        <w:rPr>
          <w:b w:val="0"/>
        </w:rPr>
        <w:t xml:space="preserve">Hakurahtiliikenne Hakurahtiliikenne tarkoittaa, että aluksella ei ole tiettyä linjaa tai aikataulua, jolla se liikennöi. Hakurahtiliikenteessä alukset ottavat kaiken lastin, jonka ne saavat käsiinsä, ja purjehtivat sinne, minne lasti halutaan kuljettaa. Hakurahtiliikenne on linjaliikenteen vastakohta. Sana tulee englanninkielisestä sanasta tramp, "kulkuri". Tramp-aluksia käyttää suuri osa maailman säiliöaluksista, kylmäaluksista ja irtolastialuksista. Sitä kutsutaan usein ristiinliikenteeksi, mutta se tarkoittaa yleensä myös sitä, että alus ei käy kotimaassaan maiden välillä, vaan kulkee maasta toiseen ulkomaan rahtia. Trafikanalysin virallisten tilastojen mukaan ruotsalaisten varustamoiden osuus kokonaisnettoliikevaihdosta vuonna 2012 oli 8 %.1 Lähteet[muokkaa] - ^ "Sjöfartsföretag 2012" (PDF). Ruotsin viralliset tilastot. Trafikanalys. p. 9. http://trafa.se/PageDocuments/Sjoefartsfoeretag_2012.pdf. Haettu 30. kesäkuuta 2014.</w:t>
      </w:r>
    </w:p>
    <w:p>
      <w:r>
        <w:rPr>
          <w:b/>
          <w:color w:val="FF0000"/>
        </w:rPr>
        <w:t xml:space="preserve">id 138</w:t>
      </w:r>
    </w:p>
    <w:p>
      <w:r>
        <w:rPr>
          <w:b w:val="0"/>
        </w:rPr>
        <w:t xml:space="preserve">Swedish Knights of Saint Anthony MC:n säännöt Olemme hengellinen moottoripyöräkerho, jolla on kristilliset arvot ja joka on tarkoitettu sekä miehille että naisille, mutta jossa vain miehet voivat käyttää täysiä laastareita ja naiset ovat tukijoukkoja. Sinun ei tarvitse uskoa Jeesukseen ajaaksesi kanssamme.KOSA on 99-prosenttisesti perhekerho, jolla on vanhan koulun säännöt. Meillä ei ole mitään aluevaatimuksia.Olemme yhteisö, joka kokoontuu moottoripyöräilyä ja sen elämäntapaa koskevan kiinnostuksen ympärille.Lisäksi olemme kaikki samalla tiellä - kohti hyvää elämää täynnä rakkautta, mielenrauhaa ja iloa.Tuemme toisiamme tällä matkalla. Vaikka moottoripyörällä ajaminen saattaa näyttää hieman kovalta, voit käyttäytyä oikein ja levittää iloa ja rakkautta ympäristöönsä ja ystävilleen. KOSA kunnioittaa kaikkia ihmisiä. Ei ole väliä: Ihon väri. Uskonto. Sukupuoli tai seksuaalinen suuntautuminen. Miksi st. Anthony? Pyhä Antonius on kadonneiden sielujen suojeluspyhimys. Kelttiläinen risti. Kelttiläinen risti on hyvin erityinen. Sen uskotaan kuvaavan taivaallisen (pystyakseli) ja maallisen (vaaka-akseli) välistä suhdetta. Ristin neljä käsivartta voivat myös symboloida neljää vuodenaikaa tai ihmisen neljää osaa: sielua, ruumista, henkeä ja sydäntä. Sormus symboloi elämän pyörää ja auringon voimaa. Legendan mukaan Pyhä Patrick loi ensimmäisen kelttiläisen ristin piirtämällä ympyrän kristillisen ristin ympärille ja liittämällä siihen pakanallisen kuun symbolin. Toiset uskovat, että ympyrä yhdistää ristin eri osat tai symboloi ikuisuutta. Usko. KOSA ei ole kristillinen kerho, mutta meillä on monia kristittyjä jäseniä. Jos uskot itseäsi vahvempaan voimaan, olet tervetullut. Kutsuittepa Jumalaa miksi tahansa, me emme puutu asiaan. Emme odota jäseniltämme täydellisyyttä, emmekä yritä olla täydellisiä. Se on yhtä kuin kuolemantuomio niille jäsenille, jotka ovat entisiä narkomaaneja. Olemme yrittäneet olla Jumala omassa elämässämme, emmekä kestäneet sitä. Jumala ei tarvitse apuamme, hän tekee sen niin hyvin itse. Pyrimme hengelliseen kasvuun, emme hengelliseen täydellisyyteen. Jäsenemme ajavat vain moottoripyörillä, heidän ei tarvitse kävellä veden päällä. Kumpi on tärkeämpää: perhe vai seura? KOSA:n ei pitäisi olla elämämme ensimmäinen prioriteetti. Henkilökohtainen kehitys, perhe, koulutus ja työ tulevat ennen KOSAa; jos elämämme ei toimi optimaalisesti, emme voi olla läsnä toisillemme. Mutta itse seura ei voi koskaan olla etusijalla. Luku Kukin luku on itsenäinen, mutta sen on noudatettava sääntöjämme ja ohjesääntöjämme. Kunkin osaston on lopulta valittava hyväntekeväisyysalue, johon se keskittyy. (Luku 1 keskittyy päihderiippuvaisten ja päihteiden väärinkäyttäjien auttamiseen.) Luku 2 nuorista, jotta nuoret eivät ajautuisi riippuvuuteen ja rikollisuuteen.) Se voisi myös auttaa orpokoteja, kodittomia, pahoinpideltyjä naisia, sotaveteraaneja jne. 12 askeleen ohjelma? KOSA:ssa on joitakin jäseniä, jotka ovat jonkinlaisessa askelohjelmassa. Kuten: AA (Anonyymit alkoholistit), NA (Anonyymit narkomaanit), ACA (Adult Children of Alcoholics) jne. Näille jäsenille henkilökohtainen kehitys on tärkeintä. KOSAssa tuemme veljiämme heidän parantumisessaan parhaamme mukaan. KOSA perustuu joihinkin niistä periaatteista, joita 12-ohjelma voi tarjota: nöyryys, rakkaus ja kunnioitus. Unohtamatta kolmea S:ää: itsetunto, yhteenkuuluvuus ja kuuluminen.Olemme veljiä ja autamme toisiamme.§ 5 Liittyvät jäsenet / jäsenhankinta. Rekrytointi; Emme mene rekrytoimaan ihmisiä, vaan annamme ihmisten tulla luoksemme. Kokemuksemme mukaan se tuottaa parhaat tulokset. Jos uusista maista tai alueilta tulevat ihmiset haluavat perustaa uuden osaston, osaston perustamiseen tarvitaan vähintään viisi ihmistä, ja heidän vastuullaan on hakea lupaa vastaavan kanavan kautta. Olemme luonnollisesti tavanneet aika ajoin ja varmistaneet, että molemmat osapuolet sopivat hyvin yhteen, ja olemme yhtä mieltä siitä, että he haluavat edelleen olla osa meitä ja että haluamme heidän liittyvän seuraan. Sen jälkeen alkaa vähintään vuoden mittainen koeaika. Sisältö. Sivu 3 § 2 täysi merkintä BEDOUIN. Sivu 4 § 3 koejäsen / Esite. Sivu 5 § 4 "Malminetsintä". Sivu 5 § 5 Associate / Esqui</w:t>
      </w:r>
    </w:p>
    <w:p>
      <w:r>
        <w:rPr>
          <w:b/>
          <w:color w:val="FF0000"/>
        </w:rPr>
        <w:t xml:space="preserve">id 139</w:t>
      </w:r>
    </w:p>
    <w:p>
      <w:r>
        <w:rPr>
          <w:b w:val="0"/>
        </w:rPr>
        <w:t xml:space="preserve">Tietoja Poki Megaspel.se on henkilökohtainen alusta ilmaisille verkkopeleille. Valitsemme sinulle päivittäin uusia pelejä, joten sinulle taataan parhaat pelinimikkeet ja paljon hauskaa. Et koskaan kyllästy, koska tarjoamme sinulle henkilökohtaisia suosituksia, jotka perustuvat haluamiisi peleihin. Jos rakastat urheilua, älykkäät algoritmit varmistavat, ettet koskaan missaa uusinta urheilupeliä, ja jos olet autofani, näet aina uusimmat ajopelit. Pelejämme voi pelata useilla eri laitteilla, joten voit nauttia niistä missä tahansa oletkin! Tehtävämme on varmistaa, että verkko on parempi paikka pelaamiselle! Täällä MegaSpel-portaalissa voit pelata yli 20 000 peliä ilmaiseksi! Tarjoamme sinulle parhaat ilmaiset pelit, joita voi pelata millä tahansa laitteella. Joka päivä näet MegaSpelin uusimmat pelit, joita voit pelata tietokoneella, älypuhelimella tai tabletilla! Käytä näppäimistöä, hiirtä tai kosketusnäyttöä palapelien sijoittamiseen tai sankareiden ja kilpa-autojen ohjaamiseen! Tunne adrenaliinin pumppaaminen, kun pelaat toimintapelejä, käytä aivojasi pulmien ratkaisemiseen ja muotitajuasi, kun puet nukkeja ja tyttöjä! Tarjoamme mahtavia pelejä kaikille näytöille - pelejä, jotka MegaSpiele tai muut ovat julkaisseet. MegaSpel tarjoaa sinulle kaikki parhaat nettipelit ja suosituimmat kategoriat, kuten ruoanlaittopelit, jalkapallopelit ja pukeutumispelit sekä suosikkielokuviin tai -televisio-ohjelmiin perustuvat pelit, kuten Adventure Time -pelit, Inside Out -pelit ja Minion-pelit. Laajasta pelikokoelmastamme löydät myös klassisia pelejä, kuten Mahjong, Bubble Shooter ja Bejeweled, sekä uusia pelejä, kuten Agario, Uphill Rush 7 ja Grindcraft. Voit pelata 3D-pelejä, superhauskoja arcade-pelejä ja kaikkia suosittuja logiikkapelejä! Meillä on loistavia pelejä sinulle, piditpä sitten mistä genrestä tahansa. MegaGames on portaali koko perheelle!</w:t>
      </w:r>
    </w:p>
    <w:p>
      <w:r>
        <w:rPr>
          <w:b/>
          <w:color w:val="FF0000"/>
        </w:rPr>
        <w:t xml:space="preserve">id 140</w:t>
      </w:r>
    </w:p>
    <w:p>
      <w:r>
        <w:rPr>
          <w:b w:val="0"/>
        </w:rPr>
        <w:t xml:space="preserve">Onnettomuus tapahtui kolme vuotta sitten esikoulussa Järbossa Sandvikenissä. Esikoulun opettaja oli tuolloin seitsemän lapsen kanssa pihalla. Yksi lapsista huomasi, että toinen lapsi, joka oli hedelmäpuun luona, "näytti oudolta". Esikoulun opettaja huomasi, että lapsi oli jäänyt kypäränsä oksan varteen kiinni. Elvytysyritykset epäonnistuivat, ja poika kuoli kypärän hihnasta saamiinsa vammoihin. Valvonnasta vastannutta esikoulunopettajaa syytetään nyt kuolemantuottamuksesta. Syyttäjä katsoo, että hän ei täyttänyt velvollisuuksiaan ja aiheutti siten pojan kuoleman. Maksun määrää Gävlen käräjäoikeus.</w:t>
      </w:r>
    </w:p>
    <w:p>
      <w:r>
        <w:rPr>
          <w:b/>
          <w:color w:val="FF0000"/>
        </w:rPr>
        <w:t xml:space="preserve">id 141</w:t>
      </w:r>
    </w:p>
    <w:p>
      <w:r>
        <w:rPr>
          <w:b w:val="0"/>
        </w:rPr>
        <w:t xml:space="preserve">Kunkin keltaisen neliön sivun pituus on 1 cm. |a) ||Piirrä luku 5 sarjaan ja määritä sen kehä ja pinta-ala. | | |b) ||Määritä kuvan 17 kehä ja pinta-ala. | |c) ||Laskekaa kaavat, joiden avulla voitte laskea kuvion n pinta-alan ja ympärysmitan. | | | |d) ||Onko olemassa kuvio, jonka ympärysmitta on 188 cm ja pinta-ala 93 cm 2 ? Perustele vastauksesi. | "Kuinka hyvin oppilas käyttää matemaattisia käsitteitä ja niiden välisiä suhteita". E B - Osoittaa perustiedot kehän ja pinta-alan käsitteistä ja yrittää jonkin verran laatia niitä koskevia kaavoja. "Tähän kykyyn kuuluu kyky tunnistaa tiettyyn tilanteeseen sopivin menetelmä ja sitten toteuttaa se enemmän tai vähemmän tehokkaalla tavalla." C M - Tunnistaa, että lisäys on vakio, esim. tekemällä taulukoita, ja tekee jonkinlaisen lähestymistavan pinta-alan ja kehän laskemiseen kuvion 17 osalta. "Opiskelijan tilin laatu. Kuinka hyvin oppilas käyttää matemaattisia ilmaisumuotoja (kieli ja esitystapa)." A K - Ratkaisee koko tehtävän ja vaihtelee esityksessä kielen ja symbolien välillä. Siinä on selkeä johto, ratkaisu on hyvin jäsennelty ja matemaattinen kieli on erittäin laadukasta. C P - Yrittää laskea kuvion 17 kehän ja pinta-alan, esimerkiksi laatimalla taulukon. Tunnistaa, että kunkin kuvion pinta-ala ja ympärysmitta kasvavat jatkuvasti, ja lähestyy kuvion n kaavojen piirtämistä.</w:t>
      </w:r>
    </w:p>
    <w:p>
      <w:r>
        <w:rPr>
          <w:b/>
          <w:color w:val="FF0000"/>
        </w:rPr>
        <w:t xml:space="preserve">id 142</w:t>
      </w:r>
    </w:p>
    <w:p>
      <w:r>
        <w:rPr>
          <w:b w:val="0"/>
        </w:rPr>
        <w:t xml:space="preserve">11/22/63 on päätynyt lukupinoon → En ole lukenut tänään yhtään kirjaa, vaan olen sen sijaan lueskellut ahkerasti Talisman Dragon Expansionin sääntökirjaa. Pari sateista kesälomapäivää tässä talossa tarkoittaa sitä, että koko perhe kokoontuu ruokapöydän ääreen, jossa pelataan jotain nörttimäistä fantasia-lautapeliä. Nyt on vuorossa Talisman, ja meillä on tällä hetkellä viisi laajennusta, joten koko pöytä on täynnä kortteja ja pelilautaa. Sekä me että lapset pääsemme harjoittelemaan englantia ja sitten käymme vilkkaita sääntötulkintakeskusteluja! Jos et ole kokeillut sitä, suosittelen sitä lämpimästi.</w:t>
      </w:r>
    </w:p>
    <w:p>
      <w:r>
        <w:rPr>
          <w:b/>
          <w:color w:val="FF0000"/>
        </w:rPr>
        <w:t xml:space="preserve">id 143</w:t>
      </w:r>
    </w:p>
    <w:p>
      <w:r>
        <w:rPr>
          <w:b w:val="0"/>
        </w:rPr>
        <w:t xml:space="preserve">Ylistetyn kolmannen albuminsa yyyyyA Tender Trap tänä keväänä julkaissut Joel Alme on nyt lähdössä laajalle kiertueelle Ruotsiin. Aiemmin GAFFA kertoi, että göteborgilainen soittaisi tänä syksynä vain kaksi keikkaa, yhden Malmössä ja yhden Göteborgissa, eli minikiertueen suurkaupungeissa. Nyt on kuitenkin selvää, että kiertueesta tulee paljon laajempi, sillä se alkaa Linköpingistä 7. syyskuuta ja päättyy Tukholman Södra Teaterniin 3. marraskuuta. Tänään julkaistaan myös hänen uusi singlensä yyyyyIf She Ever Knew . Seuraavassa ovat kiertuepäivät, ja varauksia voi tehdä lisää: 07 SEP LINKÖPING, Klubb Din Mamma 08 SEP GÖTEBORG, Kanaltorget 22 SEP UMEÅ, Scharinska Villan 06 OCTO GÄVLE, Gävle Konserthus 18 OCTO KINNA, Kinna Konserthus 19 MAKUU UPPSALA, Katalin 24 MAKUU NORRKÖPING, Dynamo 25 MAKUU ALINGSÅS, Palladium 26 MAKUU GÖTEBORG, Pustervik 27 MAKUU MALMÖ, KB 03 MARRASKUU STOCKHOLM, Södra Teatern</w:t>
      </w:r>
    </w:p>
    <w:p>
      <w:r>
        <w:rPr>
          <w:b/>
          <w:color w:val="FF0000"/>
        </w:rPr>
        <w:t xml:space="preserve">id 144</w:t>
      </w:r>
    </w:p>
    <w:p>
      <w:r>
        <w:rPr>
          <w:b w:val="0"/>
        </w:rPr>
        <w:t xml:space="preserve">LA Travel on täydellinen lähtökohta niille, jotka haluavat seurata maailmanluokan jalkapalloa - Euroopan katsomoista. Ruotsalainen urheilumatkayhtiö on ollut alalla vuodesta 2003, joten sillä on runsaasti kokemusta ja asiantuntemusta. Myös matkustajat ovat samaa mieltä, sillä asiakastyytyväisyysaste on 97 prosenttia. LA Travel on onnistunut rakentamaan laajan kontaktiverkoston vuosien aikana. Tunnetut urheiluhenkilöt ovat mukana matkoilla ja luovat VIP-tunnelman. LA Travel vie sinut Englannin Valioliigaan, Italian Serie A:han, Saksan Bundesliigaan ja Espanjan La Ligaan. LA Travel tarjoaa tietysti myös jalkapallomatkoja Mestarien liigan otteluihin. Yrityksen verkkosivuilta löydät älykkään hakutoiminnon, johon voit syöttää suosikkijoukkueesi ja LA Travel antaa sinulle matkaehdotuksia. Paljon helpommaksi se ei tule! Mutta LA Travel tietää myös paljon enemmän kuin eurooppalainen jalkapallo. Haluatko NFL:n tai NHL:n? LA Travel järjestää tietysti myös matkoja Pohjois-Amerikkaan sekä Formula 1 -matkoja. Lisäksi, jos yrityksesi haluaa lähteä mukavalle käynnistysmatkalle, LA Travel on oikea valinta. LA Travel on joustava ja asettaa asiakkaan edun aina etusijalle. Kun matkustat LA Travelin kanssa, voit aina tuntea olevasi turvallisissa käsissä. Matkatakuu ja hintatakuu ovat voimassa. On myös hyvä tietää, että LA Travel tarjoaa ympärivuorokautista tukea. Älä epäröi ottaa yhteyttä LA Traveliin, jos sinulla on kysyttävää. Jos haluat lisätietoja siitä, mitä LA Travel voi tarjota sinulle, ystäväryhmällesi tai yrityksellesi, käy yrityksen verkkosivuilla. Tutustu ruotsalaiseen urheilumatkojen asiantuntijaan LA Traveliin jo tänään! Et tule katumaan sitä. Jos joku osaa pitää asiakkaistaan huolta, se on LA Travel. Jalkapalloliigat Jens Saltin oli erittäin menestyksekkään Klarna-yhtiön avainhenkilönä vahvasti mukana luomassa älykkäitä maksuratkaisuja sähköisen kaupankäynnin alalle. Kun hän lanseeraa uuden älykkään ideansa yhdessä järjestelmäkehittäjä Fredrik Olofssonin kanssa, kaikki viittaa jälleen menestykseen. Keväällä 2018 Jens Saltin ja Fredrik Olofsson lanseeraavat Steven-sovelluksen, joka on saanut nimensä ilmaisun "even Steven" mukaan. Steven tarjoaa sinulle ja ystävillesi mahdollisuuden hallinnoida yhteisiä tilejä nopeasti ja tehokkaasti. Steven on itsestään selvä valinta kaikkiin ryhmämaksuihin, kuten ravintolalaskuihin, viikonloppumatkoihin tai kollegan 50-vuotissyntymäpäivälahjan keräämiseen. Stevenin avulla kaikki käyttäjät näkevät, kuka on maksanut ja kuka on unohtanut maksaa! Jens Saltin, syntynyt vuonna 1981, on suorittanut maisterin tutkinnon Tukholman kauppakorkeakoulussa. Hänen ansioluettelossaan on useita kansainvälisiä ja arvostettuja toimeksiantoja. Saltin on työskennellyt hedge-rahasto Rubiconissa San Franciscossa Kaliforniassa ja Goldman Sachsilla Lontoossa. Saltinin pitkä ja menestyksekäs ura Klarnassa kestää seitsemän vuotta. Saltin aloitti uransa Klarnalla Klarna mobile -yhtiön avainasiakaspäällikkönä. Sen jälkeen Saltin toimi Ruotsissa Klarnan myyntijohtajana. Saltin on toiminut myös Klarnan maajohtajana Alankomaissa, laajentumispäällikkönä ja Yhdistyneen kuningaskunnan maajohtajana. Kun otetaan huomioon Saltinin kokemus sekä älykkäistä maksuratkaisuista että kansainvälisestä toiminnasta, on syytä uskoa, että Stevenistä tulee menestys. Stevenin suunnitelmana on esitellä sovellus ensin ruotsalaisille käyttäjille, mutta sen jälkeen lanseerata se myös Euroopassa. Tee itsellesi ja ystävillesi palvelus ja lataa Steven heti, kun saat tilaisuuden. Et todellakaan kadu sitä. Koska Steven on pitkälti täydellinen ja odotettu lisä Swishille. Seglarshoppen on verkkokauppa, joka on erikoistunut tunnettuihin purjehdus- ja merimuotimerkkeihin. Ne myyvät myös merellä elämiseen tarvittavia tarvikkeita ja turvatarvikkeita, kuten pelastusliivejä. Vieraile osoitteessa sailshoppen.co.uk jo tänään ja selaa sieltä löytyvää laajaa miesten ja naisten vaatteiden valikoimaa. Löydät myös kenkiä, saappaita, aurinkolaseja ja laukkuja. Seglarshoppenista löydät sekä teknisiä vaatteita merielämää varten, kuten vettä ja tuulta kestäviä purjehduspukuja, että vaatteita, joita voi käyttää myös silloin, kun et purjehdi, kuten pikeehameita.</w:t>
      </w:r>
    </w:p>
    <w:p>
      <w:r>
        <w:rPr>
          <w:b/>
          <w:color w:val="FF0000"/>
        </w:rPr>
        <w:t xml:space="preserve">id 145</w:t>
      </w:r>
    </w:p>
    <w:p>
      <w:r>
        <w:rPr>
          <w:b w:val="0"/>
        </w:rPr>
        <w:t xml:space="preserve">|NOPEAMPI TIETOKONE |Onko tietokoneesi hidas? Ehkä sinun ei tarvitse heittää sitä vielä pois. Varsinkin jos surffaat internetissä, tietokoneellasi on tapana imaista paljon ohjelmia, jotka kuluttavat paljon sen kapasiteettia.</w:t>
      </w:r>
    </w:p>
    <w:p>
      <w:r>
        <w:rPr>
          <w:b/>
          <w:color w:val="FF0000"/>
        </w:rPr>
        <w:t xml:space="preserve">id 146</w:t>
      </w:r>
    </w:p>
    <w:p>
      <w:r>
        <w:rPr>
          <w:b w:val="0"/>
        </w:rPr>
        <w:t xml:space="preserve">Ajatuksena on vain se, että yrität kääntää yhden tai niin monta lausetta kuin sinusta tuntuu, että sinulla on halua ja energiaa tehdä se nyt. Voit luoda omia lauseita käyttämällä annettuja "avainsanoja". Ratkaisuehdotus löytyy alempana sivulla. 1 kaasutin Millainen kaasutin on kyseessä? Missä kaasutin on? Onko siinä yksi vai kaksi kaasutinta? 2 Jakotukin/jakotukkilaatikko Onko tässä autossa jakotukin/jakotukkilaatikko? Jakotukin korkki voi olla haljennut/haljennut. 3 letku Kuinka pitkä letku on? Kumiletkut ovat loppuneet tuon kokoisina. Onko se kumiletku? 4 sytytyskela Millainen sytytyskela se on? Millainen auto tämä on? Tässä on kaksi sytytyskelaa. 5 kaapeli, johdotus Tässä moottorissa on aivan liikaa kaapeleita. Miksi kaapeleita on niin paljon? 6 jäähdytin Jäähdytin ei nykyään kestä kovin kauan. 7 huolto, hoito On tärkeää huolehtia autostasi. Veljesi ei pidä huolta autostaan. 8 huolto, hoito Hoito on tärkeintä moottoreissa. 9 generaattori (vaihtovirtageneraattori, invertteri *) Millainen generaattori on kyseessä? 10 venttiili Katso! Molemmissa sylintereissä on 16 venttiiliä. 11 sytytystulpat Älä koskaan jätä sytytystulppia sisään yli tietyn määrän kuukausia tai kilometrejä, varsinkaan tällaisessa kosteassa ilmastossa. 12 Sytytysavain Anna sytytysavain, niin yritän käynnistää uudelleen. 13 sytytys Tässä autossa ei näytä olevan lainkaan sytytystä. 14 glykoli, jäähdytysneste, kylmäaine Paras sääntö on yksinkertaisesti pitää jäähdytysneste autossa ympäri vuoden. 15 polttoainepumppu Mitä tämä romu on? Jos he eivät osaa tehdä polttoainepumppua, he voivat yhtä hyvin lopettaa. 16 Polttoaineen kulutus Ei ihme, että tämä moottori kuluttaa niin paljon bensiiniä. Polttoaineen kulutus on noin 20 % liian korkea. 17 Sytytyksen ajoitus, sytytyksen asetus/säätö Sytytys on vaihdettava kaikkiin autoihin, joiden vuosimalli on 99 tai uudempi. 18 laakerit, kuulalaakerit Onko kyseessä kuulalaakerit vai nailonlaakerit? 19 jousi Millä hyllyllä kaikki jouset ovat? 20 tarjotin Laita kaikki tarjottimet tarjottimelle.... 21 reuna, reuna Tämä terävä reuna on hiottava pois/alas. 22 jakoputki Missä useimmissa (kaikissa) autoissa on jakoputki? 23 Öljynsuodatin Öljynsuodattimessa on reikä, joten ei ihme, että öljyä ei ole. 24 asteittainen Kaikki moottorit menettävät vähitellen puristusta. Tämä on täysin normaalia. 25 mäntä Tämä ei ole tavallinen moottorin mäntä. Se on maissintähkä! 26 vääntömomentti Mikä on moottoripyöräsi vääntömomentti? Eikö se ole epätavallisen korkea ottaen huomioon, kuinka pieni moottori on? 27 tyhjäkäynti Anna sen käydä tyhjäkäyntiä vähintään kymmenen minuuttia ennen kuin tarkistat sen uudelleen. 28 männänrengas Missä ovat kaikki tämän moottorin männänrenkaat? 29 Pakoputki- Pakoputki on vääntynyt/haljennut juuri takimmaisen äänenvaimentimen edessä. 30 imu - 31 letkunkiristin Mihin laitoit pienet letkunkiristimet viime yönä? 32 Tiiviste Tiiviste on vaurioitunut ja se on vaihdettava uuteen. 33 Venttiilin kansi Krominen venttiilin kansi näyttää ylelliseltä/ylelliseltä, eikö niin? 34 Tuuletin Miksi tässä mallissa on oltava kaksi tuuletinta? 35 korkki Mihin vaimosi laittoi tankin korkin? Onko sinulla ylimääräistä polttoainekorkkia? 36 Rasvanipat, rasvanipat Rasvanipat on hoidettava/huollettava/huolehdittava rasvapuristimella. 37 Hihna Tämä on väärän kokoinen hihna. Tämä on liian kapea. 38 ilmanotto Mihin he ovat piilottaneet ilmanoton? 39 mutteri Sinun on laitettava kaksinkertaiset aluslevyt ja ruuvattava (kierrettävä kiinni) kaksinkertaiset mutterit. 40 Kallistusvarsi Voiko joku selittää minulle, mikä on kallistusvarsi? do transkriptio &amp; esimerkkejä Pidä kirjaa ruotsin 'is'.</w:t>
      </w:r>
    </w:p>
    <w:p>
      <w:r>
        <w:rPr>
          <w:b/>
          <w:color w:val="FF0000"/>
        </w:rPr>
        <w:t xml:space="preserve">id 147</w:t>
      </w:r>
    </w:p>
    <w:p>
      <w:r>
        <w:rPr>
          <w:b w:val="0"/>
        </w:rPr>
        <w:t xml:space="preserve">Koronaviruksen vuoksi Museo on suljettu tällä hetkellä koronaviruksen vuoksi. Lapset ja nuoret 0-18 vuotta: vapaa pääsy Aikuiset: 140 kruunua Sibyllegatan 2, 114 51 Tukholma info@scenkonstmuseet.se 08-519 567 00</w:t>
      </w:r>
    </w:p>
    <w:p>
      <w:r>
        <w:rPr>
          <w:b/>
          <w:color w:val="FF0000"/>
        </w:rPr>
        <w:t xml:space="preserve">id 148</w:t>
      </w:r>
    </w:p>
    <w:p>
      <w:r>
        <w:rPr>
          <w:b w:val="0"/>
        </w:rPr>
        <w:t xml:space="preserve">Onko se nyt ohi...? No, mietityttääköhän...? Ei ainoastaan siksi, että ruotsalainen mayaklendernia käsittelevä auktoriteettimme on sitä mieltä, vaan myös nykyhistoria osoittaa kiistatta Yhdysvaltojen nopean rappion ja tuhon...! Tietenkään Obama ei välittänyt tehdä historiaa olemalla ensimmäinen ... Lue lisää Jumala loi ruohon... ja syöpälääkkeen! Huumesoturit eivät ole erityisen kiinnostuneita vertaamaan alkoholia kannabikseen. Syyt tähän ovat varsin ilmeiset. Vaikka alkoholi aiheuttaa suuria määriä nautittuna suuria ruumiillisia haittoja ja monia kuolemantapauksia, jotka voidaan suoraan tai epäsuorasti liittää huumeeseen, ei vastaavaa ... Lue lisää </w:t>
      </w:r>
    </w:p>
    <w:p>
      <w:r>
        <w:rPr>
          <w:b/>
          <w:color w:val="FF0000"/>
        </w:rPr>
        <w:t xml:space="preserve">id 149</w:t>
      </w:r>
    </w:p>
    <w:p>
      <w:r>
        <w:rPr>
          <w:b w:val="0"/>
        </w:rPr>
        <w:t xml:space="preserve">Koulutuspäivä: sukupuoleen perustuva väkivalta ja seksuaalinen häirintä ravintola-alan työympäristössä Kronobergin lääninhallitus haluaa osaltaan lisätä tietämystä ja tarjota konkreettisia työkaluja ravintola-alan työntekijälle tai työnantajalle. Haluamme siksi kutsua sinut koulutuspäivään, jonka aiheena on sukupuoleen perustuva väkivalta ja seksuaalinen häirintä ravintola-alan työympäristössä. Kurssilla Stressinhallinta ja terveyden edistäminen opitaan, miten hallita stressiä, joka on väistämätöntä jokapäiväisessä elämässä - eikä vähiten opiskelijana. Stressinhallinta ja terveyden edistäminen -kurssilla opitaan, miten hallita stressiä, jota ei voi välttää jokapäiväisessä elämässä - eikä vähiten opiskelijana. Kurssilla Stressinhallinta ja terveyden edistäminen opitaan, miten hallita stressiä, jota ei voi välttää jokapäiväisessä elämässä - eikä vähiten opiskelijana.</w:t>
      </w:r>
    </w:p>
    <w:p>
      <w:r>
        <w:rPr>
          <w:b/>
          <w:color w:val="FF0000"/>
        </w:rPr>
        <w:t xml:space="preserve">id 150</w:t>
      </w:r>
    </w:p>
    <w:p>
      <w:r>
        <w:rPr>
          <w:b w:val="0"/>
        </w:rPr>
        <w:t xml:space="preserve">Puukotus- ja viiltovammat Menettely puukotus- ja viiltovammoja varten. Puukotus- ja viiltovammojen ehkäiseminen - Tee työtä puukotus- ja viiltovammojen välttämiseksi. Tämä tarkoittaa esimerkiksi työn suunnittelua ja koordinointia siten, että se voidaan suorittaa suunnitelmallisesti, työasennon mukavuutta ja tarvittavien välineiden sijoittelua siten, että käsiä ei tarvitse ristiä - Käytä käsineitä - Älä koskaan vaihda käytetyn neulan suojahylsyä - Pidä terävien instrumenttien säiliö aina lähelläsi ja laita terävät esineet aina suoraan siihen. - Täytä säiliö enintään 2/3:iin. Sulje kansi tiiviisti, täytettyä säiliötä ei saa voida avata uudelleen. - Jos verta ja ruumiinnesteitä on vuotanut, on pintadesinfiointi pintadesinfiointiaineella suoritettava mahdollisimman pian. - Veren/ruumiin nesteiden kanssa kosketuksiin joutuneet monikäyttöön tarkoitetut välineet ja laitteet on desinfioitava mahdollisimman pian. Lämpödesinfiointi on suositeltavaa. Monikäyttöiset laitteet, joita ei voida desinfioida lämpödesinfektiolla koon tai materiaalin vuoksi, kuten verenpainemansetit, stetoskoopit, nostimet ja istuinvaa'at, olisi desinfioitava mekaanisesti surfaktantilla jokaisen potilaan välillä. - Tuotteita, joissa on integroitu turvatoiminto, olisi käytettävä, jos niitä on saatavilla (eli heti kun niitä voidaan hankkia) AFS 2005:1 -standardin ja sitä täydentävän asetuksen AFS 2012:7 mukaisesti. Muussa tapauksessa olisi käytettävä muita teknisiä apuvälineitä puukotus- ja viiltovammojen riskin vähentämiseksi - Varmistetaan, että on olemassa tietoa siitä, miten laitteita käytetään ja miten ne toimivat. Kotihoidon henkilökunta Kotihoidon henkilökunnalla on oltava mukanaan tyyppihyväksyttyjä pakkauksia tartuntavaarallisten, viiltävien ja pistävien jätteiden keräämistä varten. Säiliötä voidaan käyttää useammalle kuin yhdelle potilaalle, jos se palautetaan tavalliseen työpaikkaan samana päivänä, jona sitä on käytetty. Jos säiliötä käytetään yhtä potilasta varten, se voidaan säilyttää potilaan mukana, kunnes se on täytetty valmistajan ohjeiden mukaisesti. Sen jälkeen se olisi palautettava tavalliseen työpaikkaan. Hoitokotien henkilökunta Henkilökunnan on käytettävä kodissa olevia tyyppihyväksyttyjä astioita tartuntavaarallisten, viiltävien ja pistävien jätteiden keräämiseen. Älä koskaan täytä säiliötä yli 2/3 täyteen. Jos sinua on puukotettu tai viilletty esineellä, joka on saastunut verellä tai näkyvästi verisillä kehon nesteillä, tai jos olet ollut suorassa kosketuksessa veren kanssa limakalvoilla (silmissä tai suussa) tai haavoissa/ekseemassa, toimi seuraavasti: - Jos sinua on puukotettu/viilletty ja olet joutunut kosketuksiin veren kanssa limakalvoilla tai vaurioituneella iholla, desinfioi välittömästi. Käytä runsaasti mitä tahansa saatavilla on, esim. käsihuuhde- tai klooriheksidiiniliuosta. - Jos roiskeita joutuu suuhun, huuhtele huolellisesti. Käytä sitä, mitä on helposti saatavilla, esim. vettä, klooriheksidiiniliuosta tai käsidesinfiointiainetta. - Jos roiskeita joutuu silmiin, huuhtele välittömästi, käytä runsaasti silmänhuuhtelua tai fysiologista natriumkloridia. Jos tätä ei ole saatavilla, käytä runsaasti vesijohtovettä. Poista sitten mahdolliset piilolinssit ja huuhtele huolellisesti. - Ilmoita mahdollisimman pian välittömälle esimiehellesi ja sairaanhoitajalle, jotka vastaavat asianmukaisista toimenpiteistä. Ota yhteyttä infektioklinikan päivystävään lääkäriin, joka konsultoi/arvioi, mihin toimenpiteisiin on ryhdyttävä. Tartuntatautien päivystävän lääkärin tavoittaa CSK:n puhelinvaihteesta puh. 044-30910 00. Loukkaantuneen henkilön työnantaja vastaa viiltohaavan saaneelta henkilöltä otettavien näytteiden kustannuksista. Myös vahingoittuneen työnantaja maksaa potilaan/asukkaan tutkimuskustannukset. Ilmoita lähetteen oikea kustannuspaikka molempien lähetteiden kohdassa "Maksaja, jos ei edunsaaja". Kustannuspaikka</w:t>
      </w:r>
    </w:p>
    <w:p>
      <w:r>
        <w:rPr>
          <w:b/>
          <w:color w:val="FF0000"/>
        </w:rPr>
        <w:t xml:space="preserve">id 151</w:t>
      </w:r>
    </w:p>
    <w:p>
      <w:r>
        <w:rPr>
          <w:b w:val="0"/>
        </w:rPr>
        <w:t xml:space="preserve">27 Tammikuu 2012 Vuodesta 2008 lähtien GTS Affärs &amp; Privatresor - Travelnet Gotland on hallinnoinut Gotlannin alueen matkatoimistopalveluja. Ruotsin kuntien ja alueiden liitto toteutti kesällä 2011 matkatoimistopalvelujen yhteishankinnan kaikille Ruotsin kunnille ja maakäräjille. Gotlannin osalta GTS Affärs &amp; Privatresor voitti tarjouskilpailun, ja me jäimme toiseksi useissa Tukholman kunnissa. Gotlannin alue ei kuitenkaan ilmoittanut meille, että se ei aikonut allekirjoittaa sopimuksia tarjouskilpailun mukaisesti, ja julkaisi myöhemmin uuden, erillisen tarjouskilpailun vuoden 2011 lopussa. Tämän seurauksena olemme palveluntarjoajana erittäin epäsuotuisassa asemassa, ja meidän on ilmoitettava kolmen palvelun peruuttamisesta. Gotlannin alue on nyt toteuttanut uuden matkatoimistopalvelujen hankinnan 2012-04-01 alkaen. Voittaja on 28 % tarjoamastamme hintatasosta! Tämä vastaa puusepän tarjousta 100 kr/h, kun normaali markkinahinta on 300-400 kr. Jossain vaiheessa voittaja korvaa tämän hintaeron. Loppujen lopuksi asiakas maksaa AINA. Alue on ollut asiakkaamme neljä vuotta, ja tiedämme, millaista palvelua alue haluaa. Palkkiomme on asetettu sen mukaisesti. Ilman piilotettuja maksuja. Hyvä palvelu maksaa, millä tahansa alalla. Maksumme ovat noin 8 prosenttia ostojen kokonaismäärästä. Jos veloittaisimme vain 1/3 palkkiosta, kuten voittanut toimisto ilmeisesti tekee, se tarkoittaisi 2,7 prosentin marginaalia. Kun liikevaihto on 9 miljoonaa kruunua, matkatoimiston vuositulot ovat 243 000 kruunua. Sillä ei makseta edes yhden (1) matkatoimiston myyjän palkkaa. Uskovatko urakoitsijat tosissaan, että saat haluamasi ja tarvitsemasi palvelun sopimusasiakirjojen mukaisesti? Kyllä, on katkeraa joutua irtisanomaan hyviä työntekijöitä, jotka joutuvat lähtemään työn puutteen vuoksi. Tuntuu melkein yhtä pahalta, että saarelta katoaa työpaikkoja. Hyvä uutinen on se, että pääkaupungin yritykset ovat kiinnostuneita palveluistamme, joten tulevaisuuden kasvumahdollisuuksia saattaa sittenkin olla. Mutta jälleen kerran ilman kunnallista apua. Myös muissa yrityksissämme on ainakin kausiluonteisesti tarjolla työpaikkoja, joten pitkäaikaistyöttömyyden ei tarvitse olla ainoa mahdollisuus niille, joita irtisanomiset nyt koskevat. Me taistelemme! P.S. Saimme juuri tiedon, että rakennamme TOTT Hotel Visbyn tänä keväänä uudelleen +100 konferenssivieraan majoittamiseksi. Hyvä pääsy pysäköintialueelle ja tietenkin merinäköala. Tarvitseeko minun kertoa, että keittiömestari Jonny Jonassonin valmistamat ruoat ovat aina herkullisia? D.S. 22. tammikuuta 2012 Yrityksen omistajana en voi tehdä kauppaa yhdessä yrityksessä, joka vahingoittaa yhtä muista yrityksistä, se olisi itsemurha. Mutta kunnallishallinnossa on täysin mahdollista harjoittaa liiketoimintaa, joka maksaa muualla samassa kunnassa. Meidän on lopetettava tämä. Olen vakuuttunut siitä, että kun hallintopäälliköt ja valiokuntien poliitikot oppivat näkemään kokonaiskuvan ja ottamaan vastuun kokonaisuudesta, me kansalaiset ja kyseinen kunta voivat paremmin. Yksityishenkilönä voit myös ottaa vastuun kokonaisuudesta. Yritän ainakin kahdesti viikossa käydä lounaalla keskustassa ja ostaa jotain ICA Torgkassenista. Se on ainoa tapa säilyttää elinvoimainen keskusta. Älkää keskittykö ruikuttamaan siitä, että valtio ja kunta jättävät Hansakaupungin ulkopuolisille paikkakunnille, vaan panostamaan tavalla, joka antaa keskustan pienyrityksille mahdollisuuden elää ympäri vuoden. Mutta vaikka tilaan netistä ja käyn supermarketissa, en ole sen parempi kuin kukaan muukaan. Olen kuullut lukemattomia kertoja Gotlannin maaseudulla asuvien ihmisten valittavan maaseutukauppojen sulkemisesta. Kun heiltä kysyy, missä he kävivät ostoksilla silloin, kun maakauppa oli olemassa, vastaus on usein Willys tai ICA Maxi. Toisin sanoen Visbyn kaupat. Jos ihmiset eivät ota vastuuta omista ostoksistaan, maaseutukauppa tai keskustan kaupat eivät voi selvitä. Joten ostakaa nyt paikallisia tuotteita. Luin tällä viikolla eräästä konsultista, joka totesi, että autoja pysäköidään kesäisin liian pitkään Visbyn keskusta-alueilla ja että alueen pitäisi siksi korottaa pysäköintimaksuja ensi kesänä. Se ei ole kokonaiskuvan hahmottamista. Hansesta</w:t>
      </w:r>
    </w:p>
    <w:p>
      <w:r>
        <w:rPr>
          <w:b/>
          <w:color w:val="FF0000"/>
        </w:rPr>
        <w:t xml:space="preserve">id 152</w:t>
      </w:r>
    </w:p>
    <w:p>
      <w:r>
        <w:rPr>
          <w:b w:val="0"/>
        </w:rPr>
        <w:t xml:space="preserve">Årstiderna edustaa ruotsalaista keittiötä, jolle on ominaista sekä perinne että laatu ja jossa kansainväliset klassikot kulkevat käsi kädessä rakkauden kanssa alueen ja kauden raaka-aineita kohtaan. Mutta siinä ei ole vielä kaikki; muinaisissa kellariholveissa on myös suuri määrä tungosta ja ystävällistä tunnelmaa.Årstiderna on Malmön ainoa aidosti kansainvälinen liikeravintola, joka on saanut kiitosta sekä American Express Business Clubilta että Dagens Industri -lehdeltä.Årstidernassa voi nauttia jokaisesta tilaisuudesta: rennosta bisneslounaasta, kansainvälisestä edustuksesta, yksityisistä juhlallisuuksista tai romanttisesta illallisesta kahdestaan. Me, hyvät naiset ja herrat, palvelemme naisia ja herrasmiehiä. Palkinnot ja sertifikaatit Täältä voit lukea, mitä jotkut vakiovieraistamme ajattelevat meistä: "Årstiderna? Todella turvallinen kortti, jossa on suuri..." Klikkaa tästä "Monien vuosien ajan olen käynyt Kockska Hausin Seasonsissa ja ottanut lukemattomia..." Klikkaa tästä "Årstidernassa on kaikki, mitä haluan hyvältä ravintolalta. Hyvin valmistettua ruokaa - valitsitpa sitten..." Klikkaa tästä Tilaa verkossa Tilaa ruokasi verkossa! Lataa sovelluksemme tai tee tilauksesi täällä sivustolla. Tarjoamme sekä noutoa että toimitusta koko Malmöön! Loma suljettu 6.7.-2.8.Viittaamme vieraillemme:Seasons By The Sea 040-233488www.arstidernabythesea.seSkeppsbron 2 040-306002www.skeppsbron2.comBistro Royal 040-6855656www.bistroroyal.seTrevlig kesä ja tervetuloa takaisin 3.8.Viinintekijöiden illallinen Barone Ricasolin kanssa 14.10.Ricasoli on Italian vanhin yksityinen viinitila. Se on maailman toiseksi vanhin ja Toscanan Chianti Classicon alueen suurin viinitarha.Lisätietoja tulee kesätauon jälkeen, mutta varaa päivämäärä kalenteriisi jo nyt.Lue lisää tuottajasta osoitteessa www.baronericasoli.com Ravintola The Seasonsilla on nyt oma mobiilisovellus, jonka kautta voit tilata ruokaa, cateringia, varata pöytiä ja paljon muuta! Lataa se AppStoresta ja Google Playsta! Nyt voit varata pöydän meiltä suoraan verkossa. Saat vahvistuksen välittömästi ja saat muistutuksen tekstiviestillä! Voit tilata ruokaa toimitettavaksi ja noudettavaksi täällä verkossa! Voit ostaa Seasons-lahjakortin lahjaksi tai itsellesi!</w:t>
      </w:r>
    </w:p>
    <w:p>
      <w:r>
        <w:rPr>
          <w:b/>
          <w:color w:val="FF0000"/>
        </w:rPr>
        <w:t xml:space="preserve">id 153</w:t>
      </w:r>
    </w:p>
    <w:p>
      <w:r>
        <w:rPr>
          <w:b w:val="0"/>
        </w:rPr>
        <w:t xml:space="preserve">danyin dt-2102 kuulokkeet 3.5mm yli korvan mikrofonilla ergonominen stereo pelaaminen ja skype tietokoneelle €13.15 Ansaitse ylimääräinen 1% käteisbonus kaikista tilauksista Tekijänoikeustiedot Huomaa: Kun valitset kuvia, joita on muokattava, sinun on huolehdittava siitä, ettet riko tekijänoikeuslakeja. Jos kuvasi rikkoo tekijänoikeuslakia mukauttamisesta huolimatta, joudut vastuuseen siitä. Varmista, että olet lukenut ja hyväksynyt käyttöehtomme. Jos sinulla ei ole lisäkysymyksiä, jatka ostoksia valitsemalla OK. Kiitos vielä kerran, että valitsit LightInTheBoxin.</w:t>
      </w:r>
    </w:p>
    <w:p>
      <w:r>
        <w:rPr>
          <w:b/>
          <w:color w:val="FF0000"/>
        </w:rPr>
        <w:t xml:space="preserve">id 154</w:t>
      </w:r>
    </w:p>
    <w:p>
      <w:r>
        <w:rPr>
          <w:b w:val="0"/>
        </w:rPr>
        <w:t xml:space="preserve">Tulevaisuuden kestävä yhteiskunta Haluamme edistää yhteiskuntaa, jossa jokainen uusi sukupolvi rakentuu edellisten sukupolvien kestävien ja luonnollisten valintojen varaan. Olemme toimineet näin yhtiön perustamisesta lähtien lähes 100 vuotta sitten, mutta monella tapaa tämä rooli on entistäkin tärkeämpi nyt, kun ilmastonmuutoksen vaikutukset tulevat yhä selvemmin esiin. Olemme samaa mieltä siitä, että kestävästi hoidetuista metsistä peräisin olevan puun käytön lisääminen on yksi tehokkaimmista keinoista torjua ilmastonmuutosta. Siksi aloitamme metsän arvoketjun varhaisessa vaiheessa ja solmimme pitkäaikaisia ja läheisiä kumppanuuksia urakoitsijoiden ja metsänomistajien kanssa, jotta metsät voidaan hoitaa pitkällä aikavälillä kestävästi. Tämä auttaa meitä onnistumaan pyrkimyksissämme kehittää tuotteita, jotka ovat niin houkuttelevia markkinoilla, että ne syrjäyttävät fossiilisiin materiaaleihin perustuvat tuotteet. Yrityksenä haluamme ottaa kauaskantoisen vastuun omien ympäristövaikutustemme vähentämisestä ja tehdä valintoja, jotka ovat kestäviä pitkällä aikavälillä. Tarjoamiemme tuotteiden pitäisi aina sitoa paljon enemmän hiiltä kuin toiminnassamme syntyy. Ja jokaisella työntekijällä on keskeinen rooli jatkuvassa parantamistyössä. Siksi haluamme, että yrityksellemme on ominaista tasa-arvo, yhtäläiset mahdollisuudet ja osallistava kulttuuri. Olemme myös vakuuttuneita siitä, että meillä on tärkeä rooli alueemme elinolojen muokkaamisessa. Siksi teemme mielellämme yhteistyötä aloitteissa ja toimissa, jotka parantavat ja kehittävät aluettamme ja jotka liittyvät mieluiten omaan toimintaamme, jossa voimme olla aktiivinen kumppani. Olemme valinneet seuraavat alueet, joihin keskitämme kestävyystyömme: Kestävät pohjoiset metsät Motivoivat ja tasa-arvoiset työpaikat Ympäristöystävällinen tuotanto Kasvava ja uusiutuva liiketoiminta Luonnollinen sitoutuminen rikkaampaan elämään Onko sinulla vähän aikaa? Jos haluat syventyä, selaa eteenpäin. Edistämme metsänhoitoa, joka turvaa metsänomistuksen arvon pitkällä aikavälillä sukupolvenvaihdoksen avulla. Teemme tämän kiinnittämällä erityistä huomiota sekä luonnon monimuotoisuuteen, kasvuun että metsän arvoon. pitkäaikaista arvoa sukupolvenvaihdoksen kautta. Teemme tämän ottamalla hyvin huomioon biologisen monimuotoisuuden, kasvun ja metsän arvon. Tavoite Kestävä raaka-aine Korjuu vain metsistä, jotka täyttävät valvotun puun ohjeet. Tulokset ovat erinomaisia. Mikään Martinsonin tehtailla sahattu raaka-aine ei tule kiistanalaisista lähteistä. Biologinen monimuotoisuus Osallistumme jatkuvasti aktiivisesti alan laajuisiin keskusteluihin ja aloitteisiin, jotka liittyvät kestävään metsätalouteen, ja tuomme aiheesta uutta tietoa, joka tuo lisäarvoa omalle organisaatiollemme. Tulokset ovat keskinkertaisia. Martinsons on vuoden aikana osallistunut alan laajuisiin aloitteisiin ja vuoropuheluihin. Pitkäjänteinen metsätalous Mahdollistamme aktiivisen metsätalouden koko Västerbottenissa tekemällä yhteistyötä maaseudulla toimivien paikallisten yrittäjien kanssa ja kehittämällä vuoropuhelua pitkäjänteisestä ja kestävästä metsätaloudesta yksityisten metsänomistajien kanssa. Tulokset ovat erinomaisia. Martinsons tekee yhteistyötä yli kahdenkymmenen urakoitsijan kanssa eri puolilla Västerbottenia ja on jatkanut suhteidensa syventämistä läänin kuntien metsänomistajiin. Motivoivat ja tasa-arvoiset työpaikat tasa-arvoiset työpaikat Meillä on kannustavat työolot, jotka perustuvat innovatiiviseen, tasa-arvoiseen ja osallistavaan kulttuuriin. Edistämme sitä, että yhä useammat ihmiset näkevät puunjalostuksen houkuttelevana tulevaisuuden ammattina. innovatiiviseen, tasa-arvoiseen ja osallistavaan kulttuuriin. Edistämme sitä, että yhä useammat ihmiset näkevät puunjalostuksen houkuttelevana tulevaisuuden ammattina. Tavoite Terveet osallistujamäärät Meillä on terveet osallistujamäärät, 97 %. Tulos on keskinkertainen. Sairauspoissaolojen kokonaismäärä on 5,8 prosenttia. Tämä on huomattavasti parempi kuin vuonna 2016, jolloin se oli noin 8 prosenttia. Työympäristö ja turvallisuus Pitkän aikavälin tavoitteemme on, että meillä ei tapahdu työtapaturmia. Kehitämme jatkuvasti työympäristöämme jäsentyneellä työllä työntekijöiden kanssa neuvotellen määritellyillä toiminta-alueilla. Tulokset ovat hyviä. Vuonna 2017 raportoitiin yhteensä 9 poissaoloa vaativaa tapaturmaa ja 69 tapaturmaa, jotka eivät vaatineet poissaoloa. Tämä on merkittävä parannus verrattuna vuoden 2016 tasoihin. Yhdenvertaisuus ja tasa-arvoinen kohtelu Työntekijöidemme tulisi kokea, että olemme työpaikka, jossa kaikilla on samat mahdollisuudet tehdä työtään ja löytää uusia tehtäviä Martinsonsissa. Tulokset ovat hyviä. Martinsonsin henkilöstökyselyssä sukupuolten tasa-arvoa koskeva kysymysalue saa hyvät pisteet. L</w:t>
      </w:r>
    </w:p>
    <w:p>
      <w:r>
        <w:rPr>
          <w:b/>
          <w:color w:val="FF0000"/>
        </w:rPr>
        <w:t xml:space="preserve">id 155</w:t>
      </w:r>
    </w:p>
    <w:p>
      <w:r>
        <w:rPr>
          <w:b w:val="0"/>
        </w:rPr>
        <w:t xml:space="preserve">Tunisia on Afrikan suosittu matkakohde, jossa on kilometrien pituisia rantoja, trooppista lämpöä ja laaja valikoima nähtävyyksiä ja ostosmahdollisuuksia. Koe afrikkalainen kulttuuri ja moderni elämäntapa mielenkiintoisessa yhdistelmässä. Pohjois-Afrikassa sijaitsevan Tunisian Välimeren rannikko tarjoaa aurinkoa ja lämpöä ympäri vuoden. Maan eteläosa on aavikkoa, mutta Tunisiassa on myös pitkiä, valkoisia rantoja, palmuja ja vehreitä luontoalueita. Matka Tunisiaan on upea ympäri vuoden, mutta kesät ovat kuumimmat, ja lämpötila nousee 35 asteeseen. Maa tarjoaa mielenkiintoisen sekoituksen afrikkalaista kulttuuria ja länsimaista nykyaikaa. Vieraile suosituissa lomakohteissa, kuten Sousse, jossa on itämaista charmia ja jännittäviä ostosmahdollisuuksia, Monastir, jossa on hienoja ravintoloita ja venesatamia, tai Hammametin upeat rannat, jos haluat nauttia auringosta ja uida. Jos haluat rentoutua mahdollisimman hyvin, suosittelemme thalassoterapiaa, tunisialaista kylpylähoitoa, jossa käytetään hyödyllisiä mineraaleja. Lähde matkalle Djerballe, palmujen täyttämälle saarelle, jossa on uskomattoman rentouttava rantaympäristö. Lähde seikkailulle Saharan autiomaahan ja ratsasta kameleilla - jos kestät kuumuutta. Port el Kantaoui tarjoaa upeaa golfia, moderneja ravintoloita ja jännittävää yöelämää. Tunisia tarjoaa monia elämyksiä ja päiväretkiä. Käy Matmatasin luolissa ja tutustu Star Warsin kuvauspaikkoihin, käy El Djemissä ja vanhassa amfiteatterissa tai ihaile kaunista taidetta Sidi Bou Saidissa. Tunisiassa on jännittävä ja monipuolinen keittiö, ja jokainen voi löytää jotain hyvää syötävää. Ostosrintamalla on vaatteita ja vempaimia kaikissa hintaluokissa, luksusmerkeistä erittäin edullisiin löytöihin.</w:t>
      </w:r>
    </w:p>
    <w:p>
      <w:r>
        <w:rPr>
          <w:b/>
          <w:color w:val="FF0000"/>
        </w:rPr>
        <w:t xml:space="preserve">id 156</w:t>
      </w:r>
    </w:p>
    <w:p>
      <w:r>
        <w:rPr>
          <w:b w:val="0"/>
        </w:rPr>
        <w:t xml:space="preserve">SAS lentää Italian Bolognaan Oslosta, Kööpenhaminasta tai Tukholmasta Oslon, Kööpenhaminan tai Tukholman kautta (lentoreitistä riippuen). Lennämme kaikista kohteistamme Euroopassa, Yhdysvalloissa (Boston, Chicago, Los Angeles, Miami, New York, San Francisco ja Washington DC) ja Aasiassa (Tokio, Shanghai, Peking, Hongkong ja Singapore). Lennämme useimpiin kohteisiin ympäri vuoden. Osa kohteistamme on kausiluonteisia. Jos haluat löytää hyvän tarjouksen seuraavasta lennostasi, muista varata matkasi SAS:lta etukäteen. Käy halpahintakalenterissamme, niin näet katsauksen kaikkiin kohteisiimme yhdessä paikassa. Kaikilla SAS:n asiakkailla on 24 tuntia aikaa tehdä ostoksia kaikista varauksista. Jos siis näet hyvän tarjouksen, voit varata sen heti verkossa ja tehdä päätöksen myöhemmin. Koe Bologna lasten kanssa perhelomalla. SAS tarjoaa jopa 90 %:n alennuksen lastenlipuista, joten lasten ottaminen mukaan Bolognan-matkalle tulee halvemmaksi. Bologna on Emilia-Romagnan alueen pääkaupunki Pohjois-Italiassa, ja täältä löydät laajan keskusaukion, renessanssiarkkitehtuuria ja keskiaikaisia torneja. Kun et kiipeile keskiaikaisissa torneissa tai osallistu jollekin kaupungin suosituista ruokakierroksista, voit katsella ihmisiä Piazza Maggiorella tai nousta Madonna di San Lucan pyhäkköön. Bolognassa on loputtomasti tekemistä, ja jokaiselle löytyy jotakin. Bologna on yksi Italian aliarvostetuimmista kaupungeista, sillä se on spagetti bolognesen (lihakastike) syntysijoilla. Kauniin historiansa, rikkaan ruokakulttuurinsa ja vilkkaan ilmapiirinsä ansiosta Bologna tarjoaa aidon maun Italiasta, ja sen pitäisi olla jokaisen Italian pakollisten vierailukohteiden listalla. Lennä SAS:lla Bolognan Guglielmo Marconin lentoasemalle ja aloita lomasi Italiassa levänneenä ja virkistyneenä. Usein unohdettu Bologna on kaupunki, jossa on kaikkea. Sen keittiö, arkkitehtuuri ja historia vetävät vertoja maan parhaimmistolle, ja kaikki tämä on vain kivenheiton päässä Bolognassa. SAS-sovellus on matkakumppanisi koko matkasi ajan. Varaa, päivitä, päivitä, päivitä, tee lähtöselvitys ja tallenna maihinnousukorttisi sovelluksessa. Lisätietoja SAS-sovelluksesta Haluatko nähdä enemmän maailmaa SAS:n avulla? Scandinavian Airlinesin ja Star Alliance -yhteistyökumppaneidemme avulla voit lentää lähes mihin tahansa maahan maailmassa. Anna meidän lentää sinut unelmiesi kohteeseen. Missä me lennämme SAS:lla pyrimme varmistamaan, että asiakkaamme saavat rentouttavan ja mukavan matkan. Olipa lipputyyppisi mikä tahansa, voit aina hyödyntää valittuja asiakasetujamme. Bolognan-lento sisältää aina helpon online-sisäänkirjautumisen, kahvia ja teetä koneessa sekä pääsyn SAS App -sovellukseen. Haluatko vielä mukavamman matkan? Päivitä lentolippusi seuraavaan matkustusluokkaan, niin pääset Fast Trackiin, SAS Loungeen, etuoikeutettuun lennolle pääsyyn, ilmaiseen WiFi-yhteyteen (jos saatavilla), aterioihin ja välipaloihin lennolla ja paljon muuta. EuroBonus-jäsenenä ansaitset pisteitä lennoistasi meidän ja Star Alliance -kumppanilentoyhtiöidemme kanssa. Voit käyttää pisteitä muun muassa seuraavan matkasi maksamiseen, lennon päivittämiseen tai auton vuokraamiseen. Korvaamme kaikki EuroBonus-numerolla varatut liput hiilihydraattikorvauksella. Tämä tarkoittaa, että kompensoimme nyt yli 40 prosenttia lentokoneidemme päästöistä. Lue lisää kestävyystyöstämme Haluatko tehdä lopulliset varaukset? SAS:lta voit varata vuokra-auton, jotta matkasi lentokentältä olisi helppoa ja kätevää. Voit myös varata hotellin, jossa voit yöpyä, ja sitten olet valmis lähtemään matkallesi.</w:t>
      </w:r>
    </w:p>
    <w:p>
      <w:r>
        <w:rPr>
          <w:b/>
          <w:color w:val="FF0000"/>
        </w:rPr>
        <w:t xml:space="preserve">id 157</w:t>
      </w:r>
    </w:p>
    <w:p>
      <w:r>
        <w:rPr>
          <w:b w:val="0"/>
        </w:rPr>
        <w:t xml:space="preserve">Hermo on palannut ranskalaiseen jalkapalloon juuri kun kirjaudun ulos. Se on tietysti ennenaikaista, mutta silti uskomattoman hauskaa tulevaisuutta ajatellen. Kuluneella kaudella kaikki valokeilat ovat kohdistuneet Zlatan Ibrahimoviciin ja Paris Saint-Germainiin. Se on ollut hieno tarina taekwondomaaleista, sisäisistä riidoista, CL-jännitteistä, vitsinukeista ja muista Zlatanin kaltaisista asioista, joista voit lukea lisää täältä. Toisin sanoen, on ollut juuri niin kuin pitääkin, kun suuret tähdet ovat olleet suurissa seuroissa, ja olen kirjoittanut blogia hymy huulillani. Mutta se on ollut myös melko ennalta arvattavaa. Helmikuusta lähtien kaikki ovat tienneet, että liigasankari Hexagoal päätyisi Pariisiin. Rehellisesti sanottuna tiesimme sen jo vuosi sitten. Ensi kauden alla olosuhteet ovat kääntyneet päälaelleen, kiitos kalliorikkaan Venäjän ja olemattomien verojen Välimeren lähellä sijaitsevassa ruhtinaskunnassa. Nyt Ligue 1:ssä käydään jännittävä kaksintaistelu uusrikkaan PSG:n ja vielä uusrikkaamman Monacon välillä. Minä ja monet muut ranskalaiset jalkapallofanit nuoleskelemme huuliamme seuratessamme maahan iskenyttä sairasta allekirjoitushysteriaa. Kaikki haluavat tietää, kuka voittaa oligarkkien ja sheikkien välisen taistelun. Kaikki haluavat tietää, selviääkö ranskalainen jalkapallo voittajana vai vuotavana. Tiedämme jo nyt, että PSG ei pysty pelaamaan liigaa kotona ja jotkut asiantuntijat rankkaavat Monacon jopa ensi kauden kärkeen." Usein puhutaan siitä, että joukkueen pelaajilla kestää jonkin aikaa tutustua toisiinsa. Mutta se ei pidä paikkaansa, suuret pelaajat löytävät aina toisensa kentällä. Monaco sijoittuu pahimmillaan toiseksi PSG:n taakse, arvioi RMC:n radiokommentaattori Éric Di Méco. Tietyllä tavalla tuntuu sääli jättää blogi juuri nyt, sillä olisi ollut hauska kirjoittaa siitä, mitkä isot tähdet pelaavat Falcaon kanssa Rivieralla - ja onnistuuko Zlatan pakenemaan länteen. Samalla on aina hyödyllistä pitää taukoa harrastuksesta, varsinkin niille, joilla on taipumus harrastaa liikaa. Kuten minä. Kuuntelin eilen myöhään illalla suurella mielenkiinnolla RMC Sportin pitkää radiohaastattelua, jonka antoi Ligue 2 -seura Nimesin puheenjohtaja Jean-Louis Gazeau. Sitten aloin miettiä, ketkä pienen seuran nuorista lahjakkuuksista jäisivät ja ketkä nousisivat Ligue 1:een. Tällaisia ajatuksia ei tule normaaleille ihmisille mieleen. He ajattelevat työtä, perhettään, tv-ohjelmia ja ehkä kiipeilyä tai parvekekaiteiden maalaamista. Kuten. Aion yrittää saada hieman tavallisemmaksi seuraavien viikkojen aikana, hengailla Atlantin rannikon pikkukaupungin rannalla ajattelematta, että jollain Ligue 1 -joukkueella saattaa olla harjoitusleiri juuri siellä. Hakkaan puita, uin ja leikin piilosta. Mutta kun kukaan ei katso, hiivin pois, otan puhelimeni ja klikkaan Nimesin virallista verkkosivustoa - vain tarkistaakseni, mikä on tilanne. ... ja kiitos paljon kaikille teille, jotka olette lukeneet, antaneet oivaltavia kommentteja ja ystävällisiä kehuja! Olet antanut paljon inspiraatiota ja uusia ideoita. Zlatanometer laskee muutaman pykälän, sillä tänään ei ole tullut esiin uusia uskottavia siirtohuhuja ruotsalaisesta. L'Équipen raportit, joiden mukaan Leonardo astuisi valmentajaksi Carlo Ancelottin rinnalle ja ottaisi sitten penkillä vastuun, saavat kuitenkin arvon pysymään korkealla 50 prosentissa. Zlatan on tunnetusti sanonut, että PSG tarvitsee kokeneen päävalmentajan. Se ei ole "Leo". Leonardo joutui maksamaan ylimielisyydestään Harva olisi odottanut kivikovaa tuomiota Pariisin urheilujohtajalle Leonardolle, joka on hyllytetty yhdeksäksi kuukaudeksi sen jälkeen, kun hän oli tönäissyt kuuluisasti erotuomari Alexandre Castroa. Ei PSG, ei Football France eikä Leonardo itse. Koko tarina on ollut pelkkää kiertelyä. Kun temperamenttinen brasilialainen joutui ensimmäisen kerran tekemisiin tönäisyraporttien kanssa, hän sanoi: "Mitään ei ollut tapahtunut, me keskustelimme". Sitten, kun televisiokuvat vakuuttivat hänet, hän päätti syyttää ottelun valtuutettua Marc-Gérald Biolchinia. Mutta kun Biolchini sanoi, ettei hän ollut lainkaan syypää kolhuun, Leonardo viittasi valvontakameran kuvamateriaaliin ja toisti yhä uudelleen, että hänen kimppuunsa oli hyökätty. Kukaan ei uskonut häntä</w:t>
      </w:r>
    </w:p>
    <w:p>
      <w:r>
        <w:rPr>
          <w:b/>
          <w:color w:val="FF0000"/>
        </w:rPr>
        <w:t xml:space="preserve">id 158</w:t>
      </w:r>
    </w:p>
    <w:p>
      <w:r>
        <w:rPr>
          <w:b w:val="0"/>
        </w:rPr>
        <w:t xml:space="preserve">Roolipelaaminen ja seikkailu Nyt kun julkaisupäivä on asetettu 18. syyskuuta, on mukava pelata vanhaa suosikkia jälleen kerran! Mielenkiintoista on kuinka päivitetty grafiikka on, hyvin alhaiset järjestelmävaatimukset, joten olen hieman huolissani siitä, että se on melkein vain tuki korkeammille resoluutioille.. Jännittävää uusien hahmojen ja juttujen kanssa, + kaikki uusi bg2, jos en ole lukenut sitä väärin. Mitä mieltä olette? Voisi olla kiva olla padilla ja pelata laiskasti joskus myös! On mukavaa, että vanhaa klassikkoa päivitetään ja korjataan hieman. Ymmärtääkseni grafiikat eivät kuitenkaan ole jotain mitä he ovat sotkeneet niin paljon...vrt. esim Jaaaa. Enemmän uutta kuin odotin. Muuten, grafiikka on edelleen todella hyvä, sekä BG1 ja 2, ei tarvitse muuttaa sitä. Paitsi tietenkin resoluutio, BG1:n resoluutio oli pirullisen alhainen ilman modeja.</w:t>
      </w:r>
    </w:p>
    <w:p>
      <w:r>
        <w:rPr>
          <w:b/>
          <w:color w:val="FF0000"/>
        </w:rPr>
        <w:t xml:space="preserve">id 159</w:t>
      </w:r>
    </w:p>
    <w:p>
      <w:r>
        <w:rPr>
          <w:b w:val="0"/>
        </w:rPr>
        <w:t xml:space="preserve">Toteutettavuustutkimus, jossa tarkastellaan nykyisiä palveluja ja kehittäjien käsityötaitoja koneälykkyyden saavuttamiseksi. Tekijä: Marcus Österberg Versio: web-versio 1.0 Julkaistu: 2018-06-06 Lisenssi: General Public Lataa ebookina osoitteesta: Sisällysluettelo - TiivistelmäHypoteesi 1: sairaushistorian ja potilastarinoiden käsittely ja ymmärtäminenHypoteesi 2: ääni ja keskustelevat käyttöliittymätHypoteesi 3: tietokonenäkö ja syväoppiminenYhteenveto - Taustaa tekoälylle (AI)Mitä "älykkyydellä" tarkoitetaan?Tekoäly ei ole vain yksi asia, vaan useimmiten koneoppimisella tarkoitetaanNeuraaliverkkojen kouluttaminen jäljittelemään aivojaSyvällinen oppiminen syynä uuteen kiinnostukseen AIA:ta kohtaan itseoppivaa konetta kohtaan? Supervised vs Unsupervised vs Reinforcement vs Transfer!Luodaan kone, jolla on muisti yksityiskohdille?Mikä on tarpeeksi hyvä tulos koneoppimiselle?Vahvuudet, jotka puhuvat koneoppimisen puolestaMitkä ovat nykyään puutteita? Leluongelmat, muun muassa!- Mitä tutkimmeHypoteesi 1: Luonnollisen kielen prosessointi (NLP) sairaushistorian ja potilastarinoiden käsittelyynHypoteesi 2: Puhe- ja keskustelukäyttöliittymät voivat helpottaaHypoteesi 3: Tietokonenäkö kuvien koneelliseen näkemiseen, luomiseen tai tarkastamiseen (joskus syvällisen oppimisen avulla)Eettiset kysymykset - Tulokset - Johtopäätökset - mitä haluamme tehdä seuraavaksi?- Liite Tiivistelmä Seuraavassa on tiivistelmä kolmesta hypoteesistamme, siitä, mitä tutkimme, ja ajatuksistamme eteenpäin. Tarkoituksemme on ollut tutkia palveluntarjoajien tarjontaa ja saada tietoa siitä, miten pohjatyöt kannattaa tehdä itse. Voimme jo tässä yhteydessä todeta, että emme ole tekoälyä vaan koneoppimista. Ihmiset, jotka näyttävät suhtautuvan tekoälyä ympäröivään hypeen selvinpäin, näyttävät olevan samaa mieltä siitä, että ML on akateemisissa piireissä todellakin tekoälyn osa-alue, mutta että meidän on odotettava vielä ainakin muutama vuosikymmen ennen kuin meillä on mielekästä tekoälyä. Voimme siis mahdollisesti viitata mietinnössä toiveeseen tekoälystä tulevaisuudessa, mutta haluamme tehdä selväksi, että mielestämme koneoppiminen on paljon sopivampi termi sille, missä teknologiakehitys on tällä hetkellä. Mahdollisesti jopa koneäly, jota käytetään paljon akateemisissa yhteyksissä, asettaa oikeat odotukset. Hypoteesi 1: Käsitellään ja ymmärretään sairaushistoriaa ja potilaskertomuksia Ensiksi on erotettava toisistaan sairaushistorian ja potilaskertomuksen käsitteet. Tässä mietinnössä anamneesilla tarkoitetaan terveydenhuollon ammattilaisten kirjaamaa sairaushistoriaa, jonka potilas tosin antaa hoitopaikassa, mutta se on ohjattu keskustelu, jonka tavoitteena on saada hyvä kokonaiskuva, koska me terveydenhuoltojärjestelmässä haluamme jäsentää historiaa, jotta se antaa taustan sille, mitä aiomme tehdä. Potilaan tarina taas on se, miten kerrot sen spontaanimmin ja muissa yhteyksissä. Syy siihen, miksi meidän on muutettava asioita, on se, että terveydenhuollossa käynteihin liittyy paljon historiaa. Kun kyse on tarinoista, se voisi yhtä hyvin olla sovellus terveyspäiväkirjan muodossa tai tapa, jolla he kirjaisivat terveytensä ilman ohjausta. Historian voidaan sanoa olevan tiettynä ajankohtana annettua tietoa, ja yksilön tarinasta tulee tietoa, joka kattaa tietyn ajanjakson. Luonnollisen kielenkäsittelytekniikan (NLP) avulla voimme poimia, mistä henkilö puhuu ja mitkä ovat hänen oireensa (NER:n (Named Entity Recognition) avulla). Tällä tavoin voimme tarkastella lääketieteellisten koodikirjojen, hoitosuunnitelmien ja ohjeiden avulla, mikä on asianmukaista toimintaa. Pilottitutkimuksen aikana sovitimme rintakehän anamneesi pääasiassa ICPC-koodikirjaan (International Classification of Primary Care). Menetelmää voidaan kuitenkin luonnollisesti käyttää muiden käytössä olevien koodikirjojen, kuten Snomed CT:n, ICD-10:n ja KVÅ:n kanssa. Kun arvioimme Amazonin AWS-palvelua NLP:tä varten, se tervehti ystävällisesti mutta tiukasti, että se ei tue englantia, emmekä ole varmoja, että voimme kääntää automaattisesti menettämättä tai vääristämättä tietoa. Mutta NLP:n tekeminen manuaalisemmaksi (ja englanniksi) näyttäisi olevan mahdollista NLTK:n (Natural Language Toolkit) kaltaisten kehysten avulla, ja sitä voidaan myös käsitellä.</w:t>
      </w:r>
    </w:p>
    <w:p>
      <w:r>
        <w:rPr>
          <w:b/>
          <w:color w:val="FF0000"/>
        </w:rPr>
        <w:t xml:space="preserve">id 160</w:t>
      </w:r>
    </w:p>
    <w:p>
      <w:r>
        <w:rPr>
          <w:b w:val="0"/>
        </w:rPr>
        <w:t xml:space="preserve">Infing pohtii: Ice age Hän muistuttaa minua jostakin Ice age -elokuvasta! Ehkä hän tuntee itsensä joksikin Ice Age -elokuvasta? Kiitos kommentistasi... se tekee minut aina niin onnelliseksi! Syntynyt 60-luvulla, naimisissa, isoäiti ja tyttärentytär + isoäitipuoli. Puutarhanhoito ja valokuvaus, kiinnostunut oikeastaan melkein kaikesta :-)</w:t>
      </w:r>
    </w:p>
    <w:p>
      <w:r>
        <w:rPr>
          <w:b/>
          <w:color w:val="FF0000"/>
        </w:rPr>
        <w:t xml:space="preserve">id 161</w:t>
      </w:r>
    </w:p>
    <w:p>
      <w:r>
        <w:rPr>
          <w:b w:val="0"/>
        </w:rPr>
        <w:t xml:space="preserve">Karin Lindén kutsuu sinut: Retriitti Lönnbackassa, jossa harjoitellaan KUM NYE Tiibetiläistä meditaatiota ja joogaa Stig Albanssonin johdolla 28.-30. heinäkuuta Myös ruokaa Angelina Naturalis: Mitä voit odottaa Mukavaa seuraa, paikka, joka inspiroi, harjoitus, joka antaa rentoutumista ja syvemmän kosketuksen kehoosi, herkullista ravitsevaa ja kaunista ruokaa. Hiljaisuus ja meditaatio ovat keskeisiä elementtejä, mutta myös aikaa keskusteluille ja kävelyille elämää antavassa luonnossa. Muutama sana Karinilta Lönnbackan metsästä. Odottaa jalkojasi ja aistejasi. Osa meditaatiosta ja harjoittelusta voi olla aivan metsässä. Täällä pääsemme lähelle luontoa myös itsessämme. Mikä on Kum Nye? Hieman lyhyesti Kum Nye:stä: Sitä kutsutaan joogaksi, mutta se ei ole samanlaista kuin mitä me länsimaissa yhdistämme joogaan. Kuka tahansa voi osallistua, eikä sinun tarvitse olla lainkaan koulutettu saadaksesi harjoituksesta jotain irti. Käytämme fyysistä kehoa, mutta harjoitamme enemmän sisäistä hienovaraista kehoa ja energiaa. Liikkeet voivat olla sekä rauhallisia että hyvin dynaamisia, mutta kyse ei ole siitä, että niitä tehdään "oikein". Me liikumme ja tunnemme liikkeet, mutta olemme vielä kiinnostuneempia siitä, miltä se tuntuu kehossa. Kutsumme kaikkea, mitä koemme kehossa, tunteiksi ja aistimuksiksi Toinen yritys kuvata, miten Kum Nye on: "Ensin istumme hetken aikaa. Liikkeet voivat olla seisomista, istumista ja joskus myös lattialla makaamista. Painopiste on siinä, miten keho liikkuu ja miten kehossa on tuntemuksia. On itse asiassa tärkeämpää tuntea, mitä kehossa tapahtuu, kuin tehdä liikkeet "oikein". Pelkästään tämän kautta tapahtuu muutoksia. Herätämme ne osat, jotka ovat pois päältä, ja annamme yliaktiivisten osien tulla enemmän tasapainoon. Työskentelemme myös hengittämisen parissa ja hengitämme erityisellä Kum Nye -menetelmällä, joka tuntuu aluksi vieraalta, mutta josta tulee pian hyvin hyödyllinen. Kun liikumme, liikumme usein hitaasti. Näin voitte tuntea paremmin, mitä on tekeillä. Mutta kaikki harjoitukset eivät ole hitaita ja liikkumattomia. Jotkut ovat hyvin voimakkaita ja dynaamisia, ja juuri näiden vastakohtien välillä alamme tuntea suurempaa yhteyttä sisäiseen rauhaan ja hiljaisuuteen. Harjoitus johtaa hiljaisuuteen, hiljaisuuteen, tasapainoon ja siihen, että tunnet olevasi paljon elävämpi. Istumme myös liikkeiden välissä, ja tämä istuminen johtaa meditaatioon. Kum Nye - Tiibetiläinen jooga, täydellinen opas terveyteen ja hyvinvointiin, 115 harjoitusta ja hierontaa, kirjoittanut Tarthang Tulku Rinpoche. Tiibetiläiseen lääketieteelliseen järjestelmään perustuva Kum Nye koostuu Rinpochen kehittämistä harjoituksista, joiden tarkoituksena on lievittää stressiä ja edistää syvää rentoutumista, joka on välttämätöntä meditaation kaikkien hyötyjen saavuttamiseksi. Se on sekä luonnollinen parannuskeino että keino syventää meditaatiota. Kum Nye on tehokas keino tuntea olomme täysin mukavaksi ruumiillisuudessamme, ja se koostuu hengityksestä, hieronnasta, asennoista ja liikeharjoituksista, jotka vapauttavat tukoksia ja antavat energian virrata esteettömästi kehon ja mielen läpi palauttaen olemisen kokonaisvaltaisuuden. Kum Nye yhdistää ja tasapainottaa fyysisiä ja psykologisia lähestymistapoja kehon ja mielen energioiden harmonisoimiseksi. Syntyvä syvä rentoutuminen vapauttaa elinvoimaisen, voimakkaan tunnevirran, joka tekee kaikista kokemuksista rikkaampia, terveempiä ja kauniimpia. Ajankohdat Viikonloppu alkaa ja päättyy yhteiseen illalliseen Perjantai 28.7. Kokoontuminen noin klo 15-16 Illallinen klo 17 Kum Nye Esittely ja harjoitus klo 18.30-21 Lauantai 29.7. Aamuharjoitus klo 8-8.45 Aamiainen klo 9 Harjoitus klo 10-12.30 Lounas ja vapaa-aika klo 12.30-15 Harjoitus klo 15-17 Illallinen klo 17.30-19 Meditaatio klo 20-21 Sunnuntai 30.7.30 Lounas ja vapaa-aika 12.30-14.30 Harjoitus 14.30-16.30 Illallinen ja päättäminen 17.00 Mukaan otettava: vapaat vaatteet meditaatiotyyny, jos sinulla on joogamatto ja/tai peitto Retriitin vetäjänä toimii Stig Albansson Tulin kosketuksiin Kum Nyen kanssa 6 kk:n ihmiskehityskoulutuksen/retriitin aikana Berkeleyssä Kaliforniassa sijaitsevassa Nyingma-instituutissa -96/97. Jokin siinä harjoituksessa puhutteli minua, ja se on jäänyt mieleeni siitä lähtien. Aloitin ryhmien vetämisen palattuani Ruotsiin. Näitä ryhmiä on pidetty pääasiassa Göteborgissa Tiibetin buddhalaisuuden yhdistyksen tiloissa. Vuodesta 2010 olen johtanut</w:t>
      </w:r>
    </w:p>
    <w:p>
      <w:r>
        <w:rPr>
          <w:b/>
          <w:color w:val="FF0000"/>
        </w:rPr>
        <w:t xml:space="preserve">id 162</w:t>
      </w:r>
    </w:p>
    <w:p>
      <w:r>
        <w:rPr>
          <w:b w:val="0"/>
        </w:rPr>
        <w:t xml:space="preserve">Eduard Schön Eduard Schön, s. 23. tammikuuta 1825, kuoli 27. toukokuuta 1879, oli itävaltalainen säveltäjä, joka tunnettiin salanimellä E. S. Engelsberg. Schön sävelsi suosittuja, erityisesti humoristisia mieskuoroja sekä pianosonaatteja, jousikvartetteja ja orkesteriteoksia, joiden julkaisemisen hän kielsi testamentissaan. Lähteet[muokata] - Ruotsalainen tietosanakirja. Malmö 1931.</w:t>
      </w:r>
    </w:p>
    <w:p>
      <w:r>
        <w:rPr>
          <w:b/>
          <w:color w:val="FF0000"/>
        </w:rPr>
        <w:t xml:space="preserve">id 163</w:t>
      </w:r>
    </w:p>
    <w:p>
      <w:r>
        <w:rPr>
          <w:b w:val="0"/>
        </w:rPr>
        <w:t xml:space="preserve">Me kaikki haluamme tehdä asioita itse, ja joitakin asioita voi tehdä itse ja toisia ei. Vaikeutena on tietää, mitä saa ja mitä ei saa tehdä. Koska jotkin asiat voivat johtaa siihen, että vakuutus ei ole enää voimassa, tai siihen, että henkilö syyllistyy rikokseen. Tämä on tosin rikos, joka harvoin johtaa oikeuteen, mutta jos se paljastuu, se voi johtaa oikeuteen. Sinun on siis varmistettava, että tiedät, mitä saat tehdä. Koska itse rakentaminen ja korjaaminen on hauskaa, suosittelemme sitä lämpimästi. Loppujen lopuksi meissä kaikissa on DIY-ihminen. Se ei kuitenkaan tarkoita, että kaikki ovat yhtä hyviä siinä. 1. Tunne rajoitteesi Monet ihmiset eivät mieti sitä, saavatko he aloittamansa projektin todella päätökseen. Itse asiassa on erittäin tärkeää tuntea omat rajoituksensa. Jotta et aloita jotain sellaista, jota et myöhemmin saa valmiiksi. Tämä johtaa usein siihen, että joudutaan kutsumaan apumies paikalle tai että hanketta ei saada koskaan valmiiksi ja kodin tunnelma kärsii. 2. Ole rehellinen itsellesi Kun aiot tehdä suuren projektin ja sinulla on aikaa sen toteuttamiseen, sinun on mietittävä, teetkö työn hyvin. Voit toki rakentaa terassin itse, mutta jos rakennat sen väärin, joku muu joutuu tekemään työn uudelleen. Se vie aika paljon itsetuntoa ja maksaa lopulta myös paljon enemmän. Ole siis rehellinen itsellesi ja mieti, onko sinulla taidot tehdä työ hyvin vai ei. 3. Kustannusten yleiskuvaus Monilla ihmisillä ei ole kotona lojumassa kaikkia tarvitsemiaan työkaluja eikä tarvitsemiaan materiaaleja. Joskus voi siis olla halvempaa antaa jonkun muun tehdä työ kuin ostaa kaikki itse. Tämä pätee vain, jos kyseessä on yksittäinen hanke, eikä mitään muuta. Suunnittelu Yritä suunnitella työ mahdollisimman huolellisesti, jotta sinulla on aikaa, rahaa ja oikeat välineet silloin, kun niitä tarvitset. Suunnitteleminen ei ole aina helppoa, jos et ole tehnyt projektia aiemmin, mutta se on hyödyllinen kokemus. Koska usein kaikkea ei rakenneta kerralla vaan vaiheittain. Tämä tarkoittaa, että sinun on myös suunniteltava, että sinulla on oikeat materiaalit ja laitteet valmiina, kun lähdet tekemään työtä. Muuten se kestää paljon kauemmin kuin on tarpeen. 5. Budjetti ja hintavertailu Budjetin laatiminen siitä, mitä asiat maksavat, ja siitä kiinni pitäminen on erittäin tärkeää, kun rakennat itse uudelleen. Koska koko homman tarkoitus on hauskanpidon lisäksi tietenkin säästää rahaa. Siksi on tärkeää sekä budjetoida hanke että vertailla eri kauppojen hintoja. Pitkällä aikavälillä teet työstäsi paljon halvempaa ja helpompaa. Jos joudut siirtämään paljon raskaita tavaroita, saatat joskus tarvita hinausautoa, jotta tämä onnistuu. On useita tilanteita, joissa sinulla ei ole paljon vaihtoehtoja, koska joskus hissiä ei ole tai se, joka on käytettävissä, on liian pieni. Tämä saattaa vaatia hinausauton käyttöä, jotta tavarat saadaan asuntoon. Tämän lisäksi on useita muita vaihtoehtoja, kun tarvitset hinausauton, ja kyseessä voi olla niinkin yksinkertainen asia kuin puun kaataminen. Jos puu on silloin huonossa kunnossa, voi olla tarpeen käyttää hinausautoa sen kaatamiseen. Käytettyä hakkuumenetelmää kutsutaan tavallisesti segmenttihakkuuksi. Tämä tarkoittaa, että puu kaadetaan pala palalta eikä kerralla. Tämä vähentää ihmisille tai omaisuudelle aiheutuvien vahinkojen riskiä. Tähän tarvitaan myös nosturiauto. On kuitenkin paljon muitakin syitä, miksi hinausautoa tarvitaan joskus. Useimmiten, kuten sanoin, se johtuu siitä, että sinun on nostettava jotain raskasta asuntoon. Nosturiauton vuokraaminen Nosturiauton vuokraaminen ei ole kovin vaikeaa, sillä niitä vuokraavia yrityksiä on paljon. Yleensä saat jopa jonkun käyttämään sitä, jos sinulla itselläsi ei ole asianmukaista koulutusta. Se on monella tapaa helpoin tapa muuttaa. Vaikka kyse olisi vain laatikoista, jotka on kannettava ylös, joissakin tapauksissa hissin käyttö ei välttämättä ole mahdollista. Tällaisissa tapauksissa nosturiauto helpottaa merkittävästi sitä, mitä yrität tehdä. Voit sitten helposti jakaa auttajat niin, että toiset pakkaavat nosturin päälle ja toiset pois nosturista. Mutta kuten kaikessa nykyään, on helpointa -</w:t>
      </w:r>
    </w:p>
    <w:p>
      <w:r>
        <w:rPr>
          <w:b/>
          <w:color w:val="FF0000"/>
        </w:rPr>
        <w:t xml:space="preserve">id 164</w:t>
      </w:r>
    </w:p>
    <w:p>
      <w:r>
        <w:rPr>
          <w:b w:val="0"/>
        </w:rPr>
        <w:t xml:space="preserve">Veistospuistojen vuosi Vuosi 2020 voidaan tiivistää veistospuistojen vuodeksi. Veistospuistojen vuosi tuntuu paremmalta kuin kutsua sitä koronan vuodeksi, vaikka pandemia on leimannut kaikkia matkojamme vuoden aikana. Tämän sitkeän viruksen ja sen aiheuttaman tartuntariskin vuoksi olemme päättäneet pysytellä Ruotsin rajojen sisäpuolella koko vuoden. Lisäksi olimme ajatelleet, että kotiin pääsisi melko nopeasti, jos jotain tapahtuisi. Yksi poikkeus tästä oli, kun Brittan äiti sairastui ja joutui sairaalaan Vaasaan. Sitten lähdimme matkailuautolla Suomeen ja vietimme siellä reilut kolme viikkoa. Näiden Suomessa vietettyjen viikkojen lisäksi olemme tehneet joitakin lyhyempiä matkoja Ruotsissa. Näillä matkoilla olemme vierailleet neljässä veistospuistossa, mitä ei oltu suunniteltu lainkaan alusta alkaen. Kevät 2020 vietimme kotona kauniissa Torshällassa Koko kevään ja vähän kesänkin vietimme kotona Torshällan kaupungissa. Päivittäisillä kävelyretkillämme ohitamme kymmeniä veistoksia, kaikista lähiympäristömme veistoksista, ajattelematta asiaa sen enempää. Vuoden 2020 matkailuautomatkoja varten laaditun pienen suunnitelman mukaan olisimme lähteneet Eurooppaan huhtikuun lopussa ja olleet siellä 8-10 viikkoa. Italia ja Kroatia ovat paikkoja, joita kaipaamme, joten sinne matka olisi varmasti suuntautunut. Kesä olisi voitu viettää Ruotsissa ja syksyllä ehkä toinen Euroopan matka. Nyt se ei oikeastaan tapahtunut, koska pandemia on edelleen käynnissä. Kevään aikana suositeltiin myös, että yli 70-vuotiaiden vanhojen ja hauraiden ihmisten tulisi pysyä kotona (en ole koskaan tuntenut itseäni niin vanhaksi kuin silloin). Turhia matkoja ei tulisi tehdä jne. Lisäksi ei haluttu lähteä matkailuauton kanssa pois näissä olosuhteissa. Kesäkuun ensimmäisenä päivänä 2020 aloitimme lyhyillä matkoilla. Ensimmäinen matka suuntautui kotikaupunkiini Karlskogaan ja Boforsuddeniin, jossa vierailimme muun muassa sukulaisten luona. Kristinehamn ja mukava paikka vierassatamassa saivat myös vierailun. Pieni, yhteensä viikon mittainen matka. 18. kesäkuuta menimme Lyrestadiin juhannusta juhlimaan kanavan rannalle. Viivyimme useita päiviä ja pyöräilimme joka päivä kanavaa pitkin. Yksi päivä Sjötorpiin ostamaan savustettua Sik, toinen Hajstorpiin kahville, matka Törebodaan jne. Sitten muutimme muutaman kilometrin päähän Mariestadiin tapaamaan asuntoautoystäviä muutamaksi päiväksi. Aurinko paistoi, ja oli lämmintä ja mukavaa. Kaksi viikkoa karanteenia Korsnäsissä Heinäkuussa Brittan äiti sairastui ja joutui sairaalaan, ja muutaman päivän kuluttua hänen tilansa heikkeni nopeasti. Päätimme sitten lähteä Suomeen pandemiasta huolimatta, ja seuraavana aamuna lähdimme Kapellskäristä lautalla Naantaliin. Suomessa oli 2 viikon karanteenivaatimus ruotsalaisille, mutta meillä oli oma majoitus asuntoautossa, joten se ei ollut ongelma. Pystyimme pysymään ulkona ja saimme apua ruokaostosten kanssa. Valitettavasti äiti kuoli 89-vuotiaana, ja hautajaiset voitiin pitää siellä ollessamme. Loppukesän matkat Ensin matka Vingåkeriin, jossa yövyimme, ja sitten Kvarntorpiin, jossa vierailimme Kvarntorpshögenissä ja korkeassa veistospuistossa. Täältä löydät postauksen siitä &gt;&gt;&gt; Taidetta kukkulalla Sieltä Askersundiin ja keskeisellä paikalla sijaitsevalle pysäköintialueelle, josta on näkymät satamaan. Jatkoimme seuraavana päivänä Hjoon, jossa vietimme yön kirjaston takana olevalla parkkipaikalla. Söimme pizzaa ravintolassa, kun näimme edellisen asuntoautomme ajavan ikkunan ohi. Kiersimme Vättern-järven eteläisimmän kärjen ja yövyimme yhden yön Huskvarnan parkkipaikalla. Seuraavana päivänä matka jatkui Grännaan, jossa olimme sopineet tapaavamme matkailuautoystäviä. Illalla menimme ravintolaan ja söimme lankkupihvejä. Seuraavana päivänä pari jatkoi matkaa, mutta me ja pari jäimme vielä yhdeksi päiväksi katselemaan nähtävyyksiä viihtyisässä Grännassa. Kun lähdimme Grännasta, menimme Trosaan yöpymään, ennen kuin tämä pieni matka päättyi. Tämä syyskuun reissu alkoi matkalla Mariestadiin ja yöpymisen jälkeen jatkoimme Trollhättaniin ja kanavan rannalle.</w:t>
      </w:r>
    </w:p>
    <w:p>
      <w:r>
        <w:rPr>
          <w:b/>
          <w:color w:val="FF0000"/>
        </w:rPr>
        <w:t xml:space="preserve">id 165</w:t>
      </w:r>
    </w:p>
    <w:p>
      <w:r>
        <w:rPr>
          <w:b w:val="0"/>
        </w:rPr>
        <w:t xml:space="preserve">WEBGALLERIAN KÄYTTÖEHDOT 2018-09-01 1. YLEISTÄ 1.1 Webgallerian Scandinavia, Box 93, 184 21 Åkersberga, Org. nr: 556898-4453, E-mail: hej@younitedboutiques.se ("Webgallerian") ylläpitää ja ylläpitää markkinapaikkaa verkkosivustolla www.younitedboutiques.se ("Verkkosivusto"). 1.2 Verkkosivusto on erilaisten verkkokauppojen ("Yritykset") yhteinen markkinapaikka, ja Verkkosivuston kautta sinä asiakkaana voit ostaa erilaisia tuotteita ja palveluita eri Yrityksiltä. 1.3 Nämä käyttöehdot koskevat Verkkosivuston käyttöä. KÄYTTÄMÄLLÄ VERKKOSIVUSTOA JA HYVÄKSYMÄLLÄ SEN KÄYTTÖEHDOT VAHVISTAT, ETTÄ OLET LUKENUT, YMMÄRTÄNYT JA HYVÄKSYNYT NÄMÄ KÄYTTÖEHDOT. Jos et hyväksy näitä ehtoja, et saa käyttää verkkosivustoa. 1.4 Näitä ehtoja ja muita verkkosivuston tietoja voidaan muuttaa ja päivittää. Olet itse vastuussa siitä, että pysyt ajan tasalla näistä ehdoista. Siksi suosittelemme, että vierailet ja luet nämä ehdot aina kun vierailet verkkosivustolla. 2 KÄYTTÖTILI JA REKISTERÖITYMINEN SIVUSTOON 2.1 Jotta voit hyödyntää tarjouksia ja käyttää MyGalleriania, sinun on rekisteröidyttävä käyttäjätili ("Tili"). 2.2.3 Jotta voit hyödyntää WebKeyn kautta saamiasi tarjouksia ja tehdä ostoksia verkkosivustolla, sinun on oltava yli 18-vuotias tai sinulla on oltava vanhempiesi tai huoltajasi lupa. Hyväksymällä nämä ehdot vahvistat, että täytät tämän vaatimuksen. 2.4 Olet velvollinen antamaan täydelliset ja tarkat tiedot rekisteröityessäsi tiliä varten ja pitämään nämä tiedot ajan tasalla. 2.5 Olet vastuussa salasanastasi ja siitä, että pidät sen aina salassa. Olet vastuussa salasanasi turvallisuudesta ja olet vastuussa kaikesta verkkosivuston ja tilin luvattomasta käytöstä, joka tapahtuu tällä salasanalla. 2.6 Jos epäilet, että joku muu on käyttänyt salasanaasi ilman lupaasi, sinun on otettava välittömästi yhteyttä Webgallerianiin, minkä voit tehdä seuraavasti: E-post:hej@younitedboutiques.se 2.7 Webgallerian ei ole vastuussa mistään kustannuksista, vahingoista tai vastaavista, jotka aiheutuvat siitä, että tilillä on epätarkkoja ja/tai vanhentuneita tietoja. 2.8 Webgallerianilla on oikeus päättää asiakassuhde ja poistaa tili käytöstä, jos näitä ehtoja rikotaan ja jos käyttäjätilin tai kirjautumistietojen väärinkäyttöä epäillään. 3 OSTOT SIVUSTOIMINNASSA 3.1 Yleistä 3.2 Voit ostaa tavaroita eri Yrityksiltä Verkkosivuston kautta. Tavaroita myyvä ja toimittava Yritys on ilmoitettu kunkin tuotteen linkissä Verkkosivustolla. 3.3 Ostot tehdään sen Yrityksen kanssa, joka on päättänyt myydä tavaroitaan Verkkosivuston kautta, eikä Webgallerianin kanssa. Tämä tarkoittaa, että ostokseen sovelletaan yhtiön soveltamia yleisiä ehtoja. Kunkin yrityksen yleiset ostoehdot löytyvät kassalla ja myös kunkin yrityksen myymäläsivulta Webgalleriassa. 3.4 Webgallerian auttaa Yhtiöitä maksujen hallinnoinnissa ja välittää yhteydenpitoa sinun ja Yhtiöiden välillä. Yritysten puolesta Webgallerian huolehtii myös siitä, että saat tilausvahvistuksen ostoksestasi. Koska osto tapahtuu sinun ja yrityksen välillä, Webgallerian ei ole vastuussa ostamiesi tavaroiden tai palveluiden mahdollisista viivästyksistä tai puutteista. 3.5 Jos tavaroissa ilmenee viivästyksiä tai puutteita, voit ottaa yhteyttä joko Webgallerianin ensilinjan asiakaspalveluun tai siihen yritykseen, jolta tavarasi on toimitettu. Yksityiskohtaiset tiedot Yhtiön asiakastuesta löytyvät esimerkiksi Yhtiön käyttöehdoista tai Yhtiön verkkosivuilta. 3.6 Hinnat ja maksaminen 3.7 Kaikki Verkkosivustolla ilmoitetut hinnat sisältävät arvonlisäveron. Verkkosivuston kautta tilattaessa sovelletaan verkkosivustolla mainittuja hintoja. 3.8 Kun maksat ostoksesi, sinulla on mahdollisuus maksaa pankkikortilla tai MasterPass™-järjestelmällä edellyttäen, että olet liittänyt yhden pankkikorteistasi MasterPass™-järjestelmään. Jos sinulla ei ole MasterPass™-yhteyttä, mutta haluat liittää sen, ota yhteyttä pankkiisi. Sinut ohjataan myös pankkiin, jos valitset seuraavan vaihtoehdon.</w:t>
      </w:r>
    </w:p>
    <w:p>
      <w:r>
        <w:rPr>
          <w:b/>
          <w:color w:val="FF0000"/>
        </w:rPr>
        <w:t xml:space="preserve">id 166</w:t>
      </w:r>
    </w:p>
    <w:p>
      <w:r>
        <w:rPr>
          <w:b w:val="0"/>
        </w:rPr>
        <w:t xml:space="preserve">Huonekalut ovat tavaroita, joilla sisustamme kotimme tyydyttämään erilaisia päivittäisiä tarpeita, kuten istumista, makuuttamista, säilyttämistä ja niin edelleen. Monet ovat kuitenkin samaa mieltä siitä, että kalusteet ovat paljon muutakin. Huonekalujen valitseminen ja sijoittaminen kotiisi on mahdollisuus luoda</w:t>
      </w:r>
    </w:p>
    <w:p>
      <w:r>
        <w:rPr>
          <w:b/>
          <w:color w:val="FF0000"/>
        </w:rPr>
        <w:t xml:space="preserve">id 167</w:t>
      </w:r>
    </w:p>
    <w:p>
      <w:r>
        <w:rPr>
          <w:b w:val="0"/>
        </w:rPr>
        <w:t xml:space="preserve">Etäsopimuksia koskevaa lakia, mukaan lukien peruuttamisoikeutta koskevia selkeitä vaatimuksia, sovelletaan vain sopimukseen, joka on tehty myyjän järjestämässä järjestelmässä etäsopimusten tekemistä varten (esim. verkkokauppa, ostoskorin käyttö, ostopainike ja sopimuksen sähköinen allekirjoittaminen), ja jos yhteydenpito tapahtuu yksinomaan etänä. Yksityisleasingissä on sopimusväli sen hetken välillä, jolloin vuokralle ottaja päättää ostaa auton, ja sen hetken välillä, jolloin se luovutetaan leasingsopimuksen allekirjoittamisen jälkeen. Vähentääksemme jälleenmyyjän riskiä esimerkiksi peruutustapauksissa olemme kehittäneet tilauslomakkeen, joka sitoo vuokralle ottajaa auton tilaushetkellä siihen asti, kunnes leasingsopimus allekirjoitetaan, eli leasingsopimus vuokranantajan kanssa (mikä tapahtuu yleensä vasta toimituksen yhteydessä). Tilauslomakkeen liitteenä olevissa ehdoissa on korvaussäännöt, jotka koskevat korvausta, jos sopimus peruutetaan ennen toimitusta. © 2020 MRF | MRF.se-sivuston vastaava toimittaja on MRF:n (Motorbranschens Riksförbund) nimeämä ja Ruotsin yleisradioyhtiön rekisteröimä Tommy LetzÃ©n.</w:t>
      </w:r>
    </w:p>
    <w:p>
      <w:r>
        <w:rPr>
          <w:b/>
          <w:color w:val="FF0000"/>
        </w:rPr>
        <w:t xml:space="preserve">id 168</w:t>
      </w:r>
    </w:p>
    <w:p>
      <w:r>
        <w:rPr>
          <w:b w:val="0"/>
        </w:rPr>
        <w:t xml:space="preserve">Useimmat Turkissa käyneet ovat huomanneet, että ruokaa ja juomaa on kaikkialla. Turkkilainen ruoka on ihanan maukasta, monipuolista ja monissa tapauksissa terveellistä. Jokainen, joka lähtee Turkkiin syömään, ei tule pettymään. Varsinkin jos menet Istanbuliin, joka monien muiden suurkaupunkien tavoin tarjoaa laajan valikoiman ruokaa maan eri alueilta. Meillä oli etuoikeus tutustua Turkkiin ja sen ruokaan useissa eri paikoissa, ja tuloksena syntyi tämä artikkeli turkkilaisesta ruoasta. Tämä on ruokamatka turkkilaisen keittiön kautta! Mitä syödä Turkissa? Mitä siis kannattaa syödä Turkissa? Pide, Gözleme, Köfte ja Kebab kaikissa muodoissaan. Turkin ruokalajien luettelo voisi jatkua loputtomiin. Siksi ajattelimme opastaa sinut suosituimpien ruokien läpi, joita söimme Turkin-matkallamme. Annamme myös vinkkejä ravintoloista, joissa kokeilimme eri ruokia, jotta Turkissa vierailevat voivat nauttia samasta kulinaarisesta kokemuksesta kuin me. Nämä vinkit ovat erityisen hyödyllisiä niille, jotka matkustavat Istanbuliin, Göremeen ja Pamukkaleen. Toivottavasti se on hyödyllinen myös niille, jotka vierailevat muualla Turkissa, sillä näitä suosittuja turkkilaisia ruokia voi löytää kaikkialta maasta. Pide Pide voidaan parhaiten selittää pizzan soikeana versiona tai avoimena pirogueena. Pide on kuitenkin erilaista. Yleisin tyyppi, johon törmäät matkailijana, on Içli Pide. Tämän pide-tyypin juuret ovat Pohjois-Turkissa ja Bafran pikkukaupungissa. Kuten pizzassa, tässäkin on paljon makuyhdistelmiä, joten se sopii erinomaisesti esimerkiksi lasten kanssa matkustaville tai sellaisille, jotka ovat nirsoja ruoan suhteen. Pide on erittäin suosittu Turkissa, ja olisi suuri menetys vierailla maassa syömättä sitä. Söimme Turkissa eniten pideä, sillä sitä oli kaikkialla, niin Pamukkalessa, Kappadokiassa kuin Istanbulissa. Se, että niitä oli niin paljon ja että ne olivat halpoja, vaikutti myös siihen, että söimme niitä niin usein. Todella hyvää, eikä yksikään pide maistunut niin kuin edellinen. Jos haluat syödä pideä kuin ammattilainen, kannattaa tilata se keittämättömän kananmunan kanssa tuoreen piden päälle. Me emme tienneet tätä, ja siksi meidän oli syötävä pide kuin residiotit, joita me olemme. Toinen asia, jota voidaan pitää idiotismina, on piden vertaaminen pizzaan. Pide on pide ja pizza on pizza! Menemen Toinen yleinen aamiaisruoka on Menemen. Menemeniä kuvataan usein "turkkilaiseksi munakkaaksi". Tämä ei ole aivan oikein, sillä munat, jotka ovat tomaatti- ja paprikakastikkeessa, ovat keitettyjä eivätkä munakokkelia, kuten munakkaan luulisi olevan. Menemenin ainesosat voivat vaihdella tilatun menemenin tyypin mukaan, mutta perinteinen menemen sisältää kananmunien lisäksi tomaatteja, vihreää paprikaa ja vihreää chiliä. Usein seokseen sekoitetaan myös juustoa ja mausteista makkaraa (Sucuk) maustamaan ruokaa. Menemenin kanssa tarjoillaan yleisesti leipää, josta valmistetaan herkullinen tomaattikastike. Vinkkinä kannattaa välttää tilaamasta perinteistä turkkilaista aamiaista ja Menemen-muhennosta samalla istumalla. Molemmat tilaukset ovat valtavia, ja sinulla on oltava erittäin suuri ruokahalu, jos aiot saada kaiken alas, varsinkin jos teitä on vain kaksi. Emme koskaan tilanneet menemeniä ravintolassa, mutta söimme sitä osana buffetaamiaista eräässä hotellissa, jossa yövyimme. Lahmacun Kuten pide, myös lahmacun on turkkilainen versio pizzasta. Me kuvailisimme Lahmacunia pikemminkin pizzaksi ohuella leivällä, joka on paljon rapeampaa kuin se, mitä yleensä kutsutaan pizzaksi. Meidän silmissämme Pide muistutti maultaan ja koostumukseltaan enemmän pizzaa. Lahmacun on ohut leipä, jonka päälle laitetaan erilaisia täytteitä, kuten jauhelihaa, lammasta, paprikaa, sipulia ja muita vihanneksia. Kuten monista muista Turkin ruokalajeista, myös muista Lähi-idän maista löytyy oma versionsa Lahmacunista. Armeniassa, Libanonissa ja Syyriassa on samankaltaisia ruokia mutta</w:t>
      </w:r>
    </w:p>
    <w:p>
      <w:r>
        <w:rPr>
          <w:b/>
          <w:color w:val="FF0000"/>
        </w:rPr>
        <w:t xml:space="preserve">id 169</w:t>
      </w:r>
    </w:p>
    <w:p>
      <w:r>
        <w:rPr>
          <w:b w:val="0"/>
        </w:rPr>
        <w:t xml:space="preserve">Nyt siirrymme viimeisen viestin seurantaan. Joitakin yleisiä pankkeja ja markkinoita on valittu. Edellytyksenä on, että ostat osakkeen ISK:lla (sijoitussäästötili). Löydät kuitenkin hyvin vähän eroja välityspalkkiossa ja vaihdossa, jos sen sijaan ostat kapitalisaatiovakuutuksen tai tavallisen säilytystilin. Mahdolliset ISK-osakkeet Pohjoismaissa Avanzalla, Nordealla, Nordnetillä ja Skandiabankenilla ei ole rajoituksia ISK-osakkeiden omistamiselle Pohjoismaissa Islantia lukuun ottamatta. Aktieinvestillä taas on ankaria rajoituksia, esimerkiksi Norjassa voi ostaa vain noin 30 suurta osaketta. Kummallista kyllä, yksikään pankki ei näytä tarjoavan kaupankäyntiä islantilaisilla osakkeilla, ei edes tavallisilla osake- ja sijoitusrahastotalletuksilla. Handelsbanken, joka ei ole mukana vertailussa, on ainoa löytämäni toimija, joka voi käydä kauppaa islantilaisilla osakkeilla. He mainitsevat myös, että Japanin osakkeet ovat ISK:na ihan ok, mutta suuri haittapuoli on se, että kaupankäyntiä on ilmeisesti käytävä sivukonttoreiden kautta. USA:n osakkeet Esimerkkinä on jälleen, että ostat 20 000 kruunulla. Nordnet ja Avanza ovat täälläkin listan kärjessä. Nordean tuntemattomien vaihtopalkkioiden vuoksi ne voivat olla kalleimpia. Jos teet suurempia tilauksia, Skandiabankenin sanotaan olevan paras vaihtoehto vaihtomaksujen puuttumisen vuoksi. *Aktieinvestin palkkiot riippuvat siitä, kuinka monta osaketta toimeksiantoon sisältyy, katso edellä oleva selitys Norjan esimerkin osalta. **Nordea on ainoa pankki, jolla on lisäys, joka näyttää koskevan Yhdysvaltoja, nimittäin "Ulkomaiset palkkiot prosentteina ostohinnasta 0,1-0,3 %", mutta he eivät ole vastanneet kysymykseen, sovelletaanko sitä Yhdysvalloissa. Mahdolliset ISK-osakkeet Yhdysvalloissa Avanzalla on vähiten rajoituksia, ja Nordea vaikuttaa myös hyvältä valinnalta tässä asiassa. Mikään niistä ei kuitenkaan tarjoa suoraa kaupankäyntiä OTC- tai Pink Sheets -listoilla ISK-talletusta vastaan*. Nordnetin valikoima on kumma kyllä pienempi kuin Avanzan, ja Aktieinvestin valikoima on verrattain heikko. Skandiabanken erottuu edukseen siinä, että se ei edes listaa, mitä osakkeita voit ostaa. Sain tietää, että esimerkiksi New York oli kunnossa sähköpostivastauksen kautta. Olen lähettänyt jatkokysymyksiä koko valikoimasta. Heillä on todella hyvä kysymystuki, mutta kaikki tuntuu silti hieman epävarmalta. Miten esimerkiksi tiedätte, jos jokin asia muuttuu, ja miten tietoa levitetään sisäisesti ilman "asiakirjaa"? Linkit ISK-tarjoukseen: Nordea Avanza Nordnet Skandia? * Avanzan kautta voit ostaa toissijaisesti listattuja osakkeita Yhdysvalloissa, jos ensisijainen listaus on kunnossa, esim. Tesco PLC. En tiedä, miten muut pankit tekevät sen. Oikeudenmukainen kuva vai ei? Ensinnäkin Nordean ruma veto jättää vaihtopalkkio ilmoittamatta on raskauttava tekijä. Toinen epäselvyys on se, käyttävätkö kaikki pankit samoja valuuttakursseja lähtökohtana. Jos Skandiabankin "no fee" perustuu eri valuuttakurssiin kuin Avanzan 0,25 prosentin korotus, kaikki voi mennä sekaisin. Skandiabankin sähköpostivastaus on kuitenkin yllättävän hyvä ja ansaitsee tulla korostetuksi: "Koska Skandiabank ei tällä hetkellä ole valuutanvaihtopankki, emme peri valuutanvaihtopalkkiota, joten emme "leikkaa" mitään hinnasta, kun käydään kauppaa ulkomaisilla arvopapereilla. Saamme kurssit valuutanvaihtopankiltamme, jota käytämme ulkomaisten arvopapereiden kauppaan." Yksi arvaus, tai ehkä toive, on, että on olemassa yhteinen valuuttakurssi (valuutan kiinnitys?), jota pankit käyttävät lähtökohtana. Vertaa Riksbankenin tietoihin. Mutta minusta se on vaikea lukea, enkä saa yleiskuvaa tästä asiasta. Mitä tulee Avanzasin ja Nordnetsin palkkioihin, ne ovat ehkä hieman "dopingia", koska ne on sidottu nykyisin heikkoon dollariin (ei kruunuun). Se, että Skandiabanken ei voi selvästi ilmoittaa ISK:n sijoitusten mahdollisia vaihtokursseja, mutkistaa kuvaa tältä osin. Johtopäätös ja jatko Mielestäni Avanza johtaa, ja sen jälkeen tulee Nordnet. Skandiabanken olisi hyvinkin voinut haastaa kärkipaikan, jos se olisi pystynyt esittämään tarjouksensa selkeästi. Aktieinvest on outo lintu, ja</w:t>
      </w:r>
    </w:p>
    <w:p>
      <w:r>
        <w:rPr>
          <w:b/>
          <w:color w:val="FF0000"/>
        </w:rPr>
        <w:t xml:space="preserve">id 170</w:t>
      </w:r>
    </w:p>
    <w:p>
      <w:r>
        <w:rPr>
          <w:b w:val="0"/>
        </w:rPr>
        <w:t xml:space="preserve">Pääsin eilen lautalle, en ole tehnyt sitä sen jälkeen, kun olin Norjassa ja työskentelin Ekeröön, ja se menee paljon nopeammin kuin ajamalla koko mutkan ympäri. Yhtä epämiellyttävää nyt kuin silloin, kun aloitin Tinen palveluksessa.</w:t>
      </w:r>
    </w:p>
    <w:p>
      <w:r>
        <w:rPr>
          <w:b/>
          <w:color w:val="FF0000"/>
        </w:rPr>
        <w:t xml:space="preserve">id 171</w:t>
      </w:r>
    </w:p>
    <w:p>
      <w:r>
        <w:rPr>
          <w:b w:val="0"/>
        </w:rPr>
        <w:t xml:space="preserve">Tuomio on tuomioistuimen lopullinen, muodollinen päätös asiassa, jonka valamiehistö tai tuomari on käsitellyt siviili- tai rikosoikeudellisessa asiassa. Tuomio voi myös ratkaista oikeudellista suhdetta koskevan epäselvyyden. Tämän jaottelun avulla tuomiot voidaan jakaa kolmeen ryhmään Siviilituomiot Rikostuomiot ja Tuomiot Tuomio on oikeusprosessin viimeinen vaihe. Annettu tuomio edellyttää yhden tai useamman tuomarin läsnäoloa ja sovellettavia normeja (lakeja). Siviiliasiat edellyttävät kanteen nostanutta osapuolta ja vastapuolta, jota kutsutaan usein vastaajaksi, sekä vaatimuslomaketta. Rikosoikeudenkäynnissä tarvitaan syyttäjä ja epäilty, jota syytetään väitetystä rikoksesta. Tuomion on sisällettävä seuraavat osat: otsikko, jossa ilmoitetaan tuomioistuin ja asianosaiset, pääkäsittelyssä esitetyt vaatimukset ja vastalauseet sekä niiden perustelut ja tuomion perustelut, joissa ilmoitetaan tuomioistuimen perustelut tuomiolle. 3 Tuomiot Ruotsin oikeuden mukaan Historia[edit] Aikakaudesta ennen lakien kirjoittamista ylöspäin tiedetään vain vähän. Todennäköistä on, että tiettyä oikeusjärjestelmää ylläpidettiin ja että tuomioita annettiin esimerkiksi varkaudesta tai väärästä todistuksesta. Myöhemmin sitä seurasi Mooseksen laki, jonka sanotaan olevan Mooseksen välittämä. Kuuluisin tuomari esikristillisellä ajalla oli kuningas Salomo. Tuomioita julistivat myös papit, ja ne julistettiin "Herran kasvojen edessä".[1] Rikosoikeus[muokkaa] Rikosasiassa tuomio voi olla syyllinen tai syytön, paitsi Skotlannissa ja Alankomaissa, joissa tuomio voi olla syytön. Samassa tapauksessa eri syytteet voivat johtaa eri tuomioihin. Rikostuomioon liittyy yleensä rangaistus. Tuomio Ruotsin lain mukaan[muokkaa] Historia[muokkaa] Ruotsin maakuntien lait alettiin kirjoittaa noin 1220, jolloin Västg</w:t>
      </w:r>
    </w:p>
    <w:p>
      <w:r>
        <w:rPr>
          <w:b/>
          <w:color w:val="FF0000"/>
        </w:rPr>
        <w:t xml:space="preserve">id 172</w:t>
      </w:r>
    </w:p>
    <w:p>
      <w:r>
        <w:rPr>
          <w:b w:val="0"/>
        </w:rPr>
        <w:t xml:space="preserve">Alamme nyt kaipaamaan kotiin, rutiineihimme, kotiimme ja päiväkotiin ja kaikkiin blogeihin, joita seuraan niin orjallisesti kotona. Töiden, shoppailun, hengailun ja valokuvauksen välillä minulla ei ole ollut aikaa käydä täällä niin kuin yleensä. Lainattu joitakin kuvia yksi suosikki ihmisiä Fingerspitzengefuhl joka ripustaa meidän tulosteita niin kauniisti kotona.Kiitos siitä.Käännös.</w:t>
      </w:r>
    </w:p>
    <w:p>
      <w:r>
        <w:rPr>
          <w:b/>
          <w:color w:val="FF0000"/>
        </w:rPr>
        <w:t xml:space="preserve">id 173</w:t>
      </w:r>
    </w:p>
    <w:p>
      <w:r>
        <w:rPr>
          <w:b w:val="0"/>
        </w:rPr>
        <w:t xml:space="preserve">Venematka Telemarkin kanavaa pitkin: Skien-Ulefoss-Lunde-Dalen-Kviteseid-Akkerhaugen-Notodden. Sunnuntaina aloitimme matkamme Telemarkin kanavalla lukkiutumalla Skienin sulun läpi, minkä jälkeen jatkoimme liukumista Løveidin/Skotfossin suluille, jossa meidät myös heti lukittiin Norsjø-nimiseen järveen. Løveid/Skotfossin lukituksen jälkeen kuljimme suhteellisen kapean kanavan läpi, joka johti Norsjø-järveen. Kun saavuimme Norsjoelle, käytimme tilaisuutta hyväksenne ja söimme pizzaa ravintolassa, joka sijaitsi aivan Løveidin/Skotfossin sulkualueen vieressä. Lounaan jälkeen, joka koostui pizzasta, jatkoimme etelään Norsjärvelle, ja olimme alhaalla ja käännyimme järven kaakkoisosassa, ennen kuin jatkoimme Jokerin maakaupan vieressä olevalle laiturille Klovholtin alueella, jossa pysähdyimme jäätelölle. Jäätelöpysähdyksen jälkeen jatkoimme taas pohjoiseen Norsjø-järvellä. Valitettavasti äitini ei pitänyt tästä venematkan osuudesta, sillä järvellä oli ajoittain suuria aaltoja, joten vene keinui ja huiteli voimakkaasti aallokossa. Aaltoilun jälkeen suhteellisen suuren järven poikki saavuimme lopulta Ulefossiin, jossa vietimme yön vierassatamassa lyhyen iltakävelyn jälkeen. Store Munkenin saarella Norsjø-järvessä on "Munken Vertshus", joka on ravintola, jossa on mökkejä, ja voin kuvitella, että se voisi olla mukava paikka pysähtyä ja syödä. Valitettavasti ravintola ei ollut avoinna kesällä 2019, jolloin matkasimme Telemarkin kanavalla. Vinkkinä: Telemarkin kanavaan voi tutustua kätevästi kotoa käsin, vaikka tietysti mukavinta on kokea kanava omakohtaisesti! Toisaalta suurimman osan Telemarkin kanavasta voi löytää Google Mapsin avulla, joka löytyy täältä. "Googel Maps" voi myös olla kätevä apuväline mahdollisen Telemarkin kanavan matkan suunnittelussa. Lisäksi norjalainen NRK on lähettänyt mukavaa "hidas-tv-ohjelmaa" nimeltä "Telemarkskanalen minutt for minutt". Voit seurata M/S Victorian kulkua Skienistä Daleniin eräänä kesäpäivänä vuonna 2012 samalla tavalla kuin NRK on lähettänyt muita "hitaita televisio-ohjelmia" iskulauseella "Minutt for minutt", jossa voit seurata esimerkiksi koko Hurtigrutenin reittiä Bergenin ja Kirkkoniemen välillä sekä useita Norjan rautateitä ja muita. Ohjelma "Telemarkskanalen minutt for minutt" on nähtävissä kokonaisuudessaan NRK:n verkkosivuilla, jotka löytyvät täältä. Täältä löytyy myös YouTube-elokuva, jossa voit matkustaa Telemarkin kanavaa pitkin kiihtyvällä vauhdilla noin 31 minuutissa. Vaikka matka Telemarkin kanavalla kotoa käsin ei ole yhtä miellyttävä kuin todellinen matka kanavaa pitkin, toivon, että nämä virtuaaliset matkat voivat innostaa todellisia kanavamatkoja tulevaisuudessa! Maanantai alkoi sillä, että meidät lukittiin Ulefossin ja Eidsfossin sulkujen läpi, kun olimme odottaneet jonkin aikaa kahden matkustaja-aluksen M/S Victorian ja M/S Telemarkenin lukitsemista Ulefossissa, ennen kuin pääsimme aloittamaan päivän ensimmäisen sulun. Sitten jouduimme jälleen odottamaan pitkään kahta matkustaja-alusta M/S Victoria ja M/S Telemarken (jotka olivat käyneet Lundeen asti ja kääntyneet takaisin), ennen kuin meidän oli päästävä kanavan suurimpaan sulkuportaaseen, joka sijaitsee Vrangfossin kohdalla ja koostuu peräti viidestä sulkukammiosta. Odottaessamme Vrangfossin sulkuja hän näki myös mukavan puuveneen saapuvan (joka kuului mielestäni Oslon alueelle), joka oli menossa samaan suuntaan kuin me, joten meidän oli sitten lukittava päivän jäljellä olevat sulut yhdessä mukavan puuveneen kanssa. Vrangfossin suluissa kaikki huviveneet (jotka ovat</w:t>
      </w:r>
    </w:p>
    <w:p>
      <w:r>
        <w:rPr>
          <w:b/>
          <w:color w:val="FF0000"/>
        </w:rPr>
        <w:t xml:space="preserve">id 174</w:t>
      </w:r>
    </w:p>
    <w:p>
      <w:r>
        <w:rPr>
          <w:b w:val="0"/>
        </w:rPr>
        <w:t xml:space="preserve">Annie Lööfin ja hänen kollegoidensa viinalasku on vastoin valtioneuvoston kanslian määräyksiä ja talousministeriön omia sääntöjä. Aftonbladet on tutkinut ministeriön muistiinpanoja useista huippupubeista. Talousministeri Annie Lööf Maanantaina Ruotsin talous- ja aluekehitysviraston pääjohtaja Christina Lugnet sai potkut laajaan sisäiseen edustukseen liittyneen skandaalin jälkeen. Yritysministeri Annie Lööf (C) kritisoi häntä nopeasti ja aikoo ensi viikolla ottaa muita pääjohtajia korvasta kiinni hillitäkseen liiallisia ylilyöntejä. Mutta myös hänen omalla osastollaan on ylilyöntejä. Joulukuun 19. päivänä hän söi jouluillallisen 20 talousministeriön kollegansa kanssa Villa Bonnierissa. Juhlaväki joi väkeviä alkoholijuomia, ennakkojuomia ja 14 pulloa viiniä. Veronmaksajille lähetettiin 19 385 kruunun lasku. Vasta nyt, kun Aftonbladet on pyytänyt kaikki asiakirjat, Lööfin valtiosihteeri Håkan Ekengren on pyytänyt vähennystä viinasta. Huippuravintoloiden vakioasiakkaiden Christina Lugnetin, joka on tottunut Grand Hotelin ylellisiin tilaisuuksiin, ei tarvitse tuntea oloaan täysin kotoisaksi talousministeriössä. Annie Lööfin väki on myös harjoittelijana useissa Tukholman huippuravintoloissa. Suosikki on Villa Källhagen Djurgårdsbrunnsvägenillä. Joulukuun 7. päivänä 13 hengen ryhmä söi siellä jouluillallisen 7 242 kruunulla. Kesäkuun 7. päivänä tänä vuonna toinen 12 hengen seurue vietti siellä "kesän päättäjäisiä" ja söi ruokalistan, joka koostui hasselpähkinäsalaatista, jossa oli haudutettua kananmunaa, yksisavustettua paahdettua sianlihaa ja vanhaa parmesaania. Pääruokana oli grillattua maissikanaa, jossa oli chevre-kastikkeella maustettuja gotlantilaisia porkkanoita ja punaviinilientä. Ateria päättyi tryffeleihin. Aterian yhteydessä nautittiin burgundinpunaista ja talon valkoviiniä. Veronmaksajat maksoivat 8 442 Ruotsin kruunun laskun. Hot dogeja ja olutta 18 000 kruunulla Samana iltana toinen 12 hengen ryhmä talousministeriöstä lähti laivalla Fjäderholmarnaan Rökeriet-ravintolan kesäfinaaliin. Tarjolla oli valkoviiniä, saaristolaisbuffet ja 8 102 kruunun lasku veronmaksajille. Sisäinen edustus ei kuitenkaan ole vain hienoja tapahtumia hyvissä ravintoloissa. Toinen kesäsulku pidettiin Bobergshallenissa, joka sijaitsee talousministeriön omissa tiloissa vanhassa postirakennuksessa Vasagatanilla Tukholmassa. Siellä he olivat hankkineet 150 hodaria ja 200 vahvaa olutta 18 320 kruunulla. Richard Aschberg Jaa</w:t>
      </w:r>
    </w:p>
    <w:p>
      <w:r>
        <w:rPr>
          <w:b/>
          <w:color w:val="FF0000"/>
        </w:rPr>
        <w:t xml:space="preserve">id 175</w:t>
      </w:r>
    </w:p>
    <w:p>
      <w:r>
        <w:rPr>
          <w:b w:val="0"/>
        </w:rPr>
        <w:t xml:space="preserve">Posted on 4 January, 2013 by Dan Frendin Reply Miten uuden opetustapani taustalla olevat ajatukset eroavat perinteisemmästä tavasta opettaa? Jos tarkastelemme ensin perinteistä tapaa, jossa on luentoja, oppikirja, oppimiskysymyksiä ja kokeita, sen juuret juontavat juurensa aina peruskoulun perustamiseen vuonna 1842. Tieto oli opettajalla ja oppikirjassa. Opettajan tehtävänä oli välittää se oppilaille. Oppilaat yrittivät muistaa sen erityisiä kokeita varten, jotka tehtiin yksin ilman apua. En sano, että se oli huono pedagogiikka. Se on toiminut useimmissa oppiaineissa yli sadan viidenkymmenen vuoden ajan. Se on hyvä apuväline sellaisten perustietojen oppimiseen, jotka sinun on osattava ulkoa ja joita et voi etsiä koko ajan. Yhteiskuntamme on kuitenkin muuttunut 1800-luvun jälkeen, ja kollektiivinen tietämyksemme on nyt hyvin, hyvin laaja. Teknologisen kehityksen myötä voimme käsitellä tosiasioita aivan eri tavalla kuin ennen, eikä ole enää itsestään selvää, että kaikki tieto löytyy oppikirjasta tai opettajalta. Kehitys on hyvin nopeaa monilla aloilla, ja digitaalinen kehitys tekee mahdolliseksi asioita, joita ei vielä muutama vuosi sitten voitu kuvitellakaan. Kuka työnantaja antaa työntekijöidensä ratkaista ongelmia istumalla yksin, katsomatta kirjoja tai Internetiä ja puhumatta kollegojen kanssa? Tätä työnantajaa pidettäisiin erittäin outona. Mutta niin me kohtelimme oppilaitamme, kun tenttasimme heitä kokeilla. Nuoruudessani työskentelin oppikirjojen kuvittajana, ja minun piti kuvittaa pari biologian kirjaa lukiota varten. Jokaista kuvaa varten sain etsiä 3-5 erilaista mallia. Kävin sitten läpi kaikki biologian oppikirjat, joita tuolloin oli saatavilla, ja sain yleiskuvan siitä, miten eri tavoin sama asia voitiin havainnollistaa. Jotkut löytämistäni kuvista olivat niin yksinkertaistettuja, että ne antoivat epätarkan kuvan todellisuudesta. Joitakin asioita oli lähes mahdotonta havainnollistaa vain yhdellä kuvalla, jotta ne olisivat oikein. Tämä antoi minulle tärkeän kokemuksen siitä, kuinka tärkeää on tarkastella useita eri lähteitä, jotta todellisuudesta saadaan mahdollisimman tarkka kuva. Jos aiomme opettaa oppilaille todellisuutta, eikö meidän pitäisi myös opettaa oppilaita käyttämään useita lähteitä ilmiön ymmärtämisessä tai ongelman ratkaisemisessa? Jotta voimme valmistaa oppilaita nykypäivän yhteiskuntaan, jossa on kaikki sen vaatimukset ja maailma täynnä eri lähteistä peräisin olevia faktoja, meidän on opetettava ja tutkittava heitä tavalla, joka opettaa heitä: 1. tekemään yhteistyötä ja työskentelemään tarvittaessa itsenäisesti 2. hallitsemaan ja tarkastelemaan kriittisesti erilaisia tietolähteitä 3. tekemään yhteistyötä ja työskentelemään itsenäisesti 2. Ymmärtää, miltä tieteellinen tiedonhankintaprosessi voi näyttää 3. Viestittää tietämystään ymmärrettävällä tavalla 4. Nähdä, miten tiede liittyy yhteiskuntaan yleensä 5. Kehittää itsekuria 6. Ohjata omaa tiedonhankintaprosessiaan Tämä ei ole lainkaan helpompaa verrattuna perinteisellä tavalla tapahtuvaan koulutukseen ja oppimiseen. Voit välttää tenttien aiheuttaman stressin ja muut vanhan tavan kielteiset ilmenemismuodot. Samalla tämä uusi tapa edellyttää esimerkiksi itsekurin kehittämistä eri tavalla kuin ennen, mikä voi olla nykynuorille melko vaikeaa. Uuden lähestymistavan avulla voidaan saavuttaa seuraavaa: 1. Opetuksesta tulee realistisempaa. 2. Oppilaat hankkivat taitoja, joista he voivat tuntea olevan hyötyä heti ja myöhemmin työelämässä. 3. Kun lähdetään mahdollisimman paljon liikkeelle opiskelijoiden omista kysymyksistä, opiskelijat omistavat oppimisprosessinsa eri tavalla kuin aiemmin. 4. Kun työskennellään esimerkiksi "käännetyn luokkahuoneen" avulla, opettajalle vapautuu aikaa auttaa opiskelijoita heidän tehtävissään oppituntien aikana sen sijaan, että hän käyttäisi suurimman osan ajasta luentoihin. Posted in Oppiminen, Pedagogiikka | Tagged Flipped classroom, osaaminen, Testi, itsekuri, tosielämä, tentti | Leave a comment on Kestävän kehityksen oppiminen Unescossa ja muualla YK:ssa.</w:t>
      </w:r>
    </w:p>
    <w:p>
      <w:r>
        <w:rPr>
          <w:b/>
          <w:color w:val="FF0000"/>
        </w:rPr>
        <w:t xml:space="preserve">id 176</w:t>
      </w:r>
    </w:p>
    <w:p>
      <w:r>
        <w:rPr>
          <w:b w:val="0"/>
        </w:rPr>
        <w:t xml:space="preserve">Engelbert Humperdinck (laulaja) Engelbert Humperdinck, oikealta nimeltään Arnold George Dorsey, s. 2. toukokuuta 1936 Madras, Intia, on brittiläinen laulaja ja muusikko. Sisällysluettelo - 1 Elämäkerta - 2 Ura - 2.1 Euroviisut - 3 Viitteet - 4 Ulkoiset linkit Elämäkerta[muokkaa muokkaa] Humperdinckin perhe muutti Englantiin varhain, ja hän kasvoi Leicesterissä. Hän oli yksi kymmenestä sisaruksesta.Hänen isänsä palveli Britannian armeijassa ja hänen äitinsä oli oopperalaulaja, joka myös opetti viulunsoittoa. 1950-luvun lopulla hän menestyi hyvin ja muutti verosyistä Yhdysvaltoihin. Myöhemmin hänellä on ollut kaksoisresidenssi Kaliforniassa ja Englannissa. Hänellä on kuitenkin vain Yhdistyneen kuningaskunnan kansalaisuus. Ura[muokata] Hänen suurin menestyksensä tuli vuonna 1967 kappaleilla "Release Me", "There Goes My Everything" ja "The Last Waltz". Hänelle on myönnetty 63 kultalevyä ja 24 platinalevyä sekä Golden Globe- ja Grammy-palkinnot.[1] Hän on myynyt maailmanlaajuisesti yli 150 miljoonaa levyä.[2] Hän on edelleen aktiivinen musiikkiteollisuudessa, ja 2010-luvulla Humperdinck on esiintynyt eri puolilla Eurooppaa, muun muassa Venäjällä, Romaniassa, Alankomaissa ja Belgiassa sekä Israelissa.[1] Euroviisut[muokkaa] Vuonna 2012 Humperdinck edusti Iso-Britanniaa Eurovision laulukilpailuissa Bakussa Azerbaidžanissa kappaleella "Love Will Set You Free"[2].[3] Hänestä tuli näin ollen kilpailun historian vanhin miesartisti. Koska Yhdistynyt kuningaskunta kuuluu The Big Five -ryhmään, Humperdinckin ei tarvinnut ensin karsia. Hän avasi finaalin lähtöpaikalta 1 26. toukokuuta Bakun Kristallihallissa. 12 pisteellään hän sijoittui kuitenkin vasta 25:nneksi 26 kilpailijan joukosta.[3] Viitteet[muokkaa] - ^ [a b c d e] "Participant Profile". EBU. Arkistoitu alkuperäisestä 11. toukokuuta 2012. https://web.archive.org/web/20120511041104/http://www.eurovision.tv/page/history/year/participant-profile/?song=26783. Haettu 27. toukokuuta 2012. - ^ Roxburgh, Gordon. "'Love Will Set You Free' Yhdistyneelle kuningaskunnalle". EBU. http://www.eurovision.tv/page/news?id=49523&amp;_t=love_will_set_you_free_for_the_united_kingdom. Haettu 19 March 2012. - ^ [a b] "ESC 2012 - Final Result". EBU. Arkistoitu alkuperäisestä 29. toukokuuta 2012. https://web.archive.org/web/20120529205225/http://www.eurovision.tv/page/baku-2012/about/shows/final. Haettu 27. toukokuuta 2012. Ulkoiset linkit[muokkaa muokkaa] - Wikimedia Commonsissa on Engelbert Humperdinckiin (laulaja) liittyvää mediaa. - Engelbert.com - Osallistujaprofiili eurovision.tv:ssä.</w:t>
      </w:r>
    </w:p>
    <w:p>
      <w:r>
        <w:rPr>
          <w:b/>
          <w:color w:val="FF0000"/>
        </w:rPr>
        <w:t xml:space="preserve">id 177</w:t>
      </w:r>
    </w:p>
    <w:p>
      <w:r>
        <w:rPr>
          <w:b w:val="0"/>
        </w:rPr>
        <w:t xml:space="preserve">Luominen on silkkaa iloa! Minun on kuitenkin myönnettävä, että inspiraatio tulee silloin, kun se tulee. Et voi vain pakottaa ideoita ulos, vaan sinun on hyödynnettävä sitä, kun se "aha"-hetki koittaa! Näin se toimii ainakin minulla ;) Eilen sain idean kiertää räsymattonauhoja tavallisen kukkamaljakon ympärille. En käyttänyt liimaa, vaan kiersin nauhat vain tiukasti yhteen. Tuli vähän kesäinen ja söpö! Ja sitä tarvitaan nyt, kun kevät näyttää olevan vielä jonkin aikaa kaukana! Rakkaus Annaleena</w:t>
      </w:r>
    </w:p>
    <w:p>
      <w:r>
        <w:rPr>
          <w:b/>
          <w:color w:val="FF0000"/>
        </w:rPr>
        <w:t xml:space="preserve">id 178</w:t>
      </w:r>
    </w:p>
    <w:p>
      <w:r>
        <w:rPr>
          <w:b w:val="0"/>
        </w:rPr>
        <w:t xml:space="preserve">Tiedätkö, mitä nimesi tarkoittaa? Tiedätkö, mistä se on peräisin ja miksi sait sen? Näin kävi, kun sain omani: äitini mielestä minua pitäisi kutsua Amandaksi. Niin hieno, kaunis merkitys. Hän, jota pitäisi rakastaa. Olin kauan odotettu lapsi, äitini ensimmäinen. Se, että minua pitäisi rakastaa, oli itsestään selvää. Mutta nimi, se kohtasi vastustusta. Ainakin näin kertoo sukutarina. Kyllä, perheessäni on tällaisia tarinoita, tarinoita, joita kerrotaan yhä uudelleen ja uudelleen. Harva tarina huononee, kun se kerrotaan monta kertaa, useimmat niistä voittavat itse asiassa. Joka tapauksessa sanotaan, että äitini suunnitelmat antaa minulle kaunis nimi Amanda saivat suuren osan suvusta uhkaamaan olla tulematta ristiäisiin, koska vastasyntyneen lapsen ei todellakaan pitäisi altistua sellaiselle nimelle. "Mitä", miettii 1800-luvun toimittaja, joka sattui virittäytymään P1:n radiopalveluun, "puolet tuttavapiiristäni on nimeltään Amanda, eikö siinä ole jotain vikaa?". Ja nirsoilija on oikeassa. Seitsemänkymmentäluvulla, jolloin minä synnyin, Amanda oli kuitenkin siivousväline, jolla harjattiin murusia mäntypöydän kauniista ruskearaidallisesta liinasta, eikä yksikään lapsi ansaitse tulla rinnastetuksi siivousvälineeseen. Äiti harkitsi asiaa uudelleen. Muutaman eri ehdotuksen jälkeen, jotka jäivät eri syistä tekemättä, hän ja ilmeisesti myös perhe päätyivät Mariaan. Seitsemänkymmentäluvun nimi ja maailman yleisin nimi, Jeesuksen äidin nimi, mutta nimi, joka tuntuu minulta, huolimatta siitä, että se tarkoittaa "kärsivää", ja huolimatta siitä, että sama nimi annettiin ironisesti myöhemmin siivousmopille, jota myydään jokaisessa ruokakaupassa. Jos äidilläni oli jokin epämääräinen, alitajuinen toive siitä, että hänen vanhimmasta tyttärestään tulisi kunnollinen, hyväkäytöksinen ja ennen kaikkea puhdas ja siisti ihminen, se toivo murtui melko pian. Mutta silti. Nimillä on väliä. Joidenkin lähteiden mukaan kiinalaisilla vanhemmilla oli tapana antaa vastasyntyneelle tai vielä syntymättömälle lapselleen ruma ja loukkaava nimi, jotta henget eivät veisi lasta. Ruusulapsen vauvaa voitaisiin kutsua "koirankasvoiseksi" tai "ulosteeksi", koska henkien on hylättävä lapsi, jolla on tällainen nimi. Onneksi lapsen ei tarvinnut kantaa tätä nimeä koko loppuelämäänsä, vaan hän sai uuden nimen aikuisena. Useilla afroamerikkalaisilla tuttavillani on nimiä tyyliin Innocence ja Miracle, jotka ilmaisevat vanhempien kiitollisuutta tai toiveita. Monilla pienillä lapsillamme on myös nimiä, jotka mahdollisesti ilmaisevat vanhempien toiveita ja toiveita, kuten Victor - voittaja tai Ebba - vahva sielu. Nimillä on merkitystä. Eikä vähiten siksi, että näitä nimiä käytetään lapsesta ja lapsesta, joka päivä, koko ajan. Nimi sekä se, miten puhumme lapsistamme ja miten puhumme lastemme kanssa, muokkaa heitä. Juutalainen poika saa nimensä kahdeksan päivän ikäisenä. Tämän juutalaispojan nimi oli Jeesus, Jeheshua. Tämä nimi tarkoittaa "Jumala pelastaa". Tällaiset nimet eivät olleet erityisen harvinaisia. Raamatun sankareita kutsutaan esimerkiksi Joonataniksi - Jumalan lahjaksi - tai Danieliksi - Jumalan tuomariksi. Mutta tämä poika oli erityinen. Niin erityinen, ettei maailma olisi enää koskaan entisensä. Hänen äitinsä tiesi sen. Hänen isäpuolensa tiesi sen. Pian monet tiesivät. Mitä se tekee pienelle pojalle, jos hänelle jatkuvasti sanotaan, että hän on maailman toivo? Miten lapsen on elettävä tietäen, että hän on Jerusalemin vapautus, kaikkien kansojen pelastus? Kertoivatko Maria ja Joosef Jeesukselle siitä, mitä hänestä sanottiin, vai pitivätkö he sen omana tietonaan? Raamatun teksti ei anna meille mitään todellisia ohjeita. Seuraavassa luvussa kerrotaan, kun Jeesus on kaksitoistavuotias. Useimmilla vanhemmilla on toiveita ja odotuksia lapsiaan kohtaan. Katsomme, miten he kasvavat, näemme erilaiset kyvyt ja piirteet, rohkaisemme joitakin ja yritämme kasvattaa toisia pois. Me puhumme heille, vaikutamme heihin ja yritämme parhaamme mukaan auttaa heitä valitsemaan elämänpolun. Ja joskus, ehkä melko usein, yritämme ohjata heitä tielle, jonka me tiedämme, tai ainakin luulemme tietävämme,</w:t>
      </w:r>
    </w:p>
    <w:p>
      <w:r>
        <w:rPr>
          <w:b/>
          <w:color w:val="FF0000"/>
        </w:rPr>
        <w:t xml:space="preserve">id 179</w:t>
      </w:r>
    </w:p>
    <w:p>
      <w:r>
        <w:rPr>
          <w:b w:val="0"/>
        </w:rPr>
        <w:t xml:space="preserve">Hänen saamansa vastaus oli vähintäänkin odottamaton - kävi ilmi, että hänen juurensa ulottuvat aina Indonesiaan ja Kiinan orjamarkkinoille asti. Kuuntele kiehtova sukutarina maanantain Sukututkimuksen jaksossa. Sukututkimusta käsittelevä ohjelma, joka lähetetään Ruotsin P1-radiossa.</w:t>
      </w:r>
    </w:p>
    <w:p>
      <w:r>
        <w:rPr>
          <w:b/>
          <w:color w:val="FF0000"/>
        </w:rPr>
        <w:t xml:space="preserve">id 180</w:t>
      </w:r>
    </w:p>
    <w:p>
      <w:r>
        <w:rPr>
          <w:b w:val="0"/>
        </w:rPr>
        <w:t xml:space="preserve">24. PHAD-vihannessekoitus inkiväärin kanssa. Kana 95 :- Sianliha 95 :- Naudanliha 95 :- 25. PHAD BAMBOO Wokissa osterikastikkeessa bambua, sipulia ja sieniä. Kanaa 95:- Sianlihaa 95:- Naudanlihaa 95:- 26. PHAD THAI tamarindikastikkeessa, jossa on kananmunaa, porkkanaa, kaalia, purjoa, murskattuja maapähkinöitä, limeä ja kookosmaitoa. Kana 95:- Sianliha 95:- Naudanliha 95:- 27. PAPAYA chiliä, valkosipulia, limeä, tomaattia, katkarapuja ja maapähkinöitä. valkosipulia, limeä, korianteria, tomaattia ja murskattuja maapähkinöitä. Kana 95:- Sianliha 95:- Naudanliha 95:- 29. KHAI-munakas tomaatilla ja kananmunalla. Tarjoillaan riisin kanssa. Kana 95:- Sianliha 95:- Naudanliha 95:- 30. PHAD PRIK mustapippurilla. Kanaa 95:- Sianlihaa 95:- Naudanlihaa 95:- 31. HOUSE SPECIAL makeaa chiliä, sambalia ja kookosmaitoa. Kana 95:- Sianliha 95:- Naudanliha 95:- 32. LAB punasipulin ja mintun kanssa. Kana 95:-</w:t>
      </w:r>
    </w:p>
    <w:p>
      <w:r>
        <w:rPr>
          <w:b/>
          <w:color w:val="FF0000"/>
        </w:rPr>
        <w:t xml:space="preserve">id 181</w:t>
      </w:r>
    </w:p>
    <w:p>
      <w:r>
        <w:rPr>
          <w:b w:val="0"/>
        </w:rPr>
        <w:t xml:space="preserve">Nuoret ja uutisaiheiden valinta Yhteenveto Nuori yleisö on monikielinen, joustava ja täysin digitaalinen. Nuoret yleisöt eivät ole kiinnostuneita eilisen päivän uutisia sisältävästä painetusta mediasta tai lineaarisista televisiolähetyksistä, joissa uutispäivä tiivistyy. Nuoret yleisöt eivät tilaa päivälehtiä. Alle 35-vuotiaat kuluttavat uutisia, jotka ovat globaaleja, tulevaisuutta ja uutta teknologiaa koskevia. He lukevat siitä, mihin maihin on turvallista matkustaa, miten palkoista neuvotellaan tai miten asuntolainamarkkinat kehittyvät. Mediaveteraanit Jens Berg ja Sami Kallinen ovat tehneet hyvää työtä kehittäessään oman työkalun, jolla kartoitetaan, mitä nuori yleisö lukee. Nuoret ja uutismedian valinta -raportissa he ovat käsitelleet 46 000 artikkelia 29:stä eri uutismediasta ja määrittäneet erilaisten merkintöjen avulla uutiset, jotka kiinnostavat 18-34-vuotiasta nuorta yleisöä. Hyville tarinoille, hyvälle journalismille ja mielenkiintoiselle sisällölle on edelleen kysyntää. Mutta kyse on siitä, että yleisöä autetaan löytämään se. Esipuhe Näin se toimii! Kun olin lapsi, niin sanotut How it works -kirjat olivat hyvin suosittuja X-sukupolven lasten, Y-sukupolven lasten ja meidän xenniaalien eli vuosien 1978 ja 1982 välillä syntyneiden keskuudessa, jotka emme oikein mahtuneet kumpaankaan suureen sukupolveen. Kirjojen vahvuus oli se, että niissä selitettiin selkeästi, miten maailma, keho, luonto ja monet muut asiat yksinkertaisesti toimivat. Lähestymistapa toimi hyvin meihin lapsiin, kun opettelimme tai teimme jotain uutta ensimmäistä kertaa. Nyt on käynyt ilmi, että nuori yleisö, jonka kaikki mediatalot haluavat tavoittaa, näyttää etsivän vain eräänlaista "miten se toimii" -journalismia. Mediaveteraanit Jens Berg ja Sami Kallinen ovat tehneet hyvää työtä kehittäessään omaa työkalua, jolla kartoitetaan, mitä nuoret lukijat lukevat. Nuoret ja uutismedian valinta -raportissa he ovat käsitelleet 46 000 artikkelia 29:stä eri uutismediasta ja yrittäneet erilaisten merkintöjen avulla määrittää, mitkä uutiset kiinnostavat 18-34-vuotiasta nuorta yleisöä. Nuori yleisö on monikielinen, joustava ja täysin digitaalinen. Nuoret yleisöt eivät ole kiinnostuneita eilisen päivän uutisia sisältävästä painetusta mediasta tai lineaarisista televisiolähetyksistä, joissa uutispäivä tiivistyy. Nuoret yleisöt eivät tilaa päivälehtiä. Nuoret yleisöt kuluttavat uutisia, jotka ovat globaalisti yhteydessä toisiinsa, koskevat tulevaisuutta ja ovat teknologisesti perusteltuja. He lukevat siitä, mihin maihin on turvallista matkustaa, miten palkoista neuvotellaan tai miten asuntolainamarkkinat kehittyvät. Mediamaisema on muuttunut dramaattisesti. Kädessäsi on raportti, joka antaa hyvän yleiskuvan tästä. Kun aloitin työt Radio Extremillä vuonna 2008, useimmissa viikkopalavereissa käsiteltiin kuuntelijamääriä ja sitä, miten niitä voitaisiin nostaa. Kymmenen vuotta myöhemmin, kun lopetin radiourani Yle Vegassa, vain harvoissa viikkopalavereissa käsiteltiin kuuntelijamääriä. Katsoimme kuitenkin joka viikko verkkotilastoja, sosiaalisen median sitoutumista ja sitä, kuinka monta aloitusta Arena-leikkeillämme oli. Hyville tarinoille, hyvälle journalismille ja mielenkiintoiselle sisällölle on edelleen kysyntää. Mutta kyse on siitä, että yleisöä autetaan löytämään se. Helsinki 3.1.2018 Ted Urho Toiminnanjohtaja, Agenda Think Tank Luku 1: Johdanto Tämän tutkimuksen tavoite on kunnianhimoinen. Lyhyesti sanottuna etsimme vastausta kysymykseen, mitkä uutisaiheet kiinnostavat nuorta yleisöä. Analyysissämme olemme käyttäneet uutta työkalua, joka automaattisen tekstianalyysin perusteella sijoittaa samoja aiheita koskevat uutiset samaan paikkaan aihepiirikartalla. Olemme saaneet tietoja yhteensä 29 eri uutismedian ikäprofiileista, ja tämän avulla olemme luoneet työkalun, jonka avulla voidaan suurella todennäköisyydellä kertoa, mistä aiheista nuoret lukevat uutismedioissa. Ainakin meille tämä on luultavasti ensimmäinen kerta, kun näitä välineitä käytetään tällä tavoin. Olemme tehneet tämän tutkimuksen osittain siksi, että tämä on mielestämme tärkeä asia, ja osittain siksi, että nämä tiedot ovat tähän asti puuttuneet. Mediatalot tekevät tällaisia tutkimuksia selvittääkseen, miten eri ryhmät suhtautuvat niiden omiin tuotemerkkeihin.</w:t>
      </w:r>
    </w:p>
    <w:p>
      <w:r>
        <w:rPr>
          <w:b/>
          <w:color w:val="FF0000"/>
        </w:rPr>
        <w:t xml:space="preserve">id 182</w:t>
      </w:r>
    </w:p>
    <w:p>
      <w:r>
        <w:rPr>
          <w:b w:val="0"/>
        </w:rPr>
        <w:t xml:space="preserve">Kuninkaalliset uutiset ja muotokuvat Ghislaine on Grace Kellyn tuntematon edeltäjä Monacon ruhtinattarena, ja hänkin aloitti ammatillisen elämänsä näyttelijänä...Ghislaine Marie Françoise syntyi 13. lokakuuta 1900 Robert-Joseph Dommanget'n ja hänen vaimonsa Marie Louisen (o.s. Meunier) tyttärenä. Hänen syntymäpaikkansa oli Reims, joka sijaitsee Pohjois-Ranskassa. Ghislaine tiesi jo varhain, mitä hän halusi tehdä elämällään - teatteria, ja opiskeltuaan Pariisin Dames de l'Assomption -oppilaitoksessa hänet hyväksyttiin, lähinnä suotuisten kontaktien ansiosta, samassa kaupungissa sijaitsevaan Théâtre Déjazjetiin. Näyttelijänä Ghislaine käytti vain etunimeään, koska se oli itsessään epätavallinen.Heinäkuussa 1923, 22-vuotiaana, Ghislaine meni naimisiin 37 vuotta vanhemman näyttelijän Paul Dieyn kanssa. Avioliitto ei kestänyt kauan, ja pian eron jälkeen Paul kuoli, mutta Ghislaine ei ehtinyt surra tätä, sillä pian sen jälkeen hän rakastui suhteellisen menestyneeseen elokuvanäyttelijään André Bruléen. Vähän ennen ainoan poikansa Jean-Gabrielin syntymää vuonna 1934 pari vihittiin Pariisissa, mutta avioliitto ei ollut onnellinen. Heidän elämänsä oli ristiriitaista, molemmin puolin oli uria, eivätkä he nähneet toisiaan kovin usein. Ghislainen toinen aviomies, näyttelijä André Brulé (1879-1953) Yksi näistä lukuisista teatterimatkoista vei Ghislainen Monacoon vuonna 1942. Täällä hänellä oli tilaisuus tavata maan hallitsija, prinssi Ludvig II. Hän oli 72-vuotias ja naimaton (vaikka hänellä olikin perillisiä adoptiotyttärensä Charlotten kautta), ja kaiken järjen mukaan hän rakastui 30 vuotta nuorempaan Ghislaineen. "Tiesin heti, että hänestä tulisi vaimoni", hän kertoi minulle myöhemmin, "ja he aloittivat suhteensa melko pian. Kun Ghislaine oli eronnut André Brulésta, hän oli valmis olemaan morsian kolmannen kerran. Prinssin ja näyttelijättären häät pidettiin heinäkuussa 1946, eivätkä ne olleet läheskään yhtä suuri julkisuustapahtuma kuin prinssi Rainierin häät näyttelijä Grace Kellyn kanssa kymmenen vuotta myöhemmin. Jos Ghislaine luuli, että elämä prinsessana muuttaisi hänen elämänsä, hän erehtyi. Taloudellisista ylilyönneistä ei ollut kysymys; Ludvig II:n tiedettiin elävän yli varojensa. Pariskunta asui suurimman osan ajasta perheen kartanossa Le Marchais'ssa Ranskan ulkopuolella ja vieraili harvoin Monacossa. Tämän vuoksi Ghislaine oli suhteellisen tuntematon monegassien keskuudessa -</w:t>
      </w:r>
    </w:p>
    <w:p>
      <w:r>
        <w:rPr>
          <w:b/>
          <w:color w:val="FF0000"/>
        </w:rPr>
        <w:t xml:space="preserve">id 183</w:t>
      </w:r>
    </w:p>
    <w:p>
      <w:r>
        <w:rPr>
          <w:b w:val="0"/>
        </w:rPr>
        <w:t xml:space="preserve">Pariskunta osti Harry Scheinin luksushuvilan 19 miljoonalla kruunulla 6 miljoonan kruunun tarjouksen jälkeen. Pariskunta pääsi kuitenkin Danderydissä sijaitsevaan huvilaan vasta huhtikuussa. Pariskunta ei kuitenkaan ehtinyt muuttaa sisään ennen kuin Harry Scheinin huvila tuhoutui suuressa tulipalossa. Poliisi ilmoitti 24. helmikuuta, että se ei ollut löytänyt palolle luonnollista syytä ja epäili siksi, että joku oli sytyttänyt huvilan tuleen, kertoo Aftonbladet. Maaliskuun alussa tv-julkkiksen kumppani pidätettiin tuhopoltosta epäiltynä. Pariskunta ei ole vielä maksanut koko kauppahintaa. Takuumaksu on maksettu 1,9 miljoonaa Ruotsin kruunua. Loput noin 17 miljoonaa Ruotsin kruunua oli määrä maksaa huhtikuussa tapahtuvan haltuunoton yhteydessä. Koska vain käsiraha on maksettu ja muutto oli tarkoitus toteuttaa vasta huhtikuussa, huvila on laillisesti Eva Ficherin omistuksessa. Harry Schein testamenttasi vuonna 2005 lähes koko omaisuutensa Eva Fischerille, joka sai pitkällisen kiistan jälkeen perintöoikeuden Harry Scheiniin vuonna 2010. Poliisi teki ratsian tv-julkkiksen kotiin, takavarikoi tietokoneita ja matkapuhelimia ja tutki hänen yksityisiä kirjeitään. Lisäksi tv-julkkiksen kumppani siepattiin pariskunnan tyttären nähden. "Se oli epätodellinen tunne. Se oli kuin kuilu, joka avautui, hän kertoo Aftonbladetille. Asianajaja Ulf Klementsson kertoo oikeudelle, että hänen päämiehensä kiistää rikoksen. En minä sytyttänyt paloa, ja jos oikeus on sitä mieltä, tarkoitan, että mitään rikosta ei ole tehty, koska omistan huvilan, hän puolustautuu. Mutta käräjäoikeus on pidättänyt tv-julkkiksen kumppanin todennäköisin syin törkeästä tuhopoltosta. "Se on kaksinkertainen vahinko. Luotan poliisiin ja oikeusjärjestelmään. He tekevät, mitä pitääkin, sanoo tv-julkkis Aftonbladetille, jota itseään ei epäillä. Samalla hänen on kuitenkin vaikea uskoa, että hänen kämppiksensä olisi sytyttänyt huvilan tuleen. "Hän on järkevä. Tämä on sairasta - se ei ole terveellistä."</w:t>
      </w:r>
    </w:p>
    <w:p>
      <w:r>
        <w:rPr>
          <w:b/>
          <w:color w:val="FF0000"/>
        </w:rPr>
        <w:t xml:space="preserve">id 184</w:t>
      </w:r>
    </w:p>
    <w:p>
      <w:r>
        <w:rPr>
          <w:b w:val="0"/>
        </w:rPr>
        <w:t xml:space="preserve">Ruoanlaittoon liittyen puhutaan juuri nyt vain yhdestä asiasta - kiitospäivästä, tietenkin! Menemme Jeffin serkkujen luokse itse päivänä, joten kalkkunaa ei tarvitse miettiä, mutta ehkä jotain maukasta lisuketta tai kakkua... Seuraavana päivänä vietämme kiitospäivää numero kaksi ystävien luona Philadelphiassa, joten tänä vuonna juhlitaan paljon. Nyt katson, saanko hauskoja vinkkejä New York Timesin ruokailuliitteeseen, joka tietysti käsittelee kiitospäivän paniikkia, mitä muuta! Jos pidät kukkakaalista, kannattaa kokeilla Ina Gartenin kukkakaaligratiinia gruyeren kanssa (googlaa Ina Gartenin kukkakaaligratiini). Toinen suosikki, jota syömme kaiken kanssa, on paahdettu miniruusukaali. Keitä ruusukaalit melkein pehmeiksi, valuta ja paista sitten valkosipulin, suolan ja pippurin kanssa, kunnes ne ovat pehmeitä! Superhyvää! Teen yleensä samoin parsakaalin kanssa ja maustan pannun myös punapippurihiutaleilla. Voi, tuo kuulostaa mahtavalta gratiinilta! Ja ruusukaalit myös. Taidan tehdä tuon gratiinin ja viedä sen ystävämme luokse perjantaina. Hauskaa ja kiitos vinkistä 🙂 Se on urgod! Racker ja mukava salaatti ja leipä sen kanssa. Voi, meillä ei ole tuota perinnettä täällä Ruotsissa, vaikka meillä syödäänkin hanhea, joka on kuitenkin vähän samanlaista. Rakastan sekä ruusukaalia että punakaalia paahdetun linnun kanssa, niin hyvää. Viime jouluna tein kotitekoista punakaalia omenan ja kanelin kera, ja siitä tuli erittäin hyvää. Ruusukaalit liotan ensin vedessä, jotta niistä tulee "al dente", annan niiden jäähtyä ja kuivua ennen kuin paistan ne MUTTERISSA ja lisään niihin suolaa, sokeria, pippuria ja karkeasti hienonnettuja saksanpähkinöitä. Toivottavasti nautitte! Hups, harmaata tekstiä mustalla pohjalla, en näe enää mitään 🙂 Luoja, miten hyvältä kuulostaa viikonloppu nyt. Pitäisi ottaa käyttöön myös jää Ruotsissa. Pitäisi olla oikein mukavaa 🙂 Mutta hei, onko blogi muuttunut oudoksi - pitäisikö se korjata? Näyttää samalta tietokoneellani! Nyt blogi näyttää taas normaalilta! Tausta oli eilen musta ja harmaa, joten tekstiä oli todella vaikea lukea! Mukavaa viikonloppua Amy!</w:t>
      </w:r>
    </w:p>
    <w:p>
      <w:r>
        <w:rPr>
          <w:b/>
          <w:color w:val="FF0000"/>
        </w:rPr>
        <w:t xml:space="preserve">id 185</w:t>
      </w:r>
    </w:p>
    <w:p>
      <w:r>
        <w:rPr>
          <w:b w:val="0"/>
        </w:rPr>
        <w:t xml:space="preserve">Versioiden välinen ero "Kuinka aloittaa sukututkimus" Versio 18. kesäkuuta 2013 klo 10.09 Sukututkimus on menneen aikakauden etsintää. Mutta metsästys ei tapahdu historiankirjojen kautta, joissa valtavat sota-armeijat sekoittuvat nimettömään rahvaan kanssa monimutkaisissa historiallisissa tapahtumissa. Sen sijaan kuljemme historiaan eri reittiä - reittiä yksittäisen lihaa ja verta olevan ihmisen kautta, joka itki ja vannoi, tanssi ja nauroi täällä maan päällä ennen meitä. Annamme omien esi-isiemme olla lähtökohtana, kun tutkimme menneisyyttä. Sukututkimuksen aloittaminen ei tarkoita sitä, että pitää rynnätä lähimpään arkistoon lukemaan vanhoja niteitä. Arkistot ovat siellä, missä ne ovat, eikä sinne ole mitään kiirettä. Sen sijaan kyse on siitä, että hankit mahdollisimman paljon tietoa perheestäsi ennen ensimmäistä arkistokäyntiäsi. Sisältö - 1 Miksi sukututkimus? - 2 Aloitetaan itsestä - molemmissa merkityksissä - 3 Sukua etsimässä ullakolta - 4 Mitä Birgitta-täti tietää? - 5 Mitä työkaluja tarvitsen? - 6 Lue kirjoja ja käy kursseja! - 7 Miksi liittyä yhdistykseen? - 8 Mihin yhdistykseen minun pitäisi liittyä? - 8.1 "Olen kuullut, että Internetissä voi tehdä tutkimusta...". - 8.2 Kuinka kauas ajassa voi mennä taaksepäin? - 8.3 Miten teen tutkimusta ulkomailla? - 9 Katso myös Miksi sukututkimus? Aikaisemmin, kun monet ihmiset asuivat maaseudulla tai maaseutukaupungissa, kun ammatit siirtyivät sukupolvelta toiselle ja kun useimmilla ihmisillä oli perhe ympärillään jokapäiväisessä elämässä, sukututkimukselle ei ollut juurikaan tarvetta. Jos halusit tietää jotakin, menit perheesi vanhimpien tai naapurin luo ja sait tietää kaiken esi-isistäsi ja siitä, kenen kanssa olit sukua. Ehkä olit sukua koko kylälle tai jopa koko seurakunnalle. Elit niin sanotusti keskellä alkuperääsi. Nykyään, kun useimmat ihmiset eivät tunne edes omia serkkujaan ja asuvat usein kaukana alkuperästään, tarve tietää on paljon suurempi. Eikä riitä, että menet naapurin tai elossa olevan vanhuksen luo... Sinun on otettava asiat omiin käsiisi ja aloitettava sukuhistoriasi tutkiminen itse. Aloita itsestäsi - sanan molemmissa merkityksissä Istu alas vihkon kanssa ja hahmottele, mitä jo tiedät. Näin saat nopeasti selville, mistä kannattaa aloittaa tutkiminen ja mitä kysymyksiä haluat aluksi selvittää. Kirjoita muistiin myös tietoja, jotka tuntuvat aluksi epäselviltä, muistoja lapsuudestasi ja ihmisistä, jotka olivat tuolloin paikalla ja joita et ehkä tuntenut sataprosenttisesti. Nämä muistot saattavat lopulta saada nimen ja osoittautua tärkeiksi henkilöiksi sukupuussasi. Kun sinulla on "kartta" siitä, mitä muistat itsellesi, olet valmis ottamaan askeleen kaksi, eli etsimään konkreettisempia vihjeitä. Etsi sukua ullakolta Tutki laatikot, ullakko ja muut piilopaikat etsien tavaroita, jotka voivat kertoa perheestäsi. Ehkä löydät isoisäsi sotilaskirjat ja joitakin toisen maailmansodan aikaisia ruoka-annoskortteja. Isoäidin vanhat silmälasit ovat pienen laatikon päällä, jossa on isoisän hänelle kirjoittamia kirjeitä, kun isoisä työskenteli muualla. Laatikon alaosassa on heidän hääkuvansa. Kortin kääntöpuolelle isoäiti on kirjoittanut kortin ottamispäivän: "Sunnuntai 17. toukokuuta 1953". Valokuvaajalla oli studio Norrköpingissä - oliko isoäiti Östergötlannista? Mitä Birgitta-täti tietää? Oletko yhteydessä perheen vanhempiin jäseniin? Kun aloitat sukututkimuksen, on todella aika pyyhkiä yhteystietosi pois. Sukututkimus on loistava tapa elvyttää uinuneet perhesuhteet. Vierailu toistensa luona kahvikupin ja valokuva-albumin äärellä on aina hyvin palkitsevaa kaikille osapuolille, sekä niille, jotka ovat juuri aloittaneet tutkimuksensa, että niille, jotka saavat jakaa muistojaan. Hyvä vinkki on istua alas vanhemman sukulaisen (tai samanikäisen serkun kanssa, jos olet yksi vanhemmista) kanssa ja katsoa vanhaa valokuva-albumia ja antaa sukulaisen kertoa, milloin</w:t>
      </w:r>
    </w:p>
    <w:p>
      <w:r>
        <w:rPr>
          <w:b/>
          <w:color w:val="FF0000"/>
        </w:rPr>
        <w:t xml:space="preserve">id 186</w:t>
      </w:r>
    </w:p>
    <w:p>
      <w:r>
        <w:rPr>
          <w:b w:val="0"/>
        </w:rPr>
        <w:t xml:space="preserve">Perhepolitiikan muutosten perässä pysyminen ei ole helppoa. Jossain vaiheessa on äärimmäisen tärkeää, että isät ovat kotona vastasyntyneiden lasten kanssa. Vasemmistossa halutaan jopa jakaa vanhempien vakuutukset pakollisesti tämän tavoitteen saavuttamiseksi. Hallitus ei ole mennyt yhtä pitkälle, mutta se on kuitenkin keksinyt erityisen tasa-arvobonuksen. Isä, joka ei ole kotona suuren osan lapsensa ensimmäisestä elinvuodesta, ei ole isä, joka vetoaa vallanpitäjiin. Seuraavaksi M, FP ja C liittyvät punavihreiden puolueiden joukkoon ja vaativat, että avusteinen hedelmöitys sallitaan yksinhuoltajille (Brännpunkt 28/2). Silloin ei ole tärkeää, että isä on muu kuin siittiöiden luovuttaja, jolle lapsi voi pysyä täysin nimettömänä.</w:t>
      </w:r>
    </w:p>
    <w:p>
      <w:r>
        <w:rPr>
          <w:b/>
          <w:color w:val="FF0000"/>
        </w:rPr>
        <w:t xml:space="preserve">id 187</w:t>
      </w:r>
    </w:p>
    <w:p>
      <w:r>
        <w:rPr>
          <w:b w:val="0"/>
        </w:rPr>
        <w:t xml:space="preserve">Tämän artikkelin on luonut Lsjbot-botti, ja se saattaa sisältää kielivirheitä tai outoja kuvavalintoja. Malli voidaan poistaa sisällön tarkistamisen jälkeen. Lisää robotin luomia artikkeleita, joissa käytetään tätä mallia, löytyy Robotin luomat artikkelit -luokasta. Epäillyistä systemaattisista virheistä voi ilmoittaa osoitteessa Wikipedia:Robot help. Suukalat (Mugilidae)[1] ovat kalojen suku. Multakalat kuuluvat järjestykseen Multiniform fishes, luokkaan Ray-finned fishes, heimoon Dorsal gastropods ja valtakuntaan Animals[1][2] Elämänluettelon (Catalogue of Life) mukaan Mugilidae-heimoon kuuluu 81 lajia[1]. Merilohi on ainoa kalojen heimoon kuuluva suku[1].</w:t>
      </w:r>
    </w:p>
    <w:p>
      <w:r>
        <w:rPr>
          <w:b/>
          <w:color w:val="FF0000"/>
        </w:rPr>
        <w:t xml:space="preserve">id 188</w:t>
      </w:r>
    </w:p>
    <w:p>
      <w:r>
        <w:rPr>
          <w:b w:val="0"/>
        </w:rPr>
        <w:t xml:space="preserve">Fysioterapia, Karlahuset Työskentelemme psykiatrisen fysioterapian parissa, mikä tarkoittaa kokonaisvaltaista lähestymistapaa ihmiseen. Keho ja sielu toimivat kokonaisuutena - kehon ja liikkeen kautta vaikutetaan ajatuksiin, tunteisiin ja hyvinvointiin. Fysioterapian hoidon tavoitteena on tukea sinua harjoittelemaan joustavampia strategioita ja sallivampaa suhtautumista itseesi ja ongelmiisi. Kuka voi hakea meiltä apua? Fysioterapin-hoidon edellytyksenä on, että sinua hoidetaan aikuispsykiatriassa Örebrossa, Lekebergissä tai Hallsbergissä tai lasten ja nuorten aikuisten klinikalla Örebron läänin alueella. Psykiatrinen fysioterapia muualla Psykiatrista fysioterapiaa tarjotaan myös Karlskogassa ja Lindesbergissä sekä syömishäiriöyksikössä Örebrossa. Ota yhteyttä lähimpään psykiatriseen yksikköön.</w:t>
      </w:r>
    </w:p>
    <w:p>
      <w:r>
        <w:rPr>
          <w:b/>
          <w:color w:val="FF0000"/>
        </w:rPr>
        <w:t xml:space="preserve">id 189</w:t>
      </w:r>
    </w:p>
    <w:p>
      <w:r>
        <w:rPr>
          <w:b w:val="0"/>
        </w:rPr>
        <w:t xml:space="preserve">Vaasan Sport Vaasan Sport eli Sport (fi: Vaasan Sport, virallisesti Hockey Team Vaasan Sport OY) on Vaasasta Pohjanmaalta kotoisin oleva jääkiekkoseura, joka perustettiin vuonna 1939 nimellä IF Sport (Idrottsföreningen Sport).1 Sport osallistui ensimmäiseen FM-liigaan kaudella 1975/76, mutta seura putosi ensimmäisen kauden jälkeen ja joutui pelaamaan 1. ja 2. divisioonassa aina kauteen 2000/01 asti, jolloin se liittyi vastaperustettuun Mestis-liigaan. Joukkue pysyi Mestiksessä kauteen 2013/2014 asti ja voitti liigan kolme kertaa (2009, 2011, 2012).2014/15 lähtien joukkue on pelannut korkeimmalla sarjatasolla FM-liigassa KHL:ään siirtyneen Jokeritin korvaajana.[2] Sisältö - 1 Kuuluisia pelaajia, jotka pelasivat Sportissa - 1.1 NHL-pelaajat, jotka pelasivat joukkueessa - 2 Ulkoiset linkit - 3 Viitteet Kuuluisia pelaajia, jotka pelasivat Sportissa[muokata] - Jonas Hemming [1] - Håkan Hjerpe [2] - Marko Luomala [3] - Jari Munck [4] - Jani Nikko [5] - Oskar Osala [6] - Jukka Seppo [7] - Patrik Westerback [8] NHL-pelaajat, jotka pelasivat joukkueessa[muokata] - Chris Allen, Florida Panthers - Matthieu Descoteaux, Montreal Canadiens - Dale Dunbar, Vancouver Canucks, Boston Bruins - Ian MacNeil, Philadelphia Flyers - David Saunders, Vancouver Canucks - Janis Sprukts, Florida Panthers - Oskar Osala, Washington Capitals - Brody Sutter, Carolina Hurricanes Ulkoiset linkit[muokkaa muokkaa muokkaa linkkejä] - Vaasan Urheilusivusto - Puna-armeijan nettisivut - pohjalainen.fi, articles about Sport - Urheilu jatkoaika Viitteet[muokkaa] - ^ "History". Arkistoitu alkuperäisestä 28. joulukuuta 2017. https://web.archive.org/web/20171228000435/https://vaasansport.fi/sv-se/klubben/historia/70/. Haettu 27. joulukuuta 2017. - ^ "Elitprospects: SPORT". http://www.eliteprospects.com/team.php?team=423&amp;teamhistory=complete. Haettu 27. joulukuuta 2017. - Vaasan Urheilu - Vuonna 1939 perustetut urheiluseurat - Urheilu Vaasassa.</w:t>
      </w:r>
    </w:p>
    <w:p>
      <w:r>
        <w:rPr>
          <w:b/>
          <w:color w:val="FF0000"/>
        </w:rPr>
        <w:t xml:space="preserve">id 190</w:t>
      </w:r>
    </w:p>
    <w:p>
      <w:r>
        <w:rPr>
          <w:b w:val="0"/>
        </w:rPr>
        <w:t xml:space="preserve">... sillä ajat ovat synkkenemässä... Kun ikääntyessäni huomaan, että nykyisyys tuntuu ryntäävän ohitseni, koko ajan kiihtyvällä vauhdilla. Olen huomannut muiden ikäisteni sanovan samaa, ja tiedämme miksi. Ajan käsite muuttuu iän myötä. Katsomme taaksepäin luonnollisista syistä... Näyttää siltä, että tulevaisuus on jo takanamme... ennen kuin nykyisyys on ehtinyt kulua... Mieti, kuinka pitkänä pidimme kesälomaa, kun olimme 12-vuotiaita? Kesäloma kesti ikuisuuden. Kuinka kauan kesä kestää meillä nyt, kun olemme vanhempia? Näyttää siltä, että silmänräpäys! Kyse on kuitenkin siitä, miten käytät aikasi. Kyse on siitä, että se täytetään myönteisillä kokemuksilla. Se antaa meille elämänlaatua. En voi viettää elämääni istumalla television edessä tai surffailemalla päämäärättömästi internetissä, puhumattakaan siitä, että hötkyilen maniamaisesti iphonella odottaen jotain, mitä ei koskaan tapahdu. Tässä iässä kaikki voi päättyä sekunnin murto-osassa. Minulla on läheinen, joka sai aivoverenvuodon ja on sidottu pyörätuoliin ja tarvitsee apua 24 tuntia vuorokaudessa. Elämäsi voi siis muuttua sekunnissa mahdollisuudesta olla fyysisesti aktiivinen passiiviseksi elämäksi, jossa olet täysin riippuvainen muista ihmisistä saadaksesi tyydytettyä elämäsi perustarpeet. Siksi en uskalla ottaa riskejä, vaan yritän parhaani mukaan käyttää jäljellä olevan aktiivisen elämäni ajan siihen, mistä on minulle eniten hyötyä. Tekemättä mitään, se on minun jäljellä oleva aikani liian kallisarvoista omistettavaksi itselleni ! Haluan elää todellisessa maailmassa, en mielikuvitusmaailmassa, jossa joutuu koko ajan miettimään, "jos minä..." tai "pitäisi". Elän maailmassa, joka antaa minulle kokemuksia, mikä tarkoittaa omalta osaltani sitä, että saan muiden harrastusten ohella lentää malleillani. Koska olen 100-prosenttisesti purjelentäjä, pääsen välttämättä luontoon harrastukseni pariin. Se vie minut kauniisiin ja mielenkiintoisiin paikkoihin. Esimerkiksi: Hovs Hallar. En koskaan kyllästy tasangolta avautuvaan näkymään. Näen aina jotain uutta, joka kerta kun käyn siellä. Jos en voi lentää, voin istua kiikarin kanssa ja tarkkailla. Se antaa minulle niin paljon, koska kaikki aistini vaikuttavat, ja sitten vielä pitkän ajan kuluttua muistan hetket, äänet ja hajut... Mutta useimmiten onnistun lentämään malleillani, vaikka olosuhteet olisivat marginaaliset. Kun olen lentänyt 44 vuotta mallilentämistä Hovs Hallarissa, väitän, että tunnen paikan ja osaan päättää, onko se lentokelpoinen vai ei. 2016 tarkoitti monia hienoja lentoja HH:ssa ja useissa muissakin paikoissa, sillä harvoin olen lentänyt niin paljon kuin viime vuonna. En koskaan kyllästy lentämiseen ! Omalta osaltani odottamattomasta on tullut melkein odotettua... Minulle tuntuu aina tapahtuvan sellaista, mitä en olisi voinut ennustaa, kun olen lentämässä malleillani... Odottamattomuus on se, joka tuo maustetta olemassaolooni. Asiat, joita en olisi voinut ennakoida, mutta jotka kuitenkin tapahtuivat. Tässä on muutamia kuvia minusta ja Päristä, kun olimme ulkona mallien kanssa. Me lennämme malleillamme, emme istu penkillä ja puhu siitä ! Siksi olemme niin nuorekkaita ja avoimia mieleltämme ! Se on mielenne kanssa kuin ulko-ovenne kanssa... jos lukitsette ovenne, ette päästä ketään tai mitään sisään... joudutte turhaan odottamaan vierailijaa. Jos mielesi ovi on suljettu, sinulla ei ole mitään muistettavaa... Kiinnitä turvavyö ja tule mukaan kyytiimme ! Kaupallinen lentoliikenne piirtää kuvioitaan kuin rönsyilevän teräskynän kirjoitus foliopaperille vuonna 1922. Lämmin rintama liukuu hieman uhkaavasti. Nuorekas lentäjä... odottava... Pär Lundqvist eri lentoonlähtöasennoissa... Rento lentoonlähtö Lunakilla. Poika kävelee määrätietoisin askelin... ...kohti lentäjän istuinta.</w:t>
      </w:r>
    </w:p>
    <w:p>
      <w:r>
        <w:rPr>
          <w:b/>
          <w:color w:val="FF0000"/>
        </w:rPr>
        <w:t xml:space="preserve">id 191</w:t>
      </w:r>
    </w:p>
    <w:p>
      <w:r>
        <w:rPr>
          <w:b w:val="0"/>
        </w:rPr>
        <w:t xml:space="preserve">Täysin uusi on verkkokauppa Grannfrun.se! Täältä löydät hienoimmat asiat täydellisessä yhdistelmässä. Se on samaan aikaan hieno, kodikas ja iloinen. Jouluksi haluan kaiken! Lisää jouluisia juttuja parhaaseen joulutunnelmaan sinun on etsittävä. Tutustu mattoihin ja tyynyihin! Tuo se taloon ja joulumieli on siellä hetkessä! Niiden, jotka asuvat Katrineholmin lähellä, ei tarvitse edes luottaa postiin tähän aikaan vuodesta. Osta rauhassa netistä ja pysähdy sitten Grannfruniin noutamaan tuotteet suoraan, voiko parempaa enää olla?! Ja tietenkin Grannfrunilla on myös blogi, tutustu siihen täällä!</w:t>
      </w:r>
    </w:p>
    <w:p>
      <w:r>
        <w:rPr>
          <w:b/>
          <w:color w:val="FF0000"/>
        </w:rPr>
        <w:t xml:space="preserve">id 192</w:t>
      </w:r>
    </w:p>
    <w:p>
      <w:r>
        <w:rPr>
          <w:b w:val="0"/>
        </w:rPr>
        <w:t xml:space="preserve">Luoti symboloi hyviä standardeja todella hyvään hintaan, kohtuuhintaisia tuotteita, joissa on lyhyesti sanottuna suuri valikoima.</w:t>
      </w:r>
    </w:p>
    <w:p>
      <w:r>
        <w:rPr>
          <w:b/>
          <w:color w:val="FF0000"/>
        </w:rPr>
        <w:t xml:space="preserve">id 193</w:t>
      </w:r>
    </w:p>
    <w:p>
      <w:r>
        <w:rPr>
          <w:b w:val="0"/>
        </w:rPr>
        <w:t xml:space="preserve">Finnan luettelointitiedot ovat vapaasti kaikkien käytettävissä, mutta digitaalisten kuvien, takasivujen tekstien, Finnan linkittämien digitaalisten sisältöjen ja kuvausten käyttöä voidaan rajoittaa lailla tai sopimuksella. Lue lisää aineiston käyttöoikeudesta. Finna.fi-palvelun avoimessa rajapinnassa api.finna.fi kuka tahansa voi käyttää kirjastojen, arkistojen ja museoiden tuottamia metatietoja. Käyttöliittymä sisältää myös linkkejä kuviin ja muuhun finna.fi:n kautta tarjottavaan materiaaliin, johon voi liittyä rajoitettuja käyttöoikeuksia. Finna on palvelu, jota kehitetään asteittain uusien organisaatioiden liittyessä mukaan. Beta-versio julkaistiin joulukuussa 2012 ja ensimmäinen täysversio lokakuussa 2013. Jos et löydä etsimääsi tietoa Finnasta tänään, se saattaa löytyä sieltä tulevaisuudessa. Kansalliskirjasto vastaa Finnan kehittämisestä ja hallinnoinnista, mutta palvelua kehitetään yhdessä Finnan kumppaneiden kanssa. Sisällöstä vastaavat Finnaan osallistuvat arkistot, kirjastot ja museot. Finna syntyi osana opetus- ja kulttuuriministeriön Kansallinen digitaalinen kirjasto -hanketta (2008-2017). Finna on luotu VuFindin ja muiden avoimen lähdekoodin ohjelmistojen avulla, ja Finnan lähdekoodia saa käyttää vapaasti.</w:t>
      </w:r>
    </w:p>
    <w:p>
      <w:r>
        <w:rPr>
          <w:b/>
          <w:color w:val="FF0000"/>
        </w:rPr>
        <w:t xml:space="preserve">id 194</w:t>
      </w:r>
    </w:p>
    <w:p>
      <w:r>
        <w:rPr>
          <w:b w:val="0"/>
        </w:rPr>
        <w:t xml:space="preserve">Halpalentoyhtiöt aiheuttavat vähiten hiilidioksidipäästöjä British Airways ja Lufthansa saavat huonoimman arvosanan SvD:n ainutlaatuisessa rankingissa, jossa selvitetään, mitkä lentoyhtiöt aiheuttavat eniten hiilidioksidipäästöjä. Useat halpalentoyhtiöt, muun muassa Ryanair, ovat kärkisijoilla. SvD:n tutkimuksen mukaan suurin vaikutus ilmastonmuutokseen on matkustamoon pakkautuneiden ihmisten määrä. Jos sinun on pakko lentää, valitse jokin lentoyhtiöistä, jotka saavat kolme tähteä SvD:n luettelossa eri lentokalustojen ilmastovaikutuksista. Ero on valtava. Kaksi yhden tähden lentoyhtiötä, Lufthansa ja British Airways, päästävät 40 prosenttia enemmän hiilidioksidia kuin kolmen tähden lentoyhtiöt.</w:t>
      </w:r>
    </w:p>
    <w:p>
      <w:r>
        <w:rPr>
          <w:b/>
          <w:color w:val="FF0000"/>
        </w:rPr>
        <w:t xml:space="preserve">id 195</w:t>
      </w:r>
    </w:p>
    <w:p>
      <w:r>
        <w:rPr>
          <w:b w:val="0"/>
        </w:rPr>
        <w:t xml:space="preserve">Ilmanvaihtoa varten korkeammalla ja/tai kauempana wc:stä. Tuuletus käymälästä voi tapahtua seinän tai katon kautta. (Seinän kautta poistuminen on aina helpointa, kattoputket on vaikeampi asentaa ja tiivistää.) Muista, että tuuletus ei saa päätyä sisäänkäynnille tai terassille. Tiivistä kaikki liitokset huolellisesti silikonilla. 230 V:n puhaltimella varustettu Villa 9000 voidaan asentaa jopa 10 metrin tuuletusputkilla ja 4 90°:n mutkalla. Ilmanvaihto voi tapahtua seinän tai katon kautta, esimerkiksi kylmää tuulta ylöspäin ja ulos sopivalle puolelle taloa. . Esimerkiksi kylmää tuulta ylöspäin ja ulos talon sopivan puolen kautta. 12 V:n tuulettimella varustetussa Villa 9010:ssä suositellaan enintään kahta. 90˚ mutkia ja 4 metriä putkea. Kaikki Separett Villa -huoneistot on varustettu kondenssivesikeräimillä, joten ilmanvaihtoputkea ei tarvitse eristää. Toimitetaan 2 suoran liitoskappaleen ja 2 seinäkiinnikkeen kanssa.</w:t>
      </w:r>
    </w:p>
    <w:p>
      <w:r>
        <w:rPr>
          <w:b/>
          <w:color w:val="FF0000"/>
        </w:rPr>
        <w:t xml:space="preserve">id 196</w:t>
      </w:r>
    </w:p>
    <w:p>
      <w:r>
        <w:rPr>
          <w:b w:val="0"/>
        </w:rPr>
        <w:t xml:space="preserve">miksi j a g ei ole tässä videossa?? koruni, kutuni &amp; unohtamatta poikaystäväni Pharrell on jo siinä!! gaaah! tanssimme tätä tänä kesänä kohta</w:t>
      </w:r>
    </w:p>
    <w:p>
      <w:r>
        <w:rPr>
          <w:b/>
          <w:color w:val="FF0000"/>
        </w:rPr>
        <w:t xml:space="preserve">id 197</w:t>
      </w:r>
    </w:p>
    <w:p>
      <w:r>
        <w:rPr>
          <w:b w:val="0"/>
        </w:rPr>
        <w:t xml:space="preserve">Näin tänä aamuna lehdessä tutun kasvon. Vanha koulukaverini Jenny! Jonka kanssa en ole ollut yhteydessä moneen vuoteen. Artikkelissa kerrotaan, että hän ja hänen miehensä adoptoivat kolme lasta Etelä-Afrikasta.Löysin tämän diaesityksen siitä, kun he menivät hakemaan kaksi pientä kaksostyttöä. Istun tässä räpyttelemässä kyyneleitä, koska se on niin siistiä ja koska opiskelimme yhdessä ja koska hän näyttää aivan häneltä ja koska tytöt ovat niin kauniita ja no, tiedättehän te sen kaiken. no nyt minäkin itken. hurraa kaikille lapsille! Mutta voi kuinka mukavaa! Voi.... niin kaunis. Kyyneleet valuvat tietysti. eikö olekin! se tekee sinut niin onnelliseksi :) Oi ihanaa! Olen lukenut niistä aiemmin. Mistä itse artikkeli löytyy? sanottu ja tehty: tämän päivän svd:ssä sanotaan siitä, miten he pärjäävät tänään: http://www.svd.se/nyheter/inrikes/artikel_3838473.svd . ja tässä se on vuodelta 2008: http://www.svd.se/nyheter/inrikes/artikel_2117101.svdäsch nyt itken taas :) Lasillinen punaista ainakin</w:t>
      </w:r>
    </w:p>
    <w:p>
      <w:r>
        <w:rPr>
          <w:b/>
          <w:color w:val="FF0000"/>
        </w:rPr>
        <w:t xml:space="preserve">id 198</w:t>
      </w:r>
    </w:p>
    <w:p>
      <w:r>
        <w:rPr>
          <w:b w:val="0"/>
        </w:rPr>
        <w:t xml:space="preserve">Mies ja teko[muokkaa] Hän on tehnyt kenttätyötä useissa paikoissa, pääasiassa Aasiassa, Irakin Kurdistanista ja Etelä-Iranista Bhutaniin ja Balille. Hänen ensimmäinen laajamittainen monografiansa Political Leadership among Swat Pathans (1959) oli tärkeä panos tuolloin käynnissä olleeseen strukturaalisen funktionalismin kritiikkiin. Peliteoriaan ja toimijalähtöisiin maksimointimalleihin tukeutuen Barth analysoi politiikkaa ei yhteiskunnallisen integraation välineenä vaan yksilöiden välineenä vallan maksimoimiseksi. Models of Social Organization (1966) on teoreettinen essee, jossa esitetään dynaaminen toimijalähtöinen vaihtoehto kulttuurin ja yhteiskunnan liikkumattomille malleille, jotka olivat tuolloin vielä käytössä brittiläisessä sosiaaliantropologiassa. Barth on myös toimittanut ja kirjoittanut tärkeitä kirjoja etnisyyden tutkimuksesta (Ethnic Groups and Boundaries, 1969) ja monimutkaisten sosiaalisten järjestelmien tutkimusstrategioista (Scale and Social Organization, 1978).</w:t>
      </w:r>
    </w:p>
    <w:p>
      <w:r>
        <w:rPr>
          <w:b/>
          <w:color w:val="FF0000"/>
        </w:rPr>
        <w:t xml:space="preserve">id 199</w:t>
      </w:r>
    </w:p>
    <w:p>
      <w:r>
        <w:rPr>
          <w:b w:val="0"/>
        </w:rPr>
        <w:t xml:space="preserve">Binääripuu on puun tyyppinen tietorakenne, jossa jokaisella solmulla on enintään kaksi lasta. Yleinen käyttötapa on binäärinen hakupuu. Jokaisella puulla on juuri, joka on se puun solmu, jolla ei ole vanhempaa. Jos seuraat polkua juuresta alaspäin, tulet lehden luo. Lehdet ovat solmuja, joilla ei ole lapsia. Määritelmät[muokkaa] - Suunnattu reuna on solmun ja lapsen välinen yhteys (nuolet kuvassa). - Juurisolmu on solmu, jolla ei ole vanhempaa (kuvan yläosassa oleva solmu). Juurisolmuja voi olla vain yksi. - Lehti on solmu, jolla ei ole lapsia. - Solmun syvyys on askelten määrä juurisolmusta solmuun. Juurisolmu on syvyydellä 0, sen lapset ovat syvyydellä 1 jne. - Puun korkeus on puun suurin syvyys. Puun, jossa on vain yksi juurisolmu, korkeus on 0. - Sisarukset ovat solmuja, joilla on sama vanhempi. - Alipuut ovat osa puuta. Lähteet[muokkaa] Katso myös[muokkaa] |Tämä artikkeli tarvitsee lähdeviitteitä tarkistettavaksi. (2020-03)Ryhdy toimiin lisäämällä luotettavia lähteitä (mieluiten alaviitteinä). Tieto, jossa ei ole lähdeviitteitä, voidaan kyseenalaistaa ja poistaa ilman keskustelua keskustelusivulla.</w:t>
      </w:r>
    </w:p>
    <w:p>
      <w:r>
        <w:rPr>
          <w:b/>
          <w:color w:val="FF0000"/>
        </w:rPr>
        <w:t xml:space="preserve">id 200</w:t>
      </w:r>
    </w:p>
    <w:p>
      <w:r>
        <w:rPr>
          <w:b w:val="0"/>
        </w:rPr>
        <w:t xml:space="preserve">Suosittuja Itävaltaan liittyviä kohteita Bad Gastein on ruotsalaisten suosikki hiihtokohde. Pieni itävaltalainen alppikylä on jo pitkään ollut sekä perheiden että kausivieraiden suosiossa. Hiihtämisen lisäksi lomakeskus tunnetaan parhaiten ulkoilmaelämästään ja upeista kylpyläkokemuksistaan. Saalbach on viihtyisä kylä aidon itävaltalaisen alppityylin mukaisesti, ja se tarjoaa hauskaa ja monipuolista laskettelua. Kävelykadulla on useita ravintoloita, baareja, diskoja, kauppoja ja paikkoja, joissa voit viettää hauskan hiihtohetken, mieluiten alkuiltapäivästä. Sölden Itävallassa on lumivarma, ja hiihtokausi alkaa täällä lokakuussa. Hiihtokeskus koostuu kolmesta yli 3000 metrin huipusta sekä kahdesta upeasta jäätiköstä. Sölden tunnetaan myös villistä yöelämästään, ja se on todellinen viihdemekka. St Anton on viehättävä hiihtokeskus Itävallan Alpeilla, jossa on korkea taso ja paljon koskemattomia off-pistealueita. Alueella on laaja ja hyvä rinnejärjestelmä, joitakin kauppoja ja monia viihtyisiä ravintoloita ja baareja. Vältä urheilulomaviikkoja, jos et pidä juhlimisesta. Schladming Itävallassa on alppimaailman klassikko, joka sopii koko perheelle. Hiihtojärjestelmä jakautuu neljälle vuorelle, joilla on monia erilaisia rinteitä. Yöelämä on kuumaa, ja täällä on paljon tekemistä, kun et ole suksilla. Zell am See on alppikylä kauniin Zeller See -järven rannalla, ja sitä ympäröivät korkeat alppihuiput. Kesällä on kauniita vaellusreittejä ja talvella runsaasti laskettelurinteitä ja hiihtolatuja. Kylä on suosittu ympäri vuoden, ja siellä on monia hotelleja ja ravintoloita. Itävallassa sijaitsevassa Obertauernissa on pitkä sesonki, joka vaihtelee marraskuusta toukokuuhun. Monissa hotelleissa on hiihto- ja laskettelumahdollisuus, ja hiihtojärjestelmä on sekä nykyaikainen että monipuolinen. Obertauernissa viihtyvät perheet ja ne, jotka haluavat tanssia pöydällä koko yön. Obergurgl on Alppien timantti. Tämä kaunis itävaltalainen hiihtokeskus on lumen peitossa ympäri vuoden. Hissijärjestelmä on uusinta tekniikkaa, joten jonot ovat minimaaliset. Obergurgl, jossa on 110 kilometriä rinteitä, on sitoutunut laatuun ja harmoniaan.</w:t>
      </w:r>
    </w:p>
    <w:p>
      <w:r>
        <w:rPr>
          <w:b/>
          <w:color w:val="FF0000"/>
        </w:rPr>
        <w:t xml:space="preserve">id 201</w:t>
      </w:r>
    </w:p>
    <w:p>
      <w:r>
        <w:rPr>
          <w:b w:val="0"/>
        </w:rPr>
        <w:t xml:space="preserve">Kotihoitopalvelu sisältää erilaisia toimenpiteitä, joilla helpotetaan arkea omassa kodissa niille, joilla on vaikeuksia selviytyä siitä itse. Kotiapupalvelu perustuu aina siihen, mitä voit tehdä itse, ja tavoitteena on, että osallistut mahdollisimman aktiivisesti päivittäisiin askareisiisi. Kotihoitopalvelut voivat vaihdella yksinkertaisista palveluista henkilökohtaiseen hoitoon. Jos asut kotona ja tarvitset apua ja tukea, voit hakea kotiapua. Hakemuksesi toimitetaan avustusvirkailijalle, joka tutkii sen ja tekee päätöksen. Hakemus tutkitaan yksilöllisesti, ja arvioinnissa otetaan huomioon se, mitä voit itse hoitaa. Mitä kotiapupalvelu voi tehdä?Palvelutoiminnot Palvelutoimintoja ovat esimerkiksi ruokaostokset, pyykinpesu ja vaatehuolto sekä siivous. Kotihoito ei sisällä puutarhanhoitoa, lumenpoistoa, ikkunanpesua, yleistä siivousta tai kellareiden, ullakoiden tai muiden sellaisten tilojen siivousta, joita henkilö käyttää harvoin. Kotihoitopalvelut eivät myöskään yleensä voi auttaa lemmikkieläinten hoidossa. Apua esimerkiksi nurmikon leikkaamiseen ja lumen lapioimiseen voi ostaa kunnan palvelutiimiltä Henkilökohtainen hoiva Henkilökohtaisella hoivalla tarkoitetaan tukea ja apua ylösnousemisessa ja nukkumaanmenossa, pukemisessa ja riisumisessa, päivittäisessä hygieniassa avustamista ja niin edelleen. Henkilökohtaista hoitoa voidaan tarjota tarvittaessa myös yöllä. Se voi sisältää myös kuntoutustoimia, kuten liikuntaa ja aktivointia, toimintakyvyn ylläpitämiseksi ja parantamiseksi. Päivitetty: 2013-04-26 Tekijä: Lena Uvhagen YhteyshenkilöVastaava Palvelupuhelin 0581-817 01Kotihoidon ohjaaja pohjoisessa piirissä0581-846 29Kotihoidon ohjaajat Lindesbergissä0581-812 560581-812 67Kotihoidon ohjaaja Frövissä0581-834 01Kotihoidon ohjaaja Fellingsbroissa0581-834 90 Lindesbergin kunta | 711 80 Lindesberg | Tfn: 0581-810 00 vx | Fax: 0581-131 29 | Käyntiosoite: Stentäppsgatan 5, 711 35 Lindesberg | Org.Nro: 212000-2015</w:t>
      </w:r>
    </w:p>
    <w:p>
      <w:r>
        <w:rPr>
          <w:b/>
          <w:color w:val="FF0000"/>
        </w:rPr>
        <w:t xml:space="preserve">id 202</w:t>
      </w:r>
    </w:p>
    <w:p>
      <w:r>
        <w:rPr>
          <w:b w:val="0"/>
        </w:rPr>
        <w:t xml:space="preserve">HTC One M8 Dual Sim -tiedot ja arvostelut | HTC UK CUSTOMER CAR ()DELSUMMAPRODUKTER__ SMARTPHONES HTC One (M8) Dual-Sim -älypuhelimella voit nyt käyttää älypuhelimessasi kahta SIM-korttia samanaikaisesti. Tämä tekee siitä täydellisen yrityspuhelimen, sillä voit helposti erottaa työ- ja yksityispuhelut toisistaan. HTC One (M8) Dual-Sim on täydellinen myös matkustajille, sillä nyt SIM-kortin vaihtaminen matkoilla on ohi. Nyt voit käyttää paikallista käteiskorttia, kun alkuperäinen sim-korttisi on aktiivinen. Osta nyt</w:t>
      </w:r>
    </w:p>
    <w:p>
      <w:r>
        <w:rPr>
          <w:b/>
          <w:color w:val="FF0000"/>
        </w:rPr>
        <w:t xml:space="preserve">id 203</w:t>
      </w:r>
    </w:p>
    <w:p>
      <w:r>
        <w:rPr>
          <w:b w:val="0"/>
        </w:rPr>
        <w:t xml:space="preserve">Ensimmäinen matka makrilliveneeseen tänä vuonna päättyi makrilliin ja muutamiin muihin lajeihin, mutta ei meriahveniin. Mvh Joakim Ensimmäinen matka makrilliveneeseen tänä vuonna päättyi makrilliin ja joihinkin muihin lajeihin, mutta ei kelloja. No tänään ei ollut paljon kirjoitettavaa. Kun minä ja lapset yritimme saada makrillia päivälliseksi, ei purra yhtään, ja kun sadepisarat kasvoivat, lähdimme takaisin kotiin. Mvh Joakim Minä ja Hampus lähdimme pienelle retkelle perjantaina 7. elokuuta. Kokeilimme eteläisiä Slubbers-saaliita ja onnistuimme saamaan mattoturskan, valkoturskan ja muutaman pienen turskan. Tämän aurinkoisen päivän suurin ilo oli kilpikonnaperhe, joka ilmestyi vain muutaman metrin päähän veneestä, mikä teki Hampukseen suuren vaikutuksen. Mvh Joakim WriteFlash(''); //-&gt; Hei Unohdin kääntyä järvellä. Kävimme makrillinpyynnissä 22. heinäkuuta, ja saimme saaliiksi 36 makrillia ja joukon piikkimakrillia. Hampus o Linus saivat sitten makrillia ja kun he kamppailivat saadakseen kalan ylös. Mvh Joakim Tänään oli aika aloittaa uusi kilpailu, joka järjestettäisiin 5. kesäkuuta 2010. Paikka valittiin veneiden lähdön yhteydessä, ja se oli mukava lahti Tjörnillä. Kiitos Roger, että kokositte tämän, toivottavasti siitä tulee vuosittainen tapahtuma. Tasainen tuuli teki siitä valinnan, joka sopi kaikille heittotyyleille, ja se tarkoitti, että jos halusit tuulta sinne tai tänne, sinun täytyi vain siirtyä toiseen paikkaan. Kalastus alkoi sääntöjen tarkistamisen jälkeen, Yksinkertaiset säännöt, joiden mukaan voittajan oli saatava hyväksytty taimen palkinnon saamiseksi, Palkinto oli tänään viski, jota voittaja nautti salassa voittajan kotona. Vuoteen 2045 mennessä olimme lopettaneet tämän ja kalastus alkoi muutaman vedon jotkut kärpäset olivat ainoa asia aluksi. Roger poimi muutaman pienemmän lajikkeen. Mats ja Mikael saivat isompia kaloja ja Joakim sai pienen kalan, Magnus sai useita pienempiä kaloja ja nokkakalan. Kun kilpailu päättyi täydellisessä hiljaisuudessa klo 0030 (minun on huomautettava, että näin ei ollut koko ajan, kiitos Roger), kukaan ei valitettavasti ollut saanut passia, joten palkintoa ei tällä kertaa koskaan myönnetty. Grillijuhlat sujuivat ongelmitta niin loistavalla innolla, että se ei voinut mennä pieleen, mutta kalastuksen himo ei ollut vielä ohi, sillä jotkut meistä astuivat takaisin veteen nautittuaan hyvästä ruoasta, ja Mikael sai sitten suurimman kalan tänä iltana, se mitattiin jopa 41 cm:iin, sekä useita muita kaloja vapautettiin jälleen. Kello 0200 luovutimme ja suuntasimme kesäyössä kotiin. Tiellä 20:05 Mikael 01:21 Mvh Joakim Tänään (lue kesäkuun ensimmäinen) oli aika kostaa sateenkaaria jälkeen debakki viime talvena.Ihana sää ja paljon herää harmaavesi niin ei voinut mennä pieleen. Sain viisi mukavaa sateenkaarta ja pari pudotettua sekä useita iskuja kuivilla kärpäsillä. Magnus sai yhden ja pudotti muutaman, ja Persson pudotti muutaman. Mvh Joakim Lyhyt aamureissu se oli, mutta ei kalaa vain kamppaileva moottori, joten luovutin 1,5 tunnin kalastuksen jälkeen Tuulinen ja kylmä ja tihkusade, mikä helvetti on kesä? Mvh Joakim On Orust vuonna Svärföräldersarnas kesämökki, joka olemme joitakin viikon joka kevät.. Viime keväänä sain taimen 3.2 &amp; 2.8kg täällä, joten tiedän, että siellä on mukavaa kalaa.. Se on enimmäkseen myöhään iltaisin, kun lapset ovat nukkumassa, että voin mennä ulos niin myös tällä kertaa.. Kolmannella heitolla tänä iltana se imi sisään ja melko hyvän taistelun jälkeen sain noin 2kg taimenia jalkoihini, jossa se vain päätti antaa kärpäsen takaisin minulle...mukavaa, mutta on ollut hyvää kalastusta tähän mennessä joillakin kaloilla 1 - 1,5 kg, joten olen tyytyväinen kalastuspäiviin, jotka minulla oli...Se oli tulossa lähelle 23:00 ja se oli tulossa melko pimeäksi, tiedän kokemuksesta, että siellä on veijareita, jotka väijyvät pitkin rantaa, joten hiippailin ympäriinsä ja katselin, kun minä</w:t>
      </w:r>
    </w:p>
    <w:p>
      <w:r>
        <w:rPr>
          <w:b/>
          <w:color w:val="FF0000"/>
        </w:rPr>
        <w:t xml:space="preserve">id 204</w:t>
      </w:r>
    </w:p>
    <w:p>
      <w:r>
        <w:rPr>
          <w:b w:val="0"/>
        </w:rPr>
        <w:t xml:space="preserve">Kun lentokone tärisee, turvavyömerkit syttyvät, ja kapteeni pyytää kaikkia matkustajia istumaan paikoilleen ja kiinnittämään turvavyöt. Hän sanoo, että "olemme siirtymässä myrskyisälle alueelle". Turbulenssiksi havaittu ja kutsuttu ilmiö voidaan jakaa kahteen luokkaan: tärinäksi tuntuvaan ravisteluun sekä pystysuuntaiseen kohoamiseen ja vajoamiseen. Turbulenssia voidaan kutsua "ilman epäsäännölliseksi liikkeeksi" tai "ilmataskuiksi", kuten joskus sanomme, vaikka sellaista ei oikeastaan ole olemassa. Tärinä, joka tuntuu kuin ajelisi pesulaudalla, ei aiheuta todellista lentoturvallisuusriskiä, mutta voi tietysti olla hyvin epämiellyttävää. Jos tuulee paljon, ilman kitka maanpintaa vasten voi häiritä ilmavirtausta ja aiheuttaa turbulenssia. Tämä tuntuu yleensä lentoonlähdön ja laskun aikana. Korkeammilla paikoilla turbulenssia voi esiintyä myös esimerkiksi eri ilmavirtojen välisessä rajakerroksessa, jossa yksi ilmavirta puhaltaa yhteen suuntaan ja toinen toiseen suuntaan. Tämä tarkoittaa äkillisen tuulensuunnan tai tuulen leikkauksen läpi kulkemista. Sääolosuhteet, jotka aiheuttavat suuria pystysuoria liikkeitä ilmatilassa, ovat yleensä sitä voimakkaampia, mitä lähempänä päiväntasaajaa lennetään. Ilmaa, jossa lentokone liikkuu, voidaan verrata valtamereen. Aivan kuten valtameressä on jotain veden muodossa, joka liikkuu ylös ja alas, ilmassa on virtauksia, jotka liikkuvat eri suuntiin ja vaikuttavat siten myös lentokoneeseen. Koska lentokone on varustettu säätutkalla ja lentäjät on koulutettu välttämään voimakkaita turbulensseja, todennäköisyys törmätä vakavaan turbulenssiin on hyvin pieni. Turbulenssi koetaan voimakkaana tärähdyksenä matkustamossa. Niistä voi joskus tuntua, että lentokone putoaa taivaalta ja nousee taas ylös. Mutta jokaisen alamäkeen tulevan kuopan mukana tulee myös nouseva kuoppa, aivan kuten merellä. Yleinen väärinkäsitys siitä, että lentokone menettää korkeutta, perustuu siis siihen, että kolhu tuntuu enemmän matkalla alaspäin kuin matkalla ylöspäin. Useimmissa turbulenssista johtuvissa onnettomuuksissa on osallisena matkustamohenkilökunta, joka ei useinkaan käytä turvavyötä. Turvavyön kiinnittämistä koskevien merkkien noudattaminen ja turvavyön käyttäminen on siis melko turvallinen tapa välttää loukkaantuminen turbulenssissa. On tärkeää, ettet vain laita vyötä päälle, vaan kiinnitä se tiukasti lantiosi yli. Saattaa tuntua siltä, että lentokone hajoaa, kun turbulenssi on voimakasta, mutta lentokoneet on rakennettu kestämään paljon muutakin. Jos kone alkaa täristä, hyvä lentäjä selittää, mitä tapahtuu - esimerkiksi että siipiä pitäisi liikuttaa tärinän vähentämiseksi. Tavallisesti siivet ja siipipalkit rakennetaan niin, että ne voivat liikkua yli 2-3 metrin korkeudella ilman, että lentokoneelle aiheutuu vaaraa. Lentokoneet on rakennettu kestämään paljon voimakkaampaa turbulenssia kuin mitä niin sanotuissa äärimmäisissä turbulenssiolosuhteissa voi esiintyä, eivätkä ne ole vaarassa. Ennen jokaista lentoa ja sen aikana lentäjät tarkistavat säätilanteen, seuraavat säätutkan avulla säässä tapahtuvia muutoksia ja valitsevat lentoreitin näiden säätietojen perusteella. Yhteenvetona voidaan todeta, että turbulenssi koetaan epämiellyttäväksi, mutta se aiheuttaa hyvin harvoin onnettomuuksia. Kunhan olet kiinnitetty turvavöihin, sinulla ei ole mitään syytä huoleen. Turbulenssi on vain näkymättömiä aaltoja näkymättömässä ilmameressä, jossa lentokone matkustaa. Onko turbulenssi sinusta epämiellyttävää? Onko se niin epämiellyttävää, että se estää sinua lentämästä tai että sinun on ryhdyttävä turvatoimiin lentämistä varten? Olemme täällä auttamassa. Lue täältä lisää siitä, miten käsittelemme lentopelkoa, ja soita sitten meille, jotta voimme puhua sinusta ja pelkoistasi. Kun lentokone tärisee, turvavyömerkit syttyvät, ja kapteeni pyytää kaikkia matkustajia istumaan paikoilleen ja kiinnittämään turvavyöt. Hän sanoo, että "olemme siirtymässä myrskyisälle alueelle". Turbulenssiksi koettu ja kutsuttu ilmiö voidaan jakaa kahteen luokkaan.</w:t>
      </w:r>
    </w:p>
    <w:p>
      <w:r>
        <w:rPr>
          <w:b/>
          <w:color w:val="FF0000"/>
        </w:rPr>
        <w:t xml:space="preserve">id 205</w:t>
      </w:r>
    </w:p>
    <w:p>
      <w:r>
        <w:rPr>
          <w:b w:val="0"/>
        </w:rPr>
        <w:t xml:space="preserve">Toinen Pietarin kirje Toinen Pietarin kirje on osa Uutta testamenttia. Sitä pidetään yleisesti pseudopigrafiana, joka on julkaistu väärällä nimellä apostoli Pietarin auktoriteetin antamiseksi[1].</w:t>
      </w:r>
    </w:p>
    <w:p>
      <w:r>
        <w:rPr>
          <w:b/>
          <w:color w:val="FF0000"/>
        </w:rPr>
        <w:t xml:space="preserve">id 206</w:t>
      </w:r>
    </w:p>
    <w:p>
      <w:r>
        <w:rPr>
          <w:b w:val="0"/>
        </w:rPr>
        <w:t xml:space="preserve">"Tiedätkö, mikä ihmisryhmä varastaa eniten? Asia meistä kaikista on erilainen mutta niin samanlainen Lokakuu 7, 2010 | Kaunis - Tärkeä | Ei kommentteja Jos sinulla on tunti aikaa, Mielestäni sinun pitäisi katsoa Summer Talks osa 1 on svt pelata. Kaikki elävät niin uskomattoman erilaista elämää. Mutta jossain, surussa, tuskassa mutta myös ilossa me tavallaan kohtaamme. Se on niin kaunis. Hei Tämä blogi on ollut paljon vuosien varrella. Se on aina ollut luovuuteni ilmaus eri tavoin. Ajan myötä se on riisuttu pois, ja jäljelle jäi vain sen ydin. Ajatukset ja elinikäinen, elämää muuttava suhde Jumalaan. Usko, joka antaa minulle elämän ja toivon joka päivä.</w:t>
      </w:r>
    </w:p>
    <w:p>
      <w:r>
        <w:rPr>
          <w:b/>
          <w:color w:val="FF0000"/>
        </w:rPr>
        <w:t xml:space="preserve">id 207</w:t>
      </w:r>
    </w:p>
    <w:p>
      <w:r>
        <w:rPr>
          <w:b w:val="0"/>
        </w:rPr>
        <w:t xml:space="preserve">#0004c0 Hex-värikoodi Heksadesimaalinen värikoodi #0004c0 on keskitumma sinisen sävy. RGB-värimallissa #0004c0 koostuu 0 % punaisesta, 1,57 % vihreästä ja 75,29 % sinisestä. HSL-väriavaruudessa värin #0004c0 värisävy on 239° (astetta), värikylläisyys 100 % ja kirkkaus 38 %. Värin likimääräinen aallonpituus on 464,35 nm.</w:t>
      </w:r>
    </w:p>
    <w:p>
      <w:r>
        <w:rPr>
          <w:b/>
          <w:color w:val="FF0000"/>
        </w:rPr>
        <w:t xml:space="preserve">id 208</w:t>
      </w:r>
    </w:p>
    <w:p>
      <w:r>
        <w:rPr>
          <w:b w:val="0"/>
        </w:rPr>
        <w:t xml:space="preserve">Tietosuojakäytäntö Tietoja Aller Mediasta, verkkosivuistamme ja tästä tietosuojakäytännöstä Aller Media AB, org.nr 556002-8325, Box 27717, 115 91 Tukholma, ("Aller Media" tai "me") julkaisee Ruotsissa noin 35 erilaista lehteä - katso täydellinen luettelo verkkosivuiltamme - ja tarjoaa lukemisen iloa yli kolmelle miljoonalle ruotsalaiselle joka kuukausi. Aller Media on toiminut Ruotsissa vuodesta 1894, ja sen pääkonttori sijaitsee Tukholmassa. Aller Media tarjoaa sekä painettuja että digitaalisia palveluja. Joissakin tapauksissa saatamme myös tarjota sinulle mahdollisuuden käyttää sovelluksiamme, palveluitamme ja työkalujamme mobiililaitteella joko mobiilisovelluksen tai mobiiliystävällisen verkkosivuston kautta. Tämän tietosuojakäytännön määräyksiä sovelletaan myös kaikkeen mobiilikäyttöön ja mobiililaitteiden käyttöön. Kun käytät Aller Median eri palveluja, keräämme henkilötietojasi ja käsittelemme niitä tämän tietosuojakäytännön mukaisesti. Siksi on tärkeää, että luet ja ymmärrät tietosuojakäytännön ennen Aller Median palveluiden käyttöä. Jos et hyväksy tietosuojakäytäntöä, sinun ei pidä käyttää palveluitamme. Aller Media on rekisterinpitäjä ja siten vastuussa henkilötietojesi käsittelystä. Olemme sitoutuneet suojelemaan henkilötietojasi ja huolehdimme siitä, että henkilötietojasi käsitellään aina turvallisesti. Noudatamme kaikkia sovellettavia lakeja ja asetuksia, jotka ovat olemassa yksilöiden yksityisyyden suojaamiseksi, ja käytämme asianmukaisia ja kohtuullisia fyysisiä, teknisiä ja organisatorisia turvatoimia henkilötietojen määrään ja arkaluonteisuuteen nähden. Jotkin verkkosivujemme sivut sisältävät linkkejä kolmansien osapuolten verkkosivuille. Näillä sivustoilla on omat tietosuojakäytäntönsä, eikä Aller Media ole vastuussa niiden toiminnasta tai tietokäytännöistä. Käyttäjien, jotka toimittavat tietoja näille kolmansien osapuolten sivustoille tai niiden kautta, on siksi syytä tutustua sivustojen tietosuojakäytäntöihin ennen henkilötietojen toimittamista niille. Henkilötietojesi käsittely Tässä tietosuojakäytännössä kuvataan, miten keräämme, käytämme, säilytämme, luovutamme ja suojaamme henkilötietojasi. Kuten edellä mainittiin, Aller Media on käsittelyn rekisterinpitäjä ja noudattaa kaikkia sovellettavia lakeja ja asetuksia, jotka ovat olemassa yksilöiden yksityisyyden suojaamiseksi, mukaan lukien EU:n yksityisyydensuojaa ja sähköistä viestintää koskeva direktiivi 2002/58/EY ja EU:n yleinen tietosuoja-asetus 2016/679 sekä kaikki muutokset, lisäykset tai asetukset, joilla korvataan, pannaan täytäntöön tai täydennetään kyseisiä lakeja, asetuksia, sääntöjä ja määräyksiä. Evästeiden ja muiden sähköisten välineiden avulla saatujen tietojen keräämisestä, käsittelystä ja tallentamisesta sekä markkinointitarkoituksiin suorittamastamme profiloinnista on kerrottu jäljempänä kohdassa "Evästeet, pikselit, mainosblokkerit ja profilointi". Mitä henkilötietoja keräämme ja mistä? Jos tilaat meiltä tilauksen, vierailet tai rekisteröidyt verkkosivustoillamme tai käytät muutoin palveluitamme, saatat antaa meille tietoja, joita pidetään henkilötietoina sovellettavan henkilötietolainsäädännön mukaisesti. Keräämiemme henkilötietojen tyypit voivat asiayhteydestä riippuen olla: - nimi ja yhteystiedot, mukaan lukien osoite, matkapuhelinnumero ja sähköpostiosoite; - sosiaaliturvatunnus; - toimitus- ja laskutustiedot, maksutiedot ja muut tiedot, jotka annat tuotteen tai palvelun ostamisen tai toimittamisen yhteydessä; - erityyppiset demografiset tiedot; - Aller Median Sivustojen käyttöön perustuvat tiedot mieltymyksistä ja kiinnostuksenkohteista; - käyttäjätunnukset ja salasanat Palveluihimme; - muut asiakaskyselyihin, mainoksiin, kilpailuihin tai kampanjoihin liittyvät olennaiset tiedot; ja/tai - muut käyttäjän tuottamat tiedot, jotka aktiivisesti päätät jakaa Sivustojemme kautta. Henkilötietojasi voidaan kerätä seuraavista lähteistä: - Aller Median verkkosivustoilta, esimerkiksi kun tilaat tilauksen, tilaat jonkin uutiskirjeistämme tai osallistut johonkin kilpailuumme; - kun tilaat tilauksen täyttämällä jonkin Aller Median fyysisen kupongin; - verkkosivustot se ja gebortentidung.se, kun tilaat Aller Median tilauksen; - verkkosivustot tidningskungen.se, tidningsbutiken.se, tidningstorget.se, tidningsmagasinet.se tai lehtikuningas.fi, kun tilaat Aller Median tilauksen; - Pling-sovellus; - kun teet ostoksia Aller Median myymälässä; - kun otat yhteyttä meihin sähköpostitse; - sopimus- tai muu liikekontakti, jos olet jonkin sopimuskumppanimme yhteyshenkilö.</w:t>
      </w:r>
    </w:p>
    <w:p>
      <w:r>
        <w:rPr>
          <w:b/>
          <w:color w:val="FF0000"/>
        </w:rPr>
        <w:t xml:space="preserve">id 209</w:t>
      </w:r>
    </w:p>
    <w:p>
      <w:r>
        <w:rPr>
          <w:b w:val="0"/>
        </w:rPr>
        <w:t xml:space="preserve">RIVER ISLANDin chinot. Vyönauhat vyötäröllä ja vetoketjullinen ja napillinen lahkeensuojus. Vinotaskut sivuilla ja kaksi takataskua, jotka sulkeutuvat napilla.Valmistettu 100 % puuvillasta. Brittiläinen brändi River Island on saanut maailman liikkeelle raidoista inspiroituneella, trendikkäällä muodillaan. Tutustu heidän kokoelmiinsa alla. Äläkä unohda asusteita - puhumme täydellisistä laukuista. Normaalitoimitus: ilmainen toimitus yli 199 punnan ostoksille, 3-5 työpäivää. Pikatoimitus: 59 kr, 1-3 arkipäivää (enintään 3 päivää postinumeroilla 62 ja 82-98 alkaviin postinumeroihin). 14 päivän palautusoikeus. Klikkaa tästä saadaksesi lisätietoja vaihdoista ja palautuksista. Uutiskirjeemme on täynnä viimeisimpiä trendejä, eksklusiivisia kampanjoita, VIP-liittymiä myynteihin ja syntymäpäivälahjoja. Jos rekisteröidyt nyt, saat 15 % alennuksen ensimmäisestä ostoksestasi - kuinka hienoa? Tiesimme, että kaltaisesi muotihullu ei jättäisi tätä unenomaista väliin. Tällä koodilla saat 15% alennuksen ensimmäisestä ostoksestasi - shop 'til u drop! Kirjoita koodi kassalla. Ei voida yhdistää muihin tarjouksiin. Nlyman.com - Nelly.comin uusi yritys miesten vaatteiden parissa muoti- ja kauneustietoisille miehille. Nlyman.com inspiroi miehiä uutisilla ja tyylivihjeillä joka päivä. Tarjoamme vaatteita yli 350 tuotemerkiltä edulliseen hintaan ja nopealla toimituksella. Olipa tilaisuus mikä tahansa, meillä on sinulle sopiva tyyli tunnetuilta tuotemerkeiltä, kuten Filippa K, Jack &amp; Jones, Tiger of Sweden, Tommy Hilfiger, Selected Home, Diesel, Nudie Jeans, River Island ja Cheap Monday. Maksuvaihtoehdot</w:t>
      </w:r>
    </w:p>
    <w:p>
      <w:r>
        <w:rPr>
          <w:b/>
          <w:color w:val="FF0000"/>
        </w:rPr>
        <w:t xml:space="preserve">id 210</w:t>
      </w:r>
    </w:p>
    <w:p>
      <w:r>
        <w:rPr>
          <w:b w:val="0"/>
        </w:rPr>
        <w:t xml:space="preserve">Edward Frankland, s. 18. tammikuuta 1825, k. 9. elokuuta 1899, oli brittiläinen kemisti. Franklandista tuli kemian professori Owens Collegessa Manchesterissa vuonna 1851, ja hän toimi Lontoossa Royal School of Minesin professorina vuosina 1865-1885. Hän teki useita tärkeitä keksintöjä orgaanisen kemian alalla, kuten dimetyylisinkin ja dietyylisinkin löytämisen. Vuonna 1853 hän julkaisi valokaasua käsittelevän teoksen, johon sisältyi kuvaus hänen uraauurtavista tutkimuksistaan paineen vaikutuksesta linssien valovoimaan. Vuonna 1868 hän toimi hallituksen komissaarina jokien saastumisen tutkimisessa ja teki merkittävää työtä veden kemian ja teknologian alalla. Vuonna 1881 hän vieraili Tukholmassa raportoimassa vesilaitoksen laajentamisesta. Franklandista tuli Royal Societyn jäsen vuonna 1853 ja Uppsalan tiedeseuran jäsen vuonna 1885. Hänen teoksiaan ovat muun muassa Tutkimuksia orgaanisten yhdisteiden radikaalien eristämisestä (1853), Ilmanpaineen vaikutus kaasun, kynttilän ja muiden liekkien valoon (1853) sekä Juomaveden ja muun veden koostumus ja laatu. Franklandille myönnettiin kuninkaallinen mitali vuonna 1857 ja Copley-mitali vuonna 1894. Hänen poikansa Percy Faraday Frankland (1858-1946), vuodesta 1900 lähtien Birminghamin yliopiston kemian professori, teki itselleen nimeä bakteriologina. Lähteet[muokata] Frankland, Edward teoksessa The Nordic Family Book (toinen painos, 1908).</w:t>
      </w:r>
    </w:p>
    <w:p>
      <w:r>
        <w:rPr>
          <w:b/>
          <w:color w:val="FF0000"/>
        </w:rPr>
        <w:t xml:space="preserve">id 211</w:t>
      </w:r>
    </w:p>
    <w:p>
      <w:r>
        <w:rPr>
          <w:b w:val="0"/>
        </w:rPr>
        <w:t xml:space="preserve">Juoksin tänään jalkoja Balance-ohjelmalla. Todella hyvä istunto. Jatkuva keskittyminen kontaktiin ja paljon yhden jalan harjoituksia. Päätettiin kyykkyihin, helppo, 6 sekunnin eksentrinen. Todella vaikeaa! Muutamia kuvia istunnosta:) Se tuntuu niin pirun hyvältä juuri nyt. Olen parhaassa kunnossa ikinä ja olen saanut niin paljon lihaskuntoa tänä vuonna. Haluavat saada rasvaa % alempi fortf mutta se on niin hauskaa nähdä itseni ja minun edistystä peilistä. Joka päivä saavutan parhaan kuntoni ikinä. Kovuutta on tulossa ja samalla lihaksen rakentaminen laihduttaessa tuntuu mahtavalta! Hiilihydraattien pitäminen korkealla eikä matalalla olo. Löysin todella tasapainon. Nyt on aika treenin jälkeisen tavoitteen saavuttamiseksi. Rakastan perunoita! Nami! 2 kommenttia artikkeliin Today's leg workout Thanks! Halauksia hyvin! Ajattelin vain kertoa, että eräs niin sanottu "Julija" käyttää valokuviasi Facebookissaan! 🙂 http://www.facebook.com/julija.je</w:t>
      </w:r>
    </w:p>
    <w:p>
      <w:r>
        <w:rPr>
          <w:b/>
          <w:color w:val="FF0000"/>
        </w:rPr>
        <w:t xml:space="preserve">id 212</w:t>
      </w:r>
    </w:p>
    <w:p>
      <w:r>
        <w:rPr>
          <w:b w:val="0"/>
        </w:rPr>
        <w:t xml:space="preserve">Minulla on nämä vadelmakakut reseptillä kotona,ne voi myös leipoa margariinilla yyyyyy voin sijasta.Erittäin maukkaita ja herkkiä ,ja helppoja tehdä.Teen yleensä 20 kappaletta yyyy tästä erästä.viviwallin29 lokakuu 2009 Nyt olen leiponut vadelmakakkujasi kahdesti, molemmilla kerroilla erittäin hyvällä tuloksella! Niissä on niin paljon hyvää voita, ettei niistä voi saada tarpeeksi! yyyyyyyEnsimmäisellä kerralla lisäsin vaniljakermaa hillon alle ja tänään leivoin gluteenittomilla jauhoilla, koska äitini on gluteeniallergikko!. Disen23 heinäkuu 2010 Oikein hyvää, vaikka omastani ei tullut niin hyvää ja se "loppui" hieman. Ehkä tein niistä liian isoja. yyyyyyyMutta yritän uudestaan, koska ne olivat niin hyviä.</w:t>
      </w:r>
    </w:p>
    <w:p>
      <w:r>
        <w:rPr>
          <w:b/>
          <w:color w:val="FF0000"/>
        </w:rPr>
        <w:t xml:space="preserve">id 213</w:t>
      </w:r>
    </w:p>
    <w:p>
      <w:r>
        <w:rPr>
          <w:b w:val="0"/>
        </w:rPr>
        <w:t xml:space="preserve">Sokeri, glukoosisiirappi, VEHNÄJAUHO (17 %), palmurasva, kaakaovoi, tiivistetty SKUMMÖLK/SKUMMETMÆLK/SKUMMET MELK, kaakaomassa, SKUMMÖLKSPULVER/SKUMMETMÆLKSPULVER/MELKEPULVER of SKUMMET MELK, laktoosi, maito/maito-/maitorasva, hera/maitojauhe/sinappijauhe (maidosta/maito-/maitopohjainen), vähärasvainen/rasvainen kaakaojauhe, suola, emulgointiaine (SOJA-/SOYALECITIN), happamuudensäätöaine (E500), luonnollinen vaniljauute (Saattaa sisältää: HASSEL-pähkinä, MANTELI, GLUTEENI (VILJAT, KAURA)). Vähintään 25 % kaakaon kuiva-aineita. Ravintosisältö: Ravintosisältö 100 grammaa kohti energia 2073 kilojoulea energiaa 495 kilokaloria rasvaa 23,9 grammaa josta tyydyttynyttä rasvaa 13,9 grammaa hiilihydraattia 64,6 grammaa josta sokereita 48,8 grammaa proteiinia 4,5 grammaa suolaa 0.44 grammaa Sokeri, glukoosisiirappi, maapähkinät, rasvaton maitojauhe, kaakaovoi, kaakaomassa, palmurasva, laktoosi, hera/maitojauhe/sinappijauhe (maidosta/maitojauheesta), maitorasva, suola, emulgointiaine (SOJA-/SOIJALESITIINI), kananmuna/maitojauhe/maitojauhe, hydrolysoitu maitorasva/maitojauhe/maitoproteiini, luonnollinen vaniljauute. (Saattaa sisältää: HAZEL-NUT/-NUT/TREE). Vähintään 25 % kaakaon kuiva-aineita. Ravintosisältö: Ravintosisältö 100 grammaa kohti Energia 485/2032 kilokaloria/kilojoule Rasva 23 grammaa josta tyydyttynyttä rasvaa 9,10 grammaa Hiilihydraatti 60,20 grammaa josta sokereita 50,80 grammaa Proteiini 8,60 grammaa Suola 0,60 grammaa</w:t>
      </w:r>
    </w:p>
    <w:p>
      <w:r>
        <w:rPr>
          <w:b/>
          <w:color w:val="FF0000"/>
        </w:rPr>
        <w:t xml:space="preserve">id 214</w:t>
      </w:r>
    </w:p>
    <w:p>
      <w:r>
        <w:rPr>
          <w:b w:val="0"/>
        </w:rPr>
        <w:t xml:space="preserve">#000436 Hex-värikoodi Heksadesimaalinen värikoodi #000436 on hyvin tumma sinisen sävy. RGB-värimallissa #000436 koostuu 0 % punaisesta, 1,57 % vihreästä ja 21,18 % sinisestä. HSL-väriavaruudessa värin #000436 värisävy on 236° (astetta), värikylläisyys 100 % ja kirkkaus 11 %. Värin aallonpituus on noin 465,9 nm.</w:t>
      </w:r>
    </w:p>
    <w:p>
      <w:r>
        <w:rPr>
          <w:b/>
          <w:color w:val="FF0000"/>
        </w:rPr>
        <w:t xml:space="preserve">id 215</w:t>
      </w:r>
    </w:p>
    <w:p>
      <w:r>
        <w:rPr>
          <w:b w:val="0"/>
        </w:rPr>
        <w:t xml:space="preserve">Maistuu ihanalta Ohjeet Aseta uuni 200 asteeseen C. Laita voi, auringonkukansiemenet, jauhot, kaurahiutaleet ja raakasokeri tehosekoittimeen. Poista kolmasosa seoksesta ja säästä seos kuorrutusta varten. Lisää 1 rkl vettä ja sekoita piirakkataikinaksi. Painele taikina tarjoiluvuokiin ja jäähdytä sillä aikaa, kun valmistat täytteen. Täyte: Keitä mansikoita, raparperia ja sokeria kattamattomana 10 minuuttia, jotta osa nesteestä kiehuu pois. Sekoita perunajauhot veteen ja lisää hedelmien joukkoon. Täytä piirakkavuori hedelmillä ja lisää päälle loput piirakkataikinasta. Paista uunin keskitasolla 15-20 minuuttia. Tarjoile jäätelön tai vaniljakastikkeen kanssa. Lähetetty 4. kesäkuuta 2010 Tein sen suurena piirakkana ja se oli suuri hitti ystävien keskuudessa. Taikinassa oli myös kookoshiutaleita. Nami!</w:t>
      </w:r>
    </w:p>
    <w:p>
      <w:r>
        <w:rPr>
          <w:b/>
          <w:color w:val="FF0000"/>
        </w:rPr>
        <w:t xml:space="preserve">id 216</w:t>
      </w:r>
    </w:p>
    <w:p>
      <w:r>
        <w:rPr>
          <w:b w:val="0"/>
        </w:rPr>
        <w:t xml:space="preserve">Vanhojen valaisimien kierrättäminen ja niiden sijoittaminen uuteen ympäristöön voi olla todella siistiä. Teollisuusvalaisimet ovat hyvä esimerkki, olen nähnyt useita kuvia, joissa suuret alumiinivalaisimet on sijoitettu keittiöihin tai kahviloihin. Toimme itse suuren teollisuusvalaisimen Retro-messuille maaliskuussa. Hyödyt löytyvät ehkä parhaiten suuremmilta kirpputoreilta, huutokaupoista tai mahdollisesti Traderasta. Teollisuusvalaisimet ovat suosittuja, joten niiden löytäminen halvalla voi vaatia hieman onnea. Minusta Luxon pöytävalaisimet ovat erittäin houkuttelevia.</w:t>
      </w:r>
    </w:p>
    <w:p>
      <w:r>
        <w:rPr>
          <w:b/>
          <w:color w:val="FF0000"/>
        </w:rPr>
        <w:t xml:space="preserve">id 217</w:t>
      </w:r>
    </w:p>
    <w:p>
      <w:r>
        <w:rPr>
          <w:b w:val="0"/>
        </w:rPr>
        <w:t xml:space="preserve">Rakastan vain bloggaamista Lähetetty 11 toukokuu 2009 mennessä Stefan Pidän muiden bloggaajien (Tonårsmorsa ja Mymlan/Sofia).... Minun on myös sanottava, mitä mieltä olen Elisabeth Höglundsin Expressenissä julkaistusta blogeja koskevasta kronikasta... Ensinnäkin en pidä hänen hyökkäyksestään Linda Rosingia vastaan... Linda Rosing on yksi niistä. Kun haluan kiduttaa itseäni todella pahasti, menen yleensä hänen blogiinsa lukemaan. Tämä kertoo paljon Elisabethista itsestään... hän on niin utelias... hän haluaa olla osa tätä kaikkea... koska hän on itsekin puolijulkkis nyt, kun hän on ollut "Tanssitaan" -ohjelmassa... mutta kukaan ei kutsu häntä... ja sitten hän saa vähän puttia ja joutuu menemään sisään ja lukemaan, mitä hän itse kaipasi..... En tietenkään tunne näin. Päinvastoin. Kysymys, jonka haluan esittää, on, miksi niin monet ihmiset nykyään laittavat koko yksityiselämänsä internetiin julkisesti nähtäväksi? Eikö ihmisillä ole enää tarvetta "yksityisyyteen"? Miksi kaiken elämässä pitäisi olla kaikkien saatavilla? Eivätkö nämä bloggaajat saaneet tarpeeksi huomiota, kun he olivat lapsia? Vai onko muita motiiveja? Vastaan tähän Elisabeth... Olen nainen, joka sai rintasyövän... sen sijaan, että oksentaisin ulos kaiken sen paskan, jota kerään ajatuksina rakkaasta miehestäni, aloitin bloggaamisen... täällä voin päästä eroon kaikesta paskasta, joka kerääntyy päähäni... jotta minun ei tarvitse piinata perhettäni olemalla vihainen ja tuntemalla oloni huonoksi... koska paras terapia on kirjoittaa pois... Että siitä tulee sitten hyvin yksityistä, ihmiset, jotka lukevat blogiani, joutuvat kestämään sen... koska se on sairaus, joka on yksityinen.. ja josta ei moni puhu, muuta kuin lokakuussa... ja tuskin silloinkin... Joo... Minulla on yksityisasioitani, joita en ikinä laittaisi blogiin... Sitä paitsi luulen auttaneeni jotakuta samaan tilanteeseen päätynyttä ymmärtämään tautia.. ja sitä, että se ei ole perseestä... Lapsuuteni on liian yksityinen, että voisin kirjoittaa, jos saisin tarpeeksi huomiota silloin... ja pitäisi vain vittuilla... Joo, rahaa. Jotkut bloggaajat väittävät bloggaavansa, koska he rakastavat kirjoittamista. En usko sitä lainkaan. He tavoittelevat rahaa, jota he voivat parhaimmillaan saada bloggaamisesta. En saa penniäkään bloggaamisesta... ja jos joku luulee, että olen minkään arvoinen, kertokaa se hänelle... tosin penniäkään syöpärahaston varainkeräykseeni tai Davidin varainkeräykseen lasten syöpärahastoon tekisi minut onnelliseksi... koska en luultavasti koskaan saa haluamaani läppäriä... joten minun on ostettava se itse..... Bloggaan, koska rakastan blogiani... ilman blogiani en luultavasti olisi elossa tänään... kuvitelkaa... blogi, joka pelasti ihmisen elämän... milloin siitä kirjoitetaan? Maria, on May 11, 2009 at 11:24 am sanoi: se on kuin kirjoitan / sanon.. ilman blogia en tiedä, jos olisin pystynyt selviytymään tämän matkan.. ja sairaus itse... Koska elämä on hauras.. et koskaan tiedä, mitä tapahtuu.. tunnissa tai huomenna... Halauksia Halauksia sinulle Mielestäni se on niin mukavaa blogia... Tiedän, kuinka monta sivunäkymää minulla on... ja olen iloinen jokaisesta pienestä näkymästä.. koska se tarkoittaa, että joku on käynyt ja lukenut... ja ehkä oppinut jotain... Niin mukava tietää, että on joku, joka välittää ja huolestuu minusta.. jos en näytä, että olen elossa... näin... gunsan, 11. toukokuuta 2009 kello 1:23 pm sanoi: Joo... en välitä mihin hän on ajautunut... mutta et mene ja sano ihmisille, että jos haluat olla kiusattu, mene ja lue blogia, joka häiritsee sinua... En lue Blondinbellaa, koska en voi sen kanssa... ja se on hyvä... Leo Beata, 11. toukokuuta 2009 kello 13:32 sanoi: Kiitos Pysan, että kirjoitat niin kuin kirjoitat! Minusta on surullista, että Elisabeth Höglund dissaa tyttöjä, jotka tarttuvat tilaisuuksiin... ja niinpä</w:t>
      </w:r>
    </w:p>
    <w:p>
      <w:r>
        <w:rPr>
          <w:b/>
          <w:color w:val="FF0000"/>
        </w:rPr>
        <w:t xml:space="preserve">id 218</w:t>
      </w:r>
    </w:p>
    <w:p>
      <w:r>
        <w:rPr>
          <w:b w:val="0"/>
        </w:rPr>
        <w:t xml:space="preserve">alkaen Sappa Täällä sivustollamme voit helposti vertailla eri matkapuhelinoperaattoreita keskenään. Voit lajitella kanavapaketit hinnan ja koon mukaan ja voit myös lukea lisää kustakin operaattorista tai tutustua niiden erilaisiin hintasuunnitelmiin, tarjouksiin, alennuksiin ja uutisiin, joita ne ovat keksineet viime aikoina. On tärkeää vertailla televisiotilauksia ennen kuin päätät, minkä operaattorin ja kanavapaketin haluat. Jos haluat laajan kanavavalikoiman ja useita lisäpalveluja ja valinnaisia paketteja, päädyt kalliimpaan luokkaan, mutta jos hankit Boxer prepaid-kortin, saat käyttöösi 41 kanavaa ja maksat vain niistä kuukausista, jotka olet valinnut prepaid-kortillesi. Jos et vertaile televisiotilauksia ennen päätöksentekoa, sinulla ei ole täydellistä kuvaa tarjonnasta etkä pysty löytämään sinulle edullisinta pakettia, joka tarjoaa sinulle eniten televisiokanavia edullisimmalla hinnalla. Boxerin prepaid-kortti Esimerkiksi Boxerin prepaid-kortin avulla voit katsella suosikkikanavia televisiostasi ilman, että sinun tarvitsee tehdä tilaus, johon liittyy sitoutumis- ja peruutusaikoja. Voit valita, minkä kanavapaketin haluat tankata ja kuinka paljon haluat tankata. Riippuen saldosi koosta, säilytät televisiokanavat eri pituisia aikoja. Tämä on ihanteellinen niille, jotka haluavat televisiokanavia vain tiettyinä aikoina eivätkä ympäri vuoden. Boxerin prepaid-kortilla voit valita kaikista eri boxer mix -paketeista, joissa on yhteensä 41 eri televisiokanavaa. Kanavavalikoima on siis hyvin laaja, vaikka kyseessä on TV-prepaid-kortti verrattuna TV-tilauksiin. Maksat kanavapaketistasi tietyn hinnan riippuen siitä, kuinka kauan haluat ladata kanavapakettia, mutta kun lataat prepaid-kortin ensimmäisen kerran, maksat pienemmän maksun, kun lataat vain prepaid-korttia. Voit lukea lisää tästä Boxer prepaid -kortin sivulta. Hyvä tv-tilaus Me kaikki haluamme hyvän tv-tilauksen, mutta mikä on hyvä tv-tilaus ja kuka tarjoaa hyvän tv-tilauksen? Täällä tvabonnemanget.se-sivustolla voit lukea kaikista operaattoreista ja niiden hinnastoista niiden alasivuilta, joihin pääset etusivun kautta. Sieltä löydät kaikki lukemisen arvoiset tiedot operaattorista ja sen asiakkaille tarjoamista kanavapaketeista. On myös monia hyödyllisiä asioita, kuten mitä tarjouksia ja valinnaisia kanavapaketteja operaattori tarjoaa asiakkailleen. Siinä luetellaan myös kaikki operaattorin tarjoamat lisäpalvelut, kuten lisälaatikot, lisäkanavakortit ja niin edelleen. Jos napsautat linkkiä kyseisen kanavapaketin kohdalla, voit lukea lisää hintasuunnitelmasta sen omalta sivulta. Sieltä saat lisätietoja siitä, mitä kanavapaketti sisältää ja mitä se voi tarjota sinulle asiakkaana hinnan, kanavien määrän, peruutusaikojen, säilytysaikojen ja muiden seikkojen osalta. Kanavapaketit Markkinoilla on nykyään tarjolla erilaisia kanavapaketteja. Mistä tiedät, minkä valitset? Käyttämällä sivustomme TV-tilausten vertailutoimintoa voit helposti löytää halvan TV-tilauksen, jossa on sinulle sopiva määrä kanavia. Voit löytää halvimman TV-tilauksen tai jopa lajitella kanavapaketin sisältämien kanavien määrän mukaan ja löytää näin suurimman kanavapaketin edullisimmalla hinnalla. Valitse kanavapaketit sen mukaan, mitä katselet ja mitä kanavia kanavavalikoimaan sisältyy, tämä on vähintään yhtä tärkeää kuin kanavien määrä ja itse hinta. On parempi, että sinulla on muutama kanava, joista pidät, kuin paljon kanavia, joista et kuitenkaan saa mitään hyötyä. Toistopalvelut Useimmilla kanavilla on nykyään oma toistopalvelunsa, jonka avulla voit katsoa suosikkikanavia, -elokuvia, -sarjoja ja -dokumentteja suoraan internetistä television, tietokoneen, tabletin tai matkapuhelimen kautta. TV-kanavat tarjoavat nyt käyttäjille mahdollisuuden käyttää toistotoimintoja offline-tilassa, mikä tarkoittaa, että voit ladata puhelimeesi muutaman sarjan esimerkiksi SVTPlaysta ja katsoa niitä myöhemmin, kun sinulla ei ole enää internet-yhteyttä. Eri operaattoreiden ja televisiokanavien välillä on suuria eroja siinä, kuinka paljon valinnanvaraa on soittopalveluissa ja mitä vaihtoehtoja sinulla on ilmaisena asiakkaana ja mitä maksaa premium-asiakkaaksi liittyminen. Vaihtoehtoja on monia, mutta</w:t>
      </w:r>
    </w:p>
    <w:p>
      <w:r>
        <w:rPr>
          <w:b/>
          <w:color w:val="FF0000"/>
        </w:rPr>
        <w:t xml:space="preserve">id 219</w:t>
      </w:r>
    </w:p>
    <w:p>
      <w:r>
        <w:rPr>
          <w:b w:val="0"/>
        </w:rPr>
        <w:t xml:space="preserve">MINIGOLF-KOKEMUS MINIGOLF BY THE SEA 18 HALF IN THE MARINE ENVIRONMENT Unohda puulaatikot ja kuluneet bonggolf. Golfbaarissa pelataan oikeaa minigolfia. Kenttämme ovat kilpailuluokiteltuja ja ammattilaisten suunnittelemia, jotta ne olisivat mahdollisimman hauskoja ja jännittäviä. 19.-20.8. - 17-21 Minigolf 21.8. 17-21 Minigolf, Ruoka &amp; Baari 22.-23.8. 11-21 Minigolf, Ruoka &amp; Baari 24.-25.8. 17-21 Minigolf 26.8. - suljettu kilpailun vuoksi, Krillan Cup (ennen SM:ää) 27.-28.8. - 11-21 Ruoka &amp; Baari, 18-21 Minigolf (SM jatkuu) 29.-30.8. - 11-21 Ruoka &amp; Baari, 18-21 Minigolf (SM jatkuu) Syyskuun viikonloppuisin klo 11-18 - Minigolf, Ruoka &amp; Baari Muutokset mahdollisia! HUOMAUTUS: Ryhmät 10+ voivat varata muina aikoina 30 TOUKOKUU - 16 ELOKUU 21-23 ELOKUU Minigolf Lapset (enintään 12-vuotiaat)= 60 kr Pelaa toinen kierros = puoleen hintaan! Minigolf, jossa on peli-isäntä ja kilpailujärjestelyt = 250 kr (HUOM! on varattava etukäteen!) Täällä Golf Barissa haluamme palvella kaikkia kävijöitä, ja siksi meillä on aina drop-in-pelit hyvin harvoja poikkeuksia lukuun ottamatta kaikkina aukioloaikoina. Jos kyseessä on kuitenkin suurempi ryhmä, vähintään 10 henkilöä, suosittelemme yhdistelmäämme, jossa tarjoamme myös ruokaa ja juomaa sekä kilpailujärjestelyn ja taatun alkamisajan. EI KESÄÄ ILMAN GOLF BAR 18 HALF ammattimaista minigolfia suoraan laiturilla Suoraan laiturilla ja omalla hiekkarannalla, kenttä on luonnollisesti saanut meriteeman paikallisilla elementeillä. Minigolf-elämys, joka on omistettu Ekerölle ja Ruotsin kesälle. Yhdistelmät Tule paikalle sellaisena kuin olet tai räätälöi tapahtuma kaveriporukallesi tai yrityksellesi On afterwork - ja sitten on afterwork. Vapauta itsesi ahtaista toimistoista, tylsistä kokouksista tai päämäärättömästä löhöilystä ja täytä sielusi merituulella, silmäsi vehreydellä ja mielesi hankalilla minigolfhaasteilla. Iloitse tänä kesänä laiturilla sijaitsevassa keidassamme, jonka kilpailuluokan kentät ottavat minigolfin mahdollisimman vakavasti. Lisää tervetuliaiskuplat, runsas ruokailu viereisessä järvirantaravintolassamme ja olet hyvässä vauhdissa luodaksesi elinikäisen kesämuiston! Mainitsimmeko jo, että saat myös oman peli-isännän huolehtimaan sinusta vierailusi aikana? Noudatamme hallituksen ohjeita ja voimme tällä hetkellä hyväksyä vain enintään 48 hengen ryhmävarauksia. Lisätietoja saat ottamalla yhteyttä varausosastoomme. Hinta alkaen 500 kruunua/henkilö Hinta 10-80 hengelle Mikään edellä mainituista ei sovi, ota yhteyttä, niin yritämme löytää hyvän ratkaisun! Golfbaarin oma Viktor Lindgren kävi eilen kierroksella ja sai muutaman piikin. Hän itse asiassa laittoi ne kaikki, mutta kameran kanssa tehtyjen uusintakuvien määrä on salaisuus...;-) Ne pelataan numerojärjestyksessä ja useimmilla rei'illä on useita pelilinjoja ja variaatioita, jotka toimivat, mutta kokeile rohkeasti Viktorin. Hän tietää, mitä tekee, ja muistakaa hänen nimensä, sillä muutaman vuoden kuluttua hänestä voi tulla golfammattilainen, ja tällä hetkellä hän opiskelee yliopistossa Yhdysvalloissa. Ennen SAGM:ää pidätämme oikeuden siihen, että säännöt voivat vaikuttaa joihinkin Viktorin nyt valitsemiin pelilinjoihin. Turnausjohdon ja kentän suunnittelijan perusasenne on kuitenkin se, että reiälle on oltava selkeä reitti. Tästä päätetään kuitenkin lopullisesti yhdessä tuomarin kanssa paikan päällä hyvissä ajoin ennen syksyn kilpailua. Minigolf, ruoka ja juoma TAPAHTUMAT Haasta pomosi, kesäistä liikelounasta tai tutustu kollegojesi voittajakasvoihin kick-offissa. Minigolf odottaa sinua! Tarjoamme sinulle The Minigolf Experience -kokemuksen yhdessä ruoan, juomien, ammattitaitoisten peli-isäntien ja hienon kesäisen hengailupaikan kanssa. TAPAHTUMAT Unohda jäykkä hiljaisuus, kiusalliset vitsit ja räpyttelevät katseet. Tuo seuralaisesi Golf-baariin ja murra jää todella hauskalla minigolfilla ja kylmällä jäätelöllä, jatka kesäisillä juomilla ja hyvällä ruoalla naapurimme luona. Minigolf, rakkaus ja kunnioitus! FRIENDS Tuo ystäväsi, anoppisi tai parempi puoliskosi minigolfkierrokselle laiturille. Hauskoja ratoja, hermoja raastavaa kilpailua ja taattua kesäfiilistä. Suuri naurun lähde ja ehkä vuosi tai kaksi hauskaa. Peli alkakoon! Etsitkö kesän kiehtovimpia hetkiä, näkymiä ja helmiä? Ajattele paikallisesti</w:t>
      </w:r>
    </w:p>
    <w:p>
      <w:r>
        <w:rPr>
          <w:b/>
          <w:color w:val="FF0000"/>
        </w:rPr>
        <w:t xml:space="preserve">id 220</w:t>
      </w:r>
    </w:p>
    <w:p>
      <w:r>
        <w:rPr>
          <w:b w:val="0"/>
        </w:rPr>
        <w:t xml:space="preserve">yyyyyyyyja arvostaa ensiluokkaisia ainesosia. Kaikki saman katon alla ihanassa ja erityisessä ilmapiirissä. Tervetuloa meille ! GOURMET-KASSI Tilaa suosittu Gouremet-kassimme tai osta lahjakortti, jolla saat kassin ystävällesi. TÄÄLLÄ LAHJAKORTIT Myymme lahjakortteja Gourmet Bagiin, jotka ovat voimassa myös koko Stadskällarenissa. Tämä on Town Cellar Gourmet Bag on valmis ylellinen perjantai-illallinen kahdelle. Luomme herkullisia ruokalistoja kauden parhaista raaka-aineista ja salongin valikoimasta. Hyvin valmistettua lounasruokaa, joka on tuoretta ja jossa on paljon kasvisruokaa. Stadskällaren on kohtauspaikka kaikille, jotka rakastavat hyvää ruokaa ja hyviä raaka-aineita. Olemme luoneet viihtyisän ympäristön, jossa on modernia ruokaa ravintolassa ja baarissa, joka on yhdistetty salonkiin. Sieltä löydät kaiken paikallisesti tuotetusta lihasta ja juustoista upeisiin oliiviöljyihin, japanilaisiin hiiligrilleihin tai kesän parhaisiin asusteisiin. Se on hyvä sekoitus, jossa jotkut syövät, toiset hengailevat baarissa ja toiset ostavat siistejä keittiövälineitä. Kaikki saman katon alla, Stadskällarenissa. Tervetuloa sisään!</w:t>
      </w:r>
    </w:p>
    <w:p>
      <w:r>
        <w:rPr>
          <w:b/>
          <w:color w:val="FF0000"/>
        </w:rPr>
        <w:t xml:space="preserve">id 221</w:t>
      </w:r>
    </w:p>
    <w:p>
      <w:r>
        <w:rPr>
          <w:b w:val="0"/>
        </w:rPr>
        <w:t xml:space="preserve">Ruotsin paras juustokakku Juustokakku on jotain aivan erityistä, sinun pitäisi tietää. Se ei ole ainoastaan maukkain koskaan keksitty jälkiruoka, vaan se on myös paras alkuruoka, pääruoka, välipala, aamiainen, kääretorttu ja Sauternesin seuralainen. Voisin asua avoliitossa juustokakun kanssa, kun ajattelen sitä. Kyllä, sitä kannatti varoittaa, juustokakun reseptiä siis... Kuulostaa todella herkulliselta, mutta niin paljon hiilihydraatteja... Kiitos! Se on maagisen herkullista! Okei, Veniero'silla saattaa olla maailman paras juustokakku, mutta heidän nettisivuiltaan näkee nopeasti, etteivät he todellakaan ole lukeneet listaa kielletyistä täytteistä ja lisukkeista.... Mutta se johtuu luultavasti siitä, että he eivät tunne ruotsia tai eivät välitä siitä, mitä mieltä olet. Todennäköisesti molemmat./Hän Brysselissä</w:t>
      </w:r>
    </w:p>
    <w:p>
      <w:r>
        <w:rPr>
          <w:b/>
          <w:color w:val="FF0000"/>
        </w:rPr>
        <w:t xml:space="preserve">id 222</w:t>
      </w:r>
    </w:p>
    <w:p>
      <w:r>
        <w:rPr>
          <w:b w:val="0"/>
        </w:rPr>
        <w:t xml:space="preserve">Monet meistä tekevät ostoksia verkossa. Se voi olla vaatteita, huonekaluja, ruokaa ja niin edelleen. Jotkut meistä tilaavat myös maamme ulkopuolelta. Mutta kätevyydestä huolimatta mielessäsi saattaa nakertaa, kuinka turvallista se todella on. Luottokortin käyttämiseen liittyy tiettyjä etuja: jos esimerkiksi maksat tuotteesta, jota et saa, tai jos yritys, jolta ostat, menee konkurssiin, korttiyhtiö antaa takuun. Luottokortin avulla vähennät myös riskiä, että pankkitiliin liittyvät henkilötiedot paljastuisivat. 3. Luottokortin käyttö ei ole vaarallista. Varo tarjouksia, jotka vaikuttavat liian hyviltä ollakseen totta, äläkä paljasta enempää tietoja kuin on tarpeen. 4. Ota huomioon, että tarjoukset ovat liian hyviä ollakseen totta. Tee ostoksia vain luotettavilta verkkosivustoilta. Jos olet epävarma, ota yhteyttä yrityksen asiakaspalveluun puhelimitse tai sähköpostitse. 5. Tarkista, lukeeko osoitepalkissa https ja etsi lukko-symboli. Silloin tiedät, että olet turvallisella maksusivulla. 6. Paina OK. Vertaile useiden verkkokauppojen hintoja ja tarkista loppusumma ennen maksamista. Tarkista samalla, peritäänkö lisämaksuja, kuten tullimaksuja ja arvonlisäveroa.</w:t>
      </w:r>
    </w:p>
    <w:p>
      <w:r>
        <w:rPr>
          <w:b/>
          <w:color w:val="FF0000"/>
        </w:rPr>
        <w:t xml:space="preserve">id 223</w:t>
      </w:r>
    </w:p>
    <w:p>
      <w:r>
        <w:rPr>
          <w:b w:val="0"/>
        </w:rPr>
        <w:t xml:space="preserve">Miten käsittelemme henkilötietojasi Jotta voimme tarjota sinulle palveluitamme, meidän on käsiteltävä henkilötietojasi. Pidämme huolta yksityisyydestäsi, emmekä kerää enempää tietoja kuin tarvitsemme. Emme koskaan myy tietoja kolmansille osapuolille. On tärkeää, että luet ja ymmärrät tietosuojakäytäntömme ennen kuin tilaat tai käytät palveluitamme. Jos sinulla on kysyttävää tietosuojakäytännöstämme, voit aina ottaa meihin yhteyttä osoitteeseen kansli@algen.se. Kun olet Moose Injury Fund Associationin jäsen, hyväksyt tietosuojakäytäntömme ja henkilötietojesi käsittelyn. Hyväksyt myös sen, että Elks Injury Fund Association käyttää sähköisiä viestintäkanavia viestintään ja tietojen lähettämiseen sinulle. Selostamme tässä, miten keräämme ja käytämme henkilötietojasi. Kerromme myös, mitä oikeuksia sinulla on. Tietojen kerääminen ja käyttö Mitä tietoja keräämme? Tämä tietosuojakäytäntö kattaa kaikki tiedot, joita keräämme esimerkiksi verkkosivustoilta, sosiaalisesta mediasta, puhelimitse tai sähköpostitse sekä tapahtumissa ja messuilla. Voimme yhdistää yhdellä tavalla (esim. verkkosivustolta) kerättyjä henkilötietoja toisella tavalla (esim. kursseilla) kerättyihin henkilötietoihin. Antamasi tiedot Voit antaa meille suoraan tai välillisesti tietoja itsestäsi ja yrityksestäsi monin eri tavoin, esimerkiksi liittyessäsi jäseneksi, ottaessasi yhteyttä verkkosivustomme kautta, sähköpostitse, kirjeitse tai puhelimitse, ilmoittautuessasi tapahtumaan tai vastaavaan, rekisteröityessäsi saadaksesi meiltä tietoa tai toimiessasi vuorovaikutuksessa sosiaalisen median kanavissamme. Näitä tietoja voivat olla: - Henkilö- ja yhteystiedot, kuten nimi, osoitetiedot, sähköpostiosoite, matkapuhelinnumero, sosiaaliturvatunnus jne. - Maksutiedot, jotta voimme nähdä, kuka maksaa jäsenmaksuja, tehdä pankkisiirtoja saatavien yhteydessä, mutta tarvittaessa myös laskutusosoite, muut laskutustiedot jne. Keräämämme tiedot Kun otat meihin yhteyttä, saatamme kerätä seuraavia tietoja (huomaa, että emme välttämättä aina kerää kaikkia alla lueteltuja tietoja): - Henkilö- ja yhteystiedot, kuten nimi, osoitetiedot, sähköpostiosoite, matkapuhelinnumero, sosiaaliturvatunnus jne. - Palvelu- ja toimitustiedot, jotka koskevat yksityiskohtaisesti tilaamiasi palveluita, kuten tiedotusmateriaalia, konferensseihin osallistumista, jäsenkokouksia jne. - Historiatiedot, kuten osallistuminen koulutuksiin ja kokouksiin, maksuhistoria jne. - Laitetiedot, kuten IP-osoite, kieliasetukset, selaimen asetukset, aikavyöhyke, maantieteelliset tiedot, käyttöjärjestelmä, alusta ja näytön resoluutio (tilastointityökalujen ja uutiskirjejärjestelmien kautta). Antamasi tiedot ovat välttämättömiä, jotta voit liittyä jäseneksi kanssamme tai muihin tarkoituksiin. Se voi olla esimerkiksi tarpeen, jotta voimme parantaa sinulle tarjoamiamme tietoja ja palveluja tai jotta voimme toteuttaa tehtävämme ja velvollisuutemme sinua kohtaan jäsenenä. Henkilötietoja käsitellään, jotta voimme täyttää jäsenistön meihin kohdistamat odotukset, jotka on määritelty perussäännössämme. Voit myös lukea lisää evästeiden käytöstä evästekäytännöstämme. Mitä teemme tiedoilla? Palveluiden tarjoaminen, suorittaminen ja parantaminen Kaikkia tietoja käytetään palveluiden tarjoamiseen, suorittamiseen ja parantamiseen jäsenillemme ja muille sidosryhmille. Täältä näet, mitä tietoja käsittelemme, missä tilanteissa ja millä oikeusperustalla. Kun liityt jäseneksi, jätät reklamaation, osallistut kursseille, koulutuksiin, tilaat tietoja jne. Oikeusperusta: lakisääteisten velvoitteidemme täyttäminen yksittäisiä jäseniä kohtaan tai muu sopimussuhde ja oikeutettu etu. Oikeusperusta: lakisääteisten velvoitteidemme täyttäminen yksittäistä jäsentä tai muuta sopimussuhdetta kohtaan ja oikeutettu etu. Kun otat meihin yhteyttä sähköpostitse ja puhelimitse Oikeusperusta: lakisääteisten velvoitteidemme täyttäminen yksittäistä jäsentä tai muuta sopimussuhdetta kohtaan sekä oikeutettu etu. Oikeusperusta: suostumus tai oikeutettu etu. Kun olet tunnistettavissa julkaisemissamme kuvissa ja elokuvissa Oikeusperusta: Oikeutettu etu tai suostumus. Kun osallistut laadunseuranta- ja asiakastyytyväisyyskyselyihimme Vastaukset juoksevassa tekstissä esitettyihin kysymyksiin Oikeusperusta: Oikeutettu etu tai suostumus. Jakaammeko tietojasi edelleen? Emme koskaan myy henkilötietojasi kolmansille osapuolille ilman lupaasi.</w:t>
      </w:r>
    </w:p>
    <w:p>
      <w:r>
        <w:rPr>
          <w:b/>
          <w:color w:val="FF0000"/>
        </w:rPr>
        <w:t xml:space="preserve">id 224</w:t>
      </w:r>
    </w:p>
    <w:p>
      <w:r>
        <w:rPr>
          <w:b w:val="0"/>
        </w:rPr>
        <w:t xml:space="preserve">Kansanedustaja William Petzäll on kuollut. Hänen perheensä vahvisti tämän Ruotsin käyttäjäyhdistyksen kautta. Petzäll oli 24-vuotias. Entinen SD-poliitikko William Petzäll on kuollut, vahvistaa hänen perheensä Aftonbladetille Ruotsin käyttäjiä edustavan omaisten yhdistyksen kautta. "Sain tietää asiasta juuri hetki sitten, kertoo Ruotsin käyttäjiä edustavan omaisten yhdistyksen puheenjohtaja Agneta Söderlund kello 18:00. Löydettiin asunnosta William Petzäll löytyi vain kaksi tuntia aiemmin kuolleena sohvalta äitinsä asunnossa, jonka lähisukulainen löysi. Ruotsin käyttäjäjärjestön mukaan Petzäll kuoli todennäköisesti yliannostukseen. - Olen seurannut hänen taisteluaan, Agneta Söderlund sanoo. Poliisi ja ambulanssi kutsuttiin nopeasti asunnolle. Paikalla olleet lääkärit totesivat, että hän oli kuollut. - Asunto on toistaiseksi eristetty teknistä tutkintaa varten, mutta tällä hetkellä meillä ei ole viitteitä siitä, että mies olisi joutunut rikoksen uhriksi. Kuolinsyyn selvittämiseksi tehdään oikeuslääketieteellinen tutkimus, kertoo Hallandin poliisin viestintäpäällikkö Lars Grimbeck. Avun hakeminen Petzäll on kamppaillut huumeongelmien kanssa useita vuosia, ja ajoittain hänet on otettu hoitolaitoksiin riippuvuutensa vuoksi. Tämän vuoden kesäkuussa hänen äitinsä Annika Petzäll kirjoitti Aftonbladetiin mielipidekirjoituksen, jossa hän kritisoi sitä, miten hänen poikaansa oli kohdeltu päihdepalveluissa: "Lääkärit ovat käskeneet minua valmistautumaan pahimpaan, siihen, että seuraava kerta, kun Petzäll käyttää huumeita, saattaa olla myös viimeinen." Hän ei saanut kaipaamaansa apua." "Tiedän, että hän meni ja odotti hoitoon pääsyä. Hän taisteli niin kovasti", sanoo Agneta Söderlund, Ruotsin omaisten käyttäjien yhdistyksen puheenjohtaja, joka oli mukana kirjoittamassa artikkelia. William Petzäll on useaan otteeseen kuvannut Aftonbladetille, kuinka hän on tarkistanut monia näkemyksiään sen jälkeen, kun hän loikkasi Ruotsidemokraateista, ja että poliittisena raakalaisena hän on voinut keskittyä enemmän ydinkysymykseensä, huumepolitiikkaan. Riksdagin juhlat Petzäll valittiin Ruotsidemokraattien riksdagiin vuonna 2010. Seuraavana vuonna hän erosi puolueesta, mutta pysyi Riksdagissa poliittisena raakalaisena. Riksdag ilmoittaa verkkosivuillaan, että se muistaa William Petzällia tiistaina 18. syyskuuta. "Taalainmaan vaalipiiristä valittu kansanedustaja William Petzäll löydettiin kuolleena tänään 1. syyskuuta. William Petzäll valittiin Riksdagiin vuonna 2010", sivustolla kerrotaan. Lauantai-iltana myös hänen entiset puoluetoverinsa Ruotsidemokraateissa saivat tiedon kuolemasta. "Olemme saaneet tämän uutisen suurella surulla. Muistamme William Petzällin arvokkaana toverina ja harvinaisena poliittisena lahjakkuutena. Ajatuksemme ovat nyt William Petzällin perheen luona", kirjoittaa puolueen tiedottaja Martin Kinnunen tiedotteessa. William Petzäll oli 24-vuotias. Josefin Westin John Granlund Pontus Ahlkvist Jaa</w:t>
      </w:r>
    </w:p>
    <w:p>
      <w:r>
        <w:rPr>
          <w:b/>
          <w:color w:val="FF0000"/>
        </w:rPr>
        <w:t xml:space="preserve">id 225</w:t>
      </w:r>
    </w:p>
    <w:p>
      <w:r>
        <w:rPr>
          <w:b w:val="0"/>
        </w:rPr>
        <w:t xml:space="preserve">Locoid, Locoid Crelo ja Locoid Lipid - 1177 Vårdguiden - sjukdom, undersökningar, hitta vård, e-tjänster Mikä on Locoid, Locoid Crelo ja Locoid Lipid? Locoid, Locoid Crelo ja Locoid Lipid ovat keskipitkävaikutteisia kortisonilääkkeitä, joita käytetään ekseeman ja psoriaasin hoitoon. Lääkkeen vaikuttava aine on hydrokortisonibutyraatti. Reseptilääke ja korkean kustannustason lääke Locoid on saatavana voiteena, voiteena ja iholiuoksena. Locoid Lipid on saatavana voiteena. Locoid Crelo on saatavana ihoemulsiona. Cutaneous tarkoittaa, että se levitetään iholle. Kaikki Locoidin muodot ovat reseptilääkkeitä. Lääkkeet korvataan kalliilla lääkevakuutuksella. Tämä tarkoittaa sitä, että reseptilääkkeiden kustannuksia alennetaan asteittain 12 kuukauden aikana, kunnes enimmäismäärä on maksettu. Lääkkeen vaikuttava aine, hydrokortisonibutyraatti, vähentää tulehdusta, mikä vähentää turvotusta ja punoitusta. Se vähentää myös kutinaa. Kuinka lääkettä käytetään Lääke levitetään ohuena kerroksena hoidettaville ihoalueille. Jos hoidettavana eivät ole kädet, pese kädet sen jälkeen, jotta lääke ei pääse silmiin. Locoid-voide soveltuu käytettäväksi kostuvaan ekseemaan. Locoid-voide on voidetta rasvaisempi ja sopii paremmin kuiville ja hilseileville ihovaurioille. Koska voide on rasvainen, se voi tuntua tahmealta. Siksi voi olla hyvä idea käyttää voidetta päivällä ja voidetta yöllä. Locoid Lipid on kuivalle iholle sopiva rasvainen voide. Voide sisältää enemmän rasvaa ja vähemmän vettä kuin Locoid-voide, mutta se ei ole yhtä öljyinen kuin Locoid-voide. Locoid Crelon ihoemulsio on helpompi levittää, ja sen koostumus on samanlainen kuin tavallisen ihovoiteen. Se soveltuu käytettäväksi vetisen ekseeman hoitoon ja iholle, jolla kasvaa hiuksia. Locoid-iholiuos on ohut neste, joka soveltuu käytettäväksi myös iholla, jolla kasvaa hiuksia. Liuosta voidaan myös tiputtaa korviin korvakäytävän tulehduksen hoitoon. Locoid Cream ja Locoid Lipid on säilytettävä viileässä paikassa. Kun lääkettä määrätään, annos sovitetaan lääkettä käyttävälle henkilölle. Siksi on tärkeää noudattaa lääkepakkauksen etiketissä olevia annostusohjeita. Näin varmistetaan parhaat mahdolliset hoitotulokset ja vähennetään sivuvaikutusten riskiä. Jos sinulla on ihovaivoja, käytä lääkettä 1-2 kertaa päivässä. Kun iho paranee, annosta voidaan usein pienentää. Jos korvakäytävässä on tulehdus, korvaan tiputetaan aluksi 3-5 tippaa Locoid-iholiuosta 3 kertaa päivässä. Muutaman päivän kuluttua annosta voidaan usein pienentää 2-3 tippaan kerran päivässä. Jos korvakäytävässä ei tapahdu parannusta 10-14 päivän kuluessa, on otettava yhteys lääkäriin. On tärkeää yhdistää hoito pehmentävään voiteeseen. Tämä auttaa ihoa paranemaan paremmin. Lääkettä ei saa käyttää suun ympärillä oleviin ihottumiin, avoimiin haavoihin eikä ihosairauden, ruusufinnin, yhteydessä. Kortisoni voi pahentaa esimerkiksi virusten tai bakteerien aiheuttamaa ihotulehdusta. Siksi lääkettä ei pidä käyttää, ellei infektiota hoideta samanaikaisesti. Haittavaikutusten riski on suuri, jos lääkettä käytetään kasvoihin. Niitä ei siis pidä käyttää kasvoihin, ellei lääkäri suosittele sitä. Sinun on myös vältettävä lääkkeen joutumista silmiin. Herkkiä alueita tulisi käsitellä vain lyhyen aikaa. Tämä koskee esimerkiksi kainaloita tai nivusia. Jos hoito lopetetaan äkillisesti, iho-ongelmat voivat puhjeta uudelleen ja olla pahempia kuin ennen hoidon aloittamista. Sen vuoksi hoito olisi saatettava loppuun pienentämällä annosta asteittain. Iholiuosta ei saa käyttää korviin, jos tärykalvo on puhjennut. Lääkkeen haittavaikutukset ovat harvinaisia. Haittavaikutusten riski kasvaa, jos</w:t>
      </w:r>
    </w:p>
    <w:p>
      <w:r>
        <w:rPr>
          <w:b/>
          <w:color w:val="FF0000"/>
        </w:rPr>
        <w:t xml:space="preserve">id 226</w:t>
      </w:r>
    </w:p>
    <w:p>
      <w:r>
        <w:rPr>
          <w:b w:val="0"/>
        </w:rPr>
        <w:t xml:space="preserve">Stadsteatern/Backa Teater: 2005 - kevät 2008 Angereds Teater: syksy 2008 - jatkuu. Nykyinen projektipäällikkö: Kristina Ros Maaliskuu 2013 - jatkuu 2004 Tutkimus - päätös lastenteatteriakatemiasta Catharina Bergil ja Lena Fridell tutkivat Göteborgin kulttuurihallinnon toimeksiannosta, onko tarpeen perustaa instituutio, joka turvaisi ja edistäisi ruotsalaisen lastenteatterin ja erityisesti göteborgilaisen teatterin korkeaa laatua. Tutkimuksessa todetaan muun muassa, että erityisesti riippumattomat ryhmät tarvitsevat erilaisia tukimuotoja, joilla tuetaan uusien näytelmäkirjoitusten tilausten lisäämistä. Kulttuurilautakunta tekee 15. joulukuuta 2004 päätöksen: Göteborgiin perustetaan lastenteatteriakatemia. Toiminta toteutetaan Göteborgs Stad Kulturin varoin ja se on osa Backa Teateria. Toiminnan yleistavoitteena on kehittää lasten ja nuorten draamaa sekä lisätä lasten ja nuorten teatterin tarjontaa ja laatua. Erityistavoitteet: tarjota nuorille näytelmäkirjailijoille tilaisuuksia tutkia ja testata ideoita lapsille ja nuorille suunnattua draamaa varten; luoda mahdollisuuksia yhteistyöhön ja kontakteihin teattereiden, näytelmäkirjailijoiden ja muiden lastenkulttuurin alan toimijoiden välillä; herättää keskustelua ja keskittyä lasten- ja nuorisoteatteriin taidemuotona. 2005 Toimintaa rakennetaan Kevään aikana toimintaa rakennetaan Backa-teatterissa projektipäällikkö ja dramaturgi Lucia Cajchanovan johdolla. Seuraavat hankkeet ja tapahtumat ovat pian tulossa: The Workshop Group - nuorten kanssa toteutettava kirjoitustyöpaja Lasten teatteriakatemia lähestyy Lontoossa sijaitsevan Royal Courtin innoittamana yläkouluja koko alueella ja etsii nuorten kirjoittajien tekstejä. Tavoitteena on kannustaa nuoria jakamaan tarinoitaan ja luomaan niistä näyttämöteoksia. Osallistujia on noin 50, ja viisi nuorta kirjailijaa eri alueilta valitaan kirjoittamaan käsikirjoituksia dramaturgin johdolla. Käsikirjoituskehitysryhmä Tavoitteena on rohkaista nykyisiä näytelmäkirjailijoita kirjoittamaan näytelmiä lapsille ja nuorille. Käsikirjoituksia tilataan neljältä kiinnostavalta nuorelta kirjoittajalta, jotka saavat dramaturgista tukea neljältä näytelmäkirjailijalta kirjoittamisprosessin aikana. Menetelmään kuuluu myös kokemus siitä, että ammattinäyttelijät lukevat ja tarkastelevat heidän tekstiään. Soppatilaisuudet Järjestetään kaksi soppatilaisuutta, joiden tarkoituksena on esitellä lastenteatteriakatemiaa Göteborgin ja alueen toimijoille sekä kartoittaa ideoita tulevaa toimintaa varten. Illat, jolloin Lastenteatteriakatemia ei vain kutsu talkoisiin vaan tarjoaa myös keittoa.... Soppatilaisuus: Teemaseminaarit, 28.11.2005, Backa Teater Soppatilaisuus: Teemavisiot, 5.12.2005, Backa Teater 2006 Soppatilaisuus: Teeman uudet tarinat, 16.1.2006, Backa Teater Teollisuusseminaari: Tervetuloa tulevaisuuteen, 30.-31.5.2006, Backa Teater Soppatilaisuus: Arbabi, 20. marraskuuta 2006, Folkteatern Soup talk: Andersson ja Hillebrand, 11. joulukuuta 2006, Angereds Teater, Andra Stället Uusi projektipäällikkö, uusi rakenne Syksyn 2006 alussa nimitetään uusi projektipäällikkö ja viiteryhmä, joka koostuu useiden göteborgilaisten teattereiden ja organisaatioiden edustajista. Muutos johtuu Backa Teaterin pyynnöstä, sillä Backa Teater jatkaa edelleen pääasiallisena hallinnollisena elimenä, mutta ei voi enää tarjota henkilöstöresursseja. Viiteryhmän nimittäminen varmistaa myös laajan pohjan paikallisessa lastenteatteriyhteisössä. Järjestöihin kiinnittymisen lisäksi viiteryhmään pyritään myös eri ammattien edustajien hajontaan. Hankkeen johtaja syksyllä 2006: Brita Papini. Tammikuusta 2007: Carin Asplund. 2007 4 uutta käsikirjoitusta Kurssi: Lasten ja nuorten teatteri, Kulttuuri - Historia - Nykypäivä Eli Levén - joka debytoi vuonna 2010 romaanilla Te olette juuret, jotka nukkuvat jalkojeni juurella ja pitävät maan paikallaan ja Guldbag-ehdokkaana parhaasta käsikirjoituksesta elokuvasta Jotain on rikottava. Kummallekin kirjoittajalle on nimetty dramaturgi sekä näyttelijöistä ja ohjaajasta koostuva ryhmä tukemaan kirjoittamisprosessia. Båda texterna planeras att få sin presenter tijdens Barnteaterns 10-årsjubileum i oktober men i ha ha ha ha ha ha ha ha ha ha ha ha ha ha ha! Soup talk: The Dramatists' Union tells, kevät 2007, Masthuggsteatern Soup talk: Visit of the Palestinian theatre group Al Harah, kevät 2007, Folkteatern Lastenteatteriakatemia nuorten teatterifestivaaleilla: Å</w:t>
      </w:r>
    </w:p>
    <w:p>
      <w:r>
        <w:rPr>
          <w:b/>
          <w:color w:val="FF0000"/>
        </w:rPr>
        <w:t xml:space="preserve">id 227</w:t>
      </w:r>
    </w:p>
    <w:p>
      <w:r>
        <w:rPr>
          <w:b w:val="0"/>
        </w:rPr>
        <w:t xml:space="preserve">Rumista vihanneksista on tulossa yleisiä nimiä - vihanneksia ja hedelmiä, jotka eivät ole täydellisiä, mutta jotka ovat kuitenkin maukkaita. Voidaanko tätä käsitettä soveltaa viiniin? En tietenkään tarkoita viallisia viinejä - tai huonolaatuisista rypäleistä valmistettuja viinejä. Kysyn vain, mikä on hyvää viiniä - tai vielä parempi - miltä viinin pitäisi maistua, jotta se antaisi hienon kokemuksen? Ehkä se on yksilöllistä ja subjektiivista. Mutta se, mitä monet kutsuvat oikeaksi viinin maun suhteen, tekee viinistä usein tylsän, anonyymin ja steriilin. Kehottamatta tekemään viallisia viinejä, haluan puhua sellaisten viinien puolesta, joilla on - vuosikerta vaihtelee, jotka ovat hauraita ja persoonallisia. Kippis sille, mikä ei ole täydellistä!</w:t>
      </w:r>
    </w:p>
    <w:p>
      <w:r>
        <w:rPr>
          <w:b/>
          <w:color w:val="FF0000"/>
        </w:rPr>
        <w:t xml:space="preserve">id 228</w:t>
      </w:r>
    </w:p>
    <w:p>
      <w:r>
        <w:rPr>
          <w:b w:val="0"/>
        </w:rPr>
        <w:t xml:space="preserve">Oopperatalon aulassa järjestettävät lauantaimatineat ovat korvien juhlaa ja tarjoavat kauan kaivattua hengähdystaukoa. Vapaa pääsy! Lue lisää... Seuraava esitys: la 17.10.2015 klo 15.00 Pääaula PianoEspoo: Andsnes Oopperassa PianoEspoo on kansainvälisesti tunnettu kahden vuoden välein järjestettävä festivaali, joka huipentuu Oopperan päänäyttämöllä 25. lokakuuta. Päätöskonsertin tähti on maailmankuulu norjalainen pianisti Leif Ove Andsnes. Lue lisää... Seuraava esitys: su 25.10.2015 klo 19.00 Päänäyttämö Tunnelmallinen ilta Kansallisoopperan orkesteri ja solistit esittävät tänäkin vuonna tunnelmallisen konsertin Pyhän Johanneksen kirkossa Pyhäinpäivänä. Lue lisää... Seuraava esitys: la 31.10.2015 klo 19:00 Helsinki, Johanneksen tuomiokirkko Tedans at the Opera Ooppera kutsuu kaikki seniorit teetansseihin positiivisessa hengessä. Lue lisää... Seuraava esitys: ke 4.11.2015 klo 15.00 Pääaula Sinfonia nro 2 Suuri orkesteri, kuoro, sopraano, altto, 80 minuuttia musiikkia - Gustav Mahlerin toinen sinfonia on sekä ulkoasultaan että sisällöltään suuren luokan musiikkia. Lue lisää... Seuraava esitys: ti 9.2.2016 19:00 Musiikkitalo Helsinki Koko ohjelmisto</w:t>
      </w:r>
    </w:p>
    <w:p>
      <w:r>
        <w:rPr>
          <w:b/>
          <w:color w:val="FF0000"/>
        </w:rPr>
        <w:t xml:space="preserve">id 229</w:t>
      </w:r>
    </w:p>
    <w:p>
      <w:r>
        <w:rPr>
          <w:b w:val="0"/>
        </w:rPr>
        <w:t xml:space="preserve">Thisted on kaupunki Limfjordin varrella Thyssä Pohjois-Jyllannissa. Vuonna 2007 Thistedissä oli 12 886 asukasta. Thisted on Thistedin kunnan ja Thistedin seurakunnan pääkaupunki. Kaupunki on nimetty Tyrin jumalan mukaan. Thisted on Thybanen-radan päätepysäkki ja oli Thisted-Fjerritslev-radan päätepysäkki vuosina 1904-1969. Kaupungin oppilaitoksia ovat EUC Nordvest, Thisted Gymnasium, Thy Utbildningscenter ja Thisted Medical School. Thisted on ystävyyskaupunki Uddevallan kanssa. Kaupungin henkilöitä[muokkaa] Kirjailija Jens Peter Jacobsen oli kotoisin Thistedistä. Muita tunnettuja henkilöitä ovat toimittaja Reimer Bo Christiansen, popduo Junior Senior ja Søren Dahl, joka on tehnyt useita vuosia ohjelmaa Café Hach Tanskan radion P4-ohjelmassa. Ulkoiset linkit[muokkaa]</w:t>
      </w:r>
    </w:p>
    <w:p>
      <w:r>
        <w:rPr>
          <w:b/>
          <w:color w:val="FF0000"/>
        </w:rPr>
        <w:t xml:space="preserve">id 230</w:t>
      </w:r>
    </w:p>
    <w:p>
      <w:r>
        <w:rPr>
          <w:b w:val="0"/>
        </w:rPr>
        <w:t xml:space="preserve">Oletko kyllästynyt kantamaan mukanasi tarpeettoman painavaa asetta? Tarvitsetko jotain hieman kevyempää, jotta voit pitää hyvää kasvia hieman pidempään tai haluatko vain aseen, joka on hieman erilainen ja tyylikäs? Silloin Carbonlight voisi olla sinua varten. Carbonlight on Sakon tähän mennessä kevyin pomppukone. Kiväärin hiilikuitukanta on rakennettu CFRP (Carbon Fiber Reinforced Polymer) -tekniikalla, joka on sama menetelmä, jota käytetään auto- ja ilmailuteollisuudessa, ja sen paino on 2,4 kg (ilman laukausta ja tähtäintä). Vertailun vuoksi mainittakoon, että Sako 85 Synthetic Black painaa 2,8 kg samalla laatikkokoolla ja Sako85 Classic 3,2 kg (puinen perä). Asiaan perehtymättömille ja monille muillekin saattaa tuntua, että erot ovat niin suuria, ettei niillä pitäisi olla käytännön merkitystä. Mutta jokainen hehtaari, jokainen gramma maksaa energiaa. Alhainen paino tuo kuitenkin mukanaan tiettyjä rajoituksia. Carbonlight on tällä hetkellä saatavana vain pienellä laatikolla eli Small, mikä tarkoittaa, että Carbonlightin nykyinen kaliiperimäärä on rajoitettu 22-250 Rem, 243 win, 260 Rem, 7mm-08 Rem ja 308 win. Pieni paino lisää rekyyliä, joten tämä rajoitus on olemassa. Testiase on 308 winchesteriä, jota voidaan pitää metsästäjien keskuudessa suosituimpana kaliiperinaan. Ensimmäinen asia, jonka huomaat Carbonlightin kanssa, on se, kuinka aavemaisen kevyt se on. Itse asiassa se on naurettavan kevyt. Carbonlight on myös erittäin hyvin tasapainossa, mikä lisää painottomuuden tunnetta. Jos en olisi tiennyt painoa, vaan minun olisi pitänyt arvata, olisin sanonut 2 kiloa, vaikka kaikki järkeni ja tietoni eivät olisi olleet samaa mieltä. Carbonlight-kanta, joka sen lisäksi, että se on erittäin mukava katsoa, jos pidät hiilikuitukuvien ominaispiirteistä, on myös päällystetty Soft-Touchilla, joka tekee siitä erittäin mukavan pitää. Täysin kiiltävä ja sileä hiilikuitukepi tuntuisi muuten vain muoviselta ja halvalta. Pidän siitä, että he valitsivat laatikon ja piipun metallivärin. Se muodostaa mukavan kontrastin mustaan kantaan, joka näyttää hohtavan hopeanvärisenä, kun valo osuu siihen. Kylmävasaroitu ja kelluva piippu on uurrettu, ja sen pituus on vain 515 mm, mikä on kaliiperin kannalta täysin riittävä pituus, jotta se säästäisi hieman lisäpainoa ja lisäisi siisteyttä. Piippu ei kuitenkaan ole tehtaalla varustettu kierteellä, ja tämä johtuu luultavasti osittain siitä, että kierteensuojaa on vaikea saada näyttämään hyvältä uurretussa piipussa, ja osittain siitä, että he eivät halua rohkaista käyttäjää lisäämään aseeseen tarpeetonta painoa. Useimmat ihmiset ostavat Carbonlightin luultavasti joka tapauksessa sen alhaisen painon vuoksi, joten kierteityksestä maksaminen enemmän, kun vaimennin ei luultavasti ole vaihtoehto, on vain tarpeeton kustannus ostajalle. Sako 85:ssä on joitakin hienoja premium-ominaisuuksia, jotka ovat aina mainitsemisen arvoisia. Laatikot sovitetaan aina kaliiperin mukaan, jotta kivääri ei ole tarpeettoman suuri ja raskas. Se myös edistää tasapainoisempaa esteettistä vaikutelmaa. Laatikon päällä on Sakon integroitu lohiura, jossa on takaiskukannatin Opti-lock-renkaille. Opti-lock-järjestelmä tarjoaa luodinkestävän kiinnityksen ja mahdollisuuden, että metsästäjä voi ottaa tähtäimen pois ja päälle ilman, että osumakuva liikkuu. 5 laukauksen kapasiteetin teräksinen ristikkäislehti istuu tasan etupään kanssa, mikä antaa sille selkeän ulkonäön. Minusta se on sekä siistimpi että käytännöllisempi kuin ulkoneva lipas. Ristikkäisen lippaan muotoilun ja runsaan ejektoriaukon ansiosta lippaan täyttäminen ejektorin kautta laukauksen jälkeen ei ole ongelma. Suuri etu on mielestäni se, että kun sinulla on tämä vaihtoehto, sinun ei tarvitse pähkäillä lippaan poistamisen ja uudelleenlataamisen kanssa, kun pidät asetta kädessäsi ja yrität pitää peliä silmällä, ja lisäksi lataaminen ejektorin kautta on paljon nopeampaa. Lippaan salpa avautuu kaksivaiheisesti. Työnnä itse lipas sisään etupuolelta, mutta älä paina salpaa, jotta lipas vapautuu. Tämä toimii erittäin hyvin estämään lippaan tahattoman pudottamisen metsässä liikkuessa. Päätykappale</w:t>
      </w:r>
    </w:p>
    <w:p>
      <w:r>
        <w:rPr>
          <w:b/>
          <w:color w:val="FF0000"/>
        </w:rPr>
        <w:t xml:space="preserve">id 231</w:t>
      </w:r>
    </w:p>
    <w:p>
      <w:r>
        <w:rPr>
          <w:b w:val="0"/>
        </w:rPr>
        <w:t xml:space="preserve">Chloë Grace Moretz Chloë Grace Moretz Brooklyn Beckhamista: "Meillä on suhde" Tekijä: Terese Ekelöw Nyt hän vahvistaa rakkaushuhut Brooklyn Beckhamista ja Chloë Grace Moretzista on liikkunut pitkään rakkaushuhuja. Nyt hän puhuu suhteesta: "Mitä vähemmän salaperäiseksi teen sen, sitä vähemmän ihmiset välittävät siitä", Chloë Grace Moretz kertoo People-lehdelle. Näyttelijä Chloë Grace Moretz, 19, on jo pitkään yhdistetty Brooklyn Beckhamiin, 17, entisen jalkapalloammattilaisen David Beckhamin ja Spice Girls -ikoni Victoria Beckhamin poikaan. Nyt Moretz on menossa julkisuuteen ja kertoo meille, että he ovat pari. - Luulen, että mitä vähemmän salaperäistä teen siitä, sitä vähemmän ihmiset välittävät, joten kyllä, meillä on suhde, hän sanoo talk show'ssa "Watch What Happens Live!". toteaa ihmisiä. Huhut parin ympärillä lähtivät liikkeelle jo vuonna 2014, kun heidät nähtiin hengailemassa Santa Monicassa, mutta he eivät ole koskaan kommentoineet suhdettaan. "Heistä on tullut hieno poika" Chloë Grace Moretz asuu Los Angelesissa ja on viime viikkoina käynyt Brooklyn Beckhamin luona Lontoossa. Sen jälkeen, kun pariskunta oli julkaissut rakastavia kuvia toisistaan Instagramissa, huhut alkoivat jälleen kerran leimahtaa. Palattuaan Los Angelesiin Chloë Grace Moretz kirjoitti Instagramissa, että oli hyvä päästä pois Euroopan lehdistöstä. Brooklynin kuuluisat vanhemmat Victoria ja David Beckham eivät kuitenkaan välitä. - Mies on loistava isä, nainen loistava äiti. He ovat aidosti hyviä vanhempia, se on tärkeintä, he ovat tehneet hienon pojan", Chloë Grace Moretz sanoi Watch What Happens Live -ohjelmassa.</w:t>
      </w:r>
    </w:p>
    <w:p>
      <w:r>
        <w:rPr>
          <w:b/>
          <w:color w:val="FF0000"/>
        </w:rPr>
        <w:t xml:space="preserve">id 232</w:t>
      </w:r>
    </w:p>
    <w:p>
      <w:r>
        <w:rPr>
          <w:b w:val="0"/>
        </w:rPr>
        <w:t xml:space="preserve">Kungl. Ruotsin kuninkaallisen musiikkiakatemian perusti Kustaa III vuonna 1771. Nykyään akatemia on itsenäinen instituutio, jossa yhdistyvät perinteet ja aktiivinen osallistuminen nykypäivän musiikkielämään. "Akatemian tarkoituksena on edistää musiikkitaidetta ja musiikkielämää. Se seuraa Ruotsin ja kansainvälisen musiikkielämän kehitystä, tekee aloitteita musiikkikulttuurin hyväksi ja tukee koulutusta, tutkimusta ja taiteellista kehitystä musiikin eri aloilla." Kungl. Musiikkiakatemian perussääntö, jonka valtioneuvosto hyväksyi 27. huhtikuuta 2000 Tulosta.</w:t>
      </w:r>
    </w:p>
    <w:p>
      <w:r>
        <w:rPr>
          <w:b/>
          <w:color w:val="FF0000"/>
        </w:rPr>
        <w:t xml:space="preserve">id 233</w:t>
      </w:r>
    </w:p>
    <w:p>
      <w:r>
        <w:rPr>
          <w:b w:val="0"/>
        </w:rPr>
        <w:t xml:space="preserve">Mikä on Rosenthalin vaikutus? Rosenthal-ilmiö selitetään täällä Ilo, energia, itsetunto. (12 - 16 vuotta) Teini-ikäisillä on monia ongelmia. "Ilo - energia - itsetunto" auttaa, kun murrosikä kolkuttaa. Kaikki teini-ikäiset hyötyvät tästä tupla-CD:stä/MP3:sta!Valitse joko tupla-CD + painettu kirja tai vastaavat MP3:t + e-kirja tai molemmatLähde Vahvista itsetuntoa ja itseluottamusta. Butterfly Valleyssa lapsesi on näiden jännittävien tarinoiden päähenkilö. Parantaa itsetuntoa, itseluottamusta ja rohkeutta. Luo iloa ja hyvinvointia. Ehkäise ahdistusta. Lapsesi on näiden jännittävien uusien tarinoiden päähenkilö. Itsetuntoa, itseluottamusta ja unta edistävää apua lapsellesi. Lisävaikutukset: ei saa luovuttaa, hyväksyä omat ja toisten virheet, vahvistaa rohkeutta, vastustaa ahdistustaValitse joko 4 CD-levyä + kovakantinen kirja tai vastaavat MP3-levyt + e-kirjat tai molemmatVoit valita 4 CD-levyä + kovakantinen kirja tai molemmatVoit vahvistaa itsetuntoa, itseluottamusta ja rohkeutta. Saturnus-planeetalla sijaitsevassa Harry Potterin kaltaisessa velhouniversumissa lapsesi on näiden uusien tarinoiden päähenkilö. Itsetuntoa, itseluottamusta ja unta edistävää apua lapsellesi. Lisävaikutukset:Ehkäise kiusaamista, lopeta mustasukkaisuus, luo iloa ja hyvinvointia.Valitse 4 CD-levyä + kovakantinen kirja tai vastaavat MP3-levyt + e-kirjat tai molemmatUusi kirjan kansi, mutta sama sisältö!Alkaen Vahvista itsetuntoa ja itseluottamusta. Pähkinäpuussa lapsesi on näiden neljän uuden tarinan päähenkilö. Vahvistaa itsetuntoa ja itseluottamusta. Pähkinäpuussa lapsesi on näiden neljän uuden tarinan päähenkilö. Happy child -alennustarjous. (3-7 v.) ja (8-12 v.) Luottamusta, itsetuntoa, iloa, harmoniaa ja tasapainoa lapsellesi. Anna lapsesi nauttia vahvasta itsetunnosta koko loppuelämänsä ajan.Valitse 4 tupla-CD:tä + 4 kirjaa ja vastaavat MP3-levyt + e-kirjat tai molemmat Happy Kids -pakettitarjouksesta.(3-7-vuotiaat) ja (8-12-vuotiaat) Lisää iloa ja itseluottamusta lapsellesi. Jos haluat luoda enemmän hymyjä ja enemmän iloa, niin tämä "Happy Kids -pakettitarjous" on suuri apu.Valitse 4 tupla-CD:tä + 4 kirjaa ja vastaavat MP3:t + e-kirjat tai molemmat Happy Kids -alennustarjous.(3-7-vuotiaat) ja (8-12-vuotiaat) Sano tervetuloa: Itsetunto, itseluottamus, rohkeus, keskittyminen, kouluhyvinvointi, positiivisuus, rauhalliset aamut, nukkumaanmenoaika ajallaan, ilo, hyvät ystävyyssuhteet, luottamus.Valitse 2 tupla-CD:tä + 2 kirjaa ja vastaavat MP3:t + e-kirjat tai molemmatSelf-Esteem-alennustarjous. (3-7 v.) ja (8-12 v.) Lisää itsetuntoa, energiaa ja iloa sekä lapsille että aikuisille.Valitse 2 tupla-CD:tä + 2 kirjaa ja vastaavat MP3:t + e-kirjat tai molemmat Itsetuntoa ja itseluottamusta alennustarjous.(8 - 12 v.) Itsetuntoa, itseluottamusta, iloa, harmoniaa ja tasapainoa lapsellesi. Anna lapsesi nauttia korkeasta itsetunnosta koko loppuelämänsä ajan.Valitse 2 tupla-CD:tä + 2 kirjaa tai vastaavat MP3:t + e-kirjat tai molemmat.Happy Kids -pakettitarjouksesta.(8 - 12 v.) Ihanat fantasiatarinat luovat lapsellesi hyvät yöunet ja korkeamman itsetunnon. Tarinoita on sekä päivällä että nukkumaanmenoaikaan.Valitse 2 tupla-CD:tä + 2 kirjaa ja vastaavat MP3:t + e-kirjat tai molemmat Itsetunto ja luottamus.(3 - 7 vuotta) Itsetuntoa, itseluottamusta, iloa, harmoniaa ja tasapainoa lapsellesi. Anna lapsesi nauttia korkeasta itsetunnosta koko loppuelämänsä ajan.Valitse 2 tupla-CD:tä + 2 kirjaa tai vastaavat MP3:t + e-kirjat tai molemmatHyviltä Lapsilta</w:t>
      </w:r>
    </w:p>
    <w:p>
      <w:r>
        <w:rPr>
          <w:b/>
          <w:color w:val="FF0000"/>
        </w:rPr>
        <w:t xml:space="preserve">id 234</w:t>
      </w:r>
    </w:p>
    <w:p>
      <w:r>
        <w:rPr>
          <w:b w:val="0"/>
        </w:rPr>
        <w:t xml:space="preserve">Halusitpa sitten apua koko muutossa tai sen osassa, voimme auttaa sinua kaikessa suunnittelusta, pakkaamisesta, kokoamisesta, kuljetuksesta, siivouksesta ja purkamisesta lähtien. Turvallinen, varma ja helppo! Flyttfabriken - muuttofirmasi Tukholmassa! Meiltä löydät laajan valikoiman erilaisia Tukholman muuttopalveluja. Laajan kokemuksemme ja joustavuutemme ansiosta autamme sinua, olitpa sitten yksityis- tai yritysasiakas. Tervetuloa ottamaan yhteyttä! Me Trollenäs Schakt AB:ssä tarjoamme konevuokrausta ja kaivuutöitä Etelä-Ruotsissa. Suoritamme erikoiskuljetuksia, kuten raskaita, leveitä ja korkeita kuljetuksia Ruotsissa ja muualla Euroopassa. Tarjoamme mukana kulkevat ajoneuvot ja maantiekuljetusten valvojat. FLEXILAST on Lastbilcentralen Eslöv Hörbyn ja Bilfrakt Hässleholmin fuusio. Mikään ei saa olla mahdotonta. Kuuntelemme ja mukautumme toiveisiisi. Flexilastin pitäisi olla itsestään selvä ensimmäinen valinta, kun tarvitset kuljetus- tai urakointipalveluja! FLEXILAST on Lastbilcentralen Eslöv Hörbyn ja Bilfrakt Hässleholmin fuusio. Minkään ei pitäisi olla mahdotonta. Kuuntelemme ja mukautumme toiveisiisi. Flexilastin pitäisi olla itsestään selvä ensimmäinen valinta, kun tarvitset kuljetus- tai urakointipalveluja! Blomstermåla Åkeri ABYritys on perheyritys, jota johtavat Mats ja Ingela Karlsson yhdessä poikiensa Markuksen ja Henrikin kanssa.Blomstermåla Åkeri AB nimettiin Mönsteråsin vuoden yritykseksi vuonna 2011.Yhtenä perusteluna oli, että yritys on profiloitunut luotettavana urakoitsijana ja kuljetusliikkeenä, jolla on korkea osaamis- ja palvelutaso.Yritys kuljettaa tavaraa eri puolille Pohjoismaita ja myös Länsi-Euroopan sisällä. Se hoitaa myös kuorma-autojen logistiikkaa erilaisille teollisuusyrityksille. Toimitamme maa-ainekset nopeasti ja sujuvasti kuorma-autoillamme tai jos tarvitset nosturiautoa Göteborgin alueella. Asiakkaitamme ovat yksityishenkilöt, yritykset, kunnat, yhteisöt ja asuntoyhteisöt. Tervetuloa!</w:t>
      </w:r>
    </w:p>
    <w:p>
      <w:r>
        <w:rPr>
          <w:b/>
          <w:color w:val="FF0000"/>
        </w:rPr>
        <w:t xml:space="preserve">id 235</w:t>
      </w:r>
    </w:p>
    <w:p>
      <w:r>
        <w:rPr>
          <w:b w:val="0"/>
        </w:rPr>
        <w:t xml:space="preserve">Isäni vihasi juutalaisia poikkeuksetta, jopa nöyriä vanhoja miehiä. Se oli muinaisista ajoista periytyvää ja juurtunutta vihaa, jota hänen ei enää tarvinnut perustella; mikä tahansa syy, olipa se kuinka absurdi tahansa, osoitti hänen olevan oikeassa. Nämä rivit ovat peräisin Gregor von Rezzorin romaanista "Antisemitistin muistelmat". Von Rezzori on poika korkeasyntyisestä saksankielisestä perheestä, joka on kotoisin Bukovinasta, joka sijaitsee nykyään Ukrainan ja Romanian rajaseudulla ja joka Habsburgien monarkian romahdettua ensimmäisen maailmansodan seurauksena päätyi Romaniaan. Se on syrjäseutujen reuna-alue, jolla on monia kansoja, kulttuureja ja uskontoja ja joka on idän ja lännen risteyskohdassa. Se on tiukasti hierarkkinen yhteiskunta, jossa luokkarajat kulkevat etnisten rajojen mukaisesti. Uudet ajat ovat kuitenkin koittamassa, ja saksankielistä yläluokkaa ärsyttää eniten juutalaisten nousukkaiden röyhkeä eteneminen etenkin kulttuurimaailmassa ja älymystöammateissa. Saksalaiset ovat hyvin pettyneitä Tonavan monarkian hajoamiseen ja maailmansodan seurauksena syntyneeseen pienten valtioiden pirstoutumiseen. Syyllisiä ovat milloin saksalaiset, milloin juutalaiset, useimmiten jälkimmäiset. von Rezzorin romaani kuvaa sotien välistä myrskyisää aikaa. Viisi erillistä jaksoa piirtää kuvan tuosta ajasta eri paikoista Romaniassa ja Wienissä. Se on yhtä välttämätön maailmansotien välisen ajan ymmärtämiseksi kuin Joseph Rothin "Radetzyn marssi" ja Stefan Zweigin "Eilisen maailma" ovat suurta katastrofia edeltävän ajan ymmärtämiseksi. "Antisemitistin muistelmat" on yhtä ilkeä kuin paljastava. Tarkalla silmällä ja kirurgisella tarkkuudella von Rezzori kuvaa, miten konservatiivinen porvaristo ennakkoluuloineen, antisemitismineen, suursaksalaisine kiihkoineen, demokratian ja oikeusvaltioperiaatteen halveksuntineen tasoittaa tietä natsismille. Samaan aikaan konservatiivinen oikeisto ei ole natsi, päinvastoin, aristokraattisessa ylimielisyydessään se halveksii huutavaa ja marssivaa väkijoukkoa ja vulgaaria proletariaatti-Hitleriä, se näkee natsismin vain hyödyllisenä välineenä bolsevismin pysäyttämiseksi ja kansallisen vallankumouksen toteuttamiseksi. Tämä asenne osoittautuu kaikkein suotuisimmaksi sodan jälkeen, kun se pesee kätensä ylväästi ja jopa onnistuu esittämään itsensä uhrina. Romaanin kaikissa viidessä tarinassa on suhde juutalaiseen henkilöön. He ovat luokkatovereita, ystäviä, rakastajattaria. On silmiinpistävää ja samalla varsin pelottavaa, miten päähenkilö läheisistä suhteistaan huolimatta ei koskaan pysty lopettamaan näkemästä heitä juutalaisina; he ovat hänelle etnisen alkuperänsä kautta jonkin periaatteen edustajia, eikä se ole myönteinen vaan vieras. Se on lähes täydellistä epäinhimillistämistä. Aseistariisuvan vilpittömyytensä avulla von Rezzori onnistuu osoittamaan koko ongelman kaikessa syvällisen vastenmielisessä selkeydessään. Ja vaikka hänellä on taipumus piiloutua esteettisen lähestymistavan taakse, jossa kirjallisuuden rakkaus toimii kilpenä elämän vääjäämätöntä kulkua ja todellisuuden kauhuja vastaan, hän kuitenkin palaa kyynisyyttä ylittävällä selkeydellä kirjoittaessaan: ainoa arvo, jota tuolloin voitiin puolustaa, oli uhreihin kuuluminen.</w:t>
      </w:r>
    </w:p>
    <w:p>
      <w:r>
        <w:rPr>
          <w:b/>
          <w:color w:val="FF0000"/>
        </w:rPr>
        <w:t xml:space="preserve">id 236</w:t>
      </w:r>
    </w:p>
    <w:p>
      <w:r>
        <w:rPr>
          <w:b w:val="0"/>
        </w:rPr>
        <w:t xml:space="preserve">Onnettomuuden jälkeen autot tukkivat Valldammsvägenin ja aiheuttivat jonkin aikaa liikennehäiriöitä. Paikalle lähetettiin pelastuspalveluja, poliisi ja kolme ambulanssia. Onnettomuudessa oli osallisena yhteensä kaksi henkilöä, joista toinen jouduttiin viemään sairaalaan tarkastettavaksi. "Poliisi poistui paikalta varttia vaille kaksi, ja hinausauto oli jo lähtenyt", kertoo LKC:n tiedotusvastaava Mia Sandgren.</w:t>
      </w:r>
    </w:p>
    <w:p>
      <w:r>
        <w:rPr>
          <w:b/>
          <w:color w:val="FF0000"/>
        </w:rPr>
        <w:t xml:space="preserve">id 237</w:t>
      </w:r>
    </w:p>
    <w:p>
      <w:r>
        <w:rPr>
          <w:b w:val="0"/>
        </w:rPr>
        <w:t xml:space="preserve">The Teddy Companyn soittorasiat ovat niin lasten kuin aikuistenkin rakastamia. Söpö yksisarvinen, joka soittaa mukavaa sävelmää, kun vedät sen hännästä. Täydellinen vauvan nukuttamiseen turvallisesti.</w:t>
      </w:r>
    </w:p>
    <w:p>
      <w:r>
        <w:rPr>
          <w:b/>
          <w:color w:val="FF0000"/>
        </w:rPr>
        <w:t xml:space="preserve">id 238</w:t>
      </w:r>
    </w:p>
    <w:p>
      <w:r>
        <w:rPr>
          <w:b w:val="0"/>
        </w:rPr>
        <w:t xml:space="preserve">Naprapatlandslaget Södertäljessä voit saada apua, jos sinulla on niskakipuja. Niskan äkillistä kipua ja jäykkyyttä kutsutaan yleensä niskakivuksi. Sen lisäksi, että se on kivulias, saatat tuntea, että niskasi on "lukkiutunut", ja sinun voi olla vaikea kääntää päätäsi. Niskakipu ei ole vaarallista, mutta se voi olla hyvin epämiellyttävää ja rajoittavaa. Sitä voi esiintyä monissa eri tilanteissa, kuten tietyn liikkeen (usein väännön) tekeminen, istuminen vedossa tai nukkuminen sopimattomassa asennossa. Vaikka niskakipu usein häviää itsestään, se voi kestää kauan. Siksi voi olla hyvä ajatus tulla hoitoon, joka lievittää kipua ja helpottaa paranemista. Me Naprapatlandslaget Södertäljessä voimme myös auttaa sinua selvittämään, miksi vaiva on ilmennyt, ja siten estää sen uusiutumisen. Meidän apumme lisäksi voit lievittää vaivoja itse kotona monin eri tavoin, kuten pehmentämällä niskalihaksia lempeillä liikkeillä ja pitämällä niskan lämpimänä. Södertäljen naprapath-tiimi löytyy osoitteesta Järnagatan 16, Södertälje. Täällä tapaat asiantuntevia naprapaatteja, jotka auttavat sinua kaikenlaisissa lihasten ja nivelten ongelmissa. Naprapatland-tiimin perustajat tapasivat vuonna 1998 Scandinavian College Of Manual Medicine/Naprapathögskolanissa. Meillä kaikilla oli yhteinen unelma siitä, että voisimme auttaa ihmisiä terveempään terveyteen naprapatian avulla, ja huomasimme, että alalta puuttui merkittävä toimija. Siksi perustimme kansallisen Naprapath-tiimin. Nyt meillä on ainutlaatuinen ryhmä lahjakkaita naprapatteja, jotka kaikki työskentelevät visiomme eteen: parasta lihasten ja nivelten hoitoa! Naprapatlandslaget Södertäljessä käytämme erilaisia menetelmiä, kuten manipulaatiota, mobilisaatiota, hierontaa, venyttelyä, liipaisupistehoitoa ja akupunktiota, ja sovitamme hoidon aina erityistarpeisiisi. Löydät klinikkamme Badhotelletin 1. kerroksesta, Södertälje C:tä vastapäätä, ja Actic Södertäljen puisto on aivan vieressä. Klinikan ulkopuolella on hyvät pysäköintimahdollisuudet, ja lähellä on sekä bussipysäkki että lähijuna-asema. Ota rohkeasti yhteyttä Naprapatlandslaget Södertäljeen, jos sinulla on kysyttävää, tai varaa aika jo tänään! Pehmentäkää lihaksia ja antakaa kehollenne sen tarvitsema rentoutuminen - varatkaa hieronta Naprapatlandslaget Södertäljessä osoitteessa Järnagatan 16! ... Me Naprapatlandslaget Södertäljessä voimme auttaa sinua, jos olet raskaana naprapaattihoidon avulla. Kehossa tapahtuu paljon, kun olet raskaana ja...</w:t>
      </w:r>
    </w:p>
    <w:p>
      <w:r>
        <w:rPr>
          <w:b/>
          <w:color w:val="FF0000"/>
        </w:rPr>
        <w:t xml:space="preserve">id 239</w:t>
      </w:r>
    </w:p>
    <w:p>
      <w:r>
        <w:rPr>
          <w:b w:val="0"/>
        </w:rPr>
        <w:t xml:space="preserve">Syksyn neljässä SM- ja juniori-SM-luokittelukilpailussa ikäraja on 17 vuotta. Tästä on päättänyt Ruotsin suunnistusliiton hallitus. Kun uutta tietoa tulee sekä viranomaisilta että RF:ltä, SOFT on pariin otteeseen päivittänyt sitä, mitä ohjeet ja säännöt tarkoittavat erityisesti ruotsalaisen suunnistuksen kannalta. Lue viimeisin päivitys ja selvitä, miten syksyn MM-kisat järjestetään. Kesäkuun 14. päivänä seniorit saavat jälleen harrastaa kilpaurheilua. Samana viikonloppuna se voi myös tehdä vapaasti "muita kuin välttämättömiä" kotimaanmatkoja. Rajoitus, jonka mukaan enintään 50 ihmistä saa kokoontua, säilyy kuitenkin edelleen. SOFT on nyt päivittänyt kilpailijoille tarkoitetut ohjeet. Ruotsin suunnistusliitto keskeyttää syksyllä järjestettäväksi suunnitellun koulutussarjan. Syynä on koronapandemia ja tartuntojen leviämisriski koulutustilaisuuksien yhteydessä. Ruotsin suunnistusliitto kutsuu sinut digitaaliseen tapaamiseen, jonka aiheena on koulutus sekä lapset ja nuoret. Suuri osa Ruotsin suunnistusurheilun kriisiavusta, lähes 1,8 miljoonaa, menee maan 23 piirijärjestölle. Tiistai-iltana liitto ja piirit pitivät kokouksen, jossa muun muassa tiedotettiin tukipaketin jakamisesta. Oletko 18-25-vuotias johtaja? Haluatko kehittää johtamistaitojasi? Silloin FireSoul 2.0 saattaa olla sinua varten. Yhteistyössä Ruotsin urheiluliiton, SISU Idrottsutbildarnan ja Folkspelin kanssa on nyt tarjolla koulutusohjelma nuorille johtajille. Koronaviruksen aiheuttaman nykyisen tilanteen vuoksi vuoden 2021 kilpailuja koskevien hakemusten määräaikaa on aikaistettu jälleen. Tällä kertaa 31. elokuuta asti. Meneillään olevan Corona-pandemian vuoksi pidennämme vuoden 2021 palkintokilpailujen hakuaikaa 31. elokuuta asti, jolloin tiedämme todennäköisesti myös enemmän siitä, mitkä palkintokilpailut voidaan järjestää tänä syksynä. Kansallinen urheiluliitto (RF) avaa 1. toukokuuta urheiluseurojen korvaavien avustusten hakemisen. Tuki on osa hallituksen tukipakettia urheiluliikkeelle vastauksena Corona-kriisiin. Hakemusten viimeinen jättöpäivä on 15. toukokuuta. Nykyisten suunnistustapahtumiin kohdistuvien rajoitusten vuoksi monet ihmiset löytävät luovia ratkaisuja tarjotakseen kursseja. SOFT haluaa tässä yhteydessä selventää, mitä sovelletaan koulutukseen ja yhteydenpitoon maanomistajien kanssa. Ruotsin suunnistusliitto saa paljon kysymyksiä koronaviruksesta ja suunnistuksesta. Olemme keränneet yleisimmät kysymykset ja vastanneet niihin. Skogssportens Gynnarella on useita stipendejä, joita voi nyt hakea. Hakemusten viimeinen jättöpäivä on 31. toukokuuta. Voit lukea stipendeistä täältä. Nyt on aika hakea Elite-urheilustipendiä. Määräaika on 2. toukokuuta.</w:t>
      </w:r>
    </w:p>
    <w:p>
      <w:r>
        <w:rPr>
          <w:b/>
          <w:color w:val="FF0000"/>
        </w:rPr>
        <w:t xml:space="preserve">id 240</w:t>
      </w:r>
    </w:p>
    <w:p>
      <w:r>
        <w:rPr>
          <w:b w:val="0"/>
        </w:rPr>
        <w:t xml:space="preserve">Kirje on osoitettava Skånen läänin lääninhallitukselle, mutta lähetettävä osoitteeseen: Valituksen on oltava perillä kolmen viikon kuluessa siitä, kun päätös on julkaistu Post- och inrikes tidningar -lehdessä, tai siitä päivästä, jolloin sait päätöksen, jos se on lähetetty kirjattuna kirjeenä. Jos valitusta ei saada ajoissa, sitä ei oteta huomioon. Jos valitus on saapunut ajoissa, rakennuslautakunta siirtää asian lääninhallituksen käsiteltäväksi. Valituksessasi sinun on ilmoitettava, miksi rakennustoimikunnan päätös on mielestäsi virheellinen ja mitä muutoksia haluat. Jos sinulla on asiakirjoja tai muita todisteita näkemyksesi tueksi, voit lähettää ne hakemuksesi mukana. On tärkeää, että ilmoitat, mihin päätökseen haet muutosta, esimerkiksi kirjoittamalla ylös asian numeron, kohdan ja päätöksen päivämäärän. Jos päätös koskee kiinteistöä, ilmoita myös kiinteistön nimi.</w:t>
      </w:r>
    </w:p>
    <w:p>
      <w:r>
        <w:rPr>
          <w:b/>
          <w:color w:val="FF0000"/>
        </w:rPr>
        <w:t xml:space="preserve">id 241</w:t>
      </w:r>
    </w:p>
    <w:p>
      <w:r>
        <w:rPr>
          <w:b w:val="0"/>
        </w:rPr>
        <w:t xml:space="preserve">Tempus Open oli ennen täällä. Ne löytyvät nyt osoitteesta https://www.tempusopen.se/. Ruotsissa uinti on sekä liikunta- että kilpailumuoto. Ruotsin uintiin kuuluvat kilpauinti, taideuinti, uinti ja vesipallo. Uintia varten on oma lajiliitto, Ruotsin uimaliitto. Kilpauintia voi harrastaa sekä yksin että joukkueissa. Kilpailut järjestetään yleensä uima-altaassa, jossa uimarin on käytettävä yhtä tai useampaa eri uintisuoritusta. Kilpailijoita on useita eri tapahtumia. Lajit ovat: 50, 100 ja 200 metrin rintauinti, selkäuinti ja perhonen. 50, 100, 200, 400, 800 ja 1500 metrin vapaauinti. 100, 200 ja 400 metrin sekauinnit. Kilpauinti on kuulunut olympialaisiin vuodesta 1896 lähtien. Taitouinti, joka tunnetaan myös nimellä synkronoitu uinti, on joukkueuinti. Kilpailu tapahtuu kahdessa osassa: musiikkiuinnissa ja taitouinnissa. Sitten on tuomareita, jotka antavat pisteitä 0 pisteestä 10 pisteeseen. Konssim on ollut olympialaisten laji vuodesta 1984 lähtien. Uimahyppy on laji, jossa kilpailijan on hypättävä tietystä korkeudesta ja tehtävä ilmassa sarja liikkeitä ennen laskeutumista veteen. Uimahypyt jaetaan epäonnistumishyppyihin ja korkeushyppyihin. Kilpailuissa hypätään yhden metrin ja kolmen metrin hyppyjä sekä korkeushyppyjä jopa 27 metriin asti. On mahdollista kilpailla yksin tai pareittain. Uinti on ollut osa olympialaisia vuodesta 1904 lähtien. Vesipallo on eräänlainen palloilu, jota pelataan altaassa. Joukkueita on kaksi, ja jokaisessa joukkueessa on kuusi pelaajaa ja maalivahti. Ottelu pelataan neljässä jaksossa, joista jokainen kestää kahdeksan minuuttia. Käytetään palloa, ja se joukkue, jolla on ottelun lopussa eniten maaleja, voittaa.</w:t>
      </w:r>
    </w:p>
    <w:p>
      <w:r>
        <w:rPr>
          <w:b/>
          <w:color w:val="FF0000"/>
        </w:rPr>
        <w:t xml:space="preserve">id 242</w:t>
      </w:r>
    </w:p>
    <w:p>
      <w:r>
        <w:rPr>
          <w:b w:val="0"/>
        </w:rPr>
        <w:t xml:space="preserve">Heti kun auringon säteet löytävät tiensä harmaan massan läpi ja lämpö nousee, ihmiset heräävät jälleen henkiin, katsovat toisiaan silmiin, kannustavat toisiaan ja hymyilevät. On hämmästyttävää, miten valo, aurinko ja lämpö vaikuttavat meihin ihmisiin! Se on kuin astuisimme ulos horroksesta, johon olemme käpertyneet koko talven kodikkaiden kynttilöiden ja pehmopeittojen kanssa. Nyt olemme keränneet voimamme ja olemme valmiita kohtaamaan kevään! Kuten aina kylmän ja pimeän talven jälkeen, kaipaamme taas harjoitella ulkona ihanilla terasseillamme! Ennen kuin lämpö ja auringonpaiste saapuvat, maaliskuu tarjoaa monia muita tapoja inspiroitua! Tarjoamme mielenkiintoisia keskusteluja liikunnasta ja käyttäytymisestä Therese Kellinin kanssa, Garuda-gurumme James D'Silva vierailee jälleen luonamme Garuda Inspiration Day -tapahtumassa, ja käynnistämme uusia kursseja. Liity myös Instagram-haasteeseemme maaliskuun aikana! Lue lisää tästä ja kaikesta muusta, mitä Pilates Completessa tapahtuu kevään ensimmäisen kuukauden aikana! On melkein taas aika aloittaa uudet kurssit! Syvennä tietojasi ja hanki uutta inspiraatiota jollakin kurssillamme. Klassikkojemme Pregnancy Pilates ja Mommy+Baby sekoittuvat uusiin tulokkaisiin, kuten Yogawings ja Yoga 360 Flow. Löydä oma erikoisalasi ja osallistu kurssillemme tänä keväänä. Tunnit ovat avoimia kaikille, ja voit osallistua niihin ilman Pilates Complete -jäsenyyttä. Yogawings, Pilates Matwork, , MammaBebis ja Pregnancy Pilates alkavat viikolla 11 ja Yoga 360 Flow alkaa viikolla 12. Haluatko oppia lisää kehosta ja ymmärtää, miksi liikunta toimii niin hyvin tai miksi se ei toimi lainkaan? UUTISIA! 2015 on 2-osainen luentosarjamme kehon toiminnallisesta anatomiasta ja liiketeoriasta, käyttäytymisestä ja esteiden käsittelystä harjoittelussa. Luennoitsijana toimii Therese Kellin, joka on ammatiltaan fysioterapeutti. Hän on pitänyt useita kursseja kehosta ja terveydestä, ja hän on ollut aktiivinen ryhmävalmennuksessa useiden vuosien ajan. Laaja-alaisen tietämyksensä avulla hän opastaa ihmisiä päivittäin kuntoutukseen, terveyteen ja elämäntapaan liittyvissä kysymyksissä. Lähtökohtana on, että oikeilla välineillä yksilö voi saavuttaa uusia korkeuksia. Fysioterapeutin tutkinnon lisäksi hänellä on koulutusta liikuntatieteistä, terveyskasvatuksesta ja projektijohtamisesta. Koulutettu STOTT-mattopilateksen ja DMA-kliinisen pilateksen ohjaaja fysioterapeuteille. Luento sisältää: Tuki- ja liikuntaelimistön anatomia, selkäranka, autonominen hermosto, hengitys, vakaus vs. liikkuvuus, tavalliset tuki- ja liikuntaelimistön vaivat, nivelet ja toiminta: miten eri nivelet voivat reagoida epävakauteen/jäykkyyteen/ylikuormitukseen, turvallisen harjoittelun avaimet Luento sisältää : Toiminnallinen harjoittelu, Stabiloiva harjoittelu, Voimaharjoittelu, Kuntoharjoittelu, Rajakohtainen harjoittelu, Pilatesharjoittelu (eri suuntaukset ja käytetyt periaatteet), Kehotietoisuusharjoittelu, Kuntouttava harjoittelu, Globaalit/lokaalit järjestelmät/motorinen kontrolli, Syöttö/tulostus, Avoin/suljettu ketju, Askelmuotoisen harjoittelun periaatteet: Näyttää erilaiselta harjoittelun tyypistä ja tarkoituksesta riippuen. Luennolla käsitellään seuraavia aiheita: Kivun eri tyypit, Kipu ja suorituskyky, Mitä tapahtuu, kun harjoittelet kivun kanssa, Minkälainen harjoittelu sopii kivun/vamman kanssa, Miten erottaa eri kiputyypit toisistaan? Onko kipu haitallista?, Onko kivulias harjoittelu hyvää harjoittelua?, Käyttäytymismallit - malleja turvalliseen harjoitteluun, Ylikunto, 0rtorexia / kinesiofobia Tammikuusta 2015 alkaen olemme Pilates Complete -liikkeessä laajentaneet toimintaamme hoitohuoneella. Sieltä löydät osteopaatti Kristina Hagbergin ja hieroja Kenneth Wilhelmsenin, jotka molemmat ovat huippuosaajia omilla aloillaan. Koulutukseni Skandinavian osteopaattikoulussa valmistui vuonna 2004, ja olen nyt työskennellyt yli 10 vuotta, ja olen jatkokouluttautunut lapsiin keskittyvässä kraniaalisessa osteopatiassa, viskeraalisessa osteopatiassa, osteopaattisessa urheilulääketieteessä ja nyt viimeisen vuoden klassisessa osteopatiassa. "Osteopaattina työskentelen monilla eri hoitomuodoilla, joista voin valita yhden tai useamman ongelmasta ja yksilöstä riippuen. Tärkeintä on palauttaa kehon tasapaino ja antaa keholle mahdollisuus parantua." "Lääketieteellisenä hierojana hoidan potilaita, jotka kärsivät tuki- ja liikuntaelimistön kivusta tai heikentyneestä liikkuvuudesta. Väärä asento</w:t>
      </w:r>
    </w:p>
    <w:p>
      <w:r>
        <w:rPr>
          <w:b/>
          <w:color w:val="FF0000"/>
        </w:rPr>
        <w:t xml:space="preserve">id 243</w:t>
      </w:r>
    </w:p>
    <w:p>
      <w:r>
        <w:rPr>
          <w:b w:val="0"/>
        </w:rPr>
        <w:t xml:space="preserve">konst i offentlig miljö - public art - jan(at)janstenberg.com Lataa/avata englanninkielinen esitys pdf-tiedostona Lyhyt esittely lähestymistavasta ja motivaatiosta (Teksti tulee englanniksi ruotsinkielisen version alle) Julkisen tilan taiteellisen työskentelyni lähtökohtana on paikan ja sen käyttäjien luonne. Ihmisen lähestymistapa ja yksilön kohtaaminen paikan kanssa ovat minulle keskeisiä. Haluan luoda kävijöille kohonneen kokemuksen suhteessa paikan alkuperäiseen ilmaisuun ja toimintaan. Kävijöiden iästä tai taustasta riippumatta haluan hyödyntää jokaisen yksilön uteliaisuutta ja löytöretkeilyä ja inspiroida heitä jokapäiväisessä elämässä. Tavoittelen töissäni sellaisia ominaisuuksia, jotka saavat ihmiset haluamaan palata ja löytää lisää. Teokseni voivat olla paikkasidonnaisia, ja niillä voi olla orientoiva tehtävä sekä pienessä että suuressa kontekstissa. Paikan kohtaamisessa syntyvä ajatus määrittää materiaalien ja tekniikan valinnan. Tuotanto tapahtuu usein yhteistyössä alihankkijoiden ja konsulttien kanssa. Kestävyys ajan myötä ja turvallisuus mahdollisimman vähällä huollolla ovat itsestäänselvyyksiä. Olen tottunut työskentelemään tiimeissä arkkitehtien, urakoitsijoiden, käyttäjien ja taiteilijoiden kanssa. Kaikkien ryhmien välinen yhteistyö muuttaa ongelmat ratkaisuiksi. Lähtökohtana taiteelliselle työskentelylleni julkisessa tilassa on paikan ja sen käyttäjien luonne. Ihmisen lähestymistapa ja yksilön kohtaaminen paikan kanssa on minulle keskeistä. Haluan luoda kävijöille paremman kokemuksen suhteessa sivuston alkuperäiseen ilmaisuun ja toimintaan. Kävijöiden taustasta riippumatta haluan hyödyntää jokaisen yksilön uteliaisuutta ja löytämisen halua ja inspiroida heitä jokapäiväisessä elämässään. Pyrin luomaan teoksiin sellaisia ominaisuuksia, jotka saavat sinut palaamaan takaisin ja löytämään lisää. Teokseni voivat luoda paikkoja ja toimia suunnannäyttäjinä sekä pienessä että suuressa kontekstissa. Materiaalivalintoja ja tekniikkaa ohjaa paikan kanssa tapahtuvassa kohtaamisessa syntynyt ajatus. Valmistus tapahtuu usein yhteistyössä alihankkijoiden ja konsulttien kanssa. Kestävyys ajan myötä ja turvallisuus mahdollisimman vähällä kunnossapidolla on itsestään selvää. Olen tottunut työskentelemään arkkitehtien, urakoitsijoiden, käyttäjien ja taiteilijoiden muodostamassa ryhmässä, ja minulla on hyviä kokemuksia siitä. Kaikkien ryhmien välinen yhteistyö tekee ongelmista ratkaisuja. Jan Stenberg CV Jan Stenberg (Teksti englanniksi ruotsinkielisen version alla) Syntynyt 1964. Asuu ja työskentelee Tukholmassa 2020 Kutsukilpailu esikarsinnan jälkeen (ITEP) Eldsblommor, Järnvägsbro, Härnösand m Guangjuan Zhang (GZ) 2019 ITEP. Dufvegårdens äldreboende, Katrineholm, m Guangjuan Zhang 2019 Kutsu esikarsinnan jälkeen. Kristallit, julkisivu Urheiluhalli Vallentuna, m GZ 2018 ITEP. Lääninsairaala Kalmar, m GZ 2018 ITEP. P-talo ja tavarahalli. Örebron yliopistollisessa sairaalassa, m GZ 2017 ITEP. Sisäänkäynnit uusi kirjasto ja urheiluhalli, Stora Skedvi, m GZ 2017 ITEP. Taidetta Risholmensin vanhainkotiin, Falun, m GZ 2017 ITEP. Taide Hagaskolan, Vallentuna 2016 ITEP. Lintu, kala ja kaikkea siltä väliltä, Källdalsskolan Uddevallassa m GZ 2016 ITEP. Uusi psykiatrinen sairaala Norrlands universitetssjukhus, Uumaja, m Thomas Nordström (TN) 2016 ITEP. Bergsåkersin koulu, Uumaja m GZ 2016 ITEP. Slottsholmenin taiteellinen suunnittelu, Västervik m GZ 2015 Voitti avoimen kilpailun. Svartåns krona, Ydrerondellen, Tranås 2015 ITEP. Flow och Fingertoppar, Kungsbacka, Kollaskolan, Idrottshallen, m GZ 2015 ITEP. Rosenfredsskolan, Varberg, m GZ 2015 ITEP. Snapshots of nature, Nya Lundbygårdens äldreboende, Lerum, m GZ 2014 ITEP. Uusi koulu ja kirjasto Vännäsissä, m GZ 2014 ITEP. Kuun vaiheet ja Solgång, Falu lasarett 2013 ITEP. Taiteellinen suunnittelu Centralsjukhuset Karlstadissa 2013 ITEP. Scapes and landscapes, uuden parkkihallin julkisivut Strömsö, Drammen, m Thomas Nordström (TN) o Christian Sandell (CS) 2012 ITEP, Aqurama idrotts o treningssenter Kristianssand</w:t>
      </w:r>
    </w:p>
    <w:p>
      <w:r>
        <w:rPr>
          <w:b/>
          <w:color w:val="FF0000"/>
        </w:rPr>
        <w:t xml:space="preserve">id 244</w:t>
      </w:r>
    </w:p>
    <w:p>
      <w:r>
        <w:rPr>
          <w:b w:val="0"/>
        </w:rPr>
        <w:t xml:space="preserve">Crystone on nykyään yksi Pohjoismaiden suurimmista webhotelliyrityksistä! Meillä on 16 vuoden kokemus alalta, joten tarjoamme markkinoiden parasta palvelua! 250 GB Levytilaa Rajoittamaton Tietokannat Rajoittamaton Sähköpostitilit 9KR/Kuukausi yksityishenkilönä pääset helposti alkuun sivustosi kanssa! 15 GB levytilaa 99KR/kk VPS mini on pienin pakettimme, joka sopii yksinkertaiselle sivustolle, johon liittyy tietokanta! 500 GB levytilaa 795KR/Kuukausi Saat oman laitteistosi, peruspaketillamme saat omistetun palvelimen pienelle verkkosivustolle tai pienelle tietokannalle!</w:t>
      </w:r>
    </w:p>
    <w:p>
      <w:r>
        <w:rPr>
          <w:b/>
          <w:color w:val="FF0000"/>
        </w:rPr>
        <w:t xml:space="preserve">id 245</w:t>
      </w:r>
    </w:p>
    <w:p>
      <w:r>
        <w:rPr>
          <w:b w:val="0"/>
        </w:rPr>
        <w:t xml:space="preserve">Psykiatrista pakkohoitoa koskeva laki Henkilö, jolla on vakava mielenterveyden häiriö, voidaan pakottaa hoitoon vastoin tahtoaan niin sanotun psykiatrisen pakkohoidon avulla Pakkohoito on merkittävä yksityisyyden loukkaus, mutta joskus se voi olla välttämätöntä. Näin voi käydä esimerkiksi, jos olet psykoottinen ja sinulla on itsemurha-ajatuksia tai olet vaarallinen muille ihmisille. Tällaisissa tapauksissa saatat tarvita ympärivuorokautista hoitoa sairaalassa, jota kutsutaan psykiatriseksi pakkohoidoksi. Joskus ihmisiä hoidetaan niin sanotussa psykiatrisessa pakkohoidossa. Lapsia ja nuoria voidaan tarvittaessa hoitaa myös psykiatrisesta pakkohoidosta annetun lain nojalla. Pakkohoito on tiukasti lailla säänneltyä Hoitoon pakottaminen vastoin omaa tahtoa voi olla hyvin loukkaavaa. Siksi menettely on kuvattu huolellisesti. Säännöistä säädetään psykiatrisesta pakkohoidosta annetussa laissa ja muissa laeissa ja asetuksissa. Psykiatrista pakkohoitoa koskeva laki (LPT) on suunniteltu pääasiassa suojelemaan vakavasti mielenterveysongelmaisia henkilöitä. Lääkäri kirjoittaa hoitotodistuksen Lääkärin on tutkittava mielisairas, joka ei suostu vapaaehtoiseen hoitoon. Lääkäri voi antaa todistuksen vakavasta mielenterveyshäiriöstä. Lääkäri voi antaa lääkärintodistuksen vain, jos laki sallii sen. Joskus tutkimusta ei voida tehdä, koska potilas kieltäytyy tai on väkivaltainen. Tällaisissa tapauksissa lääkäri voi pyytää apua poliisilta, joka voi esimerkiksi mennä kotiin tai tuoda henkilön lääkärintarkastukseen. Jos tutkiminen ei edelleenkään ole mahdollista, lääkäri voi kirjata ylös, mitä hän näkee potilaassa, ja ottaa huomioon, mitä omaiset ja muut potilaan läheiset kertovat hänelle. Lääkäri kuvaa hoitotodistuksessa pakkohoidon syyt. Vain jos potilas on vakavasti psyykkisesti sairas ja todella tarvitsee hoitoa, hän saa pakkohoitoa. Lisäksi potilaan on vastustettava hoitoa. Pakkohoidon tavoitteena on saada potilas niin hyvään kuntoon, että hän voi saada tarvitsemaansa hoitoa vapaaehtoisesti. Perheenjäsenet tai henkilökunta voivat olla potilaan mukana saattajina, jos potilas suostuu menemään sairaalaan tai terveydenhuoltolaitokseen, jossa voidaan antaa pakkohoitoa. Jos potilas kieltäytyy, poliisi järjestää kuljetuksen terveyskeskukseen, jossa terveydenhuoltohenkilökunta ottaa hänet vastaan. Ylilääkäri päättää pakkohoidosta Sairaalassa tai hoitolaitoksessa potilas tutkitaan uudelleen. Ylilääkäri päättää 24 tunnin kuluessa, onko potilaan jatkettava psykiatrista laitoshoitoa. Ylilääkärin päätös perustuu tutkimukseen ja hoitotodistukseen. Psykiatrista pakkohoitoa koskevaa päätöstä ei saa tehdä sama lääkäri, joka on kirjoittanut todistuksen. Pakkohoidon kesto ei saa koskaan ylittää tarvittavaa aikaa. Tämän vuoksi ylilääkärin on määräajoin tarkistettava, onko pakollisen hoidon lopettamiselle perusteita. Potilas voidaan sen sijaan sijoittaa vapaaehtoiseen psykiatriseen hoitoon tai hänet voidaan kotiuttaa, jos lääkäri katsoo, että pakollinen psykiatrinen laitoshoito ei ole enää tarpeen. Psykiatrisen pakkohoidon avohoidossa potilas on edelleen yhteydessä psykiatrian avohoitoon, mutta häntä hoidetaan edelleen psykiatrisesta pakkohoidosta annetun lain mukaisesti. Ylilääkäri on edelleen vastuussa. Hoitosuunnitelma on laadittava mahdollisimman pian pakkohoitopäätöksen jälkeen. Hoitosuunnitelmassa on esitettävä, mitä hoito sisältää sekä lyhyellä että pitkällä aikavälillä. Potilaan olisi mieluiten osallistuttava hoidon suunnitteluun, mutta jos tämä ei ole mahdollista, olisi ilmoitettava syyt. Omaiset voivat osallistua hoidon suunnitteluun, jos potilas suostuu siihen eikä ylilääkäri pidä sitä epäasianmukaisena. Hoitoa koskevista kysymyksistä päättää viime kädessä ylilääkäri. Tähän voi kuulua esimerkiksi lääkitys. Terveydenhuollon ammattilaisten olisi mahdollisuuksien mukaan otettava huomioon potilaan toiveet. On tärkeää, että terveydenhuollon ammattilaiset ottavat huomioon potilaan oman kokemuksen hoidosta ja käyttävät mahdollisimman vähän pakkokeinoja. Eräät pakkokeinot</w:t>
      </w:r>
    </w:p>
    <w:p>
      <w:r>
        <w:rPr>
          <w:b/>
          <w:color w:val="FF0000"/>
        </w:rPr>
        <w:t xml:space="preserve">id 246</w:t>
      </w:r>
    </w:p>
    <w:p>
      <w:r>
        <w:rPr>
          <w:b w:val="0"/>
        </w:rPr>
        <w:t xml:space="preserve">Eilen sain vierailun vanhalta koulukaverilta, ja hän kirjoitti facebookissa: "Elät paratiisissa", ja kyllä, elän! Joskus minäkin elän helvetissä. Kun myrsky raivoaa ja aallot valkeina järvellä, puut ja kukat kaatuvat, ja talvimyrskyt saavat minut olemaan pääsemättä edes maantielle. Kun täällä on aina kylmempää kuin muualla ja enemmän lunta ja tuulta. Kun kuorma-autot ajavat kapealla tiellä ja uskaltaudut tielle henkesi uhalla. No, on mukavia kesäpäiviä ja -iltoja, jolloin hyttyset ja jarrut eivät pure. On ihania päiviä, jolloin kukat tuoksuvat ja perhoset lentävät ympäriinsä. Ihania päiviä, jolloin voit uida kirkkaassa, puhtaassa ja lämpimässä vedessä. Olet melkein jo unohtanut sen, sillä tämä kesä ei ole tarjonnut kovinkaan monta taivaallista päivää. Minulla on viha-rakkaussuhde paratiisiini. Niin se vain on. Kun me kolme ystävää tapasimme, keskustelu kääntyi lasten pesäkkeisiin. Ystävälläni Ninellä oli minusta kuva, josta minulla ei ollut aavistustakaan. Kortti, joka sai ajatukseni itsestäni tavallaan kääntymään. Kun valmistuin ensimmäiseltä luokalta, olin ollut hyvin sairas. Kaikki mahdolliset lastentaudit olivat vaikuttaneet minuun, ja muistan itseni ujona, kalpeana, laihana ja tukkaisena. Murjottaa ja onneton suurimman osan ajasta. Sitten minut "valittiin" menemään Jämtebon lastenkouluun Lerkilissä Hallandissa lähellä Kungsbackaa. Minulla oli niin kova koti-ikävä. Siirtokunnan ympärillä oli piikkilanka-aita, ja kaikkialla oli vain kiviä. Meidän piti pyöriä, lihoa ja palaa auringossa ja palata kotiin terveinä ja hyvinvoivina. Me söimme koko ajan, ja minulla oli huono ruokahalu. Muistan kuitenkin, että meillä oli jonkinlaista kalaa, joka oli erittäin hyvää. Muistan välipalat, joissa oli mehua peltikupeissa ja vehnäleipää. Muistan, että meidän piti kävellä rannalle. Pahinta, mitä muistan, oli se, että meidän piti mennä kellariin ja seistä siellä alastomina narussa, ja meidät pestiin paneeliharjalla ja vihreällä saippualla ja suihkutettiin vesiletkulla. Minusta se oli hyvin nöyryyttävää, koska olin ujo tyttö. Sitten oli käärmeitä. Minulla on nyt kohtuuton käärmeiden pelko, ja ymmärrän, että näiden kivien takia se oli käärmeiden rikas alue. Oletettavasti meitä varoitettiin käärmeistä. En muista nähneeni yhtään tai tulleeni purruksi, mutta olen ehkä tukahduttanut sen. Joten vihan rakkauteen. Ihania pieniä kuoppia, joiden rinteillä oli vettä ja joissa söpöt pienet ravut ryömivät ympäriinsä leikkimässä. Kiljuvat merilinnut ja meren suolainen tuoksu. Pieniä koloja, joissa oli ruohoa ja ajopuuta, joka hehkui kirkkaan vaaleanpunaista. Siellä istuttiin auringossa, ja siellä oli lämmintä ja ihanaa, eikä koskaan satanut. Se oli täynnä heinäsirkkoja, joihin tarttua. Sitten ne ääntelivät ja hyppivät ympäriinsä. Niin hauskaa. Simpukat, meduusat ja meritähdet. Opettelimme valssia nuorilta tytöiltä, jotka olivat paikalla katsomassa meitä. He lauloivat meille, jotta pysyisimme mukana. En muista mitään soittimia, mutta tanssimme luultavasti kappaleen "Tule luutavalssiin, kiedo pyöreä käsivartesi kaulani ympärille" Paketti kotoa sarjakuva- ja tablettilaatikoiden ja kirjeiden kanssa. Mukava kaveri, joka aina tönäisi minua, kun horjahdin. Katso kuvaa Se olen minä! Muistan mekon, joka oli keltainen ja mustaraitainen. En ollut kalpea ja laiha eikä minulla ollut raitaisia hiuksia. Hymyilen hieman ujosti enkä näytä kärsivän. Muistini on aivan väärä. Outoa, miten se voi olla. Opin rakastamaan merta ja kallioita aivan kuten rakastan kalajärveäni, vaikka joskus vihaankin sitä. Voisiko olla niin, että voi rakastaa ja vihata samanaikaisesti ja että voi rakastaa useita asioita yhtä paljon? Päivän sana: jaettu rakkaus on kaksinkertainen rakkaus. Rutosta puhutaan aina, joten en puhu siitä ollenkaan tai ainakaan hyvin vähän. Ei mitään siitä, mitä ajattelimme</w:t>
      </w:r>
    </w:p>
    <w:p>
      <w:r>
        <w:rPr>
          <w:b/>
          <w:color w:val="FF0000"/>
        </w:rPr>
        <w:t xml:space="preserve">id 247</w:t>
      </w:r>
    </w:p>
    <w:p>
      <w:r>
        <w:rPr>
          <w:b w:val="0"/>
        </w:rPr>
        <w:t xml:space="preserve">Los Angeles. Netflixin dokumenttisarja Making a Murderer sai aluksi lähes yksimielistä suosiota, mikä johti vaatimuksiin tuomitun murhaajan Steven Averyn armahtamisesta. Mutta pian elokuvantekijät asetettiin kyseenalaisiksi. DN:n Sanna Björling on tavannut heidät.</w:t>
      </w:r>
    </w:p>
    <w:p>
      <w:r>
        <w:rPr>
          <w:b/>
          <w:color w:val="FF0000"/>
        </w:rPr>
        <w:t xml:space="preserve">id 248</w:t>
      </w:r>
    </w:p>
    <w:p>
      <w:r>
        <w:rPr>
          <w:b w:val="0"/>
        </w:rPr>
        <w:t xml:space="preserve">Gangwon on maakunta Koillis-Etelä-Koreassa. Sen väkiluku on 1 542 263 (2013) ja pinta-ala 16 613,46 km². Pääkaupunki on Chuncheon. Historia[muokkaa] Gangwon oli yksi Korean kahdeksasta maakunnasta Joseonin aikana, ja se perustettiin vuonna 1395. Sen jälkeen pääkaupungiksi tuli Wonju. Vuonna 1895 Chuncheonin ja Gangneungin piirit korvasivat maakunnan. Se perustettiin uudelleen seuraavana vuonna 1896. Sen jälkeen pääkaupungiksi tuli Chuncheon. Toisen maailmansodan jälkeen vuonna 1945 tapahtuneen Korean jakamisen, Pohjois- ja Etelä-Korean itsenäistymisen vuonna 1948 ja Korean sodan päättymisen jälkeen maakunta jaettiin kahteen osaan, Gangwoniin ja Kangwoniin.</w:t>
      </w:r>
    </w:p>
    <w:p>
      <w:r>
        <w:rPr>
          <w:b/>
          <w:color w:val="FF0000"/>
        </w:rPr>
        <w:t xml:space="preserve">id 249</w:t>
      </w:r>
    </w:p>
    <w:p>
      <w:r>
        <w:rPr>
          <w:b w:val="0"/>
        </w:rPr>
        <w:t xml:space="preserve">Lounas- tai maistelumenut löydät klikkaamalla yhtä alla olevista painikkeista. Jos seurueeseen kuuluu vähintään 8 henkeä, maistelumenu tai yksi kokonaisista ruokalajeistamme on oikea tapa valita! Jos sinulla on allergioita, kysy henkilökunnalta ainesosista. Södra Sällskapet on käteisvapaa ravintola. Caprese tartufo Keltaisia ja punaisia cocktailtomaatteja, mozzarellapalloja, tuoretta basilikaa, yrtti-infusoitua tryffeliöljyä, merisuolaa, pippurisekoitusta ja kypsytettyä balsamicoa - 99 kr Parmankinkku, salami Milano, breasola, salami Napoli, oliivitapenade, tryffelikermaa, kypsytettyä parmesaania, marinoituja oliiveja, artisokkaa ja crostini - 119:-/p (vähintään 2p) Foccacia aurinkokuivattua tomaattia tarjoillaan oliiviöljyllä, rosmariinilla, merisuolalla ja mustapippurilla alennetun balsamico-peilin päällä - 69 kr 1. Carpaccio Ohueksi viipaloitu naudan ulkofilee rucolaa, pestoa, parmesaania ja focccacia- 99 kr 2. Calzone fritto Syvästi paistettu calzone mozzarellaa, tomaattikastiketta, kinkkua ja basilikaa, päällä caponata 99 kr 3. Svizzera di Vitello al tartufo Italialainen mini vasikanlihapurilainen tryffeli aioli, tomaatti bruschetta, hopea sipuli ja maustettu mozzarella 99 kr 4. Taco di filetto di manzo Tacos on voi &amp; tomaatti peitetty tortilla leipä grillattu marinoitu kylkipihvi, hopea sipuli, tomaatti bruschetta, parmesaani kerma, salaatti &amp; chili - 99 kr 5. Risotto tricolore con Salsiccia Mozzarellaa, tomaattia ja basilikaa risotto päällä grillattua salsiccia ja paahdettuja pinjansiemeniä Saatavana puoli tai koko osuudet - 99 kr tai 229 kr 6. Polpette della Nonna Liguini pasta isoäidin italialaisia lihapullia keitetty mausteinen San Marrzano tomaattikastike, päällä paistettua olutta-paahdettua sipulia. Saatavana puolikkaana tai koko annoksena - 99 kr tai 229 kr 7. Sedanini al tartufo Sedanini-pasta, jossa on voissa paistettua vasikanfileetä ja joka tarjoillaan taivaallisen tryffelikastikkeen ja tilkan konjakkia kera. Saatavana puolikkaana tai koko annoksena - 99 kr tai 229 kr 8. Arancini Paistettuja riisipalloja hummerilla, parmigiano reggianolla ja mozzarellalla maustettuna apinaviinietikalla, chilillä ja tuoreilla yrteillä - 99 kr 9. Calamares Panko-paistettu kalmarin renkaat tarjoillaan aioli ja grillattu sitruuna - 99 kr 11. Merluzzo Fritto Friteerattu turskanfilee, jonka päällä on caponata, valkosipulivoita ja sitruunaa - 99 kr 12. Scampi Fritto Herb marinoitu ja paistettu scampi maustettu chilillä ja valkosipulilla tarjoillaan aioli - 99 kr 13. Risotto al limone Sitruuna ja basilika risotto tarjoillaan scampi paistettu valkoviinissä, yrttejä ja chili Saatavana puoli tai koko annos - 99 kr tai 229 kr 14. Quattro formaggio al tartufo Mac n Cheese sedanini tahna, hummeri ja tryffeli kermainen juustokastike mozzarella, parmesan, provolone ja cheddar päällä paistettua hopea sipulia Saatavana puoli tai koko osa - 99 kr tai 229 kr 15. Linguini ai Frutti di mare Linguini pasta valkosipuli ja chili paistettuja scampi, sinisimpukat ja mustekala meidän San Marzano tomaattikastikkeessa Saatavana puoli tai koko annos - 99 kr tai 229 kr 10. Cozze al vino bianco Sinisimpukat kypsennetty valkoviinissä, kerma, valkosipuli, chili ja yrtit - 99 kr 16. Bruschetta Uunissa paistettu bruschetta 4 erilaista tomaattia tarjoillaan foccacia-leivän päällä parmesaania ja mozzarellaa - 99 kr 17. Formaggio fritto Paistetut juustopallot täynnä mozzarellaa, ricotta, parmesaania, provolonea, aurinkokuivattua tomaattia ja persiljaa, jotka tarjoillaan San Marzano -tomaattikastikkeessa - 99 kr 18. Svizzera di fagioli misti Papuhampurilainen basilikakermalla, avokadolla, kurkulla, tomaatilla ja hopeasipulilla- 99 kr 19. Formaggio di capra Paistettu vuohenjuusto tarjoillaan pilvenmarjojen ja paistetun persiljan kanssa - 99 kr 20. Tacos di Avocado fritto Tacot voilla ja tomaatilla päällystetyllä tortillabrilla.</w:t>
      </w:r>
    </w:p>
    <w:p>
      <w:r>
        <w:rPr>
          <w:b/>
          <w:color w:val="FF0000"/>
        </w:rPr>
        <w:t xml:space="preserve">id 250</w:t>
      </w:r>
    </w:p>
    <w:p>
      <w:r>
        <w:rPr>
          <w:b w:val="0"/>
        </w:rPr>
        <w:t xml:space="preserve">Nykytilanne vaikuttaa meihin, kuten kaikkiin muihinkin yhteiskunnan toimijoihin. Noudatamme kansanterveysviranomaisen suosituksia.20-04-26/Tilapäinen tilauspysäytys CALEXICO SNICKERI: Jotta asiakkaamme saisivat kohtuulliset toimitusajat, meillä on tilapäinen tilauspysäytys 20-05-08 asti. Näin meillä on 14 päivää aikaa kuroa umpeen. 04/20/15/Rajoitetut toiminnot: Meillä on pidemmät vasteajat asiakaspalvelussa ja pidemmät toimitusajat varastotuotteiden ja puusepänteollisuuden osalta, koska pari työntekijää on vaarassa ja on täydessä/osittaisessa karanteenissa. Olemme ottaneet palvelukseen uutta henkilöstöä, joka ei tunne menettelyjä. Autamme myös Göteborgin tavarantoimittajia henkilöstön kanssa, sillä myös heidän henkilöstötilanteensa kärsii. Pyydämme nöyrästi asiakkailtamme kärsivällisyyttä ja suvaitsevaisuutta nykyisessä tilanteessa, työskentelemme järjestelmällisesti ensin tullutta palvellaan ensin -periaatteen mukaisesti. 20-03-18-III: DHL &amp; CALEXICO-toimitukset yksityishenkilöille. Seuraavaa sovelletaan toistaiseksi: 20-03-18-II: DHL-toimitukset. DHL on kehittänyt tavaroiden allekirjoittamismenettelyn seuraavasti: 20-03-18-I: Kaikki sitoumukset ovat väliaikaisia. Nykyinen yhteiskunnallinen tilanne vaikuttaa sekä liikenteenharjoittajien että tavarantoimittajien toimintaan, ja niin vaikuttaa myös meihin. Asiakkaan kannalta tämä tarkoittaa, että sitoumuksiamme materiaalien toimittamisesta tietyllä toimitusajalla on nyt pidettävä alustavina sitoumuksina. Tilanne muuttuu päivittäin, ja pidämme asiakkaamme ajan tasalla.</w:t>
      </w:r>
    </w:p>
    <w:p>
      <w:r>
        <w:rPr>
          <w:b/>
          <w:color w:val="FF0000"/>
        </w:rPr>
        <w:t xml:space="preserve">id 251</w:t>
      </w:r>
    </w:p>
    <w:p>
      <w:r>
        <w:rPr>
          <w:b w:val="0"/>
        </w:rPr>
        <w:t xml:space="preserve">Me olemme täällä tekemässä hyvinvoinnista helppoa! Home Yoga &amp; Wellness on paikka, jossa voit ripotella elämään elämänenergiaa ja hyvää oloa henkiviä viboja matkallasi kotiin sydämeesi, kehoosi ja sisäiseen alkuvoimaasi. Tarjoamme innovatiivisia ja dynaamisia joogatunteja 2000-luvun ihmiselle, ja rakennamme tunnit kokonaisvaltaisesta näkökulmasta, jotta sinun olisi mahdollisimman helppo soveltaa joogan viisautta ainutlaatuiseen elämäntilanteeseesi. Feel Good Yoga &amp; Feel Good Hot Yoga Tiistai 17:30 - 18:45 Torstai 19:00 - 20:15 (Hot) Feel Good Yoga tekee sinulle helpoksi suhteuttaa joogan viisaus ainutlaatuiseen elämäntilanteeseesi. Tunti niille, jotka haluavat luoda terveellisiä tapoja ja ripotella elämään hyvää oloa! Joogagenrejen koko kirjo on käytössämme, kun kokoamme älykkäitä joogasarjoja, joiden avulla voit tuntea olosi hyväksi! Tunnilla on kyse tilan luomisesta, jotta voit laskeutua itseesi ja löytää tiesi kotiin sydämeesi. Mitä tarvitset juuri nyt? Mitä haluat tehdä? Sekoitamme kiireen ja intensiteetin rauhallisuuteen ja hiljaisuuteen herkullisissa sarjoissa, joissa keskitytään hengitystekniikoihin ja harjoitellaan läsnäoloa sen kanssa, mitä on, sekä ylä- että alamäissä. Joogan hämmästyttävät työkalut ohjaavat meitä läsnäoloon, uteliaisuuteen ja hyväksyntään. Tämä on tunti niille, jotka haluavat tuntea olevansa elossa! Jooga sopii erinomaisesti sekä aloittelijoille että edistyneille joogareille, ja sitä on saatavilla myös kuumana joogana, jossa huoneen lämpötila on noin 30 astetta. Keskiviikko 18:15 - 19:30 (Taso 2) Lauantai 10:00 - 11:15 (Taso 1) *Live on Zoom Yoga Journey on opetuskonsepti uteliaille joogareille, jotka haluavat laajentaa ymmärrystään joogasta ja joogamaailman rajattomasta työkalupakista. Tunti tarjoaa uusia teemoja, näkökulmia ja näkökulmia jokaisella kerralla, ohjaten sinua asteittain kohti huippuasentoa, jossa opit tapoja harjoitella ja valmistaudut viemään joogaharjoituksesi seuraavalle tasolle. Tapaamme sinut sillä askeleella, jolla olet, ja viemme sinua innostuneesti ja leikkisästi eteenpäin matkalla edistyneempiin asentoihin. Haasteet ovat fyysisiä sekä henkisiä ja emotionaalisia. Kuka olet, kun elämä tuo haasteita? Otetaan selvää... Tämä on kurssi sinulle, joka olet utelias avaimista, jotka avaavat täyden potentiaalisi. Saatavana sekä Level 1 että Level 2. Keskiviikko 19:45 - 21:00 *Live on Zoom Tämä taivaallisen rentouttava tunti on suunniteltu niille, jotka haluavat nauttia levosta kehonsa parantuessa. Aloitamme Yin joogalla ja päätämme Yoga Nidraan. Yin Yoga eroaa selvästi muista joogalajeista (vaikka asennot ovatkin tuttuja), sillä siinä keskitytään faskian (sidekudoksen) sulattamiseen lihasten pysyessä rentoina. Yin-jooga on peräisin kiinalaisesta lääketieteestä, ja siinä puhutaan meridiaaneista, energiakanavista, jotka kulkevat pitkin kehon kudoksia. Yoga Nidra on meditaatio syvään rentoutumiseen kehon skannauksen avulla. Sanskritiksi "Nidra" tarkoittaa unta, ja Yoga Nidra voidaan siksi kääntää joogiseksi uneksi. Täällä sinua ohjataan visualisoinnin läpi, jossa keho nukahtaa ja aivoaallot siirtyvät alfasta syvään alfaan ja theta-aaltoihin, jotka tunnetaan myös nimellä "unitila" tai REM-tila. Tässä tilassa parasympaattinen hermosto, "rauhallinen ja hiljainen" järjestelmämme, aktivoituu auttamaan kehoa korjaamaan ja vahvistamaan immuunijärjestelmää. 45 minuuttia Yoga Nidraa tarjoaa saman syvän levon kuin 3 tunnin syvä uni. Tämä harjoitus ei vaadi ennakkotietoja, ja se sopii erinomaisesti niille, jotka haluavat rentoutua ja parantaa kehoaan. Torstai 17:30-18:45 (Hot) Vinyasa Flow on haastava tunti, jossa on dynaamisia virtauksia ja korkea intensiteetti niille, jotka haluavat erityisen hikisen session. Soitamme temponvaihdoksilla ja siirrymme vähitellen edistyneempiin asentoihin. Koe "Flow-tilassa" olemisen vaikutus ja mahtava tunne liikkumisen hiljaisuudesta ja liikkumisesta hiljaisuudessa. Vinyasa Flow on edistyneempi jatkotunti, joka opettaa sinua tunnistamaan, mitä tarvitset pysähtyneisyyden torjumiseksi, luottamaan prosessiin...</w:t>
      </w:r>
    </w:p>
    <w:p>
      <w:r>
        <w:rPr>
          <w:b/>
          <w:color w:val="FF0000"/>
        </w:rPr>
        <w:t xml:space="preserve">id 252</w:t>
      </w:r>
    </w:p>
    <w:p>
      <w:r>
        <w:rPr>
          <w:b w:val="0"/>
        </w:rPr>
        <w:t xml:space="preserve">Hotellin huoneessa otetaan rauhallisesti päivän hikoilun jälkeen, nyt on vain opeteltava kappale, joka esitetään huomenna... hermostuttavaa!</w:t>
      </w:r>
    </w:p>
    <w:p>
      <w:r>
        <w:rPr>
          <w:b/>
          <w:color w:val="FF0000"/>
        </w:rPr>
        <w:t xml:space="preserve">id 253</w:t>
      </w:r>
    </w:p>
    <w:p>
      <w:r>
        <w:rPr>
          <w:b w:val="0"/>
        </w:rPr>
        <w:t xml:space="preserve">Mitä kirjoituksessani nyt tapahtuu? Kerstin Önnebo tuli luokseni, ja tarjosin hänelle kahvia, ja hän toi mukanaan paljon kaapeleita ja vempaimia. Olin hermostunut. Koko kehoni tärisi, ja kadotin sanat ja tosiasiat, ja kieleni naksahti suulakeani vasten, ja hikoilin, nauroin ja kikatin. Kerstin otti rennosti. Kysyttyjä kysymyksiä. Kuuntelin. Googlasin juttuja, kun mieleni meni tyhjäksi. Istun bussissa ja kuuntelen jakson. Vatsani on kipeä. Olen paniikissa. Sanoin rutto! RIHA! Mutta sen pitäisi olla runoilijan kuolema! Odota hetki... Hengitä. Hengitä. Hengitä. Ei se mitään. Kaikki on hyvin. Kaikki on hyvin. Kaikki on hyvin. Se on hankalaa. On kiusallista kuulla itseni höpöttävän. Istun bussissa kuuntelemassa itseäni! Kaveri istuu viereeni ja ei voi uskoa, että istun siinä kuuntelemassa itseäni! Kuuleeko hän sen? Hiljennän äänenvoimakkuutta. Hetkinen... Se oli loistava jakso. Kun oman ääneni kuulemisen aiheuttama shokki hälvenee, kaikki tuntuu hyvältä. Se tuntuu hyvältä! Kiitos, Kerstin Önnebo, että sain olla osa kirjoitusprosessia, ja kiitos, että olit rauhallinen ja vakaa haastattelija! Kuuntele jakso täältä. Aloitan lähipäivinä uuden esseen kirjoittamisen. Nyt minä katson. Kirjallisuutta etsimässä. Etsin itseäni. Etsitään muistoja. Essee on osa Kirjoittajakoulun kirjallisuussuunnittelun koetta, ja sen on määrä valmistua ... toukokuussa? Lukukausi on alkanut, ja sen mukana tulevat kaikki kurssit ja työpajat. Se on hauskaa! Tuntuu hyvältä olla taas taulun ääressä. Kurssikirjallisuus, lukijamerkintöjen tekstit, kurssikavereiden ja osallistujien tekstit. Tekstiviestejä kaikkialla ja pidän siitä. Iltaisin rentoudun ja luen jälleen kerran Harry Potter ja viisasten kivi -kirjan. Aion kirjoittaa Harry Potterista uudessa esseessäni - ehkä lähinnä saadakseni tekosyyn lukea kirjat uudelleen opiskelu-/työaikana. Etsin tekstejä ääneen luettavaksi. Katselen rakasta pientä kirjaani. Yritän päättää, mikä teksti toimii näyttämöllä. Rakastettu pieni kirjani on tällä hetkellä Caroline Degerfeldtin luona, joka lukee sitä ennen juhlia. Hän johtaa keskustelua kanssani. Lavalla. En ole hermostunut. Lämmittelyä kirjoitusjuurella! Tapahtumassa järjestetään novellikilpailu: kirjoita novelli juhlissa, ja ensimmäinen palkinto on ilmainen paikka yhdelle kesän etäopintokursseistani. Toinen palkinto on Peter Winain romaani Living Dead. Monet ystävät ovat tulossa juhlimaan kirjaa kanssani, ja olen ostanut juhliin pari hienoa dojoa!!!!. Siinä on tunteita ja tekstiä, ja siinä tapahtuu paljon asioita, ja siinä on paljon korjattavaa, ja voin vain sanoa, että rakastan sitä. Kun luen tätä nyt, tajuan, että julkaisujuhlien pitäisi olla käynnissä juuri nyt! Toivottavasti sinulla on loistava ilta ja nautit kaikista tunteista 🙂 Menen kuuntelemaan podcastin heti. Kiitos paljon kommentistasi. Kaikki meni juhlissa hyvin. Se oli todella hauskaa, ja olen iloinen, että se on ohi. Kiva, että kuuntelet podcastia. Kursseja on kaksi erilaista:: Kirjoita tänä kesänä - jossa käsitellään kirjoittamisen perusteita ja välineitä, Kirjoituskurssi, jonka aiheena on feminismi ja jonka tavoitteena on tutkia kirjoittamista keinona kyseenalaistaa ja problematisoida normeja ja rakenteita. Jos olet kiinnostunut, lähetä minulle sähköpostia, niin voin antaa sinulle tarkemman kurssikuvauksen :.) Kirjoita osoitteeseen: info @ maricakallner.se ilman välilyöntejä tietenkin 🙂 Hauskaa julkaisua! Uudet kengät ja podcastin harjoittelu haastattelua varten. Kuulostaa siltä, että olet hyvin valmistautunut. Lähetän joka tapauksessa onnittelut huomiselle ja toivotan teille kaikkea hyvää! 😊 Kiitos paljon. Vastaukseni tulee nyt myöhässä, olen ollut täysin uupunut julkaisun jälkeen, nyt olen toipunut ja kaikki meni hyvin juhlissa! Kuplivat tunteet! Kyynelehtivät tunteet! Mutta enimmäkseen kuplivaa 🙂 (Essee HP:stä kuulostaa jännittävältä.) (Kyllä, todella jännittävää.) On aina hyvä, että saan siitä myös HP:n opintopisteitä! Nyt olen löytänyt joukon kirjallisia tiedekirjoja, joita olen -</w:t>
      </w:r>
    </w:p>
    <w:p>
      <w:r>
        <w:rPr>
          <w:b/>
          <w:color w:val="FF0000"/>
        </w:rPr>
        <w:t xml:space="preserve">id 254</w:t>
      </w:r>
    </w:p>
    <w:p>
      <w:r>
        <w:rPr>
          <w:b w:val="0"/>
        </w:rPr>
        <w:t xml:space="preserve">Entiset orpokoti- ja sijaiskotilapset ovat perustaneet tukiyhdistyksen Ruby Harrold-Claesson on, kuten tiedätte, NKMR:n puheenjohtaja. Viesti on lähetetty Göteborgs Tidningenin (GT) "Tyckeriet"-lehteen, mutta ei ole tiedossa, julkaistaanko se vai milloin. Lauantaina 20. maaliskuuta noin 20 entistä orpokoti- ja sijaiskotilasta, joiden joukossa oli kaksi suomalaislasta ja yksi suomalainen sotalapsi, tapasi Anja E. Tynin, Finnungen-kirjan kirjoittajan, entisessä Vidkärrin lastenkodissa Göteborgissa. Kokouksen tarkoituksena oli perustaa tukijärjestö entisille orpokoti- ja sijaiskotilapsille Ruotsissa. Vidkärrin orpokoti oli tuolloin Ruotsin suurin orpokoti. Malliesimerkkeinä ovat Englannin ja Walesin orpokotiskandaalit ja Norjan Bergenin orpokotiskandaali. Vastaperustetun yhdistyksen nimeksi on annettu Society's Stepchildren, Association for Orphanages and Foster Children. Krister Lumme valittiin vastaperustetun yhdistyksen puheenjohtajaksi, ja yhteyshenkilönä ja lehdistöpäällikkönä toimii aloitteentekijä Kent Sändh. Paikalla oli muun muassa Ruotsin radion dokumenttiosaston ryhmä, johon kuuluivat SR:n toimittaja Ylva Mortensson, joka jokin aika sitten teki radio-ohjelman Ruotsin hoitokotien eri skandaaleista ja myös Bergenin skandaalista, Cecilia Zadig, joka yhdessä Maria Trädgårdhin kanssa on tehnyt paljastavan TV-ohjelman Felicia-tapauksesta, juristit, lakimies Siv Westerberg, moninkertainen voittaja LVU:n tapauksista Ruotsia vastaan Euroopan yhteisöjen tuomioistuimessa, ja allekirjoittanut, NKMR:n puheenjohtaja. Marraskuussa 1996 tapahtuneesta perustamisestaan lähtien NKMR on väittänyt, että orpokodeissa aiemmin ja sijaiskodeissa ja laitoksissa nykyään asuvat lapset ovat kärsineet ja kärsivät edelleen. Valtio on huono äiti. Ruotsin ja pohjoismaisten naapurimaidemme viranomaiset ovat kuitenkin jyrkästi kiistäneet, että nämä lapset kärsivät. Ne väittävät, että niiden tarjoama hoito on "lapsen edun mukaista", vaikka Euroopan ihmisoikeustuomioistuin totesi asiassa Olsson v. Ruotsi, että valtio ei voi mitenkään tietää, mikä on parasta kullekin yksittäiselle lapselle. Nyt meillä on kokonainen joukko aikuisia, jotka ovat olleet ruotsalaisissa orpokodeissa ja sijaiskodeissa eri pituisia aikoja, jotka ovat järjestäytyneet ja vaativat oikeuksiaan valtiolta ja sen laitoksilta. Englannissa ja Norjassa ei ole voitu sivuuttaa entisten laitoslasten vaatimuksia. On mielenkiintoista nähdä, miten asiat sujuvat Ruotsissa. Orpokoti- ja sijaiskotilapset yhdistävät voimansa uudessa yhdistyksessä Ruotsissa sijaitsevien orpokotien ja sijaiskotien uhrit ovat perustaneet Göteborgissa tukiyhdistyksen.</w:t>
      </w:r>
    </w:p>
    <w:p>
      <w:r>
        <w:rPr>
          <w:b/>
          <w:color w:val="FF0000"/>
        </w:rPr>
        <w:t xml:space="preserve">id 255</w:t>
      </w:r>
    </w:p>
    <w:p>
      <w:r>
        <w:rPr>
          <w:b w:val="0"/>
        </w:rPr>
        <w:t xml:space="preserve">Kaksi päivää sitten Lendify lähetti seuraavan viestin: Lendifyn korko on vaihtuva ja nostamme korkoa 0,28 prosenttiyksiköllä jäljellä oleville lainoille STIBORin* nousun vuoksi. Monet pankit nostavat vain lainanottajien korkoa ja jättävät säästöjen koron ennalleen. Annamme kuitenkin koko 0,28 prosenttiyksikön korotuksen alustan säästäjillemme. Olen ollut Lendifyn säästäjä vuodesta 2015-05-28. Se on toiminut hyvin, ja tuotto perustamisesta lähtien on tämän päivän päivämäärällä 28,63 %. Tuotto tulee lainanottajan maksamista korkomaksuista, mikä on tarjonnut tasaista kasvua ilman osakemarkkinoiden aiheuttamia vaihteluita. Olen aiemmin kirjoittanut Lendifystä viesteissä "Sijoittaminen Lendifyn kautta" ja "Avanza + Lendify = True". Jos avaat tilin Lendifyssä kutsulinkkini kautta, saat tällä hetkellä 500 kr, kun sijoitat vähintään 20 000 kr tai enemmän. * STIBOR on viitekorko, joka osoittaa niiden korkojen keskiarvon, joilla useat Ruotsin rahamarkkinoilla toimivat pankit (Stibor-pankit) ovat valmiita lainaamaan toisilleen ilman vakuuksia eri maturiteeteille (lähde: Ruotsin pankkiyhdistys). Käytämme STIBOR-korontaa, jonka maturiteetti on kolme kuukautta.</w:t>
      </w:r>
    </w:p>
    <w:p>
      <w:r>
        <w:rPr>
          <w:b/>
          <w:color w:val="FF0000"/>
        </w:rPr>
        <w:t xml:space="preserve">id 256</w:t>
      </w:r>
    </w:p>
    <w:p>
      <w:r>
        <w:rPr>
          <w:b w:val="0"/>
        </w:rPr>
        <w:t xml:space="preserve">Tänään tapahtui jotain outoa. Juuri ennen lounasta sain vatsakivun. Se paheni ja paheni. Istuin huoneessani ja söin lounaani, jotta minun ei tarvitsisi istua ja ruikuttaa muiden kanssa. Lounaan jälkeen en pystynyt seisomaan pystyssä, minun oli hengitettävä henkäyksin. Mieheni piti tulla hakemaan minut. Kotona makasin sängyllä, vatsaa edelleen särki kovasti, ja nukahdin. Heräsin kaksi tuntia myöhemmin, ja kipu oli täysin poissa. Vaahto. Tyhmä. Tarpeeton. Ja mitä? Reaktio lääkkeeseen? /micki Sappikohtaus lääkityksen takia? Jos lääkkeesi sisältää kodeiinia! Kyllä, sanon myös lääkitysreaktio. Voi raukkaa :-( Minullakin on käynyt niin pari kertaa. Minulla on ollut niin kovia kipuja, että olen ollut hengitysvaikeuksissa ja melkein pyörtynyt. Olen käynyt päivystyksessä molemmilla kerroilla, mutta he eivät ole nähneet mitään, mutta he ovat kuitenkin epäilleet, mikä se voisi olla - kystan puhkeaminen. Se on täysin vaaratonta ja melko yleistä, mutta sattuu helvetisti, kun se tapahtuu. Näin oli silloin, kun minulla oli sappikivet. Nollasta tuhannen prosentin kipuun 20 minuutissa. Amulanit, morfiini (olisi ollut hauskempaa, jos kehoni olisi reagoinut morfiiniin) ja tissien reikäleikkaus. Yikes! Kaikki: ei aavistustakaan, mitä se olisi voinut olla. ei varsinaisesti pyörtymiskipua, mutta vaikea hengittää normaalisti-kipua ja jonkinlaista tuplapainoa. nyt se on poissa ja toivon, että se pysyy sellaisena! Vatsakatarri? Kuulostaa sappikivikohtaukselta light. anonymous: ehkä? ei ole koskaan ennen ollut sitä. evelina: ehkä? ei ole koskaan ennen ollut sitä.</w:t>
      </w:r>
    </w:p>
    <w:p>
      <w:r>
        <w:rPr>
          <w:b/>
          <w:color w:val="FF0000"/>
        </w:rPr>
        <w:t xml:space="preserve">id 257</w:t>
      </w:r>
    </w:p>
    <w:p>
      <w:r>
        <w:rPr>
          <w:b w:val="0"/>
        </w:rPr>
        <w:t xml:space="preserve">BEGONIAN ON MYYTY loppuun Begonian on myyty loppuun, mutta haluamme pitää teidät, asuntojen ostajat, ajan tasalla siitä, miten tulevat kotinne kasvavat ja heräävät eloon. Siksi otamme kuvia Begonianista säännöllisin väliajoin. Saat esittelyn paikan päällä työskentelevistä henkilöistä, ja pyrimme sisällyttämään mukaan mielenkiintoisia ja tärkeitä tapahtumia. Siirry sivulle klikkaamalla tästä tai yllä olevasta aikajanan välilehdestä. Jatkamalla sivuston käyttöä hyväksyt, että sivusto käyttää evästeitä. BEGONIANISTA Kun OF byggille tarjoutui tilaisuus ostaa Begonian-korttelin kiinteistö, jossa aiemmin sijaitsi päivittäistavarakauppa Frendo, ja sen viereinen puistoalue, he eivät epäröineet! Täällä he ovat nyt rakentamassa erittäin houkuttelevaa osakehuoneistoa, kiinteistö on "suorakulmainen", mikä tarkoittaa, että kaikki parvekkeet ovat hyvin suuria, koska ne voivat altistua auringolle etelään ja länteen. Yhdistys on rakennettu erittäin korkealla mukavuudella asukkaille - täällä on tarjolla suuri maanalainen kuuma autotalli, tämän yläpuolella on rakennettu kaunis sisäpihan puisto. Taloihin rakennetaan vierashuoneet, sauna, jossa on rentoutumisalue, lämmin varasto ja polkupyörävarasto sekä harrastehuone ja kuntosali. Nämä tilat ovat tiloja, joita tarjotaan nykyään harvoin uudisrakentamisessa, mutta jotka täyttävät täydellisesti nykyaikaisen perheen toiveet ja vaatimukset asumisen suhteen. Begonianin osakehuoneistossa asut mukavasti ja kätevästi aivan jokimaiseman kauniiden virkistysalueiden yläpuolella, se on lähellä useita kouluja ja esikouluja, ruokakauppoja ja suosittuja ravintoloita. Se on myös erittäin hyvät yhteydet kaupungin keskustaan, voit valita talojen pyöräilyreitin tai mukavan kävelymatkan pitkin kävelykatua, bussipysäkit lähellä taloja ja viestintä ovat Uumajan parhaita ja tiheät lähdöt kaupunkiin. TÄÄLLÄ SEURAA BEGONIANIAA Haluaisimme, että seuraisit meitä Begonian matkan ajan. Julkaisemme uutta materiaalia joka kuukausi. Joten tervetuloa takaisin tänne tai katsomaan Begonianin kasvua Instagramissa. ARKKITEHTISUUNNITTELIJAN SANAT Begonian-korttelista tulee Grubben kaupunginosan uusi maamerkki. Kolme korttelia kehystävät sisäpihaa, joka suojaisan sijaintinsa ansiosta tarjoaa aurinkoa moneksi tunniksi kaikille parvekkeille ja terasseille. Arkkitehtuuri on funktionaalista, ja sen korkeus vaihtelee Backenvägenin itäkulmaa kohti. Lasitetut porrashuoneet antavat viihtyisän ja urbaanin vaikutelman. Rikkaat julkisivumateriaalit, kuten punaiset, mustat ja vaaleanharmaat tiilet, antavat yhdessä talojen harjakattojen kanssa tietynlaisen perinteisen luonteen. Suuret parvekkeet, joissa on lasitetut julkisivut, valaisevat etelä- ja länsipuolen julkisivuja. JOHAN FJELLSTRÖM / ARKINOVA BYGGHERREN OF BYGG on rakentanut kaikenlaisia taloja yli 70 vuoden ajan kunnille, kunnallisille yhtiöille, lääninhallituksille ja yksityisille asiakkaille. Yrityksessämme on noin 120 työntekijää, jotka koostuvat ammattitaitoisista käsityöläisistä ja virkamiehistä. OF:n toiminta on jaettu kolmeen osastoon: urakointi, koneet ja rakennuspalvelut. OF:n urakointi on suurin osasto, jossa rakennamme kaikentyyppisiä tiloja kunnille, maakäräjille, yliopistoille ja yksityisille asiakkaille. OF Machine on vuokraustoimintamme. Tämä on paikallinen huoltopalveluun suuntautunut osasto, jolla on laaja valikoima vuokrakoneita. OF Byggservice koostuu joustavasta kirvesmiesten ryhmästä, joka tekee korjauksia, muutostöitä ja laajennuksia yrityksille ja julkisille asiakkaille. GRUBBE Grubbessa asut lähellä kaupunkia, mutta silti maaseudulla. Alue rajoittuu idässä Grisbackaan, lännessä Västerhiskeen ja Umedaleniin ja etelässä Umejokeen. Nämä alueet, jotka olivat aikoinaan kyliä, ovat niin lähellä toisiaan, että niiden välille on aina ollut vaikea vetää selkeää rajaa. Täällä asuinalueet ja kerrostalot sijaitsevat laajojen peltojen ja vanhojen maatilojen vieressä, ja joen ja metsäalueiden läheisyyden ansiosta pohjoinen maaseutu on aina vain kivenheiton päässä. Grubbessa on myös hyvä valikoima kouluja ja päiväkoteja. Alueella on runsaasti tilaa liikuntaan ja luontoon liittyviin aktiviteetteihin. Ume-joen läheisyys tarkoittaa, että uiminen ja kalastus ovat lähellä, ja voit nauttia kävelyistä ja juoksuista sorateillä ja poluilla, jotka risteilevät vanhojen maatilojen ja viljelysmaiden halki. Täältä löydät myös omty</w:t>
      </w:r>
    </w:p>
    <w:p>
      <w:r>
        <w:rPr>
          <w:b/>
          <w:color w:val="FF0000"/>
        </w:rPr>
        <w:t xml:space="preserve">id 258</w:t>
      </w:r>
    </w:p>
    <w:p>
      <w:r>
        <w:rPr>
          <w:b w:val="0"/>
        </w:rPr>
        <w:t xml:space="preserve">Anna meidän Ekonomibolagetissa auttaa sinua yksityisyrittäjänä taloudessasi, niin olet turvallisissa käsissä. Veroneuvojillamme on laaja kokemus pienyritysten auttamisesta voittojen ja osinkojen maksimoimisessa, ja autamme vuosittain yli 200 pienyrittäjää vähentämään verojaan. Olemme ammattilaisia pienyritysten osinkoverotusta säätelevissä 3:12-säännöissä - monissa tapauksissa voimme auttaa sinua alentamaan osinkojen marginaaliveron noin 57 prosentista 20 prosenttiin. Onko sinulla kysyttävää 3:12-säännöistä tai mietitkö, miten sääntöihin tulevat muutokset vaikuttavat yritykseesi ja osingonmaksukykyysi? Ota yhteyttä, niin autamme sinua!</w:t>
      </w:r>
    </w:p>
    <w:p>
      <w:r>
        <w:rPr>
          <w:b/>
          <w:color w:val="FF0000"/>
        </w:rPr>
        <w:t xml:space="preserve">id 259</w:t>
      </w:r>
    </w:p>
    <w:p>
      <w:r>
        <w:rPr>
          <w:b w:val="0"/>
        </w:rPr>
        <w:t xml:space="preserve">Nyt juniorivalmennus alkaa taas (23.1. alkaen) ja nyt juostaan JOKA lauantai! Koska uusi pandemialaki astuu voimaan tänään sunnuntaina, tässä on TÄRKEÄÄ TIETOA siitä, miten käsittelemme tätä asiaa. Jos me kaikki autamme toisiamme tässä, voimme treenata turvallisesti myös keväällä !!!! Corona! Voimassa alkaen 9/11 Vielä on paikkoja jäljellä! Meillä on nyt käynnissä leikkimielistä harjoittelua 7-11-vuotiaille, jossa keskitytään liikkuvuuden, koordinaation ja voiman kehittämiseen sekä hauskanpitoon. Juoksemme lauantaisin parillisilla viikoilla klo 14 -15 alkaen 5/9. Kustannukset: Maksat itse seuran pankkiingiroon sen verran mitä pidät harjoittelua arvokkaana. Nähdään salilla !!! Ilmoitus Nak Muay Varbergin vuosikokouksesta Paikka ja aika: sunnuntai 22. maaliskuuta klo 14.00 Hotelli Havannassa (Krabbes väg 4) Esitykset on toimitettava hallitukselle 9. maaliskuuta. Postin esitykset osoitteeseen nakmuayvarberg@gmail.com Tervetuloa ! Hallitus Varaa 25. tammikuuta!!!! 7/1 aloitamme kevätlukukauden!!!! Me Varbergin NakMuaylla ostamme varusteemme Fightfabrikenilta. He tarjoavat meille erinomaista palvelua ja opastavat jäseniämme oikeaan ostokseen. Heillä on hyvä valikoima Fairtexin, Danger Equipmentin, Legacyn ja ONXin käsineitä, säärisuojia jne. Koska oikeiden nyrkkeilyhanskojen valinta voi joskus olla vaikeaa, on hyvä ensin kysyä suosituksia ja kysyä, mistä hanskoista pidät nykyään. Voit tutustua heidän hanskojensa valikoimaan tästä linkistä: https://fightfabriken.se/p roduct-category/boxing-gloves/ Ilmainen harjoittelu koko kesän!!!! Ilmoitus Nak Muay Varbergin vuosikokouksesta. Paikka ja aika: sunnuntaina 24. helmikuuta klo 14.00 harjoitushuoneessa. Ehdotusten on oltava perillä hallintoneuvostossa 11. helmikuuta. Postin esitykset osoitteeseen nakmuayvarberg@gmail.com Tervetuloa ! Hallituksen kevätkausi alkaa 7. tammikuuta JOULUAIKATAULU!!! Joulukuun 3. päivästä alkaen noudatamme tätä aikataulua, kunnes toisin ilmoitetaan. HUOM !!! Kaikki harjoittelevat yhdessä. Joulukuun 3. päivästä alkaen noudatamme tätä aikataulua, kunnes toisin ilmoitetaan. HUOM !!! Kaikki harjoittelevat yhdessä. Syyslukukausi alkaa 20. elokuuta 25. toukokuuta entinen henkilötietolaki (PUL) lakkaa olemasta voimassa, ja se korvataan GDPR:llä, joka sääntelee sitä, miten me yhdistyksenä säilytämme jäsentemme tietoja. Jos olet jäsenenä kiinnostunut siitä, miten olemme tallentaneet tietojasi, lähetä sähköpostia osoitteeseen nakmuayvarberg@gmail.com, niin saat lisätietoja. Jos olet jäsenenä kiinnostunut siitä, miten olemme tallentaneet tietojasi, lähetä sähköpostia osoitteeseen nakmuayvarberg@gmail.com, niin saat lisätietoja. Kevään harjoitusajat Joulun aikataulu alkaa 5/12 Syksyn aikatauluajat Nyt on kesän aikataulun aika !!!! Aloitamme 5/6. Meillä on seuraavat istunnot: maanantaisin klo 17.30-19.00. Keskiviikkoisin 17.45 - 19.15 Nämä harjoitukset ovat kaikille ryhmille ja treenaamme yhdessä. Hinnat : Yli 20-vuotiaille 400 kruunua kesäksi ( 1600 kruunua kesäksi ja koko syksyksi. Alle 20 vuotta 200kr kesäksi. Kevätkoulutuksen aikataulu Kesälukukausi 7/6 - 15/8. Tiistaisin: 17.30 - 19.00. Kaikki torstaisin: 18.00 - 19.15.Kaikki lauantaisin: 10.00 - 11.00.* Kaikki / ulkotreenit * Lauantaisin treenit ovat linnoituksen rotkossa sijaitsevalla boulekentällä, sateen sattuessa treenit ovat harjoitussalissa. Hinnat: 20-vuotiaille ja sitä vanhemmille : 500 kr/ kesä 1200 kr/ syksy alt 1500 kr yhdessä. Ikä 20 ja alle : 300 kr/ kesä 500 kr / syksy. Opiskelijat ( college ) 300 kr / kesä 800 kr / syksy. Hyvää pääsiäistä toivottaa Nak Muay Varberg. Viikonlopun ottelut HMT BATTLE - thainyrkkeilygaala Halmstadissa. Ensimmäinen ulos oli Gustaf, joka kohtasi Johnny (Primate) - 71 kg c-luokan ensimmäinen hiljainen kierros ja sitten lisätä vauhtia, jossa Jonny ottaa haltuunsa enemmän ja enemmän, mutta toinen gong menee Gustaf onnistuu lyödä kovaa isku niin Jonny putoaa mattoon, mutta hän on pelastanut kierroksen loput. Kolmannessa erässä Jonny ottaa täysin ohjat käsiinsä ja Gustav saa laskun ja on saamassa toisenkin, mutta sitten lääkäri keskeyttää ottelun melko reilusti ja voittaja on Jonny. Seuraava ottelu on Mitchell kuten - 75 kg c-luokan kokouksessa.</w:t>
      </w:r>
    </w:p>
    <w:p>
      <w:r>
        <w:rPr>
          <w:b/>
          <w:color w:val="FF0000"/>
        </w:rPr>
        <w:t xml:space="preserve">id 260</w:t>
      </w:r>
    </w:p>
    <w:p>
      <w:r>
        <w:rPr>
          <w:b w:val="0"/>
        </w:rPr>
        <w:t xml:space="preserve">Sarah Owls and Polish -blogista yyyyyyy on blogissaan alennusmyynti, jossa hän myy lakat, joita hän ei halua pitää. Hyvät hinnat ja nopea toimitus hänellä on. Ostin neljä lakkaa ja sain yhden lahjaksi. Vasemmalta: (tämän lakan sain lahjaksi), China glaze, Gilded treasures ja Nubar, Green tea . Nfu~Oh, 95 yyyyyyyand Rescue Beauty Lounge, Frugalista . OPI, DS Extravagance</w:t>
      </w:r>
    </w:p>
    <w:p>
      <w:r>
        <w:rPr>
          <w:b/>
          <w:color w:val="FF0000"/>
        </w:rPr>
        <w:t xml:space="preserve">id 261</w:t>
      </w:r>
    </w:p>
    <w:p>
      <w:r>
        <w:rPr>
          <w:b w:val="0"/>
        </w:rPr>
        <w:t xml:space="preserve">Grillattua broilerin rintafileetä salaattipedillä Valitse kastike: passion-viiniköynnös-kastike tai Caesar-kastike Rapusalaatti (L, G) 7,90 € / 10,90 € Rapuja salaattipedillä Valitse kastike: passion-vinegrette tai caesar-kastike Escargots L, (G) 10,90€ Tarjoillaan valkosipulin, Aura®-juuston ja paahdetun ciabatta-leivän kera Gambas Pil-Pil M, (G) 15,90 € Grillattuja jättikatkarapuja mausteisessa valkosipuliöljyssä. Tarjoillaan paahdetun ciabattan kanssa. BURGERIT Porttis Burgerit (L, G) 15,90€ 200 g:n pihvi 100 % suomalaista naudanlihaa, joka on valmistettu ensiluokkaisista Hereford- ja Angus-pihveistä. Tarjoillaan salaatin, tomaatin, marinoidun punasipulin, suolakurkun, cheddarjuuston, Pahis-majoneesin, BBQ-kastikkeen, coleslaw-salaatin ja ranskalaisten perunoiden kera briossisämpylän sisällä Vegeburger V (G) 15,90€ 110 g Vegeburgerin lisäksi hampurilaispihviä, salaattia, tomaattia, marinoitua punasipulia, suolakurkkua ja vegaanimajoneesia briossisämpylän sisällä. Tarjoillaan ranskalaisten kanssa. Hampurilaisia on saatavilla myös gluteenittomalla mannasuurimolla. Lantfrites, kuutioituja juureksia ja chipotle béarnaise -kastiketta Kladdkaka, vaniljajäätelöä ja tuoreita marjoja L, G 10,90 € Kaksi lasikauhaa, kermavaahtoa ja kastiketta Lasikauha - 1 kauha 4,50 €, 2 kauhallista 8 € Vanilla VL - Suklaa VL - Mansikka L - Mangomeloni L - Vadelmasorbetti M Kinuski G - Suklaa L, G - Mansikka L, M, G Kunnon pizza koostuu hyvästä pohjasta, runsaasta pizzakastikkeesta ja herkullisista täytteistä. Portsiden pizzat syntyvät vuosikymmenten tietämyksestä ja todellisesta rakkaudesta pizzanleivontaan. Kaiken perustana on rapea pohja, joka on leivottu Portsiden perinteisestä taikinasta ja levitetty pizzakokkimme salaisen reseptin mukaisella herkullisella tomaattikastikkeella. Vieraana voit valita pizzavaihtoehdoistamme tai rakentaa oman pizzasi täytteistä Kinkku, ananas, Aura®-juusto Peperoni, paprika, pekoni, punasipuli Fantasia: 2 täytettä 11,00 € / 3 täytettä 12,00 € / 4 täytettä 13,00 € Talon pizzakastike sisältää valkosipulia. Pizzaa on saatavana myös gluteenittomalla pohjalla + 1 €/pizza (HUOM: Keittiössä käytetään myös tavallisia vehnäjauhoja) valkoviinit JA ROSÉ 16 cl 75 cl Kuiva, raikkaan hedelmäinen ja raikas maku. Omenan sävyjä Kuiva ja hapokas, vivahteita limestä, vihreästä omenasta, päärynästä ja yrteistä Hans Baer Rosé, Ranska 10 € 40,00 € Puolikuiva, runsashappoinen, metsämarjainen, punaisen marjainen luonne punaviinit 16 cl 75 cl Keskitäyteläinen, vivahteita kirsikasta ja karhunvatukasta. Pyöreät tanniinit ja pehmeä loppu Tavernello Luomu Syrah, Italia 9,00 € 37,00 € Täyteläinen, pehmeä, hedelmäinen, tumman kirsikan ja hillomaisen makuinen Cesari Ripasso Bosan 2015, Italia 65,00 € 80% corvina, 20% rondinella. Maailmanluokan ripasso, joka on valmistettu perinteisesti Valpolicellan historialliselta alueelta. Täyteläinen, keskitäyteläinen, tanniininen, marjainen, mausteinen ja mokkainen. Nautinnoksi! Kuohuviini 16 cl 75 cl Kevyt, kupliva ja hedelmäinen kuohuviini. Kuiva mutta pehmeä maku tekee siitä täydellisen seurustelujuoman Erittäin kuiva, hapokas, sitruuna, keltainen omena, manteli, pehmeät pähkinät Virvoitusjuomat *Pepsi, Pepsi Max, 7 UP free, Jaffa 0,33 l 3,20 € / 0,50 l 4,50 € Matka *Oranssi 0,2 l 1,50 € Mehu *Oranssi, Omena pieni / iso 1 € / 1,50 €</w:t>
      </w:r>
    </w:p>
    <w:p>
      <w:r>
        <w:rPr>
          <w:b/>
          <w:color w:val="FF0000"/>
        </w:rPr>
        <w:t xml:space="preserve">id 262</w:t>
      </w:r>
    </w:p>
    <w:p>
      <w:r>
        <w:rPr>
          <w:b w:val="0"/>
        </w:rPr>
        <w:t xml:space="preserve">Fraidi: puku-torstai Tohtoriopiskelijalla, jonka apulaisohjaajana toimin, on tänään lisensiaattiseminaari, joten olen pukeutunut Monki-pukuun. Hame on melko lyhyt, mutta minulla on paksut sukat jalassa, joten minusta tuntuu, että pärjään sillä. Toukokuussa 2007 syntyneiden maailman kauneimpien kaksostyttöjen äiti. Naimisissa oman McDreamyni kanssa. Intohimoinen tutkimus ja viestintä. Heittäydyn pää edellä kuiluun, mutta pidän hauskaa matkan varrella. Näytä koko profiilini</w:t>
      </w:r>
    </w:p>
    <w:p>
      <w:r>
        <w:rPr>
          <w:b/>
          <w:color w:val="FF0000"/>
        </w:rPr>
        <w:t xml:space="preserve">id 263</w:t>
      </w:r>
    </w:p>
    <w:p>
      <w:r>
        <w:rPr>
          <w:b w:val="0"/>
        </w:rPr>
        <w:t xml:space="preserve">Täydellinen tiedonhallinta pilvessä? Kuvittele tilanne, jossa tiedot liikkuvat vapaasti useiden ympäristöjen välillä ja jossa voit helposti hallita ja valvoa pilvipohjaisia tietojasi. NetAppin teknologian avulla tämä visio on toteutunut, ja innovaatiotahti voi kiihtyä. Lataa IDC:n maksuton tiedote tiedonhallinnan merkityksestä hybridi-IT-ympäristöissä. More info IT-yritykset käyttävät yhä useammin palvelupohjaisia pilvimalleja. Tiedotteessa tuodaan esiin haasteita, joita tiedonhallinnan saaminen hybridi-SaaS-tietotekniikkaympäristöissä aiheuttaa, ja käsitellään sitä, miten tiedonhallintaa hybridi-tietotekniikassa olisi tarkasteltava pikemminkin kehyksenä kuin yksittäisenä toimenpidekohtana.</w:t>
      </w:r>
    </w:p>
    <w:p>
      <w:r>
        <w:rPr>
          <w:b/>
          <w:color w:val="FF0000"/>
        </w:rPr>
        <w:t xml:space="preserve">id 264</w:t>
      </w:r>
    </w:p>
    <w:p>
      <w:r>
        <w:rPr>
          <w:b w:val="0"/>
        </w:rPr>
        <w:t xml:space="preserve">Väri: Khaki Materiaali: Ulkokangas: 60 % viskoosia, 40 % polyesteriä, vuori: 100 % polyesteriä Tummanvihreä takki tyylikkäällä mallilla INTRO//MUSE:lta. Takissa on kaksinkertaiset painonapit kaula-aukossa ja vyö vyötäröllä. Etutaskut sekä vetoketju ja painonappi hihansuissa. Takissa on takana keskellä halkio, ja se on täysin vuorattu vastaavalla värillä. Selän pituus olkapäästä 114 cm, rinta 100 cm, hihan pituus 40 cm koossa. Malli on 180 cm ja käyttää kokoa S. Konepesu 30 asteessa.- Koskee 24 kuukauden osamaksuja- Ei perustamismaksua.- Peruutusmaksu: 29 kruunua (yksi maksu ostosten määrästä riippumatta).- Voit valita, kuinka paljon haluat maksaa kuukausittain, mutta vähintään 70 kruunua kuukaudessa.Osamaksut Bubbleroom-tilillä hyväksytään tavanomaisen luottokelpoisuusarvioinnin jälkeen. Jos hakemusta ei hyväksytä, voit helposti valita toisen maksutavan. Täydelliset maksuehdot ja -määräykset löytyvät käyttöehdoistamme.</w:t>
      </w:r>
    </w:p>
    <w:p>
      <w:r>
        <w:rPr>
          <w:b/>
          <w:color w:val="FF0000"/>
        </w:rPr>
        <w:t xml:space="preserve">id 265</w:t>
      </w:r>
    </w:p>
    <w:p>
      <w:r>
        <w:rPr>
          <w:b w:val="0"/>
        </w:rPr>
        <w:t xml:space="preserve">Minussa on tavaransyöjä. Esineiden syöjä pääsee paremmin oikeuksiinsa kesällä, jolloin on enemmän etsittävää, löydettävää, nähtävää ja hankittavaa. Löydän kauniita asioita, asioita, joiden kanssa luoda, asioita, joista inspiroitua, asioita, joita antaa pois, asioita, joita katsoa, asioita, joita muuttaa... Skaletare löytää asioita. Monesti, ehkä useimmiten, löydät asioita, joista muut eivät välitä. Sillä tavalla ei ole kilpailua (paitsi ehkä haaskaeläinten välillä). Pikemminkin ne, jotka eivät ole haaskaeläimiä, ovat kauhuissaan. Vau, miten he voivat olla kauhuissaan. Sakletarilaiset saavat usein kommentteja ihmisiltä, jotka eivät ole sakletarilaisia, kommentteja kuten; En tunne yhtään sakletarilaista, joka kommentoi ei-sakletarilaisten ikätovereidensa koteja sanoilla; voi, miten tyhjää ja kylmää, voi, miten vähän tavaraa teillä onkaan, teillä ei ole mitään tekemistä, ei ole mitään, millä luoda, miten voitte elää tuolla tavalla... Ei olisi sopivaa sanoa sellaista. Ihmiset olisivat vihaisia, koska sekaannuit asiaan, surullisia, koska et pitänyt siitä... Toisin päin, voit sanoa sen, niin monta kertaa kuin haluat, ilmeisesti. Kerään ja löydän asioita, esineitä, kappaleita... Olen keräilijä. Kesällä se on paljon helpompaa kuin talvella. Minulla (ja muilla keräilijöillä) on ystäviä, jotka eivät kerää, eivät löydä eivätkä pidä. Ihmiset, jotka eivät kerää, sanovat usein keräilijöille, kuinka paljon tavaraa, tavaraa, roinaa ja sotkua heillä on. He usein kysyvät, mitä varten tavaroita on &amp; että se ei ole kaunista, tarpeellista, hyvää... On mahdotonta ajatella, että minä (tai kuka tahansa muu keräilijä) menisin ei-keräilijöiden koteihin &amp; sanoisin - Voi, miten tyhjä ja tylsä koti teillä onkaan, teillä ei ole melkein mitään tavaroita, miten voitte elää näin... Toisin päin näyttää olevan ok, ilmeisesti yhä uudelleen ja uudelleen. Mukava tietää, että niitä on enemmänkin :)</w:t>
      </w:r>
    </w:p>
    <w:p>
      <w:r>
        <w:rPr>
          <w:b/>
          <w:color w:val="FF0000"/>
        </w:rPr>
        <w:t xml:space="preserve">id 266</w:t>
      </w:r>
    </w:p>
    <w:p>
      <w:r>
        <w:rPr>
          <w:b w:val="0"/>
        </w:rPr>
        <w:t xml:space="preserve">Wygant Princessin voiton lisäksi Marcus sijoittui toiseksi Muscle Hill -tyttärellä Southwind Venus, joka hävisi Dynasty Warriorille (Glidemaster-CR Kay Suzie). Molemmat juoksivat englantilaisen mailin 1.16,8.</w:t>
      </w:r>
    </w:p>
    <w:p>
      <w:r>
        <w:rPr>
          <w:b/>
          <w:color w:val="FF0000"/>
        </w:rPr>
        <w:t xml:space="preserve">id 267</w:t>
      </w:r>
    </w:p>
    <w:p>
      <w:r>
        <w:rPr>
          <w:b w:val="0"/>
        </w:rPr>
        <w:t xml:space="preserve">Lue lisää Kuningas ja kuningatar vierailivat Kolmårdenin eläintarhassa Tiistaina 29. lokakuuta kuningas ja kuningatar vierailivat Kolmårdenin eläintarhassa katsomassa norsuvasikkaa Namsaita. Vasikan äiti on Bua, jonka kuningas sai kuninkaalta.... Kuninkaallinen perhe osallistuu IVA:n juhlatilaisuuteen Perjantaina 25. lokakuuta kuningas ja kuningatar, kruununprinsessapari ja prinssi Carl Philip osallistuivat Ruotsin kuninkaallisen insinööritieteiden akatemian (IVA)... Keskiviikkona 23. lokakuuta Grand Hôtelissa järjestetyssä seminaarissa julkistettiin kuningattaresta kertova kirja, jossa keskityttiin naisten johtajuuteen. Kuningas ja kuningatar kuulivat Afrikassa työskenteleviä ruotsalaisia kunniakonsuleita Kuningas ja kuningatar kuulivat keskiviikkona 23. lokakuuta Tukholman kuninkaanlinnassa Afrikassa työskenteleviä ruotsalaisia kunniakonsuleita. Kuningatar luovuttaa stipendejä vapaamuurarien lastenkotisäätiölle Kuningatar luovutti keskiviikkona 23. lokakuuta stipendejä vapaamuurarien lastenkotisäätiölle Bååtskan palatsissa Tukholmassa. Keskiviikkona 23. lokakuuta prinssi Daniel vieraili Blackebergin lukiossa ja Tukholman kuninkaallisessa akatemiassa. Teknillisessä korkeakoulussa Tukholmassa puhumassa prinssi Danielin... Maailman lapsi- ja nuorisofoorumi järjesti tiistaina 22. lokakuuta Tukholman kuninkaanlinnassa vuotuisen kumppanifooruminsa, johon osallistuivat kuningas ja kuningatar sekä kruununprinsessa. Viralliset tilaisuudet Tukholman kuninkaanlinnassa Kuningas otti keskiviikkona 23. lokakuuta vastaan neljä äskettäin nimitettyä ulkomaansuurlähettilästä Tukholman kuninkaanlinnassa pidetyissä virallisissa tilaisuuksissa. Lue lisää Kuningas jakoi Vuoden uudisasukas -palkinnon Tiistaina 22. lokakuuta Kuningas jakoi Vuoden uudisasukas -palkinnon. Virallinen yleisö - miten se toimii: Tukholman linnan ulkopihalla sijaitsevasta korkeasta vartiosiivestä käsin suunnitellaan sotilaiden osallistumista virallisiin audienssitilaisuuksiin. Se on komentohenkilöstön ... Lue lisää Prinssi Daniel osallistui Ruotsin nuoriso-yrittäjä 2013 -palkintoseremoniaan Fryshusetissa Maanantaina 21. lokakuuta prinssi Daniel osallistui Fryshusetin seminaariin ja Ruotsin nuoriso-yrittäjä 2013 -palkintoseremoniaan. Tiistaina 15. lokakuuta kuningas ja kuningatar osallistuivat Pariisissa Maailman partiosäätiön kokoukseen ja illalliselle. Kuningas on maailman partiolaisjärjestön kunniapuheenjohtaja.... Kuningas ja kruununprinsessa WWF:n syyskokouksessa Kuningas ja kruununprinsessa osallistuivat maanantaina 21. lokakuuta WWF:n syyskokoukseen Ulriksdalin palatsissa Solnassa. Kuningas on... Kruununprinssipari osallistui If Stockholm Open -tennisturnaukseen Sunnuntaina 20. lokakuuta kruununprinssipari ja prinsessa Estelle osallistuivat If Stockholm Open -tennisturnauksen loppuotteluun Tukholman kuninkaanlinnassa. Tennishallen i... Kuningas osallistuu Young Leadership -työpajaan Tiistaina 15. lokakuuta Young Leadership järjesti Tukholman kuninkaanlinnassa työpajan arvojohtamisesta. Kuningas ja kuningatar ottavat vastaan Alankomaiden kuningas Willem-Alexanderin ja kuningatar Máximan Kuningas vierailee Göteborgissa ja Boråsissa torstaina 10. lokakuuta ja perjantaina 11. lokakuuta Kuningas teki teknologiakiertueen Göteborgiin ja Boråsiin. Matkan järjesti Kungl..... Kruununprinsessa vierailee Uppsalassa Perjantaina 11. lokakuuta kruununprinsessa vieraili Uppsalassa osallistuakseen Uppsalan yliopiston ympäristö- ja biotieteiden tutkimus- ja kehitystyöhön.... Lue lisää Prinssi Daniel vieraili Ahvenanmaalla Torstaina 10. lokakuuta prinssi Daniel vieraili Ahvenanmaalla ja tutustui Ahvenanmaan talouteen ja yhteiskuntaan. Lue lisää Kuningas avasi Bana Vägin infrastruktuurihankkeen Kuningas avasi keskiviikkona 9. lokakuuta Bana Vägin Motala-Mjölbyn infrastruktuurihankkeen. Hanke parantaa turvallisuutta ja saavutettavuutta ja avaa... Kuningatar luovuttaa tutkintotodistukset Mayflower-varainhankintakilpailun voittajille Keskiviikkona 9. lokakuuta 30 Adolf Fredrikin musiikkiluokkien 4-6. luokan oppilasta saapui Tukholman kuninkaanlinnaan vastaanottamaan tutkintotodistukset kuningattarelta. Prinssi Carl Philip vierailee Etelä-Koreassa, päivä 3 Keskiviikkona 9. lokakuuta prinssi Carl Philipin vierailu Etelä-Koreassa jatkui. Päivän aikana prinssi vieraili YK-näyttelyssä Sotamuistomuseossa.</w:t>
      </w:r>
    </w:p>
    <w:p>
      <w:r>
        <w:rPr>
          <w:b/>
          <w:color w:val="FF0000"/>
        </w:rPr>
        <w:t xml:space="preserve">id 268</w:t>
      </w:r>
    </w:p>
    <w:p>
      <w:r>
        <w:rPr>
          <w:b w:val="0"/>
        </w:rPr>
        <w:t xml:space="preserve">Hadith[1] (arabiaksi: الحديث) on kirjattu islamilainen kertomus ja traditio, joka perustuu profeetta Muhammedin elämäntapaan mallina sekä hänen tekoihinsa ja sanoihinsa eri tilanteissa - eli siihen, mitä Muhammed sanoi, teki tai mitä hän hiljaisesti hyväksyi jonkun läheisensä sanoneen ja tehneen.[2] Shiialaisittain termi on khabar'. Näiden traditioiden olemassaolo johtuu siitä, että Koraani ei voi mitenkään kattaa kaikkia mahdollisia tapahtumaketjuja tai kaikkia inhimillisiä tekoja kaikkina aikoina. Hadithit ovat kirjoitettuja osia laajemmasta sunnalaisten perinteiden kokoelmasta, joka sisältää muun muassa yleisesti tunnettuja mutta kirjoittamattomia islamin kieltoja ja velvollisuuksia. Suurin osa hadith-kokoelmista kirjattiin ensimmäisen kerran 7. ja 8. vuosisadalla, kauan Muhammedin kuoleman jälkeen vuonna 632.[3] Alkuperä ja merkitys[muokkaa muokkaa] Hadithin laatijat Sunnit Hadithin laatijat Shia Hadithin laatijat Ibadi Hadithin laatijat Toissijaisten tai kolmannen käden lähteiden 7. vuosisadalla tallentamat hadithit, jotka saivat tiedot suoraan kuuntelijoilta, jotka olivat läsnä ja tarkkailivat Muhammedin (joka kuoli vuonna 632) toimia, ja että nämä kirjoittajat myös nimeävät ensisijaisen lähteen tai ensisijaiset lähteet, ovat uskovien sekä kaikkien islamilaisten oikeuskoulukuntien (madhab) mielestä erittäin tärkeitä. Hadithia pidetään erityisen luotettavana, jos useiden primaarilähteiden eli läsnäolijoiden kokemukset ja tulkinnat siitä, mitä tapahtui silloin, kun Muhammed otti kantaa tiettyyn asiaan tai tilanteeseen, eivät eroa toisistaan[4] Useimmissa uskonnoissa, eikä vähiten kristinuskossa, on samankaltaisia ajallisia aukkoja, mutta Uuden testamentin kirjojen ja kirjeiden kirjoittajat eivät nimenomaisesti viittaa tiettyihin primaarilähteisiin, jotka liittyivät ja tunsivat Jeesuksen. Buddhalainen kaanon kasvoi vuosisatoja Buddhan kuoleman jälkeen, ja suuren osan siitä ovat kirjoittaneet munkit, jotka tekivät löytöjä soveltaessaan Buddhan ohjeita. Perinteisesti haditheja pidetään normatiivisina, ja tunnustettujen koulukuntien tehtävänä on luoda oikeuskäytäntöä yhteiskunnan ja sivilisaation kehittyessä. Valtaosa hurskaista muslimeista pitää haditheja erittäin tärkeinä välineinä, joiden avulla he voivat ymmärtää vaikeasti tulkittavia Koraanin kohtia, ja muutamien arvostettujen madhabien tekemät hadithe-tulkinnat ovat ennakkotapauksia samalla tavalla kuin Ruotsin korkeimman oikeuden päätös oikeudellisesta tulkinnasta, jota käräjä- tai muutoksenhakutuomioistuin ei ole voinut ratkaista. Muslimimaailmassa arvostetuimmat madhab-instituutit ovat islamilaista oikeuskäytäntöä koskevien kysymysten perustana [5] Nykyään itse Koraanin uudelleentulkintoja ei juuri ole, vaan lähteinä ovat suuret hadith-kokoelmat, jotka on koottu suuriin kokoelmiin 7. ja 8. vuosisadalla. Jopa nämä voidaan tulkita uudelleen nykyaikaan, mutta niiden ei tarvitse olla. Näihin teoksiin ja päätöksiin viitataan islamilaista oikeutta ja muslimien historiaa koskevissa asioissa tähän päivään asti. Islamin kahdella päähaaralla, shiialaisilla ja sunnalaisilla, on erilaiset hadith-kokoelmat. Väärennetyt hadithit[muokata] Se, että jotkut hadithit olivat väärennöksiä, oli tiedossa alusta alkaen. Sen uskotaan alkaneen kolmannen kalifin salamurhan aiheuttaman huolen jälkeen. Hadithien väärentäminen ei rajoittunut yksittäisiin tapauksiin, vaan se oli laajamittaista jo silloin, kun ensimmäinen muslimien sukupolvi Medinassa oli vielä elossa. Osa tästä ilmiöstä on liittynyt islamilaisen kansakunnan rakentamiseen sekä hallinnollisten ja alueellisten alueiden syntymiseen ja laajentumiseen, johon liittyi uusia johtotehtäviä, joista eri henkilöt kilpailivat. Erityisesti ei-arabialaisia kansoja, kuten persialaisia, egyptiläisiä, roomalaisia, syyrialaisia, libanonilaisia ja muita, oli helppo ohittaa kasvavassa islamilaisessa imperiumissa. Toinen syy on ollut halu säilyttää umman yhtenäisyys hinnalla millä hyvänsä. Vaikka väärennös olisi tehty hurskaassa tarkoituksessa hyvän asian edistämiseksi, sitä on silti pidettävä väärennöksenä, jolla ei ole uskottavuutta riippumatta siitä, kuinka hyvä tarkoitus oli, islam kuitenkin haarautui</w:t>
      </w:r>
    </w:p>
    <w:p>
      <w:r>
        <w:rPr>
          <w:b/>
          <w:color w:val="FF0000"/>
        </w:rPr>
        <w:t xml:space="preserve">id 269</w:t>
      </w:r>
    </w:p>
    <w:p>
      <w:r>
        <w:rPr>
          <w:b w:val="0"/>
        </w:rPr>
        <w:t xml:space="preserve">Työmarkkinat ovat viime vuosikymmeninä kokeneet monia dramaattisia muutoksia, ja kehitys on ollut erityisen nopeaa viime vuosina. Ennen oli niin, että joko suhteet tai tarmokkuus riittivät työpaikan saamiseen. Nykyään on vaikeampaa saada pätevyyttä pelkkien kontaktien kautta, ja voit hakea sataa työpaikkaa saamatta työtä. Sen sijaan rekrytointitoimistot palkataan houkuttelemaan työntekijöitä, ja työnhakijat löytävät työpaikan helpommin rekrytointitoimistojen kautta. Rekrytoinnissa etsitään ja houkutellaan työvoimaa tiettyihin työtehtäviin. Sanaa käytettiin alun perin armeijassa, ja sana rekrytoija on peräisin sieltä. Suuri osa rekrytoinneista tehdään nykyään sähköisesti, mikä puolestaan säästää työvoimaa. Työnhakuprosessi on klassinen, ja se vaihtelee maasta toiseen ja jopa työpaikasta toiseen samassa maassa. Jokaisella työtehtävällä on omat erityisvaatimuksensa, ja ne määrittävät pitkälti rekrytointiprosessin. Toimistotehtäviin hakeva henkilö ei todennäköisesti käy läpi samaa prosessia kuin rakennustyöpaikkaa hakeva henkilö. Joka tapauksessa rekrytointiprosessi päättyy yleensä uuteen työpaikkaan tutustumiseen ja uusien tehtävien ja menettelyjen läpikäymiseen. Vaikka monet työpaikat rekrytoivat edelleen omaa henkilöstöään, on yhä yleisempää antaa työ ammattimaisen rekrytointitoimiston tehtäväksi - tämä on yleensä kaikkien osapuolten kannalta myönteistä. Positiivisinta on se, että työn saajalle se on yhtä suuri ilo kuin saada paljon ilmaiskierroksia kasinolla. Tietenkin se on myönteistä myös työnantajalle, joka oikean työntekijän löytyessä voittaa jättipotin oikean henkilön ollessa oikeassa paikassa.</w:t>
      </w:r>
    </w:p>
    <w:p>
      <w:r>
        <w:rPr>
          <w:b/>
          <w:color w:val="FF0000"/>
        </w:rPr>
        <w:t xml:space="preserve">id 270</w:t>
      </w:r>
    </w:p>
    <w:p>
      <w:r>
        <w:rPr>
          <w:b w:val="0"/>
        </w:rPr>
        <w:t xml:space="preserve">The Epoch Times on nyt saatavilla 21 eri kielellä, kun se on julkaissut myös persiankielisen painoksen. Epoch Timesin persialainen painos julkaistiin virallisesti 12. tammikuuta. Tämä painos on tarkoitettu kaikille persian kielen puhujille maailmassa, mutta erityisesti Iranissa, Afganistanissa ja Tadžikistanissa. - Persian kielinen painos on uusin lisäys kasvavaan organisaatioon, jonka avulla voimme tuoda uutisia ja luotettavaa tietoa tapahtumista ja trendeistä kaikille persiankielisille ihmisille ympäri maailmaa", sanoi Epoch Timesin monikielisten painosten varatoimitusjohtaja Lilly Wang. Epoch Times aloitti toimintansa kiinalaisena uutisjärjestönä vuonna 2000. Nyt Epoch Timesista on kehittynyt maailman laajimmin levinnyt uutisjärjestö, joka julkaisee uutisia 35 maassa ja 21 eri kielellä.</w:t>
      </w:r>
    </w:p>
    <w:p>
      <w:r>
        <w:rPr>
          <w:b/>
          <w:color w:val="FF0000"/>
        </w:rPr>
        <w:t xml:space="preserve">id 271</w:t>
      </w:r>
    </w:p>
    <w:p>
      <w:r>
        <w:rPr>
          <w:b w:val="0"/>
        </w:rPr>
        <w:t xml:space="preserve">2020-05-13 Vuoden 2020 vuosikokous ja META 2020 -julkaisu Pian on yhdistyksen vuosikokouksen ja META 2020 -julkaisun aika! Jos et ole vielä tehnyt sitä, on aika uusia jäsenyytesi vuodeksi 2020. Juhlavuosi 2019 on ohi, eikä kukaan osannut kuvitella, miten erilaiset asiat olisivat keväällä 2020, mutta.... älä masennu.....Uusi ja täyteen ahdettu META-numero tipahtaa pian postilaatikkoosi! META 2020 julkaistaan perinteisesti vuosikokouksen yhteydessä, joka ei ole täysin perinteinen, mutta pidetään digitaalisesti Zoomin kautta perjantaina 12.6. klo 15.00. Kaikki, jotka ovat saaneet linkin (lähetä sähköpostia puheenjohtajalle), voivat kirjautua kokoukseen, eikä mitään erityistä ohjelmistoa tarvitse ladata tai ladata. Koska otamme käyttöön parannetun tilausten hallinnan lehden jakelijan Eddy.se:n kautta, niiden teistä, jotka eivät ole vielä tehneet niin, on uusittava jäsenyytensä ja päivitettävä yhteystietonsa lomakkeella osoitteessa www.histark.se. Näin voitte äänestää kokouksessa ja saada lehden kotiin. Jäsenyys on kalenterivuosikohtainen. Historiallisen arkeologisen seuran vuosikokouskutsu 2020 Päivämäärä: 12/6 2020 klo 15.00 Paikka: Internet, Zoomin kautta: https://uu-se.zoom.us/j/66446942689 Kaikki, jotka haluavat nimittää itsensä tai muita henkilöitä yhdistyksen hallitukseen, voivat tehdä sen 31.5. mennessä nimitysvaliokunnalle osoitteeseen: emma.maltin@ark.su.se tai jimmy.karlqvist@dalarnasmuseum.se Kaikki, jotka haluavat ottaa jonkin asian esille vuosikokouksessa käsiteltäväksi, voivat mieluiten lähettää sen sähköpostitse allekirjoittaneelle osoitteeseen ordforande@histark.se Esityslista § 1 Kokouksen avaus § 2 Kokouksen puheenjohtajan valinta § 3 Kokouksen sihteerin valinta § 4 Pöytäkirjantarkastajan valinta ja ääniluettelon vahvistaminen § 5 Kysymys siitä, onko vuosikokous asianmukaisesti koolle kutsuttu § 6 Kertomus Historiallisen arkeologian yhdistyksen toiminnasta ja taloudesta vuodelta 2019-05-31- 2020-05-31 § 7 Vastuuvapauden myöntäminen Historiallisen arkeologian yhdistyksen hallitukselle tilikaudelta 2019/2020 § 8 Hallituksen valinta tilikaudelle 2020/2021 § 9 Tilintarkastajan valinta § 10 Nimitystoimikunnan valinta § 11 Historiallisen arkeologian yhdistyksen suunnitellun toiminnan esittely vuosille 2020/2021 ja META - Historiallisen arkeologian aikakauskirjan julkaiseminen 2021 § 12 Uuden vuosikokouksen ajankohta vuonna 2021 § 13 Muut asiat § 14 Kokouksen päättäminen Kaikki jäsenet tervetulleita! Historiallisen arkeologian yhdistyksen hallitus Joakim Kjellbergin, puheenjohtajan välityksellä 2020-03-17 Aika uusia jäsenyys ja tilaukset vuodelle 2020 METAn uudella tilausjärjestelmällä Nyt erikoishintaan! META ja Historiallisen arkeologian yhdistys voivat nyt ylpeänä lanseerata uuden ja parannetun tilauspalvelumme yhteistyössä kirja- ja lehtijakelijan Eddy.se:n kanssa. Koska olemme vaihtamassa järjestelmää, pyydämme kaikkia jäseniä ja aiempia tilaajia uusimaan jäsenyytensä/tilauksensa vuodelle 2020 tällä sivulla olevan lomakkeen kautta. www.histark.se Jäseneksi/tilaajaksi rekisteröitymisen yhteydessä lähetetään maksukehotus, joka maksetaan normaalilla tilisiirrolla pankkitilille, e-laskuna tai suoraan kortilla internetin kautta. Jäsenenä/tilaajana tuet lehden jatkuvaa julkaisemista, saat lehden painetun kappaleen postilaatikkoosi ja uusimman numeron digitaalisesti heti sen ilmestyttyä. Jäsenet saavat myös ilmaisen osallistumisen yhdistyksen kokouksiin ja symposiumeihin sekä jatkuvaa tiedotusta uutiskirjeen välityksellä. Jäsenyys on voimassa yhden kalenterivuoden. Tarjoamme myös sponsorijäsenyyttä yrityksille ja laitoksille, jotka haluavat tukea lehden ja sen verkoston jatkokehitystä historiallisen arkeologisen tutkimuksen ja tilatun arkeologian alalla. Jos haluat lisätietoja kannatusjäsenyydestä ja sen sisällöstä, ota yhteyttä: ordforande@histark.se / META:n toimitusneuvosto ja Historiallisen arkeologian yhdistyksen hallitus 2020-03-16 Viisi vuotta ja pian kuusi numeroa! Tänään tulee kuluneeksi viisi vuotta siitä, kun META - Historical Archaeological Journalin ensimmäinen numero ilmestyi painosta uudessa muodossaan. Sen jälkeen on ilmestynyt vielä neljä numeroa, joissa on ollut jännittäviä artikkeleita kaikesta iilimatoista jääkarhuihin, uponneita laivoja, kaupunkeja, luurankoja ja turmeltumatonta kulttuuriperintöä. Seuraavaa numeroa varten on tekeillä vielä lisää artikkeleita. Voi</w:t>
      </w:r>
    </w:p>
    <w:p>
      <w:r>
        <w:rPr>
          <w:b/>
          <w:color w:val="FF0000"/>
        </w:rPr>
        <w:t xml:space="preserve">id 272</w:t>
      </w:r>
    </w:p>
    <w:p>
      <w:r>
        <w:rPr>
          <w:b w:val="0"/>
        </w:rPr>
        <w:t xml:space="preserve">Ja nyt siitä tulee blogivinkki. Minun on ollut tarkoitus kertoa teille blogista, jossa vierailen useita kertoja päivässä. Niitä on monia. Mutta tässä käyn useammin kuin muissa. Se on jo linkkiluettelossani tuolla oikealla, mutta se ansaitsee hieman lisähuomiota.Pidän siitä monesta syystä. Ensinnäkin siinä on usein kyse mainonnasta, joka on minun ammattini. Se kertoo jokapäiväisestä elämästä, usein koomisesta näkökulmasta, mutta siinä käsitellään myös vakavia asioita. Ei muotiblogi, eikä mammadito tai poliittinen vetabästpretto, vaan mukava sekoitus elämää ärsyttäviä tai piristäviä asioita, viihdyttävällä tavalla tarjoiltuna.Blogin nimi on "As Good as it gets" ja se tekee niin siitä yksinkertaisesta syystä, että sitä kirjoittavalla Ulrikalla on sukunimi Good.Käy Ulrikan blogissa, jos et ole vielä käynyt.Muita blogeja aiheesta: blogit, vinkit, as good as it gets, ulrika good.</w:t>
      </w:r>
    </w:p>
    <w:p>
      <w:r>
        <w:rPr>
          <w:b/>
          <w:color w:val="FF0000"/>
        </w:rPr>
        <w:t xml:space="preserve">id 273</w:t>
      </w:r>
    </w:p>
    <w:p>
      <w:r>
        <w:rPr>
          <w:b w:val="0"/>
        </w:rPr>
        <w:t xml:space="preserve">Salisbury on kaupunki Wiltshiressä, Englannissa, ja sen väkiluku on noin 39 000. Se sijaitsee Avon- ja Wiley-jokien yhtymäkohdassa. Siellä on ollut piispa ja katedraali ainakin vuosien 1075 ja 1092 välisenä aikana. Maamerkkeihin kuuluvat katedraali, jossa on kopio Magna Cartasta, ja Stonehengen kivet, jotka sijaitsevat 13 kilometriä kaupungista luoteeseen. Se tunnetaan myös siitä, että siellä on eniten pubeja suhteessa Englannin väkilukuun. Keskiaikainen filosofi ja historioitsija piispa Johannes Salisbury on yksi kaupungin merkittävimmistä henkilöistä.</w:t>
      </w:r>
    </w:p>
    <w:p>
      <w:r>
        <w:rPr>
          <w:b/>
          <w:color w:val="FF0000"/>
        </w:rPr>
        <w:t xml:space="preserve">id 274</w:t>
      </w:r>
    </w:p>
    <w:p>
      <w:r>
        <w:rPr>
          <w:b w:val="0"/>
        </w:rPr>
        <w:t xml:space="preserve">Tasan kuukauden kuluttua, 12. maaliskuuta, tämän vuoden Littfest alkaa Uumajassa. Minulla itselläni on kunnia ja ilo osallistua keskusteluun saamelaisten pakkosiirtolaisuudesta: Elin Anna Labba on nimittäin hiljattain ... Lue lisää → ... Ei, en ole istunut tänä syksynä mukavassa nojatuolissa elokuvateatterissa. Olen kuitenkin uppoutunut useisiin mielenkiintoisiin elämäkertoihin enemmän tai vähemmän kuuluisista ihmisistä. Yksityiskohtaisissa kuvauksissa ihmisistä on jotain erityistä, kun he ovat ... Lue lisää → Tämän vuoden Bodil-kirjamessut voi tiivistää vain kahdella tavalla: onnistuneita tapahtumia sekä Krokomissa että Östersundissa! Tässä muutamia kuvia tapahtumasta: Catarina Lundström ilmoittaa kirjailijoille (noin 30 ainakin) Torbjörn ja sinun II alkaa kentät Krokom ... Lue lisää → Tänään iltapäivällä on Krokom ensi-ilta alueellisten kirjamessujen Bodil! Useita uusia kirjoja esitellään, mutta ei minun kirjoittamiani. Käytän vanhoja "klassikoita". Poor as They Were, The Separator ja The Displaced -kirjojen alkuperäiset painokset on jo kauan sitten myyty loppuun, ... Lue lisää → Tomas Colbengtsonin suunnitteleman kirjan "The Displaced" kansilehti. Ruotsin televisio esittää huomenna 17. marraskuuta kello 18.00 alkaen dokumenttisarjan saamelaisten pakkosiirtolaisuudesta. Kirjoitin itse näistä tapahtumista ... Lue lisää → Nyt on marraskuu ja taas Bodil-kirjamessujen aika, ensin Krokomissa perjantaina 22. päivä klo 16-19 ja seuraavana päivänä Östersundissa klo 11-16. Mukana on monenlaisia kirjailijoita, joilla on alueellisia yhteyksiä. Olen itse paikalla sekä ... Lue lisää → Tältä se voi näyttää sovelluksessa! Västerbottenin maakuntakirjasto on ottanut käyttöön teknisen innovaation, joka yhdistää kirjailijat ja maantieteelliset sijainnit heidän matkapuhelimissaan. Itse olen päätynyt Boksjöniin. Linkki on kirjani, jotka sijoittuvat pääasiassa ... Lue lisää →</w:t>
      </w:r>
    </w:p>
    <w:p>
      <w:r>
        <w:rPr>
          <w:b/>
          <w:color w:val="FF0000"/>
        </w:rPr>
        <w:t xml:space="preserve">id 275</w:t>
      </w:r>
    </w:p>
    <w:p>
      <w:r>
        <w:rPr>
          <w:b w:val="0"/>
        </w:rPr>
        <w:t xml:space="preserve">Laajakaistan laajentamista käsiteltiin kunnanhallituksessa "Tulevaisuuden kunta, näkymät 2038" voit lukea, että Staffanstorpin kunta "pyrkii varmistamaan, että Internet-yhteys on laadultaan ja kapasiteetiltaan turvallinen ja että se on mahdollista kaikille ja kaikkialla". Tämä sitoumus sekä paikallisten yritysten ja yksityishenkilöiden yhä lisääntyvät pyynnöt osoittavat, että Staffanstorpin kunta tarvitsee laajakaistastrategian. Laajakaista on nykyään yhteiskunnan kehityksen avainkysymys, ja se on nyt yhtä tärkeä kuin tieverkot, sähköverkot ja muu infrastruktuuri. On todennäköistä, että tulevaisuudessa yksityishenkilöiden lisäksi suurimmat tarpeet kohdistuvat liike-elämään ja muihin julkisiin palveluihin. Kehitystahti on nopea, ja yhteiskunnan verkkopalvelujen määrä kasvaa jatkuvasti, mikä luo arvoa monille ihmisille. Kunnan on otettava vastuu siitä, että sen alueella on tulevaisuudessa mahdollisuus käyttää kuituverkkoja. Tämän kuituverkon pitäisi olla houkutteleva useille eri operaattoreille, mikä luo monipuolisuutta ja valinnanvaraa paitsi Internetin myös TV-, puhelin- ja muiden palvelujen osalta. Tätä varten on laadittu laajakaistastrategia, jonka kunnanvaltuusto hyväksyi 7. toukokuuta. Laajakaistastrategiassa ehdotetaan, että vuoteen 2015 mennessä vähintään 40 prosentilla kaikista kotitalouksista ja yrityksistä olisi oltava mahdollisuus käyttää vähintään 100mbit/s nopeudella toimivaa laajakaistaa. Neljä vuotta myöhemmin, vuonna 2019, kotitalouksien ja yritysten osuuden olisi oltava vähintään 80 prosenttia ja lopulta vuonna 2020 sen olisi oltava vähintään 50 prosenttia.</w:t>
      </w:r>
    </w:p>
    <w:p>
      <w:r>
        <w:rPr>
          <w:b/>
          <w:color w:val="FF0000"/>
        </w:rPr>
        <w:t xml:space="preserve">id 276</w:t>
      </w:r>
    </w:p>
    <w:p>
      <w:r>
        <w:rPr>
          <w:b w:val="0"/>
        </w:rPr>
        <w:t xml:space="preserve">Pääset käsiksi Tripadvisorin parhaisiin puoliin Aloita matkustusideoidesi järjestäminen ja näytä ne kartalla Hanki hintailmoituksia ja tarjouksia, jotta voit matkustaa haluamallasi tavalla Esitä kysymyksiä ja saat vastauksia kaltaisiltasi matkailijoilta Kerro meille matkastasi Näet lisää ideoita muilta kaltaisiltasi matkailijoilta.</w:t>
      </w:r>
    </w:p>
    <w:p>
      <w:r>
        <w:rPr>
          <w:b/>
          <w:color w:val="FF0000"/>
        </w:rPr>
        <w:t xml:space="preserve">id 277</w:t>
      </w:r>
    </w:p>
    <w:p>
      <w:r>
        <w:rPr>
          <w:b w:val="0"/>
        </w:rPr>
        <w:t xml:space="preserve">Seitsemänvaiheinen latausalgoritmi ottaa kaiken irti akustasi. Laturi syöttää akkuun sen tarvitsemaa virtaa, ylläpitää sen kuntoa ja varmistaa paremman suorituskyvyn ja pidemmän käyttöiän. Muista merkeistä poiketen Blue Smart IP65 -laturi yrittää ladata täysin tyhjentyneet akut pakottamalla niihin pienen virran. Normaali lataus jatkuu heti, kun akun napojen jännite on riittävä. Laturin mukana toimitetaan sekä krokotiililiittimet että M8-silmukat, joten akun liittäminen on helppoa. Voit halutessasi jättää akun jatkuvasti kytkettynä. Blue Smart IP65 -laturissa on sisäänrakennettu Bluetooth, ja voit tarkistaa laturin ja akun tilan älypuhelimella, tabletilla tai kannettavalla tietokoneella. Kaikki laturin asetukset voidaan tehdä VictronConnect-sovelluksella.</w:t>
      </w:r>
    </w:p>
    <w:p>
      <w:r>
        <w:rPr>
          <w:b/>
          <w:color w:val="FF0000"/>
        </w:rPr>
        <w:t xml:space="preserve">id 278</w:t>
      </w:r>
    </w:p>
    <w:p>
      <w:r>
        <w:rPr>
          <w:b w:val="0"/>
        </w:rPr>
        <w:t xml:space="preserve">Yritys Torstaina oli Heban vuoro esitellä toisen vuosineljänneksen luvut. Yritys Heba on palkannut Eva Wasen viestintäpäälliköksi. Yritys Yritys käyttää kolmea eri työkalua kasvuunsa. Heban toimitusjohtaja Patrik Emanuelsson kertoo Fastighetssverigelle myös lisää vanhainkoteihin ja yhteisöllisiin rakennuksiin tehtävistä suurista investoinneista. Transactions Slättö on rahastonsa Slättö VI AB:n puitteissa allekirjoittanut Heban kanssa sopimuksen Norrtäljen satamassa sijaitsevan vuokrakiinteistön myynnistä. Kiinteistö on rakenteilla, ja Heba ottaa sen haltuunsa sen valmistuttua, minkä odotetaan tapahtuvan vuoden 2021 toisella vuosineljänneksellä. Kauppa on tehty yhtiömuodossa, ja kiinteistön kohde-etuuden arvo on 401 miljoonaa kruunua, mikä vastaa 47 000 kruunua neliömetriltä vuokrattavaa pinta-alaa kohti. Heba ylittää 10 miljardin Ruotsin kruunun kiinteistöjen arvon neljännellä neljänneksellä. Kiinteistöjen hallinnoinnin tulos kasvaa 6,2 prosenttia koko vuoden tasolla, ja osinko nostetaan 1,20 kruunuun osakkeelta (1,10).</w:t>
      </w:r>
    </w:p>
    <w:p>
      <w:r>
        <w:rPr>
          <w:b/>
          <w:color w:val="FF0000"/>
        </w:rPr>
        <w:t xml:space="preserve">id 279</w:t>
      </w:r>
    </w:p>
    <w:p>
      <w:r>
        <w:rPr>
          <w:b w:val="0"/>
        </w:rPr>
        <w:t xml:space="preserve">Muotokuva Dmitri Mendelejevistä Edinburghin yliopiston professorien vaatteissa. (1885) Verkhnie Aremzyani, Venäjä Pietari, Venäjä Allekirjoitus Dmitri Mendelejevin jaksollinen järjestelmä vuodelta 1871, jossa on aukkoja (-) lisäaineita varten. Dmitri Ivanovitš Mendelejev (venäjäksi: Дмитрий Иванович Менделеев), s. 8. helmikuuta 1834, kuoli keuhkokuumeeseen 2. helmikuuta 1907, oli venäläinen kemisti, joka oli kuuluisa jaksollisen järjestelmän kehittäjänä. Elämäkerta[muokata] Mendelejev syntyi Tobolskin lähellä Siperiassa, nuorimpana 11-17 lapsesta (numerot vaihtelevat, mutta todennäköisesti 17, joista kaikki eivät selvinneet, joten tiedot vaihtelevat) Marija Dmitrijevna Mendelejevalle, o.s. Korniljevalle, ja Ivan Pavlovitš Mendelejeville (1783-1847). Hänen isänsä sokeutui ja joutui lopettamaan opettajan työnsä, minkä seurauksena perheellä oli hyvin vaikeaa. Äiti avasi lasitehtaan, mutta se paloi, ja isän kuoltua tuberkuloosiin äiti muutti poikansa kanssa vuonna 1849 ensin Moskovan kautta Pietariin, jossa poika aloitti yliopisto-opinnot vuonna 1850. Lapsuusvuosiensa aikana myrkytetty huopapula oli herättänyt Mendelejevin kiinnostuksen ja opettanut hänelle tieteen ensimmäiset perusteet. Kun hänen äitinsä kuoli pian opintojensa päätyttyä, hänen tuberkuloosinsa paheni, ja lääkärin neuvojen perusteella hän muutti Mustanmeren rannalla sijaitsevaan Simferopoliin Krimille, jossa hän työskenteli luonnontieteiden opettajana. Krimin sodan syttyessä hän lähti Odessaan ja palasi 22-vuotiaana Pietariin palkattomaksi kemian yksityisluennoitsijaksi yliopistoon. Lähteessä "Sigma" Mendelejeviä kuvataan omaperäisenä, ystävällisenä ja sympaattisena, joskin oikukkaana ja helposti häiriintyvänä henkilönä. Hän oli aikansa ja maansa liberaali, mutta ei ryhtynyt politiikkaan. Hän kohteli naisia tasavertaisina heidän kamppailussaan työstä ja koulutuksesta eikä epäröinyt palkata naisia toimistoonsa ja päästää heitä luennoilleen yliopistossa. Vuosina 1859-1861 hän opiskeli Pariisissa ja Heidelbergissä, jossa hän tutki muun muassa kaasujen erilaisia ominaisuuksia. Hän palasi Venäjälle vuonna 1863 ja avioitui Feozva Nikititjna Leshchovan kanssa, jonka kanssa hän sai kaksi lasta. Avioliitto purettiin, ja Mendelejev avioitui uudelleen Anna Ivanovna Popovan kanssa, jonka kanssa hän sai kaksi tytärtä ja kaksi poikaa. Hän toimi professorina Pietarin polyteknisessä instituutissa vuosina 1864-1866 ja Pietarin yliopistossa vuosina 1867-1890. Vuonna 1893 hänet nimitettiin paino- ja mittatoimiston johtajaksi. Mendelejev valittiin Kuninkaallisen tiedeakatemian jäseneksi vuonna 1905, ja hänen mukaansa on nimetty säätiön numero 101, Mendelevium. Jos alkuaineet järjestetään nousevan järjestysluvun mukaan sarjaan ja tämä jaetaan sopivasti jaksoihin, jotka kirjoitetaan toistensa alapuolelle, käy ilmeiseksi se kummallinen seikka, että pystysarakkeissa olevat alkuaineet ovat sukua toisilleen. Atomiluvun kasvaessa alkuaineiden ominaisuudet muuttuvat ja toistuvat säännöllisesti. Kun Mendelejev laati kaavionsa, hänen oli jätettävä useita kohtia tyhjiksi, jotta fyysisesti samankaltaiset elementit olisi lueteltu toistensa alapuolella. Tämän perusteella hän ennusti useiden tuolloin tuntemattomien alkuaineiden olemassaolon ja ominaisuudet, jotka myöhemmin vahvistettiin. Mendelejev havaitsi, että alkuaineiden ominaisuudet vaihtelivat jaksoittain atomipainon kasvaessa, kun hän työsti oppikirjaa The Basics of Chemistry (Kemian perusteet) vuosina 1867-1871. Brittiläinen kemisti John Newlands oli esittänyt vuonna 1866 ajatuksensa alkuaineiden oktaaveista, jotka olivat suurelta osin yhteneväisiä Mendelejevin omien havaintojen kanssa. Hän esitteli ensimmäisen versionsa jaksollisesta järjestelmästä Venäjän kemialliselle seuralle maaliskuussa 1869. Sen muodon, jossa se myöhemmin tuli tunnetuksi, hän esitti maaliskuussa 1871 Annalen der Chemie und Pharmacie -lehdessä julkaistussa artikkelissa Die periodische Gesetzmässigkeit der chemischen Elemente. Mendelejevistä riippumatta saksalainen kemisti Lothar Meyer oli tehnyt samat löydöt lähes samanaikaisesti Mendelejevin kanssa, mutta hän julkaisi tuloksensa vasta vuonna 1870. Mendelejevin ennusteiden ja Winklerin analyysin vertailu alkaen.</w:t>
      </w:r>
    </w:p>
    <w:p>
      <w:r>
        <w:rPr>
          <w:b/>
          <w:color w:val="FF0000"/>
        </w:rPr>
        <w:t xml:space="preserve">id 280</w:t>
      </w:r>
    </w:p>
    <w:p>
      <w:r>
        <w:rPr>
          <w:b w:val="0"/>
        </w:rPr>
        <w:t xml:space="preserve">Ruotsin kirkko Jatkuva kasvu puheluissa päivystävälle papille Lehdistötiedote - 19.12.2012&amp;nbsp09:39&amp;nbspCET Mielenterveysongelmat, ihmissuhteet ja yksinäisyys ovat yleisimpiä puheenaiheita, kun ihmiset soittavat päivystävälle papille. Tänä vuonna puhelujen määrän odotetaan nousevan 68 000:een. Kuva: Magnus Aronson/IKON Tämän vuoden alustavat tilastot osoittavat, että Ruotsin kirkon päivystävän papin puhelut ovat jälleen lisääntyneet yli neljä prosenttia.- Yksinäisyys on suurta ja sosiaalinen ilmapiirimme on ankara. Se aiheuttaa huolta terveydestä, taloudesta ja ihmissuhteista. Monille ihmisille on tärkeää, että heillä on joku, jonka kanssa puhua yöllä, ja yhä useammat yhteydenotot ovat toistuvia, sanoo Monica Eckerdal, päivystävän papin kansallinen koordinaattori. - Monet ihmiset kärsivät ahdistuksesta ja huolista, joita he eivät voi jakaa kenenkään muun kuin päivystävän papin kanssa. Kyse voi olla ihmisistä, joilla on psykiatrinen diagnoosi, mutta jotka eivät tarvitse kiireellistä hoitoa", hän sanoo. 68 000 puhelua Päivystävä pappi odottaa puheluiden määrän nousevan 68 000:een vuoden loppuun mennessä, mikä on noin 4 prosentin lisäys viime vuoteen verrattuna. Vuosina 2008-2011 kokonaiskasvu oli yli 30 prosenttia. Vaikka puhelujen määrä on kasvanut, vastausprosentti on sama kuin viime vuonna eli 9 puhelua kymmenestä. Keskimääräinen odotusaika on hieman yli viisi minuuttia, mutta tiettyinä yöaikaan, kun paine on suuri, odotusaika on huomattavasti pidempi. Keskustelut ja uskonasiat Mielenterveys, ihmissuhteet ja yksinäisyys ovat yleisimpiä keskustelunaiheita. Mutta myös uskon ja elämän kysymykset ovat läsnä: "Yksityinen uskonnollisuus on maassamme yleistä, ja monet kantavat mukanaan myös lapsuuden ateismin piirteitä. Kun tapaat papin yöllä, voit luoda yhteyden uskoon, joka on jossain syvällä sisimmässäsi. Se, että joku kantaa sinua rukouksessa Jumalan edessä, antaa ihmisille voimaa", Monica Eckerdal sanoo. Hän kuitenkin korostaa, että päivystävä pappi ei koskaan rukoile, siunaa tai lue pyhiä kirjoituksia, ellei soittaja ole sitä pyytänyt. FACTS Päivystävät papit voi kutsua kuka tahansa uskosta tai etnisestä alkuperästä riippumatta. Voit pysyä nimettömänä. Se on avoinna joka ilta klo 21.00-6.00. Puhelinnumero on 112. Puhelu on maksuton. Päivystävä pappi on Ruotsin kirkon seurakuntien yhdessä tarjoama palvelu. Yhteistyöllä SOS-hälytyksen kautta tapahtuvassa päivystyspalvelussa kaikkien seurakuntien ei tarvitse tarjota joka yö sielunhoitoa hätätilanteissa. Eri puolilta Ruotsia tulevat papit osallistuvat päivystykseen - toisilla on suuria tehtäviä, toiset palvelevat pari kertaa vuodessa. Ruotsin kirkon suomenkielinen puhelinpalvelu, Palveleva Puhelin, 020-26 25 00, on avoinna joka yö klo 21-24. Saamelaisen kriisiverkoston puhelinpalvelu, 063-10 12 30, on avoinna perjantaisin ja sunnuntaisin klo 20-24. Puhelut Ruotsin kirkon puhelinpalveluihin soitetaan SOS Alarmin kautta. Puhelut ovat maksuttomia, ja ne voi soittaa nimettömänä.</w:t>
      </w:r>
    </w:p>
    <w:p>
      <w:r>
        <w:rPr>
          <w:b/>
          <w:color w:val="FF0000"/>
        </w:rPr>
        <w:t xml:space="preserve">id 281</w:t>
      </w:r>
    </w:p>
    <w:p>
      <w:r>
        <w:rPr>
          <w:b w:val="0"/>
        </w:rPr>
        <w:t xml:space="preserve">Ostatko puhelimen? Sitten olet tullut oikeaan paikkaan. Tämä puhelin on 13 kg hiilidioksidia kevyempi kuin uusi puhelin! Se on yhtä paljon kuin 78 kilometrin automatkan päästöt. Valitse alla olevasta valikosta, jos haluat lisätä ylimääräisen laturin, kuoren tai kuulokkeet. Osta Samsung Galaxy Note 8 64 GB Midnight Black käytettynä Inregosta Me Inregossa olemme sitä mieltä, että aivan liian monta tablettia, kännykkää ja tietokonetta romutetaan tarpeettomasti. Siksi olemme ottaneet asiaksemme ostaa erityyppisiä tietotekniikkatuotteita, poistaa niistä tietoja ja huoltaa ne sitten kuntoon. Viime vuonna asiakkaamme pienensivät hiilijalanjälkeään 4 400 tonnia. Mielestämme se on hieno osoitus siitä, mitä teemme! Haluatko tietää lisää tästä tuotteesta tai haluat tietää lisää siitä, miten toimimme? Kerro meille, niin kerromme lisää! HUOM! S-Pen ei sisälly. - Kameran megapikselit (sekuntia) - 12 - Maks. tallennusresoluutio - Muistikorttipaikkojen määrä - 195 g - Toimitettu takuu - 1 VUOSI Tavarat toimitetaan yleensä 3-5 työpäivän kuluessa tilauksen vahvistamisesta. Inrego-asiakkaana voit seurata tilaustasi ja nähdä, missä vaiheessa se on. Kun tilauksesi on lähetetty meiltä, saat sähköpostitse paketin numeron. Jos pakkaus on vahingoittunut tai paketti puuttuu, siitä on ilmoitettava välittömästi rahdinkuljettajalle. Vastuu tavaroista siirtyy ostajalle, kun tavarat vastaanotetaan ja kuitataan. Jos huomaat, että tavarat ovat vahingoittuneet toimituksessa, kun purat niitä, sinun on ilmoitettava siitä Inregolle mahdollisimman pian. Vaurioituneita tavaroita ei saa siirtää toimitusosoitteesta, sillä silloin toimitusvakuutuksemme lakkaa olemasta voimassa. Maksuvaihtoehdot yksityisasiakkaille Inregon yksityisasiakkaana voit maksaa nopeasti ja helposti Klarnan kautta jollakin seuraavista maksuvaihtoehdoista: * Maksa 14 päivän kuluessa laskua vastaan * Maksa suoraan BankID:llä * Jaa maksusi kuukausilaskulla * Maksa luotto- tai pankkikortilla A+ - Uusi kunto Upouudet tuotteet, uudenveroiset tuotteet tai käyttämättömät tuotteet. A - Erittäin hyvä kunto Harvoin käytetyt tuotteet erittäin hyvässä kunnossa. Matkapuhelimissa akun kapasiteetin on oltava vähintään 80 %. B - Hyvässä kunnossa Tuotteet, joissa on normaalia kulumista. Näytössä esiintyy pieniä naarmuja, jotka eivät näy, kun näyttöä käytetään. Kannettavissa tietokoneissa voi olla varkaudenestomerkkejä. C - Hyvä kunto Täysin toimivat tuotteet, joissa on kulumaa. Näytössä esiintyy naarmuja ja pieniä värimuutoksia. Kannettaviin tietokoneisiin saattaa ilmestyä varkaudenestomerkkejä. Matkapuhelinten ja tablettien takapuolella olevat värjäytymät. PC - Hyvässä kunnossa Tavallisesti pöytätietokoneet eivät kulu samalla tavalla kuin esimerkiksi kannettavat tietokoneet. Tämä tarkoittaa, että pöytätietokoneemme ovat usein erittäin hyvässä kunnossa, mutta myös tuotteita, joissa on normaalia kulumista, naarmuja rungossa ja varkaudenestomerkinnöistä johtuvia jälkiä, voi löytyä. TFT - Hyvä kunto Yleensä näytöt eivät kulu samalla tavalla kuin esimerkiksi kannettava tietokone. Tämä tarkoittaa, että näytöt ovat usein erittäin hyvässä kunnossa, mutta joukossa on myös tuotteita, joissa on normaalia kulumista, naarmuja rungossa/jalassa ja varkaussuojauksen aiheuttamia jälkiä. Pikselien toimivuus, kontrasti, kirkkaus ja värintoisto tarkistetaan - tietokoneeseen on esiasennettu Windows 10 Pro. Käyttöjärjestelmä on välttämätön tietokoneen käyttämiseen - 64-bittinen versio - Täysin vapaa paisutteluohjelmista (bloatware)</w:t>
      </w:r>
    </w:p>
    <w:p>
      <w:r>
        <w:rPr>
          <w:b/>
          <w:color w:val="FF0000"/>
        </w:rPr>
        <w:t xml:space="preserve">id 282</w:t>
      </w:r>
    </w:p>
    <w:p>
      <w:r>
        <w:rPr>
          <w:b w:val="0"/>
        </w:rPr>
        <w:t xml:space="preserve">Norjan voittajani (onnittelut!) ja yritykseni kuulostaa norjalaiselta (tyttäreni kauhuksi hän nukahti pian sen jälkeen nojatuoliin järkytyksestä) toivat mieleeni, kun Hanna Hellquistilla oli Fredrik Skavlan radio-ohjelmassaan viime kesänä. Kuulitteko sen? Erittäin viihdyttävää. Skavlan kuvaili muun muassa, miten hän suhtautui Hannan yrityksiin puhua norjaa. Se kuulostaa norjalaiselta, jolla on hyvin, hyvin suuria ongelmia. (31.30 ohjelmassa) No, suurin piirtein siltä minusta tuntui eilen.</w:t>
      </w:r>
    </w:p>
    <w:p>
      <w:r>
        <w:rPr>
          <w:b/>
          <w:color w:val="FF0000"/>
        </w:rPr>
        <w:t xml:space="preserve">id 283</w:t>
      </w:r>
    </w:p>
    <w:p>
      <w:r>
        <w:rPr>
          <w:b w:val="0"/>
        </w:rPr>
        <w:t xml:space="preserve">Uutiset - Globaalit kehityskysymykset innoittivat opiskelijoita 2021-01-18 20. syyskuuta järjestettiin globaaleja kehityskysymyksiä käsittelevä työmarkkinapäivä. Perjantaina iltapäivällä järjestettiin kaksi paneelikeskustelua, joissa kuusi ammattilaista kertoi tarinoita siitä, miten he ovat päässeet asemaansa. - 3 miljoonaa kruunua hankkeelle "Food sovereignty" 2020-12-21 Onnittelut Beppe Karlssonille, Dolly Kikonille ja Xonzoi Barborille, jotka ovat saaneet Formasilta 3 miljoonaa kruunua hankkeelle "Food sovereignty" - Uusi kirjajulkaisu: "Invoking Flora Nwapa" 2020-11-27 Kirjan on kirjoittanut Tukholman yliopiston sosiaaliantropologian professori Paula Uimonen - Kulta koronamoodissa 2020-11-27 Koronapandemian aikana kullan hinta nousi hurjaa vauhtia. Anette Nyqvist, Tukholman yliopiston sosiaaliantropologi ja tutkija sekä entinen toimittaja, on kirjoittanut kirjan "Kullan hohto ja sävy" - Onnittelut Paula Uimoselle, joka on ylennetty sosiaaliantropologian professoriksi 2020-10-26 Varakansleri, professori Astrid Söderbergh Widdingin 22. lokakuuta 2020 tekemän päätöksen mukaisesti. - Yhteiskunnasta kiinnostuneet harjoittelijat liittymään Delmiin kevätlukukaudeksi 2021 2020-09-24 Siirtolaisuustutkimuksen valtuuskunnan (Delmi) harjoittelijana sinulla on mahdollisuus jännittävään harjoitteluun, jossa olet lähellä sekä maahanmuuttopolitiikkaa että maahanmuuttotutkimusta. - Ulf Hannerz maailman vaikutusvaltaisin 2020-09-01 Ulf Hannerz, Tukholman yliopiston sosiaaliantropologian emeritusprofessori, on listattu maailman vaikutusvaltaisimmaksi antropologiksi viime vuosikymmenellä. - Opiskelijat osallistuvat ympäristöä ja kehitystä käsittelevään webinaariin 2020-06-08 Tukholman kansainvälinen vesi-instituutti (SIWI) isännöi 8. toukokuuta 32 Global Development -ohjelman opiskelijaa: - Opiskelijat jakoivat kiinnostuksemme maailman ymmärtämiseen ja yrittämiseen muuttaa sitä - Maagista ajattelua ja vanhoja tapoja, kun kriisistä tulee arkipäivää 2020-05-26 Raoul Galli vierailee Studio Ettissä ja kertoo Covid-19:stä - Tervetuloa kevään tutkimus- ja CEIFO-seminaareihin! 2020-05-20 Tutustu kevään seminaariohjelmaan - Sosioekonominen tausta määrittää nuorten vapaa-ajan harrastuksia 2020-05-14 Äskettäin julkaistussa kirjassa "Youth Leisure Activities - Participation, Opportunities and Consequences" tutkijat havaitsevat, että nuoret, joiden vanhemmat ovat hyvätuloisia, harrastavat todennäköisemmin vapaa-ajan toimintaa. - Miksi ihmiset eivät enää noudata suosituksia 2020-05-13 Sosiaaliantropologi Raoul Galli kertoo SVT:lle, miksi ruotsalaiset eivät enää noudata Kansanterveyslaitoksen suosituksia Covid-19:stä - Mitä tapahtuu rahtikuljetuksissa ja satamissa pandemian aikana? 2020-05-08 Hege Høyer Leivestad kirjoittaa vähemmän tunnetusta osasta maailman merillä ja satamissa tapahtuvaa virusdraamaa - Köyhät naiset Burkina Fason puuvillatalouden häviäjiä 2020-03-10 Uusi antropologinen tutkimus osoittaa, että on eroja siinä, kuka hyötyy puuvillataloudesta ja kuka ei. Köyhissä perheissä naisten on katettava tulonsa omilla tuloillaan. "Iranissa yritämme olla toiveikkaita. Mutta sodan pelko vaanii meitä" 2020-01-16 Shahram Khosravi Sosiaaliantropologian professori kirjoittaa "The Guardianissa" Iranin viime viikkojen kehityksestä - Professori esiintyy UR-ohjelmassa Syyrian koulu- ja koulutusjärjestelmästä 2019-12-18 Annika Rabo on sosiaaliantropologian emeritusprofessori. UR-ohjelmassa "Minun maani, minun elämäni, minun kouluni" hän puhuu maan pitkästä koulutusperinteestä. Sodan puhkeamisen jälkeen hänellä ei ole ollut mahdollisuutta vierailla maassa, jossa hän on asunut 1970-luvulta lähtien. - Siirtyminen Mondosta Athenaan 2019-12-17 Tukholman yliopisto siirtyy kevätlukukaudella 2020 Mondosta Athenaan kurssialustana. Seuraa alla olevia linkkejä saadaksesi lisätietoja - Opiskelijat saivat tietoa globaalin demokratian tilasta 2019-11-29 Globaalin kehityksen ohjelman opiskelijat vierailivat hiljattain kansainvälisessä IDEA:ssa, jossa demokratian analyysiosaston johtaja Annika Silva-Leander piti esityksen, jossa keskityttiin raporttiin "Global State of Democracy" - Väliaikaiset sopimukset ja palautusvaatimukset tulevassa muuttoliikemallissa 2019</w:t>
      </w:r>
    </w:p>
    <w:p>
      <w:r>
        <w:rPr>
          <w:b/>
          <w:color w:val="FF0000"/>
        </w:rPr>
        <w:t xml:space="preserve">id 284</w:t>
      </w:r>
    </w:p>
    <w:p>
      <w:r>
        <w:rPr>
          <w:b w:val="0"/>
        </w:rPr>
        <w:t xml:space="preserve">Lehr-Regiment 901 (Mot.) muodostettiin 21. joulukuuta 1942 Saksassa sen jälkeen, kun Neuvostoliiton Woronesh-rintama oli murtautunut 8. italialaisarmeijan linjojen läpi Don-joen varrella.1 Koko itärintaman eteläisen sektorin uhatessa romahtaa, mutta rintaman vakauttamiseen tarvittavien joukkojen puuttuessa perustettiin niin sanottu Einsatzverband Lehrtruppe, joka koostui Saksan eri aselajikoulujen henkilökunnasta ja opiskelijoista. Vastaperustetun rykmentin miesvahvuus ja kalusto saatiin: I. (Gren.) II./Inf.Lehr.Rgt:stä. II (Gren.) II./Pz.Lehr.Rgt:stä. III (Pz.jg.) III./Pz.Lehr.Rgt.StuG Bttr. 901 entisestä 8./Art.Rgt.2:sta Monilla rykmentin upseereista ja aliupseereista oli aiempaa taistelukokemusta itärintamalta, ja komentajaksi valittiin eversti Georg Scholze, entinen Kdr. Infanterie-Lehr-Regiment Döberitz. Eversti Georg Scholzella oli kokemusta Lehrtruppenin johtamisesta taistelussa, sillä hän oli komentanut II./Inf.Rgt. (mot.) 900:aa vuotta aiemmin Unternehmen Barbarossan alkuvaiheessa ja osallistui talvella 1941-42 kiihkeisiin taisteluihin Moskovan esikaupunkien ulkopuolella. Ensimmäiset miehiä ja varusteita kuljettaneet junat lähtivät Wünsdorfista 21. joulukuuta 1942, ja saavuttuaan lopulliseen määränpäähänsä Starobelskiin rykmentti sijoitettiin 19. divisioonan alaisuuteen. Panssaridivisioona, joka oli myös hiljattain saapunut itärintaman keskiosasta. Sen ensimmäisenä tehtävänä oli perustaa sillanpää noin 50 km Starobelskista itään niin sanotun Strassen Strelzowkan2 ympärille, yrittää pysäyttää puna-armeijan eteneminen etelään ja katkaista sen huoltolinjat. Sen toisena tehtävänä oli turvata vetäytymisreitit niille joukoille, jotka nyt ajettiin taistelussa takaisin kohti vastaperustettuja saksalaisia puolustuslinjoja, joita ei ollut vielä murrettu. Näihin joukkoihin kuuluivat 298. jalkaväkidivisioona (Gruppe Göller) ja ne italialaiset joukot (Gruppe Tyroller), jotka olivat vielä taistelukunnossa. Joulukuun 29. päivänä 1942 18. panssaridivisioonan Kampfgruppe Bruns (Pz.Gren.Rgt. 74), jota vahvisti osa Lehr-Regiment 901:stä ja tuki III./Pz.Art.Rgt. 19, pystyi valtaamaan Strelzowkan tien risteyksen. Tammikuun alussa 1943 Oberst Scholze ja LR 901 ottivat sillanpääaseman puolustuksen haltuunsa, ja 16. tammikuuta 1943 sekä Gruppe Göller että Gruppe Tyroller pääsivät Hauptkampflinie3:een. Kun tämä tehtävä oli suoritettu, LR 901:n oli aika hylätä sillanpääaseman ympärillä olevat heikot linnoitteet ja aloittaa taktinen vetäytyminen kohti Belowodskia, jonne rykmentti saapui 19.-20. tammikuuta yöllä. Kun tämä ongelma oli ratkaistu, oli aika siirtyä seuraavaan tehtävään, joka oli Starobjélskin ja viereisen Polowichinon lentokentän puolustaminen. Rykmentti ei kuitenkaan pystynyt pitämään 13,5 kilometrin pituista rintamalinjaa, joten sen sijaan käytettiin useita tukipisteitä pitkin rintamaa. Pian asemiensa miehittämisen jälkeen puna-armeija aloitti hyökkäyksen, joka aiheutti massiivista painetta rykmentin hallussa olleen osaston pohjoispuolella ja 298. jalkaväkidivisioonan vastuualueella. Erityisesti 298. jalkaväkidivisioonaan kohdistuvan kasvavan paineen alla kävi pian ilmeiseksi, että tilanne oli muuttumassa kestämättömäksi ja vetäytyminen olisi pian väistämätöntä. Se sai 23. tammikuuta 1943 yhdessä 19. panssaridivisioonan kanssa, joka oli nyt sijoitettu Heeresgruppe Don4:n alaisuuteen, käskyn "den Feind, hinhaltend kämpfend, vorwärts des Donez aufzuhalten".</w:t>
      </w:r>
    </w:p>
    <w:p>
      <w:r>
        <w:rPr>
          <w:b/>
          <w:color w:val="FF0000"/>
        </w:rPr>
        <w:t xml:space="preserve">id 285</w:t>
      </w:r>
    </w:p>
    <w:p>
      <w:r>
        <w:rPr>
          <w:b w:val="0"/>
        </w:rPr>
        <w:t xml:space="preserve">Debian 2.1:n (slink) xinetd-versio ei tue pääsynvalvontamenetelmää, eikä se ole haavoittuvainen tälle ongelmalle. (Debian 2.2:ta - potato - testaavien tulisi päivittää vähintään versioon 2.1.8.8.8.p3-1.)</w:t>
      </w:r>
    </w:p>
    <w:p>
      <w:r>
        <w:rPr>
          <w:b/>
          <w:color w:val="FF0000"/>
        </w:rPr>
        <w:t xml:space="preserve">id 286</w:t>
      </w:r>
    </w:p>
    <w:p>
      <w:r>
        <w:rPr>
          <w:b w:val="0"/>
        </w:rPr>
        <w:t xml:space="preserve">Elämä on mustaa syvällä nokassa 25. heinäkuuta 2012 by Tofflan Aamupäivä sängyssä tietokoneen ääressä... Kun muut suunnittelevat matkoja rannalle ja muuta sellaista, minä katselen mediassa maailmalle. Kurkistusluukusta sain muun muassa tämän: nuha leviää! Esimerkiksi Tukholmassa joissakin pubeissa ja kahviloissa on tuholaisia. Kolme paikkaa on jouduttu sulkemaan kokonaan, ja 25 pubia on saanut yhden tai useamman huomautuksen. Nämä 25 saavat siis edelleen olla auki. Uskallatko syödä ulkona vai...? YouTube haluaa pakottaa kommentoijat käyttämään oikeita nimiä. YouTube ilmoittaa, että se haluaa kommentoijien käyttävän oikeita nimiään. Tarkoituksena on torjua verkkovihaa. Toistaiseksi nimiä ei ole pakotettu, mutta niitä on tulossa. Ja se on hyvä asia, hän ajattelee, jonka blogilla on lempinimi. Mutta kaikki tuntevat tämän apinan ja tietävät, että sen nimi on Ulrika, joten... Tänä vuonna on ollut poikkeuksellisen paljon FSB-tapauksia. Ei, älä ole niin tyhmä. Jopa minä, joka pelkään neuloja, olen ottanut TBE-rokotteen. Ja useita täydennyksiä. Koska TBE voi olla kohtalokas. Borrelioosi taas, joka myös tarttuu punkkien välityksellä, voidaan helposti parantaa antibiooteilla. Kotona oli 500 litraa viinaa. Voi pojat. Eihän se voi olla niin, että sinulla on 500 litraa omaan käyttöösi? Ei edes pahin juoppo? Eikö niin? Jenssen laittoi Lyxzenin juomaan. Äh... Naispuolinen saippualaulaja (eikö häntä voi kutsua niin?) sai miespuolisen laulajan aloittamaan alkoholinkäytön. Nainen, 22, mies 40. Mitä tapahtui henkilökohtaiselle vastuulle? Se, joka sinulla pitäisi olla, kun olet aikuinen? Mennyt, kuten tavallista, kun on kyse juopoista. Eikö se kuulosta vähän...? Murhattu - tähtipiillä. Me, jotka katsomme Midsomerin murhia, tiedämme, että murhamenetelmät voivat olla outoja. Melko viaton tv-kansikuvajuttu kuitenkin Black Widow'hun verrattuna. Hän teki laittomia takapuolen lisäyksiä silikonilla ja superliimalla (kuulostaa luottamusta herättävältä, eikö?...) ihmisille. Mutta ihminen kuoli, ja nyt Black Widow'ta syytetään murhasta. Kuka farao haluaa isomman takapuolen???? Itse asiassa olen myös pyrkinyt rokottamaan itseni TBE:tä vastaan. En pelkää pistoksia ollenkaan, olen vain laiska... mutta kun viime kesänä löysin kainalostani likaisen ison ja hyvin ruokitun punkin, tajusin, että minäkin voin saada punkinpureman *hups*. Aikuisten pisteitä???😉 No, en minä ainakaan, minulla on tarpeeksi! Eikä harmaita pehmopunkkejakaan!😉 Punkit ovat pelottavia!😦 Aiotko pakottaa ihmiset hankkimaan google+ vai ? Se vaikuttaa melkein siltä... Väsyttävää! Nyt melko lihava (täti) propagandaministeri, joka on nähnyt paremmat vuodet. Katkera ja ilkeä ja kova koville, mutta hurskas kuin karitsa hyville. Rakastaa Annaansa rajattomasti, ylenpalttisesti, sanoinkuvaamattomasti, mutta kiistatta.</w:t>
      </w:r>
    </w:p>
    <w:p>
      <w:r>
        <w:rPr>
          <w:b/>
          <w:color w:val="FF0000"/>
        </w:rPr>
        <w:t xml:space="preserve">id 287</w:t>
      </w:r>
    </w:p>
    <w:p>
      <w:r>
        <w:rPr>
          <w:b w:val="0"/>
        </w:rPr>
        <w:t xml:space="preserve">Kansainvälisen kirjaston sulkemisen estäminen Tukholman kaupunginvaltuuston sinivihreä hallitus on päättänyt irtisanoa Kansainvälisen kirjaston (IB) nykyisen vuokrasopimuksen Odenplanin kaupunginkirjaston vieressä sijaitsevassa liitteessä, minkä seurauksena IB suljettiin yleisöltä 2. syyskuuta tänä vuonna. Allekirjoita protestilista täällä! | Kampanjan päivitys 2 syyskuu 2019 Tänään IB sulki julkisen toimintansa, mutta vuokrasopimus on voimassa loppuvuoden. Toisin sanoen asia ei ole vielä läheskään ohi - päätös voidaan vielä kumota ja yritys voi pelastua. Onnistuakseen IB tarvitsee kuitenkin sinun apuasi: auta meitä pelastamaan IB - allekirjoita protestilistamme! IB on Ruotsin suurin monikielisen kirjallisuuden keskus, joka on yksi Euroopan suurimmista laatuaan ja joka on jo 20 vuoden ajan ollut tärkeä kohtaamispaikka sekä äskettäin saapuneille että vakiintuneille maahanmuuttajille, joiden äidinkieli ei ole ruotsi, sekä kielten ja kirjallisuuden harrastajille, kääntäjille ja tutkijoille. Vihreät ovat naamioineet sulkemisen "muutoksi" Fridhemsplanin Kungsholmenin kirjastoon - pieneen kirjastoon, jonka tilat ovat pienet ja jossa säilytetään vain pieni osa IB:n ainutlaatuisesta kokoelmasta, joka käsittää 200 000 kirjaa yli 100 kielellä. IB:n tarkoitus on, että erikoistunut henkilökunta ja kirjat ovat samassa paikassa, jotta lainanottajille voidaan tarjota parasta ja yksilöllisintä mahdollista neuvontaa. "Muuton" myötä tämä ydintoiminta on hajoamassa. Jäljellä on useita kysymyksiä siitä, mitä tapahtuu IB:n kirjanpitokannalle tässä epäselvästi muotoillussa päätöksessä. Osa kirjoista päätyy Kungsholmenin kirjastoon, osa kaupunginarkistoon Liljeholmskajeniin. Muut lajitellaan ja myydään. Vastustamme jyrkästi ainutlaatuisen kirjakokoelman pirstomista ja sen erottamista IB:n erikoistuneesta henkilökunnasta, jolla on ainutlaatuista asiantuntemusta noin kahdestakymmenestä kielestä. Save the International Library -kampanja Vastustamme jyrkästi ainutlaatuisen kirjakokoelman pirstomista ja sen erottamista IB:n erikoistuneesta henkilökunnasta, jolla on ainutlaatuista asiantuntemusta noin kahdestakymmenestä kielestä. Päätöksen mukaan henkilökunta hajautetaan kaupungin eri kirjastoihin - epäselvää on, minne. Samaan aikaan palkkaaminen on jäädytetty, ja IB menetti viime vuonna koordinaatiojohtajansa. Päätös IB:n "siirtämisestä" on siis seurausta vuosien ajan jatkuneista leikkauksista ja palvelun laiminlyönnistä, sillä henkilöstön ehdotukset investoinneista kunnostukseen ja edistämiseen jäivät kuulematta. Tukholman kulttuuripormestari Jonas Naddebo (C) on puhunut siirrosta "myönteisenä sysäyksenä" ja "investointina" monikulttuurisuuteen - mutta IB:n hajauttaminen ei levitä osaamista, vaan se on pelkkää savuverhoa. Loppujen lopuksi kyse on vain rahasta ja säästöistä - ja sitten päätetään leikata lainanottajia, joiden on vaikeinta saada kirjallisuutta äidinkielellään ja joilla on vähiten mahdollisuuksia järjestää suuria mielenosoituksia, koska kyseessä on uskomattoman sekalainen ryhmä, joka on levittäytynyt eri puolille Tukholmaa. IB on myös kansallinen kirjasto, joka on tietolähteenä lainaajille koko maassa, jotka voivat myös tilata IB:n kirjoja kaukolainan kautta. Sulkeminen on siis hyvin kansallinen asia! Sulkemista olisi pidettävä suurena skandaalina ja menetyksenä Ruotsin kansainvälisimmälle kaupungille, jossa puhutaan nykyään yli sataa kieltä, jossa 30 prosenttia väestöstä on ulkomaalaistaustaisia ja jossa asuu tuhansia uusia maahanmuuttajia. Päätös on myös askel samaan suuntaan kuin ruotsidemokraattien jatkuva pyrkimys rajoittaa kirjaston äidinkielisen kirjallisuuden valikoimaa. Se on vastoin kirjastolain 5 §:ää, jonka mukaan kirjastojen on kiinnitettävä erityistä huomiota kansallisiin vähemmistöihin ja henkilöihin, joiden äidinkieli ei ole ruotsi, ja tarjottava kirjallisuutta heidän kielellään. Tukholman monikieliseen kulttuuriin pitäisi panostaa enemmän eikä vähemmän! Vaadimme seuraavaa: - IB:n ja sen nykyisten toimintojen sallitaan pysyä liitteessä. Henkilöstön irtisanomista koskeva päätös on kumottava ja sitä on harkittava uudelleen Annexetin henkilökuntaa kuullen, kirjakokoelma on säilytettävä ja henkilökunta on pidettävä yhdessä. - Tukholman kaupunginvaltuusto investoi sen sijaan liitteessä mainittujen toimintojen kehittämiseen ja nykyaikaistamiseen.</w:t>
      </w:r>
    </w:p>
    <w:p>
      <w:r>
        <w:rPr>
          <w:b/>
          <w:color w:val="FF0000"/>
        </w:rPr>
        <w:t xml:space="preserve">id 288</w:t>
      </w:r>
    </w:p>
    <w:p>
      <w:r>
        <w:rPr>
          <w:b w:val="0"/>
        </w:rPr>
        <w:t xml:space="preserve">Bjuvin kunnassa on 1. lokakuuta 2020 alkaen tonttijono. Jos haluat omakotitontin Bjuvin kunnasta, voit liittyä tonttijonoon. Voit ilmoittautua kunnan tonttijonoon kunnan tarjoamalla lomakkeella. Kunnalliseen tonttijonoon voi ilmoittautua vain, jos on vähintään 18-vuotias. Ilmoittautumismaksu on 500 kruunua. Tonttijonossa pysyminen maksaa 100 kruunua vuodessa. Hakulomake. Paikka jonossa määräytyy hakemusmaksun maksupäivän mukaan. Jos useampi kuin yksi henkilö maksaa samana päivänä, hakemuksen jättöpäivä ratkaisee paikkojen määrän tonttijonossa. Kun uusi tontti on valmis rakennettavaksi, tontteja tarjotaan jonossa oloajan ja hakemuksessa ilmoitetun sijainnin mukaan. Kaikki tonttijonon kautta tarjottavat tontit eivät ole sidottuja tiettyyn talotoimittajaan. Tontin ostaja rakentaa tontille oman talonsa voimassa olevan asemakaavan ja rakennusmääräysten puitteissa. Yleensä katu- ja kaavoituskustannukset sisältyvät hintaan, kun taas rakennuslupakustannukset ja esimerkiksi vesi- ja viemäriliittymismaksut lisätään voimassa olevan vesitariffin mukaisesti. Kunnan nykyiset tyhjät tontit. Näitä voi ostaa suoraan kunnan suunnitteluosaston kautta. Kunnallinen tonttijono ei koske näitä tontteja. Säännöt Kunnallisen tonttijonon nykyiset säännöt. Pitääkö minun olla tonttijonossa ostaakseni pienen tontin? Ei, mutta jos olet tonttijonossa, sinulla on etuoikeus tuleviin tontteihin kunnassa. Miten rekisteröidyn tonttijonoon? Kunnan verkkosivuilta www.bjuv.se löytyvän hakulomakkeen kautta. Hakemusmaksu on maksettava hakemuslomakkeessa annettujen ohjeiden mukaisesti. Kuinka paljon jonossa oleminen maksaa? Ilmoittautumismaksu on 500 kruunua. Sen jälkeen peritään 100 Ruotsin kruunun vuosimaksu. Milloin hakemukseni rekisteröidään? Kun hakemusmaksu on rekisteröity kunnassa. Huomaathan, että maksun kirjautuminen voi kestää jopa kolme arkipäivää. Mikä on paikkani juonijonossa? Kun hakemuksesi on rekisteröity, sinulle annetaan jonotusnumero. Saatte tiedon saamastanne numerosta postitse. Voinko siirtää paikkaani tonttijonossa? Kyllä, mutta vain puolisolle tai kumppanille. Siirtoa pyytävälle kunnalle on tehtävä kirjallinen ilmoitus. Mitä sovelletaan yhteishakijoihin? Yksi rinnakkaishakija on sallittu. Sinulla on kuitenkin vain yksi sukupuolinumero. Jos kanssahakijan on määrä esiintyä kauppakirjassa, hänet on rekisteröitävä kanssahakijaksi. Voiko puoliso/kumppani päästä jonoon? Ei. Mikä on ikäraja? Alaikäraja on 18 vuotta. Milloin menetän paikkani? - Vuotuista tontinostomaksua ei ole maksettu pyydetyssä ajassa - Kunnalle ei ole ilmoitettu osoitteen ja/tai nimen muutoksesta - Hakija on hankkinut tontin kunnalta. Milloin minun on maksettava vuosimaksu? Vuosimaksun on oltava perillä viimeistään 31. tammikuuta, muuten hakija poistetaan jonosta. Miten tontit jaetaan? Tontit jaetaan hakijan hakemuksessaan tekemän valinnan mukaisesti. Pisimpään jonossa olleelle henkilölle tarjotaan ensimmäinen valinta ja niin edelleen. Näin tehdään, kunnes kaikki tontit on jaettu. Kun hakija on saanut tarjouksen, hänellä on 14 päivää aikaa hyväksyä tai hylätä se. Mitä tapahtuu, jos haluan lisätä vaihtoehtoja hakemukseni jälkeen? Lisäykset ovat mahdollisia, mutta pyyntö on esitettävä kirjallisesti neuvostolle. Kuinka paljon minun on maksettava liittymismaksuja? Tarkat tiedot vesi- ja viemäriverkon liittymismaksuista saat osoitteesta www.nsva.se . Sähkö-, kaasu- ja kaukolämpökustannuksia koskevia tietoja saat osoitteesta www.oresundskraft.se. Onko minun maksettava liittymismaksu määrätystä lämmitysmuodosta? Kyllä. Voinko saada laajakaistan? Vaihtelee alueittain. Lisätietoja saat Bjuvin kaupunkiverkostosta. Voiko alueella käyttää perinteistä kuparipuhelinverkkoa? Tarkista asia Telialta, sillä tämä voi vaihdella alueittain. Milloin liittymismaksut on maksettava? Maksuja peritään</w:t>
      </w:r>
    </w:p>
    <w:p>
      <w:r>
        <w:rPr>
          <w:b/>
          <w:color w:val="FF0000"/>
        </w:rPr>
        <w:t xml:space="preserve">id 289</w:t>
      </w:r>
    </w:p>
    <w:p>
      <w:r>
        <w:rPr>
          <w:b w:val="0"/>
        </w:rPr>
        <w:t xml:space="preserve">Monte Compatri Monte Compatri on kaupunki ja kunta Rooman pääkaupunkiseudulla, ennen vuotta 2015 Rooman maakunnassa, Lazion alueella Italiassa. Kunnassa oli 12 200 asukasta (2018)[2], ja se rajoittuu Colonnan, Grottaferratan, Frascatin, Monte Porzio Catonen, Rocca di Papan, Rocca Prioran, Rooman, San Cesareon ja Zagarolon kuntiin. Monte Compatri on yksi Castelli Romanin alueen kuudestatoista kaupungista. Viitteet[muokkaa] - ^ "Territorial features, Total area (English)". Istituto Nazionale di Statistica. 2019. http://dati.istat.it/. Haettu 8 January 2020. - ^ [a b] "Statistiche demografiche ISTAT". demo.istat.it. 2018. http://demo.istat.it/bilmens2018gen/index.html. Haettu 8. tammikuuta 2020.</w:t>
      </w:r>
    </w:p>
    <w:p>
      <w:r>
        <w:rPr>
          <w:b/>
          <w:color w:val="FF0000"/>
        </w:rPr>
        <w:t xml:space="preserve">id 290</w:t>
      </w:r>
    </w:p>
    <w:p>
      <w:r>
        <w:rPr>
          <w:b w:val="0"/>
        </w:rPr>
        <w:t xml:space="preserve">Tukholma-Helsinki-reitin liikennöinti keskeytetään toistaiseksi 19. maaliskuuta 2020 alkaen. Alukset Silja Serenade ja Silja Symphony poistuvat liikenteestä. Tämä päätös johtuu meneillään olevasta koronavirustilanteesta ja Suomen hallituksen ilmoituksesta sulkea Suomen rajat.</w:t>
      </w:r>
    </w:p>
    <w:p>
      <w:r>
        <w:rPr>
          <w:b/>
          <w:color w:val="FF0000"/>
        </w:rPr>
        <w:t xml:space="preserve">id 291</w:t>
      </w:r>
    </w:p>
    <w:p>
      <w:r>
        <w:rPr>
          <w:b w:val="0"/>
        </w:rPr>
        <w:t xml:space="preserve">18/1 - 22/1 -2021 Wallenbergare perunasoseen, herneiden, raakojen puolukoiden ja ruskistetun voin kera Kaksoispaloiteltu turska, jonka lisukkeena on gubbreadia, keitettyjä perunoita, sitruunaa ja paistettua persiljaa Länsi-Bottenin juustolla maustetut tuoksuvat rättipalat, joiden lisukkeena on paahtopaistia, raakoja puolukoita, altt. sipulikastiketta ja keitettyjä perunoita Pekoni linguine lihamureketta sipulipilvellä, paahdettuja perunoita, kurkkuja ja puolukoita Puolitettu lohifilee tarjoillaan hummerivoikastikkeella, tillillä makeutetuilla perunoilla ja sahrami aioilla Torstai Rapeaa kuumaa broileria suikaleilla, punaviinitaikinaa, Savupaprikavoita ja punasipulia Haudutettua sian selkää tarjoillaan ruskistettujen sienien, ruskistetun voin, paahdettujen hasselpähkinöiden, perunamuusin ja tillin kera Perjantai XL-Schnitzel (220g) madeira-kastikkeella, valkosipulivoilla, tarjoillaan yrttipaahdettujen perunoiden kera Bohuslänin kalamuhennos curryn makuisena tarjoillaan leipäkrutonien ja keitettyjen perunoiden kera Pasta: Carbonara parmesaanilla, mustapippurilla, pekonilla ja kananmunan keltuaisella Lihamies: Pannulla paistettua naudanlihaa kermakastikkeella, raakapalmunmarjoilla ja suolakurkulla Vegaaninen: Vegaaninen bolognese Caesar-salaatti: krutonkeja, pekonia, parmesaanijuustoa ja caesarkastiketta. Valittavana kanaa tai käsin kuorittuja katkarapuja. Lounas sisältää: Suuri salaattibuffet, tuoretta leipää, kahvia ja kakkua 109:- Lisädippi 10:- Valitse aioli, chiliaioli, tryffeli aioli (lakto, ovo) tai vegaaninen chiliaioli Sienisipulia, cocktailtomaatteja, puhvelimozzarellaa, oliiveja ja valkosipuliöljyä (lakto, ovo, gluteeni) 129:- Milanosalamia, puhvelimozzarellaa, oliiveja, oliiveja, oliiveja, sipulia ja valkosipuliöljyä (lakto, ovo, gluteeni) 139:- Hops Ceasar-salaatti Vihreä salaatti, ruotsalaista kanaa, pekonia, cocktailtomaatteja, päälle parmesaania &amp; tarjoillaan caesar-kastikkeella 139:- Friteerattua turskafileetä ranskalaisten, remouladekastikkeen &amp; salaatin kera (lakto-, ovo-, gluteeni) 139:- Grillattua Levain-leipää, pekonia, kanafileetä, salaattia, tomaattia &amp; tryffelmajoneesia. Tarjoillaan ranskalaisten kanssa (gluteeni &amp; laktoosi) Rapea salaatti, kastike, punasipuli, tomaatti, cheddar &amp; pepperjack-juusto. Tarjoillaan ranskalaisten ja chili-aiolien kanssa.(lakto-, ovo-, gluteeni) 159:- Spicy Jalapeno - Vahva! Rapeaa salaattia, mausteista kastiketta, punasipulia, punaista ja vihreää jalapeñoa sekä pepper jack -juustoa. Tarjoillaan ranskalaisten ja chili aioli (lakto-, gluteeniton) kanssa 159:- Bacon Blues - Herkullista! Rapeaa salaattia, pekonia, kastiketta, marinoitua punasipulia ja tuorejuustoa. Tarjoillaan ranskalaisten &amp; tryffeli aioli (lakto-, ovo-, gluteeniton) 79:- 119:- Hops Ceasar Salad Vihersalaatti, ruotsalaista kanaa, pekonia, cocktailtomaatteja, päälle parmesaania &amp; caesar-kastike 139:- Fish n' Chips Friteerattua turskafileetä ranskalaisten, remouladekastikkeen &amp; salaatin kera (lakto-, ovo-, gluteeniton) 139:- 129:- Cheezy - Upeaa! Rapeaa salaattia, kastiketta, punasipulia, tomaattia, cheddar- ja pepperjack-juustoa. Tarjoillaan ranskalaisten ja chili aiolien kanssa. (lakto-, gluteeniton) 159:- Spicy Jalapeno - Vahva! Rapeaa salaattia, mausteista kastiketta, punasipulia, punaista ja vihreää jalapeñoa sekä pepper jack -juustoa. Tarjoillaan ranskalaisten ja chili aioli (lakto-, gluteeniton) kanssa 159:- 100% vegaaninen - Juuri noin! Rapeaa salaattia, kastiketta, tomaattia ja marinoitua punasipulia. Tarjoillaan ranskalaisten ja chiliaiolien kanssa. Vain vegaaneja. (gluteeni) 149:- Lisädippi chiliaioli, vegaanidippi, salsa tai crèmefraiche 15:- Lisäjuusto 15:- |Poppels Passion Pale Ale||33cl||72:-| |Poppels Sour Fruit Mango Passion||33cl|||33cl||</w:t>
      </w:r>
    </w:p>
    <w:p>
      <w:r>
        <w:rPr>
          <w:b/>
          <w:color w:val="FF0000"/>
        </w:rPr>
        <w:t xml:space="preserve">id 292</w:t>
      </w:r>
    </w:p>
    <w:p>
      <w:r>
        <w:rPr>
          <w:b w:val="0"/>
        </w:rPr>
        <w:t xml:space="preserve">Grimes opiskeli Dartmouth Collegessa. Hän liittyi whig-puolueeseen ja oli Iowan territoriaalisen lainsäätäjän jäsen vuosina 1838-1839 ja 1843-1844. Grimes seurasi demokraatti Stephen Hempsteadia Iowan kuvernöörinä vuonna 1854. Kuvernöörikauden jälkeen Grimes vaihtoi puoluetta republikaanien puolelle, ja vuonna 1859 hän seurasi George W. Jonesia Iowan senaattorina. Yhdysvaltain presidentti Andrew Johnson asetettiin syytteeseen, mutta senaatti vapautti hänet syytteestä yhdellä äänellä. Toukokuun 26. päivänä 1868 Grimes oli yksi seitsemästä republikaanista, jotka äänestivät demokraattisen Johnsonin vapauttamisen puolesta. Muut kuusi olivat William P. Fessenden, Joseph S. Fowler, Peter G. Van Winkle, John B. Henderson, Lyman Trumbull ja Edmund G. Ross. Grimes erosi vuonna 1869 terveydellisistä syistä. Häntä seurasi senaattorina tammikuussa 1870 James B. Howell. Ulkoiset linkit[muokkaa]</w:t>
      </w:r>
    </w:p>
    <w:p>
      <w:r>
        <w:rPr>
          <w:b/>
          <w:color w:val="FF0000"/>
        </w:rPr>
        <w:t xml:space="preserve">id 293</w:t>
      </w:r>
    </w:p>
    <w:p>
      <w:r>
        <w:rPr>
          <w:b w:val="0"/>
        </w:rPr>
        <w:t xml:space="preserve">Todella kauniina päivänä saaristossa 10. maaliskuuta lähdemme testaamaan kevätjäätä. Minulla oli ison kalan tunne ja sanoin heti aamulla: "Tänään on yksi niistä päivistä, jolloin pelkään, että saamme ison kalan". Pelkäät, koska se on aina kaaos... Meitä on neljä, joten syötämme yli 20 tankoa jäälle ja pysäköimme keskelle. Sijoitus oli hieman väärä, suurin osa vavoista päätyi liian matalalle, vain 2,5 metrin syvyyteen. Saimme sentään vavat 4 metrin syvyydellekin, mutta se ei silti ole syvin paikka. Harkitsin muuttoa, mutta olin aivan liian nälkäinen. Huono plinking, saamme muutaman "särkiansan", koska meillä on valtavia muikkuja syötiksi... Jotkut pienet hauet yrittävät poimia id ja ne tuskin onnistuvat koukkuun, mutta vedämme joitakin snipe. Pojat metelöivät siitä, kuka ottaa minkä ansan ja että paikka oli huono, kun minä olen puhelimessa kuuntelemassa taustan kitinää. Katson ylös ja näen näädän seisovan kuopassa, mutta en halua nousta ulos. Kauimpana, kukaan muu ei ollut kuullut mitään... Juoksee sinne täysillä muiden jäädessä istumaan. Vastahyökkäys ja ehdin juuri ja juuri asettaa sen, ennen kuin näen maailman lihavimman vatsan tulevan reiän ohi j-mazing-vauhdilla ja siima syöksyy pois kelalta. Huudan täysillä muille, jotka luulevat minun vitsailevan, mutta muutaman kirosanan ja sen jälkeen, kun he ovat tajunneet, etten saa tankoa ulos reiästä, he tulevat vauhdilla. Hauki ottaa siimaa 6-7 kertaa ja tulee takaisin reikään, kun olemme ottamassa kidusta. Valtava vatsa ja 110cm kala, mutta jotenkin se ei silti saavuta 10kg:n rajaa. Todella outoa, me kaikki ajattelemme, että luultavasti sinulla on ohuemmat kymmenet kuin tuo. Todella hieno kala joka tapauksessa, päivä oli pelastettu.</w:t>
      </w:r>
    </w:p>
    <w:p>
      <w:r>
        <w:rPr>
          <w:b/>
          <w:color w:val="FF0000"/>
        </w:rPr>
        <w:t xml:space="preserve">id 294</w:t>
      </w:r>
    </w:p>
    <w:p>
      <w:r>
        <w:rPr>
          <w:b w:val="0"/>
        </w:rPr>
        <w:t xml:space="preserve">Fyysinen myymälämme Olskrokenissa on myynyt kodinkoneita ja pölynimurituotteita vuodesta 1980 lähtien. 40 vuoden kokemuksella voimme tarjota oikeaa tietoa ja korkealaatuisia tuotteita sekä valtavan valikoiman pölynimuripusseja ja tarvikkeita verkossa.</w:t>
      </w:r>
    </w:p>
    <w:p>
      <w:r>
        <w:rPr>
          <w:b/>
          <w:color w:val="FF0000"/>
        </w:rPr>
        <w:t xml:space="preserve">id 295</w:t>
      </w:r>
    </w:p>
    <w:p>
      <w:r>
        <w:rPr>
          <w:b w:val="0"/>
        </w:rPr>
        <w:t xml:space="preserve">Ainoa harrastukseni on valokuvaus, ja olen harrastanut sitä 80-luvun alusta lähtien, mutta vasta vuonna 2007 ostin ensimmäisen digitaalisen järjestelmäkamerani, Nikon D40:n, jolloin kiinnostukseni todella heräsi. Kuvien tulokset ovat hieman vaihtelevia, mutta toivottavasti ahkera eri valokuvauslehtien lukeminen, kameran kanssa näpyttely ja muiden ihmisten kuvien katselu inspiraation saamiseksi tuottaa lopulta tulosta. Valokuvien ottaminen menee myös aaltoina, hieman enemmän keväällä ja kesällä kuin syksyllä ja talvella, blogi täällä voi unohtua kokonaan kausien aikana, jolloin halu ja inspiraatio palaa takaisin. Kaikki tässä blogissa ja flickr-sivullani olevat kuvat voi ostaa missä tahansa koossa, kehyksellä tai ilman kehystä tai kankaalla, lähetä minulle sähköpostia, niin annan sinulle hinnan. Tekijänoikeudet Kuten kotisivulla sanotaan, minä otin kuvat ja ne ovat tietenkin tekijänoikeudella suojattuja, eikä niitä saa käyttää kukaan muu kuin minä, jos niitä ei noudateta ja se tulee tietooni, minulla on laillinen oikeus ryhtyä toimenpiteisiin, joihin voi sisältyä oikeudellisia seuraamuksia. Englanniksi Nimeni on Magnus Karlsson, asun Ruotsin länsirannikolla yhdessä kumppanini, poikani, kahden kissan ja pienen koiran kanssa. Oikeastaan ainoa harrastukseni on valokuvaus, ja olen tehnyt sitä 80-luvun alusta lähtien, mutta vasta noin vuonna 2007, kun ostin ensimmäisen digitaalisen järjestelmäkamerani, Nikon D40:n, kiinnostukseni heräsi toden teolla. Kuvien tulos on hieman sekalainen, mutta toivottavasti ahkera eri valokuvauslehtien lukeminen, kameran kanssa puuhastelu ja muiden kuvien katselu inspiraationa tuottaa lopulta tuloksia. Valokuvien ottaminen menee myös hieman aaltoina, hieman enemmän keväällä ja kesällä kuin syksyllä ja talvella, blogi täällä voi joskus unohtua kokonaan, kunnes halu ja inspiraatio palaa. Kaikki kuvat tässä blogissa ja minun flickr-sivulla voi ostaa minkä tahansa kokoisena, kehyksen tai kankaan kanssa tai ilman, lähettämällä sähköpostia tässä tapauksessa ja palaan sinulle hinnan kanssa. Tekijänoikeus/Upphovsrätt Kuten aloitussivulla sanotaan, minä olen ottanut kuvat ja ne ovat tietenkin tekijänoikeudella suojattuja, eikä niitä saa käyttää kukaan muu kuin minä, jos sitä ei noudateta ja se tulee tietoisuuteeni, minulla on laillinen oikeus ryhtyä toimenpiteisiin, jotka voivat sisältää oikeudellisia seuraamuksia.</w:t>
      </w:r>
    </w:p>
    <w:p>
      <w:r>
        <w:rPr>
          <w:b/>
          <w:color w:val="FF0000"/>
        </w:rPr>
        <w:t xml:space="preserve">id 296</w:t>
      </w:r>
    </w:p>
    <w:p>
      <w:r>
        <w:rPr>
          <w:b w:val="0"/>
        </w:rPr>
        <w:t xml:space="preserve">Katson usein taaksepäin "tämän päivän vaatteet" -kategoriassani ja löydän vaatekaapistani uudelleen vanhoja suosikkeja. Nyt keskitytään luonnollisesti kuumiin asuihin, ja tässä on neljä niistä, joita käytän jälleen. Rag &amp; Bonen hattu, Swedish Hasbeensin saappaat ja Espritin turkistakki ovat suosikkejani, joita minun on käytettävä enemmän.</w:t>
      </w:r>
    </w:p>
    <w:p>
      <w:r>
        <w:rPr>
          <w:b/>
          <w:color w:val="FF0000"/>
        </w:rPr>
        <w:t xml:space="preserve">id 297</w:t>
      </w:r>
    </w:p>
    <w:p>
      <w:r>
        <w:rPr>
          <w:b w:val="0"/>
        </w:rPr>
        <w:t xml:space="preserve">Kun tämä upea Kalevala-tragedia ja nuori Jean Sibelius kohtasivat, syntyi suomalaisen musiikin ensimmäinen ajaton mestariteos. Nyt Kullervo herää jälleen henkiin, kun Tero Saarinen käsittelee ristiriitaisen miehen kohtaloa. Lue lisää... Seuraava esitys: torstai 5.3.2015 klo 19:00 Päänäyttämö Muumipeikko komeetanmetsästyksessä Muumilaaksossa kaikki ei ole niin kuin pitäisi, ja Muumipeikko ystävineen päättää ottaa selvää, mikä on vialla. Anandah Konosen koreografia tuo tämän jännittävän ja tutun tarinan baletin maailmaan. Seuraava esitys: Pe 6.3.2015 klo 18:00 Almisalen Don Quijote Don Quijote, klassisen baletin mestariteos, kuljettaa katsojat talvisesta Suomesta Espanjan lämpöön. Kansallisbaletin upea visuaalinen ilme ja teoksen loistavat numerot vangitsevat yleisön kerta toisensa jälkeen. Lue lisää... Seuraava esitys: la 21.3.2015 klo 19.00 Päänäyttämö Juhannusyön unelma Nuoret rakastavaiset eivät tiedä, kenen pitäisi rakastaa ketä, ja keijujen kuningatar rakastuu aasiaan, joka osoittautuu mieheksi. Juhannusyön unelmassa kaikki on mahdollista. Lue lisää... Seuraava esitys: Pe 24.4.2015 klo 19:00 Päänäyttämö Tanssikoulujen balettipaletti Lapset ja nuoret eri puolilta Suomea esittävät klassista balettia Oopperan päänäyttämöllä. Lue lisää... Seuraava esitys: Su 26.4.2015 klo 18:00 Päänäyttämö Photo Soup Suositun keittoravintolan sisäkkö Sofia haaveilee innokkaasti työskentelystä ravintolan tarjoilijana, ja Sofia saa mahdollisuuden kokeilla siipiään unelmatyössään. Miten Sofia pärjää? Fotosoppa on 6-9-vuotiaille lapsille suunnattu nykytanssikoreografia. Lue lisää... Seuraava esitys: ma 27.4.2015 klo 11:30 Lectern Foyer Balettikoulu esittelee Suomen Kansallisoopperan balettikoulu esittelee joulun alla laajaa toimintaansa, kun näyttämön valtaavat niin suuret kuin pienet balettivirtuoosit. Lue lisää... Seuraava esitys: pe 22. toukokuuta 2015 18:00 Almisalen Koko ohjelmisto</w:t>
      </w:r>
    </w:p>
    <w:p>
      <w:r>
        <w:rPr>
          <w:b/>
          <w:color w:val="FF0000"/>
        </w:rPr>
        <w:t xml:space="preserve">id 298</w:t>
      </w:r>
    </w:p>
    <w:p>
      <w:r>
        <w:rPr>
          <w:b w:val="0"/>
        </w:rPr>
        <w:t xml:space="preserve">Ж (yleinen: ж) on kirjain kyrillisissä aakkosissa. Tavallisesti se lausutaan soivana s-äänteenä, joka muistuttaa englannin sanan "treasure" s-ääntä. Kun venäjää transkriboidaan, zj kirjoitetaan ruotsinkielisessä tekstissä ja [ʒ] IPA:ssa. Kun kirjain translitteroidaan latinankielisiksi kirjaimiksi ISO 9 -standardin mukaisesti, se vastaa ž-kirjainta. Käytetään muun muassa seuraavissa kielissä, joista useimmat käyttävät kyrillistä aakkostoa.</w:t>
      </w:r>
    </w:p>
    <w:p>
      <w:r>
        <w:rPr>
          <w:b/>
          <w:color w:val="FF0000"/>
        </w:rPr>
        <w:t xml:space="preserve">id 299</w:t>
      </w:r>
    </w:p>
    <w:p>
      <w:r>
        <w:rPr>
          <w:b w:val="0"/>
        </w:rPr>
        <w:t xml:space="preserve">Tule viettämään hauska talvipäivä luonnossa Taevaskodassa, Põlvamaalla! vain ennakkovarauksella!</w:t>
      </w:r>
    </w:p>
    <w:p>
      <w:r>
        <w:rPr>
          <w:b/>
          <w:color w:val="FF0000"/>
        </w:rPr>
        <w:t xml:space="preserve">id 300</w:t>
      </w:r>
    </w:p>
    <w:p>
      <w:r>
        <w:rPr>
          <w:b w:val="0"/>
        </w:rPr>
        <w:t xml:space="preserve">I. Yleistä 1. Tietoja henkilötietojen keräämisestä Seuraavassa kerromme sinulle henkilötietojen keräämisestä, kun käytät verkkosivustoamme. Henkilötietoja ovat kaikki tiedot, jotka ovat henkilökohtaisesti tunnistettavissa, esimerkiksi nimi, osoite, sähköpostiosoitteet ja käyttäjän käyttäytyminen. EU:n yleisen tietosuoja-asetuksen (GDPR) 4 artiklan 7 kohdan mukainen vastuuhenkilö on Delticom AG, Brühlstr. 11, D-30169 Hannover, Saksa, Puhelin: +49(0)511-87989280, Sähköposti info@delti.com, Verkkosivusto: http://mina-veterandäck.se/ katso Impressum). Tavoitat tietosuojavastaavamme osoitteesta datenschutz@delti.com tai postiosoitteestamme lisäyksellä "tietosuojavastaava". Sivustojemme käyttö on periaatteessa mahdollista ilman henkilötietojen käsittelyä. Teknisesti meille lähetettyjen (henkilö)tietojen osalta viitataan jäljempänä oleviin vastaaviin huomautuksiin. Jos turvaudumme palveluntarjoajiin tarjouksemme yksittäisissä toiminnoissa tai jos tietojasi käytetään mainostarkoituksiin, ilmoitamme sinulle jäljempänä yksityiskohtaisesti kyseisistä menettelyistä. Lopuksi ilmoitamme myös säilytysaikaa koskevat kriteerit. 2. Käsittelyn tarkoitukset ja oikeudelliset perusteet Ellei toisin mainita tai määritellä, tietojenkäsittelyn tarkoituksena on edistää omia liiketoimintatarkoituksiamme. Käytämme tietojenkäsittelyyn eri oikeusperustoja: - Jos kyseessä on suostumus tiettyjen henkilötietojen käsittelyyn, oikeusperustana on yleisen tietosuoja-asetuksen 6 artiklan I kohdan a alakohta (jäljempänä "suostumus"). - Onko henkilötietojen käsittely tarpeen sellaisen sopimuksen aloittamiseksi tai täyttämiseksi, jossa rekisteröity on (mahdollinen) sopimuspuoli, esim. jos teet meiltä tuotetiedusteluja ja/tai tilaat tavaroita ja tietojenkäsittely on tarpeen tavaroiden toimittamiseksi, oikeusperustana on yleisen tietosuoja-asetuksen 6 artiklan I kohdan b alakohta (jäljempänä "sopimuksen täyttäminen"); - jos henkilötietojen käsittely on tarpeen lakisääteisen velvoitteen noudattamiseksi, esimerkiksi veroilmoitusvelvoitteiden täyttämiseksi, oikeusperustana on yleisen tietosuoja-asetuksen 6 artiklan I kohdan b alakohta (jäljempänä "sopimuksen täyttäminen"). Jos henkilötietojen käsittely on tarpeen rekisteröidyn tai jonkun muun luonnollisen henkilön elintärkeiden etujen suojaamiseksi, esimerkiksi jos varastossamme kävijä loukkaantuu ja hänen tietonsa on toimitettava lääkärille ja/tai sairaalaan, oikeusperustana on yleisen tietosuoja-asetuksen 6 artiklan I kohdan c alakohta. - Henkilötietojen käsittely voidaan sallia yleisen tietosuoja-asetuksen 6 artiklan I kohdan f alakohdan nojalla, jos se on tarpeen yrityksemme tai kolmannen osapuolen oikeutetun edun suojaamiseksi, paitsi jos rekisteröidyn edut, perusoikeudet ja perusvapaudet ovat etusijalla (jäljempänä "etujen tasapainottaminen"). Pidämme perustavanlaatuisena oikeutettuna etunamme liiketoiminnan harjoittamista työntekijöidemme työpaikkojen ja osakkeenomistajiemme hyvinvoinnin turvaamiseksi. Tämä vastaa myös yritysten oikeutettuja etuja, jotka eurooppalainen lainsäätäjä on nimenomaisesti kuvannut. Näin ollen voidaan olettaa, että kyseessä on oikeutettu etu, jos rekisteröity ja yritys ovat asiakassuhteessa (yleisen tietosuoja-asetuksen johdanto-osan 47 kappaleen 2 kohta) tai jos henkilötietoja käsitellään suoramarkkinointitarkoituksiin. 3. Oikeutesi Sinulla on seuraavat oikeudet itseäsi koskeviin henkilötietoihin liittyen: - oikeus saada tietoja, - oikeus oikaista tai poistaa tiedot, - oikeus käsittelyn rajoittamiseen, - oikeus vastustaa käsittelyä, - oikeus siirtää tiedot järjestelmästä toiseen. Sinulla on myös oikeus valittaa meille henkilötietojesi käsittelystä tietosuojaa valvovalle viranomaiselle. Oikeuksistasi säädetään yleisen tietosuoja-asetuksen 3 luvussa. 4. Automaattisen päätöksenteon olemassaolo Voit myös maksaa tilauksesi laskulla. Haluamme kiinnittää huomiosi siihen, että kun valitset tämän maksutavan, suoritamme luottoriskin arvioinnin matemaattis-statististen menetelmien avulla luottoluokituslaitoksen CEG Creditreform Boniversum GmbH, 41460 Neuss (Scoring) kautta. Tätä varten luottotietojen tarkistusta varten tarvittavat henkilötiedot [nimi, syntymäaika, osoite, pankkitiedot] toimitetaan luottokelpoisuuden arviointia suorittavalle virastolle, jolloin myös osoitetietosi otetaan huomioon. Luottotietojen kerääminen, tallentaminen ja</w:t>
      </w:r>
    </w:p>
    <w:p>
      <w:r>
        <w:rPr>
          <w:b/>
          <w:color w:val="FF0000"/>
        </w:rPr>
        <w:t xml:space="preserve">id 301</w:t>
      </w:r>
    </w:p>
    <w:p>
      <w:r>
        <w:rPr>
          <w:b w:val="0"/>
        </w:rPr>
        <w:t xml:space="preserve">Fågelsången, Norrtälje Fågelsången on kaupunginosa Norrtäljessä Tukholman läänissä, joka on nimetty alueen läpi kulkevan Fågelsångsvägenin mukaan. Fågelsångsvägen kulki alun perin koko matkan Norrtäljen keskustasta, mutta nykyään se on Fågelsångenin läpi kulkeva päätie. Alueen vanhimmat rakennukset sijaitsevat Fågelsångsvägenin varrella. Kaupunginosa sijaitsee kaupungin koillisosassa ja rajoittuu Solbackaan. Kaupunginosa rakennettiin pääosin 1970-luvulla. Fågelsångenin pohjoispuolelle rakennettiin kuitenkin 1990-luvulla rivitaloja sisältävä asuinalue. Asuntojen lisäksi alueella sijaitsee myös Norrtäljen vankila. Kadunnimet[muokata] Muut kadut Fågelsångenissa on nimetty kasvien ja eläinten mukaan, kuten Nyponvägen, Tjädervägen, Lingonvägen ja Hjortronvägen.</w:t>
      </w:r>
    </w:p>
    <w:p>
      <w:r>
        <w:rPr>
          <w:b/>
          <w:color w:val="FF0000"/>
        </w:rPr>
        <w:t xml:space="preserve">id 302</w:t>
      </w:r>
    </w:p>
    <w:p>
      <w:r>
        <w:rPr>
          <w:b w:val="0"/>
        </w:rPr>
        <w:t xml:space="preserve">Creationsbyrån lanseeraa tänään Shopic-verkkokaupan - aivan uudenlaisen verkkokauppa-alustan, joka on suunniteltu helposti räätälöitäväksi verkkokauppiaiden erilaisiin vaatimuksiin. Lekmerin uusi verkkokauppasivusto on nyt avattu. Kreationsbyrån on ollut mukana kehittämässä uutta Lekmeriä, joka on nyt täysin responsiivinen ja mukautettu mobiililaitteille ja tableteille. Sivusto käyttää responsiivista käyttöliittymäkehystä Zurb Foundation. Google Chrome on loistava selain. Tässä on syy Nykyään on monia selaimia, joista valita. Asiaan perehtymättömän mielestä esimerkiksi Google Chromen, Internet Explorerin ja Firefoxin välillä saattaa olla vain marginaalinen ero. Mutta se ei ole tasa-arvoista! Yksi niistä erottuu edukseen, ja se on suuri - Google Chrome. Nykyään asiakkaamme kysyvät meiltä, pitäisikö heidän valita responsiivinen muotoilu verkkokauppaansa vai ei? Onhan se uusin huuto ja näyttää ratkaisevan kaikki ongelmat. Vastaus kysymykseen ei kuitenkaan ole täysin selvä. Haluatko aloittaa projektisi? Ota meihin yhteyttä alla olevalla lomakkeella, niin saat parempaa palautetta siitä, mitä tarvitaan, jotta juuri sinun projektisi onnistuisi.</w:t>
      </w:r>
    </w:p>
    <w:p>
      <w:r>
        <w:rPr>
          <w:b/>
          <w:color w:val="FF0000"/>
        </w:rPr>
        <w:t xml:space="preserve">id 303</w:t>
      </w:r>
    </w:p>
    <w:p>
      <w:r>
        <w:rPr>
          <w:b w:val="0"/>
        </w:rPr>
        <w:t xml:space="preserve">Bengt 28 helmikuu Päivän teema on Big. Kuva käynnissä olevasta rakennustyömaasta työpaikkani lähistöllä. Paljon laajakulmaa... Yritin aluksi säätää vääristymää, mutta muutin mieleni, mielestäni se lisää paljon kuvaan.</w:t>
      </w:r>
    </w:p>
    <w:p>
      <w:r>
        <w:rPr>
          <w:b/>
          <w:color w:val="FF0000"/>
        </w:rPr>
        <w:t xml:space="preserve">id 304</w:t>
      </w:r>
    </w:p>
    <w:p>
      <w:r>
        <w:rPr>
          <w:b w:val="0"/>
        </w:rPr>
        <w:t xml:space="preserve">Monet ihmiset unelmoivat varmasti Porschesta. Saksalaisesta merkistä on tullut urheiluautojen ja ylellisempien mallien synonyymi. Legendaarinen ja rakastettu 911-malli on ehkä suosituin autojen ystävien keskuudessa, mutta yhtiö on valmistanut useita erilaisia muunnelmia, sekä 924:n kaltaisia taloudellisempia urheiluautoja että muita tavallisempia malleja. Nykyään ei ole mahdotonta löytää 924:ää alle 30 000 dollarilla. Menestyksen perusta luotiin kuitenkin jo useita vuosia sitten, ja vuonna 2018 yhtiö juhli 70-vuotisjuhlaa ensimmäisen kunnon Porsche-auton valmistuksesta. Tästä huolimatta niillä on historiaa ennen tätä autoa, kuten monilla muillakin tuon ajan yrityksillä, joilla on yhteyksiä Saksan silloisiin sotatoimiin. Sekä autot että säiliöt olivat nykyisen Porschen edeltäjiä. Porsche perustettiin saksalaisessa Stuttgartin kaupungissa vuonna 1931, ja entinen autosuunnittelija Ferdinand Porsche perusti yhdessä rahoittajien kanssa yrityksen, joka aluksi kehitti autoja muille automerkeille. Ferdinand antoi yritykselle myös sen nimen. He kartuttivat osaamistaan suunnittelemalla luksusautoja rahoittajien asiakkaille sekä Volkswagen-merkin autoja. Ferdinandilla oli jo varhain ajatuksia oman auton luomisesta, joka olisi sekä kansanauto että luotettava, ja vuonna 1938 Porsche 64 tuli markkinoille. Se oli käytännössä Volkswagen eri korilla, eikä se koskaan päässyt prototyyppivaihetta pidemmälle. Toisen maailmansodan aikana valmistaja oli osa Saksan sotatarviketuotantoa. Ne valmistivat menestyksekkäästi VW:n merkillä varustettuja autoja sekä erilaisia taisteluajoneuvoja, mutta vähemmän menestyksekkäässä mittakaavassa. Sodan päättyminen merkitsi sitä, että yhtiö joutui tämän vuoksi suuriin vaikeuksiin. Ferdinandin poika Ferry Porsche, jolla oli taustaa VW:stä, osti muut, myös isänsä, ja hänen tavoitteenaan oli luoda urheiluauto Porsche-nimellä. Ensimmäinen oikea Porsche-auto tuli markkinoille vuonna 1948, ja sen nimi oli Porsche 356. Ferry menestyi heti, ja siitä tuli erittäin suosittu auto. Tällä autolla oli myös yhteys VW:hen, koska sen osia käytettiin tuotannossa. Koska merkki oli urheilullisempi, oli luonnollista, että niitä käytettiin myös kilpa-autoilussa, ja ne menestyivät siellä nopeasti. Uusia malleja lisättiin useita, kuten 550 Spyder, 904 ja 906, jotka olivat myös menestyksekkäitä kilpa-autoja. Ehkä suurin menestys tuli kuitenkin vuonna 1964, kun ikoninen 911-malli lanseerattiin. Auto oli niin menestyksekäs, että myöhemmät mallit, joiden oli tarkoitus ottaa sen seuraajaksi, eivät onnistuneet, ja 911 säilyi erilaisissa muodoissaan. Carrera-niminen kilpa-automalli ja Targa-niminen puoliavoin malli olivat suosittuja muunnelmia. Porsche, joka aiemmin omisti osia VW:stä, automerkistä, johon se oli koko historiansa ajan ollut läheisessä yhteydessä ja jonka se yritti ostaa, siirtyi sen sijaan itse osaksi VW:tä 2010-luvulla. Siihen mennessä ne olivat kehittäneet ja laajentaneet mallistoaan 1990-luvulta lähtien niin sanotuilla katumaastureilla. Ne olivat menestyksekkäitä ja suosittuja lähinnä Yhdysvalloissa. Uudemmista urheiluautoista huolimatta 911 säilytti asemansa myyntimenestyksenä pitkälle 2000-luvulle.</w:t>
      </w:r>
    </w:p>
    <w:p>
      <w:r>
        <w:rPr>
          <w:b/>
          <w:color w:val="FF0000"/>
        </w:rPr>
        <w:t xml:space="preserve">id 305</w:t>
      </w:r>
    </w:p>
    <w:p>
      <w:r>
        <w:rPr>
          <w:b w:val="0"/>
        </w:rPr>
        <w:t xml:space="preserve">Alennukset rekisteröityneille asiakkaille Kerää asiakasklubipisteitä ja käytä nämä pisteet alennuksena seuraavasta tilauksestasi. Kun rekisteröidyt, saat 300 pistettä. Tilausta kohden saamiesi pisteiden määrä löytyy kunkin tuotteen kuvauksesta (tuotteet = CCA 100 pistettä). Uskollisuus kannattaa, sillä 5 tilauksen jälkeen voit ansaita 500 lisäpistettä. Pisteiden arvo = pisteiden määrä / 300, esim. 1000 kertynyttä pistettä antaa 33 kruunun alennuksen. Europosters on ollut yksi alan suurimmista toimijoista Euroopan markkinoilla vuodesta 1999 lähtien. Meillä on laajin valikoima tuotteita ja palveluja julisteiden, julisteiden, julisteiden, valokuvien, postikorttien postituksen ja kehystämisen alalla. Valitsemme huolella kauneimpia motiiveja, valokuvia ja kuvia kaikkialta maailmasta. Alennus vähennetään automaattisesti, kun tilaat ostoskoriin, kun tilaat 4 julistetta, vähennämme yhden julisteen hinnan, HUOM, tarjous ei koske 3D-julisteita. Saat halvimman ilmaiseksi!</w:t>
      </w:r>
    </w:p>
    <w:p>
      <w:r>
        <w:rPr>
          <w:b/>
          <w:color w:val="FF0000"/>
        </w:rPr>
        <w:t xml:space="preserve">id 306</w:t>
      </w:r>
    </w:p>
    <w:p>
      <w:r>
        <w:rPr>
          <w:b w:val="0"/>
        </w:rPr>
        <w:t xml:space="preserve">Tiedän, että me Psychology Factoryssa puhumme usein käyttäytymisestä. Ne teistä, jotka ovat osallistuneet jollekin koulutuskurssillemme, tietävät, kuinka paljon keskitymme käyttäytymiseen ja niiden käyttäytymismallien määrittelyyn, joita sinä ja kollegasi haluatte lisätä. Koska useimmilla meistä täällä tehtaalla on psykologian koulutusohjelmaan liittyvä tausta, puhumme usein ABC-mallista, kun puhutaan käyttäytymisestä. B tarkoittaa käyttäytymistä, A edeltävää tekijää (kaikki, mitä tapahtuu ennen käyttäytymistä) ja C seurausta (mitä tapahtuu käyttäytymisen jälkeen). Malli on opettavainen, mutta törmäsin hiljattain tähän klippiin, jossa Stanfordin tutkija BJ Fogg esittelee näkemyksensä käyttäytymisen muutoksesta. Leikkeen pituus on 37 minuuttia, joten tiivistän BJ:n ajatukset alla. Älä motivoi käyttäytymisen muutokseen, vaan helpota sitä! Monet ihmiset (myös me itse) puhuvat nykyään "käyttäytymisen muuttamiseen motivoimisesta". BJ Foggin mukaan tämä on täysin väärä tapa toimia. Sen sijaan kyse on hänen mukaansa käyttäytymisen muutoksen helpottamisesta. Motivaatio on harvoin avain onnistuneeseen interventioon, vaan kyse on siitä, että käyttäytymisen muuttaminen on mahdollisimman helppoa. Kun pidän Idea Factory -koulutusta, puhun usein uusien vaikutelmien vastaanottamisen tärkeydestä. Haluan, että osallistujieni tapana on käydä lounaalla sellaisten ihmisten kanssa, joiden kanssa he eivät työskentele yhdessä, tai ottaa toisinaan kannettava tietokone mukaan ja työskennellä eri paikassa. Pian olen painottanut näitä käyttäytymistapoja kolmen vuoden ajan, ja tähän mennessä kaikki koulutukseeni osallistuneet ovat pitäneet niistä. Ne ovat olleet motivoituneita ja reippaita, mutta vain harvat niistä toteuttavat mitään ehdottamistani käyttäytymistavoista. Motivaatio oli olemassa, mutta monilla työpaikoilla on vaikeaa löytää aikaa ja työskennellä toisesta paikasta käsin. Joissakin yrityksissä voi olla jopa vaikeaa löytää henkilöä, joka EI työskentele saman asian parissa kuin sinä. BJ on siis opettanut minua laskemaan osallistujieni kynnystä. "Käy kahvilla toisen ihmisen kanssa", "soita ystävälle lounaalla" tai "lue artikkeli aiheesta, joka ei ole sinulle tuttu" ovat matalamman kynnyksen käyttäytymismalleja, joita alan edistää. Yksinkertaisuus on tärkeämpää kuin motivaatio - BJ Fogg Kaikki käyttäytyminen tarvitsee laukaisijan Käyttäytyminen ei synny spontaanisti, BJ sanoo, että siihen liittyy aina laukaisija. Jos unohdat kiinnittää turvavyön jonain aamuna matkalla töihin, varoitusääni todennäköisesti kuuluu. Ääni on laukaiseva tekijä, joka saa sinut noudattamaan "kiinnitä turvavyö" -käyttäytymistä. Melko pian ääntä ei enää tarvita, ja "mene autoon" saattaa nyt riittää laukaisijaksi. BJ on kehittänyt oman ohjelmansa, jossa osallistujia autetaan kehittämään kolme tapaa yhden viikon aikana. Tottumusten valinta on sinusta itsestäsi kiinni, mutta on tärkeää, että ne ovat pieniä, yksinkertaisia toimintatapoja, joiden toteuttamiseen kuluu alle minuutti. Tärkeä osa ohjelmaa on sitten tunnistaa laukaisevat tekijät, jotka viestittävät sinulle, että nyt on aika toteuttaa käyttäytyminen. "Pese hampaat", "juo kuppi kahvia" tai "laita lautanen tiskialtaalle" ovat kolme esimerkkiä laukaisevista tekijöistä, jotka useimpien meistä pitäisi tuntea. Käyttäytyminen tapahtuu, kun motivaatio, kyky ja laukaisevat tekijät osuvat samaan aikaan kohdalleen. Klipin lopussa BJ käy läpi käyttäytymismalliaan (klikkaa tästä, kun haluat nähdä opettavaisen, mutta tekijänoikeudellisesti suojatun kuvan). Käyttäytymisen suorittamisen todennäköisyyteen vaikuttaa se, onko meillä motivaatiota käyttäytymiseen ja onko se helppoa vai ei. Lopuksi tarvitaan aina laukaisin. Jos motivaatio on alhainen ja vaikeusaste liian korkea, turhaudumme. Ajattele, miltä tuntuisi kolmevuotiaasta, jota yrität opettaa soittamaan jazzhuilua, niin ymmärrät tunteen. Jos käyttäytyminen on liian helppoa ja motivaatio liian vähäistä, ärsyynnymme helposti, ajattele vaikka bannereita ja sitä, kuinka helppoa mutta epämotivoivaa niiden klikkaaminen on. Yhteenveto: - Pyri yksinkertaisuuteen sen sijaan, että tekisit käyttäytymisestä motivoivampaa - Tunnista niiden käyttäytymismallien laukaisijat, joita haluat tehdä enemmän - Katso BJ:n luento, kun pääset töiden jälkeen kotiin. Trigger = laittaa sinut sohvalle. Kiitos vinkistä Jonas Hjalmar!</w:t>
      </w:r>
    </w:p>
    <w:p>
      <w:r>
        <w:rPr>
          <w:b/>
          <w:color w:val="FF0000"/>
        </w:rPr>
        <w:t xml:space="preserve">id 307</w:t>
      </w:r>
    </w:p>
    <w:p>
      <w:r>
        <w:rPr>
          <w:b w:val="0"/>
        </w:rPr>
        <w:t xml:space="preserve">Hei kaikki vieraat! Nykyisen lisääntyneen tartuntatilanteen ja rajoitusten vuoksi olemme päättäneet sulkea Brasserietin toistaiseksi. Päivitämme tiedot sosiaalisessa mediassa ja täällä verkkosivustolla Brasserietin uudesta avajaispäivästä. Koeta jaksaa ja pysy terveenä - me pystymme siihen yhdessä. /Anna henkilökunnan kanssa ohueksi viipaloitu ruijanpallas, kuningasrapurilette, ponzu-relish, curryn marinoitua raparperia, merikurkkua 195 kananmaksamoussea rullattu pähkinänmurussa, carpaccio liotettua naudanlihaa, makeahappoja viinirypäleitä, tuoretta tryffeliä 190 sienikermalla, voissa paistettuja metsäsieniä, paistettu kananmuna, vuohenjuustoa, leipäkranssi 195 haudutettu, arancini espanjalaisella chorizolla, kuorrutettu persiljajuuri, kastetut sipulit 275 siili voissa, punaviinissä haudutettu laardisydän, porkkana- ja mangoldiballotiini, paahdettu maa-artisokkakreemi, omenassa kypsennetyt salottisipulit 295 kokonaisena paahdettu, kermavaahdotettu syötävä vehnä, parmesanjuusto, paahdettua selleriä, marinoitua kurpitsaa, hasselpähkinää 230 Sitruunasitruunakakku, marjakompotti, vadelmasorbettia, marenkihiutaleita 125 Tahmainen toffeepudding inkiväärillä maustettu taatelikakku, toffeekastiketta, paahdettuja pähkinöitä, vihreää kardemummaa parfait 120 suklaa- ja passionhedelmaganachea digestive-pohjalla, mangosorbetti, seesamihiutaleet 130 (L) - sisältää laktoosia (G) - sisältää gluteenia JOS SINULLA ON ALLERGIOITA TAI KYSYMYKSIÄ AINESOSISTA, KYSY HENKILÖSTÖLTÄ Keittiö Keittiömme valmistusprosessi on tarkkaan harkittu, jotta makuelämys olisi paras mahdollinen ja jotta voisimme tietoisesti keskittyä kestävyyteen. Annamme mieluummin luonnon hoitaa asiansa ja valmistamme ruokia vuodenajan mukaan. Käytämme kaiken, mitä voidaan keittää, jotta mikään ei mene hukkaan. Suuri osa intohimostamme on klassikoiden modernisoinnissa. Näin voimme olla luovia ja innovoida uusia makuja, jotka saavat sinut henkeäsalpaamaan. Koska se on ehdoton tavoitteemme. Baari Uskallamme sanoa, että baarimme ei ole kuin muut baarit. Aivan kuten keittiössä, painopiste on ainesosissa ja makuelämyksessä. Olemme erikoistuneet trendikkääseen gin-tonic-juomaan. Tarjolla on yli 15 erilaista giniä. Tilaa GT, niin pääset todistamaan pientä seremoniaa, jossa jäätä, limeä, giniä ja tonicia käsitellään gravalvarilla ja tarjoillaan valtavissa kupoleissa. Jos sinulla on vaikeuksia päättää, anna viehättävälle henkilökunnalle vapaat kädet. Kuten Brasseriet-nimestä voi päätellä, baarin on tarkoitus olla myös viihtyisä kohtaamispaikka, jossa ihmiset voivat kokoontua. Siksi tarjoamme á la carte -listan myös baarissa! Ruokasali Ruokasalissa voit istua pyöreissä koppeissa, jotka ovat hieman syrjässä mutta joista on samalla näköala muualle ravintolaan ja avokeittiöön. Historiallisessa huoneessa on korkeat katot ja runsaasti istumapaikkoja. Joskus se on miellyttävän täynnä, joskus vain miellyttävä. Ulkoravintola Strömgatanin leveältä jalkakäytävältä on upeat näkymät linnalle, Strömmenille, Grand Hotelille ja Blasieholmenille. On aikaa kahville, lounaalle, töiden jälkeen tai vain jollekin virkistävälle tauolle kaupungissa. Aurinko löytää tiensä tänne päivällä, mutta yleensä se on ehtinyt jo oopperatalon kulman taakse illallisaikaan. Rakastamme iltapäiviä terassilla! Se on kesäillan unelma. Valo laskeutuu Tukholman Strömin ylle, kun kuninkaanlinnan julkisivu on hämärästi valaistu ja auringon viimeiset säteet loistavat Mosebacken ylle. Strömterrassen grillissä hummerit nautitaan hampurilaisten, pihvien, entrecôtes-paistien tai vaikkapa osterien ohella. Täällä voit tietenkin myös nauttia lounaan. Baarissa on runsas valikoima cocktaileja. Markiisit tarjoavat varjoa, kun aurinko on liian voimakas, ja infrapunalämmitystä, kun kylmyys alkaa. Aivan kuninkaallisen oopperan pääsisäänkäynnin yläpuolella, Kustaa Aadolfin aukiolle ja ulkoministeriöön päin, on tämä suuri terassi. Iltapäivällä ja illalla aurinko saa viikuna-, sitruuna- ja oliivipuut eloon, mikä antaa terassille todellisen välimerellisen tunnelman. Ei muita</w:t>
      </w:r>
    </w:p>
    <w:p>
      <w:r>
        <w:rPr>
          <w:b/>
          <w:color w:val="FF0000"/>
        </w:rPr>
        <w:t xml:space="preserve">id 308</w:t>
      </w:r>
    </w:p>
    <w:p>
      <w:r>
        <w:rPr>
          <w:b w:val="0"/>
        </w:rPr>
        <w:t xml:space="preserve">18 Rukoilkaa meidän puolestamme, sillä me uskomme, että meillä on hyvä omatunto, koska me pyrimme kaikessa käyttäytymään hyvin. © Bible.is, a ministry of Faith Comes By Hearing ®.</w:t>
      </w:r>
    </w:p>
    <w:p>
      <w:r>
        <w:rPr>
          <w:b/>
          <w:color w:val="FF0000"/>
        </w:rPr>
        <w:t xml:space="preserve">id 309</w:t>
      </w:r>
    </w:p>
    <w:p>
      <w:r>
        <w:rPr>
          <w:b w:val="0"/>
        </w:rPr>
        <w:t xml:space="preserve">Tiistai 22. tammikuuta 2013 Olen saanut päätökseen muutaman päivän hulluuden ja työn. Tänään minulla on vapaa aamu ja olen onnellisen poikani kanssa ja haen pian onnellisen tyttäreni. Sää näyttää jatkuvan aurinkoisena ja kauniina, mutta jäätävän kylmänä. Istui ja katseli eilen kesäkarttoja ja alkoi pitkästä aikaa niin lievästi. Itse asiassa kaipaan eniten keskeytymätöntä vapaata aikaa perheen kanssa ja vapautta tehdä mitä ikinä mieleen juolahtaa. Elämässä on paljon sellaista, joka vain "rullaa eteenpäin", eikä tämä rullaaminen ole koskaan oikein miellyttänyt minua. On tärkeää löytää tasapaino perhe-elämän, työn ja velvollisuuksien välillä. On helppoa, että kaikki hauskuus keskittyy viikonloppuun. Kyse on lähinnä ajanpuutteesta, sillä minulla ei yleensä ole suuria vaikeuksia löytää hauskaa tekemistä. Miten onnistutte piristämään arkeanne?! Johanna Lovely at home Nimeni on Madeleine ja yksi suurimmista kiinnostuksen kohteistani on sisustussuunnittelu, olen myös käynyt stylisti kurssin laajentaakseni tietojani tällä alalla. Toinen suuri kiinnostuksen kohteeni on valokuvaus, jota olen harrastanut eri muodoissaan lapsesta asti. Näiden kahden asian yhdistäminen on erittäin miellyttävää, ja osa tuloksista löytyy tästä blogista. Kuvaan myös perheitä, lapsia ja häitä.</w:t>
      </w:r>
    </w:p>
    <w:p>
      <w:r>
        <w:rPr>
          <w:b/>
          <w:color w:val="FF0000"/>
        </w:rPr>
        <w:t xml:space="preserve">id 310</w:t>
      </w:r>
    </w:p>
    <w:p>
      <w:r>
        <w:rPr>
          <w:b w:val="0"/>
        </w:rPr>
        <w:t xml:space="preserve">Miten päästä eroon krapulasta - 7 vinkkiä Harvardin tutkijoilta Paranna, mitä voi parantaa. Seuraavassa on 7 vinkkiä, jotka toivottavasti tekevät krapulasta hieman lievemmän. Kukaan ei pidä heräämisestä ulosmenon jälkeisenä aamuna. Ihannetapauksessa jäisit mieluummin sänkyyn ja kiemurtelisit koko päivän - vaikka se jaettaisiinkin nyt vanhan falafel-sämpylän kanssa, joka oli puoliksi murskattu ennen kuin nukahdit Wahlgrenin maailman parhaaksi edellisenä iltana. Elämä kuitenkin jatkuu, ja on olemassa välttämättömiä asioita, kuten maksaleivän eteen työskentely tai pyykin mankelointi. Siksi monet haluavat epätoivoisesti vähentää krapulan tuhoisia vaikutuksia. Kurkun kuivuminen, epämiellyttävä hikoilu ja yleinen tunne siitä, että haluat jättää maallisen elämän, ovat vain muutamia esimerkkejä edellisenä iltana hyvänä pidetyn asian sivuvaikutuksista. Paranna se, mikä on parannettavissa: Harvardin tutkijat ovat nyt koonneet luettelon asioista, joita voit tehdä krapulan torjumiseksi ja sen varmistamiseksi, että pääset takaisin jaloillesi. 1. Nollaa Tämä on varmasti osoittautunut toimivaksi useimmille ihmisille erilaisilla juhlamatkoilla, joilla asialistalla on yksi asia - jatkuva juominen. Olipa kyse Coronan nauttimisesta aurinkotuolilla tai punssin lipittämisestä laskettelurinteessä, jatkuva täyttö on yksi tapa välttää pahoinvointia, sanovat tutkijat. Jotkut ihmiset kokevat eräänlaista alkoholin vieroitusoireita, kun huumeiden vaikutukset alkavat hiipua. Jotain, joka edistää sitä tuhoisaa kuollut-olen-nyt-tunnetta. Vaikka se voi toimia, tutkijat eivät yllättäen suosittele sitä. Lyhytaikainen ratkaisu kärsimykseen ei tee muuta kuin ylläpitää keskeytymättömän juomisen kierrettä - ja lisäksi se pahentaa tulevia krapuloita, kun viina on loppunut. 2. Juo nesteitä Tunnetuin ja hyväksytyin krapulan torjuntakeino on toimia kuin ihmisen suihkulähde - eli juomalla runsaasti vettä. Ja aivan oikeutetusti. Alkoholi on eräänlainen virtsarakon tukahduttaja, sillä se estää niin sanotun antidiureettisen hormonin saantia, joka vähentää munuaisten tuottaman virtsan määrää. Tämän vuoksi tunnet itsesi kuivuneeksi sieneksi, kun heräät yön jälkeen, kun olet nauttinut liikaa jägerbombeja. Toki voi olla vaikeaa saada mitään alas, kun tuskin pystyt nostamaan päätäsi tyynystä ilman, että Victoria Falls pursuaa suustasi - mutta tutkijoiden mukaan jopa muutama kulaus vettä voi tehdä krapulasta siedettävämmän. 3. Hiilihydraatit! Unohda nyt kaikki dieetit ja huolet selkänojan rakastelukahvoista: hiilihydraatteja on nautittava! Alkoholin käyttö voi alentaa verensokeria, mikä tarkoittaa, että pään jyskytys ja turvotus johtuu siitä, että aivot tekevät parhaansa sillä vähäisellä polttoaineella, joka niillä on käytettävissään. Jos sitten jätät syömättä, koska pahoinvointi on niin voimakas, pahennat vain tilannetta. Tutkijoiden mukaan paahtoleipä ja mehu ovat hyvä tapa nostaa arvot varovasti takaisin yli rajan. Katkaise siis epäterveellinen juustovoileipä ja purista mehu jääkaapissa olevista appelsiineista, niin pääset takaisin raiteillesi hetkessä. 4. Vältä tummaa alkoholia Jos joit eilen illalla viskiä ja jägermeisteria, on liian myöhäistä saada mitään irti tästä vinkistä. Useat tutkimukset ovat kuitenkin osoittaneet, että vaaleat alkoholit, kuten vodka ja gini, ovat paljon hellävaraisempia keholle kuin tummat alkoholit, kuten punaviini ja tequila. Kaiken alkoholin tärkein ainesosa on etanoli, mutta tummemmat lajikkeet sisältävät myös muita kemikaaleja, kuten metanolia, mikä pahentaa tilannetta entisestään. Metanoli sisältää biohajoavia tuotteita, jotka ovat erityisen myrkyllisiä - mikä tekee krapulasta erityisen voimakkaan ja vaikean. 5. Tulehduskipulääkkeet Esimerkkejä tulehduskipulääkkeistä ovat Ipren ja Voltaren, jotka vähentävät päänsärkyä ja kehon yleisiä kipuja. Lääkitys voi kuitenkin pahentaa vatsavaivoja, koska se jo kamppailee alkoholin aiheuttaman ärsytyksen kanssa. Jos sinulla on huono selkä</w:t>
      </w:r>
    </w:p>
    <w:p>
      <w:r>
        <w:rPr>
          <w:b/>
          <w:color w:val="FF0000"/>
        </w:rPr>
        <w:t xml:space="preserve">id 311</w:t>
      </w:r>
    </w:p>
    <w:p>
      <w:r>
        <w:rPr>
          <w:b w:val="0"/>
        </w:rPr>
        <w:t xml:space="preserve">Tervetuloa Locknerin auto- ja moottoripyöräliikkeeseen! Meillä on tarvitsemasi tarvikkeet parhaaseen hintaan. Moottoripyörä- ja skootterikauppa Jos haluat aloittaa moottoripyörä- ja skootteriliiketoiminnan, tarkista tästä. Nyt on tilaisuus hankkia erittäin hyvin johdettu ja kannattava yritys Mc- ja skootteriteollisuudessa. Yritys keskittyy pääasiassa Mc:hen, moottorikelkkatarvikkeisiin ja ATV:hen, mutta myös vaatteisiin ja suojavarusteisiin. Teemme yhteistyötä alan suurimpien tukkukauppiaiden kanssa, kuten Duells, Garage 24, Motorspeed, Highway Hawk ja DBC jne. Olemme myös yksi Ruotsin suurimmista tilaustuotteiden toimittajista. Liikkeen aloitti oma itseni vuonna 1996, ja se on vähitellen kasvanut nykyiseksi. Nykyään yrityksellä on sekä pysyvä myymälä että menestyksekäs verkkokauppa, jolla on paljon uskollisia asiakkaita. Asiakaskuntamme ulottuu Ruotsin lisäksi Norjaan, Tanskaan ja Suomeen. Yritys on elämäntyöni, mutta koska johdan tällä hetkellä kahta suurta yritystä, aika ei enää riitä, ja siksi myyntiin. Järjestämme myös työpajan. Jos olet vakavasti kiinnostunut, ota minuun yhteyttä sähköpostitse ja otan sinuun yhteyttä.</w:t>
      </w:r>
    </w:p>
    <w:p>
      <w:r>
        <w:rPr>
          <w:b/>
          <w:color w:val="FF0000"/>
        </w:rPr>
        <w:t xml:space="preserve">id 312</w:t>
      </w:r>
    </w:p>
    <w:p>
      <w:r>
        <w:rPr>
          <w:b w:val="0"/>
        </w:rPr>
        <w:t xml:space="preserve">Testipaneelimme on kokeillut muun muassa Niken, Adidaksen ja Under Armourin shortseja. Tässä ovat testin parhaat miesten treenishortsit. Korkea vyötärö, kuviollinen vai klassinen musta? Testipaneelimme on testannut Adidaksen, Niken, Better Bodiesin, Blaccin ja Kari Traan treenishortseja. Uusi kausi, uudet harjoitusrutiinit. PT antaa parhaat vinkkinsä hauskaan ja kestävään treeniin! Koulureppu, jota lapsesi käyttää joka päivä. Siksi on tärkeää, että se istuu hyvin ja että siinä on oikeat yksityiskohdat. Suurille ja pienille rintakehille, säädettävillä hihnoilla ja soljilla tai ilman. Lue kaikki tämän kauden testatuimmista urheilurintaliiveistä. Ahdistutko, jos et harrasta liikuntaa silloin, kun pitäisi? Pelkäätkö menettäväsi kuntoasi, jos sinulla on muutama heikko viikko? Nyt PT Alice Fagrell puhuu palautumisen ja lepopäivien tärkeyden puolesta! Jokainen toimistotyöläinen (ja varmasti moni muukin) tietää, että selkä voi kipeytyä koko päivän tietokoneen ääressä istumisen jälkeen. Tässä on kolme harjoitusta, joilla voit parantaa ryhtiäsi. Kesäloma on päättymässä, ja koulun alku on aivan nurkan takana. Tässä on luettelo kaikesta siitä, mitä lapsesi tarvitsevat vaatekaapissaan tavallisten vaatteiden ja kenkien lisäksi uutta kouluvuotta varten. Tulosta se ja rastita se. Haluatko vahvistua, saada paremman ryhdin ja pehmeämmän vartalon? Naprapaatti tietää, mitä harjoitusvälineitä kannattaa napsauttaa kotiin - ja miten niitä käytetään parhaalla mahdollisella tavalla. Urheilurintaliivien valitseminen voi olla hieman hankalaa. Anna koulutetun lingeristan Jenny Svedberg Freédin auttaa sinua. Aloitat treenaamisen tulosten saavuttamiseksi, mutta laiminlyöt ruokavaliosi tarkistamisen, mikä on suuri kielto. Asiantuntija selittää, miksi ruoka on niin tärkeää harjoittelutulosten kannalta. Vie juoksusi uudelle tasolle oikeanlaisilla asuilla ja asusteilla! Näin juoksuvalmentaja pukeutuu intervalleihin, pitkiin lenkkeihin ja mukaviin lenkkeihin. Monien on vaikea löytää inspiraatiota harjoitteluun lomalla. Opi pt:n parhaat temput! Juoksemiseen tarkoitetun verkkareiden ei pitäisi vain näyttää hyvältä. Sen pitäisi myös istua hyvin ja pitää sinut viileänä juoksun aikana. Tässä ovat testin parhaat liinavaatteet! Mitä on elastaani ja elastaani, ja mitä tarkoittaa, kun sauma teipataan? Opetamme sinulle, miten tulkita sanoja ja tietoja, jotka usein näkyvät treenivaatteissa.</w:t>
      </w:r>
    </w:p>
    <w:p>
      <w:r>
        <w:rPr>
          <w:b/>
          <w:color w:val="FF0000"/>
        </w:rPr>
        <w:t xml:space="preserve">id 313</w:t>
      </w:r>
    </w:p>
    <w:p>
      <w:r>
        <w:rPr>
          <w:b w:val="0"/>
        </w:rPr>
        <w:t xml:space="preserve">Lillsveds Folkhögskola! Mitä kursseja voit opiskella? - 1 kokopäiväinen yleiskurssi (korkeakouluun/yliopistoon pääsyä varten) - 3 kokopäiväistä erikoiskurssia, joilla on ammatillinen profiili - 4 osa-aikaista etäopiskelukurssia, joilla on ammatillinen profiili - 1 ylioppilaskurssi - 1 kesäkurssi Valitse alla oleva kurssi saadaksesi lisätietoja. Hakemukset ovat avoinna. Löydät hakulomakkeen kunkin kurssin alareunasta ! Yleiskurssi Yleiskurssi, jonka valitset, jos etsit vaihtoehtoa muille koulumuodoille, haluat täydentää aiempia opintojasi tai kehittää niitä ja hankkia yleisen pätevyyden korkeakoulua/yliopistoa tai työelämää varten. Kansanopistossa vietetty aika on usein uuden alku. Kurssi valmistaa esimerkiksi personal trainereita, liikunnanopettajia, poliiseja ja pelastuspalvelun työntekijöitä. Yhden tai kahden vuoden aikana Lillsveds Idrottsfolkhögskolassa opiskelet toisen asteen aineita ja kehität samalla kiinnostustasi urheiluun, harjoitteluun ja terveyteen. Lillsvedissä voit kehittää itseäsi urheilun ja ulkoilun avulla. Opiskelu Lillsvedissä tarjoaa seikkailua, kokemuksia, ystäviä elämää varten ja pääsyn hyviin harjoittelumahdollisuuksiin. Yksityiskohtainen kuvaus ohjelmasta löytyy täältä..... Voit myös lukea lisää opiskelusta Lillsvedissä vasemmalla olevasta Hyvä tietää -välilehdestä (kännykällä alla). Koulun aloitus 2021 Koulun aloitukseen keskiviikkona 30. elokuuta klo 13.00 Lillsvedsin auditoriossa toivotaan tervetulleita. Lounas tarjoillaan ravintolassa klo 11.30 alkaen. Sisäoppilaitoksen asukkaat voivat ilmoittautua tiistaina 29.8. klo 15-19 ja keskiviikkona (30.8.) klo 8. Luokanohjaaja: Petra Landberg Hakemus - HT2021 Hakemus on lähetettävä 15.5.2021 mennessä, jotta se voidaan ottaa huomioon koulupaikkaa haettaessa. HUOM! Saatat joutua täydentämään myöhemmin kopioilla arvosanoista jne. Maaginen vuosi Lillsvedissä! Yksi elämäni parhaista vuosista! Koulutus niille, jotka haluavat kehittyä johtajana ja pystyä työskentelemään projektipäällikkönä ja jotka haluavat keskittyä urheiluun, ulkoilmaelämään ja seikkailuun. Vuosi Lillsvedissä ei ainoastaan anna sinulle vankkaa kokemusta, vaan kehityt myös älyllisesti, kulttuurisesti, sosiaalisesti ja henkilökohtaisesti. Saat uusia kokemuksia, tietoa ja kontakteja tulevaisuutta varten! Ohjelma soveltuu hyvin valmistautumiseen ammatteihin, joissa on johtamisvaatimuksia, kuten urheiluun, vähittäiskauppaan, tapahtumiin, kouluihin, poliisiin, armeijaan ja pelastuspalveluihin. Yksityiskohtainen kuvaus koulutuksesta löytyy täältä..... Voit myös lukea lisää opiskelusta Lillsvedissä vasemmalla olevasta Hyvä tietää -välilehdestä (kännykällä alla). Koulun aloitus 2021 Koulun aloitukseen keskiviikkona 30. elokuuta klo 13.00 Lillsvedsin auditoriossa toivotaan tervetulleita. Lounas tarjoillaan ravintolassa klo 11.30 alkaen. Sisäoppilaitoksen asukkaat voivat ilmoittautua tiistaina 29.8. klo 15.00-19.00 ja keskiviikkona (30.8.) klo 8.00 alkaen. Luokanohjaajat: Petra Landberg, Henrik Österberg Hakemus - HT2021 Hakemus on lähetettävä 15.5.2021 mennessä, jotta se voidaan ottaa huomioon koulupaikkaa haettaessa. HUOM! Voit joutua myöhemmin täydentämään sitä kopioilla arvosanoista jne. Vuosi Lillsvedissä oli yksi opettavaisimmista ja kehittävimmistä vuosista minulle! Kukaan ei tule katumaan vuotta Lillsvedissä! Terveysvalmentaja lic PT &amp; Group Exercise Instructor Ammatillinen koulutus Nykyään on monia syitä valita liikunta- ja terveysalan ammatti. Koulutuksen jälkeen sinulla on mahdollisuus työskennellä tällä kasvavalla ja kehittyvällä alalla. Koulutuksen ja kokeen hyväksytysti suoritettuasi saat: 1. Almega Health and Wellness -yritysten PT-lisenssin, joka on vuodesta 2019 alkaen alan standardi Ruotsissa. Lillsveds Folkhögskola on hyväksytty valtuutetun toimiluvan myöntäjäksi. Lillsvedin ja muiden hyväksyttyjen kouluttajien lisensoidut PT:t ovat rekisteröityneet ptlicens.se-sivustolle. 2.</w:t>
      </w:r>
    </w:p>
    <w:p>
      <w:r>
        <w:rPr>
          <w:b/>
          <w:color w:val="FF0000"/>
        </w:rPr>
        <w:t xml:space="preserve">id 314</w:t>
      </w:r>
    </w:p>
    <w:p>
      <w:r>
        <w:rPr>
          <w:b w:val="0"/>
        </w:rPr>
        <w:t xml:space="preserve">Advanced Video Coding High Definition Advanced Video Coding High Definition (AVCHD) on tallennusmuoto High Definition (HD), Video. Videosignaali pakataan MPEG-4 H.264:llä ja äänisignaali joko Dolby Digitalilla tai Linear PCM:llä. Käytetään esimerkiksi HD-videokameroissa. Katso myös[muokkaa] - Virallinen verkkosivusto</w:t>
      </w:r>
    </w:p>
    <w:p>
      <w:r>
        <w:rPr>
          <w:b/>
          <w:color w:val="FF0000"/>
        </w:rPr>
        <w:t xml:space="preserve">id 315</w:t>
      </w:r>
    </w:p>
    <w:p>
      <w:r>
        <w:rPr>
          <w:b w:val="0"/>
        </w:rPr>
        <w:t xml:space="preserve">Kuolinkirja - Wiki-Root (Uudelleensijoitus sivulta Kuolema- ja hautauskirja) (Tämä artikkeli käsittelee kuolinkirjaa kirkonkirjakäsitteenä. DVD-levyllä "Sweden's Book of Death" on oma artikkelinsa Wiki-Rootsissa.) Söderforsin kirkonarkiston henkilökunta nide F:1, Kuolema- ja hautauskirja 1788-1860 Kuolemankirja (Death and burial book, Burial book): Kirkon kirja, johon merkitään vainajan nimi, kuolinpäivä, hautaus jne. Ruotsin vanhin säilynyt hautauskirja on peräisin Helga Trefaldighetsin seurakunnasta Uppsalasta, ja se alkaa vuodelta 1608. Kuolema- ja hautaustietoja on myöhemmin usein täydennetty tiedoilla vainajan iästä, elinolosuhteista ja kuolinsyystä. Joskus nämä tiedot paisuvat pidemmiksi elämäkerroiksi (personalies), jotka toisinaan kirjataan myös erillisiin henkilöstökirjoihin. Vanhempien aikojen kuolinkirjat liittyvät usein muihin kirkonkirjoihin (syntymä- ja kastekirjat sekä avioliittorekisterit). Hautauksia koskevia tietoja on mahdollista löytää myös kirkonkirjoista ja kuolinluetteloista, jotka oli toimitettava käräjäoikeudelle tai maistraatille. Henkilörekisterit ovat tiettyjä kuolinluetteloita (tai lisäyksiä tavallisiin kuolinluetteloihin), joihin on kirjoitettu pidemmät elämäkerrat vainajista. Jos on olemassa henkilörekistereitä, sukututkija voi saada monia arvokkaita yksityiskohtia vainajan elämästä ja työstä sekä usein myös yksityiskohtaisia kuvauksia vainajan aviosuhteista sekä elävistä ja kuolleista lapsista. Vanhimmat kuolintiedot löytyvät Ranskasta ja Italiasta, ja vanhin niistä on Itä-Ranskassa sijaitsevaan Givryn pikkukaupunkiin haudattujen luettelo, joka alkaa vuonna 1334.</w:t>
      </w:r>
    </w:p>
    <w:p>
      <w:r>
        <w:rPr>
          <w:b/>
          <w:color w:val="FF0000"/>
        </w:rPr>
        <w:t xml:space="preserve">id 316</w:t>
      </w:r>
    </w:p>
    <w:p>
      <w:r>
        <w:rPr>
          <w:b w:val="0"/>
        </w:rPr>
        <w:t xml:space="preserve">Vielä horroksessa luen tervehdyksenne ja olen liikuttunut ja lämmin sydämessäni. Blogi on edelleen alhaalla, enkä tiedä, milloin palaan tai palaanko. Ehkä aloitan tulevaisuudessa uuden blogin..... kuka tietää. Olen aina rakastanut bloggaamista, mutta sen ilo vain katosi. Elämässäni on tapahtunut uskomattomia asioita, mutta olen hitaasti mutta varmasti palaamassa takaisin. Ja tunnen ilon täyttävän kehoni jälleen. Olen voinut todella huonosti, enkä ole pystynyt näkemään tai ajattelemaan selkeästi. Mutta nyt asiat alkavat vihdoin kääntyä. Kiitos kaikille teille, jotka vielä kurkistatte tänne ja jätätte pieniä terveisiä. Kunpa voisin antaa teille kaikille hymyn ja halin. dsign &amp; interior design Toivottavasti kaikki menee hyvin!!!! Lähetän sinulle suuren voimahalauksen neiti K ja elämästä maalla Voi, miten ihana kuulla sinusta Marit! Emme tunne toisiamme, mutta viestisi koskettaa! Pidä hyvää huolta itsestäsi ja ihanasta perheestäsi! Halaus Karin 4 Marraskuu 2012 21:50 Toivottavasti paranet pian ja sinulla on perheesi halata tiukasti, kun elämä on kaikkea muuta kuin helppoa! Pidä huolta itsestäsi! Koti ja onni Monet halaukset! Hei Marit! Tärkeintä on, että sinulla ja perheelläsi, rakkaillasi on kaikki hyvin!!!! Toivottavasti voit pian paremmin ja lähetän sinulle paljon voimia. Asioiden on otettava aikaa!!! Halauksia ihana sinä, me kaipaamme sinua täällä! Charlotte-Kaksi sisarta, mutta siinä sinä olet. Tekee minut onnelliseksi nähdä postauksen täällä kanssasi! Olen ajatellut sinua ja sitä, mitä ympärilläsi tapahtui, monta kertaa! Kaikkea hyvää! Halaus halaus! Hei! Voi miten mukavaa saada elonmerkki, vaikka olen nähnyt sinut viime viikot Instagramissa. On hieman huolissaan, kun kirjoitat, että sinulla on ollut niin huono olo, ja miettii, oletko menettänyt jonkun läheisesi tai oletko henkisesti romahtanut tai..., Yksi on kokenut sinut niin riemukkaana blogissa. Itse romahdin noin 8vuotta sitten, ja matka takaisin oli pitkä. 5 Marraskuu 2012 18:26 jatkoa.... Sain paniikkikohtauksen. Voin tänään hyvin, todella hyvin sen jälkeen, kun tulin raskaaksi 5 vuotta sitten. Sain vähän aikaa sitten pienen tunteen, joka sai minut tajuamaan, että itseään pitää pelätä koko ajan. Mitä ikinä oletkaan kokenut, toivon, että olet taas paranemaan päin. Halauksia "twinmamma08" En ymmärrä mitään, mitä on tapahtunut????. Vielä lepää ja kuva nukkuvasta lapsestasi, onko hän sairas?????. Me olemme täällä. Odotamme teitä. Toivottavasti voit nyt hieman paremmin. Kuinka mukava kuulla sinusta! Pidä huolta itsestäsi! Tekee mieli halata sinua. Tunnen myötätuntoa sinua kohtaan ja kaipaan blogiasi. Lämpimät halaukset ANna elämäni kuin minä Kiva kuulla, että asiat alkavat kääntyä, toivottavasti se jatkuu oikeaan suuntaan! Halauksia sinulle /Jennifer Voi kuinka kaipaankaan viestejäsi.... Venyttele selkääsi ja yritä hengittää sitä, mitä elämällä on annettavaa... Ei ole kivaa, kun tapahtuu asioita, jotka kääntävät kaiken päälaelleen, mutta olen iloinen, että olet menossa oikeaan suuntaan &lt;3! Iso halaus sinulle Marit!! Kävin läpi vaikeita asioita kaksi vuotta sitten, enkä ole vielä parantunut, mutta tunnen, että ilo ja halu ovat palanneet, ja nyt tunnen ainakin toivoa ja uskoa tulevaisuuteen. Se vie aikaa, ja luultavasti sen täytyykin. Pian olet taas oikeilla jäljillä. Kaipaan sinua täällä blogissa ja toivotan sinulle kaikkea hyvää. Halauksia Pia/life neljänä 6. marraskuuta 2012 21:40 Lähettää paljon halauksia &gt;3 Ohhh, Marit, miten hyvä, että voit paremmin! Haluan vain lähettää sinulle suuren, lämpimän halauksen!!! löysin blogisi "melko" myöhään, mutta rakastin sitä ensimmäisestä hetkestä lähtien. toivon, että se todella vain paranee ja paranee sinulle... perheellesi ja kaikille, jotka ovat nyt mukana surussa, jota käyt läpi, vaikka minulla ei ole aavistustakaan siitä, mitä tapahtui. olet ollut valtava inspiraatio minulle, kun sisustan, ja vaikutat niin käsityöläiseltä ja iloiselta. Toivottavasti saat energiaa aloittaa bloggaamisen uudelleen, olipa se sitten täällä tai muualla. :) Voi hyvin. /morrhoppan Clear</w:t>
      </w:r>
    </w:p>
    <w:p>
      <w:r>
        <w:rPr>
          <w:b/>
          <w:color w:val="FF0000"/>
        </w:rPr>
        <w:t xml:space="preserve">id 317</w:t>
      </w:r>
    </w:p>
    <w:p>
      <w:r>
        <w:rPr>
          <w:b w:val="0"/>
        </w:rPr>
        <w:t xml:space="preserve">Tämän aamiaisseminaarin aikana Jajjaa isännöi yhteistyökumppani Starweb. Henrik Eriksson tulee aamupäivän aikana puhumaan suunnittelusta ja upsellingistä. Jajjan koulutus- ja tapahtumapäällikkö Oskar Alm kertoo yksityiskohtaisesti, miten voit lisätä strategisesti verkkosivustosi liikennettä ja näkyvyyttä. Hyvän SEO:n ja sen arvon asettaminen yksinkertaisesti etusijalle. Lämpimästi tervetuloa kuunnella Starweb heillä on 16 vuoden kokemus sähköisestä kaupankäynnistä! Tervetuloa aamiaisseminaariin, jossa puhumme yhdessä kumppanimme Starwebin kanssa siitä, miten voit viedä sähköisen kaupankäynnin seuraavalle tasolle. Starwebillä on 16 vuoden kokemus sähköisestä kaupankäynnistä, ja se on nykyään yksi Ruotsin suurimmista sähköisen kaupankäynnin alustoista, jolla on yli 800 asiakasta. Henrik Eriksson puhuu muotoilusta, luottamuksesta myymälään ja lisämyynnistä. Oskar Alm kertoo hakukoneoptimoinnin perusteista ja siitä, miksi sisältö on tärkeämpää kuin koskaan. Lisäksi siinä käsitellään mobiilihakuun liittyviä tekijöitä.</w:t>
      </w:r>
    </w:p>
    <w:p>
      <w:r>
        <w:rPr>
          <w:b/>
          <w:color w:val="FF0000"/>
        </w:rPr>
        <w:t xml:space="preserve">id 318</w:t>
      </w:r>
    </w:p>
    <w:p>
      <w:r>
        <w:rPr>
          <w:b w:val="0"/>
        </w:rPr>
        <w:t xml:space="preserve">Kokouksia sisältäviin koulutuksiin voi varata paikkoja, kunnes ne ovat täynnä Jos olet maksanut ja päätät olla aloittamatta, kurssimaksu palautetaan vähennettynä 1500 kruunun hallinnollisella maksulla. Jos päätät peruuttaa koulutuksen, sinun on maksettava jäljellä oleva kurssimaksu niistä moduuleista/vaiheista, joihin et ole osallistunut? Ei. SERTIFIOINTI TAI DIPLOMOINTI Voit saada sertifioinnin, jos olet suorittanut sertifioinnin antavan kurssin ja läpäissyt testit, jotka osoittavat tietyn pätevyystason. Sertifiointi on usein myös standardoitu eli sama kaikille kurssin käyneille. Sertifikaatin saat osallistumalla koulutukseen, josta saat tutkintotodistuksen. Tämä ei kerro mitään koulutuksen tai kouluttajan laadusta. Tutkintotodistus tai todistus todistaa, että olet osallistunut koulutukseen ja että olet käsitellyt koulutusmateriaalia. Tutkintotodistus ei edellytä testejä, tehtäviä tai tenttiä; riittää, että koulutettava on käynyt läpi materiaalin ilman, että koulutuksen järjestäjä tietää, osaako koulutettava nyt asian vai ei. Koska Sisustusakatemian kursseilla on tehtäviä, joista pätevä henkilökunta antaa palautetta, kurssilaiset saavat korkeamman tietämyksen tason, ja kaikilla ammatillisilla kursseilla on yksi tai useampi tentti. Ovatko tutkintotodistukset tai todistukset voimassa myös ulkomailla? Kyllä, ja tutkintotodistuksessa tai todistuksessa mainitaan myös englanninkielinen koulutusnimike. Kuka myöntää tutkintotodistukset ja todistukset? Sisustusakatemia myöntää asiakirjat sen jälkeen, kun opiskelija on täyttänyt kansainvälisten ammatillisten elinten kriteerit kokeen tai sertifiointitehtävän kautta. Voinko ryhtyä floristiksi floristikoulutuksenne jälkeen? Kunkin maan ammattijärjestö järjestää kokeet ja myöntää ammattitutkintotodistukset järjestön järjestämän kokeen läpäisemisen jälkeen. Lisäksi vaaditaan usean vuoden kokemus ammatista. Mitä ennakkotietoja tarvitsen? Etukäteistietoja ei tarvita. Ammatillinen koulutus alkaa tyhjästä. Koulutus on englanniksi, ellei toisin mainita. Englanninkielistä kirjallisuutta voi olla saatavilla. Mitä eroa on sertifioidulla sisustussuunnittelijalla ja sertifioidulla sisustussuunnittelijalla? Homestylist tekee kodeista houkuttelevampia poistamalla ja lisäämällä sisustuksen yksityiskohtia. Kun asunto myydään, se tyhjennetään. Sisustussuunnittelija työskentelee erityyppisten kiinteistöjen, kuten asuntojen, kauppojen ja toimistojen parissa. Ympäristön muuttaminen sellaiseksi, että se sopii asiakkaalle, joka tulee olemaan ympäristössä monta vuotta. Mitä eroa on sertifioidun sisustussuunnittelijan tasoilla 1-4 ja sisustussuunnittelijan perus- ja jatkokoulutuksen välillä? Sertifioitu sisustussuunnittelija tasot 1-4 koostuu kahdesta kurssista. Certified Home Stylist -vaihe 1-2 ja jatkaminen vaiheesta 3-4 Certified Decoratoriksi. Nämä kaksi kurssia voi suorittaa viikonlopputapaamisilla tai etäopiskeluna kurssiportaalissa. Sisustussuunnittelun perus- ja jatkokursseja voi suorittaa vain Kursportalenissa etäopiskeluna, etkä osallistu Homestylist-kurssille. Miksi ilmoittautua Interior Design Academyn koulutukseen? Tavoitteenamme on tarjota markkinoiden parhaat koulutukset, joissa keskitytään valmistumisen jälkeisiin työpaikkoihin, nykyaikaisiin koulutuksiin ja tyytyväisiin asiakkaisiin, jotka suosittelevat meitä muille. Valmistumisen jälkeen kysymme opiskelijoiltamme koulutuksen arvosanoista ja siitä, mitä voimme parantaa. TYÖPAIKAT VALMISTUMISEN JÄLKEEN Mitä eri työtehtäviä valmistumisen jälkeen on tarjolla? Lue kunkin koulutusohjelman verkkosivuilta Saavatko opiskelijanne töitä valmistumisen jälkeen? Monet opiskelijat saavat työpaikan tai perustavat oman yrityksen pian valmistumisen jälkeen. Keskitymme nykyaikaiseen koulutukseen ja valmistumisen jälkeisiin työpaikkoihin. Voinko saada CSN:n apurahoja ja lainoja opiskellakseni ohjelmianne? Kuinka paljon eri kurssit maksavat ja miten ne maksetaan? Katso kunkin ohjelman kurssimaksut verkkosivuilta. Voit maksaa kolmella tavalla. Koko kurssimaksu laskua vastaan. Jaa maksu niin moneen vaiheeseen/moduuliin kuin koulutusta annetaan. Jaa maksu 12 kuukaudelle, jolloin kurssin kokonaismaksu on hieman korkeampi. Mitä kurssimaksu sisältää? Katso kunkin kurssin verkkosivut? Missä on kurssipaikkasi? Meillä on useita erilaisia kurssipaikkoja eri paikoissa, jotka sopivat erityyppiseen koulutukseen. Kurssin aloitusilmoituksessa, joka postitetaan noin kaksi viikkoa ennen kurssin alkua, ilmoitetaan osoite jne. Jos haluat tietää osoitteen aiemmin, lähetä sähköpostia ja kysy. Kyllä, jos haluat, mutta se ei ole tutkinnon edellytys. On parasta, että järjestät itse harjoittelupaikan yrityksessä, josta olet kiinnostunut ja joka sijaitsee omalla paikkakunnallasi. Voimme auttaa, jos harjoittelun tarjoajasi haluaa keskustella jonkun kanssa juuri suorittamastasi harjoittelusta. Osoitteessa</w:t>
      </w:r>
    </w:p>
    <w:p>
      <w:r>
        <w:rPr>
          <w:b/>
          <w:color w:val="FF0000"/>
        </w:rPr>
        <w:t xml:space="preserve">id 319</w:t>
      </w:r>
    </w:p>
    <w:p>
      <w:r>
        <w:rPr>
          <w:b w:val="0"/>
        </w:rPr>
        <w:t xml:space="preserve">Mies, jolla on suklaata Vihreän puiston päällä satoi eilen kylmää sadetta, mutta se ei haitannut yhtään, koska toteutin elinikäisen unelmani. Ensin kokeilin Toblerone/Dajm-pyörää, jossa pelasin 200 kruunua, mutta minua nöyryytti mahdollisesti 18-vuotias vasikka, joka sanoi "kyllä, kyllä, ota kuitenkin sadehattu" ja painoi hauraasta, vaaleanpunaisesta kovasta muovista tehdyn hirviön (kuvassa vasemmalla) harmaantuvaan päähäni. Lannistuneena siirryin Maitosuklaa/Sveitsin pähkinä -pyörän luo, jossa heitin viimeisen satasen tiskille ja itkin kovaan ääneen, kun pyörä pysähtyi numeroon 46. Niin lähellä, että sarjani alkoi numerolla 47. Ajattelin. Tyttö ratissa huudahti: "Mitä sinä valitat - sinä voitit!?" ja näin häviävän pienen 46:n ensimmäisen "tarjottimeni" vasemmassa alareunassa. Voitto. Oikaisu. Lohdutus. Ainoa häiritsevä tekijä oli se, että sää satoi voittoparaatiini Gröna lundista Slusseniin, joten kateellinen yleisöni jäi minimiin. Olen kuitenkin tyytyväinen, ja Per Hagman ja hänen kaltaisensa voivat pitää kirotun Monte Carlonsa. Nyt tiedät. Sitten voitte yhtä hyvin tietää, että Göteborgs-Postenin "verkkosivustolla" julkaistiin viime viikolla hyvin myöhäinen Mats kampin arvostelu. Luulen, että se kirjoitettiin, kun kirja oli ajankohtainen, mutta se juuttui jonnekin matkalla paperilta "verkkosivustolle". No, lue se täältä. (Jos joku ihmettelee: en löytänyt arvostelua niin sanotun ego-googlettelun avulla - mitä pidän täysin tuomittavana - vaan kustantajan lehdistön seurantapalvelun avulla.) Vielä yksi asia: Täältä voitte lukea upouuden kolumnini Liljeholmen-Älvsjö-sanomalehdessä, syyskauden ensimmäisen ja ehkä masentavimman kolumnini tähän mennessä. Muuten, en linkittänyt paria kevään kronikkaa bloggaamiseni aikana, ja nyt ne ovat kadonneet lehden "verkkosivuilta". Joten saatan julkaista ne täällä, mitä tahansa se vaatiikin. Nyt lähden lukemaan hyvää kirjaa ja syömään sveitsiläisiä saksanpähkinöitä. Posted by Proosadebyyttini: 28 sivua myöhemmin Viimeisen vuoden ajan olen huhuillut blogissa erilaisista salaisista projekteista, joilla on salaperäiset koodinimet. Nyt on vihdoin aika ilmoittaa niistä pienin: juuri sopivasti kirjamessuille Orosdi-Back julkaisee proosadebyyttini Apburen. Kirja on osa heidän yritystään tehdä ohuita, vastikään kirjoitettuja kirjoja, joiden hinta on täysin outo ja alhainen, viisi kruunua. (Lue lisää tästä täältä.) Ja kyllä, kirja on ohut. Vain 28 sivua. Mikä on hyvä asia. Olen jo vuosia halunnut koota spoken word -tekstini jonkinlaiseksi proosakokoelmaksi, mutta en ole koskaan saanut sitä aikaiseksi. Jokin muu on aina ollut tiellä, mikä johtuu tietysti suurelta osin siitä, että olen pelännyt epäonnistumista. Hylätyksi tuleminen tai, mikä vielä pahempaa, julkaistuksi tuleminen sarjakuvani ansiosta ja sitten häpeällisesti sahatuksi. Tässä vaatimattomassa muodossa uskallan yrittää. Mutta millainen kirja se on? Apburen on novelli tai pikemminkin mikroromaani, jonka takakansiteksti on seuraava: Pohjois-Ruotsin pikkukaupungissa kunta - yhteistyössä Hemköpin kanssa - julistaa rakkauden kunniaksi kilpailun, jossa voittajapari menee naimisiin yleisön edessä kaupungin karnevaalien aikana.Hemköpin kassalla työskentelevä Pernilla osallistuu kilpailuun lähinnä tehdäkseen pomonsa onnelliseksi, mutta kilpailu saa kaikki vanhat häpeät, joita hän on kantanut mukanaan, yllättäen pintaan. Nuo rumat, yksityiset salaisuudet, joita kukaan ei koskaan saa tietää, koska kuka voisi silloin rakastaa häntä? Kirja on myynnissä Göteborgin kirjamessuilla, ja signeeraan sitä Orosdi-Backin osastolla lauantaina klo 14.30-15.00. Se on saatavilla kirjakaupoissa lokakuun alussa. Mitä Dostojevski teki Tšernobylissä? Olenko tosiaan ainoa, joka näkee, mitä on tekeillä -</w:t>
      </w:r>
    </w:p>
    <w:p>
      <w:r>
        <w:rPr>
          <w:b/>
          <w:color w:val="FF0000"/>
        </w:rPr>
        <w:t xml:space="preserve">id 320</w:t>
      </w:r>
    </w:p>
    <w:p>
      <w:r>
        <w:rPr>
          <w:b w:val="0"/>
        </w:rPr>
        <w:t xml:space="preserve">Pieni toivo Malinille, suuri toivo ihmiskunnalle | Malinin ajatuksia Kaunis asia, joka hyppii ← Noppa, jossa on seitsemän pistettä Ei, ei se, että valitsin humanistiset tieteet ja että yhdeksänvuotias lapseni oli jo päässyt minua pidemmälle matematiikan kiemurtelevilla poluilla. Hän puhui siitä, miten me ihmiset kuulemme toistemme tarinat ja yhdistämme ne yhdeksi. Kuinka maanantaiaamuna kahvihuoneessa kuullaan jonkun sanovan: "Leivoin omenapiirakkaa", toinen: "Kävin 50-vuotissyntymäpäiväjuhlissa", kolmas: "Pesin auton" ja neljäs: "Kävin lasten kanssa kylpylässä". Miten luomme mielikuvan superihmisestä, joka tekee kaiken tuon kerralla, ja ajattelemme häpeällisesti: "Minä vain makasin sohvalla katsomassa elokuvaa ja syömässä juustohöylää. Yksin." Minulla on päiviä, jolloin minun on vaikea kirjautua Facebookiin. Kun muiden ihmisten kollektiivinen onni ja uudet työpaikat, vauvat, vaimot, aviomiehet ja vadelmakakut alkavat olla liikaa. Parhaimmillaan ne voivat kuitenkin kaataa muureja. Kaatakaa diktatuurit ja antakaa ihmisille rohkeutta. Kuinka @sugarshrink metodinen kysyminen täysin tietämättäni sysäsi minut ACT-kurssille (Acceptance and Commitment Therapy). Ensimmäinen ajatukseni kutsun saatuani oli "minulla ei ole aikaa". Sitten on aika osallistua yhteen. Muistelin eräänä alkukesän iltana Twitter-keskusteluamme, jossa yritimme lähestyä elämän tarkoitusta ja tutkia, miksi minun on niin vaikea tehdä joitakin päätöksiä. Nyt olen kurssin puolivälissä, ja minulla on tärkeää työtä tehtävänä. Ja @stielli. Sen lisäksi, että hän tarjosi minulle upean illan ja uusia ystäviä alkukesästä, hän antoi minulle myös inspiraatiota ja kaivattua potkua, jotta voisin vihdoinkin osallistua UGL-kurssille, joka on jo pitkään ollut aloittamani johtamisohjelman aikataulussa. Näiden kahden haasteen yhdistelmä tarkoittaa sitä, että olen tällä viikolla täysin rento. En myöskään voi uskoa, että Telenor-liittymäni kestää metsään asti, se viihtyy parhaiten sivilisaatiossa. Et siis kuule minusta tällä viikolla. Harjoittelen kuuntelemista. Läsnäolo. Ja tehdä tärkeitä päätöksiä. Emme tiedä tulevaisuudesta mitään. Voimme kuitenkin valita tien, jonka valitsemme kohdataksemme sen. Kuuntelen tätä Steve Jobsin legendaarista puhetta yhä uudelleen ja uudelleen ja yritän kerätä rohkeutta. Elää elämääni. Seuraan sydäntäni, vaikka se maksaisi matkan varrella. Ja voin jo nyt kertoa, että vuoden lopun jälkeen, muiden päätösten ohella, jotka minun on tehtävä, olen mukana yhdessä hauskimmista hankkeista, joita voin tällä hetkellä kuvitella. Kokonaan verkossa luotu projekti. Siellä tutustuin ihmisiin, jotka inspiroivat minua tekemään suuria asioita joka päivä. Toivottavasti jatkamme juuri näin. Kiitos Lisa kuvasta. Ilman sinua kaikki olisi paljon tylsempää. Ei, sinun ei tarvitse olla samaa mieltä kaikesta. Näytä kaikki viestit käyttäjältä Malin Crona → This entry was posted in Journalism, Life. Kirjanmerkki permalink. ← Noppa, jossa on seitsemän pistettä Anjo kirjoittaa: 9. lokakuuta 2011 klo 19:30 Lisäykset-stressi ... se oli sana, jonka ymmärsin nyt täysin. Toivon, että viikkonne on erittäin antoisa. Luulen, että kaikki tarvitsevat niitä joskus, jotta kaikki menisi lopulta hyvin. Vastaus anna (@Marthanna) kirjoittaa: 9. lokakuuta 2011 klo 7:45 e m Kiitos viisaasta tekstistä, joka antoi minulle ajattelemisen aihetta... kiitos. Vastaus Kalle Juan Wiklund kirjoittaa: 10 lokakuu 2011 at 10:42 f m Mkt bra läsning! Olen utelias uudesta projektistasi, mutta luulen, että saamme tietää enemmän aikanaan. :) Svara Vastaa Fru Uggla skriver: oktober 10, 2011 at 1:00 e m Kiitos! Millaista lukio olisi ollut ilman sinua. Vain miehet! Hitto mikä ajanhukka... Ja, kikatus, kikatus, otsikko saa minut ajattelemaan pyytämättä Jan Stenmarkin kuvaa, jossa mies seisoo jyrkänteen edessä ja jossa on teksti "Pieni askel ihmiskunnalle, suuri askel minulle". Mitä tulee hankkeeseen, lainaan toista Stenmarkia: "Se on bar' å</w:t>
      </w:r>
    </w:p>
    <w:p>
      <w:r>
        <w:rPr>
          <w:b/>
          <w:color w:val="FF0000"/>
        </w:rPr>
        <w:t xml:space="preserve">id 321</w:t>
      </w:r>
    </w:p>
    <w:p>
      <w:r>
        <w:rPr>
          <w:b w:val="0"/>
        </w:rPr>
        <w:t xml:space="preserve">Viikonloppuisin pelattavien jalkapallo-otteluiden lisäksi Lontoossa on loistava valikoima kulttuuria, viihdettä ja ostosmahdollisuuksia. Yksi maailman parhaista kaupungeista, jossa haluat vierailla yhä uudelleen ja uudelleen. Näe Lontoo vedestä käsin - risteile Thamesilla, nähtävyyksien katselua parhaimmillaan. Musikaali- ja teatteritarjonta on Lontoossa erinomainen. Jalkapallo; katso mitä tahansa Valioliiga-joukkuetta Arsenal, Chelsea, Tottenham, Crystal Palace ja West Ham - hyvä tunnelma ja jännittävät pelit ovat täydellinen palkinto, kun joukkue saavuttaa hyviä tuloksia! Meillä on myös vieraanvaraisuuslippuja useimpiin seuroihin, joissa on ruokaa ja juomaa. Kävele Sherlock Holmesin jalanjäljissä aamupäivän konferenssin ja lounaan jälkeen. Tässä joukkueet yrittävät ratkaista murhamysteerin vierailemalla eri puolilla Lontoota. "Tutkimus" päättyy illalliseen, kun Sherlock paljastaa mysteerin ratkaisun. Räätälöimme ryhmämatkasi tarpeidesi mukaan; aktiviteetit, ravintolat, kuljetukset - me varaamme kaiken alusta loppuun. Ota meihin yhteyttä alla ja pyydä ilmainen tarjous tai soita 031 - 13 74 00. "Kaikki toimi täydellisesti, ja näkee, että teillä kaikilla on hyvä huumorintaju." Mikael Källström Haluatko apua lentojen kanssa? Vahvista, että olet lukenut ja hyväksyt erityisehtomme. Otamme sinuun yhteyttä mahdollisimman pian keskustellaksemme viimeisistä yksityiskohdista, kuten kuljetuksesta, matkakohteen suunnittelusta jne. Sitten lähetämme sinulle vahvistuksen ja muita tietoja. Tilauksesi on sitova, kun olet maksanut maksun! Pidätämme oikeuden peruuttaa myynnin ja mukauttaa hintoja, kunnes lopullinen vahvistus on saatu eri toimittajilta. Ota yhteyttä OLKA Sportresor AB Stampgatan 20 411 01 Göteborg Puh: 031-13 74 00</w:t>
      </w:r>
    </w:p>
    <w:p>
      <w:r>
        <w:rPr>
          <w:b/>
          <w:color w:val="FF0000"/>
        </w:rPr>
        <w:t xml:space="preserve">id 322</w:t>
      </w:r>
    </w:p>
    <w:p>
      <w:r>
        <w:rPr>
          <w:b w:val="0"/>
        </w:rPr>
        <w:t xml:space="preserve">Tämä on hieno Baheras Wb Petter, joka on nyt hieman yli 7-vuotias, vanhempiensa "Baheras Wb Ingrid" ja "Horizons' Romulus of Bes" kanssa. Kun ostimme Petterin, sen turkin väri oli epätavallinen. Googletan toisinaan häkkipentuja, enkä usein näe hänen väriään. Tietääkö kukaan muita häkkipentuja, joilla on Sealin kultainen sävy ja ehkä kuvia näytettäväksi? Petteristä tuli isä reilun 1 vuoden ikäisenä, ehkä jollakin on kuvia näistä nyt aikuisista häkkikissoista?</w:t>
      </w:r>
    </w:p>
    <w:p>
      <w:r>
        <w:rPr>
          <w:b/>
          <w:color w:val="FF0000"/>
        </w:rPr>
        <w:t xml:space="preserve">id 323</w:t>
      </w:r>
    </w:p>
    <w:p>
      <w:r>
        <w:rPr>
          <w:b w:val="0"/>
        </w:rPr>
        <w:t xml:space="preserve">Täältä löydät sähköistä sanomalehteä koskevat yleisimmät kysymykset ja vastaukset. E-lehti on nykypäivän sanomalehti digitaalisessa muodossa, jossa on sama yleiskuva ja ulkoasu kuin paperisessa sanomalehdessä. Tilaajana voit lukea e-lehteä kirjautuneena uutissivustollamme ja erillisessä e-lehden sovelluksessamme ja lukea sitä matkapuhelimella, tabletilla tai tietokoneella. Miten voin ladata sähköisen uutiskirjeen sovelluksen? Voit ladata sen App Storesta tai Google Playsta. Etsi sanomalehden nimi, ja näyttöön tulevat sekä sähköinen sanomalehtisovellus että uutissovellus. Voinko jakaa e-lehden artikkeleita ja sivuja? Jos olet tilaaja ja kirjautunut sisään e-lehteen, sinulla on mahdollisuus jakaa artikkeli ja sanomalehden sivu joka päivä sisäänrakennettujen ominaisuuksien kautta. Voit jakaa sen lähettämällä linkin ystävälle tai julkaisemalla sen sosiaalisessa mediassa. Kuka tahansa, joka avaa tällaisen jaetun linkin, voi lukea artikkelin tai sivun kirjautumatta sisään, mutta saa ensin tarjouksen tilata. Näin voit kertoa ystävillesi lehden artikkeleista. Ja tietenkin toivomme, että ystäväsi arvostavat lehteä niin paljon, että he alkavat itse tilata sitä. Jakaminen on rajoitettu siten, että voit jakaa enintään yhden artikkelin ja yhden lehtijutun päivässä. Jos jaat tietoja muulla tavoin, esimerkiksi lähettämällä sivun osoitteen selainikkunassa jollekulle, vastaanottaja ei voi avata artikkelia tai sivua kirjautumatta sisään tilaajana. Jos haluat jakaa e-lehden verkkoversiossa, siirry alareunan mustaan ohjauspaneeliin, paina Lisää asetuksia (kolme pistettä) ja valitse sitten Jaa levitys tai Jaa artikkeli. Voit jakaa e-newspaper-sovelluksessa levityksen oikeassa yläkulmassa olevalla kuvakkeella, ja artikkelitilassa artikkelin alareunassa on sininen painike. Mikä on helpoin tapa zoomata e-lehteä tietokoneellani? Jos haluat zoomata nopeasti e-lehteä tietokoneellasi, voit käyttää näppäimistöä. Paina 2, 3, 4 tai 5 suurentaaksesi nopeasti sanomalehden sivua. Paina 5 suurentaaksesi kuvan suurimmaksi. Voit muuttaa zoomaustasoa milloin tahansa painamalla mitä tahansa muuta numeroa. Palaa alkuperäiseen tilaan painamalla 0. Kun olet zoomaillut, voit liikkua näppäimistön nuolinäppäimillä oikealle, vasemmalle tai ylös ja alas. Voit avata tietokoneen koko näytön tilan avaamalla asetukset näytön alareunassa olevasta mustasta Ohjauspaneelista (paina kolmea pistettä aivan oikealla). Valitse sitten "Koko näytön tila". Kun haluat poistua koko näytön tilasta, voit painaa ESC-näppäintä. Voit tietysti myös zoomata klikkaamalla ohjauspaneelin zoomauspainikkeita. Tai käytä hiiren vierityspyörää tai joskus kannettavan tietokoneen ohjauslevyä. Se voi toimia hieman eri tavalla riippuen siitä, miten teet sen. Olen asentanut Android-sovelluksen uudelleen - miksi se ei vieläkään toimi? Jotkut Android-käyttäjät ovat raportoineet ongelmista e-newspaper-sovelluksen uudelleenasennuksen jälkeen. Tämä voi johtua siitä, että joissakin tapauksissa vanhat tiedot säilyvät myös uudelleenasennuksen jälkeen. Tässä tapauksessa sinun on ehkä mentävä laitteen asetuksiin ja tyhjennettävä kaikki sovelluksen tallentamat vanhat tiedot. Voit yleensä ratkaista ongelman itse noudattamalla seuraavia ohjeita: Vaihe 1. Poista sovellus napauttamalla sovelluskuvaketta ja painamalla "Poista" Vaihe 2. Mene Google Play -palveluun ja lataa sovellus uudelleen. Vaihe 3. Älä avaa sovellusta, vaan avaa sen sijaan Asetukset. Siirry kohtaan Sovellukset ja etsi sovelluksen nimi Vaihe 4. Napauta "Tallennus" Vaihe 5. Napauta "Tyhjennä tiedot" ja "Tyhjennä välimuisti" Vaihe 6. Käynnistä sovellus nyt uudelleen aloitusnäytöstä. Sinut ohjataan tutustumisnäyttöjen läpi, ja sinun on annettava käyttäjätunnuksesi ja salasanasi. Hyvä tietää sovellusten poistamisesta Androidissa: Voit poistaa sovelluksen Android-laitteestasi kahdella eri tavalla: Menetelmä 1: Napauta sovelluksen kuvaketta ja valitse "Poista asennus". Sovellus poistetaan, mutta suuri osa sovelluksen tiedoista jää laitteeseen (katso kuva yllä olevassa vaiheessa 1) Tapa 2: Mene laitteen asetuksiin, etsi sovellus ja valitse "Poista". Sovellus poistetaan ja tiedot poistetaan laitteesta (katso kuva vaiheessa</w:t>
      </w:r>
    </w:p>
    <w:p>
      <w:r>
        <w:rPr>
          <w:b/>
          <w:color w:val="FF0000"/>
        </w:rPr>
        <w:t xml:space="preserve">id 324</w:t>
      </w:r>
    </w:p>
    <w:p>
      <w:r>
        <w:rPr>
          <w:b w:val="0"/>
        </w:rPr>
        <w:t xml:space="preserve">Nyt f [ Dm ] all dew and now st [ C ] iger s [ F ] ol but d [ Gm ] et you can't h [ A7 ] ör [ Dm ] a. Sinä l [ Bb ] igger ilman bl [ C ] meitä ja kj [ F ] ol kanssa l [ Gm ] ?parit vastaan minun [ A7 ] korvaani. T [ Dm ] ala nyt vakavasti, rukoile d [ C7 ] u paras [ F ] asia, sinä skr [ Gm ] attar lauluja ja sj [ C ] unger sk [ F ] asia. Sinä k [ Bb ] an, mutta et halua g [ C ] ör [ F ] a s [ Gm ] ?ng onnesta se sk [ A7 ] ör [ Dm ] a. Nyt aurinko nousee ja nyt f [ C ] kaikki d [ F ] agg f [ Gm ] atful ihmisille ja r [ A7 ] i [ Dm ] a. Mutta l [ Bb ] yckan on forg [ C ] t [ F ] agg, että m [ Gm ] an pitäisi huolellisesti välttää [ A7 ] ika. H [ Dm ] on haluaa pysyä n [ C7 ] ågra d [ F ] a'r mutta n [ Gm ] on haluat pitää h [ C ] enne kv [ F ] ar tulee h [ Bb ] enne silmät isk [ C ] kaikki [ F ] a ja d [ Gm ] u tulee katkera kuin g [ A7 ] kaikki [ Dm ] a. Niinpä [ Dm ] kaste putoaa [ C ] ilman [ F ] ääntä ja ruoho ja [ Gm ] lehdet kastuvat [ A7 ] märiksi [ Dm ] . Ja joka [ Bb ] aamu [ C ] aurinko seisoo [ F ] morsiamena, vaikka ei [ Gm ] morsiuspsalmit [ A7 ] soi. Ann-Kata [ Dm ] rin, tulet [ C7 ] tietämään [ F ], että on olemassa [ Gm ] onni, joka [ C ] kuolee [ F ] nauruun. Mutta se tahtoo [ Bb ], että sitä hyväillään [ C ] yöllä [ F ] ja se on [ Gm ] hiljainen kuin [ A7 ] vesi [ Dm ] . Nouse [ Dm ] sängystä, Ann- [ C ] Kata [ F ] rin, ja kuuntele [ Gm ] jotain [ A7 ] tärkeää [ Dm ] . On olemassa [ Bb ] erityinen [ C ] jalo [ F ] viini, jota pitäisi [ Gm ] nauttia [ A7 ] huolella. Sillä jos [ Dm ] juot sitä [ C7 ] ilman [ F ] sansia, [ Gm ] se menettää kaiken entisen [ C ] loistonsa [ F ] ja sinulle jää [ Bb ] tyhjä [ C ] pullo [ F ] ja katkeria [ Gm ] kyyneleitä ja [ A7 ] tuhkaa [ Dm ] .</w:t>
      </w:r>
    </w:p>
    <w:p>
      <w:r>
        <w:rPr>
          <w:b/>
          <w:color w:val="FF0000"/>
        </w:rPr>
        <w:t xml:space="preserve">id 325</w:t>
      </w:r>
    </w:p>
    <w:p>
      <w:r>
        <w:rPr>
          <w:b w:val="0"/>
        </w:rPr>
        <w:t xml:space="preserve">Se, miten tämän vuoden opiskelijat pääsevät juhlimaan lukiovuosiensa päättymistä, näyttää erilaiselta eri puolilla maata. Tukholmassa ja Göteborgissa työtaistelut perutaan. Lundissa, Luulajassa ja Avestassa on kuitenkin luovempia vaihtoehtoja, joissa on yritetty kiertää kansanterveysviraston suosituksia. Neljä kymmenestä opettajasta joutuu joka kuukausi kohtaamaan vanhempien kohtuuttomia vaatimuksia - ja osuus kasvaa koronakriisin aikana. Nyt opettajien liitto esittää kovia vaatimuksia opetusministeri Anna Ekströmille. Voisiko Corona-tilanne johtaa siihen, että opettajat ovat "liian kilttejä arvostellessaan"? Vaikuttaako viruskriisi oppilaiden suoritustasoon? Skolvärlden tapaa luokitusasiantuntija Per Måhlin linkin kautta saadakseen vastauksia. (web-tv)</w:t>
      </w:r>
    </w:p>
    <w:p>
      <w:r>
        <w:rPr>
          <w:b/>
          <w:color w:val="FF0000"/>
        </w:rPr>
        <w:t xml:space="preserve">id 326</w:t>
      </w:r>
    </w:p>
    <w:p>
      <w:r>
        <w:rPr>
          <w:b w:val="0"/>
        </w:rPr>
        <w:t xml:space="preserve">Jos et ole tyytyväinen hoitoihisi Voit tehdä huomautuksen tai valituksen, jos olet kokenut hoidossasi jotain, johon et ole tyytyväinen. Voit tehdä tämän sekä potilaana että omaisena. Kommenttisi voivat auttaa parantamaan hoitoa ja lisäämään sen turvallisuutta. Potilaana sinun on saatava laadukasta hoitoa, ja terveydenhuoltohenkilökunnan on kohdeltava sinua kunnioittavasti. Sinun on saatava selkeää ja ymmärrettävää tietoa terveydentilastasi ja hoidostasi. Voit tehdä huomautuksia tai valituksia, jos et ole tyytyväinen saamaasi hoitoon tai jos mielestäsi jokin on mennyt pieleen. Kommenttisi voivat liittyä esimerkiksi hoitoon, hoivaan, saatavuuteen tai yhteydenpitoon terveydenhuollon tarjoajan kanssa. Voit myös antaa ideoita ja ehdotuksia siitä, miten hoitoa voidaan parantaa. Useita tapoja tehdä huomautus tai valitus Huomautuksen tai valituksen tekemiseen on useita tapoja: - Ota yhteyttä klinikkaan, jossa sait hoitoa tai kohtelua - Ota yhteyttä alueesi potilaskomiteaan - Voit ilmoittaa tietyistä tapauksista terveys- ja sosiaalihuollon tarkastusvirastolle IVO:lle - Voit ilmoittaa tapauksista myös syrjintäasiamiehelle tai poliisille, jos kantelusi koskee jotain, joka voi olla syrjivää tai rikollista. Joillakin alueilla valitukset on tehtävä tietyllä tavalla. Napsauta sivun yläreunassa olevaa aluevalitsinta. Tämän jälkeen sivu mukautetaan valitsemallesi alueelle, ja saat tietoja kyseiseltä alueelta. Valituksen tekeminen läheisen puolesta Voit tehdä valituksen tai huomautuksen läheisesi puolesta, jos hän ei pysty siihen itse. Tarvitset esimerkiksi valtakirjan, jotta voit tutustua asiakirjoihin tai puhua sukulaisesi puolesta. Ota yhteyttä klinikkaan tai terveyskeskukseen Aloita ottamalla yhteyttä klinikkaan tai terveyskeskukseen, jossa olet saanut hoitoa. Niillä on velvollisuus ottaa vastaan valituksia ja kommentteja ja vastata niihin. Ensinnäkin voit ottaa yhteyttä terveydenhuollon ammattilaiseen, joka tutki tai hoiti sinua. Usein väärinkäsitykset ja epäselvyydet voidaan ratkaista tällä tavoin. Voit myös ottaa yhteyttä yksikön johtajaan, jos et esimerkiksi ole tyytyväinen terveydenhuoltohenkilöstön antamaan selitykseen tai jos koet, että yhteydenpito henkilökuntaan ei toimi. Kerro meille kokemuksistasi ja mielipiteistäsi. Voit tehdä tämän suullisesti tai kirjallisesti. Kommentit puhelimitse 1177:stä, kunnallisesta hoidosta tai hammashoidosta Jos sinulla on kommentteja tai valituksia terveydenhuollon neuvonnasta, jonka sait soittaessasi numeroon 1177, voit lähettää ne täällä. Kommenttisi lähetetään puhelun tehneelle alueelle. Jos sinulla on huomautuksia kunnallisesta terveydenhuollosta, voit aloittaa ottamalla yhteyttä kyseiseen yksikköön tai palveluun. Voit myös ottaa yhteyttä kunnan lääketieteellisesti vastaavaan sairaanhoitajaan, joka tunnetaan myös nimellä MAS. Lue lisää siitä, mitä voit tehdä, jos et ole tyytyväinen hammashoitoosi. Sinun pitäisi saada vastaus mahdollisimman pian Sinun pitäisi saada vastaus valitukseesi tai huomautuksiisi mahdollisimman pian. Se, kuinka kauan se kestää, riippuu siitä, mitä olet valittanut tai kommentoinut. Joskus klinikka voi tarvita aikaa selvittääkseen, mitä on tapahtunut. Yleensä vastauksen pitäisi olla perillä neljän viikon kuluessa. Jos se kestää kauemmin, sinulle on ilmoitettava siitä. Kun olet ottanut yhteyttä terveydenhuoltopalveluun ja tehnyt valituksen tai huomautuksen, sinun pitäisi saada vahvistus siitä, että se on vastaanotettu. Jos mahdollista, sinulle olisi myös kerrottava, milloin voit odottaa vastausta. Sinun on ymmärrettävä vastaus Kun saat vastauksen, se on annettava niin, että ymmärrät sen. Voit saada vastauksen suullisesti, esimerkiksi puhelimitse tai kokouksessa. Se voidaan antaa myös kirjallisesti, esimerkiksi kirjeitse. Vastauksen laajuus riippuu siitä, mistä valitit tai kommentoit. Vastauksessa on selitettävä, mitä on tapahtunut. Sinulle olisi myös kerrottava, mitä terveydenhuollon tarjoajan pitäisi tehdä estääkseen tapauksen toistumisen, jos hän katsoo, että tapahtunut oli väärin. Jos on tapahtunut virhe, sinulle on pyydettävä anteeksi. Sinulle on myös kerrottava, mihin voit ottaa yhteyttä, jos sinulla on lisäkysymyksiä. Sinulla voi olla oikeus korvaukseen, jos loukkaannut terveydenhuollossa. Lue lisää potilasvahinkojen korvaamisesta. Ota yhteyttä terveydenhuoltoon Norrbottenissa Voit tehdä valituksia, kommentteja ja parannusehdotuksia, jotka koskevat seuraavia asioita</w:t>
      </w:r>
    </w:p>
    <w:p>
      <w:r>
        <w:rPr>
          <w:b/>
          <w:color w:val="FF0000"/>
        </w:rPr>
        <w:t xml:space="preserve">id 327</w:t>
      </w:r>
    </w:p>
    <w:p>
      <w:r>
        <w:rPr>
          <w:b w:val="0"/>
        </w:rPr>
        <w:t xml:space="preserve">Kun täytät: älä unohda ilmoittaa täyttäjälle puhelimitse tai tekstiviestillä, että sinun on täytettävä viimeistään klo 15.00 samana päivänä. Löydät nimen klikkaamalla tapahtumaa kalenterissa. Puhelinnumero löytyy Yhteystiedot-välilehdeltä, jos sitä ei ole kalenterissa. Sukellustapauksissa: ilmoitus sukelluksen johtajalle on pakollinen. Ilmoittaudu viimeistään edellisenä päivänä ennen kello 18.00. Sukelluksen johtajan nimi löytyy klikkaamalla tapahtumaa. Puhelinnumero on saatavilla Yhteystiedot-välilehdellä.</w:t>
      </w:r>
    </w:p>
    <w:p>
      <w:r>
        <w:rPr>
          <w:b/>
          <w:color w:val="FF0000"/>
        </w:rPr>
        <w:t xml:space="preserve">id 328</w:t>
      </w:r>
    </w:p>
    <w:p>
      <w:r>
        <w:rPr>
          <w:b w:val="0"/>
        </w:rPr>
        <w:t xml:space="preserve">Mubarik Abdirahman puhui äänestämisen tärkeydestä 24. toukokuuta Poliitikko Mubarik Abdirahman (S) vieraili Somali Rauhassa lauantaina 24. toukokuuta puhumassa äänestämisen tärkeydestä Euroopan parlamentin vaaleissa ja valtiopäivien vaaleissa. Vuonna 2009 Rosengårdin Herrgårdenin alueella oli Ruotsin alhaisin äänestysprosentti europarlamenttivaaleissa, kun vain 14,7 äänioikeutetuista kävi äänestämässä. Posted on 24. toukokuuta 2014, in Uncategorized. Kirjanmerkki permalink. Jätä kommentti.</w:t>
      </w:r>
    </w:p>
    <w:p>
      <w:r>
        <w:rPr>
          <w:b/>
          <w:color w:val="FF0000"/>
        </w:rPr>
        <w:t xml:space="preserve">id 329</w:t>
      </w:r>
    </w:p>
    <w:p>
      <w:r>
        <w:rPr>
          <w:b w:val="0"/>
        </w:rPr>
        <w:t xml:space="preserve">Lefaux Lefaux on kunta Pas-de-Calais'n departementissa Hauts-de-Francen alueella Pohjois-Ranskassa. Se sijaitsee Étaplesin kantonissa, joka kuuluu Montreuilin piirikuntaan. Vuonna 2009 Lefaux'ssa oli 255 asukasta.[1] Sisältö - 1 Väestön kehitys - 2 Katso myös - 3 Lähteet - 4 Ulkoiset linkit Väestön kehitys[muokkaa] Lefaux'n kunnan asukasluku Viite: INSEE[3] Katso myös[muokkaa] - Luettelo Pas-de-Calais'n departementin kunnista Lähteet[muokkaa] - ^ [a b] "Populations légales 2009 pour les départements et les collectivités d'outre-mer". www.insee.fr. Institut national de la statistique et des études économiques (Insee). 1. joulukuuta 2012. https://www.insee.fr/fr/statistiques/2119792?sommaire=2119804. - ^ Chiffres clés - Évolution et structure de la population - ^ Chiffres clés - Évolution et structure de la population Externa länkar[muokkaa muokkaa muokkaa] - Wikimedia Commonsissa on Lefaux-sanaan liittyvää mediaa.</w:t>
      </w:r>
    </w:p>
    <w:p>
      <w:r>
        <w:rPr>
          <w:b/>
          <w:color w:val="FF0000"/>
        </w:rPr>
        <w:t xml:space="preserve">id 330</w:t>
      </w:r>
    </w:p>
    <w:p>
      <w:r>
        <w:rPr>
          <w:b w:val="0"/>
        </w:rPr>
        <w:t xml:space="preserve">2021.01.14 2021.01.07 Alcadon Group on ostanut 6X Internationalin 2021.01.05 Storskogen ostaa Pierre Entreprenadin 2021.01.04 Uusi kumppani KANTERiin KANTER on kaupallinen asianajotoimisto, joka on keskittynyt yritysjärjestelyihin ja yrityskauppoihin, teollis- ja tekijänoikeuksiin sekä riitojen ratkaisemiseen. Olemme todellinen kumppanuusyritys, jossa kokeneet lakimiehet tarjoavat konkreettisia, tehokkaita ja hienostuneita oikeudellisia palveluja ja neuvoja. Kaikilla kumppaneillamme, joista useat ovat olleet kollegoitamme jo pitkään, on laaja kokemus johtavista yhtiöoikeudellisista asianajotoimistoista Tukholmassa, Lontoossa, New Yorkissa ja Hampurissa. Osallistujilla on myös kokemusta hyvämaineisista yrityksistä ja omasta toiminnasta. Teemme tiivistä yhteistyötä asiakkaidemme kanssa, jotta ymmärrämme heidän liiketoimintaansa ja kaupallista ympäristöään. Toiminta-alueemme liittyvät läheisesti toisiinsa, minkä ansiosta voimme tarjota asiakkaillemme hyvin toimivia ja integroituja tiimejä. Yhdistämällä paikallisten markkinoiden ja toimialojen tuntemuksen kansainväliseen näkökulmaan pystymme tarjoamaan korkealaatuista ja käytännönläheistä neuvontaa nopeasti. Kumppaneiden ja muiden johtajien osallistuminen tuo saatavuutta ja tehokkuutta. KANTER saa jatkuvasti erinomaisia arvioita riippumattomilta kansainvälisiltä tutkimuslaitoksilta, kuten Chambers &amp; Partnersilta. "Tiimi on ensiluokkainen ja erittäin kokenut. Arvostamme suuresti heidän ympärivuorokautista tavoitettavuuttaan, ja he tekevät työnsä erittäin nopeasti." Asiakastodistus Chambers Europe, 2017, Private Equity "Kompakti ja dynaaminen tiimi, joka keskittyy kotimaisiin ja pohjoismaisiin keskisuurten markkinoiden kauppoihin. Erinomainen valinta julkisiin yritysjärjestely- ja pääomasijoitustoimeksiantoihin", Chambers Europe, 2015, Corporate/M&amp;A "Tiimi tekee aina erinomaista työtä ja tekee parhaansa, jotta transaktiot saataisiin sujuvasti päätökseen", Chambers Europe, 2014, Corporate/M&amp;A "Tällä transaktioputiikilla on kadehdittava maine, ja lähteet korostavat sen tiimin vahvuutta ja sen tarjoamia jatkuvasti täsmällisiä neuvoja. Se toimii erinomaisesti julkisissa yritysjärjestelyissä, ja sen asiakkaina on useita pääomasijoitusyhtiöitä.", Chambers Europe, 2013, Corporate/M&amp;A "Tämä tiimi on pieni, mutta se menestyy erinomaisesti yritysmarkkinoilla.", Chambers Europe, 2012, Corporate/M&amp;A "Tämä arvostettu boutique-toimisto keskittyy korkeatasoisen yhtiöoikeudellisen neuvonnan tarjoamiseen, ja se on vakiinnuttanut asemansa tällä alalla. Lähteet kehuvat jatkuvasti sen käytännön laatua", Chambers Europe, 2011, Corporate/M&amp;A Assistant @ kntr.se kasa @ kntr.se wistrand @ kntr.se graffman @ kntr.se joensson @ kntr.se kristiansson @ kntr.se lind @ kntr.se poehler @ kntr.se eliander @ kntr.se danhard Haluamme aina tavata lahjakkaita lakimiehiä, jotka voivat tulla osaksi tiimiämme. Nuoremmilla avustajillamme on mahdollisuus hankkia laaja-alaista oikeudellista osaamista kaikilla toimialoillamme ennen kuin he alkavat erikoistua. Koska olemme pieni yritys, joka tekee jännittävää työtä, voimme tarjota sinulle mahdollisuuden työskennellä monimutkaisten ja merkittävien oikeudellisten kysymysten parissa toimistossa, jossa olet avainasemassa heti ensimmäisestä työpäivästäsi lähtien. Hakuaika on vuosittain marraskuun ja tammikuun välisenä aikana. Haastattelut järjestetään jatkuvasti, joten hakuaikaa on syytä varata ajoissa. Uskomme, että paras tapa muodostaa mielipide meistä on vierailla toimistossamme ja tavata joitakin meistä. Jos olet kiinnostunut, lähetä hakemuksesi osoitteeseen info@kntr.se.</w:t>
      </w:r>
    </w:p>
    <w:p>
      <w:r>
        <w:rPr>
          <w:b/>
          <w:color w:val="FF0000"/>
        </w:rPr>
        <w:t xml:space="preserve">id 331</w:t>
      </w:r>
    </w:p>
    <w:p>
      <w:r>
        <w:rPr>
          <w:b w:val="0"/>
        </w:rPr>
        <w:t xml:space="preserve">tänään olen kissa. Hienoimmat kissaviitat tulivat tänään Mokkasiniin. Pehmeimmästä pehmosta ja korvilla, jotka eivät aluksi roiku. Täydellinen sunnuntain kummitustilaisuuksiin, jos haluat vain olla söpö. Meidän naamiaisvaatteet tulevat The Good Fairyltä ja Krabatilta, ne ovat niin kauniita ja laadukkaita. Parhaat lelut, jos minulta kysytään. Sinun pitäisi nähdä pieni leijona-apina! Vaaleanruskea fuskotakki ja turkki päässä. Aivan ihana! Lähettäjä Anonymous27 Lokakuu 2010 20:26 Tänään olen kissa. on perjantain hauskanpidon aika.</w:t>
      </w:r>
    </w:p>
    <w:p>
      <w:r>
        <w:rPr>
          <w:b/>
          <w:color w:val="FF0000"/>
        </w:rPr>
        <w:t xml:space="preserve">id 332</w:t>
      </w:r>
    </w:p>
    <w:p>
      <w:r>
        <w:rPr>
          <w:b w:val="0"/>
        </w:rPr>
        <w:t xml:space="preserve">Lounas noin tunti sitten. Koska söin aamiaisella paljon hiilareita enkä juokse tänään salilla, ateria oli vähän vähähiilihydraattisempi, mutta silti tosi hyvä! Minä yksinkertaisesti vatkasin yhteen viisi munanvalkuaista, yhden munankeltuaisen, kevytjogurtin, gluteenittoman kevytmaidon, kalkkunaraastetta, cayennepippuria, chilipippuria, kana- ja pihvi(mausteita, valkosipulia ja pippuria(mausteita) ja pienen lusikallisen soijaa ja paistoin miedolla lämmöllä kookosrasvassa. Sitten salaattia, porkkanaa, kurkkua, raejuustoa, oliiviöljyä, omenaviinietikkaa, kanelia ja vaniljakahvia sekä laktoositonta kevytmaitoa ja masavettä! Kuten tavallista, ylitin odotukseni siitä, kuinka hyvä se olisi...</w:t>
      </w:r>
    </w:p>
    <w:p>
      <w:r>
        <w:rPr>
          <w:b/>
          <w:color w:val="FF0000"/>
        </w:rPr>
        <w:t xml:space="preserve">id 333</w:t>
      </w:r>
    </w:p>
    <w:p>
      <w:r>
        <w:rPr>
          <w:b w:val="0"/>
        </w:rPr>
        <w:t xml:space="preserve">Isoveli ajattelee rahaa. Isoveli miettii rahaa.- Isä, raha on outoa.- Miten niin?- Se on vain pieniä metallinpalasia, joissa on erilaisia kuvioita ja jotka kulkevat ympäri maailmaa.- Tarkoitatko, että sinusta on outoa, että sillä voi ostaa asioita?- Kyllä. Kuvittele, että saan kympin, se olisi voinut olla suihkulähteessä, Norjassa tai missä tahansa.Muita blogeja rahasta, kolikoista, tinanpaloista, lapsista, pohdinnoista, Norjasta The Girls Of Florida7 maaliskuu 2009 16:19Olen samaa mieltä isoveljen kanssa, minäkään en ymmärrä rahajuttua.VastausRaderaKarin7 Maaliskuu 2009 19:37åhåhå "ollut Norjassa", niin suloista :-) Blogisi on ihana!.VastausRaderaHenning7 Maaliskuu 2009 21:46Mutta voi, miten mukavaa. Hän on niin viisas, isoveli.Svara VastaaRaderaLinda7 mars 2009 22:31Tipsa storebror om det här! Ehkä jotain toivoa, kun kuudes viikon avaus tulee!!!http://www.e24.se/samhallsekonomi/sverige/artikel_502559.e24(En tiedä, miten suora linkki, mutta kopioi ja liitä toimii hyvin myös.... =) )VastausRaderarisha8. maaliskuuta 2009 13:35Epäilen, ettei ole parempaa blogia, jossa on hienompia sanoja ja lainauksia kuin Heja Abbe. Anyway, it's my favorite blog through all times!VastausRaderaLisää kommenttiLue lisää.... Haluatko kommentoida, mutta sinulla ei ole omaa blogia? Ei hätää. Valitse "Nimi/verkkosoite" kohdassa "Kommentoi nimellä:" ja kirjoita vain nimesi. Tai valitse "Anonyymi", jos haluat. Abbe on maailman mukavin mies. Taistelija, jolla on synnynnäinen sydänvika. Kultaseni, jolla on kromosomipoikkeavuus matkatavaroissaan. Tässä ovat muistoni Abben syntymäpäivästä eteenpäin.....Jos haluat seurata minua alusta alkaen, selaa blogin alareunaan - maaliskuun puoliväliin 2005. Jos haluat mieluummin lukea siitä, miten asiat ovat nykyään, aloita alusta..... kuten tavallinen blogi. Epätavallisesta miehestä. Saadakseen täyden kuvan Abbesta ja tästä blogista on parasta lukea kaikki alusta alkaen, mutta se olisi hieman liikaa vaadittu kaikilta. Tässä on 50 linkkiä, jotka tekevät yhteenvedon. Se alkaa maaliskuun puolivälissä 2005, kun Abbe syntyy. Pian käy ilmi, että hänellä on väärä sydän. Tarina jatkuu siitä, millaista oli ensimmäinen kerta sairaalassa. Ruokinta, eri erikoislääkärit, leikkaus ja aika IVA:ssa. Yksi postaus paljastaa, miksi blogin nimi on Heja Abbe. Lopulta käy ilmi, että sydänvika johtuu kromosomivirheestä nimeltä 22q11. Muutama viikko leikkauksen jälkeen Abbe sairastuu. Lisäksi selviää, että häneltä puuttuu munuainen, ja alamme ymmärtää, että elämä on muuttunut. Pian sen jälkeen on jälleen kerran sydänleikkauksen aika. Huomaamme allergioita ja syömisvaikeuksia ja ihmettelemme, mitä muuta voi olla olemassa. Abbe tutkitaan ja tutkitaan, ja hänen kätensä murtuu. Meidät kohdataan epämiellyttävin aavistuksin, mutta kuin lahja ylhäältä, asiat kääntyvät parhain päin. Abbella on monia lääkäreitä. Mutta silti. Kolmas leikkaus lähestyy. IVA:n jälkeen ero on jo suuri. Abbe toipuu nopeasti, mutta me olemme väsyneitä. Seuraavaan leikkaukseen voi mennä jonkin aikaa, mutta Abbe on hieman sairaalahoidossa. Kaikki edellisen operaation virat ovat saatavilla loka- ja marraskuussa 2007. Olen huomannut, että blogi voi vaikuttaa, ja Abben sairaalassa tekemien monien uhmakkaiden tempausten lisäksi blogi sisältää hänen ja hänen veljensä kepposia, ajatuksia ja pohdintoja. Ja satunnainen rakkaudentunnustus. Tervetuloa Heja Abbeen.</w:t>
      </w:r>
    </w:p>
    <w:p>
      <w:r>
        <w:rPr>
          <w:b/>
          <w:color w:val="FF0000"/>
        </w:rPr>
        <w:t xml:space="preserve">id 334</w:t>
      </w:r>
    </w:p>
    <w:p>
      <w:r>
        <w:rPr>
          <w:b w:val="0"/>
        </w:rPr>
        <w:t xml:space="preserve">Monille kannettava ilmastointilaite on ainoa vaihtoehto, kun helleaalto on pahimmillaan, ja viime vuosina korkeat lämpötilat ovat olleet erityisen pitkiä. Yleensä korkeat lämpötilat ovat vain lyhyitä jaksoja, eikä se sitten ole niin paha. Viime aikoina helleaallot ovat kuitenkin jatkuneet useita viikkoja, jolloin sisälämpötilat ovat nousseet huomattavasti. 27-30 asteen sisälämpötilat vaikuttavat sekä henkisesti että fyysisesti. Kaikkea univaikeuksista siihen, että pystytkö edes tekemään työtäsi toimistossa. Pahinta se on ikääntyneille, joilla on vielä vaikeampaa pahimman helleaallon aikana, joka voi tietysti olla myös hyvin vaarallinen. Kannettava ilmastointilaite on paras ja helpoin tapa laskea lämpötilaa sisätiloissa kohtuulliselle tasolle. Kannettavat ilmastointilaitteet eivät ehkä pysty jäähdyttämään koko taloa tai asuntoa, mutta ainakin pienet tai suuret huoneet voidaan jäähdyttää melko helposti. Parhaat kannettavat ilmastointilaitteet -testissämme on eri tehoisia malleja, jotka sopivat kaikenlaisiin tiloihin. Woods AC Cortina Silent G - Paras kannettava ilmastointilaite - Paras testissä Aftonbladetsin suuressa kannettavien ilmastointilaitteiden testissä vuonna 2019 - Parhaat arvosanat asiakkailta, jotka ovat testanneet mallia Woods Cortina Silent G on kannettava ilmastointilaite, joka on muun muassa saanut parhaan testin Aftonbladetsin suuressa ilmastointilaitteiden testissä vuonna 2019. Testin mukaan tämä ilmastointilaite oli hiljaisin malli, sillä sen äänitaso oli 53-64 dB asetuksesta riippuen. Kannettava ilmastointilaite, joka täyttää EU:n uudet ympäristömääräykset vuodelle 2020 On hyvä, että Woodsin kaltaiset valmistajat ovat askeleen edellä vuonna 2020 voimaan tulevien uusien ympäristödirektiivien suhteen. Woodsin kannettava ilmastointilaite Cortina Silent G täyttää kaikki ensi vuonna voimaan tulevat vaatimukset, joihin kuuluu ympäristöystävällisempi kaasu R290 eli ilmaa jäähdyttävä kylmäaine. Testin voittaja Cortina Silent G on ilmastointilaite, jolla on suuri jäähdytysteho ja joka sopii suurimpaan osaan koteja tai huoneita. Jäähdytysteho on 3500 W, joten sinulla on kannettava ilmastointilaite, joka pystyy jäähdyttämään jopa 35 m²:n tiloja. Lisäksi tämä malli on paljon hiljaisempi kuin monet muut markkinoilla olevat kilpailijat. Melutaso on 53 dB alimmalla tasolla ja enintään 64 dB täydellä teholla. Tämän kannettavan ilmastointilaitteen suuri etu on yksinkertainen ikkunapakkaus, joka toimitetaan sekä ilmaputken että kiskon kanssa. Suurimmassa osassa ikkunoita kiskon kiinnittäminen ikkunaan ei vaadi erityistä kokoonpanoa. A-luokitus takaa hyvän energiatehokkuuden Tämä malli on saanut A-luokituksen myös energiatehokkuusluokassa "EER" eli energiatehokkuusluvussa, ja se on arvo, joka sinun on syytä huomioida ilmastointilaitteita tarkastellessasi. Tämän mallin EER-arvo on 2,6. Woods AC Cortina Silent G:ssä on myös mukana toimitettu kaukosäädin, jonka avulla voit helposti säätää haluttua huonelämpötilaa etäältä. On myös toimintoja on/off, ajastin, lepotila ja paljon muuta. Woodsin kannettavassa ilmastointilaitteessa on myös tyylikäs muotoilu, joka sopii useimpiin ruotsalaisiin koteihin. Jos aiot siirtää ilmastointilaitteen eri huoneisiin, esimerkiksi makuuhuoneeseen yön aikana, se on helppoa, koska laite on pyörillä. Kyseessä on sentään ilmastointilaite, joka painaa 33 kg. - Sai testin parhaan tuloksen, kun Aftonbladet suoritti kannettavien ilmastointilaitteiden testin. - Yksi markkinoiden hiljaisimmista malleista. - Pystyy käsittelemään jopa 25-35 m²:n tiloja. - Energialuokka A, EER-arvo 2,6. - Alhainen melutaso 53 dB alimmalla jäähdytystasolla. - Ympäristöystävällinen R290-jäähdytysaine, joka täyttää EU:n uudet vaatimukset vuodelle 2020. |Energiankulutus||1300 W| |Jäähdytysteho||3500 W (12 000 BTU)| | |Energiatehokkuus EER|||2,6 - Energialuokka A| |Kosteudenpoisto||36 litraa päivässä| |Liikevirta||430 m³/h| |Melutaso||53-64 dB| DeLonghi PAC N90 Silent Eco - Tehokas</w:t>
      </w:r>
    </w:p>
    <w:p>
      <w:r>
        <w:rPr>
          <w:b/>
          <w:color w:val="FF0000"/>
        </w:rPr>
        <w:t xml:space="preserve">id 335</w:t>
      </w:r>
    </w:p>
    <w:p>
      <w:r>
        <w:rPr>
          <w:b w:val="0"/>
        </w:rPr>
        <w:t xml:space="preserve">Kuningas ja prinssi Carl Philip osallistuivat perjantaina 31. toukokuuta Stenhammar-päivään, jonka järjestää Ruotsin maatalousyliopisto ja... Perjantaina 31. toukokuuta kruununprinsessa osallistui tutkimushistorialliseen konferenssiin "Ruotsalaiset Välimeren rannalla - arkeologinen kruununprinssi ja Ruotsin... Keskiviikkona 29. toukokuuta kuningas ja prinssi Carl Philip osallistuivat veteraanipäivään. Kuningas toimitti viran veteraanien muistomerkin vihkiäisissä.... Prinssi Carl Philip osallistui tiistaina 28. toukokuuta Maailman veteraaniliiton rauhan ja turvallisuuden huippukokouksen avajaisiin Fotografiskassa.... Indonesian presidentti Susilo Bambang Yudhoyono ja rouva Yudhoyono osallistuivat tiistaina 28. toukokuuta lounaalle prinsessa Sibyllan huoneistoissa kuninkaallisessa... Kruununprinsessa luovutti maanantaina 27. toukokuuta Astrid Lindgrenin muistopalkinnon, ALMA-palkinnon, kuvakirjataiteilija Marisol "Isol" Misentalle, joka on... Kuningas jakoi maanantaina 27. toukokuuta 16 nuorelle tutkijalle apurahoja Kuningas Carl XVI Gustafin 50-vuotisjuhlavuoden tiede-, teknologia- ja ympäristörahastosta. Maanantaina 27. toukokuuta Tukholman kuninkaallisessa palatsissa järjestettiin Mongolian suurlähettilään Baldan Enkhin jäähyväisaudienssi. Kuningatar osallistui sunnuntaina 26. toukokuuta Tukholman Gröna Lundissa järjestettyyn lapsuudenpäivään. Kuningas ja kuningatar avasivat lauantaina 25. toukokuuta juhlanäyttelyt Kustaa VI Aadolfin lahja Ruotsin kansalle ja Soturikuningatar ja Kiinan pronssikausi.... Perjantaina 24. toukokuuta kuningas ja kruununprinsessa osallistuivat Maailman luonnonsäätiön (WWF) vuosikokoukseen, minkä jälkeen he vierailivat Stora Skugganissa ja... Kruununprinsessa osallistui torstaina 23. toukokuuta OECD:n konferenssiin Cities and Green Growth - Urban Evolution, joka pidettiin Tukholman Waterfrontissa. Kruununprinsessa ja prinssi Daniel osallistuivat torstaina 23. toukokuuta Rooman ruotsalaisen instituutin ystävien vuosikokoukseen Italian kulttuuri-instituutissa.... Torstaina 23. toukokuuta kuninkaallinen kollokvio päättyi yhteenvetokeskusteluun ja vierailuun Kiirunan kaivokseen. Kruununprinsessa osallistui keskiviikkona 22. toukokuuta prinsessa Estellen rukouskirjan julkistamistilaisuuteen, joka pidettiin Kopparin teltoissa Hagan puistossa. Keskiviikkona 22. toukokuuta Royal Colloquium jatkuu Abiskon tutkimusasemalla. Keskiviikkona 22. toukokuuta prinssi Daniel osallistui kansainväliseen konferenssiin "Terveydenhuollon hienosäätö - parempia tuloksia ja kustannustehokkuutta käyttämällä... Tiistaina 21. toukokuuta kuninkaallinen kollokvio jatkui, nyt Kiirunassa ja Abiskon tutkimusasemalla. Maanantaina 20. toukokuuta prinssi Daniel osallistui Kuninkaallisen tiedeakatemian avajaisiin. Lawn Tennis Clubin tennispuisto. Kuningas avasi maanantaina 20. toukokuuta 11. kuninkaallisen kollokvion Tukholman kuninkaanlinnan Bernadotten kirjastossa. Royal Courtin vuosikertomus 2012 on nyt saatavilla esitteenä ja selattavana versiona tällä verkkosivustolla. Kuninkaallinen kollokvio, kymmenes vuodesta 1992 lähtien, alkaa maanantaina 20. toukokuuta. Maanantaina 20. toukokuuta kuninkaallinen perhe otti vastaan Ruotsin jääkiekkomaajoukkueen, Tre Kronorin, onnitellakseen sitä maailmanmestaruuden voittamisesta. Sunnuntaina 19. toukokuuta prinsessa Madeleine ja Christopher O'Neill pitivät iltapäivällä valovastaanoton Tukholman kuninkaanlinnassa. Sunnuntaina 19. toukokuuta klo 11.00 pidettiin prinsessa Madeleinen ja Christopher O'Neillin muistotilaisuus kuninkaallisessa kappelissa. Prinsessa Madeleinen ja Christopher O'Neillin lauantaina 8. kesäkuuta pidettävien häiden yhteydessä käynnistetään tänään www.kungahuset.se/brollopet. Kruununprinsessa osallistui lauantaina 18. toukokuuta Ruotsin kansallislaulun juhlakonserttiin Uppsalan yliopistossa. Perjantaina 17. toukokuuta kuningas avasi Sollidenin palatsissa näyttelyn Kuningas ajassa - Carl XVI Gustaf 40 vuotta valtaistuimella. Keskiviikkona 15. toukokuuta kruununprinsessa avasi Strömsholmin palatsissa näyttelyn Prinsessa Estellen syntymä ja ristiäiset. Lauantaina 11. toukokuuta kuningas ja kuningatar jatkoivat kiertuettaan</w:t>
      </w:r>
    </w:p>
    <w:p>
      <w:r>
        <w:rPr>
          <w:b/>
          <w:color w:val="FF0000"/>
        </w:rPr>
        <w:t xml:space="preserve">id 336</w:t>
      </w:r>
    </w:p>
    <w:p>
      <w:r>
        <w:rPr>
          <w:b w:val="0"/>
        </w:rPr>
        <w:t xml:space="preserve">E.2. Osallistuminen tähän dokumenttiin Jos sinulla on tähän dokumenttiin liittyviä ongelmia tai ehdotuksia, sinun pitäisi luultavasti lähettää ne vikailmoituksena paketin asennusopasta vastaan. Katso reportbug-paketti tai lue Debianin vikailmoitusjärjestelmän online-asiakirjat. Olisi mukavaa, jos voisit tarkistaa avoimet viat debian-installer-manual-paketista nähdäksesi, onko ongelmastasi jo raportoitu. Jos on, voit antaa lisävahvistusta ongelmasta tai hyödyllisiä tietoja osoitteeseen &lt;XXXX@bugs.debian.org&gt;, jossa XXXX on jo avatun vikailmoituksen numero. Vielä parempi on hankkia kopio tämän asiakirjan DocBook-lähteestä ja luoda korjaukset sitä vastaan. DocBookin lähdekoodi löytyy osoitteesta debian-installer WebSVN. Jos DocBook ei ole sinulle tuttu, älä huoli, manuaalit-hakemistossa on yksinkertainen opetusohjelma, joka helpottaa alkuun pääsyä. Se on samanlainen kuin html, mutta sen tavoitteena on pikemminkin tekstin merkitys kuin esitystapa. Debian-boot-postituslistalle (katso alla) lähetetyt asetukset ovat tervetulleita. Ohjeet lähdekoodin lataamiseen SVN:n kautta löydät lähdekoodin juurihakemiston README-tiedostosta. Älä ota suoraan yhteyttä tämän asiakirjan laatijaan. On myös debian-installer-keskustelulista, jossa käydään keskusteluja tästä käsikirjasta. Postituslista on &lt;debian-boot@lists.debian.org&gt;. Ohjeet listan tilaamiseen löytyvät Debianin postituslistan tilaussivulta tai voit selata Debianin postituslistan arkistoa verkossa. Edellinen ylös</w:t>
      </w:r>
    </w:p>
    <w:p>
      <w:r>
        <w:rPr>
          <w:b/>
          <w:color w:val="FF0000"/>
        </w:rPr>
        <w:t xml:space="preserve">id 337</w:t>
      </w:r>
    </w:p>
    <w:p>
      <w:r>
        <w:rPr>
          <w:b w:val="0"/>
        </w:rPr>
        <w:t xml:space="preserve">Miksi tarvitsen palvelusopimuksen tarkastuskäynnin yhteydessä? Enkö voi vain soittaa, jos hälytys laukeaa? Samasta syystä kuin käytät turvavyötä ajaessasi. Et voi laittaa sitä päälle sen jälkeen, kun olet kaatunut, silloin on liian myöhäistä. Jos sinulla on huoltosopimus, tarkistamme säännöllisin väliajoin, että turvajärjestelmäsi toimii asianmukaisesti. Jotta se todella toimii silloin, kun sitä tarvitaan, esimerkiksi murto-, ryöstö- tai tulipalotilanteessa. Miksi on kalliimpaa käyttää sinua ilman palvelusopimusta? Jos sinulla on huoltosopimus, meillä on täydelliset asiakirjat järjestelmästäsi, ja tiedämme yleensä heti, mikä voi olla vialla. Kaikki huoltotyöt ovat silloin paljon nopeampia, ja aika on rahaa. Lisäksi kaikki, joilla on palvelusopimus, maksavat alhaisemman tuntihinnan. Miksi on tärkeää, että tulet katsomaan hälytystä? Emme tarkastele vain itse hälytysjärjestelmää. Kun hälytin asennettiin, se tehtiin silloisten olosuhteiden perusteella. Jos myöhemmin sisustat tai rakennat uudelleen tai teet muita muutoksia ympäristöön, olosuhteet muuttuvat, ja siksi myös hälytysjärjestelmän on muututtava, jotta se tarjoaisi riittävän suojan. Kysymyksiä hälytyskeskuksesta ja vartijoista Onko teillä oma hälytyskeskus ja vartijat? Fenix Security on koko ketjun kokonaistoimittaja hälytyksestä toimintaan. Tätä varten ostamme palveluja muun muassa hälytyskeskuksilta ja vartiointiyrityksiltä. Voit tietenkin ostaa kaikki hälytysketjun osat erikseen jokaiselta toimittajalta, mutta jos tilaat kaiken Fenix Securityltä, otamme vastuun koko hälytysketjusta, mukaan lukien hälyttimet, asennus, hälytyskeskus ja hätäpalvelut. Saat parasta laatua kaikissa palveluissa, eikä mikään asia voi jäädä huomaamatta. Lisäksi olemme markkinajohtaja hinnan suhteen. Miksi haluat avaimet yritykseesi / kotiisi? Sen lisäksi, että vartijan on päästävä nopeasti hälytyspaikalle, hänen on myös selvitettävä, miksi hälytys on laukaistu. Tätä varten vartijan on mentävä tiloihin muun muassa kytkemään hälytys pois päältä ja lukemaan hälytysosio. Jos asuntoon on murtauduttu tai siellä on tulipalo, syy voi olla ilmeinen. Mutta yleisin syy ei onneksi ole se. Kun syy on aiheeton hälytys (ns. väärä hälytys), vartijan on varmistettava, että tämä syy ei aiheuta uusia aiheettomia hälytyksiä. Jos kyseessä oli sittenkin murto, vartijan on kytkettävä hälytys takaisin päälle ja lukittava ovi perässään, kun hän lähtee. Onko turvallista lähettää avaimeni postitse vastauskuoressa? Pehmustetun vastauskirjekuoren mukana saat talongilla varustetun ohjekirjeen. Kannassa on oltava avainnumero. Talon on laitettava kirjekuoreen avaimen kanssa. Huomaa, ettet saa kirjoittaa nimeäsi tai lähettäjän osoitetta kirjekuoreen tai kirjekuoreen. Silloin kukaan muu maailmassa ei voi yhdistää avaintasi taloosi tai yritykseesi kuin me. Silloin ei yksinkertaisesti ole väliä, jos avain katoaa. Kun avain on varattu vartiointiliikkeelle, sinulle kirjoitetaan ja lähetetään avainkuitti. Silloin tiedät, että avain on saapunut. Kysymyksiä Bandit-suojasumusta Mitä suojasumu sisältää? Sumu sisältää vettä ja glykolia suhteessa 10 % vettä, 10 % trietyleeniglykolia ja 80 % dipropyleeniglykolia. Onko sumu haitallista ihmisille tai laitteille? Sumu on taatusti vaaraton ihmisille, eläimille ja tiloille, joissa on valaisimia/elektroniikkaa. Sumu on luonnollisesti testattu ja täyttää eurooppalaisen standardin EN 50131-8 vaatimukset. Pitkäaikaisen altistumisen jälkeen lasi- ja kiiltävät pinnat voivat muuttua hieman himmeiksi, mutta tämä on helppo pyyhkiä pois. Onko henkilökunta vaarassa joutua ryöstön kohteeksi sumun vuoksi? Ei, päinvastoin. Henkilöstö on vaarassa, jos se joutuu koston kohteeksi tai jos sitä voidaan käyttää kiristykseen itseään tai muita kohtaan (esim. panttivankitilanne). Kun sumutus on alkanut, tekijä ei voi vaikuttaa, vaikuttaa tai löytää henkilöstöä. Tämä tekee henkilökunnasta epämiellyttävää rikoksentekijälle. On selvää, että henkilökunnalle on kerrottava, miten he voivat päästä turvaan, kun sumu vapautuu, ja miten muuten on toimittava. Kokemuksemme mukaan tekijä lopettaa ryöstön välittömästi ja poistuu paikalta, kun sumu hälvenee.</w:t>
      </w:r>
    </w:p>
    <w:p>
      <w:r>
        <w:rPr>
          <w:b/>
          <w:color w:val="FF0000"/>
        </w:rPr>
        <w:t xml:space="preserve">id 338</w:t>
      </w:r>
    </w:p>
    <w:p>
      <w:r>
        <w:rPr>
          <w:b w:val="0"/>
        </w:rPr>
        <w:t xml:space="preserve">Keskiviikkona noin 60 vierasta oli kutsuttu Santa Marian lounasravintolan avajaisiin Mölndaliin. Santa Maria keskittyy inspiroiviin makuihin ja kutsuvaan ilmapiiriin, ja se toivoo saavansa tasaista kävijävirtaa, kun se avataan yleisölle. Aiheeseen liittyvää materiaalia Katso kaikki 16 Emma korjaa buffetin Taste by Santa Mariassa Santa Marian lounasravintola avataan yleisölle 16. kesäkuuta. Mutta päivää aiemmin, keskiviikkona 15. kesäkuuta, järjestetään VIP-avajaiset kutsuvieraille. Tina Andersson johtaa Paulig-konsernin strategia- ja kasvutoimintoa Tina Andersson on nimitetty Paulig-konsernin uuden strategia- ja kasvutoiminnon varatoimitusjohtajaksi. Liittyvä materiaali Tina Andersson Mikael Aru Paulig Groupin hallituksen puheenjohtaja Mikael Aru on valittu uudelleen suomalaisen elintarvikealan yrityksen Paulig Groupin hallituksen puheenjohtajaksi. Ruotsissa perheyritys tunnetaan parhaiten vahvoista Santa Maria- ja Risenta-tuotemerkeistään. Santa Maria on kuulunut konserniin vuodesta 2010, ja Risenta ostettiin vuonna 2015. Ruotsi on myös yhtiön suurin markkina-alue työntekijöiden määrällä mitattuna. Virheellisten pakkausmerkintöjen vuoksi Santa Maria vetää takaisin seuraavan tuotteen: Santa Maria Mint, jonka viimeinen käyttöpäivä on 2018-08-16. Tuote saattaa sisältää allergeeneja. Santa Maria mullistaa ruokapöydän Kymmenen. Näin monta ruokalajia useimmat ruotsalaiset vaihtelevat arkisin ruokapöydässä. Tämä ei ole kovin vaikuttava luku Santa Marian mukaan, joka lupaa mottonsa "Ei enää tylsiä aterioita" alla taistella lautasille jännittävämmän sisällön puolesta. Aiheeseen liittyvää materiaalia Katso kaikki 10 Tutkimusryhmät Islannissa tarjoilivat ruokaa Santa Marian ruokarekasta Santa Marian punainen ruokarekka kulkee Islannin maaseudulla Se oli satiiria. Se ei kuitenkaan estänyt Santa Marian hurraamista, kun uutinen Hollywoodin uudesta suosikkidieetistä levisi. Tex-mex kolme kertaa päivässä on Jennifer Anistonin ja muiden julkkisten mieleen, väittävät tiedotusvälineet maailmanlaajuisesti. Santa Maria avaa lounasravintolan Mölndaliin Santa Maria muuttaa uusiin tiloihin Mölndaliin, ja samassa yhteydessä yritys avaa lounasravintolansa ulkopuolisille vieraille. "Nyt kun meillä on siihen mahdollisuus, haluamme tarjota mahdollisimman monelle makuelämyksen à la Santa Maria", sanoo markkinointi- ja tuotekehitysjohtaja Kristina Lukes. Ravintolahenkilökunnan rekrytointi on käynnissä. Santa Maria Vanilla Bean -valmisteen palautus Santa Maria palauttaa lasipurkissa olevan tuotteen Vanilla Bean, jonka viimeinen käyttöpäivä on 23-11-2018. Tämä on varotoimenpide, sillä tuote ei täytä Santa Marian korkeita laatuvaatimuksia. Osassa kyseistä erää on merkkejä homeesta. Santa Maria kutsuu takaisin Lemon Pepper -juuston. Kyseessä on varotoimenpide, sillä tuote saattaa sisältää pieniä määriä selleriä, jota ei ole ilmoitettu sisällysluettelossa. Kyse on lähes 900:sta 1250 gramman pakkauksesta, jotka myytiin pääasiassa ravintola-alan yrityksille, mutta joita voi olla saatavilla myös vähittäismyymälöissä. Paulig Group tutkii edellytyksiä Tex Mex -chipsituotannon yhdistämiselle konsernissa Paulig Group on tehnyt alustavan selvityksen Tex Mex -chipsien valmistuksen tuotantorakenteesta konsernissa. Tämän perusteella Paulig-konserniin kuuluva Santa Maria AB tutkii mahdollisuutta siirtää Tex Mex -sirujen tuotanto Ruotsin Mölndalista Belgian Roeselareen. Ammattiliittoneuvottelut alkavat 11. maaliskuuta. Santa Maria laajentaa luetteloa takaisinvedetyistä tuotteista, jotka saattavat sisältää manteliproteiinia Santa Maria kutsui 14. helmikuuta takaisin useita tuotteita. Koska Santa Maria suhtautuu kuluttajaturvallisuuskysymyksiin erittäin vakavasti, olemme jatkaneet tutkimuksiamme ja pyrkineet tekemään kaikkemme varmistaaksemme, että kaupoissa ei ole enää tuotteita, jotka saattavat sisältää manteliproteiinia. Tämän vuoksi olemme päättäneet laajentaa takaisinvedettävien tuotteiden luetteloa. Santa Maria -tuotteiden takaisinvedon päivitys 14. helmikuuta joukko tuotteita vedettiin pois markkinoilta sen jälkeen, kun laboratorioanalyyseissä löydettiin jäämiä ilmoittamattomasta manteliproteiinista. Tapahtuman jälkeen toimitusketjua on alettu tarkastella perusteellisesti. Ostajat ovat paikalla</w:t>
      </w:r>
    </w:p>
    <w:p>
      <w:r>
        <w:rPr>
          <w:b/>
          <w:color w:val="FF0000"/>
        </w:rPr>
        <w:t xml:space="preserve">id 339</w:t>
      </w:r>
    </w:p>
    <w:p>
      <w:r>
        <w:rPr>
          <w:b w:val="0"/>
        </w:rPr>
        <w:t xml:space="preserve">Yksi puna-armeijan ryhmän johtajista Felix Ensslin (s. 1967) Sisarukset: Michael Elämäkerta[muokkaa muokkaa] Ensslin kasvoi Bartholomäen kylässä, jossa hänen isänsä Helmut Ensslin oli pappi. Vuosina 1960-1963 Ensslin opiskeli kielitiedettä ja kasvatustiedettä Tübingenissä, ja vuonna 1964 hän opiskeli kielitiedettä Länsi-Berliinissä. Hänen elämänsä muuttui, kun hän tapasi Bernward Vesperin, ja yhdessä he kiinnostuivat yhä enemmän politiikasta. He avioituivat vuonna 1965 ja perustivat Studio für neue Literatur -kustantamon, joka julkaisi vain yhden kirjan. He saivat pojan, Felixin, ennen kuin Ensslin lähti Vesperistä vuonna 1968 Andreas Baaderin luo Frankfurt am Mainiin.</w:t>
      </w:r>
    </w:p>
    <w:p>
      <w:r>
        <w:rPr>
          <w:b/>
          <w:color w:val="FF0000"/>
        </w:rPr>
        <w:t xml:space="preserve">id 340</w:t>
      </w:r>
    </w:p>
    <w:p>
      <w:r>
        <w:rPr>
          <w:b w:val="0"/>
        </w:rPr>
        <w:t xml:space="preserve">Aamiainen antaa sinulle hyvän alun päivään, ja se sisältyy hintoihin. Jo klo 05.00 alkaen voit aloittaa päiväsi pienellä aamiaisvalikoimalla. Koko maukas buffet tarjoillaan arkisin klo 06.30-10.00 ja lauantaisin/sunnuntaisin/pyhinä/kesällä klo 06.30-12.00. Täältä löydät yleisimmät ruotsalaiset aamiaisruoat. Meillä on monipuolinen valikoima leivonnaisia, jogurttia, muroja ja levitteitä. Hedelmät ja vihannekset vaihtelevat sesongin mukaan. Meillä on erilaisia leipiä, sekä tummia että vaaleita, kovia että pehmeitä. Tarjoamme myös lämpimän aamiaisen, jossa on kananmunia, pekonia ja prinsessamakkaraa. Viimeistele tuoreella, rapealla vohvelilla! Aamiaisemme pitää sinut liikkeellä koko päivän. Tervetuloa viihtyisään SparBariin, jossa on täydet oikeudet. Täällä voit istahtaa alas rauhassa ja nauttia hyvästä juomasta ja syötävästä. SparBar on avoinna maanantaista lauantaihin klo 17.00-24.00. Varatuille ryhmille tarjoilemme hyvin valmistettua ruokaa viihtyisässä ruokasalissamme. Olet tervetullut vastaanottoon ostamaan juomia ja maukkaita voileipiä. Sään salliessa voit istua ja rentoutua kalustetulla ulkoterassillamme.</w:t>
      </w:r>
    </w:p>
    <w:p>
      <w:r>
        <w:rPr>
          <w:b/>
          <w:color w:val="FF0000"/>
        </w:rPr>
        <w:t xml:space="preserve">id 341</w:t>
      </w:r>
    </w:p>
    <w:p>
      <w:r>
        <w:rPr>
          <w:b w:val="0"/>
        </w:rPr>
        <w:t xml:space="preserve">National Book Critics Circle Award National Book Critics Circle Award on amerikkalainen kirjallisuuspalkinto, jonka National Book Critics Circle jakaa vuosittain englanninkieliselle kirjallisuudelle. Se myönnettiin ensimmäisen kerran vuonna 1975.</w:t>
      </w:r>
    </w:p>
    <w:p>
      <w:r>
        <w:rPr>
          <w:b/>
          <w:color w:val="FF0000"/>
        </w:rPr>
        <w:t xml:space="preserve">id 342</w:t>
      </w:r>
    </w:p>
    <w:p>
      <w:r>
        <w:rPr>
          <w:b w:val="0"/>
        </w:rPr>
        <w:t xml:space="preserve">Lumilinko TORO SnowMax 724 QXE | Spånga Järn &amp; Färg AB Etsitkö lumilinkoa, joka on niin helppokäyttöinen, että kuka tahansa pystyy käyttämään sitä, ja joka samalla selviytyy vaivattomasti pihatien lumesta? Silloin Toron uusi SnowMax-lumilinko on sinua varten! -Täydellinen kodinomistajille, jotka etsivät lumilingon, joka selviytyy syvästä lumesta, mutta on silti sileä ja helppokäyttöinen! Toro SnowMax 7.24 QXE:ssä on kestävä Toro OHV-moottori, 61 cm raivausleveys ja heittopituus jopa Toro SnowMax 7.24 QXE on varustettu kätevällä sähkökäynnistyksellä ja raivausleveys, heittopituus: 61 cm, 12 metriä POLTTOAINESÄILIÖ: 2,2 l MUUTA: Automaattinen ajojärjestelmä (ADS) MYYDÄÄN VAIN MYYMÄLÄSSÄ! Hinta: 11 995 kr spangajarn.se Tavarantoimittajat</w:t>
      </w:r>
    </w:p>
    <w:p>
      <w:r>
        <w:rPr>
          <w:b/>
          <w:color w:val="FF0000"/>
        </w:rPr>
        <w:t xml:space="preserve">id 343</w:t>
      </w:r>
    </w:p>
    <w:p>
      <w:r>
        <w:rPr>
          <w:b w:val="0"/>
        </w:rPr>
        <w:t xml:space="preserve">Ajankohtaista 2011 Kruununprinssiparin vierailu Saksassa - 4. päivä Perjantaina 27. toukokuuta kruununprinssiparin vierailu Saksassa päättyi Berliinissä. Kruununprinssiparin vierailu Saksassa - päivä 3 Kuningatar avaa Gillbergin keskuksen toiminnan Torstaina 26. toukokuuta kuningatar avasi Gillbergin neuropsykiatrian keskuksen toiminnan. Kruununprinssiparin vierailu Saksassa - päivä 2 Keskiviikkona 25. toukokuuta kruununprinssipari aloitti toisen päivänsä Münchenissä, Saksassa. Kuningas ja kuningatar vierailivat Nykvarnin kunnassa Kuningas ja kuningatar vierailivat keskiviikkona 25. toukokuuta Nykvarnin kunnassa. Lue lisää Tiistaina 24. toukokuuta kruununprinssipariskunta vieraili Münchenissä nelipäiväisellä virallisella Saksan-kiertueellaan. Kuningatar osallistui lastenpäivään Sunnuntaina 22. toukokuuta kuningatar osallistui Gröna Lundin lastenpäivään. Lue lisää Kruununprinssiparin vierailu Ockelbossa - päivä 3 Lauantaina 21. toukokuuta kruununprinssiparin vierailu Ockelbon alueella päättyi. Kruununprinssiparin vierailu Ockelbossa - päivä 2 Perjantaina 20. toukokuuta kruununprinssiparin vierailu Ockelbon alueella jatkui. Kruununprinssiparin vierailu Ockelbossa - päivä 1 Torstaina 19. toukokuuta kruununprinssiparin vierailu Ockelbossa alkoi. Viralliset tilaisuudet Torstaina 19. toukokuuta järjestettiin viralliset tilaisuudet Tukholman kuninkaanlinnassa. Lue lisää Kuningas ja kruununprinsessa osallistuvat Nobel-symposiumiin Tiistaina 17. toukokuuta kruununprinsessa piti avajaispuheen kolmannen Nobel-symposiumin avajaisissa. Filmi kuninkaallisesta kollokviosta Kuninkaallinen kollokvio pidettiin 11.-13. toukokuuta Gripsholmin linnassa. Lue lisää Kruununprinsessa jakoi palkinnon Maailman kirkkopäivänä Uppsalassa Lauantaina 14. toukokuuta kruununprinsessa jakoi "Ruotsin kirkon vuoden varainhankintaseurakunta" -palkinnon Grundsundan seurakunnalle Härnösandissa.... Tukholman kuninkaanlinnan kesäkausi - pidennetyt aukioloajat ja laajennettu ohjelma Lauantaina 14. toukokuuta Tukholman kuninkaanlinnassa alkaa kesäkausi, jolloin kuninkaanlinnan aukioloaikoja on pidennetty, vartija on paikalla ja kaikki nähtävyydet ovat auki. Tartu tilaisuuteen nähdä... Torstaina 12. toukokuuta Gripsholmin palatsissa alkoi 10. kuninkaallisen kollokvion toinen päivä. Lue lisää Prinssi Daniel vieraili Kansanterveyslaitoksessa ja kansallisessa talviurheilukeskuksessa Keskiviikkona 11. toukokuuta prinssi Daniel vieraili Kansanterveyslaitoksessa ja kansallisessa talviurheilukeskuksessa Östersundissa. Keskiviikkona 11. toukokuuta 10. kuninkaallinen kollokvio avattiin Gripsholmin linnassa, Mariefredissä, kun kuningas ja kruununprinsessa olivat läsnä. Kuningas luovuttaa vuoden 2011 Crafoord-palkinnon Ilkka Hanskille Kuningas luovutti tiistaina 10. toukokuuta vuoden 2011 Crafoord-palkinnon Helsingin yliopiston Ilkka Hanskille Kunglissa pidetyssä tilaisuudessa..... Lue lisää Prinssi Daniel vieraili Råbyn koulussa sosiaaliministerin ja Kansanterveyslaitoksen pääjohtajan kanssa Maanantaina 9. toukokuuta prinssi Daniel vieraili Råbyn koulussa Upplands-Brossa sosiaaliministeri Göran Hägglundin ja Kansanterveyslaitoksen pääjohtajan kanssa.Råbyn koulussa vieraili... Lue lisää Kuningas tapasi Peter Englundin maanantaina 9. toukokuuta Kuningas tapasi Ruotsin akatemian pysyvän sihteerin Peter Englundin. Torstaina 5. toukokuuta prinsessa Madeleine vieraili pidätyskeskuksessa San Franciscon itäpuolella sijaitsevassa esikaupungissa. Lue lisää Valtiovierailu Puolaan - kolmas päivä Perjantaina 6. toukokuuta Puolan valtiovierailun kolmas ja viimeinen päivä alkoi vierailulla Länsi-Puolassa sijaitsevaan Wroclawin kaupunkiin. Valtiovierailu Puolaan - toinen päivä Valtiovierailun toinen päivä alkoi torstaina 5. toukokuuta vierailulla Marie Sklodowska Curie -museoon. Valtiovierailu Puolaan alkaa Keskiviikkona 4. toukokuuta alkoi valtiovierailu Puolaan. Ruotsin hallitusta edustavat ulkoasiainministeri Carl Bildt, ulkoministeri... Kuningas istuttaa lehmuksia Drottningholmin lehmuskujan viimeisessä vaiheessa Tiistaina 3. toukokuuta kuningas istutti yhdessä kiinteistöviraston pääjohtajan kanssa</w:t>
      </w:r>
    </w:p>
    <w:p>
      <w:r>
        <w:rPr>
          <w:b/>
          <w:color w:val="FF0000"/>
        </w:rPr>
        <w:t xml:space="preserve">id 344</w:t>
      </w:r>
    </w:p>
    <w:p>
      <w:r>
        <w:rPr>
          <w:b w:val="0"/>
        </w:rPr>
        <w:t xml:space="preserve">Karin on kirjoittanut runoja, romaaneja, esseitä ja novelleja. Hän on myös kirjoittanut useita näytelmiä ja kääntänyt sekä runoutta että proosaa, kertoo Karin Boyen 89-vuotias veli tässä henkilökohtaisessa haastattelussa. Kuka nykyään tietää, että Karin Boye on kääntänyt useita Gladkovin ja Thomas Mannin teoksia tai että hän on kirjoittanut haamupäiväkirjamerkintöjä yhdessä Frieda Uhlin, Strindbergin toisen vaimon, kanssa.RUNE TIDEHOLM Ulf Boye, Karin Boyen neljä vuotta nuorempi veli, kasvoi Karinin tavoin Björkebon huvilassa Huddingessa Tukholman ulkopuolella. Karin Boyen elinaikana hän oli hyvin läheinen siskonsa kanssa, ja tämän kuoleman jälkeen hän on aktiivisesti osallistunut Karin Boyen muiston vaalimiseen. Eräänä sunnuntaina syyskuun puolivälissä 1993 menin Parnassin puolesta Ulf Boyen kotiin Lidingössä, jotta voisin tehdä ja dokumentoida tämän hyvin henkilökohtaisen haastattelun. Voitko kuvailla tarkemmin sinun ja Karin Boyen isää? Kuka hän oli? Isäni syntyi vuonna 1857 ja valmistui rakennusinsinööriksi Göteborgin yliopistosta ja Tukholman teknillisestä korkeakoulusta, myöhemmin Teknillisestä korkeakoulusta. Hän työskenteli piirtäjänä ja suunnittelijana Kockumsissa Malmössä, mutta siirtyi pian isänsä yhtiöön, Svean palo- ja henkivakuutusyhtiöön Göteborgissa, jossa saksalaissyntyinen isoisäni oli toimitusjohtajana. Isästäni tuli lopulta vakuutusyhtiön varajohtaja. Hän oli erittäin rehellinen ja reilu. Tämä johti ristiriitoihin yhtiön hallituksen kanssa, sillä hän halusi tehdä oikeutta vakuutuksenottajalle. Hän oli koleerinen ja kiivas, ja hänestä tuli epämiellyttävä seurueelle. Lopulta hänet ohitettiin ja hän sai töitä Tukholman kuninkaallisesta vakuutustarkastuksesta, jonne perhe muutti vuonna 1909. Ja kuka oli äitisi - Signe Boye? - Äitini syntyi vuonna 1875. Vanhempieni välillä oli siis 16 vuoden ikäero. He olivat tavanneet Svea-vakuutusyhtiössä, jossa isoisäni oli yhtiön sihteerinä. Isoäitini oli kuollut, kun äitini oli vain seitsemänvuotias. Isoisä meni naimisiin tytön kanssa, joka oli vain 11 tai 12 vuotta äitiäni Signeä vanhempi. Äitini ja äitipuoleni eivät koskaan pitäneet toisistaan. Äiti taas ihaili isoisää kovasti. Kuinka monta sisarusta sinulla oli? Vanhempani menivät naimisiin lokakuussa 1899. Karin syntyi 26. lokakuuta 1900. Sven, veljeni, syntyi tammikuussa 1903 ja minä elokuussa 1904. Karin oli siis melkein neljä vuotta minua vanhempi. Äitini oli musikaalinen ja kielitaitoinen, hän puhui englantia, saksaa ja ranskaa ja oppi esperanton 60-vuotiaana. Äitini perusti Huddingessa luentoyhdistyksen ja järjesti siellä ensimmäisen lainakirjaston. Hänet valittiin kaupunginvaltuustoon, kun saimme naisten äänioikeuden. Meillä oli kotona erittäin suuri kirjasto, ja isäni oli ollut Göteborgin Gumpertin kirjakaupan suurin yksityisasiakas. Hän oli sosiaalisesti ja kulttuurisesti sitoutunut henkilö. Hän oli musiikin ystävä, mutta kuitenkin epämusikaalinen. Hän rakasti myös luonnossa liikkumista. Joka ilta isä luki ääneen romaaneja ja runokokoelmia. Koko perhe kokoontui iltalampun ympärille. Jopa koira istui tuolilla. En tiedä, miten onnistuimme tekemään kotitehtävämme. Oli hyvin mielenkiintoista, että päädyimme tuohon tilanteeseen. Kävimme usein konserteissa, oopperassa ja useimmissa Tukholman teattereissa. Millainen oli Karin Boyen lapsuus? - Välillämme ei ollut suurta ikäeroa. Ennen kuin Karin aloitti koulun, hän oli hyvin itsetietoinen, huolimaton ja itsekäs. Hänelle se oli "eniten, paras, suurin, ensimmäinen". Jos hän ei saanut tahtoaan läpi, hän uhkasi: "Minä huudan!". Koulussa hän muuttui. Hänestä tuli syrjäänvetäytyvä, askeettinen ja huomaavainen - melkein epämukavuuden rajamailla. Hän oli uskomattoman epäkäytännöllinen, yhtä kömpelö kuin isänsä. Hän oppi lukemaan itse viisivuotiaana. Hän aloitti koulunkäynnin Göteborgissa. Kun hän saapui Tukholmaan yhdeksänvuotiaana, hän kävi Åhlinskan koulua, josta hän valmistui vuonna 1920. 1915 perheessä oli</w:t>
      </w:r>
    </w:p>
    <w:p>
      <w:r>
        <w:rPr>
          <w:b/>
          <w:color w:val="FF0000"/>
        </w:rPr>
        <w:t xml:space="preserve">id 345</w:t>
      </w:r>
    </w:p>
    <w:p>
      <w:r>
        <w:rPr>
          <w:b w:val="0"/>
        </w:rPr>
        <w:t xml:space="preserve">Vuoden 2020 arvonnassa olemme niin iloisia siitä, että Britta on saanut "Twilight"-kirjontaansa ensimmäisenä palkintona. Brittan kuvat ovat neulan ja langan avulla muodostettuja pienoismaailmoja. Ne sisältävät kohtauksia arkielämästä, poliittisia pohdintoja ja tarinoita saamelaisesta kulttuurista ja historiasta. Luonnon mahtavuus ja talvimaiseman valkoisen lumen kimallus ovat aina läsnä. Britta Marakatt Labba on kirjaillut kuviaan yli neljänkymmenen vuoden ajan. Mutta tarvittiin kansainvälinen läpimurto, ennen kuin hän sai suuren vaikutuksen Ruotsissa. Hänen osallistuttuaan arvostettuun Documenta-näyttelyyn hänellä on nyt suuri kysyntä, ja häntä pidetään yhtenä Ruotsin suurimmista nykytaiteilijoista. Hän on saanut useita merkittäviä palkintoja, muun muassa Illis quorum (2017). 2019 hän oli ehdolla Dagens Nyheters Kulturpris -palkinnon saajaksi ja sai Stig Dagerman -palkinnon.</w:t>
      </w:r>
    </w:p>
    <w:p>
      <w:r>
        <w:rPr>
          <w:b/>
          <w:color w:val="FF0000"/>
        </w:rPr>
        <w:t xml:space="preserve">id 346</w:t>
      </w:r>
    </w:p>
    <w:p>
      <w:r>
        <w:rPr>
          <w:b w:val="0"/>
        </w:rPr>
        <w:t xml:space="preserve">Scrabble-nimellä 1990-luvulle asti myyty lautapeli, katso Scrabble. Scrabble, jota joskus kutsutaan New Scrabbleksi, on Algan luoma ja valmistama ristisanatapeli. Se perustuu Scrabble-peliin, jota Alga tuotti aiemmin lisenssillä ruotsalaisella Alfapet-nimellä. Kun Mattel osti Scrabblen oikeudet Pohjois-Amerikan ulkopuolella 1990-luvulla, Alga menetti pelin lisenssin, mutta säilytti oikeudet Alfapet-nimeen. Sen jälkeen he loivat uuden, samannimisen pelin. Mattel myy Ruotsissa vanhaa Alfapet-peliä nykyään nimellä Scrabble.</w:t>
      </w:r>
    </w:p>
    <w:p>
      <w:r>
        <w:rPr>
          <w:b/>
          <w:color w:val="FF0000"/>
        </w:rPr>
        <w:t xml:space="preserve">id 347</w:t>
      </w:r>
    </w:p>
    <w:p>
      <w:r>
        <w:rPr>
          <w:b w:val="0"/>
        </w:rPr>
        <w:t xml:space="preserve">Rykähdä kovan pamahduksen, lasinsirujen ja auton hälytysäänen ääneen. Autoni hälytin, selviää, kun ryntään ylös ja katson ulos kadulle. Näen myös miehen, joka on pysäyttänyt mopon autoni viereen. Alas ja ulos kadulle. Naapuri tulee paikalle, ja mies, jota en ole tavannut aiemmin, tulee luokseni ja kertoo, että mopoilija, joka ajoi hänen ohitseen ylinopeutta, oli 45-vuotias.... Varas, kuten kävi ilmi, eikä, kuten luulin, välittävä ohikulkija. Okei - olen herkkäuskoinen. Seisomme siinä hetken aikaa ja ihmettelemme, miksi joku rikkoisi auton ikkunan ihmisten keskellä. Nostan maasta muovikansiota, jossa on kunnallisia asiakirjoja. Ilmeisesti hän ei halunnut niitä... Halusiko hän vain rikkoa ikkunan vai mitä hän halusi autostani? Kuntolaukkuni on varkaan saalis. Kuntolaukkuni (!) Mitä siinä on? o pari hyvin kuluneita lenkkareita (toivottavasti ne haisee pahalle!) o uudet urheilurintsikat o uudet verkkarit o uusi toppi o kosmetiikkapussi, jossa on kaikki meikkini (en käytä liikaa, mutta...) o shampoo ja hoitoaine (ostettu kampaajalta viime viikolla) o vartalovoidetta o pyyhe tietenkin o sykemittarini ...ja varmaan vähän muutakin, mitä en nyt muista.... Soita korjaamoon korjaamaan ikkuna. Ei ongelmaa, he hyväksyvät heti. Jätä auto, lainattu auto (Toyota Prius) sillä välin. Poliisiraportin täyttäminen verkossa kestää ikuisuuden. Soita vakuutusyhtiöön. Mihin pysäköit auton? Vakuutusvirkailija kysyy - Talon ulkopuolella, vastaan - Anteeksi, vakuutus ei koske, hän sanoo (eikä kuulosta kovin pahoilliselta), että teidän pitäisi tuoda tavarat sisälle, hän jatkaa sitten röyhkeästi. - Mutta mitä olisi tapahtunut, jos olisin jättänyt laukun autoon, kun menin hakemaan loput matkatavarat, kysyn hieman varovaisesti. - Ei, anteeksi, ei silloinkaan. Miksi maksaa vuosittain paljon rahaa kotivakuutusmaksuina, jos se ei auta silloin, kun sitä tarvitaan? Minua vituttaa niin paljon. Kuntolaukussani olevien tavaroiden käytetty arvo ei ole kovin suuri - mutta auton kunnostaminen ja laukun sisällön korvaaminen vaatii energiaa, vaivaa, energiaa ja tietenkin rahaa. Kaikki vain siksi, että joku idiootti luuli, että hänellä oli oikeus rikkoa autoni ikkuna. ------------------ interesting? autohälytin, kotivakuutus, varas,</w:t>
      </w:r>
    </w:p>
    <w:p>
      <w:r>
        <w:rPr>
          <w:b/>
          <w:color w:val="FF0000"/>
        </w:rPr>
        <w:t xml:space="preserve">id 348</w:t>
      </w:r>
    </w:p>
    <w:p>
      <w:r>
        <w:rPr>
          <w:b w:val="0"/>
        </w:rPr>
        <w:t xml:space="preserve">Muut painikevaihtoehdot ovat avoinna tavalliseen tapaan. Teknikko on kokouksen aikana valmiustilassa. Varallaolon tarkoituksena on auttaa käyttäjiä hätätilanteissa, joissa asia ei voi odottaa kokouksen päättymiseen asti. Valmiustilan piiriin kuuluvia apuvälineitä ovat sängyt ja hissit. Voit ottaa yhteyttä päivystävään teknikkoon soittamalla Hallandin sairaalan puhelinvaihteeseen 035 13 10 00.</w:t>
      </w:r>
    </w:p>
    <w:p>
      <w:r>
        <w:rPr>
          <w:b/>
          <w:color w:val="FF0000"/>
        </w:rPr>
        <w:t xml:space="preserve">id 349</w:t>
      </w:r>
    </w:p>
    <w:p>
      <w:r>
        <w:rPr>
          <w:b w:val="0"/>
        </w:rPr>
        <w:t xml:space="preserve">- Schaefer, Karin (lomake) / Danielsson, Malte (kuva) Onko sinullekin opetettu, että rasvaa pitäisi välttää? Päinvastoin - syömällä paljon rasvaa ja pitämällä hiilihydraatit minimissä laihdut. LCHF-ruokavaliosta on tullut nopeasti erittäin suosittu, koska yhä useammat ihmiset ovat huomanneet, miten hyvältä se tuntuu ja miten helppoa laihtuminen on. LCHF on lyhenne sanoista Low Carb/High Fat, eli vähän hiilihydraatteja ja paljon rasvaa. Kirjassa selitetään, mitä LCHF on, mitä eroa on GI- ja LCHF-ruokavalioilla ja kenelle LCHF-ruokavalio sopii. Kirjoittaja käsittelee myös aiheita, kuten liikuntaa ja LCHF-ruokavaliota, kuinka usein syödään ja mitä ruokia tulisi välttää. Kirjasta löydät 100 reseptiä, joissa on mahdollisimman vähän hiilihydraatteja, runsaasti rasvaa ja luonnollisia proteiinilähteitä, jotka ovat kaukana puolivalmisteista, kevyistä tuotteista, tarpeettomista lisäaineista, sokerista, vehnäjauhoista ja transrasvoista. Jos kaipaat perunoita, pastaa, leipää ja kakkuja, voit valmistaa hiilihydraatittomia versioita, kuten kukkakaalimuusia, kasvispagettia, pähkinäpalleroita ja jauhottomia pizzoja, keksejä ja leipää. Kirja sisältää 100 reseptiä aamiaisiin, välipaloihin, lounaisiin, päivällisiin ja jälkiruokiin. Anna herkullisten reseptien ja kauniiden kuvien inspiroida itseäsi! Hienoa, järkeviä reseptejä ja aineksia, joita ei ole liian vaikea saada edes pikkukaupungista. Erityiskiitos lopussa olevista karkkiresepteistä. Ensimmäisen kirjan esipuhe oli kuitenkin erittäin arvokas, ja se olisi voitu hyvin toistaa tässä. Hieman liian tiukka LCHF, harmi, koska muuten se on erittäin hyvä lähestymistapa, mutta ymmärrän, että tasapainon löytäminen ei ole helppoa. Kun laskin useita reseptejä, huomasin, että niissä oli enemmän hiilihydraatteja kuin ilmoitettu. Esimerkiksi sivulla 37 "Vohvelit ilman KH:ta". Laskin, että koko määrässä on 28 g KH:ta. Se tarkoittaa lähes 5 g KH:ta. Kun syöt Sten Sture Skaldemannin ohjelman mukaan, sinun on oltava tarkkana KH:n kanssa. Et voi sanoa "ilman hiilihydraatteja", jos sitä silti löytyy. Loistavia reseptejä, joihin palaan silloinkin, kun en noudata tiukasti LCHF-ruokavaliota, sillä ne ovat niin hyviä, ettei hiilihydraattien puutetta huomaa. Voit halutessasi aina lisätä jotain lisukkeeksi joka tapauksessa. Hyvä ja mukava kirja. Kirjoittaja tietää kuitenkin edelleen liian vähän. Esimerkiksi yksi resepti on nimeltään "vohvelit ilman hiilihydraatteja". Vohvelit sisältävät 400 grammaa sekoitettuja manteleita, joten hiilihydraatteja on tietysti paljon. Musli sisältää 3 dl tattaria, ja haluaisin muistaa, että tattari sisältää melko paljon hiilihydraatteja, muistaakseni noin 70-75 grammaa 100 grammassa. Kaiken kaikkiaan reseptit ovat liian vähärasvaisia, joten voit säädellä tätä itse. Keittokirja, jossa on paljon inspiraatiota, sekä tavallisia että epätavallisia ruokia. Joissakin ruokalajeissa oli hieman rasvaa tai hiilihydraatteja, mutta voit helposti muuttaa niitä itse, jos sinulla on perustiedot ruokavaliosta. Olen kokkaillut tästä kirjasta tänä kesänä, ja siitä on tullut erittäin suosittu kotona, helppoja valmistaa ja herkullisia reseptejä. Ostin Ulrikan kirjan ensimmäisenä LCHF-kirjana ja pidin sitä alusta alkaen ihan hyvänä. Mutta nyt olen selaillut monia muita LCHF-kirjoja, eikä se ole mielestäni yhtä hyvä. Se on periaatteessa tavallista ruokaa, paitsi että perunat, riisi tai pasta on jätetty pois. Liha ja kastike myös, sen voi tehdä muutenkin. Haluan ruokia, jotka ovat täydellisempiä ja joissa on hyviä vastineita leivälle. Monella tapaa mukava kirja, jossa on inspiroivia reseptejä. Mutta - niissä on aivan liian vähän rasvaa ja joskus liikaa hiilihydraatteja. Useimmissa resepteissä rasvapitoisuutta on lisättävä huomattavasti. Jos haluat kirjan "oikeasta" LCHF-ruoasta, ja varsinkin jos olet aloittelija, suosittelen valitsemaan jonkin muista englanninkielisistä kirjoista! Minulla on monia Ulrikan keittokirjoja, ja tämä on mielestäni paras. Jos haluat kokeilla LCHF-ruokavaliota, osta tämä keittokirja, sillä siinä on hyviä ja helppoja reseptejä, joista koko perhe pitää. Olemme kokeilleet useita ruokalajeja ja olemme erittäin tyytyväisiä, hyvää maukasta.. :) Todella inspiroiva</w:t>
      </w:r>
    </w:p>
    <w:p>
      <w:r>
        <w:rPr>
          <w:b/>
          <w:color w:val="FF0000"/>
        </w:rPr>
        <w:t xml:space="preserve">id 350</w:t>
      </w:r>
    </w:p>
    <w:p>
      <w:r>
        <w:rPr>
          <w:b w:val="0"/>
        </w:rPr>
        <w:t xml:space="preserve">Sinfonia nro 40 g-molli, KV 550. Wolfgang Amadeus Mozartin vuonna 1788 säveltämä sinfonia, jota kutsutaan yleisesti suureksi g-molli-sinfoniaksi, toisin kuin sinfoniaa nro 25 g-molli, pientä g-molli-sinfoniaa. Eikä vähiten ensimmäisen osan pääteema ole hyvin tunnettu: tämä 25. heinäkuuta 1788 valmistunut sinfonia on Mozartin toinen ja viimeinen mollivoittoinen sinfonia, molemmat g-mollia. Se oli alun perin kirjoitettu huilulle, kahdelle oboelle, kahdelle fagotille, kahdelle torvelle ja jousille, mutta myöhemmin Mozart instrumentoi teoksen uudelleen ja lisäsi siihen klarinetit. Tämä teos ja kuukautta aiemmin valmistunut valoisa Es-duuri-sinfonia ovat hyvin erilaiset. Kuten vuoden 1773 g-molli-sinfoniassa, myös tässä sinfoniassa ainoa valopilkku on menuettitrio.</w:t>
      </w:r>
    </w:p>
    <w:p>
      <w:r>
        <w:rPr>
          <w:b/>
          <w:color w:val="FF0000"/>
        </w:rPr>
        <w:t xml:space="preserve">id 351</w:t>
      </w:r>
    </w:p>
    <w:p>
      <w:r>
        <w:rPr>
          <w:b w:val="0"/>
        </w:rPr>
        <w:t xml:space="preserve">Alta löydät kaikki tärkeät tiedot, joita tarvitset kilpailua suunnitellessasi ja siihen osallistuessasi. Lue huolellisesti! Jos sinulla on kysymyksiä, joihin ei ole vastausta alla, ota meihin yhteyttä sähköpostitse: malmo@svensktriathlon.orgOavsett. Jos osallistut triathloniin ensimmäistä kertaa tai jos olet huippu-urheilija, turvallisuus on yhtä tärkeää. Siksi kehotamme sinua erityisesti tutustumaan Start PM -ohjelmaan ja sääntöihin. Tärkeää tietoa Kilpailualue Malmö Triathlon järjestetään satama-altaassa uinnin osalta ja osittain suljetuilla kaduilla Malmön keskustassa ja itäisessä Malmössä pyöräilyn ja juoksun osalta.Seniorien, junioreiden 18-19-vuotiaiden, nuorten 16-17-vuotiaiden ja poikien/tyttöjen 14-15-vuotiaiden siirtymä- ja maalialue on Posthusplatsenissa.Masterien, kuntoilijoiden ja Tri4funin siirtymä- ja maalialue on Skeppskajenissa.Liput Torstai 1/8kl.12:00-19:00sihteeristössä kilpailualueella Posthusplatsenilla perjantai 2/8kl.12Lauantai 3/8 klo 08:00-19:00 kilpailualueen sihteeristössä Posthusplatsenilla Sunnuntai 4/8 klo 07:00-1,5 tuntia ennen lähtöaikaa kilpailualueen sihteeristössä Posthusplatsenilla Välttääksesi jonotukset kilpailupäivänä, suosittelemme hakemaan numerolappusi ennen kilpailupäivää!Muista ottaa henkilöllisyystodistus mukaan noutaaksesi numerolappusi, joka on noudettava henkilökohtaisesti*. * Relayssa numerolapun noutaa henkilö, joka on ilmoittautunut * Tri4funissa numerolapun noutaa henkilö, joka on ilmoittautunut tunnuksillaan. Jälki-ilmoittautuminen on mahdollista vain Tri4fun-luokkiin, jos numerokilpien jakelussa torstaina 1. elokuuta ja perjantaina 2. elokuuta on tilaa. Katso aukioloajat numerokilven jakelun kohdalta. HUOM! Paikkoja on rajoitetusti, eikä varauksia voi tehdä, ensin tullutta palvellaan ensin! Muille kursseille ei voi ilmoittautua myöhässä. Huomaa, että ilmoittautuminen päättyi 21. heinäkuuta. Numeromerkkiä ei saa pitää uinnin aikana, sitä ei saa taittaa, leikata tai tehdä näkymättömäksi. Numeromerkkiä on pidettävä selässä pyöräilyn aikana ja edessä juoksun aikana. Kirjoita oman turvallisuutesi vuoksi perheenjäsenesi nimi ja puhelinnumero virkamerkin kääntöpuolelle. Tri4fun-osallistujat, kirjoita laillisen huoltajan tai lapsesta kisan aikana vastuussa olevan aikuisen nimi ja puhelinnumero. Suosittelemme, että kiinnität numerolapun kuminauhaan tai kilpailuvyöhön vyötärölläsi, jolloin voit pitää lappua selässäsi pyöräillessäsi ja kiertää sen eteenpäin vyötäröllesi, kun siirryt juoksemaan. Senioreiden, junioreiden, nuorten ja poikien/tyttöjen kilpailuluokissa sinun ei tarvitse käyttää numerolappua, jos sinulla on päälläsi kilpailupuku, jossa sukunimesi on painettu isoilla kirjaimilla etu- ja takapuolelle, ja se on hallitseva painatus. Fontin on oltava Arial. Jos olet epävarma siitä, onko pukusi hyväksytty, ota yhteyttä paikan päällä olevaan päätuomariin. Kilpailuvyöt ovat myynnissä sihteeristössä. Ajanottosiru ja tarranauha Ajanottosirun hihnan on oltava kiinnitettynä vasemman nilkan alaosaan koko kilpailun ajan. Ei sirua = ei aikaa Varmista, että siru on edelleen paikallaan, kun olet riisunut märkäpuvun. Älä kävele ajoitusmatoille ennen kuin olet aloittanut! Jos et palauta siruasi toimitsijoille maalissa, sinulta veloitetaan 500 kruunua Uimalakki Sinulle osoitetun uimalakin käyttö on pakollista. Tarrat Kirjekuoressa on kolme tarraa:Yksi pyörää varten, kiinnitetään istuintolpan vasemmalle puolelleYksi kypärää varten, kiinnitetään kypärän vasemmalle puolelleYksi laukkua varten, käytetään laukun merkitsemiseen laukun pudottamista varten Lisenssi Kilpailuluokkien (Pojat/tytöt 14-15 vuotta, nuoret 16-17 vuotta, juniorit, seniorit ja mastersit) osanottajilla on oltava kilpailulisenssi. Harjoitusluokissa voit kilpailla ilman lisenssiä, eikä sinun tarvitse kuulua mihinkään seuraan. Jos sinulla ei ole lisenssiä, mutta haluat silti kilpailla kilpailuluokassa, voit ostaa paikan päällä yhden päivän lisenssin 200 kruunulla. Kilpailuluvan hankkiminen edellyttää seuraavaa</w:t>
      </w:r>
    </w:p>
    <w:p>
      <w:r>
        <w:rPr>
          <w:b/>
          <w:color w:val="FF0000"/>
        </w:rPr>
        <w:t xml:space="preserve">id 352</w:t>
      </w:r>
    </w:p>
    <w:p>
      <w:r>
        <w:rPr>
          <w:b w:val="0"/>
        </w:rPr>
        <w:t xml:space="preserve">Myyntikohteet Villa, Italia, Rooma, Campagna, via firenze 4,907,012.00SEK Myyntikohteet Villa 130 m² Omakotitalo kahdessa tasossa, hiljattain rakennettu, koostuu kuisti ja kaksi pergolaa, pohjakerroksessa olohuone takalla keittiö kylpyhuone suihkulla, ensimmäisessä kerroksessa...</w:t>
      </w:r>
    </w:p>
    <w:p>
      <w:r>
        <w:rPr>
          <w:b/>
          <w:color w:val="FF0000"/>
        </w:rPr>
        <w:t xml:space="preserve">id 353</w:t>
      </w:r>
    </w:p>
    <w:p>
      <w:r>
        <w:rPr>
          <w:b w:val="0"/>
        </w:rPr>
        <w:t xml:space="preserve">Ruotsi, Örebro-Kyrkoböcker till 1860 [Osa 6] Hankkeen kotisivu 1. Lysning och marsel 01 2. Avioliitto ja avioliitto 02 Vaikeustaso: keskivaikea Tätä hanketta suositellaan vapaaehtoisille, jotka tuntevat indeksointiprosessin ja ovat tottuneet käyttämään indeksointiohjelman eri ominaisuuksia. Hankkeen ominaispiirteet Osittain vanhempaa aineistoa, joskus vaikeasti luettavaa Jopa 50 tietuetta kuvaa kohti Useita eri asiakirjamuotoja Jopa 19 kenttää indeksoitavaksi jokaista tietuetta kohti Kirkonkirjat ovat käsinkirjoitettuja ja joskus vaikeasti luettavia. Hankkeessa on kolme päätyyppiä asiakirjoja: syntymä ja kaste, valaistukset ja avioliitot sekä kuolema ja hautaaminen. Asiakirjan tyypin määrittäminen edellyttää aineiston huolellista tutkimista, sillä asiakirjan mallissa on paljon vaihtelua. On esimerkiksi olemassa formaatteja, kuten taulukot tai kappaleet. Sarakkeista puuttuu joskus taulukon otsikosta niiden sisältöä kuvaavia otsikoita. Indeksoitavien tietojen järjestys vaihtelee asiakirjasta toiseen. Hankekohtaiset indeksointiohjeet - tätä hanketta varten Yleiset indeksointiohjeet - kaikkia hankkeita varten Indeksisäännöt - kenttäkohtaisesti - tulostettava versio ohjetekstistä Hankkeen päivitykset - ajankohtaista tietoa, kysymyksiä ja vastauksia tähän hankkeeseen liittyen; päivitetään tarpeen mukaan Saatavuutta koskevat rajoitukset Tämän hankkeen koko aineisto on vapaasti yleisön saatavilla, kun kokoelma on julkaistu. Kuvat ovat saatavilla Kansallisarkiston/SVAR:n verkkosivustolla. Valtuutetuilla käyttäjillä on vapaa pääsy kuviin FamilySearch Record Search -sivuston kautta. Muiden käyttäjien on tilattava tilaus saadakseen kuvat käyttöönsä. Valtuutettuja käyttäjiä ovat aktiiviset indeksoijat, Myöhempien Aikojen Pyhien Jeesuksen Kristuksen Kirkon jäsenet ja tutkimuskävijät jossakin kirkon 4600:sta sukuhistoriakeskuksesta. Jos et ole vielä tehnyt niin, ilmoittaudu vapaaehtoiseksi indeksoijaksi ja auta tässä hankkeessa. Rekisteröidy klikkaamalla tästä. Jos haluat auttaa tässä projektissa, kirjaudu sisään indeksointiohjelmaan ja napsauta Lataa... -painiketta. (-painiketta ja valitse sitten projektin nimi luettelosta.</w:t>
      </w:r>
    </w:p>
    <w:p>
      <w:r>
        <w:rPr>
          <w:b/>
          <w:color w:val="FF0000"/>
        </w:rPr>
        <w:t xml:space="preserve">id 354</w:t>
      </w:r>
    </w:p>
    <w:p>
      <w:r>
        <w:rPr>
          <w:b w:val="0"/>
        </w:rPr>
        <w:t xml:space="preserve">Kasvata myyntiäsi jo tänään! Ruotsin suurin myyntikoulutus. AKATEMIA. Akatemia on Ruotsin suurin myyntikoulutus. Jäsenyys sisältää pääsyn yli 350 myyntivideoon koulutusalustallamme, 50 myyntiluentoa vuodessa Mikael Arndtin kanssa, 50 ryhmävalmennuskertaa ja liput Ruotsin suurimpaan myyjille suunnattuun tapahtumaan Closers Only, jossa on mukana Ruotsin ja maailman parhaita puhujia myynnissä. "Olin Euroopan paras myyjä vuonna 2018 ja tein uuden koko yrityksen ennätyksen kesäkilpailussa, joka kestää 10 viikkoa kahdeksassa maassa. Luulin olevani valmis. Kiitos teille 3 olen nyt kaksinkertaistanut myynnin, joka oli jo ennestäänkin korkealla! Syynä tähän on se, että videot saavat sinut aamulla oikeaan tilaan. Niin paljon arvoa ja niin monia vinkkejä, jotka monet "hyvät" myyjät tietävät, mutta eivät vain käytä niitä täysimääräisesti." AKATEMIAN JÄSENYYS KOKOAA 4 OSAA VIDEOALUSTA Olemme keränneet 350 myyntivideota yhdelle alustalle, jotta sinun on helppo opiskella myyntiä. Sinulla on pääsy 50 live-myyntiluennolle Mikael Arndtin kanssa joka vuosi. RYHMÄVALMENNUS 50 kertaa vuodessa sinulla on mahdollisuus esittää myyntikysymyksiäsi suoraan Mikael Arndtille. TAPAHTUMA Kuuntele Ruotsin ja maailman parhaita myyntialan luennoitsijoita Oscar-teatterissa 2 kertaa vuodessa. "Myin 9 kertaa budjetin verran" AKATEMIA SISÄLTÄÄ YLI 350 VIDEOA 25 ERILAISESSA KATEGORIASSA. Alla näet kaikki The Academyyn sisältyvät kategoriat. Voit vapaasti klikata kategorioita lukeaksesi lisää siitä, mitä sisältyy, mitä voit odottaa oppivasi ja nähdäksesi lisätietoja joistakin kyseiseen kategoriaan sisältyvistä videoista. ESITTELEMÄLLÄ AKATEMIAN TAVOITTEET MYYNNIN AMMATTILAISILLE. Jos olet myyntipäällikkö, omistaja, toimitusjohtaja tai tiiminvetäjä, The Academy on loistava työkalu työsi helpottamiseksi. Tietämyksellesi ja työkaluille, joita tuot itsellesi ja myyjillesi, on niin monia eri käyttötarkoituksia. Myyntipäällikkönä olet elänyt reaalimaailmassa monta vuotta, joten tiedät, miltä tuntuu, kun fantastisen hyvin myyvä myyjä yhtäkkiä lopettaa tai kun myyjä yhtäkkiä lakkaa tuottamasta. Yleisin syy siihen, että myyjä lopettaa tai ei tee töitä, on se, ettei hän koe kasvavansa. Myyntikoulutus on siis keino motivoida myyjiäsi, jotta he haluavat pysyä yrityksessä pidempään ja tietysti myös suoriutua siitä paremmin. Täältä löydät selkeän tien menestykseen myynnissä! Myynnin opiskelu lisää myyntiä. Harvard Business Schoolin tutkimuksen mukaan 30 minuutin päivittäinen myyntiopiskelu riittää kaksinkertaistamaan myynnin kuudessa kuukaudessa. Myyjänä työskentelyn etuna on se, että voit itse määrätä palkkasi, ja jos suoriudut paremmin, ansaitset enemmän. Siksi olemme keränneet yli 250 videota 24 eri kategoriasta, joiden kaikkien tarkoituksena on lisätä myyntiäsi. Koulutukseen sisältyy kaikkea menestyksekkään ajattelutavan luomisesta siihen, miten vastata yleisimpiin vastalausekkeisiin ja miten sulkea sopimus parhaalla mahdollisella tavalla. KATSO 2 VIDEOTA AKATEMIASTA TÄNÄÄN. MIKAEL ARNDT. Mikael Arndtilla on ollut yli tuhat myyjää kolmessa eri maassa, ja kerrallaan hänellä on ollut enintään 300 myyjää. Hän oli Ruotsin paras yli 15 vuoden ajan ennen kuin hän myi yrityksen. Mikaelilla on yli 40 vuoden kokemus myynnistä, ja viimeiset 20 vuotta hän on luennoinut myyjille ympäri maailmaa. Mikael on luennoinut yli 20 maassa Lontoosta Moskovaan ja Mosambikin Maputoon. Google, SkandiaMäklarna ja SEB ovat joitakin niistä yrityksistä, joille Mikael on luennoinut viime vuosina. Mikaelilla on asiakkaita kaikilla toimialoilla kuntosaleista, välitysketjuista ja mediayhtiöistä pankkeihin ja turvallisuusalan yrityksiin. Mikael on Ruotsin johtava myynnin luennoitsija, kun on kyse todellisten tulosten luomisesta. Mikaelin suurin intohimo on myynti ja tulokset, joita saat, kun opiskelet myyntiä päivittäin! Yhteystiedot: 0733-508 725, [email protected] Joitakin MIKAELIN ASIAKKAITA: Lisää myyntiäsi yhden Euroopan parhaan myyntikouluttajan, Mikael Arndtin, kanssa. Pääset käsiksi kaikkeen, mitä sinun tarvitsee tietää myynnistä, yli 250 videon verkkokirjastossa. He</w:t>
      </w:r>
    </w:p>
    <w:p>
      <w:r>
        <w:rPr>
          <w:b/>
          <w:color w:val="FF0000"/>
        </w:rPr>
        <w:t xml:space="preserve">id 355</w:t>
      </w:r>
    </w:p>
    <w:p>
      <w:r>
        <w:rPr>
          <w:b w:val="0"/>
        </w:rPr>
        <w:t xml:space="preserve">Katoliset pelot ja "uusi" ekumenia kuumassa keskustelussa... Viime aikoina keskustelu "uudesta ekumeniasta" on kiihtynyt entisestään, kun katolinen pelottelu on levinnyt blogien kommenteissa. Monet bloggaajat käsittelevät huhuja Elämän Sanan ja katolisen kirkon lähentymisestä, kuten David, Aletheia, Andy ja Carl-Henrik, joka kirjoittaa täällä ja täällä. Nyt jopa Dagenilla on ollut useita artikkeleita aiheesta. Lue ensin S-E Daniel Nilssonin artikkeli, joka sytytti sanomalehtikeskustelun uuteen liekkiin. Minusta se on oudosti perusteltu - ikään kuin ekumeniaa sovellettaisiin vain paikallisella tasolla - ja ikään kuin lisääntyneen virallisen kristillisen yhtenäisyyden pitäisi jakaa? Koskiko Jeesuksen rukous "että he kaikki olisivat yhtä" vain paikallisesti? "Vielä on aikaa välttää jakautuminen, joka väistämättä seuraa puheista, jotka mielletään opilliseksi lähentymiseksi katoliseen kirkkoon. Vielä on aikaa keskittyä pääasiassa todelliseen ekumeniaan, joka tapahtuu ruohonjuuritasolla paikallistasolla, ja julistaa, että se, mitä on sanottu, on ollut yksityinen mielipide, eikä sitä ole tarkoitettu piispallisiksi lausunnoiksi siitä, mihin laumaa pitäisi paimentaa. Jos näin ei tapahdu, syntyy jakautuminen. Ja se olisi vakava este sille, että Skandinavia vihdoinkin saisi uutta puhtia. Sillä skisma houkuttelee tiedotusvälineiden ja ei-uskovien huomiota paljon enemmän kuin mikään yritysten lähentyminen koskaan. Meillä on kaikkea voitettavaa ja hyvin vähän menetettävää, jos annamme vanhojen kiistakysymysten olla." Vaikuttaa oudosti perustellulta - ikään kuin ekumeniaa sovellettaisiin vain paikallisella tasolla - ja ikään kuin lisääntynyt virallinen kristittyjen yhtenäisyys jakaisi ja jopa estäisi herätystä!? Koskeeko Jeesuksen rukous, että meidän kaikkien tulisi olla yhtä vain paikallisesti? Eikö hän sano, että maailma uskoo, jos meistä tulee yhtä? Niin kauan kuin olemme jakautuneet, kristillinen usko näyttää olevan jotain, mitä se ei ole. 1970-luku, johon artikkelin kirjoittaja viittaa, on jo kauan sitten ohi. Virallisen yhtenäisyyden aika oli kypsä vasta, kun ruohonjuuritason ekumenia oli lähtenyt liikkeelle. Tilanne on nyt lähes päinvastainen. Monet meistä ruohonjuuritason ihmisistä kaipaavat enemmän yhtenäisyyttä kuin kirkon johtajat ovat vielä onnistuneet saavuttamaan. Sitten hän kirjoittaa katolisesta perinteestä, jota ei voi horjuttaa. Tämä ei pidä paikkaansa - joitakin asioita voidaan ja pitääkin mukauttaa ekumeenisessa hengessä - mutta tämä pitäisi tehdä ekumeenisen kirkkoneuvoston muodossa. Kirjoittaja unohtaa myös, että protestanttiset kirkot ja kirkkokunnat ovat yhtä lailla sidottuja perinteisiinsä - vaikka he eivät kutsukaan niitä niin, eivätkä siksi näe niitä. Kuka luterilainen on valmis myöntämään mitään uskonpuhdistuksen kannalta elintärkeää asiaa? Per Beskow vastaa katolisen puolen artikkeliin seuraavanlaisilla lausunnoilla: "Katolisen näkemyksen mukaan kristillistä elämää ei voi erottaa kirkosta, elävästä yhteisöstä, jonka Kristus loi kutsuessaan opetuslapsiaan. Sen yhtenäisyyden on rikkonut protestantismi, jossa uudet saarnaajat ja uudet opit ovat jakaneet kristityt lukemattomiin kirkkokuntiin. Se, että kirkko on yksi, ilmenee Jeesuksen jäähyväispuheessa opetuslapsille ja monissa Paavalin kirjeissä. Katolisen näkemyksen mukaan tämä ei ole pelkkä ihanne tai haave, vaan todellisuutta, joka toteutuu katolisessa kirkossa ja sen hierarkkisessa organisaatiossa ja konkreettisissa sakramenteissa. Toisaalta Jumala voi toimia paljon sen rajojen ulkopuolella. Henki puhaltaa sinne, minne tahtoo, ja ihmeitä voi tapahtua kaikkialla, missä on uskovia, mutta kirkon ykseys on perusperiaate, josta ei voi koskaan tinkiä." Tämä on mielestäni esimerkki siitä, missä katolinen kanta kaipaa mukauttamista. Kirkko on yksi - mutta ei vain katolinen (paitsi universaalisessa merkityksessä). Katolinen kirkko voi olla organisatorinen ja hengellinen kokonaisuus - mutta se ei voi olla itsenäinen, koska se on ainoa aito kirkko, jolla yksin on koko totuus. Tässä haluaisin nähdä enemmän katolista nöyryyttä ja avoimuutta sille, mitä muilla kristityillä on annettavaa lahjojen ja</w:t>
      </w:r>
    </w:p>
    <w:p>
      <w:r>
        <w:rPr>
          <w:b/>
          <w:color w:val="FF0000"/>
        </w:rPr>
        <w:t xml:space="preserve">id 356</w:t>
      </w:r>
    </w:p>
    <w:p>
      <w:r>
        <w:rPr>
          <w:b w:val="0"/>
        </w:rPr>
        <w:t xml:space="preserve">Yksi tapa nauttia kylmästä ja pimeästä syyskaudesta on viihtyä kotona. Lämpimät tekstiilit, kuten tyynyt ja peitot, sekä avotuli tai kynttilät toimivat aina. On myös ihanaa tuoda sisustukseen luontoa, kuten oksia, oksia, lehtiä jne. Jos sinulla ei ole moraalia eläinten nahkoja kohtaan, ne voivat myös luoda lämpimän ja kodikkaan tunnelman. Kuvat: Sarah Kaye.Yksi tapa nauttia vuoden pimeästä ajasta on tehdä talosta kodikas. Paljon tyynyjä ja lämpimiä kankaita sekä nuotio tai paljon kynttilänvaloa luovat mukavan ja viihtyisän paikan. Jos sinua ei haittaa eläinnahka, kuten lehmännahka, tämä lisää myös tunnetta. Kuvat Sarah Kaye. Pöydät, Ihana inspiraatio! Olen nimittänyt sinut yhdeksi parhaista sisustusbloggaajista. Käy blogissani lukemassa lisää ja nimeä joku, joka on mielestäsi sen arvoinen! Parempi aitoa muovia kuin eläinten nahkaa lattialla... Annica, mitä... Vau, todella. Olen niin onnellinen. Menen heti äänestämään myös! Täällä kaikki on kiinni sisustuksesta. Usein puhdas ja yksinkertainen tyyli, neutraalit värit, joissa on viitteitä luonnosta, joskus sekoitettuna hieman teolliseen. Älä anna otsikon hämätä... suurin osa siitä on itse asiassa harmaata. ...</w:t>
      </w:r>
    </w:p>
    <w:p>
      <w:r>
        <w:rPr>
          <w:b/>
          <w:color w:val="FF0000"/>
        </w:rPr>
        <w:t xml:space="preserve">id 357</w:t>
      </w:r>
    </w:p>
    <w:p>
      <w:r>
        <w:rPr>
          <w:b w:val="0"/>
        </w:rPr>
        <w:t xml:space="preserve">Kotikäyttäjälle se voi olla hieman monimutkainen, mutta se ei ole niin pelottava. Oletetaan, että tietokeskuksessa on jotain rikki, ja on yö ja olet jo kotona. Et tietenkään halua mennä töihin pimeässä. Tietokeskukseen ei kuitenkaan voi muodostaa etäyhteyttä. Tässä VPN Client auttaa. Asennat vain erityisen ohjelman, kirjaudut sisään ja saat suoran pääsyn datakeskukseen (aivan kuin olisit sen kanssa lähiverkossa). Samalla yhteytesi on suojattu ja salattu. Tarkastellaan tarkemmin VPN-asiakasta kotikäyttäjälle. Sanotaan, että haluat päästä jollekin verkkosivustolle, mutta tässä on ongelma, verkkosivuston tekijät ottivat ja estivät palveluntarjoajasi (joskus niin tapahtuu). Tai haluat katsoa jonkin videon YouTubesta, mutta siellä sanotaan: "Valitan, tämä sisältö ei ole saatavilla maassasi", vaikka ystävien mukaan kaikki on kunnossa. Kävi ilmi, että palveluntarjoajasi antoi sinulle ulkomaisen osoitteen, tai he tekivät jossain virheen ja luulivat, että osoitteesi oli ulkomainen (et kuitenkaan saa koskaan tietää). Ja mitä sitten? Sanon "niin sanotusti", koska totuus on, että netissä tienaaminen on todella kaukana, kaukana helposta, ja sinun on oltava siitä tietoinen. Jos näin olisi, niin monet ihmiset eivät luopuisi suunnitelmistaan saada takaisin työtä työntekijänä. Olemme samaa mieltä... Nyt en sano, että on mahdotonta ansaita elantonsa internetissä, me sivustolla nimeltä tjanapengar.net, joka on erittäin hyvä sivusto tehdä rahaa. Miljonääriksi on yhä helpompi tulla internetissä työskentelemällä kuin lottoa pelaamalla. Sinun on vain muistettava, että tämä vaatii investointeja: aikaa, energiaa ja rahaa. Ajallinen: koska järjestelmän kaikkien rattaiden, toiminnan, johon ihminen on sijoitettu, omaksuminen ei tapahdu yhdessä yössä Energia: koska ensimmäinen toimintavuosi on aina tärkein, se, jolloin aivomme kiehuvat. Tänä vuonna tallennetaan ja käsitellään paljon tietoja. Taloudellinen: jos haluaa menestyä, on välttämätöntä kouluttautua ja investoida toiminnan harjoittamiseen tarvittaviin välineisiin. Joten nyt kun tiedät tämän, kysyt varmasti minulta, millaista liiketoimintaa valita aloittaa verkossa ja alkaa tehdä rahaa.Online toimintaa tehdä rahaa No rehellisesti sanottuna on olemassa useita tapoja ansaita elantonsa internetin kautta. Minulle kuitenkin vain muutama on todella investoinnin arvoinen.Internet-liiketoiminta Ensinnäkin turvallisin tapa on kehittää yksi tai useampi projekti internetissä. Tehdä verkkomarkkinointia joillakin tavoilla. Verkkosivuston luominen, artikkelien kirjoittaminen ja videoiden tekeminen ei maksa juuri mitään. Tämä tarkoittaa, että on täysin mahdollista, jos teet sen hyvin ja sinulla on niaque, koota web-projekteja rinnakkain työtäsi työntekijänä. Jos sanot minulle, että artikkelin, videon tai podcastin luominen viikossa on mahdotonta, olet luultavasti liian vähän motivoitunut, että sisimmässäsi et todellakaan halua valita internetiä ansaitaksesi hyvän elannon. Ole varovainen, en syytä sinua, jos olet tässä tapauksessa, päinvastoin. Sanon vain, että joskus halutaan, että tietyt asiat päätyvät vain vähäiseen kiinnostukseen. Itse tiedän, että haluaisin harrastaa kamppailulajeja, yleisurheilua, tanssia tai teatteria, mutta jos en ole vielä siirtynyt toimintaan, se johtuu siitä, että se ei houkuttele minua sen enempää kuin verkkomarkkinointi ainakaan yhtä paljon. Sinun on siis päätettävä, kiinnostaako blogin, Youtube-kanavan tai podcastien luominen sinua ja oletko valmis sijoittamaan siihen aikaa, energiaa ja rahaa. Jos näin on, sinulla on kaksi mahdollisuutta aloittaa rahan ansaitseminen verkkoliiketoiminnallasi: joko luot omia tuotteita, joita mainostat blogikirjoituksissasi, Youtube-kanavallasi ja kumppaniverkoston kautta. Joko teet affiliate-toimintaa ja edistät muiden ihmisten tuotteita omalla toimialallasi. Toinen tapaus on erityisen mielenkiintoinen, jos sinulla ei ole aikaa luoda omia tuotteita ja verkkomarkkinointitaitosi ovat vielä hieman liian rajalliset. Koska hei, jos sinulla on kumppani, joka muuntaa hyvin, ja sinun tuotteesi, jolla on tai voi mahdollisesti olla ongelmia myydä huonon markkinoinnin vuoksi, en tiedä sinusta, mutta minulle valinta on tehty nopeasti. Osoitteeseen</w:t>
      </w:r>
    </w:p>
    <w:p>
      <w:r>
        <w:rPr>
          <w:b/>
          <w:color w:val="FF0000"/>
        </w:rPr>
        <w:t xml:space="preserve">id 358</w:t>
      </w:r>
    </w:p>
    <w:p>
      <w:r>
        <w:rPr>
          <w:b w:val="0"/>
        </w:rPr>
        <w:t xml:space="preserve">Silestone on tuote, joka koostuu 94-prosenttisesti luonnollisesta kvartsista, mikä tekee materiaalista poikkeuksellisen kovan ja joustavan. Se on erinomainen pinta keittiön työtasoille, kylpyhuoneisiin, lattioihin ja seinäpinnoitteisiin. Silestone® on maailman johtava kvartsipintojen valmistaja, ja sillä on 25 vuoden takuu.</w:t>
      </w:r>
    </w:p>
    <w:p>
      <w:r>
        <w:rPr>
          <w:b/>
          <w:color w:val="FF0000"/>
        </w:rPr>
        <w:t xml:space="preserve">id 359</w:t>
      </w:r>
    </w:p>
    <w:p>
      <w:r>
        <w:rPr>
          <w:b w:val="0"/>
        </w:rPr>
        <w:t xml:space="preserve">Suoritamme muuttoja koko maassa, myös ulkomailla. Suurin osa työstä koostuu yksityisten kotitalouksien muutoista, mutta teemme myös toimistosiirtoja. Siirrämme kassakaappeja, pianoja ja paljon muuta. Meillä on myös varastoja varastointia varten ja pieniä vuokra-autoja omatoimista siirtelyä varten. Se, että Jämt Flytt AB on sitoutunut laatuun ja sillä on laaja kokemus, on osoitus siitä, että olemme toimineet alalla jo yli 40 vuotta. Jämt Flytt on vakavasti otettava kuljetusyritys, jolla on SMF:n (Ruotsin huonekalukuljetusliitto) hyväksyntä ja joka on SÅ:n (Ruotsin kuljetusliitto) jäsen. Meillä on vastuuvakuutus ja kuljetusvakuutus, jonka suuruus on enintään 1 miljoona Ruotsin kruunua toimeksiantoa kohti. Ajoneuvokalustomme koostuu ympäristöluokitelluista ajoneuvoista kaikentyyppisiä tehtäviä varten. Voimme varastoida huonekaluja ja vuokrata myös vuokra-ajoneuvoja omatoimista muuttoa varten. Sijaitsemme sopivissa tiloissa, jotka mahdollistavat järkevän käsittelyn ja paremman saavutettavuuden sekä yritys- että yksityisasiakkaille.</w:t>
      </w:r>
    </w:p>
    <w:p>
      <w:r>
        <w:rPr>
          <w:b/>
          <w:color w:val="FF0000"/>
        </w:rPr>
        <w:t xml:space="preserve">id 360</w:t>
      </w:r>
    </w:p>
    <w:p>
      <w:r>
        <w:rPr>
          <w:b w:val="0"/>
        </w:rPr>
        <w:t xml:space="preserve">Jatkokurssi perustutkintotasolla, O0008K Kurssin suoritettuaan opiskelijan tulisi pystyä tunnistamaan tavallisimmat sedimenttikivet, magmakivet ja metamorfiset kivilajit sekä selittämään niiden muodostumistapa ja suhde ympäröivään kallioperään. Opetussuunnitelmassa kuvataan mm. kurssin tavoitteet ja sisältö sekä kurssikirjallisuus. Koska opetussuunnitelma voi muuttua, ilmoitetaan aina, milloin siihen on tehty muutoksia ja minkä ajanjakson ajan opetussuunnitelma on voimassa. Vähintään kymmenen viikkoa ennen kurssin alkua on julkaistava ajantasainen opetussuunnitelma. Luulajan teknillinen yliopisto on vahvassa kasvussa ja sillä on maailman johtavaa osaamista useilla tutkimusaloilla. Tutkimuksemme tehdään tiiviissä yhteistyössä Boschin, Ericssonin, Scanian, LKAB:n ja SKF:n kaltaisten yritysten sekä johtavien kansainvälisten yliopistojen kanssa. Luulajan teknillisen yliopiston vuotuinen kokonaisliikevaihto on 1,6 miljardia Ruotsin kruunua. Meillä on tällä hetkellä 1,700 työntekijää ja 16,000 opiskelijaa. Luulajan teknillinen yliopisto - 971 87 Luulaja - Orgnr: 202100-2841 - Puhelin: 0920 49 10 00 - Faksi: 0920 49 13 99 - Studenttorget: 0920-49 20 00 Sähköposti yleiset asiat - Opintoihin liittyvät kysymykset - Tietoa verkkosivuista - © Luulajan teknillinen yliopisto 2015</w:t>
      </w:r>
    </w:p>
    <w:p>
      <w:r>
        <w:rPr>
          <w:b/>
          <w:color w:val="FF0000"/>
        </w:rPr>
        <w:t xml:space="preserve">id 361</w:t>
      </w:r>
    </w:p>
    <w:p>
      <w:r>
        <w:rPr>
          <w:b w:val="0"/>
        </w:rPr>
        <w:t xml:space="preserve">Mitä tapahtuu laajakaistatuelle vuoden 2020 jälkeen? Nykyinen tukikausi päättyy joulukuussa 2020. Mitä sitten tapahtuu? Aikooko EU myöntää Ruotsille lisää rahaa laajakaistan laajentamiseen, vaikka meillä on jo nyt paljon paremmat laajakaistayhteydet kuin useimmissa muissa Euroopan maissa? Jos ei, sijoittaako hallitus omia varojaan, ja jos sijoittaa, niin kuinka paljon? Nämä ovat jännittäviä kysymyksiä, joita hallitus parhaillaan tutkii. PTS:n tehtävänä on kesäkuusta lähtien ollut laatia ehdotus mallista, jonka mukaan tuen tulisi olla luonteeltaan sellaista. Hallituksen toimeksiannossa todetaan, että PTS:n tehtävänä on "edistää nopeiden laajakaistayhteyksien käyttöönottoa ja täsmentää tässä yhteydessä, miten laajakaistayhteyksien käyttöönottoa koskevat tulevat tukitoimenpiteet voitaisiin suunnitella tehokkaasti". Toimeksiannon on määrä perustua PTS:n aiempiin ehdotuksiin uudeksi kansalliseksi tukijärjestelmäksi, joka on suunniteltu ylhäältä alaspäin suuntautuvaksi. Tämä tarkoittaa sitä, että kansallisella tasolla määritetään, mihin tukivarat on suunnattava, eikä kuten tähän asti hakemusten lähteen mukaan. Lisätietoja tästä on osoitteessa https://www.pts.se/sv/bloggen/pts-bloggen/rivstart-med-nytt-bredbandsstod-i-sikte/. UBit-ryhmä on esittänyt näkemyksensä PTS:lle, ja syyskuun alussa on järjestetty myös työpaja PTS:n ja alueellisten laajakaistakoordinaattoreiden kanssa.</w:t>
      </w:r>
    </w:p>
    <w:p>
      <w:r>
        <w:rPr>
          <w:b/>
          <w:color w:val="FF0000"/>
        </w:rPr>
        <w:t xml:space="preserve">id 362</w:t>
      </w:r>
    </w:p>
    <w:p>
      <w:r>
        <w:rPr>
          <w:b w:val="0"/>
        </w:rPr>
        <w:t xml:space="preserve">Dreamweaver CS -kurssi - opi web-suunnittelua videokoulutuksen avulla. Katso demoja Dreamweaver CS on Video -kurssiltamme Täältä löydät 10 demoa, jotka on otettu Dreamweaver CS on Video -kurssilta. Kurssi koostuu 72 videosta, joissa kerrotaan, miten luoda jännittävää ja toimivaa verkkosuunnittelua Adobe Dreamweaver CS:llä. Peliaika 3,5 tuntia. Uuden sijainnin luominen Ennen kuin aloitamme uuden projektin Dreamweaverissa, meidän on luotava kiintolevylle kansio, johon tallennan verkkosivut. Tätä kutsutaan juurikansioksi. Sitten luomme yhteyden juurikansiosta Dreamweaveriin, ja sen nimi on Uuden sijainnin luominen. Dreamweaverin ulkoasupohjien käyttäminen Kun haluat aloittaa verkkosivujen rakentamisen nopeasti tai jos et ole vielä kovin perehtynyt CSS:ään, Dreamweaverin valmiit ulkoasupohjat ovat hyvä tapa aloittaa. Houkuttelevan käyttöliittymäsuunnittelun, hyvän ja mielenkiintoisen sisällön ja semanttisen koodin avulla jäsennellyn sisällön lisäksi navigointi on yksi verkkosivuston tärkeimmistä osista. Monia painetun median käsitteitä ei voida siirtää verkkoon, koska kävijät voivat käyttää erilaisia näyttövälineitä. Kun luodaan tekstisisältöä verkkoon, käytetään fonttiluetteloita, jotka koostuvat sekä Windows- että Macintosh-käyttöjärjestelmissä saatavilla olevista vakiofonteista. Ominaisuudet-paletissa on pieni kuvankäsittelyohjelma, jonka avulla kuviin voidaan tehdä yksinkertaisia muutoksia. Se on hyödyllinen, kun haluat tehdä pieniä, yksinkertaisia ja nopeita muutoksia kuvaan avaamatta ulkoista kuvankäsittelyohjelmaa. Cascading Style Sheets eli CSS on kokoelma muotoiluattribuutteja, joita käytetään antamaan ominaisuuksia Html-elementeille verkkosivulla. Yhdessä HTML:n kanssa CSS on nykyaikaisen webin tärkein rakennuspalikka, ja sen ymmärtäminen, miten ne toimivat ja ovat vuorovaikutuksessa keskenään, on perusta nykyaikaisten web-standardien mukaisten verkkosivustojen rakentamiselle ja hallinnalle. Muotoilemattomana HTML-elementti vie tietyn tilan verkkosivulla, ja sitä kutsutaan yleisesti lohkoelementiksi tai laatikkoelementiksi. Lohkoelementtien toiminnan ja niiden ominaisuuksien hallinnan ymmärtämistä kutsutaan usein laatikkomalliksi, ja se on välttämätöntä tehokkaiden ja johdonmukaisten ulkoasujen luomiseksi Html:llä ja CSS:llä. Dreamweaver antaa sinulle mahdollisuuden upottaa Flash-videon verkkosivulle. Toisin kuin tavallinen flash-elokuva, jolla on .swf-tiedostopääte, video on koodattava .flv-tiedostomuotoon, jotta se voidaan toistaa Dreamweaverissa. Tieto siitä, kuinka monta ihmistä käy sivustollasi ja mitä nämä kävijät tekevät siellä, on arvokasta tietoa sivuston omistajalle. Google tarjoaa lyömättömän työkalun nimeltä Google Analytics, joka kartoittaa kaiken, mitä sinun on tiedettävä kävijöistäsi, jotta voit mukauttaa sivuston mahdollisimman helppokäyttöiseksi. Dreamweaver-laajennukset ovat ohjelmistolaajennuksia tai lisäosia, joita voit ladata Dreamweaverin toimintojen laajentamiseksi. Adobe Exchange -palvelusta ja monista muista paikoista voit ostaa tai ladata ilmaisia laajennuksia Dreamweaveriin. Dreamweaver CS on Video on erittäin informatiivinen ja opettavainen kurssi, joka tekee monimutkaisesta Dreamweaver-ohjelmasta paljon ymmärrettävämmän. Opi työskentelemään CSS3:n uusien ja jännittävien ominaisuuksien kanssa! 10 Properties of CSS3 on uusi videopohjainen kurssi, jossa on valmiiksi koodattuja esimerkkejä ja harjoitussivuja. Koulut ja kouluttajat Koulut ja koulutusyritykset, jotka haluavat käyttää "10 Properties of CSS3" ja "Dreamweaver CS on Video" -kursseja opetus- tai koulutustarkoituksiin, voivat ostaa monikäyttäjälisenssin. Tämän jälkeen voit kopioida kurssin ja käyttää sitä rajattomalla määrällä tietokoneita organisaatiossasi.</w:t>
      </w:r>
    </w:p>
    <w:p>
      <w:r>
        <w:rPr>
          <w:b/>
          <w:color w:val="FF0000"/>
        </w:rPr>
        <w:t xml:space="preserve">id 363</w:t>
      </w:r>
    </w:p>
    <w:p>
      <w:r>
        <w:rPr>
          <w:b w:val="0"/>
        </w:rPr>
        <w:t xml:space="preserve">Tukea kulttuurialalle pandemian kielteisten vaikutusten lieventämiseksi Örebron lääninhallitus myöntää 1,5 miljoonaa kruunua, jotta läänin kulttuurialan toimijat voisivat selviytyä koronaviruksen aiheuttamasta kriisistä. Koska tilanne on kiireellinen ja tukea tarvitaan mahdollisimman pian, hakuaika on lyhyt. Aloite kattaa kolme alaa, ja kullekin alalle on myönnetty 500 000 kruunua: - tuki kulttuuritoimijoille, avustukset 25 000 kruunua kullekin - tuki tulonmenetysten varalle, enintään 75 000 kruunua - tuki alueellisesti rahoitetuille kulttuurituottajille (yhteistyömalli ja kulttuurin alueelliset toimintarahastot) Lue lisää ja hae tukea osoitteessa www.regionorebrolan.se/stodkultur Suuret tulonmenetykset kulttuurielämälle ja kansalaisyhteiskunnalle koronapandemian aikana Taloudelliset seuraukset läänin kulttuurielämälle ovat laajat lykättyjen, peruuntuneiden tai muuttuneiden toimintojen vuoksi. Tämä käy ilmi Region Örebro länin alueellisesti rahoitetuilta toimijoilta, kulttuuriyrityksiltä, yhdistyksiltä ja opintoryhmiltä koottujen haastattelujen ja kyselyvastausten ensimmäisistä tuloksista: "Suuret tulonmenetykset koskevat myös muita ammattimaisia kulttuurin tekijöitä ja kulttuuriyrityksiä maakunnassamme. 24 prosenttia Region Örebro länin kyselyyn vastanneista 161:stä kokee, että pandemian seurauksilla on suuri vaikutus heidän toimeentuloonsa. Vähintään kymmenen prosenttia pitää myös sulkemisen vaaraa olemassa, sanoo Lena Adem, Örebro länin alueen kulttuuristrategi. Alueen Örebron läänin selvitys koronapandemian vaikutuksista läänin kulttuuriin ja kansalaisyhteiskuntaan jatkuu koko vuoden 2020 ajan, ja raportti julkaistaan vuoden lopussa. Lue lisää tutkimuksen osittaisista tuloksista. Sosiaalinen innovointi teoriassa ja käytännössä Digitaalinen osallisuus Digitaalisista ratkaisuista on tulossa normi yhä useammissa yhteyksissä. Suurelle joukolle ihmisiä se luo uusia mahdollisuuksia ja helpottaa jokapäiväistä elämää. Mutta on myös niitä, jotka ovat yhä enemmän syrjäytyneet digitalisaation vuoksi. - Kokoamme 28. syyskuuta iltapäivällä yhteen ihmisiä, jotka kohtaavat digitaalista syrjäytymistä eri tavoin, ja pohdimme, miten voimme edistää digitaalista osallisuutta. Toivomme, että tämä päivä synnyttää uusia ajatuksia ja ideoita, jotka voivat edistää sosiaalisesti kestävää yhteiskuntaa, sanoo Petra Jansson, projektipäällikkö, Digital First, Örebron maakunta. Osallistujat sekä julkiselta että yksityiseltä sektorilta sekä voittoa tavoittelemattomilta ja vapaaehtoisjärjestöiltä ovat tervetulleita! Kutsu Sosiaalinen innovointi teoriassa ja käytännössä - Digitaalinen osallisuus Webinaarin järjestävät Partnership for Social Innovation, Region Örebro County, Forum for Social Innovation, Örebro University. Kulttuurilomaharjoittelu 2020 Örebro läns aloitti 12. kesäkuuta kulttuurilomaharjoittelun, jossa 39 maakunnan nuorta työskentelee valitsemallaan kulttuurialalla tanssin, elokuvan, kirjallisuuden, käsityön ja teatterin parissa. Tanssiharjoittelijat työskentelevät digitaalisesti ja etänä koreografisten tehtävien parissa paikallisessa ympäristössään. Kirjallisuuden parissa työskentelevät nuoret kehittävät kirjoittamistaan muun muassa elokuvakäsikirjoitusten, journalismin, runouden, musiikkitekstien ja luovan kirjoittamisen aloilla. Elokuvanuoret luovat alkuperäisiin käsikirjoituksiin perustuvia fiktioelokuvia, jotka toivottavasti esitetään syksyllä elokuvafestivaaleilla. Nuoret käsityöläiset työskentelevät käsityökaluilla ja perinteisin menetelmin tekstiili- ja puumateriaalien parissa. Teatterin nuoret luovat teatterikävelyä Vågspel - seikkailun sävyttämän kävelyn, joka esitetään Lindesbergin Parkuddenin metsässä. Lue lisää lomaharjoittelukulttuurista Kuva: Thomas Hegefors Dansresidens i Bångbro Tervetuloa tutustumiskierrokselle ja työpajaan 18. kesäkuuta Malmtorgetille Kopparbergiin. Tanssitaiteilijat My Prim ja Karin Quist esittelevät ensimmäisen luonnoksen tanssiteoksesta, jota he ovat työstäneet tanssiresidenssinsä aikana. Seulonta on kansanterveysviraston suositusten mukainen. Kesäkuun 8.-18. kesäkuuta järjestetään ensimmäistä kertaa tanssiresidenssi Folkets Hus Bångbrossa, Kopparbergin ulkopuolella. Ljusnarsbergin kunta/kulttuurikoulu järjestää residenssin Örebron läänin tuella. Lue lisää Dans i Örebro läns dansresidens Uusi investointi tanssiin ja uuteen sirkukseen maakunnassa Teater Martin Mutter ja Region Örebro län saavat Ruotsin taideneuvostolta yli puoli miljoonaa kruunua uusiin tanssi- ja sirkushankkeisiin. Hankkeiden tarkoituksena on vahvistaa</w:t>
      </w:r>
    </w:p>
    <w:p>
      <w:r>
        <w:rPr>
          <w:b/>
          <w:color w:val="FF0000"/>
        </w:rPr>
        <w:t xml:space="preserve">id 364</w:t>
      </w:r>
    </w:p>
    <w:p>
      <w:r>
        <w:rPr>
          <w:b w:val="0"/>
        </w:rPr>
        <w:t xml:space="preserve">Jos olet Åressa, olet tervetullut tuomaan kysymyksesi köysiradan laaksoasemalla sijaitsevaan kahvilaamme, joka on avoinna talvikaudella joulusta 1. toukokuuta asti, ja kesäbaariin Åren torilla 30. kesäkuuta-6. elokuuta ja sen jälkeen joka päivä syyskuun viimeiseen viikonloppuun asti. Voit pyytää kopiota sinusta hallussamme olevista tiedoista ja tarkistaa sinusta hallussamme olevat tiedot. Kopio on maksuton, ja pyrimme antamaan sinulle vastauksen 10 päivän kuluessa. Jos et enää halua, että säilytämme tietojasi, sinulla on oikeus saada tietosi poistettua, jos niitä ei enää tarvita siihen tarkoitukseen, jota varten ne kerättiin. Saattaa kuitenkin olla oikeudellisia velvoitteita, kuten kirjanpitolainsäädäntöä, jotka estävät meitä poistamasta osia tiedoistasi välittömästi. Näissä tapauksissa säilytämme vain ne tiedot, joiden säilyttämiseen meillä on lakisääteinen velvollisuus. Jos käsittely perustuu suostumukseen ja tämä peruutetaan, tietosi poistetaan. Sinulla on oikeus pyytää käsittelyn rajoittamista, jos jokin seuraavista on voimassa: emme enää tarvitse tietoja, mutta tarvitset niitä oikeudellisen vaateen laatimiseen, esittämiseen tai puolustamiseen. Sinulla on oikeus vastustaa käsittelyä, jos käsittelyn laillinen peruste on etuun perustuva. Sinulla on oikeus saada meille antamasi henkilötiedot, joita käsitellään automaattisesti, siirrettyä itsellesi tai uudelle rekisterinpitäjälle, jos laillinen peruste on suostumus tai jos käsittely oli tarpeen sopimuksen täyttämiseksi eikä tämä vaikuta haitallisesti kolmansien osapuolten oikeuksiin.</w:t>
      </w:r>
    </w:p>
    <w:p>
      <w:r>
        <w:rPr>
          <w:b/>
          <w:color w:val="FF0000"/>
        </w:rPr>
        <w:t xml:space="preserve">id 365</w:t>
      </w:r>
    </w:p>
    <w:p>
      <w:r>
        <w:rPr>
          <w:b w:val="0"/>
        </w:rPr>
        <w:t xml:space="preserve">Sosiaalinen media Twitter on kasvanut jääkiekkomaailmassa, eikä Växjö Lakers ole poikkeus. Monet pelaajat twiittaavat, ja ehkä aktiivisin on hyökkääjä Mikael "Daggen" Eriksson. Twitter on sosiaalinen verkosto, jossa voi seurata toisiaan ja kirjoittaa lyhyitä viestejä. Twiittaaminen alkoi viime kaudella ja nykyään lähes kaikilla pelaajilla on Twitter. "Luulen, että se oli Nisse (Nils Andersson), joka aloitti twiittaamisen, sitten puhe pukuhuoneessa ja sitten oli monia, jotka hankkivat sen, olin yksi ensimmäisistä hänen jälkeensä, sanoo Mikael Eriksson." "Siitä on tullut vähän sisäinen juttu joukkueen sisällä, se on hyvin paljon vitsejä ja hauskaa. Vaikka pelaajat näkevät toisiaan lähes päivittäin, Twitteristä on tullut tapa seurustella: "Joskus istumme bussissa ja twiittaamme toisillemme, kun emme viitsi mennä ulos juttelemaan, se on kuin kokopäivätyö (haha)." "Kun twiittaamista koskevat säännöt tulevat, terve järki ratkaisee." "Meillä ei ole mitään määrättyjä sääntöjä, mutta kyse on terveestä mielestä. Ei ole niin paljon negatiivista kirjoitettavaa, mutta järki voi puhua, ja silloin se on enemmänkin foorumi, jossa meillä on hauskaa, Daggen sanoo.Kenellä joukkueessa on eniten seuraajia?- Luulen, että se on Jonas Holös, mutta olen varmaan hänen jälkeensä toisena.Jääkiekkomaailmassa Twitter on räjähtänyt, mitä mieltä olet siitä?- Se on hyvä foorumi, sillä siellä saa tietää asioista ennen kuin ne ovat tulleet uutisiin. On hauska nähdä, mitä jääkiekkomaailmassa tapahtuu.Mikael Erikssonin kolme parasta twiittaajaa Växjö Lakersissa (Hän ei saanut valita itse):1. Tom Linder2. Gustav Hjalmarsson3. Erik Josefsson</w:t>
      </w:r>
    </w:p>
    <w:p>
      <w:r>
        <w:rPr>
          <w:b/>
          <w:color w:val="FF0000"/>
        </w:rPr>
        <w:t xml:space="preserve">id 366</w:t>
      </w:r>
    </w:p>
    <w:p>
      <w:r>
        <w:rPr>
          <w:b w:val="0"/>
        </w:rPr>
        <w:t xml:space="preserve">Ajankohtaista 2009 Kuningas osallistuu maatalous- ja puutarhaviljelykonferenssin avajaisiin Torstaina 26. helmikuuta kuningas osallistui maatalous- ja puutarhaviljelykonferenssin avajaisiin Alnarpissa Skånessa. Kuningas tapaa palestiinalaisten presidentin Mahmoud Abbasin Kruununprinsessa Victoria ja Daniel Westling menevät kihloihin Kruununprinsessa Victorian ja Daniel Westlingin kihlajaisia juhlittiin tänään 24. helmikuuta 2009 Tukholman kuninkaanlinnassa. Kuningas osallistuu partiotapaamiseen Thaimaassa Tiistaina 17. helmikuuta kuningas saapui Thaimaahan osallistuakseen Baden-Powell Fellowship -tapahtumaan Bangkokissa. Lue lisää Kuningas luovuttaa Ruotsin meijeriliiton kultaisen mitalin Kuningas luovutti maanantaina 16. helmikuuta kuningattaren läsnä ollessa Ruotsin meijeriliiton kultaisen mitalin Tukholmassa pidetyssä tilaisuudessa Ruotsin lääkäriliitossa. Kruununprinsessa avasi muotinäyttelyn Lontoossa Kuningatar osallistui seminaariin lapsiseksikaupasta Maanantaina 2. helmikuuta kuningatar osallistui seminaariin, jossa käsiteltiin liike-elämän työtä lapsiseksikaupan estämiseksi. Kruununprinsessa saa palkinnon sitoutumisestaan lukihäiriöihin Perjantaina 30. tammikuuta kruununprinsessa sai Italian Bonino-palkinnon kirjallisuuden, taiteen, tieteen ja kulttuurin alalla tekemästään työstä....</w:t>
      </w:r>
    </w:p>
    <w:p>
      <w:r>
        <w:rPr>
          <w:b/>
          <w:color w:val="FF0000"/>
        </w:rPr>
        <w:t xml:space="preserve">id 367</w:t>
      </w:r>
    </w:p>
    <w:p>
      <w:r>
        <w:rPr>
          <w:b w:val="0"/>
        </w:rPr>
        <w:t xml:space="preserve">Voit ostaa kaikkea moottorisahan bensiinistä parsakaaliin ja solmia yhteyksiä naapureihisi. Uskomme henkilökohtaiseen palveluun, paikallisesti tuotettuihin tuotteisiin ja hauskanpitoon työssä. Joka päivä. Olemme avoinna 7 päivää viikossa, 362 päivää vuodessa. Suljettu juhannuspäivänä, joulupäivänä ja uudenvuodenpäivänä. Lina &amp; Evan maatilamyymälä on osa Axfoodin omistamaa Handlar'n-ketjua, joka on Ruotsin suurin päivittäistavaramyymäläketju, jolla on noin 230 myymälää koko maassa. Meillä on laaja valikoima perustarvikkeita, ja pyrimme täyttämään myös erikoisempia tarpeita, joten sinun ei tarvitse lähteä ajamaan varastoon - voit ostaa meiltä lähes kaiken tarvitsemasi. Jos kaipaat myymälästä jotain, voit kertoa meille - voit ilmoittaa meille suoraan verkkosivuston kautta tai ilmoittaa meille, kun käyt myymälässä. Samoin jos etsit tiettyä lihapalaa tai tiettyä hedelmää tai vihannesta, kerro meille, kun olet myymälässä, niin hankimme sen sinulle mielellämme. Handlar'n-myymälänä meillä on melko vapaat kädet valvoa valikoimaamme Axfoodilta tilaamiemme tuotteiden lisäksi, ja olemme päättäneet laajentaa paikallisesti tuotettujen tuotteiden valikoimaa. Lue lisää tästä ja paikallisista tavarantoimittajistamme kohdasta Paikalliset tuotteet. Meillä on myös perusvalikoima grillihiiliä, sytytysnestettä, glykolia, pesunestettä, moottorisahan bensiiniä, ruohonleikkurin bensiiniä sekä lemmikkieläinten ruokaa ja tarvikkeita.</w:t>
      </w:r>
    </w:p>
    <w:p>
      <w:r>
        <w:rPr>
          <w:b/>
          <w:color w:val="FF0000"/>
        </w:rPr>
        <w:t xml:space="preserve">id 368</w:t>
      </w:r>
    </w:p>
    <w:p>
      <w:r>
        <w:rPr>
          <w:b w:val="0"/>
        </w:rPr>
        <w:t xml:space="preserve">Meillä oli eilen joulujuhlat töiden kanssa Grand Hotel Lundissa. Se oli oikea jouluillallinen, jossa oli valtava buffet. Kymmenen erilaista silliä, savustettua, graavattua ja grillattua lohta, leikkeleitä, makkaroita, joulukinkkua, Janssonin houkutusta, lihapullia, makkaraa, dippiä padassa... Joulupuuroa ja jouluherkkuja riittää. Meitä oli noin 40 henkilöä, lähes koko Malmön toimisto. Lucia tuli morsiusneitojen kanssa, jotka lauloivat meille, ja jotkut kollegat olivat järjestäneet viihdettä musiikkivisan muodossa. Hauskaa!</w:t>
      </w:r>
    </w:p>
    <w:p>
      <w:r>
        <w:rPr>
          <w:b/>
          <w:color w:val="FF0000"/>
        </w:rPr>
        <w:t xml:space="preserve">id 369</w:t>
      </w:r>
    </w:p>
    <w:p>
      <w:r>
        <w:rPr>
          <w:b w:val="0"/>
        </w:rPr>
        <w:t xml:space="preserve">Nykyään monet yrittävät määrittää, milloin öljyn huippu saavutetaan, muun muassa Hubbertin käyrien avulla, koska se on niin olennaisen tärkeää sen kannalta, mitä tapahtuu seuraavaksi, kun öljy siirtyy ostajan markkinoista myyjän markkinoiksi. Mutta ei ole olemassa malleja, joilla voitaisiin määrittää, mitä hinnalle tapahtuu, kun järjestelmä noudattaa Hubbertin käyrää. Valasöljystä saatavilla olevat inflaatiokorjatut hinnat osoittavat, kuinka kallista se oli suhteessa sen seuraajiin. Halvin öljy maksoi noin 1 820 200 dollaria tynnyriltä, ja kallein oli spermaseettiöljy, joka maksoi lähes 1 300 dollaria tynnyriltä. Tuolloin valasöljy ei ollut yhtään kalliimpaa kuin kasviöljyt. Tämä voi antaa viitteitä siitä, minkälaista hintaa bioöljyistä voidaan odottaa. Kaaviossa esitetään valaanöljyn ja valaanluiden hinnat ja Hubbertin huippu. Hinta on huipussaan, ja sen jälkeen hinta muuttuu epävakaammaksi, kuten raakaöljyn kohdalla, sillä 147 dollarin tynnyrihinnan jälkeen emme ehkä näe enää yhtä korkeita hintoja, koska kysyntä katoaa ennen kuin hinta ehtii nousta tätä korkeammaksi. Lähde: HINTATRENDIT KOKONAISEN KALASTOALAN KIERTOKIERRON AIKANA: AMERIKAN VALAISTEN TEOLLISUUDEN TAPAUS 19. vuosisadalla. Uusille lukijoille, jotka haluavat tietää lisää öljyhuipusta, suositellaan Peak Oil -sivua.</w:t>
      </w:r>
    </w:p>
    <w:p>
      <w:r>
        <w:rPr>
          <w:b/>
          <w:color w:val="FF0000"/>
        </w:rPr>
        <w:t xml:space="preserve">id 370</w:t>
      </w:r>
    </w:p>
    <w:p>
      <w:r>
        <w:rPr>
          <w:b w:val="0"/>
        </w:rPr>
        <w:t xml:space="preserve">Build #0 käyttäen API 0.0.0 julkaistiin Tuntemattomat tiedot - Phar-lataus Lataa ja korvaa PocketMine-MP.phar-tiedosto olemassa olevaan PocketMine-MP-asennukseen. Voit saada sen asentamalla vakaan version. Asenna kääntämiseen tarvittavat riippuvuudet. Sinun on ehkä asennettava perl gcc make automake libtool autoconf m4 . Jos haluat kääntää x86_64:stä, sinun on ehkä asennettava gcc-multilib. Siirry paikkaan, johon haluat asentaa tai päivittää PocketMine-MP:n. Suorita seuraava koodi. Se lataa PocketMine-MP:n, lataa PHP-binäärit tai kääntää ne, jos binäärit eivät ole saatavilla. $ wget -q -O - http://get.pocketmine.net/ | bash -s - -v development Suorita ./start.sh , PocketMine-MP käynnistyy nyt. Siirry paikkaan, johon haluat asentaa tai päivittää PocketMine-MP:n. Suorita seuraava koodi. Se lataa PocketMine-MP:n, lataa PHP-binäärit tai kääntää ne, jos binäärit eivät ole saatavilla. $ wget -q -O - http://get.pocketmine.net/ | bash -s - -v development Suorita ./start.sh , PocketMine-MP käynnistyy nyt. Avaa terminaali. Siirry paikkaan, johon haluat asentaa tai päivittää PocketMine-MP:n. Voit siirtyä komennolla cd [hakemisto] ja luoda kansioita komennolla mkdir [nimi] Suorita seuraava koodi. Se lataa PocketMine-MP:n, lataa PHP-binäärit tai kääntää ne, jos binäärit eivät ole saatavilla. $ curl -sL http://get.pocketmine.net/ | bash -s - -v development Suorita ./start.sh , PocketMine-MP käynnistyy nyt. PocketDock Deploy on ilmainen palvelu, jonka avulla voit asentaa ja hallita PocketMine-palvelinta DigitalOcean VPS:ään. Maksat palvelimesta, joka on 100-prosenttisesti sinun, ja PocketDock tarjoaa hallintaliittymän. Kun haluat ottaa palvelimen käyttöön, valitse vaihtoehdot ja noudata sivustolla olevia ohjeita. Kaikissa palvelimissa on SSD-levy. Nauti palvelimestasi! Build #0 käyttäen API 0.0.0 julkaistiin Tuntematon Yksityiskohdat - Phar download - Virheilmoitus Windows 32-bittinen asennusohjelma Windows XP, Vista, 7 &amp; 8. Sisältää PHP 5.4 Asenna tarvittavat riippuvuudet kääntämiseen. Sinun on ehkä asennettava perl gcc make automake libtool autoconf m4 . Jos haluat kääntää x86_64:stä, sinun on ehkä asennettava gcc-multilib. Siirry paikkaan, johon haluat asentaa tai päivittää PocketMine-MP:n. $ wget -q -O - http://get.pocketmine.net/ | bash -s - -v beta Suorita ./start.sh , PocketMine-MP käynnistyy nyt. Siirry paikkaan, johon haluat asentaa tai päivittää PocketMine-MP:n. $ wget -q -O - http://get.pocketmine.net/ | bash -s - -v beta Suorita ./start.sh , PocketMine-MP käynnistyy nyt. Avaa terminaali. Siirry paikkaan, johon haluat asentaa tai päivittää PocketMine-MP:n. Voit siirtyä komennolla cd [hakemisto] ja luoda kansioita komennolla mkdir [nimi] $ curl -sL http://get.pocketmine.net/ | bash -s - -v beta Suorita ./start.sh , PocketMine-MP käynnistyy nyt. PocketDock Deploy on ilmainen palvelu, jonka avulla voit asentaa ja hallita PocketMine-palvelinta DigitalOcean VPS:ään. Maksat palvelimesta, joka on 100-prosenttisesti sinun, ja PocketDock tarjoaa hallintaliittymän. Kun haluat ottaa palvelimen käyttöön, valitse vaihtoehdot ja noudata sivustolla olevia ohjeita. Kaikissa palvelimissa on SSD-levy. Nauti palvelimestasi! Tämä versio käyttää API 0.0.0, ja se julkaistiin Tuntematon Muutosloki - Phar lataus - Virheilmoitus Windows 32-bittinen asennusohjelma Windows XP, Vista, 7 &amp; 8. Sisältää PHP 5.4:n Asennusriippuvuudet, joita tarvitaan kääntämiseen. Sinun on ehkä asennettava perl gcc make automake libtool autoconf m4 . Jos haluat kääntää x</w:t>
      </w:r>
    </w:p>
    <w:p>
      <w:r>
        <w:rPr>
          <w:b/>
          <w:color w:val="FF0000"/>
        </w:rPr>
        <w:t xml:space="preserve">id 371</w:t>
      </w:r>
    </w:p>
    <w:p>
      <w:r>
        <w:rPr>
          <w:b w:val="0"/>
        </w:rPr>
        <w:t xml:space="preserve">Palautteen aika! Reilu kaksi vuotta sitten kirjoitin Alan Mooren ja J. H. Williman Promethea III:sta; ensimmäinen Absoluuttinen osa oli juuri ilmestynyt, ja sen luettuani suhtauduin varovaisen toiveikkaasti jäljellä oleviin osiin (en lukenut sarjaa, kun se alun perin julkaistiin). Muutama kuukausi sitten ilmestyi kolmas ja viimeinen osa, mutta vasta nyt olen lukenut sarjan loppuun. Ja se oli sietämätöntä. Varovainen optimismi ei toteutunut, koska tämä oli osittain todella huono. Kestää luultavasti jonkin aikaa selvittää, miksi minusta tuntui siltä, joten odottakaa tänään jonkin verran paasausta (ja jonkin verran toistoa kritiikistä, jonka olen jo maininnut ensimmäisestä kirjasta). Taitaa olla aika esittää kohta kohdalta kritiikkiä ;-) Tylsyys: Promethea on erittäin tylsä pitkissä pätkissä, ja se on tietenkin vakavin vastalause. Käsikirjoitukset voivat olla surkeita ja sarjakuvat samoin, mutta niin kauan kuin sarja ei ole tylsä, kaikki toivo ei ole menetetty. Mutta kun luen Prometheamedia sivu toisensa jälkeen täynnä Mooren sanahelinää, jossa hän esittelee toivottoman epäkiinnostavaa filosofiaansa siitä, mitä taikuus on (siitä lisää jäljempänä), alan pian kurkistaa eteenpäin. Onko asia päättymässä? Ehkä seuraava numero ei käsittele vain numerologiaa/kabbalaa/Aleister Crowleyta? Useimmat Promethean levikkeet ovat täyskokoisia; klikkaa isompaa kuvaa varten Ennustettavuus: tämä on tietysti yksi syy siihen, miksi sarja on niin tylsä, mutta se ansaitsee oman pisteensä, koska sarja on niin hirvittävän ennalta-arvattava pitkissä pätkissä. Promethean tarkoituksena on muun muassa selittää, mitä fantasia on, ja ehkä sitten olisi voinut toivoa, että sarjassa olisi ollut myös fantasiaa? Masentavaa on se, että sarjassa on paljon loistavia jaksoja, joissa Moore esittelee mielikuvitusvoimansa, mutta heti kun hänellä on idea, kuten sviitti, jossa Promethea kävelee elämänpuun läpi Kabbalasta, joka voisi olla mielenkiintoinen, hän moukaroi sen täysin metodisella tyylillään. Jokaisessa sefirotissa on käytävä, jokainen kartan polku on kuljettava. Kymmenen numeroa, joista jo ensimmäisen jälkeen ymmärrät, mitä joudut kokemaan yhdeksän seuraavan jälkeen. Moorella on usein vaikeuksia sen kanssa, että kun hän on keksinyt mieleisensä ulkoasun, hänen on osoitettava, että hän on ajatellut jokaista yksityiskohtaa, kuten Lost Girls -elokuvassa, jossa ei riitä, että Dorothyn ensimmäinen seksikumppani on ilmeinen variksenpelättimen muunnelma, vaan siitä seuraa yhtä varmasti kuin Herran rukouksesta, että hän harrastaa seksiä myös peltipukin ja leijonanaisen muunnelman kanssa. Tässä hän tekee samaa asiaa yhä uudelleen ja uudelleen ja uudelleen. New Age -ajatukset: Moore on aina ollut innostunut tällaisista ajatuksista, mutta tässä se ei ole vain osa sarjaa, vaan ainoa syy sarjan olemassaoloon on se, että Moore voi kertoa meille, mitä hän ajattelee. Kuten kirjoitin arvostellessani Chester Brownin Paying For It -kirjan, en oikein pidä sarjan sanoman arvostelusta, mutta siinä tapauksessa ja tässäkin se on väistämätöntä, koska sanoma on niin olennainen osa sisältöä. Toki Promethea on parempi kuin Paying For It sekä sarjana että viestin välittäjänä, mutta Moore on mielestäni yhtä lailla väärässä. Hän voi tietysti ajatella mitä haluaa, mutta henkilökohtaisesti minusta on surullista nähdä, miten epäoriginaalinen hän on. Kuten ennustettavuuden kohdalla, hän voi aloittaa mielenkiintoisesta päästä, mutta kun olen seurannut polkua loppuun asti, lopetan sen syvästi tyytymättömällä tunteella. Jos Moore haluaa teeskennellä olevansa niin vapaa-ajattelija, miksi hän sitten toistaa kaikkia vanhoja kliseitä mitä mauttomimmista New Age -kirjoituksista? Hän tekee kaikki ne vanhat virheet, joita aina tehdään, kuten merkityksettömien ja satunnaisten sattumien etsiminen ja sen esittäminen ikään kuin ne todistaisivat jotakin (vastapainoksi voin suositella esimerkiksi Sabine-Gouldin esseetä, jossa "todistetaan", että Napoleon Bonapartea ei ollut oikeasti olemassa, vaan hän oli vain mytologinen auringonjumala, tai Kennedyn ja Lincolnin murhien välisiä yhteensattumia), syyn ja seurauksen vääristeleminen (DNA:n</w:t>
      </w:r>
    </w:p>
    <w:p>
      <w:r>
        <w:rPr>
          <w:b/>
          <w:color w:val="FF0000"/>
        </w:rPr>
        <w:t xml:space="preserve">id 372</w:t>
      </w:r>
    </w:p>
    <w:p>
      <w:r>
        <w:rPr>
          <w:b w:val="0"/>
        </w:rPr>
        <w:t xml:space="preserve">Nyt on tilaisuutesi saada hieman kahdenkeskistä aikaa ja kovaa harjoittelua minun (Ice) tai gladiaattoriveljeni Primen kanssa! Prime, jonka kanssa itsekin haluaisin tehdä session, ei voi olla muuta kuin puhdas marttyyri &amp; siisti kokemus salilla!;) Mene seuraavaan linkkiin &amp; kilpaile: http://www.tv4.se/1.2552401/2011/12/07/tavla_om_ett_traningspass_ihop_med_ice_eller_prime Onnea! Nähdään siellä;)</w:t>
      </w:r>
    </w:p>
    <w:p>
      <w:r>
        <w:rPr>
          <w:b/>
          <w:color w:val="FF0000"/>
        </w:rPr>
        <w:t xml:space="preserve">id 373</w:t>
      </w:r>
    </w:p>
    <w:p>
      <w:r>
        <w:rPr>
          <w:b w:val="0"/>
        </w:rPr>
        <w:t xml:space="preserve">The Hitchhiker's Guide to the Galaxy on ensimmäinen osa Douglas Adamsin kuusiosaisesta Hitchhiker's Guide to the Galaxy -kirjasarjasta. Kirja on sovitus Adamin vuonna 1978 julkaistun radiosarjan neljästä ensimmäisestä jaksosta. Tavallisena torstaina Arthur Dent herää kotonaan Englannissa, juo kupin teetä ja aloittaa päivänsä niin kuin pitääkin. Mutta hänen talonsa ulkopuolella on kaksi ihmistä, joista toinen on paikallinen valtuutettu, jotka haluavat purkaa hänen kotinsa pikaraitiotien rakentamista varten. Toinen istuu avaruusaluksessaan valmiina tuhoamaan koko maapallon. Kävi ilmi, että Arthurilla on vaikeuksia ymmärtää torstaita, ja tänä torstaina hänellä on myös krapula. Nyt voisi luulla, että Arthur Dent olisi ollut pulassa, jos ei ensimmäisessä, niin sitten toisessa purkutilanteessa. Mutta hän sattuu myös tuntemaan Ford Prefectin, joka pubissa käydessään osoittautuu galaktiseksi liftariksi, joka työskentelee uskomattoman kirjan - The Hitchhiker's Guide to the Galaxy - toimittajana. Pubivierailun aikana paljastuu paljon asioita, ja moni asia on liian outoa Arthurin ymmärrettäväksi. Sen sijaan he alkavat puhua asioista, jotka hänen pitäisi ymmärtää. Mutta aikaa keskusteluun ei ole paljon, ja kun vogonilaivasto aloittaa purkutyöt, Fordin ja Arthurin on oltava valmiina lähtemään heidän alukselleen. Niitä nostetaan hammastikuilla. Vogonit eivät ole avaruusolennoista ystävällisimpiä, joten avaruusmatkailijamme joutuvat vogonien runouden kohteeksi ja heitetään sitten avaruuden tyhjiöön, mutta heidät pelastaa Fordin vartaloveli Zaphod Beeblebrox, joka sattuu olemaan myös galaksin presidentti. Mutta ei kauaa, he laskevat, kun käy ilmi, että Zaphod on varastanut Heart of Gold -aluksen, jossa on Incredible Improbability Drive. Mukana on myös Tricia, joka kutsuu itseään nyt Trillianiksi. Zaphodilla on myös pakkomielle löytää Magrathea-planeetta syystä, jota edes hän ei tiedä. Ja niin alkaa metsästys planeetalle, jonka olemassaolosta kukaan ei tiedä. Kirjaversion mukaan Zaphod Beeblebrox oli hankkinut kolmannen kätensä parantaakseen hiihtonyrkkeilyä. Missään ei kuitenkaan mainita, miten tätä lajia harjoitetaan.</w:t>
      </w:r>
    </w:p>
    <w:p>
      <w:r>
        <w:rPr>
          <w:b/>
          <w:color w:val="FF0000"/>
        </w:rPr>
        <w:t xml:space="preserve">id 374</w:t>
      </w:r>
    </w:p>
    <w:p>
      <w:r>
        <w:rPr>
          <w:b w:val="0"/>
        </w:rPr>
        <w:t xml:space="preserve">(Päivitys: Olen nyt löytänyt vuoden 2010 tiedot, ja arvioitu prosenttiosuus on korjattu.) Tämä viesti voidaan nähdä täydennyksenä edelliselle, samaa aihetta käsittelevälle viestille. Tässä olen erottanut pohjoismaistaustaiset ja ulkomaalaistaustaiset toisistaan ja sijoittanut ne sinisiin palkkeihin. Niillä on hieman erilainen sävy, jotta voit erottaa ne toisistaan. Se on hyvä taulukko, jota voi käyttää, kun väite "Mutta pohjoismaisia maahanmuuttajia on paljon" tulee esiin. Kyllä, Pohjoismaista (lähinnä Suomesta) on vielä paljon, mutta suuntaus on selvä. Piirakkadiagrammit osoittavat tämän vielä paremmin. Ulkomailla syntyneiden jakautuminen pohjoismaisiin ja muihin kuin pohjoismaisiin väestöryhmiin. Pylväiden yläpuolella oleva prosenttiosuus (ylin kaavio) viittaa muihin kuin pohjoismaistaustaisiin (punainen ja keltainen). Sinisten pylväiden prosenttiosuus viittaa pohjoismaistaustaisiin. Ehkä vielä vaaleampi sininen sävy EU:n kansalaisille (ei-pohjoismaisille), jotta "mutta maahanmuuttajien joukossa on paljon eurooppalaisia" -argumentti ei olisi enää niin tärkeä. Hyvä myös kansanterveyden kannalta, jottei kaikkien blogin lukijoiden verenpaine nouse liikaa. Pohjoismaista puheen ollen, vaikka ruotsalaiset hakeutuvat Norjaan työn perässä, Norjassa on lähes yhtä paljon pakistanilaisia kuin ruotsalaisia (ja kaksi kertaa enemmän puolalaisia, mutta se ei ehkä ole niin yllättävää). Norjalaiset eivät ole läheskään yhtä innokkaita tulemaan Ruotsiin. Kysymys kuuluu, eikö meillä ole enemmän tanskalaisia kuin norjalaisia. Mutta suomalaisia on tietenkin eniten. :) Veljeskunta on kuin ystävät, jotka tekstailevat toisilleen, vaikka he ovat samassa huoneessa. Borlängen kunnassa Ulla Olsson haluaa ehdottaa, että uusille maahanmuuttajille annetaan 6 kuukauden harjoittelujakso ja verohyvitys. Siinä missä sosialistit haluavat jo "levittää maahanmuuttajat sinne missä työpaikat ovat" Miten Ruotsi tarvitsee maahanmuuttajia, jotka menevät harjoitteluun, joka on palkkatukea? Minusta kiinnostavinta olisi tarkastella vain MUSLIMIA. Saksalaiset, ranskalaiset, amerikkalaiset ja vietnamilaiset eivät tietääkseni aiheuta yhteiskunnalle enempää haittaa kuin ruotsalaiset. Meillä on nyt yli 120 perustelua, joita on vahvistettu tosiasioilla. Vahvimmat argumenttimme tulevat maahanmuuttajilta itseltään! Mitä tarkoitamme "kartoitetulla" että poliitikkomme ja viranomaisemme sanovat yhtä asiaa, mutta todellisuus on toinen! En ymmärrä tätä pakkomiellettä jakaa ihmiset kategorioihin sen mukaan, missä he ovat syntyneet. Ruotsissa asuvat miehet, jotka ovat syntyneet MENA-alueella tai joiden vanhemmat ovat kotoisin sieltä, ovat yliedustettuina tietyissä väkivaltarikoksissa. Monet meistä haluavat siksi vähentää maahanmuuttoa MENA-alueelta, ja selkeät ja julkaistut rikostilastot, jotka perustuvat siihen, missä ihmiset ovat syntyneet, palvelevat hyvin tätä asiaa. Maahanmuuton valikoivan vähentämisen kannattaminen ei todellakaan tarkoita rasistiksi, fasistiksi, natsiksi tai islamofoobikoksi ryhtymistä. Tai sitten voit työskennellä luokkaerojen vähentämiseksi, tasa-arvon lisäämiseksi, taloudellisen demokratian lisäämiseksi, yleisen hyvinvoinnin lisäämiseksi ja sen puolesta, että ymmärretään ja arvostetaan sitä, että erilaisista taustoista tulevat ihmiset tuovat tärkeitä asioita yhteiskuntaan... Niin minä haluan. Suuri osa tästä saavutettaisiin, jos karkottaisimme kaikki mustalaiset, MENA:t, afganistanilaiset ja rikolliset itämaalaiset. Ruotsissa kaikki olisi ollut silloin ehdottomasti paremmin. Miksi ette halua, että Ruotsissa asiat ovat paremmin? En kuulu niihin, jotka uskovat, että kaikenlaisesta kurjuudesta voidaan syyttää tiettyjä väestöryhmiä. Uskon, että yhteiskunta rakentuu ja siihen vaikuttavat paljon monimutkaisemmat syy-seuraussuhteet. Jos luokkaeroja halutaan vähentää, ei ehkä pitäisi aloittaa lisäämällä niitä väkivaltaan taipuvaisten luku- ja kirjoitustaidottomien massamaahanmuutolla, jotka kolmen sukupolven jälkeen eivät ole integroituneet kuin järjestäytyneeseen rikollisuuteen. Mustalaisten tavoin he ovat vielä 500 vuoden kuluttua yhteiskunnan ulkopuolella. Sukupuolten tasa-arvo on tässä yhteydessä pelkkää paskapuhetta. Muslimit syövät mieluummin sianlihaa sipulikastikkeen kanssa kuin tekevät kompromisseja tässä asiassa. Kirjoitat "hedelmällisyys", mutta tarkoitat luultavasti "syntyvyys". Muuten, pirun mielenkiintoinen yhteenveto</w:t>
      </w:r>
    </w:p>
    <w:p>
      <w:r>
        <w:rPr>
          <w:b/>
          <w:color w:val="FF0000"/>
        </w:rPr>
        <w:t xml:space="preserve">id 375</w:t>
      </w:r>
    </w:p>
    <w:p>
      <w:r>
        <w:rPr>
          <w:b w:val="0"/>
        </w:rPr>
        <w:t xml:space="preserve">Itä-Uudenmaan yhdistymisselvitystä ohjaamaan nimetään 14-henkinen poliittinen ohjausryhmä. Kunnan- ja kaupunginvaltuustot valitsevat ohjausryhmän edustajat syyskuussa. Tarkoituksena on, että tutkimus toteutetaan virkamieshankkeena työryhmissä, joissa on mukana ulkopuolisia asiantuntijoita talouden, palveluverkkojen, prosessien sekä sosiaali- ja terveydenhuollon aloilta. Selvitys alkaa syksyllä 2013 ja valmistuu joulukuussa 2014, jolloin kunnanvaltuustot päättävät selvityksen pohjalta laaditusta mahdollisesta yhdistymissopimusluonnoksesta. Sibbon kaupunginjohtaja Mikael Grannas, p. 040 752 9803, mikael.grannas@sipoo.fi Loviisan kaupunginjohtaja Olavi Kaleva, p. 0440 555 212, olavi.kaleva@loviisa.fi Porvoon kaupunginjohtaja Jukka-Pekka Ujula, p. (019) 520 2200, jukka-pekka.ujula@porvoo.fi Askolan kaupunginjohtaja Esko Rautiainen, p. 040 8211 045, esko.rautiainen@askola.fi Markku Hyttinen, kunnanjohtaja, Borgnäs, puh. 040 724 6907, markku.hyttinen@pornainen.fi Christian Sjöstrand, kunnanjohtaja, Lappträsk, puh. 050 599 7876, christian.sjostrand@lapinjarvi.fi Jouko Asuja, kunnanjohtaja, Mörskom, puh. 040 5151 701, jouko.asuja@myrskyla.fi.</w:t>
      </w:r>
    </w:p>
    <w:p>
      <w:r>
        <w:rPr>
          <w:b/>
          <w:color w:val="FF0000"/>
        </w:rPr>
        <w:t xml:space="preserve">id 376</w:t>
      </w:r>
    </w:p>
    <w:p>
      <w:r>
        <w:rPr>
          <w:b w:val="0"/>
        </w:rPr>
        <w:t xml:space="preserve">Boule Medical AB on osa ruotsalaista Boule Diagnostics AB -konsernia.Boule Diagnostics AB kehittää, valmistaa ja markkinoi potilaslähtöisiä verianalyysijärjestelmiä sekä ihmisten että eläinten hematologian alalla. Tässä hankkeessa kehitimme tuotekeskeisiä videoita, joissa selitetään, miten teknologia toimii ja mitä koneen sisällä todella tapahtuu. Erittäin jännittävä hanke, jossa oli haasteena tiivistää ja visualisoida jotain hyvin teknistä selkeäksi, opettavaiseksi elokuvaksi. Elokuva tuotettiin kahdelle eri tuotteelle ja laajennettu versio, jossa on eläinlääkintäkäyttöön tarkoitettu tuote. Boules-jälleenmyyjät ympäri maailmaa käyttävät kalvoa teknologiasta kiinnostuneille asiakkaille, jotka ovat valmiita ottamaan seuraavan askeleen.</w:t>
      </w:r>
    </w:p>
    <w:p>
      <w:r>
        <w:rPr>
          <w:b/>
          <w:color w:val="FF0000"/>
        </w:rPr>
        <w:t xml:space="preserve">id 377</w:t>
      </w:r>
    </w:p>
    <w:p>
      <w:r>
        <w:rPr>
          <w:b w:val="0"/>
        </w:rPr>
        <w:t xml:space="preserve">Luulin, että tällaista tapahtuu kaukana, kaukana, ei meidän maassamme, jossa ihmiset naureskelevat loukkaantuneina toisilleen ja mahdollisesti räksyttävät "Agh, Sture, olet niin halpa". Olen lukenut tästä, että miehet heittävät happoa naisten kasvoihin. Mutta nyt tapahtui tämä. Ruotsissa. Yhtäkkiä olen huolissani lapsistani, tytöistäni ja kaikista heidän ystävistään, serkuistaan ja sukulaisistaan. Miten maassamme on edes mahdollista saada käsiinsä sellaista asiaa kuin syövyttävää happoa? Olen sanaton. Mykkä kauhusta. Haluan säästyä tältä. En halua kuulla, että maamme naiset eivät voi tuntea oloaan turvalliseksi. Tiedän, että monet eivät tunne oloaan turvalliseksi, monet loukkaantuvat sukulaisten toimesta, jotkut jopa murhataan. Tämä on kuitenkin uutta, ainakin meidän maassamme, ja vaadin (!), että näin ei enää koskaan tapahdu. Lue artikkeli täältä. http://www.expressen.se/kvp/kvinna-svart-skadad-fick-syra-i-ansiktet/</w:t>
      </w:r>
    </w:p>
    <w:p>
      <w:r>
        <w:rPr>
          <w:b/>
          <w:color w:val="FF0000"/>
        </w:rPr>
        <w:t xml:space="preserve">id 378</w:t>
      </w:r>
    </w:p>
    <w:p>
      <w:r>
        <w:rPr>
          <w:b w:val="0"/>
        </w:rPr>
        <w:t xml:space="preserve">2 OSAVUOSIKATSAUS 1. tammikuuta 31. maaliskuuta 2017 Yhteenveto kaudesta tammi-maaliskuu Liikevaihto tammi-maaliskuussa oli 44,9 milj. kruunua (46,9) Liikevoitto vuoden ensimmäisellä neljänneksellä oli -0,4 milj. kruunua (1,2) Voitto verojen jälkeen oli -0,9 milj. kruunua (0,7) Neljännesvuosikatsaus tammi-maaliskuu 2017 loka-joulukuu heinä-syyskuu huhti-kesäkuu tammi-marraskuu koko vuosi Liikevaihto, milj. kruunua 44,9 43,0 36,1 46,4 46,9 172,4 liikevoitto, milj. kruunua -0,4-0,3-0,6 0,5 1,2 1,5 EBIT (liikevoitto), SEKm * -0,4-0,3 0,4 2,6 1,2 4,6 EBITDA, SEKm 0,4 0,4 0,0 0,0 1,1 1,8 3,9 EBITDA, SEKm * 0,4 0,4 1,0 3,2 1,8 7,0 EBIT-marginaali (käyttökate), % neg neg neg 1,1 2,5 0,9 EBIT-marginaali (käyttökate), % neg 0,9 1,1 5,6 2,5 2,7 Osakekohtainen tulos, SEK neg neg neg neg 0,003 0,063 neg Osakekohtainen tulos, SEK * neg neg neg 0,0 0,198 0,063 0,199 * * Ilman kertaluonteisia kuluja, jotka olivat 2,1 milj. kruunua toisella vuosineljänneksellä ja 1,0 milj. kruunua kolmannella neljänneksellä. 3 Toimitusjohtaja Martin Westin kommentit Jatkuva raaka-ainehintojen nousu on lyhyellä aikavälillä haasteena Vuoden 2017 ensimmäisen neljänneksen myynti oli 44,9 milj. kruunua (46,9), josta vähittäistuotannon osuus oli 42,4 milj. kruunua (41,5), eli hieman yli 2 % enemmän kuin edellisen vuoden vastaavalla neljänneksellä. Liikevoitto oli -0,4 milj. kruunua (1,2), mikä on selvä heikkeneminen edellisvuoteen verrattuna. Raaka-ainekustannusten nousu, sillä emme ole vielä saaneet täyttä hintakorvausta loppuasiakkaillemme hintasopimusten viivästymisen vuoksi, rasitti tulosta noin 1,2 miljoonalla Ruotsin kruunulla. Näin ollen raaka-aineiden hintojen nousu vaikuttaa epäsuotuisasti tulokseen lyhyellä aikavälillä. Erilaiset tuotantohäiriöt kolmessa asiakasprojektissa ovat myös johtaneet noin 0,7 miljoonaa Ruotsin kruunua normaalia korkeampiin tuotantokustannuksiin. Liiketoiminnan rahavirta oli -4,4 milj. kruunua (1,7). Tämä selittyy myyntisaamisten 5,4 miljoonan Ruotsin kruunun kasvulla, joka johtui yksityiskohtaisen valmistuksen korkeammasta laskutuksesta, ja varastojen arvon 1,4 miljoonan Ruotsin kruunun kasvulla, joka johtui pääasiassa raaka-aineiden hintojen noususta. Merkittävät tapahtumat vuoden 2017 ensimmäisellä neljänneksellä Merkittäviä tapahtumia ei ollut. Merkittävät tapahtumat raportointikauden päättymisen jälkeen Merkittäviä tapahtumia ei ole sattunut. 4 Yhteenveto konsernin tuloslaskelmasta SEKm Tammi maaliskuu 2017 Tammi maaliskuu Koko vuosi Liikevaihto 44,9 46,9 172,4 Myytyjen tuotteiden kustannukset -41,5-42,1-155,0 Bruttovoitto 3,4 4,8 17,4 Myyntikulut -1,3-1,5-5,9 Hallintokulut -2,0-2,1-9,3 Liiketoiminnan muut tuotot/kulut -0,5 0,0-0,7 Liiketulos -0,4 1,2 1,5 Korkokulut ja vastaavat -0,5-0,5-2,1 Tulos rahoituserien jälkeen -0,9 0,7-0,6 Verot 0,0 0,0-0,4 Tilikauden tulos -0,9 0,7-1,0 Konsernin taseen yhteenveto SEKm 31 maalis 31 maalis 31 joulu VARAT Aineelliset hyödykkeet 31,0 28,2 30,4 Aineettomat hyödykkeet 3,1 3,9 3,4 Rahoitusomaisuus 4,1 4,1 4,1 4,1 Aineelliset hyödykkeet yhteensä 38,2 36,2 37,9 Vaihto-omaisuus 26,4 24,6 25,0 Lyhytaikaiset saamiset 42,8 39,7 37,4 Rahat ja pankkisaamiset 0,9 1,8 1,1 Lyhytaikaiset saamiset yhteensä 70,1 66,1 63,5 VASTAAVAA YHTEENSÄ 108,3 102,3 101,4 OMA PÄÄOMA JA VASTATTAVAA Osakepääoma 15,1 15,1 15,1 15,1 Muu maksettu pääoma 13,6 13,6 13,6 13,6 Muu oma pääoma ml. Nettovoitto -7,8-5,6-6,9 Oma pääoma yhteensä 20,9 23,1 21,8 Laskennalliset verovelat 3,1 2,8 3,2 Korolliset pitkäaikaiset velat 15,4 15,8 14,6 Korottomat lyhytaikaiset velat 32,8 31,</w:t>
      </w:r>
    </w:p>
    <w:p>
      <w:r>
        <w:rPr>
          <w:b/>
          <w:color w:val="FF0000"/>
        </w:rPr>
        <w:t xml:space="preserve">id 379</w:t>
      </w:r>
    </w:p>
    <w:p>
      <w:r>
        <w:rPr>
          <w:b w:val="0"/>
        </w:rPr>
        <w:t xml:space="preserve">Kuvaus: kaksiosainen kulho, ehkä tarkoitettu kaneille? Jalan alapuoli on samanlainen kuin vuonna 1160, mutta paljon pienempi. Samanlainen kuin Hull1016. Kipsimuotit kuuluvat Elem-kotiyhdistykselle, ja ne sijaitsevat Hullgrenskan puutarhassa Pataholmissa. Kuvatut muotit, joita joskus näytetään esimerkkeinä muottien käytöstä, saattavat olla yksityisomistuksessa. Gunilla Baumgardt Carlsson ja Joakim Hardell ottivat kipsimuotokuvat 4. heinäkuuta 2016.</w:t>
      </w:r>
    </w:p>
    <w:p>
      <w:r>
        <w:rPr>
          <w:b/>
          <w:color w:val="FF0000"/>
        </w:rPr>
        <w:t xml:space="preserve">id 380</w:t>
      </w:r>
    </w:p>
    <w:p>
      <w:r>
        <w:rPr>
          <w:b w:val="0"/>
        </w:rPr>
        <w:t xml:space="preserve">3.8 "painotettu keskiarvo" (3 ääntä) Kukaan ei pidä kaikesta, mutta kaikki pitävät jostakin. Pinchosista löydät ruokaa kaikkialta maailmasta, älykkäistä hampurilaisista nyytteihin, lankkupihveihin ja belgialaisiin vohveleihin. Valinnanvaraa lisää se, että kaikki ruokalajit tarjoillaan kätevässä tapas-muodossa. Pöytävaraukset voi tehdä Pinchos.se-sivuston kautta tai "Pinchos Restaurant" -sovelluksella, joka on saatavilla iPhonelle ja Androidille. jannefridsson 1 Arvostelu: 3 2016-02-02-02 klo 14:04Bodster 358 Arvostelu: 4 2016-02-01 klo 20:05user 152550 1 Arvostelu: 5</w:t>
      </w:r>
    </w:p>
    <w:p>
      <w:r>
        <w:rPr>
          <w:b/>
          <w:color w:val="FF0000"/>
        </w:rPr>
        <w:t xml:space="preserve">id 381</w:t>
      </w:r>
    </w:p>
    <w:p>
      <w:r>
        <w:rPr>
          <w:b w:val="0"/>
        </w:rPr>
        <w:t xml:space="preserve">Liity seuraamme tunnille, joka on täynnä korkeaa sykettä, hikeä ja positiivista energiaa, jossa jokainen treenaa omalla tasollaan kykyjensä mukaan. Harjoittelu sopii kaikille, nuorille ja vanhoille, amatööreille ja huippuyksilöille Vie terveytesi uudelle tasolle Etsitpä sitten laihdutusta, lihasmassan lisäämistä, urheilullisuutta, energisyyttä, kehon muokkaamista tai näiden yhdistelmää, me voimme auttaa sinua siinä. Tarjoamme harjoituksia, jotka sopivat kaikille ja vastaavat sitä, mitä tarvitset hyvien tulosten saavuttamiseksi. Kaikille sopivaa fyysistä harjoittelua Ryhmäharjoittelu, jossa jokainen harjoittelee kykyjensä mukaan. Meillä on monia erilaisia harjoitusryhmiä, joissa on erityyppistä koulutusta. Yhteinen nimittäjä on kuitenkin se, että kaikki osallistujat voivat harjoitella omalla tasollaan ja kehittyä omaan tahtiinsa. Kyse ei ole vain fyysisestä harjoittelusta 24FitClub on kokonaisvaltainen lähestymistapa, jossa yhdistämme aktiivisen elämäntavan hyvään ravitsemukseen ja autamme sinua laajemmalta pohjalta ottamaan terveytesi hallintaan, jotta voit saavuttaa tavoitteesi. Tarjoamme ravitsevan palautuspirtelön harjoituksen jälkeen Kaikille uusille osallistujille tarjotaan ravitseva palautuspirtelö harjoituksen jälkeen ensimmäistä kertaa. Jos sinusta tuntuu, että fyysinen harjoittelu riittää sinulle, se on hienoa. Mutta meillä on enemmänkin tarjottavaa, joka antaa sinulle erittäin hyvän kokonaiskokemuksen. Se, kuinka paljon haluat hyödyntää sitä, on sinusta itsestäsi kiinni. Voit myös hyötyä seuraavista: Tasapainoinen ruokavalio Yhdistämällä tavallista terveellistä ruokaa ja Herbalife-lisäravinteita voimme auttaa sinua saavuttamaan tasapainoisen ruokavalion, joka antaa sinulle nopeampia ja parempia tuloksia, mitä ikinä haluatkin saavuttaa. Tarjolla on tuotteita yleiseen terveyteen, energian lisäämiseen ja painonhallintaan sekä erityisesti urheiluun ja yleisurheiluun suunniteltua Herbalife24-sarjaa, jota käyttävät Christiano Ronaldon, LA Galaxyn, Hammarbyn jalkapallon ja monien monien muiden kaltaiset suurmiehet. Halutessasi voit myös teettää henkilökohtaisen tarvekartoituksen, jonka avulla on helpompi nähdä, mitä tarpeita sinulla on yksilönä ja mitä muutoksia voit helposti tehdä parantaaksesi terveyttäsi. Vartaloskannaus Jokainen koulutukseen osallistuva tai tarvearvion suorittanut saa ILMAISEKSI vartaloskannauksen. Tämä tarkoittaa, että seisot skannerin päällä, joka lukee kehosi eri tärkeitä arvoja. Tiedät esimerkiksi, kuinka paljon lihasmassaa sinulla on. Tämä on erittäin tärkeää, sillä lihasmassasi määrää, kuinka hyvin pystyt polttamaan rasvaa ja kuinka energinen olet. Saat myös selville, kuinka paljon rasvaa sinulla on, kuinka paljon vatsarasvaa sinulla on (vatsan sisällä oleva vaarallinen rasva), miten nestetasapainosi on jne. Henkilökohtainen terveysvalmentaja Jos haluat, voit hankkia henkilökohtaisen terveysvalmentajan, joka voi auttaa sinua askel askeleelta saavuttamaan haluamasi. Terveyskurssit Järjestämme myös terveyskursseja, joille voit osallistua. Neljän istunnon aikana opit ravitsemuksesta, hyvästä ja vähemmän hyvästä ruoasta, siitä, miten voit syödä hyvää ruokaa sekä kotona että ravintoloissa ja silti pysyä kunnossa, sekä aktiivisemmasta elämästä. Lyhyesti sanottuna terveyskurssi auttaa sinua saavuttamaan paremman ravitsemuksellisen ja fyysisen tasapainon elämässäsi. Halutessasi voimme koota sinulle ja muutamalle ystävällesi erityisen terveyskurssin tai voit ilmoittautua mukaan ja liittyä seuraamme, kun aloitamme seuraavan kurssin. Etsimme lisää ihmisiä perustamaan kuntosaliryhmiä Konseptimme perustuu terveelliseen ja aktiiviseen elämäntapaan, jossa yhdistämme fyysisen aktiivisuuden hyvään ravitsemukseen liittyvään tietoon sekä suureen sosiaaliseen osuuteen. Harjoittelemalla kanssamme saavutat hyviä fyysisiä tuloksia, mutta myös lisää tietämystä ravitsemuksen merkityksestä liikunnan yhteydessä ja jokapäiväisessä elämässä yleensä. Pakkaamme tämän miellyttävään sosiaaliseen ympäristöön, jossa kaikki ovat tervetulleita. Haluaisitko perustaa kuntosaliryhmän omalla alueellasi? Valitse liikuntaharrastus, josta nautit, ja me opetamme sinulle kaiken muun ryhmän perustamiseen ja pyörittämiseen liittyvän. Voit jopa ansaita paljon ylimääräistä rahaa tekemällä tämän. Kuulostaako mielenkiintoiselta? Ota sitten yhteyttä henkilöön, joka ohjasi sinut sivustolle, tai aloita ilmoittautumalla harjoitusryhmään ja opettele itse. Klikkaa alla olevaa ILMAISTA koulutusta, josta olet kiinnostunut. Täytä lomake saadaksesi lisätietoja tai ilmoittautuaksesi. Helsingborg torstaisin, Aika: 17:00 - 18:00, Harjoitustyyppi: Tabata Ota yhteyttä henkilöön, joka kutsui sinut tälle sivulle saadaksesi henkilökohtaisen kutsun...</w:t>
      </w:r>
    </w:p>
    <w:p>
      <w:r>
        <w:rPr>
          <w:b/>
          <w:color w:val="FF0000"/>
        </w:rPr>
        <w:t xml:space="preserve">id 382</w:t>
      </w:r>
    </w:p>
    <w:p>
      <w:r>
        <w:rPr>
          <w:b w:val="0"/>
        </w:rPr>
        <w:t xml:space="preserve">Tanssiaispuvun vuokraus - faktoja ja vinkkejä Tanssiaispuvun vuokraus on halpaa; yleensä puvun vuokraaminen kahdeksi tai kolmeksi päiväksi maksaa muutamia satoja dollareita. Tanssiaispukuja on mahdollista vuokrata myös viikoittain. Tanssiaispuvut ovat statusvaatteita, mikä valitettavasti tarkoittaa, että niitä käytetään usein vain kerran. Saman juhlapuvun käyttäminen toistuvasti ei sovi yhteen korkean statuksen kanssa. Tästä syystä pallopukujen vuokraukseen osallistuu monia yrityksiä. Jos vuokraat tanssiaispuvun, sinun on ensinnäkin muistettava, että se on aina vuokrattava juhlapukuihin erikoistuneilta yrityksiltä. Päätä, minkälaisen puvun haluat vuokrata. Onko se tanssiaismekko vai tanssiaispuku kuuluisalta suunnittelijalta, kuten Jessica McClintockilta tai Cachelta? Vuokraa mekko hyvissä ajoin etukäteen - tämä koskee erityisesti niitä, jotka vuokraavat mekon netistä ilman, että pukua kokeillaan etukäteen. Koska on oltava tilaa lähettää mekko takaisin, jos se ei sovi. Eri vuokraamoilla on erilaiset ehdot pukujen vuokraamiselle. Jotkin yritykset vaativat esimerkiksi, että pallopuvun on oltava puhdas, kun se palautetaan. Siksi voi olla viisasta ottaa vakuutus. Muutaman kympin lisämaksusta voit välttää vastuun, jos satut rikkomaan ehtoja. Mainoslinkit</w:t>
      </w:r>
    </w:p>
    <w:p>
      <w:r>
        <w:rPr>
          <w:b/>
          <w:color w:val="FF0000"/>
        </w:rPr>
        <w:t xml:space="preserve">id 383</w:t>
      </w:r>
    </w:p>
    <w:p>
      <w:r>
        <w:rPr>
          <w:b w:val="0"/>
        </w:rPr>
        <w:t xml:space="preserve">Joseph "Joe" William Kittinger II, syntynyt 27. heinäkuuta 1928 Tampassa, Yhdysvalloissa, piti korkeimman laskuvarjohypyn ennätystä hallussaan vuoteen 2012 asti, jolloin hän hyppäsi ilmapallosta 16. elokuuta 1960 3300 metrin korkeudesta. Ennätys oli voimassa 52 vuotta, ja se rikottiin 14. lokakuuta 2012. Kittinger on myös ensimmäinen henkilö, joka ylitti Atlantin kaasupallolla. Varhaisvuodet[muokata] Joseph Kittinger kasvoi ja kävi koulua Floridassa ja opiskeli myös Floridan yliopistossa. Vuonna 1950 hänestä tuli Yhdysvaltain ilmavoimien upseeri ja hänet määrättiin 86. hävittäjä-pommituslentolaivueeseen Länsi-Saksaan. 1954 hänet siirrettiin Hollomanin lentotukikohtaan ja ilmavoimien ohjusten kehittämiskeskukseen (AFMDC), jossa hän lensi tarkkailulentokoneita. Häntä pidettiin taitavana lentäjänä, ja hänelle tarjottiin palveluspaikkaa ilmailu- ja avaruusalan lentotestauksessa.</w:t>
      </w:r>
    </w:p>
    <w:p>
      <w:r>
        <w:rPr>
          <w:b/>
          <w:color w:val="FF0000"/>
        </w:rPr>
        <w:t xml:space="preserve">id 384</w:t>
      </w:r>
    </w:p>
    <w:p>
      <w:r>
        <w:rPr>
          <w:b w:val="0"/>
        </w:rPr>
        <w:t xml:space="preserve">Sealand Finnish[edit] Noun[edit] Sealand - Tanskan suurin saari, joka rajoittuu Skåneen idässä - Related words: själländsk Translations[edit] - Danish: Sjælland - English: Zealand (en), Sealand (en) - Catalan: Selàndia - Dutch: Seeland (nl) - German: Seeland (de)</w:t>
      </w:r>
    </w:p>
    <w:p>
      <w:r>
        <w:rPr>
          <w:b/>
          <w:color w:val="FF0000"/>
        </w:rPr>
        <w:t xml:space="preserve">id 385</w:t>
      </w:r>
    </w:p>
    <w:p>
      <w:r>
        <w:rPr>
          <w:b w:val="0"/>
        </w:rPr>
        <w:t xml:space="preserve">Päivä D, kun päätät, minkä mysteeriromaanin lukisit. Minulla on stereotypia, että mysteerit ovat vähän tylsiä, joten olen haastanut itseni lukemaan mysteerin tänä vuonna. Trillereitä on tarkoitus lukea kesällä, ja koska kesää ei tunnu olevan enempää, tein tänään päätöksen. Olen ennenkin pyytänyt apua mysteerikirjojen valinnassa, ja voittovinkki oli... Belinda Bauerin Dark Earth, jota Linda suositteli. Nyt hän sanoo sinänsä, että se ei ole stereotyyppinen ja oikeasti se on sellainen, joka minun pitäisi lukea, mutta nyt olen yksimielisesti päättänyt tämän! Se on jo kirjastossa varattuna, joten nyt minun on vain odotettava ja katsottava, pääseekö yksikään 34:stä kappaleesta ovelleni ennen kuin kesä ja sen avokätiset kesälainat ovat ohi.</w:t>
      </w:r>
    </w:p>
    <w:p>
      <w:r>
        <w:rPr>
          <w:b/>
          <w:color w:val="FF0000"/>
        </w:rPr>
        <w:t xml:space="preserve">id 386</w:t>
      </w:r>
    </w:p>
    <w:p>
      <w:r>
        <w:rPr>
          <w:b w:val="0"/>
        </w:rPr>
        <w:t xml:space="preserve">Olemme nyt olleet Bahamalla kuukauden ja Yhdysvalloissa yli kuukauden. Meillä on ollut paljon kokemuksia! Se on tällä kertaa pidempi viesti, mutta sen lukemiseen menee vain noin 10 minuuttia. Bahama Bahama on itsenäinen maa, joka koostuu noin 800 saaresta, joista noin 30 on asuttuja. Saaret ulottuvat 500 etäisyysminuutin alueelle, joka on suunnilleen sama kuin Tukholma-Hollanti-lentoreitti. Joissakin paikoissa on paljon veneitä, mutta laajat alueet ovat lähes täysin tyhjiä. Olemme nähneet pohjan selvästi 22 metrin syvyydessä, muuten se on enimmäkseen matalaa, ja kirkkaan turkoosi vesi saa aikaan tunteen, että veneen ja merenpohjan välissä on vain ilmaa. Saaret ovat enimmäkseen pitkänomaisia koillis-lounaissuunnassa ja muodostavat ketjuja, joiden välissä on muutamia mahdollisia väyliä. Kulkuväyliä kutsutaan leikkauksiksi, ja niitä voi usein kulkea vain silloin, kun virta on heikko. Saarten lounaispuolet ovat matalia, kun taas Atlantin puoleinen puoli on syvä. Käytämme karttaplotterissa Navionicsin karttoja. Aikaisemmin Navionicsilla oli huono maine Bahaman saarten osalta, mutta nyt ne on päivitetty korkealle tasolle. Lisäksi käytämme digitaalisia Explorer-karttoja ipadissa Aqua Map -sovelluksen kanssa. Kiva kun on kaksi lähdettä, kun se on niin pinnallista! Mayaguanalla emme voineet tehdä lähtöselvitystä, koska vastuuhenkilö oli poissa kaupungista, mutta pääsimme kuitenkin purjehtimaan muille saarille! Kun olimme ostamassa SIM-kortteja Bahamalle (Flow ja Digicel eivät toimi Bahamalla), tapasimme Ceruleanissa Richardin ja Alisonin, joiden kanssa olemme sittemmin viettäneet paljon aikaa. Rum Cay Purjehdimme West Plana Beachille, jossa meillä oli upeaa snorklausta, mutta ankkuripaikka ei ole suojassa muulta kuin juustolta. Tuuli puhalsi pohjoisesta, ja tilanteesta tuli hieman ikävä, joten meidän oli tyydyttävä illan ja yön purjehdukseen Rum Caylle. Rum Caylla se oli "silmäpallosuunnistusta", eli sinun on etsittävä korallipäät ja suunnistettava varovasti. Rum Caylla olimme Christina Pearlilla, Hunterilla, jonka kanssa meillä oli aiemmin ollut radioyhteys. Otimme veneen maihin (dinghied, kuten me sanomme) ja kävelimme ränsistyneeseen venesatamaan, joka on nykyään lähinnä haiden turvapaikka. Paluumatkalla löysimme pienen baarin, jossa amerikkalaiset Paul ja Susan sekä heidän ystävänsä John ja Carl ja Barb, joilla on mukava talo Rum Caylla, tarjosivat meille olutta ja välipalaa. Sitten meidät kutsuttiin Carlin ja Barbin taloon illalliselle! He olivat kaikki kalastajia, joten meillä oli ihana kalaillallinen ja jopa koiran pussit! Ihania ihmisiä! Conception Island Conception Island on luonnonsuojelualue, jossa on upeita rantoja, kirkasta vettä ja paljon haita. Pidättäydyimme uimasta... Tapasimme Richardin ja Alisonin, jotka olivat keräämässä Atlantilta tulleita roskia. Mikä esimerkki! Keräsimme tietysti myös huomattavan kasan. Exumas Purjehdimme edelleen Georgetowniin Long Islandin ankkuripaikan kautta. Matkalla näimme useita valaita, valitettavasti emme ehtineet ottaa kameraa esiin. Georgetownissa pääsimme vihdoin sisään ja otimme keltaisen lipun alas. Bahamalta sinun ei tarvitse lähteä. He näyttävät olevan tyytyväisiä vain 300 dollarin palkkionsa keräämiseen. Bahamalla on Bahamian dollareita, joiden arvo on täsmälleen sama kuin Yhdysvaltain dollarin. USD on hyvä käyttää, mutta saat vaihtorahat Bahamian dollareina, jotka eivät toimi Yhdysvalloissa. Kulku Black Point Great Guana Cayhin on jännittävä ja siellä on voimakkaita virtauksia. Virta oli lähes 4 solmua. Bitter Guana Paljon iguaaneja. Pääsimme huipulle, joka on vain 24 metriä korkea, mutta se on paljon Bahamalle, joka on hyvin tasainen. Oli tärkeää olla astumatta iguaanien päälle! Uivat siat, Big Major Spot Bahama tunnetaan luultavasti parhaiten Big Major's Spotin uivista sioista. On olemassa erilaisia tarinoita siitä, miten siat päätyivät sinne, mutta nykyään se on merkittävä turistikohde, jossa kulkee turboveneet ja monet ankkuroidut veneet. Jopa miljardöörit ankkuroivat tänne superjahtinsa, joten jopa miljardöörejä ilmeisesti huvittavat uivat siat. Toimme mukanamme perunankuoria, joita he arvostivat! Siis sikoja, ei miljardöörejä.... Staniel Cay ja Thunderball Grotto Mahtavaa snorklausta luolassa, jossa on monta sisäänkäyntiä. Luola on ollut</w:t>
      </w:r>
    </w:p>
    <w:p>
      <w:r>
        <w:rPr>
          <w:b/>
          <w:color w:val="FF0000"/>
        </w:rPr>
        <w:t xml:space="preserve">id 387</w:t>
      </w:r>
    </w:p>
    <w:p>
      <w:r>
        <w:rPr>
          <w:b w:val="0"/>
        </w:rPr>
        <w:t xml:space="preserve">Angel Dog (alkuperäisnimi All Dogs Go to Heaven) on yhdysvaltalainen animaatioelokuva vuodelta 1989. Sen ohjasi Don Bluth ja julkaisi United Artists. Juoni[muokata] Elokuva sijoittuu vuoteen 1939 New Orleansissa ja kertoo saksanpaimenkoira Charlie B:stä. Barkin, joka omistaa kasinon, jossa on bulldoggi nimeltä Carface Caruso. Jälkimmäisestä tulee kuitenkin ahne ja hän päättää murhata Charlien saadakseen kaikki kasinon tuotot itselleen.</w:t>
      </w:r>
    </w:p>
    <w:p>
      <w:r>
        <w:rPr>
          <w:b/>
          <w:color w:val="FF0000"/>
        </w:rPr>
        <w:t xml:space="preserve">id 388</w:t>
      </w:r>
    </w:p>
    <w:p>
      <w:r>
        <w:rPr>
          <w:b w:val="0"/>
        </w:rPr>
        <w:t xml:space="preserve">Muuttopuhdistuksen yleiset ehdot Motala PUHDISTUS TAKUU / VALITUS On tärkeää, että sinä Motalan E-puhdistajana olet tyytyväinen ja saat vastinetta rahoillesi. Jotta voit tuntea olosi turvalliseksi, kun palkkaat muuttosiivousyrityksen Motalassa. Me muuttokorjaamo Lueåssa annamme viiden päivän takuun. E-städin 5 päivän takuu tarkoittaa, että otamme vastuun siitä, että siivous on hyväksytty ja että mahdolliset puutteet korjataan nopeasti. 1.1-► Jos haluat reklamoida tehdystä työstä, sinun on tehtävä se viiden työpäivän kuluessa. Viittä työpäivää myöhemmin tehtyjä valituksia ei hyväksytä. 1.2-► Valitustapauksissa ryhdytään tilanteen mukaisiin toimiin. Yleensä ongelmat hoidetaan säännöllisillä siivoojilla. Jos vahinkoa tapahtuu, ryhdytään toimenpiteisiin korvaamalla tai korjaamalla vahingoittunut esine. 1.3-► Reklamaatio on mitätön eikä korvausta makseta, jos E-Cleaning in Motala ei ole antanut tilaisuutta korjata virhettä tai jos asiakas on itse korjannut siivouksessa ilmenneet puutteet tai korjannut vahingon. ENNEN PUHDISTUSTA 2.1-► Asunnossa tai tilassa on oltava sähkö ja valaistus, kun poistosiivous suoritetaan. Kiinteistö on tyhjennettävä kaikesta kotitaloustavarasta. Jos asuntoon on jätetty huonekaluja tai muita tavaroita, siitä on ilmoitettava E-städille Motalaan ennen muuttosiivousta. 2.2-► Jääkaappi ja pakastin on tyhjennettävä ja sulatettava. Ovet on jätettävä auki pahan hajun välttämiseksi. 2.3-► Jääkaappi, pakastin ja liesi on vedettävä ulos. Jos näin ei ole, ne puhdistetaan vain saavutettavissa olevilta pinnoilta. Jääkaapin tai pakastimen alla oleva lattia puhdistetaan mahdollisuuksien mukaan poistamalla lattiaa vasten oleva ritilä. 2.3-► Jos edellä mainitusta poiketaan, veloitetaan asiakkaalta 180 kruunua. 2.4-► Huomaathan, että E-Cleaningin henkilökunta ei poista Motalassa jääkaappeja, pakastimia, liesiä, pesukoneita ja/tai kuivausrumpuja. Tämä johtuu lattioiden ja kattojen naarmuuntumis- ja vaurioitumisvaarasta. 2.5-► E-Cleanin henkilökunta ei käsittele vahingoittunutta irtaimistoa, kuten rikkinäisiä valaisimia tai sähköasennuksia, rikkinäisiä kaapinovia tai ikkunoita. 2.6-► Puhdistetaan vain ikkunat, jotka voidaan avata ilman rikkoutumisen vaaraa. Ikkunoihin on myös päästävä kolmiportaisilla tikkailla. E-henkilöstö ei rappaa ikkunoita, joiden katsotaan olevan vaurioituneita tai aiheuttavan vaaraa henkilöstölle. TÄMÄ SISÄLTYY MUUTTOPUHDISTAMISEEN (Tarkistuslista löytyy myös verkkosivujemme etusivulta) Muuttokeittiö Muuttokeittiö Lieden, uunin ja lämpökaapin perusteellinen puhdistus; kaikki pinnat, myös jääkaapin ja pakastimen takana; kaikki pinnat, myös takana Kaikki kaapit ja ovet puhdistetaan perusteellisesti Ilmanvaihto, tuuletin ja kiinteät valaisimet puhdistetaan Kaikki työtasot puhdistetaan Kalusteet puhdistetaan Kaikki laatat pestään Kaikkien maalattujen pintojen pölynkuivaus Lattiat puhdistetaan yhdessä ja kaikki lasipinnat Kylpyhuoneen irrotus Puhdistus Kylpyhuoneen kaapit ja peilit sekä kiinteät valaisimet puhdistetaan ja kiillotetaan Laatat kalkitaan ja pestään Klinkkerit ja hanat, suihkuseinät ja kylpyammeet puhdistetaan ja kiillotetaan Vessat desinfioidaan ja puhdistetaan Putket pyyhitään Ilmanvaihto ja lattiakaivot puhdistetaan Ikkunoiden puhdistus muuton yhteydessä Kaikki ikkunat puhdistetaan sisältä ja ulkoa. Vaatekaappien, ikkunaluukkujen ja kahvojen puhdistus ja pölyjen pyyhkiminen Lattioiden, jalkalistojen ja kynnysten märkäpyyhkiminen Seinien ja kattojen pölyjen pyyhkiminen EI SISÄLLY ASUNNONVAIHTOEHTOIHIN (Voit tietysti tilata seuraavat palvelut lisämaksuna) 3.1-► Parvekkeiden ja/tai talvihuoneiden, ulkoikkunoiden ikkunoiden suojien, varastohuoneiden, pesuhuoneiden ja autotallien puhdistus. 3.2-► Kaihtimien pesu 3.3-► Seinien ja kattojen märkäkuivaus 3.4-► E-Clean puhdistaa kylpyhuoneen seinät vain, jos seinän väri on</w:t>
      </w:r>
    </w:p>
    <w:p>
      <w:r>
        <w:rPr>
          <w:b/>
          <w:color w:val="FF0000"/>
        </w:rPr>
        <w:t xml:space="preserve">id 389</w:t>
      </w:r>
    </w:p>
    <w:p>
      <w:r>
        <w:rPr>
          <w:b w:val="0"/>
        </w:rPr>
        <w:t xml:space="preserve">Microsoft julkisti KINin - Microsoft UK - Uutisblogi Microsoft UK - Uutisblogi Microsoft UK - Uutisblogi Microsoftin virallinen uutisblogi Ruotsissa. Täällä julkaisemme uutisia englanniksi yrityksestä, tuotteista, liiketoiminnasta, markkinoinnista ja ajankohtaisista tapahtumista. Viime viikolla Microsoft kutsui salaiseen tapahtumaan Yhdysvalloissa ja monet, mukaan lukien Engadget, spekuloivat, mitä esiteltäisiin... Eilen julkistettiin KIN , uusi tarjous nuorisosegmentille, joka on yksinoikeus operaattorille Verizon Yhdysvalloissa ja Vodafone Yhdistyneessä kuningaskunnassa, Espanjassa, Saksassa ja Italiassa. Kin-puhelimet valmistaa Sharp, ja ohjelmisto on erityisesti kehitetty versio Windows Phonesta. Kin ei myöskään ole saatavilla Ruotsissa, jossa voimme odottaa Windows Phone 7:ää. Lue, mitä Peter Wissinger (Windows Phonen pohjoismainen liiketoimintayksikön johtaja) kirjoittaa KIN:stä. Useat tiedotusvälineet kirjoittavat uusista puhelimista - Engadget, PC för Alla, E24, Privata Affärer, Gefle Dagblad, Prylzonen, IDG, Datormagazin, Elektronikbranschen, Ny Teknik, TechWorld ja Seattle Pi ovat vain muutamia, jotka ovat kirjoittaneet siitä. Katso lisää kuvia julkistustilaisuudesta. Jaa Avainsanat Fanisivu Innovaatio Microsoft Windows Phone 7 Kommentit (1) Peruuta vastaus Nimi * Sähköposti * Verkkosivusto Daniel Andersson sanoo: 13. huhtikuuta 2010 klo 13:55 Uskallanko kysyä, ovatko Xbox 360:n saavutukset saatavilla KIN:ssä kuten Windows Phone 7:ssä?</w:t>
      </w:r>
    </w:p>
    <w:p>
      <w:r>
        <w:rPr>
          <w:b/>
          <w:color w:val="FF0000"/>
        </w:rPr>
        <w:t xml:space="preserve">id 390</w:t>
      </w:r>
    </w:p>
    <w:p>
      <w:r>
        <w:rPr>
          <w:b w:val="0"/>
        </w:rPr>
        <w:t xml:space="preserve">Cirkus Normal | Tukholman sirkuskoulu lapsille ja aikuisille - Jan Norrman, taiteellinen johtaja ja johtaja jannorrman2016-04-26T13:17:21+00:00Kesäleiri 13.-16. kesäkuutaKesäleiri KAIKILLE! Tule harjoittelemaan Cirkus Normaalin kanssa 4-päiväiselle kesäleirille! Järjestämme 13.-16. kesäkuuta harjoitusleirin Thorildshallenissa Kungsholmenilla. Leiri [...]jannorrman2016-04-20T14:14:49+00:00Kevät 201615.-15. toukokuuta kaikki sirkusoppilaat esittävät sirkusnumeronsa Bragehallenissa Skansenissa. Perhe ja ystävät ovat tervetulleita kuuteen upeaan esitykseen, joissa esiintyy 265 taiteilijaa [...]jannorrman2016-04-13T12:14:58+00:00SirkusleiritLeirit jäsenille Järjestämme tänä keväänä 2 leiriä jäsenillemme. Antestilla ulos Langnössä 9-13-vuotiaille oppilaille. Gävle nuorille 14 vuotta [...] Miten sirkusnumero esitetään? Oppilaat oppivat kertomaan tarinan. Harjoittelemme tasapainoa, hengitystä ja kehonkieltä. Ensimmäisen vuoden aikana työskentelemme yksilön kanssa työkaluna. Toisena ja kolmantena vuonna opiskelemme eläinhahmoja, ja oppilaat oppivat fyysistä suorituskykyä. Käytämme naamioita ja pukuja tehostamaan ilmaisua. Esitys: Eläintarha Neljäntenä vuonna esitellään ihmishahmoja. Oppilaat tutkivat muun muassa mekaanisten lelujen liikkeitä. Esitys: Lelut Sitten työskentelemme yhdessä ryhmänä kehittääksemme ideoita, hahmoja ja esityksiä. Akrobatia sisältyy kaikkiin Circus Normal -tunteihin. Yksilöllinen akrobatia: kuperkeikoista edistyneisiin voltteihin. Paraakrobatia: oppilaat työskentelevät yhden tai useamman kumppanin kanssa yhteisen tasapainon löytämiseksi. Ensemble-akrobatia: koko ryhmää harjoitellaan löytämään yhteisiä ilmaisuja ja rytmiä. Kaikki uudet oppilaat pääsevät kokeilemaan erilaisia sirkustekniikoita. Tämän jälkeen oppilaat yleensä valitsevat, mitä tekniikoita he haluavat kehittää. Usein valinta riippuu yksilöllisistä kyvyistä. Sirkusjohtajillamme on perustiedot eri tekniikoista. Lisäksi kukin opettaja on jonkin tieteenalan asiantuntija. Muuta: rock ring, poi, diablo, piru/kukkakeppi, yksipyöräinen Jokainen kouluvuosi päättyy gaalanäytökseen, johon kutsutaan vanhemmat, perhe ja ystävät. Kaikilla lapsillamme ja nuorillamme on mahdollisuus näyttää taitonsa innostuneelle yleisölle. Esityksen kehittyessä opiskelijat pääsevät harjoittelemaan kaikkia ammattimaisen tuotannon ja lavastuksen taiteellisia elementtejä. Näyttämön valinta on vaihdellut vuosien varrella. Olemme esiintyneet muun muassa Teater Replicassa Kungsholmenilla ja Fria Teaternissa Högdalenissa. Viime vuosina esityksemme ovat olleet Skansenin Bragehallenissa.</w:t>
      </w:r>
    </w:p>
    <w:p>
      <w:r>
        <w:rPr>
          <w:b/>
          <w:color w:val="FF0000"/>
        </w:rPr>
        <w:t xml:space="preserve">id 391</w:t>
      </w:r>
    </w:p>
    <w:p>
      <w:r>
        <w:rPr>
          <w:b w:val="0"/>
        </w:rPr>
        <w:t xml:space="preserve">ENERGIATASAPAINO KEHON TERVEYTTÄ VARTEN YIN JA YANG RUOKAAN Makrobioottisessa ruokavaliokäsityksessä tarkastellaan ruoan energiaa, onko se yang - lämmittävää, supistavaa ja energisoivaa vai yin - viilentävää, laajentavaa ja rentouttavaa. Tämä ruokavalion ulottuvuus on tieteellistä näyttöä laajempi, ja henkilökohtainen kokemus vahvistaa sen. Se tarjoaa ainutlaatuisia mahdollisuuksia parantumiseen, koska se sisältää muutakin kuin tavanomaisen biokemiallisen näkökulman, joka koostuu vitamiineista, kivennäisaineista, hiilihydraateista, rasvasta ja proteiineista. Itseparantumisen polku Lääketieteellisten kustannusten räjähdysmäisen kasvun ja resurssien vähenemisen aikakaudella on käynyt selväksi, että perinteisen koululääketieteen ja sen yksipuolisen lääketieteellisen hoidon päivät ovat luetut. Liikalihavuuden, diabeteksen, syövän, Alzheimerin taudin ja muiden rappeuttavien terveysongelmien lisääntyminen pakottaa ennemmin tai myöhemmin yhteiskunnan tarkastelemaan tarkemmin terveellistä ruokavaliota tehokkaana ennaltaehkäisevänä ja itsestään paranevana tekijänä. Tohtori Werner Kübler, joka on sekä lääketieteen että ravitsemustieteen professori Saksassa, väitti kerran, että todella hyvää lääketieteellistä hoitoa ei ole olemassa ennen kuin lääkärit tekevät yhteistyötä ravitsemusterapeuttien kanssa. Valitettavasti kaikki ravitsemusterapeutit eivät anna neuvojaan ajantasaisen tiedon perusteella. Niin sanotut ravitsemus- ja terveysasiantuntijat esittävät jopa ristiriitaisia mielipiteitä. Näin ollen niiden suositukset voivat helposti hämmentää niitä, jotka yrittävät ymmärtää ravitsemuksen monimutkaista aihetta. Ihmiset itse, eivät terveysasiantuntijat, olivatpa he sitten lääkäreitä tai ravitsemusasiantuntijoita, määräävät, miltä meistä tuntuu. Tärkeä osa makrobioottista polkua on vastuun ottaminen omasta elämästä ja terveydestä. Henkilökohtainen sopeutuminen Makrobioottisella polulla pyritään parantamaan intuitiivista tietoisuutta omista henkilökohtaisista tarpeista sen sijaan, että keskityttäisiin vain tiettyyn ruokavalioon. On vältettävä sokeria, hydrattuja rasvoja ja muita erittäin puhdistettuja elintarvikkeita kaikkine haitallisine vaikutuksineen. Tämä on vastapainona nykyiselle suuntaukselle, jossa roskaruokaa ja pikaruokaa lisätään. Nämä elintarviketeollisuuden ja pikaruokaravintoloiden tuotteet ovat nykyään niin yleisiä, että niistä on tullut merkittävä syy lihavuuden ja rappeutumissairauksien voimakkaaseen lisääntymiseen. Makrobiootit kannattivat jo 1900-luvun alussa ajatusta, jonka mukaan suuntaus kohti yhä jalostetumpia elintarvikkeita oli keskeinen syy sairauksiin. Oma kompassi Monet ruokavaliot voidaan määritellä selkeästi, mutta ei makrobiootit. Pikemminkin on olemassa suuntaviiva, joka toimii "kompassina". Yksilölliset tarpeet vaihtelevat monien tekijöiden, kuten geneettisen taustan, terveydentilan, iän, sukupuolen, työn, toiminnan ja jopa sään mukaan. Näin ollen kaikille ei ole olemassa yhtä ainoaa oikeaa tapaa syödä. Oikean ravintotasapainon löytäminen vaatii sekä hienosäädettyä intuitiota, joka tuntee laajenemisen (yin) ja supistumisen (yang) energiatendenssit, että analyyttistä älyllistä ymmärrystä kehon biokemiasta. Makrobioottien mukaan ruoan tulisi olla (mahdollisimman paljon) peräisin alueelta, jossa ihminen asuu, jotta yinin ja yangin välinen energiatasapaino olisi optimaalinen. Ajatus siitä, että ruoka valitaan yleensä läheisiltä alueilta, on luultavasti oikea, mutta jos sitä noudatetaan dogmaattisesti, valinnanvaraa on vähän. Siinä tapauksessa vain tropiikissa asuvat hyötyisivät kookosrasvasta, joka edistää kaikkien terveyttä hyödyllisen lauriinihapponsa ansiosta. Makrobioottinen ajatus on juuri se, että trooppista alkuperää olevilla elintarvikkeilla on kehoa viilentävä yin-vaikutus, eivätkä ne sovi kylmään ilmastoon. Tämä pätee luultavasti kookospähkinään itsessään, mutta kookosrasva lämmittää kehoa (yang). Yinin ja yangin "navat" Ruokavalion energianäkökulma perustuu erilaiseen käsitykseen yinin ja yangin navoista kuin perinteinen kiinalainen lääketiede (TCM). Molemmat järjestelmät ovat arvokkaita elämän vastakkaisten energioiden selittäjinä, ja molemmilla järjestelmillä on oma logiikkansa. Makrobiootit osoittavat TCM:ää paremmin, miten syödä terveellisesti, ja makrobioottien selitys toimii hyvin jokapäiväisessä elämässä. Aterian voi joka tapauksessa koota optimaalista terveyttä ja harmoniaa varten ilman, että ymmärtää perusteellisesti yinin ja yangin merkitystä. Alusta alkaen ei tarvitse miettiä yin ja yang -periaatteita, koska yleinen ohje osoittaa tietä tasapainoiseen ateriointiin. Yin-yang-ajattelussa on kyse kahden vastakkaisen energiasuuntauksen välisestä polariteetista. Yin vastaa ulospäin suuntautumista</w:t>
      </w:r>
    </w:p>
    <w:p>
      <w:r>
        <w:rPr>
          <w:b/>
          <w:color w:val="FF0000"/>
        </w:rPr>
        <w:t xml:space="preserve">id 392</w:t>
      </w:r>
    </w:p>
    <w:p>
      <w:r>
        <w:rPr>
          <w:b w:val="0"/>
        </w:rPr>
        <w:t xml:space="preserve">Tämä New Mexicon yllä vuonna 2004 liikkunut supersolu pudotti suuria, halkaisijaltaan 5 cm:n rakeita ja aiheutti laajoja vahinkoja. Supersolun pyörivän tuulikuvion ansiosta sademäärän mukana tulevat kylmät myötätuulet eivät tukahduta lämpimiä nousuvirtauksia, kuten tavallisissa ukkossoluissa usein tapahtuu melko nopeasti. Laskuvirtaukset ja sateet keskittyvät solun toiselle puolelle koukunmuotoiselle alueelle, jolloin lämpimämpää ilmaa voidaan imeä sisään toiselta puolelta [3] Sen sijaan, että nousu- ja laskuvirtaukset kilpailisivat tilasta, ne suosivat toisiaan symbioottisella tavalla ja toimivat vähän kuin mikrokokoinen rintama. Supersoluja on puolestaan kolmea eri tyyppiä: klassinen (tyypillinen), HP (runsassateinen)[4][1] ja LP (vähäsateinen) [5]. Yksittäisen supersolun koko vaihtelee muutamasta kilometristä enimmillään noin kolmen kilometrin pituiseen. Supersolut voivat esiintyä yksittäisinä ukkosmyrskyinä, mutta ne voivat myös olla osa suuria yhtenäisiä monien ukkossolujen muodostamia klustereita, niin sanottuja MCS-järjestelmiä (mesoscale convective systems tai multicell systems). Ne voivat kattaa halkaisijaltaan yli kymmenen mailin alueen[3] Maantieteellinen esiintyminen[muokkaa] Supersoluja esiintyy useimmiten lauhkeilla ja subtrooppisilla ilmastovyöhykkeillä. Niitä esiintyy eniten Yhdysvaltojen niin sanotulla tornadovyöhykkeellä, joka ulottuu eteläisistä osavaltioista keskilänteen. Valtaosa alueella esiintyvistä tornadoista johtuu supersoluista.Alueen maantieteellisten olosuhteiden vuoksi Meksikonlahdelta tuleva lämmin ja kostea ilma törmää Arizonan aavikolta tulevaan kuivaan ja pohjoisesta tulevaan kylmään polaariseen ilmaan. Tämä ilmamassojen yhteentörmäys voi johtaa äärimmäiseen ilmakehän epävakauteen[7] Mutta supersolut eivät ole vain Yhdysvalloissa. Niitä voi muodostua missä tahansa, jos olosuhteet ovat oikeat, ja niitä esiintyy myös Ruotsissa. Vaikka niistä puhutaan eniten Yhdysvalloissa, supersoluja koskevat tutkimukset alkoivat Englannissa. Supersolut ovat kaikista ukkostyypeistä harvinaisimpia, ja tämä pätee myös tornadovyöhykkeellä. Suotuisat olosuhteet</w:t>
      </w:r>
    </w:p>
    <w:p>
      <w:r>
        <w:rPr>
          <w:b/>
          <w:color w:val="FF0000"/>
        </w:rPr>
        <w:t xml:space="preserve">id 393</w:t>
      </w:r>
    </w:p>
    <w:p>
      <w:r>
        <w:rPr>
          <w:b w:val="0"/>
        </w:rPr>
        <w:t xml:space="preserve">Metsänhoidossa on yhä yleisempää, että oksat, latvat ja havupuut (hakkeet) poistetaan hakkuualalta biopolttoaineeksi. On olemassa huoli siitä, että tämä metsäraaka-aineen intensiivinen käyttö johtaa lopulta maaperän ja vesien happamoitumiseen, mutta riski näyttää olevan pelättyä pienempi. Tämä on Therese Zetterbergin Ruotsin maatalousyliopiston ja IVL:n ruotsalaisen ympäristöinstituutin opinnäytetyön tulos. Kiinnostus biopolttoaineita ja muita uusiutuvia energialähteitä kohtaan on kasvanut selvästi. Uusiutuvien energialähteiden osuus Ruotsin kokonaisenergiankäytöstä on nykyään noin 50 prosenttia. Tämä on erittäin myönteistä kehitystä, Therese Zetterberg sanoo, mutta intensiivisempi metsätalous lisää myös metsiin kohdistuvaa painetta. Esimerkiksi niin sanotun "pilaantuneen" puuston - oksien, latvojen ja havupuiden - poistaminen voi johtaa maaperän ja veden happamoitumiseen. Tämä johtuu siitä, että puiden vihreät osat sisältävät enemmän ravinteita ja aineita, jotka puskuroivat happamoitumista vastaan kuin runkopuu. Jos se sen sijaan jätettäisiin metsään, se täydentäisi maaperän ravinnevarastoja ja neutraloisi puiden kasvun tuottamaa happoa. Kun se korjataan, tämä mahdollisuus menetetään. Therese Zetterberg on väitöskirjassaan tutkinut grottien keräämisen pitkän aikavälin vaikutuksia eri puolilla Ruotsia. Kenttämittaukset osoittivat, että maaperän kalsiumvarastot, tärkeä makroravintoaine, ovat vähentyneet jopa 50 prosenttia vain 20 vuodessa. - Suurin vähennys havaittiin Pohjois-Ruotsissa sijaitsevalla kuusen kasvupaikalla, jossa maaperän kalsiumpitoisuus oli alun perin korkea", Therese Zetterberg sanoo. Ruotsin ympäristönsuojeluviraston arviointikriteerien mukaan kuusen lisäpoiminta ei ole lisännyt maaperän happamuutta. "Kun kollegani analysoivat havupuita kasvavassa metsässä, kävi myös ilmi, että maaperän varannot näyttävät olevan enemmän kuin riittävät kattamaan puiden tarpeet", Therese Zetterberg sanoo. Myöskään puiden kasvu ei näyttänyt kärsivän. Tämä johtuu siitä, että Ruotsin metsien kasvua rajoittaa pääasiassa typpi. Therese Zetterberg tutki samoilla kasvupaikoilla myös maaperän liuosta 27-30 vuotta sadonkorjuun jälkeen. Perinteiseen hakkuuseen verrattuna maaperän liuos oli hieman happamampi denudoinnin jälkeen. Ero oli jälleen suurin pohjoisella paikalla, mutta siellä puskurikapasiteetti oli edelleen niin hyvä, että ekologinen merkitys vesieliöille arvioitiin hyvin vähäiseksi. Kahdella eteläisellä havaintopaikalla ero oli paljon pienempi, eikä se riittänyt kumoamaan happamoitumisen aiheuttamaa elpymistä. Muutamaa vuotta myöhemmin erot perinteisen puunkorjuun ja kuusen korjuun sisältävän puunkorjuun välillä olivat täysin hävinneet. Therese Zetterberg on myös yrittänyt rekonstruoida mitattuja muutoksia maaperässä ja maaperän liuoksessa mallin avulla. Mallin tuloksia käytetään kuvaamaan kokopuun korjuun vaikutuksia pidemmällä aikavälillä kuin mistä meillä on tietoja. Mallin tulokset olivat yhdenmukaisia maaperässä havaittujen vähenemissuuntausten kanssa, mutta liioittelivat tappioiden suuruutta", Therese Zetterberg sanoo. Malli oli myös hyvin herkkä oletuksille, jotka koskivat esimerkiksi puiden kalsiumin ottoa. On myös oltava tietoinen siitä, että malleissa ei oteta huomioon sitä, että puut voivat sopeutua elinympäristönsä muutoksiin, niin sanottua biologista palautetta, joka voisi vähentää puiden happamoittavaa vaikutusta tulevaisuudessa. "On siis oltava hyvin varovainen tulkittaessa tulevaisuutta eri mallien tulosten perusteella", Therese Zetterberg sanoo. Tulokset ovat ainutlaatuisia. Maailmassa on hyvin harvoja paikkoja, joissa on mahdollista mitata ja mallintaa metsäkadon ja kuoppien poiston pitkän aikavälin vaikutuksia. Tulokset ovat selvästi</w:t>
      </w:r>
    </w:p>
    <w:p>
      <w:r>
        <w:rPr>
          <w:b/>
          <w:color w:val="FF0000"/>
        </w:rPr>
        <w:t xml:space="preserve">id 394</w:t>
      </w:r>
    </w:p>
    <w:p>
      <w:r>
        <w:rPr>
          <w:b w:val="0"/>
        </w:rPr>
        <w:t xml:space="preserve">Runsaasti avokadoa sisältävä sekoitusruoka Meksikosta. Resepti on tarkoitettu 2-3 hengelle. Ainekset 2 avokadoa 1 tomaatti 2 valkosipulinkynttä 1 chilipippuri tai teelusikallinen kuivattua, maun mukaan 0,5-1 rkl puristettua sitruunaa tai limeä 2 ripaus suolaa Tee näin Leikkaa ja siementä avokadot, kaavi ne ulos lusikalla ja pilko hienoksi. Hienonna tomaatti, valkosipuli ja chili, jos käytät tuoretta. Muussa tapauksessa lisää kuivatut. Sekoita kaikki ainekset keskenään kulhossa, kunnes avokadoseos on kermaista ja tahmeaa. Mausta chilipippurilla, sitruunalla ja ... New Human Relations w. Anneli Påmark &amp; Carl Österberg Meillä oli suuri kunnia olla Live the Impossible Show'ssa, jossa meitä haastattelivat Oliver Silverhøj, Tora Zophia Silverhøj ja Pam Lob. Live the Impossible Show'lla on kuuntelijoita yli 90 maasta, ja he ovat aiemmin haastatelleet muun muassa David Ickea, tohtori Christiane Northrupia, Lorie Laddia, tohtori Andrew Kaufmania ja monia muita. Haastattelun aikana puhumme siitä, millaista on elää kolmiulotteisen maailman ulkopuolella, mitä olemme tehneet jo vuosia, ja muutoksista, joita tapahtuu ... Uuden vuoden ensimmäisenä päivänä haluamme jakaa ajatuksiamme juuri taaksemme jääneestä vuodesta ja suurista mahdollisuuksista, jotka ovat edessämme. Tällä videolla tarkastelemme yhtäläisyyksiä ja eroja, egoa ja sydäntä, ihmisen perustarpeita, rakkautta ja joitakin muita pieniä asioita. Vai kamppailetko, melotko vastavirtaan ja jopa uppoat? Jos näin on, vaarana on, että lykkäät sitä, mikä on sinulle elintärkeää. Muutokset, joiden tiedät olevan ehdottoman välttämättömiä, mutta jotka luulet voivasi tehdä huomenna, ensi viikolla tai ensi kuussa ... ja niin vuodet kuluvat. Olemme uskollisia omalle tuotemerkillemme ja kieltäydymme seuraamasta Johnia. Toisin sanoen, emme varsinaisesti juhlineet tänä keväänä tavanomaista 10-vuotispäivää, vaikka Human Awareness aloitti toimintansa keväällä 2010. Sen sijaan haluamme tunnustaa, että olemme nyt hyvää vauhtia täyttämässä 11. vuotta menestyvinä yrittäjinä. Ja tietenkin teemme sen tänään, 11.11. klo 11:11. Tässä on ajatuksia herättävä tarina, nyt myös Human Awareness -näkökulmasta ❤️ ... Opettaja toi kouluun ilmapalloja ja pyysi oppilaita puhaltamaan jokaisen ilmapallon ja kirjoittamaan siihen nimensä. Kun kaikki olivat valmiita, he heittivät ilmapallot käytävälle, ja opettaja meni ympäriinsä ja sekoitti ne, jotta kukaan ei tietäisi, missä hänen ilmapallonsa oli. Sitten opettaja kertoi oppilaille, että heillä oli 5 minuuttia aikaa löytää ilmapallonsa. Oppilaat juoksivat ympäriinsä etsimässä... Tämä tarina on kiertänyt Facebookissa jo jonkin aikaa. Emme ole onnistuneet selvittämään tekstin alkuperää, joka näyttää olevan amerikkalainen, ja olemme nähneet useita käännöksiä eri kielille. Tarina kertoo isästä ja tyttärestä, ja mielenkiintoinen havainto on, että se on joskus käännetty isän ja pojan nimellä. Onkohan joissakin kulttuureissa vaikea yhdistää tarinaa naiseen ... puhutaanpa tässä tapauksessa ennakkoluuloista! Totuus on vaikeasti hahmotettavissa. On niin helppoa uskoa ajatuksiinsa. Mutta se, että se on ajatus, ja se, että satut uskomaan siihen, ei tarkoita, että se on totta. - Onko se todella totta? - Mistä tiedän, että se on totta? - Voinko todella, todella tietää, että se on totta? - Entä jos se ei ole totta? - Entä jos asia on päinvastoin? Kiinnostus Human Awarenessia kohtaan on kasvanut huimasti viime vuosina, ja se jatkaa vain kasvuaan. Kysyntään vastaamiseksi olemme kouluttaneet 12 uutta valmentajaa vuosina 2019-2020, ja tänä syksynä käynnistämme toisen valmentajakoulutusohjelman. Tässä artikkelissa, joka on Free-lehden numerosta 4, heinä-elokuu 2020, pääset tutustumaan Human Awarenessin toimintaan ja Annelin ja Carlin elämään. Lue Agneta Orlån kirjoittama inspiroiva haastattelu ja opi lisää sydänälystä! Tee itse busikankukkateetä Busikankukkatee on rauhoittava ja virkistävä juoma, joka sisältää runsaasti A-, C- ja B-vitamiineja. Lisäksi se on herkullista! Pihlajan kukalla on viruksia ja bakteereja ehkäiseviä ja tulehdusta ehkäiseviä ominaisuuksia.</w:t>
      </w:r>
    </w:p>
    <w:p>
      <w:r>
        <w:rPr>
          <w:b/>
          <w:color w:val="FF0000"/>
        </w:rPr>
        <w:t xml:space="preserve">id 395</w:t>
      </w:r>
    </w:p>
    <w:p>
      <w:r>
        <w:rPr>
          <w:b w:val="0"/>
        </w:rPr>
        <w:t xml:space="preserve">Ohje: FlashScore.se tarjoaa sinulle laajan valikoiman Zimbabwe jalkapallon live tulospalvelun tuloksia. Jalkapallon maalipalvelu / livescore "pling in the box" Zimbabwesta. Sivua ei tarvitse päivittää manuaalisesti uusimpien jalkapallotulosten saamiseksi, sillä kaikki live-tulokset ovat reaaliaikaisia ja päivittyvät suoraan sivulle. Sen lisäksi, että voit seurata jalkapalloa suorana lähetyksenä, sinulla on myös pääsy Zimbabwen taulukoihin. Voit myös mukauttaa oman suosikkiluettelosi kiinnostaviin jalkapallo-otteluihin ja seurata näitä tuloksia erillisellä sivulla, jossa on äänimerkinnät jokaisesta maalista. Jalkapallon live-tulokset -osion suosituimmat tulossivut ovat: Valioliiga, Serie A, La Liga ja Allsvenskan. Tarjoamme yhteensä yli 1000 liigaa ja cupia.</w:t>
      </w:r>
    </w:p>
    <w:p>
      <w:r>
        <w:rPr>
          <w:b/>
          <w:color w:val="FF0000"/>
        </w:rPr>
        <w:t xml:space="preserve">id 396</w:t>
      </w:r>
    </w:p>
    <w:p>
      <w:r>
        <w:rPr>
          <w:b w:val="0"/>
        </w:rPr>
        <w:t xml:space="preserve">Tervetuloa Mohlinsin linja-autoihin! Jos olet kiinnostunut linja-auton vuokraamisesta, voit pyytää tarjouksen täältä. Vastaamme sinulle hintatarjouksen 24 tunnin kuluessa. Tarjouslomake Jos haluat puhua kanssamme suoraan, soita numeroon 0651-10 000 tonval 2. Kerro meille, miten suunnittelet matkaasi, niin autamme sinua suunnittelemaan yksityiskohdat! E-mail: info@mohlinsbussar.se Mohlins Bussar toimii pääasiassa Hälsinglandissa, Härjedalenissa ja Jämtlandissa, mutta voimme tarjota mukavia bussimatkoja kaikkialla Ruotsissa. Meillä on monen vuoden kokemus ja kaikkiin tilaisuuksiin sopivia busseja, joten olemme itsestään selvä valinta, kun tarvitset apua kuljetuksen kanssa. Avuliaat kuljettajamme varmistavat, että bussimatkasi on mahdollisimman turvallinen ja miellyttävä. Yhteistyössä sisaryhtiömme Härjedalingenin kanssa voimme tarjota pikabusseja, jotka liikennöivät päivittäin Tukholmaan ja sieltä Gästriklandin, Hälsinglandin, Härjedalenin ja Jämtlandin paikkakunnille. Härjedalingen järjestää myös matkoja musiikki- ja teatterielämyksiin, urheilutapahtumiin ja muihin upeisiin seikkailuihin Ruotsissa ja sen ulkopuolella.</w:t>
      </w:r>
    </w:p>
    <w:p>
      <w:r>
        <w:rPr>
          <w:b/>
          <w:color w:val="FF0000"/>
        </w:rPr>
        <w:t xml:space="preserve">id 397</w:t>
      </w:r>
    </w:p>
    <w:p>
      <w:r>
        <w:rPr>
          <w:b w:val="0"/>
        </w:rPr>
        <w:t xml:space="preserve">Multippeliskleroosi - MS - 1177 Vårdguiden - sjukdom, undersökningar, hitta vård, e-tjänster Multippeliskleroosi eli MS-tauti on keskushermoston eli aivojen ja selkäytimen sairaus. MS-tautia sairastavilla hermosäikeissä esiintyy tulehdusta ja arpeutumista, mikä tarkoittaa, että impulssit eivät kulje niin kuin pitäisi. Tulehdus voi olla keskushermoston eri osissa, joten ongelmia voi esiintyä eri puolilla kehoa. MS-tautia on eri muotoja. Tavallisesti tauti on pahenemisvaiheinen, mikä tarkoittaa, että sinulla on huonovointisia jaksoja. Iän myötä myös kohtausten välit voivat huonontua. Saamasi oireet ja niiden kesto vaihtelevat suuresti henkilöstä toiseen. Sairaus on yleisin naisilla, ja useimmat MS-tautia sairastavat ovat 20-40-vuotiaita. Taudin sairastumiselle ei ole tunnettua syytä. MS-tauti voi aiheuttaa monia erilaisia oireita, mutta tavallisimmin tauti alkaa puutumisella tai kivulla, kävely- ja tasapainovaikeuksilla sekä näköongelmilla. Mikään näistä oireista ei välttämättä tarkoita, että sinulla on MS-tauti; oireiden taustalla voi olla monia muita syitä. MS-tautiin ei ole parannuskeinoa, mutta on olemassa lääkkeitä, jotka hidastavat taudin etenemistä. Lääke annetaan injektiona, tiputuksena tai tablettina. Jos tilanne huononee tilapäisesti, sinua voidaan hoitaa lyhytaikaisesti esimerkiksi kortisonilla. Kuntoutus, kuten fysioterapia, on tärkeää liikkuvuuden ja elämänlaadun kannalta. Milloin hoitoon hakeudutaan Jos sinulla on oireita, joiden epäilet johtuvan MS-taudista, ota yhteyttä terveyskeskukseen. Jos oireet ovat vakavia tai äkillisiä, sinun on hakeuduttava suoraan hoitoon terveyskeskukseen tai päivystyspoliklinikalle. Voit aina soittaa terveysneuvontaan ja kysyä neuvoa, minne mennä. Hermokuidut ovat eristettyjä Aivoissa ja selkäytimessä on hermokuituja, jotka välittävät hermoimpulsseja aivojen ja kehon eri osien välillä. Hermosäikeitä voidaan verrata sähköjohtoihin, koska hermosignaali on sähköimpulssi. Kuten muissakin sähköjohdoissa, hermojohdon ympärillä tarvitaan eristystä, jotta impulssi voi kulkea. Keskushermoston hermosäikeiden eristeenä on rasvainen aine, jota kutsutaan myeliiniksi. Jos sinulla on MS-tauti, immuunijärjestelmän valkosolut pääsevät keskushermostoon ja hyökkäävät myeliiniin. Tämä aiheuttaa tulehduksen, ja joskus itse hermosäikeet vaurioituvat. Silloin hermoimpulsseja ei voida johtaa kunnolla. Oireet riippuvat siitä, mitkä hermosäikeet ovat tulehtuneet. Jos esimerkiksi jalan lihasten hermosäikeet ovat tulehtuneet, jalka heikkenee, ja jos jalan tuntoelinten hermosäikeet ovat tulehtuneet, syntyy tunnottomuus. Vielä ei tiedetä, miksi valkosolut hyökkäävät myeliiniin MS-taudissa. Hermosäikeiden tulehdus voi parantua muutaman viikon kuluttua, ja oireet häviävät usein. Tällaista oireiden jaksoa kutsutaan yleensä uusiutumiseksi. Jos tulehdus ei parane kunnolla, tulehduksen kohdalle voi muodostua arpi. Nämä arvet antavat taudille sen nimen, multippeliskleroosi, joka tarkoittaa "monia kovettumia". MS-tauti ja perinnöllisyys MS-taudin syytä ei tiedetä, mutta noin joka viidennellä MS-tautia sairastavalla on lähisukulainen, jolla on myös tauti. Tiettyjen perinnöllisten ominaisuuksien yhdistelmät lisäävät MS-taudin riskiä, mutta ei ole olemassa yksittäistä perinnöllistä ominaisuutta, joka aiheuttaisi MS-taudin. Lähes joka kolmas MS-tautia sairastava nainen tulee raskaaksi ja synnyttää sairauden puhjettua. Tämän vuoksi monet MS-tautia sairastavat naiset ovat vuosien varrella olleet raskaana ja synnyttäneet. MS-tauti ei ole este raskaudelle ja synnytykselle. Kipua lievitetään tavalliseen tapaan synnytyksen aikana, ja vauvat syntyvät terveinä. MS-tauti ei ole este imetykselle. Tauti etenee yleensä hitaammin ja sairastuu harvemmin raskauden aikana, mutta uusiutumisriski kasvaa synnytyksen jälkeen. Kaiken kaikkiaan taudin aktiivisuus raskauden aikana ja sen jälkeisinä kuukausina on samanlainen kuin</w:t>
      </w:r>
    </w:p>
    <w:p>
      <w:r>
        <w:rPr>
          <w:b/>
          <w:color w:val="FF0000"/>
        </w:rPr>
        <w:t xml:space="preserve">id 398</w:t>
      </w:r>
    </w:p>
    <w:p>
      <w:r>
        <w:rPr>
          <w:b w:val="0"/>
        </w:rPr>
        <w:t xml:space="preserve">Ilmoitus - lopullinen veroilmoitus - juurivähennys Ilmoitus - lopullinen veroilmoitus - juurivähennys Saimme ilmoituksen eilen. Tehdyt juurivähennykset noin 50 000 kr ajanjaksolla 1.1.-31.6.-09. Lähetetty, joten se tuli verotoimistoon 2010-02-18. ´ Ihmettelen, kun näet lopullisen veroilmoituksen, kuinka paljon saan takaisin. Eilen saamassani veroilmoituksessa oleva summa on ilman verovähennysrahaa, joka minun pitäisi saada takaisin? Onko kenelläkään tietoa tästä? Paperiversiossa on alustava veroilmoitus, josta voit lukea, kuinka paljon saat takaisin (mukaan lukien juurivähennykset). Alustava veroilmoitus on saatavissa myös Internetistä, ja arvioituun palautukseen sisältyy verovähennys. Tämä koskee 1. heinäkuuta jälkeen tehtyjä verovähennyksiä. Jos ennen 30. kesäkuuta tehdyistä töistä tehdään juurivähennyksiä, sinun on itse haettava juurivähennyksiä. Kiitos vastauksestasi! Olen jättänyt hakemuksen juurivähennystä varten ennen 1. heinäkuuta, että rahaa olen miettinyt, kun näet, kuinka paljon saat takaisin? Hei, olen samassa tilanteessa ja olen ottanut yhteyttä verotoimistoon, joka sanoi, että tiedot sisällytetään kesäkuussa toimitettavaan lopulliseen ilmoitukseen (jos sinulla on säännöllinen ilmoitus). Jos haluat tietää, kuinka paljon saat suunnilleen takaisin veroistasi, sinun kannattaa käyttää sähköistä ilmoitusta ja täyttää summa, josta olet hakenut ROT-vähennystä. Minusta on ehkä hieman pettymys, että he eivät sisällytä vähennystä varsinaiseen veroilmoituslomakkeeseen, koska luulin, että se oli tarkoitus toimittaa ennen 18. helmikuuta.... Hyvää päivänjatkoa! peach1 Kiitos vastauksesta! Olit nopea ottamaan yhteyttä verovirastoon, tiedän, tuntuu kuivalta. Yksi on niin utelias tarkasta summasta... Lähetin lomakkeet 18.2. jälkeen, tietääkö kukaan, milloin saatte rahat sitten? Minun olisi pitänyt lähettää lomakkeet ennen helmikuun 1. päivää, jotta saisin rahat ennen juhannusta. Silloin sinun on myös tehtävä ilmoitus verkossa. Lähetin ne kesäkuun puolivälissä, mutta ilmeisesti ne ovat olleet jossain verovirastossa ennen kuin ne rekisteröitiin, sillä ne asettivat saapumispäiväksi 17.2.</w:t>
      </w:r>
    </w:p>
    <w:p>
      <w:r>
        <w:rPr>
          <w:b/>
          <w:color w:val="FF0000"/>
        </w:rPr>
        <w:t xml:space="preserve">id 399</w:t>
      </w:r>
    </w:p>
    <w:p>
      <w:r>
        <w:rPr>
          <w:b w:val="0"/>
        </w:rPr>
        <w:t xml:space="preserve">Työt Trikåfabriken 9:ssä Hammarby Sjöstadissa ovat täydessä vauhdissa. Tämä on ensimmäinen kerta, kun Fabege on lisännyt puurunkoisen toimistorakennuksen, mutta ei todennäköisesti viimeinen. "Käyttämällä runkona puuta olemme vähentäneet hiilidioksidipäästöjä yhteensä 50 prosenttia verrattuna teräksestä ja betonista valmistettuun runkoon", kertoo projektipäällikkö Michael Lundblad Fabegelta. Trikåfabriken on ainutlaatuinen teollisuusrakennus, joka on alun perin peräisin 1920-luvulta ja jota ollaan nyt muuttamassa elinvoimaisemmaksi, nykyaikaisemmaksi ja kestävämmäksi toimistorakennukseksi. Laajennuksen suunnittelun haasteena on ollut kehittää korttelia parhaalla mahdollisella tavalla kestävällä tavalla ja säilyttää samalla teollinen tunnelma. Fabegen projektipäällikön Michael Lundbladin mukaan laajennuksen pitäisi lisäksi lisätä mahdollisimman vähän painoa nykyiseen rakennukseen, joka periaatteessa "makasi ja kellui" Hammarby Sjöstadissa. Nykyään rakennus on vahvistettu kallioon, ja puinen laajennusosa painaa 30 prosenttia vähemmän kuin vastaava teräs- ja betonirunko olisi painanut.</w:t>
      </w:r>
    </w:p>
    <w:p>
      <w:r>
        <w:rPr>
          <w:b/>
          <w:color w:val="FF0000"/>
        </w:rPr>
        <w:t xml:space="preserve">id 400</w:t>
      </w:r>
    </w:p>
    <w:p>
      <w:r>
        <w:rPr>
          <w:b w:val="0"/>
        </w:rPr>
        <w:t xml:space="preserve">Voit selata ja ostaa sovelluksia App Storesta iPhonessa, iPadissa, iPod touchissa, Apple Watchissa, Macissa tai Apple TV:ssä. Selaa ja osta Tarvitset Apple ID:n ladataksesi ja ostaaksesi sovelluksia App Storesta. Apple ID on tili, jolla käytät Applen palveluita. Jos käytät muita Applen palveluita, kuten iCloudia, sinun on kirjauduttava App Storeen samalla Apple ID:llä. Jos sinulla ei ole Apple ID:tä, voit luoda sellaisen. Jos olet App Storessa jollakin laitteellasi ja näet sovelluksen vieressä latauspainikkeen, se tarkoittaa, että olet jo ostanut tai ladannut kyseisen sovelluksen. Kun napautat tai napsautat latauspainiketta, sovellus ladataan laitteeseesi uudelleen, mutta sinun ei tarvitse maksaa uudelleen. Voit myös tarkastella luetteloa ostamistasi sovelluksista ja ladata ne uudelleen. Tutustu maksutapoihin, joilla voit ostaa sovelluksia ja muuta sisältöä. Voit myös luoda Apple ID:n ilman maksutapaa, kun lataat ilmaisen sovelluksen. Sovellusten ostaminen iPhonella, iPadilla tai iPod touchilla - Napauta App Store -sovellusta aloitusnäytössä. - Selaa tai etsi sovellus, jonka haluat ladata. Napauta sovellusta. - Napauta hintaa tai napauta Lataa. Sinun on ehkä kirjauduttava sisään Apple ID:lläsi. Jos löydät pelin, jossa lukee Arcade, sinun on tilattava Apple Arcade, jotta voit pelata peliä. Kun sovellus on ladattu, voit siirtää sen toiseen paikkaan aloitusnäytössäsi. Sovellukset päivittyvät automaattisesti, mutta voit lukea lisää sovellusten päivittämisestä. Joissakin sovelluksissa voit tehdä useita ostoksia. Jos olet määrittänyt Perhejako-toiminnon, voit käyttää Pyydä ostamaan -toimintoa niin, että lasten on saatava lupasi, ennen kuin he voivat ostaa jotain sovelluksissa. Lisätietoja sovelluksen sisäisistä ostoista. Jos sovellus myydään iMessage-sovelluksen tai tarrapaketin kanssa, se voidaan avata Viesteissä. Sovellusten ostaminen Apple Watch -älykelloon watchOS 6:n myötä voit ladata sovelluksia suoraan App Storesta Apple Watchiin. Voit lisätä sovelluksia Apple Watchiin myös iPhonesta. - Avaa App Store -sovellus. - Selaa tai etsi sovellus, jonka haluat ladata. Napauta sovellusta. - Napauta hintaa tai napauta Lataa. Sinun on ehkä kirjauduttava sisään Apple ID:lläsi. Sovellukset päivittyvät automaattisesti, mutta lisätietoja sovellusten päivittämisestä saat. Jos olet määrittänyt Perhejako-toiminnon, voit käyttää Pyydä ostamaan -toimintoa niin, että lasten on saatava sinulta lupa, ennen kuin he voivat ladata sovelluksia. Sovellusten ostaminen Macilla - Avaa App Store - Selaa tai etsi sovellus, jonka haluat ladata. iPhonelle, iPadille ja iPod touchille tarkoitetuista sovelluksista ei aina ole Mac-versiota. - Napsauta sovellusta. - Napsauta hintaa ja sitten Osta sovellus. Jos hintaa ei ole, napsauta Lataa ja napsauta sitten Asenna sovellus. Sinun on ehkä kirjauduttava sisään Apple ID:lläsi. Jos löydät pelin, jossa lukee Arcade, sinun on tilattava Apple Arcade, jotta voit pelata peliä. Kun sovellus on ladattu kokonaan, voit etsiä ja hallita sitä Launchpadissa. Sovellukset päivittyvät automaattisesti, mutta voit lukea lisää sovellusten päivittämisestä. Joissakin sovelluksissa voit tehdä useita ostoksia. Jos olet määrittänyt Perhejako-toiminnon, voit käyttää Pyydä ostamaan -toimintoa niin, että lasten on saatava lupasi, ennen kuin he voivat ostaa mitä tahansa sovelluksissa. Lue lisää sovelluksen sisäisistä ostoista. Sovellusten ostaminen Apple TV:llä - Avaa App Store Apple TV:llä. - Selaa tai etsi sovellus, jonka haluat ladata. Valitse hinta tai valitse Lataa. Sinun on ehkä kirjauduttava sisään Apple ID:lläsi. Jos löydät pelin, jossa lukee Arcade, sinun on tilattava Apple Arcade, jotta voit pelata peliä. Kun sovellus on ladattu, voit siirtää sitä aloitusnäytössä. Sovellukset päivittyvät automaattisesti. Joissakin sovelluksissa voit tehdä useita ostoksia. Rajoitusten avulla voit rajoittaa, estää tai sallia sovelluksen sisäiset ostot. Lisätietoja sovelluksen sisäisistä ostoista. App Store ei ole käytettävissä Apple TV:ssä (3. sukupolvi tai aikaisempi). Tietojen hankkiminen sovelluksesta Jos haluat tarkempia tietoja sovelluksesta, kuten millä kielillä se on saatavilla, mikä on sovelluksen tiedostokoko tai onko se yhteensopiva muiden Apple-laitteiden kanssa, selaa sovelluksen sivun alareunaan. Voit ehkä napauttaa</w:t>
      </w:r>
    </w:p>
    <w:p>
      <w:r>
        <w:rPr>
          <w:b/>
          <w:color w:val="FF0000"/>
        </w:rPr>
        <w:t xml:space="preserve">id 401</w:t>
      </w:r>
    </w:p>
    <w:p>
      <w:r>
        <w:rPr>
          <w:b w:val="0"/>
        </w:rPr>
        <w:t xml:space="preserve">Hälytys aktivoidaan painamalla hälytyskelloa tai hälytyslaitteen etuosassa olevaa punaista painiketta. Tämän jälkeen kuuluu selkeä ja selkeä hälytysmelodia, joka vahvistaa, että laite on lähettänyt hälytyksen. Hälytyskello on vedenpitävä, ja sitä voi käyttää uidessa tai suihkussa. Sitä voidaan käyttää kellona tai kaulakoruna, ja sen kantama on 40-50 metriä ympäristöstä riippuen. Turvahälytin lähettää automaattisesti 24 tunnin välein testihälytyksen, joka osoittaa, että herätyskello toimii ja on yhteydessä turvahälyttimeen. Jos testihälytys ei saavuta turvahälytystä, testihälytyksen puuttumisesta lähetetään hälytys ennalta ohjelmoituun hälytysvastaanottimeen. Sähkökatkoksen sattuessa laitteen ladattava akku aktivoituu ja kestää jopa 80 tuntia. Kun virta palautuu, akku ladataan täyteen kapasiteettiin.</w:t>
      </w:r>
    </w:p>
    <w:p>
      <w:r>
        <w:rPr>
          <w:b/>
          <w:color w:val="FF0000"/>
        </w:rPr>
        <w:t xml:space="preserve">id 402</w:t>
      </w:r>
    </w:p>
    <w:p>
      <w:r>
        <w:rPr>
          <w:b w:val="0"/>
        </w:rPr>
        <w:t xml:space="preserve">Linkkejä yhdistyksiin, jotka taistelevat teollisia tuulivoimapuistoja vastaan lähiympäristössään: - www.faringtoftanorra.se - Föreningen landskapsskydd - www.helgaro-liv.se - www.kornhult.com - http://home.swipnet.se/bevara_Aspfjellet/media_old.htm - www.bevaralinderodsasen.se - www.vindkraftuppvidinge.se - www.vangasvyer.se - www.motvind.info - www.ljusstyrkan.se - Rädda Hallandskusten - http://www.danske-torpare.dk/goderaad/vindkraft/vindkraft.pdf - www.vindkraft-odeshog.se - Tuulivoima ja sähkön hinta www.dn.se - Läkare om infraläusch http://hd.se - Oenighet om vindkraft http://hd.se - Tietnad, en knappvara www.apoteket.se - Livsfarliga vindkraftshaverier www.eslared.se/archive http://www.n.lst.se/lstweb/Common/Templates/NewsArticle.aspx?NRMODE=Published&amp;NRORIGINALURL=%2Fn%2FPressrum%2FNyheter%2F2006%2FVindkraft.htm&amp;NRNODEGUID=%7BF0EA52CE-C348-49F0-BCA5-0F734040406BA2%7D&amp;NRCACHEHINT=Guest&amp;print=true - fsl2008simrishamn garsnas - to-contact-politicians - maps_sodra_ljustero 1000M:n etäisyys - maps_norra_ljustero 1000M:s avstånd - vindkraft_i_falkenberg - debatt i Svd 081201 - 20081201-debatt-i-dn - sound propagation with 2MWs wind turbine - overklagande-miljo-och-halsa-20090305 Artikkelit: otsikolla omvärld on lehdistöklippejä kaikista Ruotsin sanomalehdistä - Artikkeli tuulivoimaloiden onnettomuuksista - fsl2008simrishamngarsnas1_65.pdf - keskustelu Svd 081201 - 20081201-debatt-i-dn - 20080826-Ny-teknik - 20081002-Goteborgsposten - 20081001-Miljoaktuellt - 20081003-Miljoaktuellt - 20081004-Hallandsposten - 20081006-Skanska-dagbladet - 20081006-Barometern - 20081004-Ostra-nyheterna - 20081006-Ny-teknik - 20081006-Eskilstuna-kuriren - 20081014-Insandare-gotlands-tidning - 20081015- Blandade - 20081024-Goteborgs-fria-tidning - 20081029-kristianstadsbladet - 20081029-ystads-allehanda - 20081028-dala-demokraten - - 20081118-dalarnas-tidning-debatt - 20081125-omvarldsbevakning - 20081129-omvarld - 20081201-omvarld - 20081201-miljoaktuellt - 200812 omvärldsbevakning december - 20090215-omvarld - 20090305-omvarld - 20090318-omvarld - 20090409-omvarld - 20090409-omvarld - 20090427-world - 20090828-world - 20091103-world - 20091222-world - 20100302-world - Gävle dagblad 4.3.2010 - Gävle dagblad 5.3.2010 - 20100305-world - 20100423-world - Esimerkkejä yksityisistä kirjeistä Kraftölle ja sen johtajille: - tranviksbrev - brev_gunilla_bergerham - brev_lars_olsson - brev samrad olof schedin - brev samråd per ringström - brev-till-maud-olofsson - samradsbrev-080612-till-krafto - Brev 20090505 -kommunstyrelsen Esimerkkejä yhdistyksen kirjeistä: - info-forening-bildande-v838 - brev-politiker - 20090302kommentarer-till-planeringsunderlag-for-vindkraft-skickat Muutama tieto siitä, mitä http://www.landskapsskydd.se kirjoittaa Ljusterön suunnitelluista tuulipuistoista;</w:t>
      </w:r>
    </w:p>
    <w:p>
      <w:r>
        <w:rPr>
          <w:b/>
          <w:color w:val="FF0000"/>
        </w:rPr>
        <w:t xml:space="preserve">id 403</w:t>
      </w:r>
    </w:p>
    <w:p>
      <w:r>
        <w:rPr>
          <w:b w:val="0"/>
        </w:rPr>
        <w:t xml:space="preserve">Saksalaisten tutkijoiden uuden tutkimuksen mukaan koirat voivat haistaa koronavirusinfektiot. Toiveena on, että tätä menetelmää voitaisiin käyttää lentokentillä ja muissa julkisissa paikoissa uusien koronaepidemioiden ehkäisemiseksi. Koirien hajuaisti on 10 000 kertaa ihmistä voimakkaampi. Siksi jotkut koulutetut koirat pystyvät haistamaan sairaudet, kuten syövän, malarian ja virusinfektiot. Nyt saksalaiset tutkijat sanovat, että asianmukaisesti koulutetut koirat pystyvät erottamaan SARS-CoV-2-tartunnan saaneiden potilaiden sylkinäytteet 94 prosentin menestyksellä, kertoo CNBC. Uuden tutkimuksen takana ovat Hannoverin eläinlääketieteellinen yliopisto, Hannoverin lääketieteellinen korkeakoulu ja Saksan puolustusvoimat. Kahdeksan Saksan asevoimien koiraa koulutettiin viikon ajan. Koirien oli haistettava sylkinäytteet yli tuhannelta ihmiseltä, jotka olivat joko terveitä tai tartunnan saaneita. - Sairaan potilaan elimistön aineenvaihduntaprosessit muuttuvat täysin, ja uskomme, että koirat pystyvät havaitsemaan näiden potilaiden aineenvaihduntamuutosten tietynlaisen hajun", sanoo biokemian professori ja yksi tutkijoista, tohtori Maren von Köckritz-Blickwede Youtubessa julkaistussa videoleikkeessä. Raportin mukaan menetelmää voitaisiin soveltaa julkisissa paikoissa, joissa on paljon ihmisiä, kuten lentokentillä ja urheilutapahtumissa, joko laboratoriotestien vaihtoehtona tai niiden lisäksi. Se voisi auttaa estämään viruksen leviämistä edelleen tai uusia taudinpurkauksia. Toinen tutkijoista, professori Holger Volk, huomauttaa videolla, että kyseessä on vasta pilottitutkimus, mutta että on paljon potentiaalia viedä sitä pidemmälle ja mahdollistaa myöhemmin koirien käyttö kentällä.</w:t>
      </w:r>
    </w:p>
    <w:p>
      <w:r>
        <w:rPr>
          <w:b/>
          <w:color w:val="FF0000"/>
        </w:rPr>
        <w:t xml:space="preserve">id 404</w:t>
      </w:r>
    </w:p>
    <w:p>
      <w:r>
        <w:rPr>
          <w:b w:val="0"/>
        </w:rPr>
        <w:t xml:space="preserve">- Saksalainen ampiainen Saksalainen ampiainen (Vespula germanica) on ampiainen, joka kuuluu sosiaalisten ampiaisten alaluokkaan, joka muodostaa yhteiskuntia, joissa on kuningattaria ja työntekijöitä. Laji on kotoisin palearktiselta alueelta, jossa sen levinneisyysalueeseen kuuluu suurin osa Euroopasta, Pohjois-Afrikasta ja osa lauhkean Aasian alueesta. Ihmisten mukana se on levinnyt useisiin muihin osiin maailmaa, pohjoisella pallonpuoliskolla esimerkiksi Islantiin ja Atlantin yli Yhdysvaltoihin ja Kanadaan ja eteläisellä pallonpuoliskolla Australiaan, Uuteen-Seelantiin, Etelä-Afrikkaan, Argentiinaan ja Chileen. Joillakin alueilla, joille sitä on tuotu vahingossa, sitä pidetään tuholaisena ja vieraslajina. Sisällysluettelo - 1 Luonteenpiirteet - 2 Levinneisyys - 3 Elintavat - 4 Lähteet - 5 Ulkoiset linkit Luonteenpiirteet[muokkaa muokkaa] Saksanvuohi on väritykseltään musta ja keltainen. Pää ja keskivartalo ovat mustat, ja niissä on keltaisia merkkejä. Vatsa on musta, ja siinä on keltaisia poikkinauhoja. Keltaiset poikkikaistaleet ovat leveät, ja niiden välissä olevat mustat poikkikaistaleet ovat sen vuoksi melko kapeat. Keltaisten poikkikaistaleiden yläpuolella on keskellä nuolenkärkeä muistuttava musta piste (joka kapenee taaksepäin), joka on liitetty tyvestä edessä oleviin mustiin poikkikaistoihin. Kussakin keltaisessa poikkikaistassa on myös kaksi mustaa pistettä, yksi nuolenpään muotoisen keskipisteen kummallakin puolella. Kuningattarilla nämä mustat pisteet ovat erillään etummaisista mustista poikkikaistaleista toisesta niskasegmentistä alkaen. Keltaisessa suukilvessä työläisillä ja kuningattarilla on yleensä kolme mustaa pistettä, jotka on sijoitettu kuin kolmion kärjet. Joskus on vain yksi musta piste, mutta se on harvinaista. Urosten suukilvissä ei yleensä ole mustia täpliä, mutta toisinaan uroksen suukilvessä on yhdestä kolmeen mustaa täplää. Saksalaisen ampiaisen kuningatar on 17-20 millimetriä, työläiset 12-16 millimetriä ja urokset 13-17 millimetriä. Tyypillinen saksanvuohen pää, jossa on kolme mustaa pilkkua suukilvessä Kuningatar voidaan tunnistaa vatsan mustista pilkuista Levinneisyys[muokkaa] Laji on kotoisin palearktiselta alueelta, jossa sen levinneisyys kattaa suurimman osan Eurooppaa, Pohjois-Afrikkaa ja osia lauhkean Aasian alueesta. Ihmisten mukana se on levinnyt useisiin muihin osiin maailmaa, pohjoisella pallonpuoliskolla Yhdysvaltoihin ja Kanadaan ja eteläisellä pallonpuoliskolla Australiaan, Uuteen-Seelantiin, Etelä-Afrikkaan, Argentiinaan ja Chileen. Joillakin alueilla, joille ampiainen on tahattomasti levinnyt, sitä pidetään tuholaisena ja vieraslajina erityisesti eteläisen pallonpuoliskon lämpimillä alueilla. Pohjoismaissa saksanpistiäistä tavataan Etelä-Norjassa, Ruotsissa (pohjoiseen Sveanmaalle ja Norrlannin etelärannikolle asti), Etelä-Suomessa ja Ahvenanmaalla sekä Tanskassa. Islannissa sitä esiintyy vain käyttöönotettuna. Elämäntapa[muokkaa] Teal rakentaa usein pesän maahan kaivettuihin koloihin, joissa pesä on piilossa ja suojassa. Pienjyrsijöiden, kuten myyrien, kaivamat hylätyt pesät ovat yksi käytetyistä koloista. Työntekijät saattavat poistaa maata ja suurentaa pieniä koloja, jotta yhteisö voi kasvaa ja pesä kasvaa suuremmaksi, jos kolo, johon se perustettiin myöhemmin kauden aikana, käy liian pieneksi. Pesiä voidaan kuitenkin rakentaa myös talojen seinien onkaloihin. Pesiä rakennetaan hyvin harvoin avoimille alueille. Yhteisöt ovat yksivuotisia pohjoisella pallonpuoliskolla. Talvehtivat kuningattaret syntyvät pohjoisessa ilmastossa toukokuun puolivälin tienoilla. Työntekijöiden lentoaika alkaa kesäkuun lopulla tai heinäkuun alussa ja kestää syksyyn, lokakuuhun, joskus marraskuuhun, jonka jälkeen ne kuolevat. Yhteisöissä on yleensä eniten työntekijöitä elokuussa. Tämän vuoden urokset lentävät elokuusta lokakuuhun, joskus jopa marraskuuhun. Tämän vuoden kuningattaret lentävät elo- ja syyskuussa ja talvehtivat perustamaan uusia yhteisöjä seuraavana keväänä. Ensin kuningatar ja sitten aikuiset työläiset keräävät hyönteisiä, kuten kärpäsiä, hyttysiä ja perhosen toukkia.</w:t>
      </w:r>
    </w:p>
    <w:p>
      <w:r>
        <w:rPr>
          <w:b/>
          <w:color w:val="FF0000"/>
        </w:rPr>
        <w:t xml:space="preserve">id 405</w:t>
      </w:r>
    </w:p>
    <w:p>
      <w:r>
        <w:rPr>
          <w:b w:val="0"/>
        </w:rPr>
        <w:t xml:space="preserve">Alkuvuodet Åtvidabergin vaunutehdas rakennettiin tänne noin vuonna 1908 Åtvidabergs Vagnfabriks AB 1908 - 1912 Vuosien 1910 ja 1912 välillä valmistettiin yhteensä 12 vaunua, jotka suunnitteli insinööri Martin Eriksson. Suunnittelu oli jo alusta alkaen vanhanaikaista, ja se todennäköisesti vaikutti osaltaan siihen, että yritys ajautui konkurssiin vuonna 1912. 1910-luku Tammikuussa 1913 Åtvidabergiin perustettiin Vagn &amp; Fabriksaktiebolaget, ja yritys osti Vagnfabrikin tilat ja kaluston 53000 kruunulla Seuraavien vuosien aikana otettiin yhteyttä Jean L Rothin seuraajiin, Tukholmassa asuneeseen insinööri Magnus Täcklindiin. Magnus Täcklindin yritys toi maahan rautatie- ja moottorivaunuja sekä tienpäällystyskoneita muun muassa saksalaiselta Joseph Vögele AG:ltä. Hän alkaa nyt ostaa ja myydä Vagn &amp; Fabriksaktiebolagetin tuotteita. Vuonna 1917 Vagn &amp; Fabriksaktiebolaget tarvitsee uusia koneita ja laitteita. Neuvottelut aloitetaan Magnus Täcklindin kanssa, joka ostaa 400 osaketta 40 000 kruunulla. Vuonna 1919 Täcklind ostaa loput 458 osaketta, jolloin hänestä tulee Vagn &amp; Fabriksaktiebolagetin ainoa omistaja. 1920-luvulla Magnus Täcklind investoi 260 000 kruunua ja lainasi 340 000 kruunua vekseliä vastaan veljeksiltä Joseph ja Wilhelm Vögele Mannheimissa Saksassa tehtaan rakentamiseen ja koneiden hankintaan. Vuonna 1923 aloitetaan vaihteistotehtaan rakentaminen. Kun tehdas avattiin vuonna 1924, yrityksen nimi muutettiin Åtvidabergs Spårväxlar och Signalfabriks AB:ksi. Valitettavasti pitkittynyt taantuma johti siihen, että tehtaalle tuli hyvin vähän tilauksia. Henkilöstön irtisanomisen sijaan Täcklind aloittaa neuvottelut, joissa palkkaa alennetaan väliaikaisesti, ja kaikki säilyttävät työpaikkansa. Samaan aikaan tuotanto jatkuu, ja lähes vuoden ajan suurin osa tuotannosta varastoidaan. Kun talous kääntyy nousuun, yritys on kerännyt huomattavan varaston ja voi välittömästi aloittaa kysyttyjen tuotteiden toimittamisen. Magnus Täcklind oli hyvin sosiaalisesti sitoutunut ja perusti lääkintä- ja lääkekassan työntekijöidensä ja heidän perheidensä hyväksi. Hän rakentaa myös omalla rahalla kerrostalon osoitteeseen Adelsvärdsgatan 4-8, joka tunnetaan yleisesti nimellä Signalen. Siellä heille tarjottiin työntekijöiden asuntoja. Vuosien aikana valmistettiin paljon erilaisia osia rautatieverkostoon. 1925 alettiin valmistaa teräsrakennuksia, kuten autotalleja, polkupyörätelineitä jne. Vuonna 1929 valmistui uusi verstas tätä tarkoitusta varten. Pienin rakennus oli 1×1 m:n kokoinen leimauskampi ja suurin valmistettu rakennus oli 165×58 m. Vuonna 1927 Magnus Täcklind maksoi Sölvesborgissa sijaitsevan Svenska motor- &amp; Lubrikatorverkenin konkurssipesän muut velkojat. Tuotanto ja koneet siirretään Åtvidabergiin, jonne rakennetaan tarkkuuskonepaja. Noin viisitoista entistä työntekijää päättää lähteä heidän mukaansa. Vuonna 1928 aloitetaan voitelulaitteiden tuotanto ja toimitukset. 1930-luvulla osakepääomaa korotetaan 600 000 kruunuun. Magnus Täcklind sai näin ollen 2600 A-osaketta, joilla oli täysi äänioikeus, ja Vögelen veljesten lainavelkakirjat vaihdettiin 3400 B-osakkeeseen, joilla oli 1/10 äänimäärästä. Täcklind oli siis se, joka teki päätökset jokapäiväisessä elämässä ja yleiskokouksissa. Uusi toimisto-osasto avattiin 1930-luvulla. Voitelulaitteita markkinoitiin erilaisiin koneisiin, kuten sytytystulppamoottoreihin, laivamoottoreihin, vetureihin jne. 1930-luvun lopulla kehitettiin ja patentoitiin puolipuristin. Puolipainikkeen tehtävä on hieman epäselvä, mutta sen tarkoituksena oli muun muassa estää auton moottorin tehon menetys kiihdytettäessä, mikä oli tuolloin yleinen ilmiö. 1940-luku Sodan puhjettua osa tuotannosta siirrettiin sotatuotantoon. Valmistettiin muun muassa ruiskutuspumppuja ja suuttimia Hesselman- ja dieselmoottoreihin sekä rakettimoottoreita kranaatinheittimiin. Vuonna 1943 Magnus Täcklind kuoli suhteellisen nopeasti. Hänen vävynsä Werner Jullig ja Robert Vogelgesang ottavat yrityksen omistukseensa. Molemmat työskentelevät jo yrityksessä, joten päivittäisessä toiminnassa ei tapahdu suuria muutoksia. Robert Vogelgesang siirtyy toimitusjohtajaksi. Sodan jälkeen</w:t>
      </w:r>
    </w:p>
    <w:p>
      <w:r>
        <w:rPr>
          <w:b/>
          <w:color w:val="FF0000"/>
        </w:rPr>
        <w:t xml:space="preserve">id 406</w:t>
      </w:r>
    </w:p>
    <w:p>
      <w:r>
        <w:rPr>
          <w:b w:val="0"/>
        </w:rPr>
        <w:t xml:space="preserve">Kilpailu järjestetään lauantaina 16. toukokuuta 2020 Västeråsin konserttitalon suuressa salissa klo 12.30-15.00, ja palkintojenjakotilaisuus järjestetään lauantai-iltana klo 19.30 pidettävän juhlakonsertin yhteydessä. Kaikki osallistuvat orkesterit saavat palkinnon ja diplomin. Esimerkkejä 1. luokan kappaleista (tämä on vain esimerkki vaikeustasosta, joten valitkaa itse): useimmat jousiserenadit, kuten Elgar, Dvorak, Tjaijkowskij, Britten, Holstin St. Paul's Suite, Mendelssohnin jousisinfoniat, Carl Nielsenin Pieni jousisarja, Sibeliuksen Raakkastava, Griegin Sydänsuru ja kevät, Mozartin jousisinfoniat. Esimerkkejä 2. luokan kappaleista (nämä ovat vain esimerkkejä vaikeustasosta, joten voit vapaasti valita oman kappaleesi): Sibeliuksen Andante Festivo ja Nocturne, Vivaldin sinfoniat ja sviitit, Tehlemannin sinfoniat ja sviitit, Bachin Air, Mozartin Eine kleine Nachtmusik sekä osia Händelin Watermusicista ja Feuerwerkmusikenista. LUOKKA 3 - tässä kilpailevat orkesterit, jotka ovat musiikillisen uransa alkuvaiheessa eli 2-3 ensimmäistä vuotta. Tuomaristoon kuuluu kaksi henkilöä: Håkan Johansson ja Glenn Mossop. Palkintolautakunta arvioi seuraavat 10 kohtaa, ja kunkin kohdan enimmäispistemäärä on 10 pistettä, joten loppusumma voi olla enintään 100 pistettä. Edellä kuvattu arviointitapa on yleinen puhallinorkesterin, kuoron, puhallinorkesterin, puhallinorkesterin, jousiorkesterin, sinfoniaorkesterin jne. kilpailuissa sekä Ruotsissa että kansainvälisesti. Kilpailuun ilmoittautuminen päättyy 3. helmikuuta 2020, ja ilmoittautuminen avataan 14. tammikuuta 2020. Tervetuloa rekisteröitymään kilpailuun!</w:t>
      </w:r>
    </w:p>
    <w:p>
      <w:r>
        <w:rPr>
          <w:b/>
          <w:color w:val="FF0000"/>
        </w:rPr>
        <w:t xml:space="preserve">id 407</w:t>
      </w:r>
    </w:p>
    <w:p>
      <w:r>
        <w:rPr>
          <w:b w:val="0"/>
        </w:rPr>
        <w:t xml:space="preserve">|Baltian ketju, 23. elokuuta 1989. 2 miljoonaa asukasta Neuvostoliittoon liittyneistä Virosta, Latviasta ja Liettuasta muodostaa 600 kilometrin pituisen ihmisketjun osoittaakseen mieltään vapautta. Vapaus on saavutettu 2 vuotta myöhemmin, mutta nyt se on vaarassa kadota pian| "Venäjä siirtyy itään. Eurooppa turvallisempi kuin aikoihin" Ei, ei, olemme jumissa 1940-luvun puolustuspolitiikassa, mutta ilman varustautumista. Vaalikampanjassa on korostettava Nato-neuvotteluja, jotta tehdään selväksi, että jäsenyys on ainoa realistinen keino, jonka Ruotsi voi toteuttaa alueellisen koskemattomuutensa säilyttämiseksi. Yhdenmukaistaminen Naton sotilaallisten rakenteiden kanssa vie aikaa. Kansanäänestys on siis tarpeen päätöksen tekemiseksi. Riippumatta tällaisen päätöksen lopputuloksesta. Tuntuu melkein surrealistiselta kuulla Reinfeldtiä Hänen puheistaan saa sen vaikutelman, että hän elää kuplassa, jonka useimmat luulivat puhjenneen Georgian myötä ja joka nyt lopullisesti puhkaistiin Krimin liittämisen myötä (eli kuplassa, joka näkyi historiallisessa twiitissä, jota S Topping siteeraa ensimmäisessä kommentissa edellä) Se, että Reinfeldt näyttää suhtautuvan niin kevyesti siihen, mitä on tapahtunut - ja erityisesti siihen, mitä tapahtuu NYT - ympäröivässä maailmassa on pelottavaa Mutta se selittää paljon siitä, miksi asiat näyttävät puolustusvoimissa (ja FM:n ja puolustusministeriön välisissä suhteissa) siltä, miltä ne näyttävät tällä hetkellä) Kun todellisuudesta on näin vastakkaiset näkemykset, on varmaan vaikea kommunikoida Tämän ymmärryksen myötä voi hieman sääliä Yufinia (koska hänen pitäisi tietää paremmin) Mutta hän voi itse asiassa tehdä kuten edeltäjänsä - Valitettavasti tilanne ei näytä yhtään sen paremmalta kuin siltä, että vaalien jälkeen saamme takaisin hallituskokoonpanon, joka aloitti tuhoisan kehityksen, jonka tuloksena me nyt näemme "Muuta tai kuole", kuten Fredrik Reinfeldt sanoi kaikille maltillisille vuoden 2006 vaalivoiton jälkeen. Epäonnistuminen turvallisuuspolitiikassa voi olla meille hyvin kirjaimellista seuraavan konfliktin aikana. Välttelin haastattelua, kun se oli käynnissä, koska tiesin, ettei se olisi hyväksi verenpaineelleni, mutta katsoin juuri SVT Play -ohjelman 1:14 alkaen. Tai juuri nyt; kesti muutaman minuutin, ennen kuin adrenaliini veressäni laski tasolle, jolla pystyin käsittelemään näppäimistöä. Toki punavihreä hallitus tulee purkamaan vielä enemmän siitä vähäisestä puolustuskyvystä, joka meillä on jäljellä, mutta tämä mies on poistettava valta-asemastaan tässä maassa, eikä se voi tapahtua hetkeäkään liian pian! Wikipediasta luetaan rikoksista "maanpetos", "maanpetos" ja lievempi muoto "maanpetos". Voisi ajatella, että rikoslause "estää maan puolustamiseen aktiivisesti osallistuvia tai houkuttelee heidät epätoivoon" sopii hyvin Reinfeldt/Borgiin... Jopa "tuhoaa kokonaispuolustuksen kannalta tärkeää omaisuutta" pitäisi voida soveltaa heidän vakuutuksiinsa! Kyllä, tilanne on katastrofaalinen, ja hyvin vähän näyttää tapahtuvan edes poliittisen yhteisymmärryksen aikaansaamiseksi, puhumattakaan asianmukaisesta talousarviosta ja valmiuksista FM:ssä. Nykyisen hallituksen vaihtaminen sellaiseen hallitukseen, joka lähinnä aikoo vähentää vielä enemmän ja joka osittain suhtautuu suoraan myötämielisesti itänaapuriin, tuskin on kuitenkaan rakentavaa. Valittavasta hallituksesta riippumatta meidän on ehdottomasti haettava laajaa tukea menetettyjen voimavarojen välittömälle palauttamiselle. Liittouma on mokannut puolustuksen täysin. Tämä ja vastuuton maahanmuuttopolitiikka ovat kaksi suurinta yllätystä, enkä odottanut mitään sellaista, kun äänestin heitä vuosina 2006 ja 2010. On myös aivan selvää, että sosialistit, jotka toteuttivat massiivisen puolustuksen teurastuksen kautensa 1994-2006 aikana, eivät aio vahvistaa puolustusta. Heidän kaverinsa V:ssä ja MP:ssä haluavat leikata miljardeja, eivätkä s:t pysäytä heitä. SD on ainoa vaihtoehto niille, jotka haluavat vahvistaa puolustusta. Olen ollut siellä ennenkin. Päästä sanansaattaja menemään. Kerro kaikille tutuillesi. Ennen vaaleja. Tehkää siitä vaalikysymys. Älkää langetko maahanmuuttoa ja muuta vastaavaa koskeviin ansoihin. tai</w:t>
      </w:r>
    </w:p>
    <w:p>
      <w:r>
        <w:rPr>
          <w:b/>
          <w:color w:val="FF0000"/>
        </w:rPr>
        <w:t xml:space="preserve">id 408</w:t>
      </w:r>
    </w:p>
    <w:p>
      <w:r>
        <w:rPr>
          <w:b w:val="0"/>
        </w:rPr>
        <w:t xml:space="preserve">Volito on yksityisomistuksessa oleva sijoitusyhtiö, jonka pääkonttori sijaitsee Malmössä, Ruotsissa. Yritys perustettiin vuonna 1991, ja se keskittyi alun perin lentokoneiden vuokraukseen. Yritys menestyi nopeasti, ja liiketoiminta laajeni ja Volito alkoi laajentua. Nykyään Volito on vahva kasvuhakuinen konserni, joka perustuu tasapainoiseen riskinottoon ja pitkän aikavälin visioihin. Liiketoiminta on jaettu kolmeen eriytettyyn liiketoiminta-alueeseen: kiinteistö-, teollisuus- ja portfoliosijoituksiin, joista kullakin on omat liiketoimintayksikkönsä, liiketoimintasegmenttinsä ja tytäryhtiönsä. Kiinteistöt-liiketoiminta-alueeseen kuuluu Volito Fastigheter, joka omistaa ja hallinnoi liikekiinteistöjä Malmön alueella. Liiketoiminnalle on ominaista pitkäjänteisyys, tehokas johtaminen, korkea palvelutaso ja läheiset suhteet asiakkaisiin ja kumppaneihin. Volito Fastigheter on jatkuvasti kehittänyt salkkuaan vahvistaakseen läsnäoloaan Malmön alueen vetovoimaisimmilla alueilla. Yhtiön tavoitteisiin kuuluu asemoida Volito Fastigheter yhdeksi Malmön tunnetuimmista kiinteistöyhtiöistä, joka on hallinnoltaan ja asiakassuhteiltaan paras. Teollisuus-liiketoiminta-alue käynnistää, hankkii ja kehittää teollisuuteen liittyviä yrityksiä. Nykyään Industry-liiketoiminta-alueeseen kuuluu Volito Automation, nopeasti kasvava organisaatio, joka keskittyy teollisuusautomaation osaamisintensiivisiin yrityksiin. Volito Automation on lyhyessä ajassa luonut Ruotsissa, Suomessa ja Norjassa arvostetun liiketoiminnan, joka koostuu useista hydrauliikkaratkaisujen tytäryhtiöistä. Volito Automation on valmis aloittamaan lisää automaatiopainotteista toimintaa esimerkiksi pneumatiikan, elektroniikan, ohjaustekniikan ja robotiikan aloilla. Portfoliosijoitukset-liiketoiminta-alueella Volitolla on merkittäviä omistuksia sekä pörssilistatuissa että listaamattomissa yrityksissä. Volito on sitoutunut omistusfilosofiaan, joka keskittyy vakaaseen ja pitkäaikaiseen kasvuun. Konserni pyrkii aktiiviseen yhteisomistajuuteen ja osallistuu yritysten hallituksiin. Voliton salkku on hajautettu, ja sillä on omistuksia Peab AB:ssä (publ), Bulten AB:ssä (publ), Anticimex AB:ssä, Sdiptech AB:ssä (publ), Avensia AB:ssä (publ) ja EQT:n rahastoissa. Peab on yksi Pohjoismaiden johtavista rakennusalan yrityksistä. Bulten on yksi Euroopan autoteollisuuden suurimmista kiinnittimien toimittajista. Anticimex on johtava maailmanlaajuinen tuholaistorjunnan asiantuntija, joka luo terveellisiä ympäristöjä sekä yrityksille että yksityishenkilöille ennaltaehkäisyn, uusien teknologioiden ja kestävien ratkaisujen avulla. Sdiptech on kaupunki-infrastruktuuriin erikoistunut teknologiakonserni. Avensia on johtava sähköisen kaupankäynnin yritys. EQT on johtava sijoitusyhtiö, jolla on toimintaa Euroopassa, Aasiassa ja Yhdysvalloissa. 11/25/2019 Karin Bengtsson on nimitetty Volito AB:n talousjohtajaksi. Karin aloittaa tehtävässä viimeistään 2. maaliskuuta 2020 ja korvaa Fredrik Molestedin, joka siirtyy AB Axel Granlundin talousjohtajaksi. Karin on viimeksi toiminut MalmbergGruppenin talousjohtajana. Koko uutinen Istumassa vasemmalta: Karl-Fredrik Granlund, hallituksen jäsen. Peter Granlund, hallituksen jäsen. Axel Granlund, hallituksen jäsen. Seisten vasemmalta: Ulf Liljedahl, toimitusjohtaja. Karl-Axel Granlund, hallituksen puheenjohtaja. Lennart Blecher, hallituksen jäsen. Vasemmalta: Pelle Hammarström (toimitusjohtaja, Volito Real Estate), Ulf Liljedahl (toimitusjohtaja, Volito AB), Karin Bengtsson (talousjohtaja, Volito AB), Johan Frithiof (toimitusjohtaja, Volito Automation) Sosiaalinen vastuu Volito-konserni on yli kahdenkymmenen vuoden ajan rakentanut liikesuhteensa ja toimintansa useiden yhteisten ja järkkymättömien tukipilarien varaan. Meille tie menestykseen kulkee kestävien ja molempia osapuolia hyödyttävien suhteiden kautta. Kaikki päätökset ja toimet perustuvat pitkän aikavälin ajatteluun ja vahvaan vastuuntuntoon. Luottamus on vahvin voimavaramme. Vuosien varrella meillä on ollut etuoikeus saavuttaa suurta menestystä. Yritämme siis antaa takaisin eri tavoin samojen pilarien avulla kuin liiketoiminnassa. Tuemme esimerkiksi yrittäjiä, joilla on hyviä ideoita, sponsoroimme nuoria urheilun parissa ja autamme haavoittuvassa asemassa olevia ihmisiä vaikuttamaan tulevaisuuteensa.</w:t>
      </w:r>
    </w:p>
    <w:p>
      <w:r>
        <w:rPr>
          <w:b/>
          <w:color w:val="FF0000"/>
        </w:rPr>
        <w:t xml:space="preserve">id 409</w:t>
      </w:r>
    </w:p>
    <w:p>
      <w:r>
        <w:rPr>
          <w:b w:val="0"/>
        </w:rPr>
        <w:t xml:space="preserve">Kungsgatan 59:ssä on vanhanaikainen paperikauppa, jossa on kaikkea mahdollista paperia. Kynät, kirjoitusalustat, paperitavarat ja paljon muuta.</w:t>
      </w:r>
    </w:p>
    <w:p>
      <w:r>
        <w:rPr>
          <w:b/>
          <w:color w:val="FF0000"/>
        </w:rPr>
        <w:t xml:space="preserve">id 410</w:t>
      </w:r>
    </w:p>
    <w:p>
      <w:r>
        <w:rPr>
          <w:b w:val="0"/>
        </w:rPr>
        <w:t xml:space="preserve">Kokeilemistani uusista sovelluksista haluaisin aloittaa parilla lapsille tarkoitetulla sovelluksella. Vaikka lapsilla ei aina olisikaan kännykkää, voi hetki leikkiä vanhemman kännykällä olla joskus juuri sopiva. Ensimmäinen niistä on Samorost 3, joka on kaunis ja melko nokkela peli avaruusnomadista. Hän on löytänyt huilun, ja nyt hän kiertää maailmankaikkeutta selvittääkseen, mistä huilu on peräisin. Pelin aikana teet yhteistyötä eri olentojen kanssa ja ratkaiset ongelmia. Grafiikka on hyvä, ja peli sijoittuu toiseen maailmaan. Pidän erityisesti siitä, että et tapa ketään etkä voi kuolla itse. Se on enemmänkin kuin satumaailma, joka tarjoaa hetken miellyttävää pelattavuutta. Lapsille on nyt tarjolla myös Pettson's Inventions 3, joka perustuu nokkelien keksintöjen rakentamiseen eri osista. Kilpailussa on kuusi eri rataa, ja jokaisen radan jälkeen "voitat" palan Pettsonin pyörää varten. Kunkin radan lopussa voit korjata hänen pyöränsä. Monet nuoret haluavat suorittaa korkeakoulukokeen päästäkseen haluttuun koulutukseen. College Game -sovelluksen avulla voit kilpailla ystäviäsi vastaan vanhoista kokeista poimituilla kysymyksillä ja ongelmilla. Nykyinen versio sisältää vain matematiikkaa ja sanastoa, mutta lisää on kuulemma tulossa. Peli ei eroa aikoinaan suositusta TP:stä, Trivial Pursuitista. Über on varsin kiistanalainen tapa harjoittaa taksiajoa. Jos hyväksyt heidän ideansa, Über-sovellus on erittäin käyttäjäystävällinen tapa varata taksi. Saat paljon paremmat tiedot siitä, milloin taksi voi tulla, ja saat hinnan suoraan sovellukseen. Sovelluksessa on myös maksutoiminto, eikä sinun tarvitse näpelöidä autossa kortteja tai käteistä. PC:tä varten on olemassa useita sovelluksia, jotka auttavat "muistamaan" kaikki salasanat. Matkapuhelimiin on saapunut 1Password, joka auttaa luomaan erittäin turvallisia salasanoja tai ainakin muistamaan itse luodun salasanan. Sovellus muistaa tietenkin kaikki salasanat, ja ainoa salasana, joka sinun tarvitsee muistaa, on 1Password-salasana. On myös mahdollista syöttää kortin numero ja PIN-koodi 1Passwordin "taakse". Sitten on jotain nimenomaan aikuisille tarkoitettua: rahapelaaminen verkossa. Kasinopelejä on nyt saatavilla sovelluksena esimerkiksi LeoVegasin, Unibetin ja Mr Greenin kaltaisilta peliyhtiöiltä. Sovellukset voi ladata ilmaiseksi Android- ja sovelluskaupoista. Vaikka pelaaminen on mahdollista suoraan verkkosivustolla, sovellukset sopivat paremmin mobiililaitteisiin. On myös mahdollista saada ilmaiskierroksia ja vastaavia, eli pelejä ilman talletusta.</w:t>
      </w:r>
    </w:p>
    <w:p>
      <w:r>
        <w:rPr>
          <w:b/>
          <w:color w:val="FF0000"/>
        </w:rPr>
        <w:t xml:space="preserve">id 411</w:t>
      </w:r>
    </w:p>
    <w:p>
      <w:r>
        <w:rPr>
          <w:b w:val="0"/>
        </w:rPr>
        <w:t xml:space="preserve">Istu kun linnut kylpevät By Flisbybloggen on November 18, 2011 - Add Comment - in Tietoa, Spanning Tässä on puistonpenkki, joka on korvamerkitty muullekin kuin meille ihmisille. Tämä on "Aves" - penkki, joka kutsuu sinut lepäämään ja kauniit nuoret ystävämme kylpemään. Tämä huonekalu on ratkaisu pienten lintujen houkuttelemiseksi lähelle elämää. Marlen Hähle on suunnitellut "Aves" - puisen penkin, jossa on sisäänrakennettu keraaminen lintukylpy. Hän toivoo, että penkki vahvistaa lintujen ja ihmisten välistä suhdetta. VINKKEJÄ! Löydä siistejä ja erilaisia linnunpönttöjä etsimällä "birdhouse" Flisby-blogista.</w:t>
      </w:r>
    </w:p>
    <w:p>
      <w:r>
        <w:rPr>
          <w:b/>
          <w:color w:val="FF0000"/>
        </w:rPr>
        <w:t xml:space="preserve">id 412</w:t>
      </w:r>
    </w:p>
    <w:p>
      <w:r>
        <w:rPr>
          <w:b w:val="0"/>
        </w:rPr>
        <w:t xml:space="preserve">Investointi: 16.900 SEK ilman alv:tä Etäopetus: 7 opettajan johtamaa istuntoa Empowering People &amp; Organizations to Unleash Potential and Thrive - Accelerate your leadership and move from Problem Solving to Co-Creation Olemme kriisiaikana. Emmekä voi tehdä siirtymää ja voittaa tämän päivän ja huomisen haasteita eilisen ratkaisuilla. Jos haluat vaikuttaa, tarvitset käytännön resursseja, jotka ovat ratkaisevia johtajien, tiimien ja organisaatioiden menestyksen kannalta. "Certified Co-Creator" -kirjasta saat tehokkaita menetelmiä, uusimpia neuvoja ja strategioita, joiden avulla voit luoda edellytykset innovaatiolle ja kollektiiviselle luovuudelle. Keskitymme siihen, miten voit vapauttaa muiden ja itsesi potentiaalin, miten voit valjastaa innovaation voiman ja miten voit vastata tehokkaasti haasteisiin ja vahvistaa sopeutumiskykyäsi tuloksellisuuden lisäämiseksi. Täydennä taitojasi ja opi uusimmat menetelmät ja strategiat, jotta sinusta tulee tulevaisuuden johtaja, jota ohjaavat yhteiskehittäminen, sitoutuminen, tarkoitus ja oivallus. Nyt on aika päättää, miten muokkaamme tulevaisuuttamme. Koulutus on suunnattu johtotehtävissä toimiville: CXO:t, johtavat HR-toimijat, projektipäälliköt, prosessijohtajat, tiiminvetäjät, esimiehet, ketterät valmentajat, scrum masterit, tulevat johtajat, muut johtotehtävissä toimivat, kumppanit, organisaation sisäiset vaikuttajat ja muut. Mitä saat kurssilta - Tietoa uusimmista malleista, menetelmistä ja parhaista käytännöistä, joiden avulla johtajat ja tiimit voivat olla inspiroituneempia ja luovempia. - Menetelmiä ja tekniikoita, joilla vahvistat johtajuuttasi, vähennät ja hallitset ahdistusta ja stressiä; - Kehität viestintätaitojasi ja tulet paremmaksi kuuntelijaksi; - Kuinka käsitellä vaikeita ja monimutkaisia ongelmia ja pilkkoa ne hallittaviksi ja luoviksi ratkaisuiksi; - Kuinka selviydyt kriisistä lisäämällä sitoutumista, luottamusta, suorituskykyä ja yhteistyötä; - Opit luomaan voimaa, joka lisää tiimin aloitteellisuutta; - Vahvempi, rauhallisempi ja varmempi johtajuus; - Opit menetelmiä, jotka parantavat yhteistyötä organisaation eri osien välillä. - Työkaluja ja näkemyksiä siitä, miten parhaiten hallita haasteita, jotta joustavuus lisääntyy ja uudet näkökulmat kehittyvät - Miten sisäinen sitoutuminen ja yhteistyö luovat voimakkaita ulkoisia vaikutuksia Ei edellytä aiempaa osaamista. - Työkaluja, menetelmiä ja malleja johtamiseen, tiimiin ja organisaatioon - Yksilövalmennus (2 valmennuskertaa, kukin 1 tunti) - E-kirja, jossa on harjoituksia ja keskeisiä eväitä - Sertifiointi Koulutus on vuorovaikutteinen, ja se sisältää seuraavat keskeiset osatekijät: - Tiimin johtaminen itsevarmasti kriiseissä ja kriisin jälkeen - Yhteiskehittäminen tiimin sisällä ja yli tiimirajojen - Yhteiskehittäminen kimmoisista ja joustavista yksilöistä ja tiimeistä. - Miten vahvistaa ketteryyttä ja sopeutumiskykyä - Miten tiimit, johtajat ja organisaatiot voivat yhdessä muokata tulevaisuutta - Miten kukoistaa luovuuden ja sitoutumisen avulla - Miten löytää uusia kasvumahdollisuuksia haastavissa tilanteissa - Miten voimaannuttaa organisaatiota - Vapauttaa potentiaalia ja varustautua tulevaisuutta varten - Kommunikoida ja tukea toisiaan etänä - Fasilitoida tehokkaasti etänä. Sertifiointi: Sertifiointiprosessi kulkee kuin punainen lanka läpi koko koulutuksen, joten pitkäaikainen oppiminen ja uusi tieto kulkevat käsi kädessä. Koulutus järjestetään etäopetuksena 7 opettajajohtoisen istunnon aikana, kokonaiskesto 22 tuntia. Lisäksi on lisätty digitaalisia materiaaleja, kuten videoita, artikkeleita ja harjoituksia, jotka voit helposti suorittaa omaan tahtiisi istuntojen välillä. Koulutuspakettiin sisältyy myös opintoparien kanssa käytävää keskustelua ja muita vuorovaikutteisia menetelmiä. Yhdistetty oppiminen. Sertifiointiprosessi kulkee punaisena lankana läpi koulutuksen, joten pitkäaikainen oppiminen ja uusi tieto kulkevat käsi kädessä. Kun olet osallistunut vähintään 6 koulutustilaisuuteen 7:stä ja läpäissyt sertifiointitehtävän, olet sertifioitu yhteiskehittäjä. Sertifiointi tapahtuu ajanvarauksella viikolla 18. Toivotamme sinut lämpimästi tervetulleeksi etäopiskelukurssille "Certified Co-Creator" yhdessä EPM:n kanssa! Kurssin aikataulu kevät 2021 (7 opettajan vetämää istuntoa) - 1. istunto: 12. maaliskuuta, 09:00-12:00 - 2. istunto: 26. maaliskuuta, 13:00-16:00 - 3. istunto: 16. huhtikuuta.</w:t>
      </w:r>
    </w:p>
    <w:p>
      <w:r>
        <w:rPr>
          <w:b/>
          <w:color w:val="FF0000"/>
        </w:rPr>
        <w:t xml:space="preserve">id 413</w:t>
      </w:r>
    </w:p>
    <w:p>
      <w:r>
        <w:rPr>
          <w:b w:val="0"/>
        </w:rPr>
        <w:t xml:space="preserve">Täällä toivotamme tervetulleeksi kaikki, jotka ovat valmiita oppimaan golfin perusteet ja jonain päivänä saamaan green cardin, jotta voit pelata millä tahansa golfkentällä. Koulutusohjelmamme vuodelle 2020 ulottuu vielä syksyyn 2020 . Jos otat green cardin syksyllä, ilmainen jäsenyys sisältyy vuoteen 2021. Aloitat käymällä peruskurssin kaikista golfpelin osa-alueista. Tämä tarkoittaa sitä, että ymmärrät, miten harjoitella pelin eri osa-alueita aina puttaamisesta pitkään peliin. Palaamme tähän asiaan tarkemmin itse istunnon aikana. Voit ottaa ensiaskeleesi golfiin vierailemalla Ruotsin golfliiton portaalissa, joka on tarkoitettu kaikille, jotka haluavat aloittaa golfin pelaamisen. Täällä voit katsella videoita. Se on hieno sivusto, ja saat hyvän alun golfille. Testaa itsesi niin monta kertaa kuin haluat sekä sääntöjen että sen suhteen, miten golfia pelataan oikein. Nyt olet kentällä harjoittelemassa golfia. Kun olet suorittanut kurssin tiettyyn pistemäärään asti, olet valmis saamaan vihreän kortin. Merkitsijäsi allekirjoittaa tämän. Käymme läpi pelivaatimukset harjoituksissa. Tavoitteena on saada hyvä koulutus ja pystyä nauttimaan pelistä kentällä. Vaihe 4 Kun olet pelannut pelin loppuun, pelaat HCP:llä, joka vastaa kurssilla saavuttamaasi pistemäärää. Kirjaat tuloksesi ohjaajasi kanssa golf-tunnuksellasi. Nyt seura saa sinut järjestelmään ja pelaat nyt HCP:n kanssa. Vaihe 5 Tämä sisältää kurssin ja aloittelijan jäsenyyden 2020. Jos suoritat vihreän kortin syksyllä, se sisältää ilmaisen jäsenyyden 2021.</w:t>
      </w:r>
    </w:p>
    <w:p>
      <w:r>
        <w:rPr>
          <w:b/>
          <w:color w:val="FF0000"/>
        </w:rPr>
        <w:t xml:space="preserve">id 414</w:t>
      </w:r>
    </w:p>
    <w:p>
      <w:r>
        <w:rPr>
          <w:b w:val="0"/>
        </w:rPr>
        <w:t xml:space="preserve">Korjaa "Käynnistyslevy on täynnä" -virhe Macissa näin Joku päivä jokainen Mac-käyttäjä kohtaa "Käynnistyslevy on melkein täynnä" -viestin. Mutta miten täysi käynnistyslevy vaikuttaa sinuun? Aloitetaan alusta: mikä on käynnistyslevy? Se on kiintolevy, joka sisältää käyttöjärjestelmän, joten se on tärkein kiintolevy. Kun siis ilmestyy viesti "käynnistyslevy on melkein täynnä", se tarkoittaa, että ensisijaisella kiintolevyllä ei ole enää tilaa, ja se on todella huono uutinen. Mitä tarkoittaa, kun tietokone sanoo, että levyke on täynnä? Kun Macin käynnistyslevy alkaa täyttyä, se on huono uutinen kahdesta eri syystä: - Pian tilaa ei ole enää lainkaan; - Täysi (tai lähes täysi) levy toimii hitaasti. Useimmat ihmiset eivät tiedä, että Mac muuntaa osan käynnistyslevyllä olevasta tilasta virtuaalimuistiksi, jota käytetään päivittäisissä toiminnoissa. Ihannetapauksessa 10 % levystä pitäisi olla vapaana, jotta tietokoneen käyttöjärjestelmä saa riittävästi tilaa. Jos tilaa on vähän, tulee suuria ongelmia. Tarkista levytila tällaisessa Macissa Ongelman selvittämiseksi ja ratkaisun löytämiseksi sinun on selvitettävä, mikä vie kaiken tilan käynnistyslevyltä. Saat yleiskuvan siitä, miten tilaa käytetään näin: - Napsauta Apple-kuvaketta - Valitse Tietoja tästä tietokoneesta - Napsauta Tallennustila (tai Lisätietoja &gt; Tallennustila vanhemmissa Mac-tietokoneissa) Tästä näet tarkalleen, kuinka paljon tilaa on jäljellä ja mikä vie kaiken tilan. Jos käytettävissä oleva levytila on lopussa, on aika poistaa tiedostoja tai asentaa uusi kiintolevy. Onneksi levy on täynnä elokuvia, kuvia ja ääniä. Onnekas? Koska nämä tiedostot on helppo poistaa tai siirtää toiseen paikkaan. Ulkoinen levy tai pilvitallennus riittää, ja tietokoneesi kiittää sinua liikkumavarasta. On kuitenkin myös toinen skenaario, jossa vapaata tilaa vievät muut tiedot ja tiedostot, joita et voi tai halua poistaa. Tämä tilanne on hieman hankalampi, mutta älä huoli. Näillä vinkeillä saat tietokoneellesi hieman enemmän tilaa. Olemme ryhmitelleet ne kahteen pääryhmään: - 5 vinkkiä, jotka tyhjentävät käynnistyslevyn - 5 bonusvinkkiä, jotka vapauttavat levytilaa Korjataan siis tietokoneesi heti. 5 vinkkiä, jotka tyhjentävät Macin käynnistyslevyn Usko tai älä, mutta yksi tietokoneen tehtävistä on luoda sotkua. Mutta se tekee vain työtään. Macin, kuten minkä tahansa muun käyttöjärjestelmän, järjestelmät tukeutuvat väliaikaistiedostoihin, välimuistiin ja varmuuskopioihin toimiakseen oikein. Mutta kun nämä tiedot ovat vanhentuneet, ne jäävät tietokoneeseen käyttämättä ja vievät tilaa ilman mitään hyötyä. Hyvä uutinen on, että nämä käyttökelvottomat tiedostot on helppo poistaa, jolloin vapautuu gigatavuja ja käynnistyslevyn täyteen täyttymisen ongelma voidaan korjata ilman, että henkilökohtaiset tietosi kärsivät. Näin voit korjata "Käynnistyslevy on melkein täynnä" -virheilmoituksen poistamalla tiedostoja, joita et tarvitse etkä käytä. Poista appcachar (järjestelmän roskat) Välimuistitiedostoissa on se outo puoli, että ne ovat yhtä lailla tarpeellisia kuin tarpeettomia. Välimuistit ovat alussa tärkeässä asemassa, sillä ne luodaan prosessien nopeuttamiseksi. Mutta kun prosessi on valmis, jäljelle jää sovellusten ja järjestelmäprosessien väliaikaista roskaa. Jos et poista niitä itse, ne voivat säilyä tietokoneellasi pitkään. Jos et tee niin, väliaikaisista tiedostoista voi tulla pysyvä ongelma kiintolevyllesi, sillä ne kasaantuvat ja täyttävät kiintolevyn. Onneksi tämä voidaan ratkaista helposti poistamalla ne yksinkertaisesti. Äläkä huoli: sovelluksesi palautuvat pian välimuistiin ja ovat taas kunnossa. Poista sovellusten välimuistit ja puhdista käynnistyslevy seuraavasti: - Mene Finder &gt; Go &gt; Go to Folder - Kirjoita ~/Library/Caches - Mene jokaiseen kansioon (tai vain niihin, jotka vievät eniten tilaa) ja poista niissä olevat tiedostot - Tee sitten sama /Library/Caches (</w:t>
      </w:r>
    </w:p>
    <w:p>
      <w:r>
        <w:rPr>
          <w:b/>
          <w:color w:val="FF0000"/>
        </w:rPr>
        <w:t xml:space="preserve">id 415</w:t>
      </w:r>
    </w:p>
    <w:p>
      <w:r>
        <w:rPr>
          <w:b w:val="0"/>
        </w:rPr>
        <w:t xml:space="preserve">4.1 jenny Paras kuivashampoo. anna YASSS! natasa Paras kuivashampoo ebba Paras kuivashampoo lovisa Markkinoiden paras kuivashampoo! my A little dusty Batiste Dry Shampoo Original Batiste kuivashampoo on täydellinen tapa puhdistaa ja virkistää hiukset pesujen välillä. Niitä on helppo levittää ja ne antavat hiuksillesi "vastapestyn" ilmeen. Originalissa on klassinen raikas tuoksu. 200ml</w:t>
      </w:r>
    </w:p>
    <w:p>
      <w:r>
        <w:rPr>
          <w:b/>
          <w:color w:val="FF0000"/>
        </w:rPr>
        <w:t xml:space="preserve">id 416</w:t>
      </w:r>
    </w:p>
    <w:p>
      <w:r>
        <w:rPr>
          <w:b w:val="0"/>
        </w:rPr>
        <w:t xml:space="preserve">Infrastruktuuri kunnossa Åhlsin seurakunta saa rautatieyhteyden, mikä luo hyvät edellytykset liiketoiminnalle jo nyt luovalla alueella. Seurakunnalle tulee postitoimisto rautatieaseman viereen. Postiosoitteesta tulee Insjön ja Ålbyn-nimi katoaa vähitellen. Åhlen &amp; Holmin menestyksen myötä rautatieaseman ympärille kehittyy pieni keskus. Kun rautatieyhteys Leksandiin ja Rättvikiin valmistuu vuonna 1915, rautatieasema siirretään Övre Hedenin kylään, ja nimi Insjön seuraa. Ålbyn hylätään, ja yhteisö kasvaa uuden rautatieaseman ympärille. Clas Ohlson syntyy 14. syyskuuta tänä vuonna Skogin kylässä. Clas on perheen kolmas lapsi, ja vanhemmat ovat Olle Andersson Långbergistä ja Britta Andersdotter Maritista. Seitsemänvuotiaana Clas Ohlson saa ensimmäisen työpaikkansa. Hänet palkataan Åhlén &amp; Holmin palvelukseen lakeijaksi. Hänen isänsä, Långbergs Olle Andersson, työskentelee yrityksessä ostajana. Yrityksen muutettua Tukholmaan hän saa joskus kyydin kotiin Åhlenin perheen kanssa. Clas Ohlsonin veli Arvid saa traagisen surmansa onnettomuudessa asepalveluksen aikana. Clas Ohlson ottaa haltuunsa veljensä polkupyöräkorjaamon, jossa hän oli aiemmin ollut apuna, ja nimeää yrityksen uudelleen Spax kammareksi. Clas Ohlson &amp; CO perustetaan kesäkuussa 1918, ja myös Clasin velipuoli Emil Pettersson liittyy yritykseen. Yritys muuttaa Holenin kylän kellariin. Ensimmäinen pelkkiä piirustuksia sisältävä luettelo painetaan ja sitä mainostetaan Triumf-lehdessä. Clas menee naimisiin neljä vuotta nuoremman morsiamensa Elsa Springfeldtin kanssa. Seuraavana vuonna 1919 syntyy heidän ensimmäinen lapsensa, tytär Mary (joka saa sukunimen Haid avioituessaan). Hänen poikansa Thore syntyy vuonna 1920, ja yritys Clas Ohlson AB muuttaa Insjön keskustaan. Tilat, 25 neliömetrin kokoinen puurunkoinen punainen mökki, toimii sekä polkupyöräkorjaamona että postimyyntiliikkeenä. Mökki sijaitsee nyt Hjultorgetilla Insjönissä, aivan Clas Ohlsonin pääkonttorin ulkopuolella. Yrityksen kaksi ensimmäistä työntekijää palkataan tänä vuonna. Kasvavan organisaation ja postinjakelun helpottamiseksi yritys siirtyy strategisemmalle paikalle Insjön rautatieaseman viereen. Kaksi vuotta myöhemmin toimistossa on puhelin. Ensimmäiset tuotteet ilmestyvät kuvastoon. Muutamien hehkulamppujen lisäksi aletaan myydä kameroita ja paristoja. Ensimmäisenä on kamera Modärn, joka on valmistettu keinonahasta. Käyttöönottohetkellä se maksaa vain 26 kruunua. Yhtiö rakentaa uuden rakennuksen rautatien viereen. Tontti hankittiin vuonna 1924, ja pääkonttori sijaitsi siellä vuoteen 1972 asti. Clas muuttaa pian perheensä kanssa ullakolle. Vuonna 1926 rakennukseen avattiin myös pörssikauppa. Kyseisen vuoden luettelossa on ensimmäistä kertaa muitakin tuotteita kuin piirustuksia ja kirjoja. Yrityksen kymmenvuotisjuhlan jälkeisenä vuonna julkaistaan 16. kuvasto, joka kattaa Ruotsin lisäksi myös Suomen, Viron, Norjan ja Tanskan. Jos kaikki kyseisen vuoden painetut versiot pinottaisiin päällekkäin, ne olisivat yhteensä 350 metriä korkeita (8 maakirkkoa päällekkäin). 17. painosta painetaan 110 000 kappaletta. Yritys kasvaa niin nopeasti, että sen on nyt vallattava yrityksen rakennuksen kaikki kerrokset. Clas rakentaa samalle tilalle uuden talon, josta tulee perheen yksityinen huvila. Samana vuonna, jolloin Clas Ohlson juhlii 30-vuotisjuhlaansa, Clas avaa Sangbiografin. Täällä esitetään Insjön asukkaille laatuelokuvia aina vuoteen 1979 asti. Yhtiön työntekijät asuivat usein yläkerran asunnoissa, ja parvekkeen alapuolella kylän kilpa-autot huristelivat viikonloppuisin. Nykyään rakennus ei ole Clas Ohlsonin omistuksessa. Kaikilla työmatkoilla olevilla työntekijöillä on kuitenkin mahdollisuus yöpyä talossa. Yhtiö järjesti täällä pitkään myös luentoja ja konferensseja. Clas otti nimen Ohlson isältään. Långbergin Olle Andersson. Vuonna 1944 Clas muutti kirjoitusasunsa ja yrityksen nimen muotoon Ohlson, jossa on vain S. Yrityksen 30-vuotisjuhlan kunniaksi kaikki työntekijät kutsutaan matkalle valtakunnan rajalle. Matka tapahtuu</w:t>
      </w:r>
    </w:p>
    <w:p>
      <w:r>
        <w:rPr>
          <w:b/>
          <w:color w:val="FF0000"/>
        </w:rPr>
        <w:t xml:space="preserve">id 417</w:t>
      </w:r>
    </w:p>
    <w:p>
      <w:r>
        <w:rPr>
          <w:b w:val="0"/>
        </w:rPr>
        <w:t xml:space="preserve">Huoneisto oli täydellinen 4 hengelle. Rauhallinen alue, josta on hyvät kulkuyhteydet rannalle ja muualle Barcelonaan. Päätimme kävellä paljon, ja useimmat asiat olivat kävelymatkan päässä. Andrei on ollut fantastinen isäntä, joka tarjosi meille erinomaista palvelua ja helpotti vierailuamme kaikin tavoin. Voimme suositella sekä tätä edullista asuntoa että Barcelonaa.</w:t>
      </w:r>
    </w:p>
    <w:p>
      <w:r>
        <w:rPr>
          <w:b/>
          <w:color w:val="FF0000"/>
        </w:rPr>
        <w:t xml:space="preserve">id 418</w:t>
      </w:r>
    </w:p>
    <w:p>
      <w:r>
        <w:rPr>
          <w:b w:val="0"/>
        </w:rPr>
        <w:t xml:space="preserve">Suorat hankinnat Lakiehdotus 2013/14:133 - Riksdagen Esitys: 2014-03-18 Lykkäys: 2014-03-18 Hallituksen esitys 2013/14:133Suorat hankinnatProp.2013/14:133Hallitus antaa tämän lakiehdotuksen eduskunnalle.Tukholma, 13. maaliskuuta 2014Fredrik ReinfeldtStefan Attefall(Sosiaali- ja terveysministeriö)Lakiehdotuksen pääasiallinen sisältöLakiehdotuksessa ehdotetaan muutoksia julkisista hankinnoista annettuun lakiin (2007:1091), jäljempänä LOU, vesi- ja energiahuollon, liikenteen ja postipalvelujen hankinnoista annettuun lakiin (2007:1092), jäljempänä LUF, ja puolustus- ja turvallisuushankinnoista annettuun lakiin (2011:1029), jäljempänä LUFS. Muutokset koskevat hankintaviranomaisten ja -yksiköiden mahdollisuutta tehdä suorahankintoja eli hankintoja ilman velvollisuutta tehdä tarjous tietyssä muodossa. 2. LOU:n mukaiset suorahankinnat sallitaan, jos sopimuksen arvo on Ehdotuksen kohteet (3) 1. Valtiopäivät hyväksyy hallituksen esityksen laiksi julkisista hankinnoista annetun lain muuttamisesta (2007:1091). Eduskunta hyväksyy hallituksen esityksen laiksi vesi- ja energiahuollon, liikenteen ja postipalvelujen hankinnoista annetun lain (2007:1092) muuttamisesta. Eduskunta hyväksyy hallituksen esityksen laiksi puolustus- ja turvallisuusalan hankinnoista annetun lain (2011:1029) muuttamisesta. Käsitelty valtiovarainvaliokunnassa Valiokunnan ehdotus: Hyväksyminen Jaoston päätös: Sven-Olof Sällström (SD) hyväksyminen Käsitelty mietinnössä (1) Kertomus 2013/14:FiU18 Suorat hankinnat Kaikki julkinen valta Ruotsissa on peräisin kansalta, ja Riksdag on kansan ensisijainen edustaja.</w:t>
      </w:r>
    </w:p>
    <w:p>
      <w:r>
        <w:rPr>
          <w:b/>
          <w:color w:val="FF0000"/>
        </w:rPr>
        <w:t xml:space="preserve">id 419</w:t>
      </w:r>
    </w:p>
    <w:p>
      <w:r>
        <w:rPr>
          <w:b w:val="0"/>
        </w:rPr>
        <w:t xml:space="preserve">Olen nuori tyttö, joka rakastaa kaikkea, mikä liittyy muotoon, muotoiluun ja sisustukseen. Jos haluat jakaa inspiraatiota, olet bloggaaja ja haluat löytää yhteistyötä tai vain ottaa minuun yhteyttä, olet aina tervetullut osoitteeseen: sofia_rasmusson@yahoo.se Yksi suosikkisivuistani on Facebook. He kirjoittavat intohimoisesti sisustuksesta, designista, matkailusta, muodista ja hienoista taloista. Suuri osa siitä on ylellistä, mutta saat paljon ideoita, kun kurkistat tällaisiin ympäristöihin. Maailma on täynnä inspiraatiota, se pitää vain löytää ja välittää. Tulkaa myös "tykkäämään" siitä, se on kuin inspiroiva ihmisliike. Ei vielä kommentteja - ole ensimmäinen.</w:t>
      </w:r>
    </w:p>
    <w:p>
      <w:r>
        <w:rPr>
          <w:b/>
          <w:color w:val="FF0000"/>
        </w:rPr>
        <w:t xml:space="preserve">id 420</w:t>
      </w:r>
    </w:p>
    <w:p>
      <w:r>
        <w:rPr>
          <w:b w:val="0"/>
        </w:rPr>
        <w:t xml:space="preserve">Antisemitismi on juuri tuo ennakkoluuloinen malli juutalaisten pahuudesta, ja sitten koko joukko väitteitä erilaisista turmeltuneisuuksista, jotka näennäisesti "johdetaan" siitä. Kyse ei ole koskaan empiiriseen aineistoon perustuvasta informatiivisesta väitteestä, vaan toistuvasta syytöksestä, joka perustuu vihjailuun ja valikoiviin esimerkkeihin. Tällainen syyttely voi olla suggestiivisesti kirjoitettu, se voi olla surmaava, luettava (jne.), mutta se voidaan aina kumota vastakkaisella retoriikalla (esim. juutalaisuuden näkemisellä ainutlaatuisen tärkeänä jne., oppineisuuden, lahjakkuuden valikoivalla esiin nostamisella). Mielenkiintoinen tosiasia on se, että juutalaiset oppineet muodostivat usein keskiluokan, joka palveli aristokratiaa ja valtiota niissä maissa, joihin he päätyivät. Avainasemassa on siis eliitin fuusio ja se, miten sitä autetaan hallinnossa. Mitä ristiriitoja syntyy, miten ne ratkaistaan. Perinne, joka sanoo a priori, että juutalaiset ovat pahan juuri, "ja siitä seuraa...", ja sitten luettelee seksuaalisen moraalin, perheen, talouden, kansakunnan... hajoamisen, ei oikeastaan puhu mistään erityisestä. Jos sen sijaan pidetään kaikkea tätä "hajoamista" perusteettomana (eli poistetaan väitetty haitallinen vaikutus), päädymme takaisin agraariyhteiskuntaan, jossa vallitsee vaihtokauppa, merkantilismi ja absoluuttinen kuninkuus. Näin ollen, kun annetaan mahdollisuus väittää, että tietynlaista perheen, moraalin ja kansakunnan rakenteiden hajoamista ei voitu välttää niin sanotussa historiallisessa kehityksessä. Kaiken tämän muutoksen näkeminen "haitallisena juutalaisvaikutuksena" saa miettimään, mitä kriitikko toivoi sen tilalle? Vai kuviteltu, ihanteellinen kehitys, jossa nimenomaan juutalaisten vaikutus olisi poistettu? Järjen kannalta tällainen (näennäisesti) todisteellinen syytös muuttuu steriiliksi. Jonkin kulttuurin tai uskonnon vaikutuksen kritiikistä voidaan tehdä informatiivista, mutta silloin on oltava tutkimus, lähdeaineisto, joka oli esimerkiksi tuntematon. Kiinnostavaa on luultavasti komplikaatio - ei yksinkertaistaminen... Esimerkiksi silloin, kun asia konkretisoituu: mitä tietty henkilö teki, miten tämä tuomittiin tuolloin. Miten sitä voidaan arvioida nykyhetkestä käsin. Jotkut antisemitistit saattavat osata kirjoittaa, mutta heillä on pakkomielle kapeasta esseeaiheesta, jota he haluavat venyttää koko maailmaan ja maailmanhistoriaan. Kun on kyse kansoista ja historiasta, he haluavat erilaisia tarinoita ja suvaitsevaisuutta sen suhteen, mitä voidaan pitää "totena". Maailmanhistoriasta on tietenkin olemassa useita versioita. Eräässä niistä juutalaiset nähdään enemmän tai vähemmän kaikkivoipaisina ja tuhoisina muille kuin juutalaisille. Se kerrotaan pakkomielteisesti, ilman oikeudentuntoa ja kiinnostusta yksityiskohtia kohtaan. Uskon, että juutalaiset sekä kristityt ja muslimit kykenevät hirmutekoihin sekä ajatuksissaan että teoissaan. Paradoksaalista on, että taistelutahtoinen (jos haluatte "ahne, julma" ) ominaisuus on myös auttanut lajia evoluution aikana (samoin kuin kyky neuvotella, muistaa ja harkita rauhanomaisesti). Kymmenentuhannen vuoden ajan "me" olemme (usein taistelussa) jäljitelleet sitä, mikä on ollut menestyksekästä, rakentaneet valtakuntia, kehittyneet teknologisesti. Jo se, että sekä kristinusko että islam on "kopioitu" juutalaisuudesta (monoteismi, valinnaisuus, pyhät sodat), herättää ajatuksia. On huono ajatus syyttää "pahasta" juutalaisia, koska se estää meitä tekemästä elintärkeää itsetutkiskelua rauhan saavuttamiseksi. /Tukekaa itsenäistä ajatteluani! PayPal Me here "Kulttuurin vaikutuksen kritiikki VOI olla myös informatiivista, mutta silloin se vaatii tutkimusta, esimerkiksi jotain tuntematonta lähdeaineistoa." Miten se voidaan esittää, kun kritisoitu ryhmä omistaa oikeudet lähdemateriaaliin ja myös paikkoihin, joissa se voitaisiin mahdollisesti esittää? Luuletteko tosissanne, että esimerkiksi Peter Wolodarski antaisi palstatilaa tällaisille lähteille? Se on</w:t>
      </w:r>
    </w:p>
    <w:p>
      <w:r>
        <w:rPr>
          <w:b/>
          <w:color w:val="FF0000"/>
        </w:rPr>
        <w:t xml:space="preserve">id 421</w:t>
      </w:r>
    </w:p>
    <w:p>
      <w:r>
        <w:rPr>
          <w:b w:val="0"/>
        </w:rPr>
        <w:t xml:space="preserve">Palvelutakuu kertoo, mitä asukkaat voivat odottaa kunnan palveluilta. Voit lukea lisää ja tehdä vikailmoituksen kustakin palveluntakuujärjestelmästä napsauttamalla alla olevia linkkejä. Jos haluat valittaa siitä, miten kunta noudattaa palvelutakuita, voit tehdä sen kunkin palvelutakuun yhteydessä olevalla lomakkeella. Voit myös ottaa yhteyttä kunnan kansalaistoimistoon KomIn joko sähköpostitse komin@lerum.se tai puhelimitse 0302-52 20 00.Jos haluat vastauksen valitukseesi, sinun on ilmoitettava nimesi ja sähköpostiosoitteesi tai puhelinnumerosi, jotta voimme tavoittaa sinut. Kantelustasi tulee julkinen Tekemästäsi kantelusta tulee niin sanottu julkinen asiakirja, joka on useimmissa tapauksissa julkinen eli muidenkin luettavissa. Lerumin kunta on Ruotsin paras, kun kunnan tiloissa käytetään uusiutuvaa energiaa. Lerum on myös johtava jätehuoltoalan yritys, jolla on suuri osuus tyytyväisiä asiakkaita ja suuret keräysmäärät. Työ Ruotsin ensimmäisen kestävän kaupunkialueen luomiseksi Gråboon, se, että koko kunta on ympäristösertifioitu, sekä kunnan eettiset ja ympäristövaatimukset hankinnoissa antavat Lerumille paljon pisteitä myös Miljöaktuelltin viimeisimmässä Ruotsin kuntien rankingissa. Yhteyshenkilö: Lerumin kunta, puhelin: 0302-52 10 00, faksi: 0302-52 11 18, sähköposti: lerums.kommun@lerum.se.</w:t>
      </w:r>
    </w:p>
    <w:p>
      <w:r>
        <w:rPr>
          <w:b/>
          <w:color w:val="FF0000"/>
        </w:rPr>
        <w:t xml:space="preserve">id 422</w:t>
      </w:r>
    </w:p>
    <w:p>
      <w:r>
        <w:rPr>
          <w:b w:val="0"/>
        </w:rPr>
        <w:t xml:space="preserve">EU:n sirkus hiekkalaatikolla? Kirjoitin jokin aika sitten Portugalin pääministeristä José Manuel Barrososta, joka on nimitetty Euroopan komission seuraavaksi puheenjohtajaksi. Kompromissi, puolittainen toimenpide? Henkilö, joka ei tullut valituksi siksi, että hänen valitsijansa pitäisivät hänestä kovin paljon, vaan ainoa syy näyttää olevan se, että hänet valittiin, koska hän ei saanut tarpeeksi vihollisia keneltäkään. Miten Barroso voi johtaa Eurooppaa, jos hänellä ei ole vaikutusvaltaa? Onko hän edelleen se mukava kaveri, joka ei halua hankkia vihamiehiä kenellekään tai millekään? Ihmettelin myös tätä salkuista kiistelyä. Yksi salkku, josta on nyt kiistelty, on "oikeus, vapaus ja turvallisuus". DN:n mukaan sekä komission puheenjohtaja Manuel Barroso että Italian pääministeri Silvio Berlusconi ovat soittaneet Buttiglionelle suostutellakseen häntä eroamaan omasta tahdostaan, mutta hän on kieltäytynyt kuin itsepäinen aasi. Eikö miehellä ole itsetuntemusta? Eikö hän ymmärrä, että hän ei ole oikea mies tähän tehtävään vanhanaikaisine ja uskonnollisesti värittyneine näkemyksineen turvapaikkapolitiikasta, naisista ja homoseksuaaleista? Ehkä hän olisi oikea mies toiseen virkaan, kalakassin (anteeksi kalakassin) virkaan. Euroopan komission puheenjohtaja José Manuel Barroso ilmoitti tänään, että hän vetää pois ehdotuksensa uudesta Euroopan komissiosta. Päätös sai suosionosoitukset voitokkaassa Euroopan parlamentissa, näin uutisista. Ihmettelin itse asiassa, miksi he taputtivat? Että megakriisi on vältetty? Tai että he luulevat Rocco Buttiglionen ongelman olevan ratkaistu? Vai taputtivatko he itselleen? Että kerrankin parlamentti on vihdoin pystynyt vaikuttamaan asiaan? Mielestäni mitään ei ole vältetty tai ratkaistu, kukaan ei ole päässyt mihinkään. Kukaan ei ole vielä nähnyt lopputulosta // Annica Tiger Annica Tiger 27. lokakuuta 2004 07:22 AM EM Että heillä ei ollut järkeä käyttää "hiljaisia suosionosoituksia", kuten heitä opetetaan SFS-neuvostoissa. Ainakin se olisi näyttänyt hauskemmalta... :) Kirjoittanut: Patrick päivämäärä: 27. lokakuuta 2004 07:44 EM</w:t>
      </w:r>
    </w:p>
    <w:p>
      <w:r>
        <w:rPr>
          <w:b/>
          <w:color w:val="FF0000"/>
        </w:rPr>
        <w:t xml:space="preserve">id 423</w:t>
      </w:r>
    </w:p>
    <w:p>
      <w:r>
        <w:rPr>
          <w:b w:val="0"/>
        </w:rPr>
        <w:t xml:space="preserve">Lentävä Spagettihirviö Vierailtuani Fatliesissa ja luettuani 'Havaintotutkimuksesta', minulle tuli mieleen, kun tunnistin kaavion, etten ole itse asiassa kirjoittanut sanaakaan 'Lentävän Spagettihirviön kirkosta'! Utelias - olen itse ollut spagnostikko jo monta vuotta, ja olen hyvin vakuuttunut, pelastunut yksilö. (Muuten, voiko sitä olla, jos on agnostikko?) Niille teistä, jotka vasta nyt elämässään ovat joutuneet hänen "nuudelimaisen lisäkkeensä" vaikutuksen kohteeksi, toivotan paljon nautinnollista lukemista, melkein Monty Pythonin "Brianin elämän" tyyliin. Taustaa Kesäkuussa 2005 Henderson lähetti avoimen kirjeen Kansasin opetuslautakunnalle. Siinä hän esitteli vaihtoehtoisen teorian älykkäästä suunnittelusta, nimittäin sen, että maailmankaikkeuden ja kaikki elävät olennot loi lentävä spagettihirviö. Hän pyysi virallisesti, että FSM:ää opetettaisiin kouluissa sekä älykkään suunnittelun että "ylivoimaisiin havaittaviin todisteisiin perustuvien loogisten päätelmien" (eli evoluution) ohella. Lisäksi hän väitti, että jos tätä ei noudateta, hänen on ryhdyttävä oikeustoimiin. (Lähde. Olen lisännyt linkin lainauksen yhteyteen.) Halfbreed14 huhtikuu 2008 17:47 Ihanaa! On vain yksi jumala. FSM! Roskaposti, rasistiset ja vastaavat kommentit poistetaan välittömästi. Asiattomat, mainostavat ja sekavat kommentit voidaan myös poistaa ilman pahaa tahtoa.Yli kuukauden vanhoja viestejä moderoidaan, joten ole kärsivällinen lähettämisen kanssa. Ota minuun yhteyttä, jos sinusta tuntuu, että sinua on kohdeltu huonosti tai jos haluat ilmoittaa epäasiallisesta kommentista.Ja pysy aiheessa.Kaikki kommentoijat seisovat omien mielipiteidensä takana.</w:t>
      </w:r>
    </w:p>
    <w:p>
      <w:r>
        <w:rPr>
          <w:b/>
          <w:color w:val="FF0000"/>
        </w:rPr>
        <w:t xml:space="preserve">id 424</w:t>
      </w:r>
    </w:p>
    <w:p>
      <w:r>
        <w:rPr>
          <w:b w:val="0"/>
        </w:rPr>
        <w:t xml:space="preserve">Pyöräilyetäisyydellä kaupungista ja lähellä lentokenttää voit pitää kokouksia "Norrlandin kosketuksella" saarella sijaitsevassa ladossa. Eljest on yhdistetty käsityöläismyymälä ja kokoontumistila. Täällä voit pitää kokouksia inspiroivassa ympäristössä, jossa paikalliset käsityöt, luovuus, kulttuuri ja liike ovat mahdollisia elementtejä. Yhdistä kokous ruoanlaittoon, liikkumiseen tai paikallisia käsitöitä ja kulttuuria käsitteleviin tapaamisiin joko kauniissa majatalossa tai maaseudun puutarhassa.</w:t>
      </w:r>
    </w:p>
    <w:p>
      <w:r>
        <w:rPr>
          <w:b/>
          <w:color w:val="FF0000"/>
        </w:rPr>
        <w:t xml:space="preserve">id 425</w:t>
      </w:r>
    </w:p>
    <w:p>
      <w:r>
        <w:rPr>
          <w:b w:val="0"/>
        </w:rPr>
        <w:t xml:space="preserve">Onnea! Pitkän tauon jälkeen olemme vihdoin palanneet. Marraskuu ei sisältänyt mitään jännittävää tai erityistä talonrakentamiseen liittyvää, joten sekä marras- että joulukuussa on oma postauksensa. Marraskuussa alkoi Grand Designs -ohjelman kausi TV4:llä. Neljännessä osassa seurataan arkkitehtimme Måns Thamin projektia Åressa, joka on erittäin jännittävä A-runkoinen talo. Meillä oli pieni pätkä osan 1 johdannossa. Olemme harjoitelleet saamelaisten kanssa metsässä Pohjois-Värmdössä syksyn aikana. Harjoittelimme kutsumista jne. ja nautimme siitä, että se juoksee niin iloisesti vapaana tukkien ja kivien yli. Alueella on vanha puolustuslinja Myttingelinjen, joka rakennettiin 1899-1903. Se koostuu 2 kilometrin pituisesta muurista ja 7 hajanaisesta puolustuslinjasta. Näihin kuuluu 2 suurta linnoitusta ja 5 pienempää patteria. Alla olevassa satelliittikuvassa Vretan linnoitus näkyy kolmiona (sitä ympäröi 10 metriä syvä vallihauta). Kirkas suorakulmio on Apteringswerkin työpajan perusta. Atomivarasto on Vretafortetin alapuolella oleva patteri, jota käytettiin 60-luvulla KTH:n koelaitoksen atomijätteen väliaikaisena varastopaikkana. Lapset nauttivat hiljaisuudesta ja ilmasta, kun he pääsevät tänne. Isak katselee juuri ottamiaan kuvia Samista, joka pitää hauskaa sammaleessa ja syvissä vesilammikoissa. Metsäretken jälkeen hän nukkuu raskaasti koko loppupäivän. Joulua edeltävällä viikolla koko perhe on vapaa. Otamme rennosti ja valmistaudumme jouluun. Mutta maanantaiaamuna olemme varanneet liikkuvan nosturin. Nyt silta nostetaan vihdoin paikalleen! Uffe tulee auttamaan. Pidämme tietysti turvallisen etäisyyden Coronaan. Silta menee yläkerrasta talon takana olevaan rotkoon. Yläkerran käytävän sisäpuolelta. Nyt yhtäkkiä käytävä tuntuu paljon suuremmalta ja pidemmältä, se ikään kuin jatkuu ovesta ulos kohti vuorta. Joulukuussa asennamme vihdoin yhden lastenhuoneen oven. Oven karmi käännetään ja oven yläpuolella oleva aukko rakennetaan uudelleen. Tänä vuonna Linda halusi adventtikynttilöille metallisen kynttilänjalan. Se oli pala roskiksen seinästä jäänyttä peltiä! Toimii hienosti. Jouluaattona paketteja avattaessa Sami on hyvin utelias ja avulias. Joulupäivänä on Lindan syntymäpäivä. Juhlimme sitä menemällä metsään ja pitämällä hauskaa lumessa. Koska siitä tulee vihdoin valkoinen joulu. Sami rakastaa lunta melkein enemmän kuin vettä. Uudenvuodenaatto. Meiltä on upeat näkymät peilikirkkaalle järvelle ja kaikille ilotulituksille. Sami ei ole onneksi vähääkään kiinnostunut tai peloissaan, ja nukkuu enimmäkseen koko illan takkatulen ääressä. Syyskuussa syksy tekee yleensä tuloaan. Toki ulkona pimenee ja joskus sataa hieman, mutta kesähelle jatkuu lokakuulle asti. On aika siirtyä sillalle. Eräänä sunnuntaina aloitan sillan ristikkorakenteiden asentamisen. Nyt on mahdollista testata siltaa sen koko pituudelta. Ritilän työstämisen lisäksi jatketaan sillan perustana olevan betonilaatan yläpuolella olevan kallion hakkaamista. Tarkistusmittauksen aikana huomasin, että sillan saaminen paikalleen on hieman hankalaa, koska kallio ei ole täysin suorassa juuri siinä kohdassa, johon silta on tarkoitus asentaa. Vasaraporalla taltutin vähän kerrallaan pois betonilaipan yläpuolella olevalta sivulta. Eräänä lauantaiaamuna Linda ja minä menemme Noran tilalle kahville. Heillä on myös maatilamyyntiä, jossa myydään muun muassa hilloja ja munia, joten käytämme tilaisuutta hyväkseni ja hankimme varastoja talven varalle. Puolimatkassa kotiin Sami ja minä jäämme pois ja kävelemme kotiin tihkusateessa. Hemmesta-järven niityllä raivaamme kasvaneet ruovikot pois. Kuvan keskellä on purokanava, jonka kautta meritaimenet ja hauet nousevat kutemaan. Nyt se on väliaikaisesti kuiva. Sami ei välitä sateesta yhtään. Kotiin palattuani ryhdyn säätämään harjupolun portaita. Nyt murskattu asfaltti on asettunut hyvin, joten on aika säätää korkeuksia portaittain. Seuraavalla koirakävelyllä järven niitylle löydämme vastikään perustetun salamanterilammen. On jännittävää tutkia ensi keväänä, kun</w:t>
      </w:r>
    </w:p>
    <w:p>
      <w:r>
        <w:rPr>
          <w:b/>
          <w:color w:val="FF0000"/>
        </w:rPr>
        <w:t xml:space="preserve">id 426</w:t>
      </w:r>
    </w:p>
    <w:p>
      <w:r>
        <w:rPr>
          <w:b w:val="0"/>
        </w:rPr>
        <w:t xml:space="preserve">Mitä tekisimme, jos aloittaisimme tyhjästä, jos todella veisimme ekologisen ja sosiaalisen kestävyyden äärimmilleen? Hubville on kasvanut tästä kysymyksestä, ja sillä on vahva pyrkimys siirtyä riittävän nopeasti joustavaan yhteiskuntaan. Täysin uusi yhteiskunta planeettamme rajojen sisällä, jossa ihmiset rakastavat elää, työskennellä ja seurustella. Hyvä elämä sopusoinnussa luonnon kanssa. Täällä on löydetty tasapaino ekologisen sosiaalihuollon, elämänlaadun ja sellaisen kukoistavan yritysyhteisön edellytysten välillä, joka kantaa vastuuta tulevista sukupolvista. Katso pätkä työpajasta 29. toukokuuta Hubville on yhteistyöhanke, joka sisältää asiantuntijoiden ehdotuksia sekä kansalaisten unelmia ja toiveita paremmasta tulevaisuuden yhteiskunnasta. Houkutteleva elämäntapa planeettamme rajoissa Jotta voisimme olla yhtenäisiä ja muuttaa maailmaa, tarvitsemme selkeän suunnan, jonka ympärille voimme kokoontua. Haluamme luoda ekologisesti kestävän yhteiskunnan, jossa ihmiset voivat hyvin ja kehittyvät sosiaalisesti ja ammatillisesti. Yhteiskunta, joka on osallistava planeetan rajojen sisällä ja joka on ystävällinen maaperälle, joka ruokkii kaikki maailman asukkaat. a Tämän perustan ympärille muodostuu uusi kaupunkirakenne, josta tulee uusi sosiaalinen normi Ruotsissa ja kansainvälisesti. Monien ihmisten sitoutuminen synnyttää pitkäaikaisen yhteiskunnallisen kertomuksen, jonka juuret ovat toisistamme ja maapallosta huolehtimisessa. Kestävä yhteiskunta asettaa suuria vaatimuksia tulevaisuuden johtajille ja kansalaisille. Kouluilla on tärkeä tehtävä luotaessa edellytyksiä pitkän aikavälin muutokselle ja edistettäessä rakentavuutta, empatiaa, luovuutta ja demokraattisia arvoja. Hubville on nyt käynnistämässä koulukumppanuuttaan Ruotsin arkkitehtien ja opiskelijoiden yhdistyksen kanssa. Vetlanda on suunniteltu pilottikunnaksi Ruotsin ensimmäiselle Hubville-kaupunkikehityshankkeelle, joka näyttää, miltä kestävä yhteiskunta voi näyttää todellisuudessa. "On kunnia, että meidät on valittu osaksi tulevaisuuden kestävän yhteiskunnan luomisprosessia. Hubvillen keskittyminen ekologiseen, taloudelliseen ja sosiaaliseen kestävyyteen sopii hyvin yhteen kaupunginvaltuustomme tavoitteiden kanssa", sanoo kaupunginvaltuuston puheenjohtaja Henrik Tvarnö (S). Terveysmatka alkaa jo kauan ennen syntymääsi, eikä terveys ole vain fyysistä. Luettelo tekijöistä, jotka muodostavat yleisen terveydentilasi, on pitkä. Terveys on monien vuorovaikutteisten tekijöiden monimutkainen tulos. Voiko kaupunki todella parantaa henkilökohtaista terveyttäsi näin monimutkaisessa todellisuudessa? Eikö se ole henkilökohtaisten päätösten tulos? Haluamme kääntää kysymyksen toisinpäin ja sanoa, että kaupungin on tehtävä kaikki voitava helpottaakseen asukkaidensa mahdollisuuksia nauttia terveestä elämästä. Esimerkkejä on monia: liikennejärjestelmät, jotka erottavat pehmeät ja vaikeat (ihmiset ja autot) toisistaan ja sekoittavat ne tasapuolisesti (ihmiset ja ihmiset); helpottavat ja kannustavat luonnolliseen liikuntaan; se torjuu taipumusta rajoittaa ravitsevien elintarvikkeiden monipuolista valikoimaa (joissakin maissa tiettyjä paikkoja kutsutaan ruoka-aavikoiksi, koska siellä on vain massatuotantona tuotettua roskaruokaa). Meidän on myös vahvistettava sosiaaliset tekijät: tutkijat ovat todenneet, että eri puolilla maailmaa sijaitsevilla niin sanotuilla sinisillä alueilla (Okinawa, Sardinia, Okinawa), joilla on suuri osuus 100-vuotiaita, sosiaaliset tekijät ovat ratkaisevia tekijöitä, jotta ihmiset saavuttavat vanhuuden. Eivätkä ne vain vanhene, vaan ne tuntuvat hyvältä. Syynä on se, että vanhusväestö osallistuu yhteiskunnan toimintaan myös vanhana. Heidät kutsutaan osallistumaan yhteisön toimintaan, ja heitä arvostetaan ja kunnioitetaan. Liikenne on niin laaja käsite, että se olisi jaettava eri osa-alueisiin: paikallisesta liikenteestä kaukoliikenteeseen tai henkilö- ja tavaraliikenteeseen. Hubville-konsepti perustui ajatukseen, että uusi kestävä ja houkutteleva kaupunki suurkaupunkialueiden ulkopuolella tuottaisi kiinteistötuloja, joiden avulla voitaisiin rakentaa infrastruktuuria maglev-junia tai Hyperloopia (lähes tyhjissä tyhjiöputkissa kulkevia junia) varten. Tällaista liikennejärjestelmää voidaan käyttää sekä ihmisten että tavaroiden kuljettamiseen. Kaukoliikenne on yksi vaikeimmista haasteista siirryttäessä kestävään yhteiskuntaan, sillä ihmiset haluavat edelleen matkustaa maiden välillä, eikä ilmailu tarjoa vaihtoehtoja fossiilisille polttoaineille vuosikymmeniin. Samaan aikaan siirtyminen suurnopeusjunaliikenteeseen edellyttää valtavia investointeja ja rajat ylittävää yhteistyötä. Mutta ovatko ainoat vaihtoehdot todella maglev, hyperloop tai lentoliikenne? Eivätkö nämä ratkaisut perustu vanhoihin ajattelutapoihin? Tällä hetkellä junat painavat noin 1 tonnin matkustajaa kohti (maglev noin puolet). Ehkä se on</w:t>
      </w:r>
    </w:p>
    <w:p>
      <w:r>
        <w:rPr>
          <w:b/>
          <w:color w:val="FF0000"/>
        </w:rPr>
        <w:t xml:space="preserve">id 427</w:t>
      </w:r>
    </w:p>
    <w:p>
      <w:r>
        <w:rPr>
          <w:b w:val="0"/>
        </w:rPr>
        <w:t xml:space="preserve">Erittäin suuri piknik-peitto, jossa on pehmeä fleece-päällinen, istut mukavasti tällä peitolla, eikä sinun tarvitse huolehtia kastumisesta, koska alapuoli on päällystetty vettähylkivällä PEVA:lla, joten voit pitää piknikin sateen jälkeen tai aamiaisen ulkona, vaikka se olisi vielä kasteinen. Piknikin jälkeen se pakkautuu helposti, ja kätevän kahvan ansiosta voit kantaa sitä mukanasi kuin laukkua. Ruotsalainen Vinga keskittyy älykkäisiin ja tyylikkäisiin tuotteisiin kotiin ja ulkoilmaan. Muotoilu, toiminnallisuus ja ympäristö ohjaavat uusien tuotteiden ja lahjojen kehittämistä yritysten työntekijöille ja asiakkaille. Tuotteet tulevat aina kauniisti pakattuina. Vinga luo muistoja!</w:t>
      </w:r>
    </w:p>
    <w:p>
      <w:r>
        <w:rPr>
          <w:b/>
          <w:color w:val="FF0000"/>
        </w:rPr>
        <w:t xml:space="preserve">id 428</w:t>
      </w:r>
    </w:p>
    <w:p>
      <w:r>
        <w:rPr>
          <w:b w:val="0"/>
        </w:rPr>
        <w:t xml:space="preserve">Vain myrkyllisimpien kohteiden puhdistaminen maksaa miljardeja, ilmenee Svt:n Rapportin yhdessä Ruotsin ympäristöviraston kanssa tekemästä tutkimuksesta.Ruotsin ympäristövirasto on tunnistanut Ruotsissa 80 000 myrkytettyä kohdetta, ja Rapport on kartoittanut niistä myrkyllisimmät. Selvityksen mukaan pelkästään maan myrkytetyimpien kohteiden puhdistaminen maksaa vähintään yhdeksän miljardia euroa. Lääninhallituksen mukaan haitallisimmat 622 kohdetta eivät yleensä sijaitse vanhoilla teollisuusalueilla vaan rakennusten ja vesistöjen läheisyydessä. Tämä voi vaikuttaa kielteisesti luonnonvaraisiin eläimiin ja luontoon lähellä ihmisten asuinpaikkaa ja aiheuttaa terveysvaikutuksia. Lääninhallitus on listannut läänin kymmenen myrkyllisintä kohdetta, ja Järpenin sellutehdas ja Hissmoforsin sulfiittitehdas ovat listan kärjessä, koska ne aiheuttavat kymmeniä tonneja saasteita. Kyseessä on arseeni, ja arseenisaastuminen on läänin yleisintä. Keskimäärin kunnostaminen maksaa lähes puoli miljardia Ruotsin kruunua lääniä kohti. Jämtlandin läänissä kustannukset ovat kuitenkin maan alhaisimmat, ja ne jäävät todennäköisesti 29 miljoonaan kruunuun. Naapurimaakuntamme Västernorrlandin puhdistuskustannukset ovat vähintään 1,2 miljardia euroa. Västernorrlandin ja Jämtlandin välinen ero voi johtua siitä, että Västernorrlandissa on erityyppisiä saasteita, suurempia saasteiden määriä ja enemmän korkean riskin kohteiksi luokiteltuja kohteita", sanoo Julia Obrovac Ruotsin ympäristönsuojeluvirastosta.</w:t>
      </w:r>
    </w:p>
    <w:p>
      <w:r>
        <w:rPr>
          <w:b/>
          <w:color w:val="FF0000"/>
        </w:rPr>
        <w:t xml:space="preserve">id 429</w:t>
      </w:r>
    </w:p>
    <w:p>
      <w:r>
        <w:rPr>
          <w:b w:val="0"/>
        </w:rPr>
        <w:t xml:space="preserve">Flyingessä järjestettyjen jalostuskilpailujen avauspäivänä oriit veivät eniten sijoja 6-vuotiaiden ensimmäisen ratsastuskilpailun kärjessä. Paras oli JJ RayBan 1173. Jan Brinkin satulassa JJ RayBan 1173 (esittäjä Rascalino-Londonderry, kasvattaja Klaus Juergens, omistaja Patrik Hannell Holding AB) esitti hienon ohjelman ja palkittiin 81 prosentilla. Bellman (SWB) 1196 joutui tyytymään toiseen sijaan nuoren hevosasiantuntijan Anna Svanbergin ohjaamana. Lopputulos oli 80,8 prosenttia, ja kävely oli paras 8,5 prosentilla. Kolmanneksi sijoittui tamma - muuten viiden parhaan joukossa oli vain hyväksyttyjä oriita - Minna Telde Uno Samantha, joka palkittiin 80,6 prosentilla. Tammi sai korkeimman yleisvaikutelman arvosanan 8,4. Journalismin perustana on uskottavuus ja puolueettomuus. Julkaisemiemme asioiden on oltava totta ja merkityksellisiä. Hevosurheilu on riippumatonta ja irrallaan taloudellisista, yksityisistä, poliittisista ja muista intresseistä.</w:t>
      </w:r>
    </w:p>
    <w:p>
      <w:r>
        <w:rPr>
          <w:b/>
          <w:color w:val="FF0000"/>
        </w:rPr>
        <w:t xml:space="preserve">id 430</w:t>
      </w:r>
    </w:p>
    <w:p>
      <w:r>
        <w:rPr>
          <w:b w:val="0"/>
        </w:rPr>
        <w:t xml:space="preserve">Tämä on reseptilääke, jota voi ostaa vain, jos sinulla on resepti. Ei sisälly etuuteen Hinta reseptillä 3618:- EAN: 04047725104770 Luokat Tallenna nämä tiedot, saatat tarvita niitä uudelleen. Jos sinulla on lisäkysymyksiä, kysy lääkäriltäsi tai apteekista. Tämä lääke on määrätty vain sinulle. Älä anna sitä muille. Se voi vahingoittaa niitä, vaikka niillä olisikin samanlaisia sairauden oireita kuin sinulla. Jos sinulla on haittavaikutuksia, keskustele lääkärin tai apteekkihenkilökunnan kanssa. Tämä sisältää kaikki haittavaikutukset, joita ei ole mainittu näissä tiedoissa. Tässä pakkausselosteessa on tietoa seuraavista asioista: 1. Mitä Confidex on ja mihin sitä käytetään 2. Mitä Confidex on ja mihin sitä käytetään. Mitä sinun on tiedettävä ennen Confidexin käyttöä 3. Miten Confidexiä käytetään 4. Mikä on Confidex? Confidex on jauhe yhdessä laimennusnesteen kanssa. Se on valkoista tai hieman värillistä jauhetta tai haurasta kiinteää ainetta. Valmistettu liuos annetaan injektiona laskimoon. Confidex valmistetaan ihmisen plasmasta (veren nesteestä), ja se sisältää ihmisen hyytymistekijöitä II, VII, IX ja X. Näitä hyytymistekijöitä sisältäviä konsentraatteja kutsutaan protrombiinikompleksivalmisteiksi. Hyytymistekijät II, VII, IX ja X ovat K-vitamiinista riippuvaisia ja tärkeitä veren hyytymiselle (hyytymiskyky). Jos jokin näistä tekijöistä on puutteellinen, veri ei hyydy niin nopeasti kuin sen pitäisi, ja verenvuodon riski kasvaa. Tekijöiden II, VII, IX ja X korvaaminen Confidexilla palauttaa hyytymismekanismin. Mihin Confidexiä käytetään? Confidexia käytetään veren K-vitamiinista riippuvaisten veren hyytymistekijöiden II, VII, IX ja X hankitun tai synnynnäisen puutteen aiheuttamien verenvuotojen ehkäisyyn (leikkauksen aikana) ja hoitoon, kun puhdistettuja erityisiä hyytymistekijävalmisteita ei ole saatavilla. Confidex voidaan hyväksyä myös muiden kuin tässä pakkausselosteessa mainittujen sairauksien hoitoon. Kysy lääkäriltäsi, apteekista tai muulta terveydenhuollon ammattilaiselta, jos sinulla on lisäkysymyksiä, ja noudata aina heidän ohjeitaan. Seuraavat kohdat sisältävät tietoja, jotka lääkärisi on otettava huomioon ennen kuin saat Confidexiä. ÄLÄ käytä Confidexiä: jos olet allerginen vaikuttaville aineille tai tämän lääkkeen jollekin muulle aineelle (lueteltu kohdassa 6). Kerro lääkärille, jos olet allerginen jollekin lääkkeelle tai elintarvikkeelle. jos olet tavallista alttiimpi verihyytymille (potilaat, joilla on disseminoituneen intravaskulaarisen koagulaation riski) jos olet allerginen hepariinille, joka aiheuttaa verihiutaleiden määrän vähenemistä (hepariinin aiheuttama trombosytopenia tyyppi II, HIT tyyppi II) Kerro lääkärille tai apteekkihenkilökunnalle, jos sinulla on tällainen tila. Keskustele lääkärin tai apteekkihenkilökunnan kanssa ennen kuin käytät Confidexia seuraavissa tapauksissa: K-vitamiinista riippuvaisten hyytymistekijöiden hankittu puutos: tämä voi johtua hoidosta K-vitamiinin vaikutusta estävillä lääkkeillä. Confidexia saa käyttää vain silloin, kun protrombiinikompleksin tasojen nopea säätäminen on tarpeen, kuten suurissa verenvuodoissa tai hätäleikkauksen aikana. Minkä tahansa K-vitamiinista riippuvaisen tekijän synnynnäinen puutos: näissä tapauksissa on käytettävä erityisiä hyytymistekijätuotteita, jos niitä on saatavilla Allerginen tai anafylaktinen reaktio (vakava allerginen reaktio, joka johtaa vakaviin hengitysvaikeuksiin tai huimaukseen). Confidexin käyttö on lopetettava välittömästi (eli injektio on lopetettava). Lisääntynyt veritulppariski verisuonissa (tromboosi), erityisesti: jos sinulla on ollut sydänkohtaus (aiemmin sairastettu sepelvaltimotauti tai sydäninfarkti) jos sinulla on jokin maksasairaus jos sinulle on hiljattain tehty leikkaus (peri- tai postoperatiiviset potilaat) vastasyntyneillä (vastasyntyneillä) jos sinulla on suurempi todennäköisyys saada veritulppia kuin mitä yleisesti on tapana</w:t>
      </w:r>
    </w:p>
    <w:p>
      <w:r>
        <w:rPr>
          <w:b/>
          <w:color w:val="FF0000"/>
        </w:rPr>
        <w:t xml:space="preserve">id 431</w:t>
      </w:r>
    </w:p>
    <w:p>
      <w:r>
        <w:rPr>
          <w:b w:val="0"/>
        </w:rPr>
        <w:t xml:space="preserve">Kruununprinssiparille esiteltiin Logomossa Turku 2011 -säätiön Cay Sevónin toimesta Turku 2011, Euroopan kulttuuripääkaupunki. Päivän ohjelma oli seuraava: 09.40 Näyttelykierros Kierros alkoi kolmen japanilaisen lasten- ja nuorisokuoron sekä turkulaisten koululaisten laululla vieraille. Kruununprinsessaparille näytettiin sitten näyttelyitä: "Vain peliä? "tuottanut Euroopan jalkapalloliitto UEFA yhteistyössä Turku 2011 -säätiön kanssa. "Tulipalo on sammunut" - Turun kaupungin kulttuurikeskus/Museokeskus yhdessä tiedekeskus Heurekan kanssa. "Liisa Ihmemaassa" - Valtion valokuvataiteen museon yhdessä Turku 2011 -säätiön kanssa tuottama. 11.00 Saapuminen Turun kaupunginkirjastoon Kruununprinssiparin ottivat vastaan kulttuurilautakunnan puheenjohtaja Elina Rantanen ja kirjastonjohtaja Inkeri Näätsaari, ja heille järjestettiin kirjastokierros. Kruununprinsessapari vieraili lasten- ja nuortenosastolla ja tapasi Turun eri koulujen lapsia ja nuoria sekä heidän opettajiaan.12.00 Kävely jokirannassa Kruununprinsessapari seurueineen käveli kirjaston sisäpihan läpi ja jokirantaa pitkin Lilltorgetille ja tervehti paikalle kerääntynyttä yleisöä. Kirjaston pihalla on kuvernöörin talo, jossa kruununprinssiparille kerrottiin kruununprinssi Karl Johanin ja tsaari Aleksanterin 1. elokuuta 1812 tapahtuneen tapaamisen muistolaatasta. 12.40 Lounas Lindmanin talossa Saapuminen Lindmanin taloon, jossa Turun kaupunki ja Turku 2011 -säätiö järjestivät lounaan. 14.05 Saapuminen Arkkiin Kruununprinsessapari saapui Turun Akatemian Arkkiin Lindmanin talolta kävelemällä. 14.15 Keskustelu nuorten vaikuttajien kanssa Osallistuttiin epäviralliseen keskusteluun nuorten vaikuttajien kanssa Turun Arkissa. Keskustelun aiheena oli "Turku muiden silmin - luova sukupolvi ja kaupungin sosiaalinen luominen" Keskustelun moderaattorina toimi professori Alf Rehn , Turun akatemia. 16.00 Lähtö Saapuminen lentokentälle ja virallinen jäähyväisseremonia. Katso lisää kuvia kruununprinssiparin vierailusta Turussa.</w:t>
      </w:r>
    </w:p>
    <w:p>
      <w:r>
        <w:rPr>
          <w:b/>
          <w:color w:val="FF0000"/>
        </w:rPr>
        <w:t xml:space="preserve">id 432</w:t>
      </w:r>
    </w:p>
    <w:p>
      <w:r>
        <w:rPr>
          <w:b w:val="0"/>
        </w:rPr>
        <w:t xml:space="preserve">(UUTISET 2011) (UUTISET 2012) (UUTISET 2013) (UUTISET 2014) (UUTISET 2015) Toivotamme kaikille hyvää joulua ja onnellista, tervettä uutta vuotta Nähdään taas vuonna 2016 Marie &amp; Malin ♡ RUOTSINKIELISESTI : Näyttelyvuosi päättyi upeasti, kun kävimme viikonloppuna Tukholmassa suuressa Nordic Winners -näyttelyssä. Vietettyämme yön Ellin (GT:n Beauty Dot) ja hänen perheensä luona olimme valmiita. Kiitos Kerstin ja Jan kaikesta, ja kiitos uskomattomasta vieraanvaraisuudestanne. Te olette kultaa! Eikä tuloskaan ollut huono: "Batman" CIB &amp; NORD &amp; DKCh &amp; DKW-14 &amp; NOW-14 Fabulous Teddy's Heartbreaker oli 2. mestariluokassa CK:lla ja sijoittui 5 parhaan uroksen joukkoon! "Noelle" Golden Tyrie's Art-Déco oli 3. avoimessa luokassa CK:lla ja "Delfi" SE CH &amp; DK CH &amp; DK W 14 &amp; SE JW 13 Golden Tyrie's All That Glitters, oli 4. mestariluokassa CK:lla. Nuorimmaisemme "Kili", joka kilpaili Pohjoismaiden juniorivoittajan tittelistä, saavutti 2. sijan junioriluokassa CK:n kanssa. Tuomari piti siitä, mutta hänen mielestään sen täytyi ensin olla valmiimpi rungoltaan. Tässä he ovat vasemmalta: Batman, Noelle, Delfi ja Kili. Nämä neljä ovat edustaneet joukkuettamme vuonna 2015. Voimme sanoa, ettemme ole ylpeitä! Haluamme kiittää teitä hienosta päivästä ja onnitella tämän päivän voittajia! IN ENGLISH : Meillä oli hieno näyttelyvuoden päätös Nordic Winner -messuilla Tukholmassa tänä viikonloppuna. Vietimme yön Ellin (GT:n Beauty Dot) luona ja saimme vastaanottaa niin suurta vieraanvaraisuutta. Kiitos, rakas Kerstin ja Jan. Olet upea! Näyttelyn tuloksetkaan eivät olleet huonoja: "Batman" CIB &amp; NORD &amp; DKCh &amp; DKW-14 &amp; NOW-14 Fabulous Teddy's Heartbreaker oli 2. CQ:n kanssa Champion-luokassa, ja sijoittui viiden parhaan uroksen joukkoon. "Noelle" Golden Tyrien Art-Déco oli 3. CQ:lla avoimessa luokassa. "Delfi" SE CH &amp; DK CH &amp; DK W 14 &amp; SE JW 13 Golden Tyrie's All That Glitters oli 4. sijalla CQ:lla Champion-luokassa, ja "KIli" oli 2. sijalla CQ:lla Junior-luokassa. Tässä he ovat vasemmalta: Batman, Noelle, Delfi ja Kili.... Nelikko, joka on edustanut tiimiämme vuoden 2015 aikana. Olemme niin ylpeitä! Kiitos kaikille mukavasta päivästä, ja onnittelut kaikille voittajille !!!! Viimeisimmän, nyt 1-vuotiaan Kilin kuvauksen tulos. Viimeisimmät terveysuutiset : Golden Tyrien Art-Déco "Noelle" ja Golden Tyrien Abracadabra "Ozzy" ovat käyneet lonkkatarkastuksessa. "Noelle" sai tuloksen B-hipit molemmilla puolilla ja "Ozzy" A-hipit molemmilla puolilla. Onnellinen kasvattaja täällä :-) Ja onnittelut Maddelle &amp; Birgitalle! DNA-TESTAUS Golden Tyrie's All That Glitters "Delfi", joka on testattu NCL , PRA 3 ja RCD4. Ja tulos : NCL : CARRIER , PRA 3 : FREE , RCD4 : FREE Mikä fantastinen päivä ja viikonloppu meillä oli Tukholmassa, Tiibetissä, vuosittaisessa rodun erikoiskilpailussa tuomari Barbara Pamela Stringerin johdolla Englannista. 11 kuukauden ikäinen "Kili" Thokkadis Super Trouper (CH Pindaros Jive Talkin' x Golden Tyrie A Diamond I north) debytoi junioriluokassa, ja sijoittui suureksi iloksemme junioriluokan 1. sijalle. Paitsi, että hän myös sijoittui 4. parhaaksi mieheksi ja otti R - CERTin sekä tuli BIM Junioriksi !!!! Ei huono alku pikkumiehelle. "Delfi" SE Ch &amp; DK Ch &amp; DKW-14 &amp; SEJW-13 Golden Tyrie's All that Glitters, sijoittui 4. sijalle Champion-luokassa Ck:lla ja upealla arvostelulla. Hyvin hauskaa</w:t>
      </w:r>
    </w:p>
    <w:p>
      <w:r>
        <w:rPr>
          <w:b/>
          <w:color w:val="FF0000"/>
        </w:rPr>
        <w:t xml:space="preserve">id 433</w:t>
      </w:r>
    </w:p>
    <w:p>
      <w:r>
        <w:rPr>
          <w:b w:val="0"/>
        </w:rPr>
        <w:t xml:space="preserve">Siitä on pitkä aika, kun viimeksi kirjoitin tänne blogiin. Syitä on ollut monia, mutta tänään ajattelin keskustella ilmiöstä, joka on ollut havaittavissa Ruotsissa ainakin vuosikymmenen ajan; paljon kauemmin, jos päättelyä laajennetaan. Tänään voit lukea SvD:stä siitä, miten maahanmuuttajat Ruotsissa lahjoittavat vuosittain rahaa ystäville, sukulaisille ja järjestöille ulkomailla (useimmiten kotimaassa). Kyse on hyvin suurista summista, joiden suuruudesta ei ole tietoa, koska Ruotsin viranomaiset eivät ole vaivautuneet. Yksi artikkelissa mainittu summa on lahjoitukset (niin sanotut rahalähetykset) länsimaista kehitysmaihin, joiden arvo on kolme kertaa suurempi kuin maailman koko apu näille maille. Artikkelin kirjoittajat (Jan O Karlsson ja muut) sanovat, että on tärkeää, että viranomaiset ilmoittavat Maailmanpankille oikeat luvut. Jan O:n mielestä on tärkeää kerätä tietoa rahalähetysten luonteesta, määrästä ja vastaanottajista, mutta hän ei perustele, miksi. Lisäksi artikkelissa tuodaan esiin joitakin tosiasioita, joihin reagoin. Esimerkiksi Ruotsin väestöstä yli 13 prosenttia on syntynyt ulkomailla. Toisin sanoen ensimmäisen sukupolven maahanmuuttajia. Miksi tämä tosiasia mainitaan? Mitä merkitystä sillä on? Se voisi avata lukijalle silmät, että meillä on ollut kestämätön maahanmuuttopolitiikka. Perustele lause, jossa tämä tosiasia esitetään: Ruotsi on myös suuri ja merkittävä maahanmuuttomaa. Yli 13 prosenttia Ruotsin väestöstä on syntynyt ulkomailla. Monet heistä lähettävät rahaa sukulaisilleen ja sukulaisilleen lähtömaihinsa. Ruotsin ehkä tärkeimpien avustustyöntekijöiden ponnistelut ovat näkymättömiä. Se ei ole Ruotsin arvoinen. Ruotsi on myös suuri ja merkittävä maahanmuuttajamaa. Yli kolmetoista prosenttia Ruotsin väestöstä on syntynyt ulkomailla. Monet heistä lähettävät rahaa sukulaisilleen lähtömaihinsa. Ruotsin ehkä tärkeimpien avustustyöntekijöiden ponnistelut ovat näkymättömiä. Se ei ole Ruotsin arvoinen. Jan O näyttää pitävän tätä hyvänä asiana sanojen "tärkeä", "ponnisteluja" ja "arvokas" avulla, ja tämän vaikutelman saa artikkelin loppuosasta. Jotain on kuitenkin edelleen vialla. Ehkä se on kaukaa haettua, mutta minusta tuntuu, että koko artikkelin tarkoituksena on saada lukija reagoimaan tähän resurssien poistumiseen maasta. Vaikutelma vahvistuu, kun lukee artikkelin vihaisia kommentteja. Artikkelin kirjoittajat kuvaavat näitä lahjoituksia hyvänä asiana. Hän ylistää näiden ihmisten anteliaisuutta ja katsoo, että Ruotsin pitäisi auttaa heitä heidän pyrkimyksissään. Loppujen lopuksi ihmiset, jotka lahjoittavat, valitsevat itse alhaisemman elintason parantaakseen sukulaistensa elintasoa. Siksi Ruotsin hallituksen olisi tuettava näitä avustustyöntekijöitä esimerkiksi alentamalla ulkomaille lähettämisestä aiheutuvia kustannuksia. Tähän päättelyyn sisältyy se, että Ruotsissa on täysin mahdollista elää eri elintasotasoilla kärsimättä vaikeuksista. Sitäkö Jan O todella haluaa viestittää? Ruotsalaiset ovat luultavasti jo tietoisia siitä, että työttömyys ja sosiaaliturvasta riippuvuus on erittäin suurta maahanmuuttajien keskuudessa, joissakin ryhmissä paljon suurempaa kuin muissa maahanmuuttajaryhmissä (vertaa: hollantilaiset ja somalit). Jos lukija osaa laskea yhteen 2+2, hän voi tehdä seuraavat johtopäätökset: 1) Keskimääräinen Euroopan ulkopuolinen maahanmuuttaja elää suurelta osin tukien varassa. 2) Nämä tuet rahoittavat pääasiassa ruotsalaiset veronmaksajat. 3) Maahanmuuttajien saamat avustukset riittävät ilmeisesti siihen, että he voivat säästää huomattavan summan rahaa sukulaisilleen kotimaassaan. "Vähimmäiselintaso" ei oikeuta sanoja, joista ilmaisu koostuu. 4) Ruotsalaiset veronmaksajat rahoittavat tahtomattaan ja pyytämättä muiden maiden ihmisten ja organisaatioiden elämää. Ihmettelen, eivätkö Jan O ja muut itse ymmärrä, että lukija tekisi tällaisia johtopäätöksiä, ja jos tämä on todella artikkelin tarkoitus, voin vain päätellä, että he yrittävät esittää tämän hyvänä asiana saadakseen alibin. Jan O:ta ei voi syyttää kiihottamisesta maahanmuuttajaryhmiä vastaan, jotka vievät maasta resursseja. Hän kirjoittaa, että tämä on hieno asia, mutta kysyy silti syytä siihen.</w:t>
      </w:r>
    </w:p>
    <w:p>
      <w:r>
        <w:rPr>
          <w:b/>
          <w:color w:val="FF0000"/>
        </w:rPr>
        <w:t xml:space="preserve">id 434</w:t>
      </w:r>
    </w:p>
    <w:p>
      <w:r>
        <w:rPr>
          <w:b w:val="0"/>
        </w:rPr>
        <w:t xml:space="preserve">2. plass! Bonuksia uusille pelaajille! Pelaa CasinoHeroesilla koet jotakin uutta ja ihmeellistГ¤¤. Se on jotakin aivan erilaista kuin mikГ¤Г¤¤n muu online-kasino. CasinoHeroesilla nimittГ¤in pГ¤Г¤¤asia ei ole tavanomainen rahapelaaminen, vaan seikkailupeli, jossa edetГ¤Г¤¤n rahapelejГ¤ pelaamalla. Bonuksesta saat pelirahaa ilman talletusta, mikГ¤ on aina iso plussa PelejГ¤ on runsain mitoin ja ne on hyvin sisГ¤llytetty kasinoseikkailuun Palvelu toimii suomalaisille hyvin ja pelaaminen on helppoa HelppokГ¤yttГ¶isyys CasinoHeroes on helppo kasino ja sen seikkailuteema vie pitkГ¤lle Kuulostaako erikoiselta? No sitГ¤ se onkin. CasinoHeroes on iskenyt kultasuoneen uniikilla konseptillaan, jossa yhdistyvГ¤t netticasino, sosiaalinen pelaaminen ja monen pelaajan seikkailuroolipeli. Paras kasino 2020:JOY CASINO 2. plass! Bonuksia uusille pelaajille! Spille CasinoHeroes saattaa tuntua tutulta, sillГ¤ se tunnettiin ennen nimellГ¤ CasinoSaga. Uusi nimi tuli vuonna 2020. CasinoHeroes tarjoaa myГ¶s nopeampaa pikapelivaihtoehtoa, jossa sinun ei tarvitse edes tehdГ¤ pelitiliГ¤. Voit vain tallettaa, pelata ja kotiuttaa voitot heti. Aloita seikkailu luomalla itsellesi sankarihahmo ja saat 100в'¬ talletusbonuksen ja 5в'¬ ilmaista pelirahaa. Voita rahaa seikkailemalla Netticasinopelaaminen on viihdettГ¤ ja hauskaan ajanvietettГ¤¤. Me kaikki pelaajat tiedГ¤mme ettГ¤ suurvoiton mahdollisuudet eivГ¤t ole suuret, mutta se pienikin mahdollisuus elГ¤mГ¤n muuttavaan voittoon on se mikГ¤ kiehtoo. Joskus kolikko- ja pГ¶ytГ¤pelien pelaaminen kГ¤y kuitenkin tylsГ¤ksi rutiiniksi, mutta ei CasinoHeroesilla. CasinoHeroesilla kaikki pelit nivoutuvat yhteen seikkailun muodossa. Aloitat pieneltГ¤ alueelta Hero-saarella, josta ajan ja menestyksen myГ¶tГ¤ pГ¤Г¤set etenemГ¤Г¤¤¤n muille aluille ja saat uusia pelejГ¤ pelattavaksi. Seikkailu etenee siis pelaamalla aina kunkin alueen pelejГ¤, ja lopuksi haastamalla uusien alueiden vartijoita, "pomoja", jotka pГ¤ihittГ¤mГ¤¤llГ¤ pГ¤¤Г¤set eteenpГ¤in ja voitat palkintoja. Samalla tietenkin voit voittaa isojakin rahasummia pelaamistasi kortti-, pokeri- ja hedelmГ¤peleistГ¤. CasinoHeroesin reilun 1 300 pelin valikoima rakentuu NetEntertainmentin, Microgamingin, Play 'n GO:n ja Betsoftin hedelmГ¤-, kasino- ja pokeripelit. Hieman yllГ¤ttГ¤enkin mukana ovat myГ¶s Betsoftin kasinopelit ja videopokerit. NГ¤ihin kannattaakin tutustua, sillГ¤ niitГ¤ ei ole tullut vastaan muilla suomenkielisillГ¤ nettikasinoilla. HedelmГ¤pelit: Starburst, More Gold Diggin, Gonzo's Quest PГ¶ytГ¤pelit: Craps, Txs Hold'em Pro, Triple Edge Poker Videopokerit: Joker Wild 100 hand, Deuces &amp; Joker Poker, Splitway Royal Poker Blackjackit: Blackjack 5 box, Pontoon Pro Low Bet, Super 7 Blackjack Ruletit: French Roulette Low Bet, Common Draw Roulette, Zoom Roulette Kaikki pelit eivГ¤t ole pelattavissa alusta lГ¤htien, vaan saat vapautettua pelattavaksi pelattavaksi sitГ¤ mukaa kun voitat eri alueiden pomoja ja pГ¤Г¤set uusille alueille. NГ¤et pelivalikossa lukko-symbolin niiden pelien pГ¤Г¤llГ¤, jotka ovat vielГ¤ lukossa. CasinoHeroes sinivalkoisin lasein Suomalainen pelaaja haluaa pelata suomeksi, saada asiakaspalvelua suomeksi, tallettaa omasta verkkopankistaan. Kyllä, ainakin isot bonukset</w:t>
      </w:r>
    </w:p>
    <w:p>
      <w:r>
        <w:rPr>
          <w:b/>
          <w:color w:val="FF0000"/>
        </w:rPr>
        <w:t xml:space="preserve">id 435</w:t>
      </w:r>
    </w:p>
    <w:p>
      <w:r>
        <w:rPr>
          <w:b w:val="0"/>
        </w:rPr>
        <w:t xml:space="preserve">Lähi-itää koskevat tosiseikat. Toisin sanoen päinvastoin kuin poliittisesti korrekti media. Mikään Lähi-itää, Israelia, sionismia tai juutalaisia koskeva analyysi ei ole koskaan todella ajankohtainen. Siitä yksinkertaisesta syystä, että Lähi-idän tapahtumilla on tapana tapahtua niin nopeasti, että eilinen kliininen analyysi on tämän päivän vanhentunut raportti. Tohtori Manfred Gerstenfeld, Jerusalem Center for Public Affairsin (JCPA) entinen hallituksen puheenjohtaja, ansaitsee siksi kiitosta kirjastaan "Demonizing Israel and the Jews". Hän ei väitä laatineensa lopullista analyysia Israelin ja maailman juutalaisten tilanteesta. Pikemminkin hän tarjoaa syvällistä tietoa siitä, miten paikalliset tapahtumat, alueelliset asenteet ja maailmanlaajuiset käsitykset vaikuttavat käsitykseemme juutalaisvaltiosta ja juutalaisista yleensä. Kaikki tämä nähdään eri maissa asuvien yksilöiden silmin ja erilaisista näkökulmista eri puolilla maailmaa. Esitetyt näkemykset antavat meille juutalaisten, kristittyjen ja muslimien näkökulmia. Ne ovat maallisia, uskonnollisia ja kaikkea siltä väliltä. Ne ulottuvat Aasiaan, Eurooppaan ja Amerikkaan. He keskustelevat oikeudellisista hienouksista, eettisistä ongelmista ja psykologisesta analyysistä. Niissä käsitellään tabuaiheena sitä, että muslimit ajavat kristityt pois kristinuskon synnyinpaikalta palestiinalaishallinnon hallinnassa olevalta alueelta - toisin sanoen etnistä puhdistusta. Niissä käsitellään muun muassa tiedotusvälineiden vääristelyä ja usein salakavalasti nimettyjen kansalaisjärjestöjen (NGO) roolia, jotka näyttävät jotenkin saavan merkittävää valtion rahoitusta joistakin EU:n jäsenvaltioista, erityisesti Ruotsista. Antisemitismi, terrorismi ja holokausti ovat kaikki mukana. Tämä erittäin mielenkiintoinen teos esitetään 57 lyhyen haastattelun ja yksityiskohtaisten viitteiden muodossa. Kukin esitys on kahdesta neljään sivua pitkä, ja kaikki antavat meille selkeän kuvan maasta, kulttuurista ja asenteesta. Kun viimeaikaiset tapahtumat Syyriassa ja Iranissa näyttävät sysäävän Yhdysvaltain presidentin Barack Hussein Obaman syrjään ja Venäjän presidentin Putinin poliittiseen ja strategiseen eturintamaan, Lähi-idän tulevaisuus on kaikkien mielessä. Tätä ei voi korostaa tarpeeksi - presidentti Obama näyttää tuhlanneen Yhdysvaltojen moraalisen, taloudellisen ja strategisen vallan ja onnistunut nostamaan murskatun entisen kilpailijan, Venäjän, vallan huipulle. Kuten tavallista, Israel edustaa Lähi-idän ainoaa vakaata poliittista voimaa, ainoaa toimivaa demokratiaa ja ainoaa maata, jossa sotaa käyvät syyrialaiset tietävät saavansa sairaanhoitoa - ilmaiseksi ja riippumatta siitä, että Syyria on itse asiassa sodassa Israelin kanssa. Juutalaisvaltio pysyy johdonmukaisesti moraalisesti motivoituneena demokratiana, monikulttuurisena ja monimuotoisena etnisyyksien, uskontojen ja poliittisten näkemysten sulatusuunina, eikä se ole vain alueellinen vaan todella maailmanlaajuinen talousmahti. Eikä vähiten sen massiivisten kaasuesiintymien ja integroitua veneliikennettä koskevien keskustelujen ansiosta.</w:t>
      </w:r>
    </w:p>
    <w:p>
      <w:r>
        <w:rPr>
          <w:b/>
          <w:color w:val="FF0000"/>
        </w:rPr>
        <w:t xml:space="preserve">id 436</w:t>
      </w:r>
    </w:p>
    <w:p>
      <w:r>
        <w:rPr>
          <w:b w:val="0"/>
        </w:rPr>
        <w:t xml:space="preserve">Hevoset ovat koostaan ja painostaan huolimatta ketteriä eläimiä, joita käytetään monissa urheilulajeissa. Hevosta voidaan kutsua maailman suurimmaksi urheilijaksi! Altistamme hevosemme ulkoisille vaikutteille, kuten ratsastajalle päällä tai vaunuille takana. Usein hevosen ongelmat johtuvat siis lihasten kireydestä ja kivusta. Kun hevonen kantaa ratsastajaa, hevosen painopisteeseen vaikuttaa se. Jos ratsastaja istuu vinossa, hevosen on kompensoitava tämä. Jos painopiste siirtyy tilapäisesti, se vaikuttaa hevoseen hetkellisesti ja palaa sitten takaisin entiseen tasapainoonsa. Jos taas ratsastaja on vino, painopisteen siirtyminen on jatkuvaa ja hevosen on jatkuvasti kompensoitava sitä, mikä johtaa lihasjännitykseen ja ajan myötä vinoiluun. Urheilija ei voi toimia optimaalisesti ilman säännöllistä hierontaa ja venyttelyä. Sama pätee myös hevosiin.</w:t>
      </w:r>
    </w:p>
    <w:p>
      <w:r>
        <w:rPr>
          <w:b/>
          <w:color w:val="FF0000"/>
        </w:rPr>
        <w:t xml:space="preserve">id 437</w:t>
      </w:r>
    </w:p>
    <w:p>
      <w:r>
        <w:rPr>
          <w:b w:val="0"/>
        </w:rPr>
        <w:t xml:space="preserve">Siitä on jo jonkin aikaa.Olen ottanut kameran mukaan melkein kaikkialle.Töihin, köysiradalle, autoon jne.Koska alkaa olla jo aika pimeää, on kuvia tullut aika tummia.Mutta luovia voi olla muutenkin.On aika hauskaa pysähtyä myöhään illalla sateessa ja pimeässä ja yrittää saada hyvä kuva.Tai liikennevaloissa kotimatkalla töistä.Ja miten tällaisesta kuvasta tulee mielenkiintoinen?Jokainen voi ajatella kuvista mitä haluaa.Päässäni näen joskus kuvat sellaisina kuin haluaisin niiden näyttävän.Ne eivät aina ole sellaisia kuin haluan niiden olevan, epätarkkoja, liian kirkkaita, liian tummia, vääränlainen tarkennus, ei-toivottuja esineitä kuvassa, tavallaan.Tämä viikonloppu on ollut mahtava.Avell on ollut kurssilla, olin pikkupoikien kanssa hammaslääkärissä lauantaina sen jälkeen kun olin jättänyt Avellin kurssille.Sitten oli iltapäivällä poikien kanssa voimistelua ja siinä välissä siivosimme lasten kanssa taloa Millesin bileitä varten, jotka olivat tänään(sunnuntaina).Tänään vein Avellin toiselle luokkapäivälle, menin kotiin ja yritin siivota kahden pikku peikon kanssa, jotka yhtäkkiä tarvitsivat apua kaikessa, Molly tarvitsi apua musiikkitunnilla (hän tietää nyt enemmän bluesista kuin opettajat vaativat ja hän haluaa, tarjosin hänelle jopa diapositiiviäni).Neljä aivoverenvuotoa myöhemmin (en ole ollut kovin kärsivällinen isä, ja pikku possut sotkivat suurimman osan siivouksesta, jonka tein heti lopetettuani työni) menin noutamaan Avellin.Kurssi kesti kauan, joten istuin autossa melkein tunnin odottamassa.Sitten oli juhlien aika.Avell on ollut kiltti ja leiponut kuppikakkuja (kahta erilaista), kanelipullia ja juustopiirakkaa (koska juhlat olivat niin myöhään).Juhlat olivat menestys.Kiitos kaikille, jotka tulivat!Ille ja Lowe olivat niin hereillä, että he nukahtivat noin klo 23.00.Kuvien osalta tämä on sekoitus kuvia viikon ajalta. Torstai-iltana.Otin muutaman kuvan matkalla kotiin rapsuttelusta. Luulen, että otin tämän kuvan perjantaina.Kuulostaa hämmentävältä, mutta olen ottanut useita kuvia muista saman lajin puista.Tämän kuvan idea on, että se näyttäisi hyvältä, kun sen takana on tiiliseinä. Kotimatkalla perjantaina.Statoilin risteys Farstassa. Olin hakemassa paketteja Haningen keskustasta ennen kotiinlähtöä perjantaina, kun kuulin ambulanssin.Olin juuri pysäköinyt ja lukinnut auton, joten minulla oli kiire avata lukitus ja ottaa kamera esiin.Hieman epätarkka, mutta katsokaa sinistä valoa sadepisaroissa! Kuva tältä päivältä.Kamera on melkein aina käden ulottuvilla, jos tarvitsen hyvän kuvan.Katso kuviota.Hassua, että Avellilla on melkein täsmälleen sama kuva blogissaan, mutta hän on julkaissut sen paljon ennen minun kuvaani. Ja,puolue Mille puhaltaa kynttilät kakusta.</w:t>
      </w:r>
    </w:p>
    <w:p>
      <w:r>
        <w:rPr>
          <w:b/>
          <w:color w:val="FF0000"/>
        </w:rPr>
        <w:t xml:space="preserve">id 438</w:t>
      </w:r>
    </w:p>
    <w:p>
      <w:r>
        <w:rPr>
          <w:b w:val="0"/>
        </w:rPr>
        <w:t xml:space="preserve">Tiesitkö, että CanvasOnline.se, jossa voit lukea arvosteluja yrityksistä, jotka tarjoavat kankaalle tulostusta ja kankaan tulostusta, on myös ollut esillä lehdessä? Täydellisten arvostelujen lisäksi löydät myös ajankohtaisia alennuskampanjoita, joista voit hyötyä. Vertailu kestää alle kolme minuuttia, ja kaikki verkkopalveluntarjoajat on myös tarkistettu minun suosittelemallani tavalla. - Oma koko:30x20cm - Maksimikoko:140x70cm - Kokoonpano sisältyy:Kyllä - Oma koko:30x20cm - Maksimikoko:120x80cm - Kokoonpano sisältyy:Kyllä - Takuu sisältyy:Kyllä - Oma koko:20x20cm - Maksimikoko:200x300cm - Toimitus:2-5 päivää - Toimitus: Ilmainen Varmista, että kangaslevysi on hyvä Kangaslevyllä on pitkä käyttöikä, mikä tarkoittaa, että se roikkuu kotisi seinällä muutaman vuoden ajan. Siksi sinun kannattaa olla varovainen, jotta vältät tyytymättömyyden lopputulokseen. Täältä CanvasOnline.se-sivustolta löydät arvosteluja ja tarjouksia viideltä suositulta kankaiden toimittajalta Ruotsissa. Tilaa kankaalle oman suunnittelun mukainen kankaalitaulu? Verkko-ostosten tekeminen ei ole vaikeaa, mutta väärän yrityksen valitseminen voi johtaa siihen, että tuotetta ei koskaan toimiteta tai toimitus viivästyy. Ehandel.se kertoo muutamista yrityksistä, jotka eivät ole noudattaneet toimitusehtojaan ja asiakkaat ovat joutuneet odottamaan useita viikkoja. Koska en onnistunut tilaamaan kangaslevyäni kahteen otteeseen, päätin laatia oppaan ja jakaa kokemukseni ja tapahtumien kulun, jotta löydät kaikki yritykset yhdestä paikasta. Viesti ei ole positiivisten ja negatiivisten asioiden "luettelo", vaan pikemminkin henkilökohtainen neuvoni sinulle, lukijalle. "Tietoja"-valikosta voit lukea taustatietoja ja oppia tietämättömyydestäni ennen kuin tilaat oman kankaalleen verkossa. Paras neuvoni, jonka voin antaa sinulle Älä koskaan stressaa tilauksesi läpi! Valitettavasti käy aivan liian usein niin, että ihmiset kiirehtivät koko tilausprosessin läpi keskittyäkseen johonkin muuhun, kuten mahdollisimman nopeaan toimitukseen tai halvimpaan toimitukseen. Omaksi parhaaksesi ja jotta vältät kaikki minun tekemäni virheet, suosittelen, että käytät muutaman minuutin ja vertaat kauppoja. Muiden ihmisten kokemusten lukeminen ja niistä oppiminen ennen tilauksen tekemistä ei maksa mitään ja voi auttaa sinua valtavasti! Pienet ja suuret kankaalitaulut Kankaalitaulujen mitat ja koko voivat olla hieman harhaanjohtavia, esimerkiksi suuri kankaalitaulu voi tarkoittaa minulle mittoja 70×50 cm, kun taas jollekin toiselle sana "suuri" tarkoittaa yli 100×100 cm. Olemme luultavasti samaa mieltä siitä, että pienet kangaslevyt kuuluvat selvästi pienempiin kokoihin. Itse asiassa ei ole väliä, tilasitko suuren kankaalleen vai et, koska oppaassa luetellaan kaikki ne! Tavarantoimittajilla on eri kokoluokkia, ja ne tarjoavat myös useita erilaisia kilimivaihtoehtoja. Oppaassa on lueteltu kaikki mitat 20×20 cm:stä aina 200×300 cm:iin asti, jotta sinun olisi helppo valita. Muutamia vinkkejä ja muistutuksia ennen kangaslevyn tilaamista: Jos haluat ostaa kangaslevyn, johon on painettu valokuva tai kuvio, sinun on syytä ottaa huomioon muutama asia etukäteen. 1. Kuvanlaatu, kuvanlaatu, kuvanlaatu Mikään ei ole niin tärkeää kuin varmistaa, että sinulla on todella hyvä kuvanlaatu valokuvasta, jonka haluat tulostaa kankaalle. Jos sinulla on pienintäkään epäilystä siitä, että kuva saattaa olla liian huono, lähetä kuvatiedosto sähköpostitse kirjapainolle ja tarkista asia ensin heidän kanssaan. Jos teet tilauksen, jossa on puolikuntoinen valokuva, tarkistamatta asiaa kirjapainolta, on hyvin mahdollista, että olet pettynyt, kun kankaalitaulu toimitetaan. 2. Varmista, että kuva on otettu hyvin Vaikka hyvä kuvanlaatu on erittäin tärkeää, on lähes yhtä tärkeää, että kuva on otettu hyvin. Kun kankaalle tulostetaan puoliksi hyvin otettu valokuva, vaarana on, että jonkin ajan kuluttua huomaat useita virheitä ja päädyt vain pahoittamaan mielesi kuvasta. Onko horisontti suora? Ehkä kuva olisi ollut paljon parempi eri kuvakulmasta? Ehkä olisit voinut käyttää valoa/aurinkoa paremmin? Ehkä se punainen muovipussi, jonka reuna näkyy alhaalla yhdessä nurkassa, olisi ottanut...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docId:6DF243BCA7D5F458834328C30AD00423</keywords>
  <dc:description>generated by python-docx</dc:description>
  <lastModifiedBy/>
  <revision>1</revision>
  <dcterms:created xsi:type="dcterms:W3CDTF">2013-12-23T23:15:00.0000000Z</dcterms:created>
  <dcterms:modified xsi:type="dcterms:W3CDTF">2013-12-23T23:15:00.0000000Z</dcterms:modified>
  <category/>
</coreProperties>
</file>